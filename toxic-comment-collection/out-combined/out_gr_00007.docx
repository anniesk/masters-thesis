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752680</w:t>
      </w:r>
    </w:p>
    <w:p>
      <w:r>
        <w:t>Pizda, če jo tko nažgeš da jo psmodi, maš pa res problem s potenco! #failadd https://t.co/9NPnTBbcXc</w:t>
      </w:r>
    </w:p>
    <w:p>
      <w:r>
        <w:rPr>
          <w:b/>
          <w:u w:val="single"/>
        </w:rPr>
        <w:t>752681</w:t>
      </w:r>
    </w:p>
    <w:p>
      <w:r>
        <w:t>@Libertarec Škoda, ker jih desnosučni niste zgradili, ko ste bili na oblasti.</w:t>
      </w:r>
    </w:p>
    <w:p>
      <w:r>
        <w:rPr>
          <w:b/>
          <w:u w:val="single"/>
        </w:rPr>
        <w:t>752682</w:t>
      </w:r>
    </w:p>
    <w:p>
      <w:r>
        <w:t>@AnaOstricki jaz pa perilo kar skrivam pred UV, sem opazil, da pocasnej propada</w:t>
      </w:r>
    </w:p>
    <w:p>
      <w:r>
        <w:rPr>
          <w:b/>
          <w:u w:val="single"/>
        </w:rPr>
        <w:t>752683</w:t>
      </w:r>
    </w:p>
    <w:p>
      <w:r>
        <w:t>Ma ta stari ruski čeber naj zminirajo, je sramota za naše vojake...če nismo sposobni kupit novega...pol pa adijo https://t.co/LhpezutLH9</w:t>
      </w:r>
    </w:p>
    <w:p>
      <w:r>
        <w:rPr>
          <w:b/>
          <w:u w:val="single"/>
        </w:rPr>
        <w:t>752684</w:t>
      </w:r>
    </w:p>
    <w:p>
      <w:r>
        <w:t>Spletno orodje XMF Remote nove različice: Fujifilm odslej ponuja spletno orodje nove različice XMF Remote 9.5.... http://t.co/WGm7E8VhNp</w:t>
      </w:r>
    </w:p>
    <w:p>
      <w:r>
        <w:rPr>
          <w:b/>
          <w:u w:val="single"/>
        </w:rPr>
        <w:t>752685</w:t>
      </w:r>
    </w:p>
    <w:p>
      <w:r>
        <w:t>@ATBeatris @SlovenijaVsrcu Demokracije nimamo. Slovenska država pa je tudi vedno bolj srbska, šiprarska in islamska.</w:t>
      </w:r>
    </w:p>
    <w:p>
      <w:r>
        <w:rPr>
          <w:b/>
          <w:u w:val="single"/>
        </w:rPr>
        <w:t>752686</w:t>
      </w:r>
    </w:p>
    <w:p>
      <w:r>
        <w:t>@ninasft Najboljše zdravilo je distanca. Če ti rata. Sicer še malo alkohola. Drž se.</w:t>
      </w:r>
    </w:p>
    <w:p>
      <w:r>
        <w:rPr>
          <w:b/>
          <w:u w:val="single"/>
        </w:rPr>
        <w:t>752687</w:t>
      </w:r>
    </w:p>
    <w:p>
      <w:r>
        <w:t>Sprašujem se eno, gradili bi Drugi tir železnice, na avtocestnem križu pa ne mine dan, da ni zastojev in gradbišč...</w:t>
        <w:br/>
        <w:t>#dars #Slovenia #ask</w:t>
      </w:r>
    </w:p>
    <w:p>
      <w:r>
        <w:rPr>
          <w:b/>
          <w:u w:val="single"/>
        </w:rPr>
        <w:t>752688</w:t>
      </w:r>
    </w:p>
    <w:p>
      <w:r>
        <w:t>DOKUMENTI Ekskluzivno! Policija v preiskavi proti Kanglerju s ponarejenimi uradnimi dokumenti https://t.co/zSGGJFgEWD</w:t>
      </w:r>
    </w:p>
    <w:p>
      <w:r>
        <w:rPr>
          <w:b/>
          <w:u w:val="single"/>
        </w:rPr>
        <w:t>752689</w:t>
      </w:r>
    </w:p>
    <w:p>
      <w:r>
        <w:t>@Mflipper ...a še ma kdo kaj za povedat...jebeš tetovažo...razširite spekter....😂😂😂😂</w:t>
      </w:r>
    </w:p>
    <w:p>
      <w:r>
        <w:rPr>
          <w:b/>
          <w:u w:val="single"/>
        </w:rPr>
        <w:t>752690</w:t>
      </w:r>
    </w:p>
    <w:p>
      <w:r>
        <w:t>@StendlerBostjan Kar pogumno na šiht. To pa ne? Zakaj ne? Aja, saj drugi delamo za tvojo socialko, pokvarjen perverznjak.</w:t>
      </w:r>
    </w:p>
    <w:p>
      <w:r>
        <w:rPr>
          <w:b/>
          <w:u w:val="single"/>
        </w:rPr>
        <w:t>752691</w:t>
      </w:r>
    </w:p>
    <w:p>
      <w:r>
        <w:t>@tomltoml @24ur_com To pa nedrži, tudi tardeči so bili zelo aktivni, kar precej tirov so razdrli in uničili trase</w:t>
      </w:r>
    </w:p>
    <w:p>
      <w:r>
        <w:rPr>
          <w:b/>
          <w:u w:val="single"/>
        </w:rPr>
        <w:t>752692</w:t>
      </w:r>
    </w:p>
    <w:p>
      <w:r>
        <w:t>To je la že preveč! Komentator na TV SLO 2 ni vedel, da je konec 1.polčasa. Zakaj ne gre Milovanovič v pisarno se praskat? #Handball2017</w:t>
      </w:r>
    </w:p>
    <w:p>
      <w:r>
        <w:rPr>
          <w:b/>
          <w:u w:val="single"/>
        </w:rPr>
        <w:t>752693</w:t>
      </w:r>
    </w:p>
    <w:p>
      <w:r>
        <w:t>@PrometejDD @AlanOrlic vrjetno .. vem pa da je folk tezil ker jim je muska zginla s telefona.</w:t>
      </w:r>
    </w:p>
    <w:p>
      <w:r>
        <w:rPr>
          <w:b/>
          <w:u w:val="single"/>
        </w:rPr>
        <w:t>752694</w:t>
      </w:r>
    </w:p>
    <w:p>
      <w:r>
        <w:t>Komunisti nas pozivajo k udeležbi na volitvah. To so počeli tudi v svoji SFRJ tvorbi, ko smo imeli na izbiro rdeče in rdeče.</w:t>
      </w:r>
    </w:p>
    <w:p>
      <w:r>
        <w:rPr>
          <w:b/>
          <w:u w:val="single"/>
        </w:rPr>
        <w:t>752695</w:t>
      </w:r>
    </w:p>
    <w:p>
      <w:r>
        <w:t>Toliko pridanja "novinarjev" tipa @toplovodar in ostalih FDVjevcev o Gobčevi. No, odpuščena ni. Svete krave, a le na račun davkoplačevlcev.</w:t>
      </w:r>
    </w:p>
    <w:p>
      <w:r>
        <w:rPr>
          <w:b/>
          <w:u w:val="single"/>
        </w:rPr>
        <w:t>752696</w:t>
      </w:r>
    </w:p>
    <w:p>
      <w:r>
        <w:t>Človek se proba pregurati skozi prvi podopustniški delovnik pa se že drugič zavrtijo Kingstoni po radiu.</w:t>
      </w:r>
    </w:p>
    <w:p>
      <w:r>
        <w:rPr>
          <w:b/>
          <w:u w:val="single"/>
        </w:rPr>
        <w:t>752697</w:t>
      </w:r>
    </w:p>
    <w:p>
      <w:r>
        <w:t>@D_Jasmina @StudioCity_ Kot maček okoli vrele kaše. Dejmo bit čimbolj nedoločeni. Tipični pravorek.</w:t>
      </w:r>
    </w:p>
    <w:p>
      <w:r>
        <w:rPr>
          <w:b/>
          <w:u w:val="single"/>
        </w:rPr>
        <w:t>752698</w:t>
      </w:r>
    </w:p>
    <w:p>
      <w:r>
        <w:t>Bravo MOL - a obstaja knjiga prometnih rekordov? Ljubljana bi bila prva na lestvici kolon avtobusov #zajebcentra#</w:t>
      </w:r>
    </w:p>
    <w:p>
      <w:r>
        <w:rPr>
          <w:b/>
          <w:u w:val="single"/>
        </w:rPr>
        <w:t>752699</w:t>
      </w:r>
    </w:p>
    <w:p>
      <w:r>
        <w:t>@LeskovecNot @SamoGlavan @Leon48303573 Zafrustriranost je huda (duševna) bolezen.</w:t>
      </w:r>
    </w:p>
    <w:p>
      <w:r>
        <w:rPr>
          <w:b/>
          <w:u w:val="single"/>
        </w:rPr>
        <w:t>752700</w:t>
      </w:r>
    </w:p>
    <w:p>
      <w:r>
        <w:t>@RichieKis Ne tako redek pojav dandanes.</w:t>
        <w:br/>
        <w:t>https://t.co/G5BqLbqfPH</w:t>
        <w:br/>
        <w:br/>
        <w:t>S tem, da so pujsi izjemno inteligentni.</w:t>
      </w:r>
    </w:p>
    <w:p>
      <w:r>
        <w:rPr>
          <w:b/>
          <w:u w:val="single"/>
        </w:rPr>
        <w:t>752701</w:t>
      </w:r>
    </w:p>
    <w:p>
      <w:r>
        <w:t>@MetkaSmole @tina3ka Fb ima kodes ,ki ga sprejmeš, ko se registriraš. Twiter in fb ni isto.</w:t>
      </w:r>
    </w:p>
    <w:p>
      <w:r>
        <w:rPr>
          <w:b/>
          <w:u w:val="single"/>
        </w:rPr>
        <w:t>752702</w:t>
      </w:r>
    </w:p>
    <w:p>
      <w:r>
        <w:t>#zmeda in #beda v 1 +5. Še elektrika crkne, da se tega ne bi opazilo. https://t.co/KnwqvporiI</w:t>
      </w:r>
    </w:p>
    <w:p>
      <w:r>
        <w:rPr>
          <w:b/>
          <w:u w:val="single"/>
        </w:rPr>
        <w:t>752703</w:t>
      </w:r>
    </w:p>
    <w:p>
      <w:r>
        <w:t>Naši mladi in naši malo bolj mladi upi. #futsal #nogomet Nogometna zveza Slovenije Futsal.si Nogometna šola Dren... https://t.co/EGF2PWI9iA</w:t>
      </w:r>
    </w:p>
    <w:p>
      <w:r>
        <w:rPr>
          <w:b/>
          <w:u w:val="single"/>
        </w:rPr>
        <w:t>752704</w:t>
      </w:r>
    </w:p>
    <w:p>
      <w:r>
        <w:t>@zaspanko Zelo simple. Targetirane oglase boš na ulici dobival. Zaradi biometrične prepoznave. In podatke bo lahko kupil kdorkoli.</w:t>
      </w:r>
    </w:p>
    <w:p>
      <w:r>
        <w:rPr>
          <w:b/>
          <w:u w:val="single"/>
        </w:rPr>
        <w:t>752705</w:t>
      </w:r>
    </w:p>
    <w:p>
      <w:r>
        <w:t>V Sloveniji najdemo dokaze, da je drek živo bitje, sposobno razmnoževanja. Darwin failed!</w:t>
      </w:r>
    </w:p>
    <w:p>
      <w:r>
        <w:rPr>
          <w:b/>
          <w:u w:val="single"/>
        </w:rPr>
        <w:t>752706</w:t>
      </w:r>
    </w:p>
    <w:p>
      <w:r>
        <w:t>@Chubby_Mosse Hvala. XD ajde zastopim da kak mesec skasiram vse vikende, sam ne pa dva zapovrstjo. Ne me *ebat. Vsaj podmaz ornk 😂</w:t>
      </w:r>
    </w:p>
    <w:p>
      <w:r>
        <w:rPr>
          <w:b/>
          <w:u w:val="single"/>
        </w:rPr>
        <w:t>752707</w:t>
      </w:r>
    </w:p>
    <w:p>
      <w:r>
        <w:t>@LazarjevPolzek @Skravzlana Jaz sem se pa osredetočila na dihanje, je bil najboljši nasvet od babce 😬 #dihizmano #najhitrmine</w:t>
      </w:r>
    </w:p>
    <w:p>
      <w:r>
        <w:rPr>
          <w:b/>
          <w:u w:val="single"/>
        </w:rPr>
        <w:t>752708</w:t>
      </w:r>
    </w:p>
    <w:p>
      <w:r>
        <w:t>Vse lenuhe lahko podpirajo, le tistemu, ki resnično ne more delati, ne olajšajo ničesar, beda. https://t.co/14jz0XPo0l</w:t>
      </w:r>
    </w:p>
    <w:p>
      <w:r>
        <w:rPr>
          <w:b/>
          <w:u w:val="single"/>
        </w:rPr>
        <w:t>752709</w:t>
      </w:r>
    </w:p>
    <w:p>
      <w:r>
        <w:t>@MetkaSmole V socialistični @strankalevica vukojebini vse plačaš najmanj dvakrat.</w:t>
      </w:r>
    </w:p>
    <w:p>
      <w:r>
        <w:rPr>
          <w:b/>
          <w:u w:val="single"/>
        </w:rPr>
        <w:t>752710</w:t>
      </w:r>
    </w:p>
    <w:p>
      <w:r>
        <w:t>Včasih je vse okej. Včasih pa me odnese v tri krasne in bi vse poslala v kurac.</w:t>
      </w:r>
    </w:p>
    <w:p>
      <w:r>
        <w:rPr>
          <w:b/>
          <w:u w:val="single"/>
        </w:rPr>
        <w:t>752711</w:t>
      </w:r>
    </w:p>
    <w:p>
      <w:r>
        <w:t>@petracj @lukavalas Odpovedal se je vlogi zastavonoše, ker mu je folk težil po družbenih omrežjih. Precej ogabno 😠</w:t>
      </w:r>
    </w:p>
    <w:p>
      <w:r>
        <w:rPr>
          <w:b/>
          <w:u w:val="single"/>
        </w:rPr>
        <w:t>752712</w:t>
      </w:r>
    </w:p>
    <w:p>
      <w:r>
        <w:t>dež.. in folk že jamra. Pred dnevi so jamral zarad vročin. #neurje #nevihta #vreme</w:t>
      </w:r>
    </w:p>
    <w:p>
      <w:r>
        <w:rPr>
          <w:b/>
          <w:u w:val="single"/>
        </w:rPr>
        <w:t>752713</w:t>
      </w:r>
    </w:p>
    <w:p>
      <w:r>
        <w:t>@007amnesia @lucijausaj @Pertinacal Saj ti pravim, da nimam nic proti tebi, ampak proti raznim trumpom in salvinijem, ki vas nategujejo.</w:t>
      </w:r>
    </w:p>
    <w:p>
      <w:r>
        <w:rPr>
          <w:b/>
          <w:u w:val="single"/>
        </w:rPr>
        <w:t>752714</w:t>
      </w:r>
    </w:p>
    <w:p>
      <w:r>
        <w:t>Tudi HR vlada ima gluha ušesa za ustrahovane ljudi ob meji z BIH !</w:t>
        <w:br/>
        <w:t>Yuga se ponavlja z drugim agresorjem !!!</w:t>
      </w:r>
    </w:p>
    <w:p>
      <w:r>
        <w:rPr>
          <w:b/>
          <w:u w:val="single"/>
        </w:rPr>
        <w:t>752715</w:t>
      </w:r>
    </w:p>
    <w:p>
      <w:r>
        <w:t>Kapica bo skupa z Improgalaktiki zaštrikala pravljico jutri ob 17h v Kavarni Levada https://t.co/lYq6iN4XJu</w:t>
      </w:r>
    </w:p>
    <w:p>
      <w:r>
        <w:rPr>
          <w:b/>
          <w:u w:val="single"/>
        </w:rPr>
        <w:t>752716</w:t>
      </w:r>
    </w:p>
    <w:p>
      <w:r>
        <w:t>Pipistrel zaradi Šarčeve socialistične politike že seli proizvodnjo letal iz Slovenije https://t.co/HAxBfOpcdi via @Primorska24</w:t>
      </w:r>
    </w:p>
    <w:p>
      <w:r>
        <w:rPr>
          <w:b/>
          <w:u w:val="single"/>
        </w:rPr>
        <w:t>752717</w:t>
      </w:r>
    </w:p>
    <w:p>
      <w:r>
        <w:t>@crico111 Ko greš v avto, se zaveži. Če te ustavijo policaji, zalajaj in priznaj, da si zavezan!!!</w:t>
      </w:r>
    </w:p>
    <w:p>
      <w:r>
        <w:rPr>
          <w:b/>
          <w:u w:val="single"/>
        </w:rPr>
        <w:t>752718</w:t>
      </w:r>
    </w:p>
    <w:p>
      <w:r>
        <w:t>@DanielKalan @rtvslo  Če pa šparajo za novo lasuljo! Ljerka je že čist plešasta!</w:t>
      </w:r>
    </w:p>
    <w:p>
      <w:r>
        <w:rPr>
          <w:b/>
          <w:u w:val="single"/>
        </w:rPr>
        <w:t>752719</w:t>
      </w:r>
    </w:p>
    <w:p>
      <w:r>
        <w:t>Trije neverjetni paketi izdelkov. Trije načini za Boljši videz. Boljše počutje.</w:t>
        <w:br/>
        <w:t>Kateri program ste že preizkusili? https://t.co/qUZmHX3wrT</w:t>
      </w:r>
    </w:p>
    <w:p>
      <w:r>
        <w:rPr>
          <w:b/>
          <w:u w:val="single"/>
        </w:rPr>
        <w:t>752720</w:t>
      </w:r>
    </w:p>
    <w:p>
      <w:r>
        <w:t>@lucijausaj Stacionarc je pase. Na njega te kličejo le še prodajalci zavarovanja.</w:t>
      </w:r>
    </w:p>
    <w:p>
      <w:r>
        <w:rPr>
          <w:b/>
          <w:u w:val="single"/>
        </w:rPr>
        <w:t>752721</w:t>
      </w:r>
    </w:p>
    <w:p>
      <w:r>
        <w:t>@bobsparrow70 Jaz bi rekel, da je tole tipično. Novoustvarjeno naselje. Naredili ste hiše v kmečkem okolju, zdaj pa pizdite zaradi kmetov.</w:t>
      </w:r>
    </w:p>
    <w:p>
      <w:r>
        <w:rPr>
          <w:b/>
          <w:u w:val="single"/>
        </w:rPr>
        <w:t>752722</w:t>
      </w:r>
    </w:p>
    <w:p>
      <w:r>
        <w:t>@davidcrmelj @LeTour to so res fantastični kraji in privilegij je bit tam in kolesarit čez te klance :)</w:t>
      </w:r>
    </w:p>
    <w:p>
      <w:r>
        <w:rPr>
          <w:b/>
          <w:u w:val="single"/>
        </w:rPr>
        <w:t>752723</w:t>
      </w:r>
    </w:p>
    <w:p>
      <w:r>
        <w:t>[JOB] #Zaposlitev #delo: Komercialist za najeme tiskalnikov - m/ž https://t.co/DSG0NeMI1V Regija:#osrednjeslovenska</w:t>
      </w:r>
    </w:p>
    <w:p>
      <w:r>
        <w:rPr>
          <w:b/>
          <w:u w:val="single"/>
        </w:rPr>
        <w:t>752724</w:t>
      </w:r>
    </w:p>
    <w:p>
      <w:r>
        <w:t>@SumAndreja @Margu501 To da bo brez penzije je še najmanj kajti Janša bo dvignil tudi članarino Združenju zveze borcev NOB in financiral BK</w:t>
      </w:r>
    </w:p>
    <w:p>
      <w:r>
        <w:rPr>
          <w:b/>
          <w:u w:val="single"/>
        </w:rPr>
        <w:t>752725</w:t>
      </w:r>
    </w:p>
    <w:p>
      <w:r>
        <w:t>KULTURA: Hollywood končno napovedal rimejk serije Seks v mestu z izključno moško zasedbo. Revolucija v spolu se dogaja, poročajo viri.</w:t>
      </w:r>
    </w:p>
    <w:p>
      <w:r>
        <w:rPr>
          <w:b/>
          <w:u w:val="single"/>
        </w:rPr>
        <w:t>752726</w:t>
      </w:r>
    </w:p>
    <w:p>
      <w:r>
        <w:t>16.5.2014 vabljeni ob 16h v Hotel Rute v Gozd Martuljek na delavnico : Pekarna Mišmaš - priprave krapov in štrukljev! http://t.co/ONMX5XxzJS</w:t>
      </w:r>
    </w:p>
    <w:p>
      <w:r>
        <w:rPr>
          <w:b/>
          <w:u w:val="single"/>
        </w:rPr>
        <w:t>752727</w:t>
      </w:r>
    </w:p>
    <w:p>
      <w:r>
        <w:t>Milenijec Kekec: Jaz pa pojdem in zasejem prezir ter letargijo pri ljudeh. V eni roki nosim iPhone, v drugi roki avokado toast.</w:t>
      </w:r>
    </w:p>
    <w:p>
      <w:r>
        <w:rPr>
          <w:b/>
          <w:u w:val="single"/>
        </w:rPr>
        <w:t>752728</w:t>
      </w:r>
    </w:p>
    <w:p>
      <w:r>
        <w:t>Ponosni! Zlato priznanje za urejeno okolico, vrt in cvetlice #hisapisanihspominov @ Kvartirna hiša https://t.co/VDWSYAAutA</w:t>
      </w:r>
    </w:p>
    <w:p>
      <w:r>
        <w:rPr>
          <w:b/>
          <w:u w:val="single"/>
        </w:rPr>
        <w:t>752729</w:t>
      </w:r>
    </w:p>
    <w:p>
      <w:r>
        <w:t>Kar navadite se. V prihodnje se obetajo naročnine na avtomobile, kot pri telefonih. https://t.co/YxMhNgBmKw</w:t>
      </w:r>
    </w:p>
    <w:p>
      <w:r>
        <w:rPr>
          <w:b/>
          <w:u w:val="single"/>
        </w:rPr>
        <w:t>752730</w:t>
      </w:r>
    </w:p>
    <w:p>
      <w:r>
        <w:t>Vrhunski izdelki za nego rapokanih pet in grobih stopal. Nežno a zelo učinkovito neguje vaše noge Skintruth... https://t.co/vm6F13PzqV</w:t>
      </w:r>
    </w:p>
    <w:p>
      <w:r>
        <w:rPr>
          <w:b/>
          <w:u w:val="single"/>
        </w:rPr>
        <w:t>752731</w:t>
      </w:r>
    </w:p>
    <w:p>
      <w:r>
        <w:t>@bostjanperne Naj si tele komunajzarske nvo tole kar k sebi vzamejo in jih zivijo s svojim delom. Vrag je k nic ne delajo</w:t>
      </w:r>
    </w:p>
    <w:p>
      <w:r>
        <w:rPr>
          <w:b/>
          <w:u w:val="single"/>
        </w:rPr>
        <w:t>752732</w:t>
      </w:r>
    </w:p>
    <w:p>
      <w:r>
        <w:t>@RagnarBelial @pengovsky Telovadil si že?? Omb, saj ti si stroj!</w:t>
        <w:br/>
        <w:t>Jaz sem do zdaj uspela zajtrk pojest in kavo naredit.</w:t>
      </w:r>
    </w:p>
    <w:p>
      <w:r>
        <w:rPr>
          <w:b/>
          <w:u w:val="single"/>
        </w:rPr>
        <w:t>752733</w:t>
      </w:r>
    </w:p>
    <w:p>
      <w:r>
        <w:t>Minister za notranje zadeve Poklukar priznal, da je tihotapljenje migrantov donosen posel               https://t.co/7NQXUAy4cK</w:t>
      </w:r>
    </w:p>
    <w:p>
      <w:r>
        <w:rPr>
          <w:b/>
          <w:u w:val="single"/>
        </w:rPr>
        <w:t>752734</w:t>
      </w:r>
    </w:p>
    <w:p>
      <w:r>
        <w:t>@bmz9453 Idealistom ne gre verjeti. Živijo v sanjah in mislijo, da so v nebesih!</w:t>
      </w:r>
    </w:p>
    <w:p>
      <w:r>
        <w:rPr>
          <w:b/>
          <w:u w:val="single"/>
        </w:rPr>
        <w:t>752735</w:t>
      </w:r>
    </w:p>
    <w:p>
      <w:r>
        <w:t>Igralec, ki se ga spominjajo iz priljubljene Dinastije, je to skrivnost dolgo skrival pred javnostjo! https://t.co/q6112SO21E</w:t>
      </w:r>
    </w:p>
    <w:p>
      <w:r>
        <w:rPr>
          <w:b/>
          <w:u w:val="single"/>
        </w:rPr>
        <w:t>752736</w:t>
      </w:r>
    </w:p>
    <w:p>
      <w:r>
        <w:t>Ledvico bi dala zdaj za kepico jogurta in kepico stracciatelle iz mariborske Lastovke.</w:t>
      </w:r>
    </w:p>
    <w:p>
      <w:r>
        <w:rPr>
          <w:b/>
          <w:u w:val="single"/>
        </w:rPr>
        <w:t>752737</w:t>
      </w:r>
    </w:p>
    <w:p>
      <w:r>
        <w:t>Nazadnje, ko je v Slo še delovala pravna država, so bili komunisti po arestih. Ko bodo komunisti po arestih, bo ponovno začela delovati.</w:t>
      </w:r>
    </w:p>
    <w:p>
      <w:r>
        <w:rPr>
          <w:b/>
          <w:u w:val="single"/>
        </w:rPr>
        <w:t>752738</w:t>
      </w:r>
    </w:p>
    <w:p>
      <w:r>
        <w:t>@lukavalas @MartinaKenda @tiskraba @karmenca1 V Bovcu so bili hoteli ki so jih prav nagravzno pustili propasti...</w:t>
      </w:r>
    </w:p>
    <w:p>
      <w:r>
        <w:rPr>
          <w:b/>
          <w:u w:val="single"/>
        </w:rPr>
        <w:t>752739</w:t>
      </w:r>
    </w:p>
    <w:p>
      <w:r>
        <w:t>@crico111 @lucijausaj Pa taki zneski ne grejo na listek, je omejen prostor za znesek.</w:t>
      </w:r>
    </w:p>
    <w:p>
      <w:r>
        <w:rPr>
          <w:b/>
          <w:u w:val="single"/>
        </w:rPr>
        <w:t>752740</w:t>
      </w:r>
    </w:p>
    <w:p>
      <w:r>
        <w:t>@monster189 V CD imajo predolg spisek reči ki jih je potrebno urediti, preden bo žoga postala problem.</w:t>
      </w:r>
    </w:p>
    <w:p>
      <w:r>
        <w:rPr>
          <w:b/>
          <w:u w:val="single"/>
        </w:rPr>
        <w:t>752741</w:t>
      </w:r>
    </w:p>
    <w:p>
      <w:r>
        <w:t>@mali_zdenko @serlah2017 @zaslovenijo2 To je grozno!  Se več je teh butlov! Vse več...</w:t>
      </w:r>
    </w:p>
    <w:p>
      <w:r>
        <w:rPr>
          <w:b/>
          <w:u w:val="single"/>
        </w:rPr>
        <w:t>752742</w:t>
      </w:r>
    </w:p>
    <w:p>
      <w:r>
        <w:t>Kraj, kjer tišine konca čakajo vsi vaši nenapisani šumniki 😂 https://t.co/5BbYiMYy0l</w:t>
      </w:r>
    </w:p>
    <w:p>
      <w:r>
        <w:rPr>
          <w:b/>
          <w:u w:val="single"/>
        </w:rPr>
        <w:t>752743</w:t>
      </w:r>
    </w:p>
    <w:p>
      <w:r>
        <w:t>@tyschew Ta kompleks imajo vsi desničarji oz libertarci, čeprav njihova vzorčna država propada. #kansas</w:t>
      </w:r>
    </w:p>
    <w:p>
      <w:r>
        <w:rPr>
          <w:b/>
          <w:u w:val="single"/>
        </w:rPr>
        <w:t>752744</w:t>
      </w:r>
    </w:p>
    <w:p>
      <w:r>
        <w:t>Belokranjci radi pojejo in muzicirajo, kar ni novost; manjkajo samo priložnosti ... https://t.co/9OUJ9032T2</w:t>
      </w:r>
    </w:p>
    <w:p>
      <w:r>
        <w:rPr>
          <w:b/>
          <w:u w:val="single"/>
        </w:rPr>
        <w:t>752745</w:t>
      </w:r>
    </w:p>
    <w:p>
      <w:r>
        <w:t>Prek sto milijard evrov v električni pogon, ki bo upokojil dizel https://t.co/es54lcbQzG</w:t>
      </w:r>
    </w:p>
    <w:p>
      <w:r>
        <w:rPr>
          <w:b/>
          <w:u w:val="single"/>
        </w:rPr>
        <w:t>752746</w:t>
      </w:r>
    </w:p>
    <w:p>
      <w:r>
        <w:t>Ptujski Zgodovinski arhiv vabi danes ob 17h na predstavitev knjige Ptujski meščani do uničujočega požara leta 1684 https://t.co/kF0gUiclrO</w:t>
      </w:r>
    </w:p>
    <w:p>
      <w:r>
        <w:rPr>
          <w:b/>
          <w:u w:val="single"/>
        </w:rPr>
        <w:t>752747</w:t>
      </w:r>
    </w:p>
    <w:p>
      <w:r>
        <w:t>@kompl33kator Verjetno tud njihove produkte sestavljajo googlovi roboti xD #crap</w:t>
      </w:r>
    </w:p>
    <w:p>
      <w:r>
        <w:rPr>
          <w:b/>
          <w:u w:val="single"/>
        </w:rPr>
        <w:t>752748</w:t>
      </w:r>
    </w:p>
    <w:p>
      <w:r>
        <w:t>Tri najpogostejše napake, ki jih delate z mejkap gobico https://t.co/yEpP50ZEa4</w:t>
      </w:r>
    </w:p>
    <w:p>
      <w:r>
        <w:rPr>
          <w:b/>
          <w:u w:val="single"/>
        </w:rPr>
        <w:t>752749</w:t>
      </w:r>
    </w:p>
    <w:p>
      <w:r>
        <w:t>[Video] Ljudem na Kubi je prekipelo, kubanski komunistični predsednik moral z mercedesom zbežati iz havanske soseske https://t.co/SV1fFkfhzN</w:t>
      </w:r>
    </w:p>
    <w:p>
      <w:r>
        <w:rPr>
          <w:b/>
          <w:u w:val="single"/>
        </w:rPr>
        <w:t>752750</w:t>
      </w:r>
    </w:p>
    <w:p>
      <w:r>
        <w:t>@butalskipolicaj a je to še ena zarota komunistov, partizanov, udbe,...itd itd itd???</w:t>
      </w:r>
    </w:p>
    <w:p>
      <w:r>
        <w:rPr>
          <w:b/>
          <w:u w:val="single"/>
        </w:rPr>
        <w:t>752751</w:t>
      </w:r>
    </w:p>
    <w:p>
      <w:r>
        <w:t>Lastnica butika: "Men je bla najbolj všeč estonska obleka."</w:t>
        <w:br/>
        <w:t>Vsiljivec z odra: "Men pa britanski mikrofon."</w:t>
      </w:r>
    </w:p>
    <w:p>
      <w:r>
        <w:rPr>
          <w:b/>
          <w:u w:val="single"/>
        </w:rPr>
        <w:t>752752</w:t>
      </w:r>
    </w:p>
    <w:p>
      <w:r>
        <w:t>Tavčarjev dvorec na Visokem odpira svoja vrata - Planet http://t.co/CAOZrhD http://t.co/mWPqob0</w:t>
      </w:r>
    </w:p>
    <w:p>
      <w:r>
        <w:rPr>
          <w:b/>
          <w:u w:val="single"/>
        </w:rPr>
        <w:t>752753</w:t>
      </w:r>
    </w:p>
    <w:p>
      <w:r>
        <w:t>Ste si že izračunali, kaj vam prinašajo olajšave za otroke? Tu je nekaj nasvetov https://t.co/05FZXmU3g8</w:t>
      </w:r>
    </w:p>
    <w:p>
      <w:r>
        <w:rPr>
          <w:b/>
          <w:u w:val="single"/>
        </w:rPr>
        <w:t>752754</w:t>
      </w:r>
    </w:p>
    <w:p>
      <w:r>
        <w:t>Na Hrvaškem rešili zapuščenega medvedjega mladička! https://t.co/ejQ1IFB5an https://t.co/BsJD4DhLNo</w:t>
      </w:r>
    </w:p>
    <w:p>
      <w:r>
        <w:rPr>
          <w:b/>
          <w:u w:val="single"/>
        </w:rPr>
        <w:t>752755</w:t>
      </w:r>
    </w:p>
    <w:p>
      <w:r>
        <w:t>@FranciDonko  domoljubna oddaja gostja pa neka zavaljena Hrvatica??? Sramotno!</w:t>
      </w:r>
    </w:p>
    <w:p>
      <w:r>
        <w:rPr>
          <w:b/>
          <w:u w:val="single"/>
        </w:rPr>
        <w:t>752756</w:t>
      </w:r>
    </w:p>
    <w:p>
      <w:r>
        <w:t>@MMilena Fujiji so super, osebno bi se stegnil do kakšnega rabljenega XT-2, kit objektiv dobiš precej boljši ter ima več možnosti.</w:t>
      </w:r>
    </w:p>
    <w:p>
      <w:r>
        <w:rPr>
          <w:b/>
          <w:u w:val="single"/>
        </w:rPr>
        <w:t>752757</w:t>
      </w:r>
    </w:p>
    <w:p>
      <w:r>
        <w:t>@jolandab88 @Denis_Pokora Stolnica, Frančiškani, pa še kakšna stena bi se našla.</w:t>
      </w:r>
    </w:p>
    <w:p>
      <w:r>
        <w:rPr>
          <w:b/>
          <w:u w:val="single"/>
        </w:rPr>
        <w:t>752758</w:t>
      </w:r>
    </w:p>
    <w:p>
      <w:r>
        <w:t>@kalanderq @SikkPuppi @Moj_ca porka</w:t>
        <w:br/>
        <w:t>fiks</w:t>
        <w:br/>
        <w:t>A zdaj me pa boste še s knjigo zjeb...?! (.mobi linke sprejemam na ZS, prosimhvala)</w:t>
      </w:r>
    </w:p>
    <w:p>
      <w:r>
        <w:rPr>
          <w:b/>
          <w:u w:val="single"/>
        </w:rPr>
        <w:t>752759</w:t>
      </w:r>
    </w:p>
    <w:p>
      <w:r>
        <w:t>@Pet_Kod @SladkoKotLimona @luka259 @uporabnastran Presad al kaj so že une marmelade. Tiste so prave za v žepke.</w:t>
      </w:r>
    </w:p>
    <w:p>
      <w:r>
        <w:rPr>
          <w:b/>
          <w:u w:val="single"/>
        </w:rPr>
        <w:t>752760</w:t>
      </w:r>
    </w:p>
    <w:p>
      <w:r>
        <w:t>saj veste, da želodcu vladajo možgani? Pa veste kaj vlada možganom🙄 https://t.co/EJMPyzvzQF</w:t>
      </w:r>
    </w:p>
    <w:p>
      <w:r>
        <w:rPr>
          <w:b/>
          <w:u w:val="single"/>
        </w:rPr>
        <w:t>752761</w:t>
      </w:r>
    </w:p>
    <w:p>
      <w:r>
        <w:t>@Bu3Di @barbaraerzen @LjubljanskiPP Umazani parklji, debel vrat in mrki pogled so fakti. Bruti, ma vseeno fakti. :)</w:t>
      </w:r>
    </w:p>
    <w:p>
      <w:r>
        <w:rPr>
          <w:b/>
          <w:u w:val="single"/>
        </w:rPr>
        <w:t>752762</w:t>
      </w:r>
    </w:p>
    <w:p>
      <w:r>
        <w:t>Zaradi takih nismo na #WorldCup Ker nabijamo mimo gola. Jebenti nanule. https://t.co/64CPIXIk1v</w:t>
      </w:r>
    </w:p>
    <w:p>
      <w:r>
        <w:rPr>
          <w:b/>
          <w:u w:val="single"/>
        </w:rPr>
        <w:t>752763</w:t>
      </w:r>
    </w:p>
    <w:p>
      <w:r>
        <w:t>@Istefan1975 @MuzejNZS Z mrtvimi in z ranjenci. Pregljeva Sutjeska https://t.co/HO2FiI3RDU</w:t>
      </w:r>
    </w:p>
    <w:p>
      <w:r>
        <w:rPr>
          <w:b/>
          <w:u w:val="single"/>
        </w:rPr>
        <w:t>752764</w:t>
      </w:r>
    </w:p>
    <w:p>
      <w:r>
        <w:t>@Urskitka @JernejaJF @BRajgelj Jah, predvsem je videl obe situaciji. Mene frizerka še nikoli ni o kurcih povprašala med striženjem las.</w:t>
      </w:r>
    </w:p>
    <w:p>
      <w:r>
        <w:rPr>
          <w:b/>
          <w:u w:val="single"/>
        </w:rPr>
        <w:t>752765</w:t>
      </w:r>
    </w:p>
    <w:p>
      <w:r>
        <w:t>@petrasovdat Veste koliko jih je vceraj shodilo ob zmagi, otropedijo zapreti, bi rekla MKC :)</w:t>
      </w:r>
    </w:p>
    <w:p>
      <w:r>
        <w:rPr>
          <w:b/>
          <w:u w:val="single"/>
        </w:rPr>
        <w:t>752766</w:t>
      </w:r>
    </w:p>
    <w:p>
      <w:r>
        <w:t>@Mauhlerca @pozitivanonstop Mejkap je za ženske je podobno kot (pre)drag avto na lizing za moške.</w:t>
        <w:br/>
        <w:t>LP.</w:t>
      </w:r>
    </w:p>
    <w:p>
      <w:r>
        <w:rPr>
          <w:b/>
          <w:u w:val="single"/>
        </w:rPr>
        <w:t>752767</w:t>
      </w:r>
    </w:p>
    <w:p>
      <w:r>
        <w:t>@SloRonin @p_zoran Mogoče ga je odvzel temu izdajalcu v nemški uniformi? https://t.co/zq03TWUu4h</w:t>
      </w:r>
    </w:p>
    <w:p>
      <w:r>
        <w:rPr>
          <w:b/>
          <w:u w:val="single"/>
        </w:rPr>
        <w:t>752768</w:t>
      </w:r>
    </w:p>
    <w:p>
      <w:r>
        <w:t>Na parkirišču pod Krvavcem dela kroge, da bi parkiral malo bližje vhoda.</w:t>
        <w:br/>
        <w:t>Če nisi sposoben prehodit 50m peš, kako boš pa smučal??</w:t>
      </w:r>
    </w:p>
    <w:p>
      <w:r>
        <w:rPr>
          <w:b/>
          <w:u w:val="single"/>
        </w:rPr>
        <w:t>752769</w:t>
      </w:r>
    </w:p>
    <w:p>
      <w:r>
        <w:t>@JoAnnaOfArT @MarkoFratnik Čefurska Ljubljana z okolico..na Štajerskem jih ne poznamo...</w:t>
      </w:r>
    </w:p>
    <w:p>
      <w:r>
        <w:rPr>
          <w:b/>
          <w:u w:val="single"/>
        </w:rPr>
        <w:t>752770</w:t>
      </w:r>
    </w:p>
    <w:p>
      <w:r>
        <w:t>@vmatijevec Baraba pokvarjena, lahko je s polno ritjo srat, dokopal do kapitala ker je bil na polozaju, kopov od lopova</w:t>
      </w:r>
    </w:p>
    <w:p>
      <w:r>
        <w:rPr>
          <w:b/>
          <w:u w:val="single"/>
        </w:rPr>
        <w:t>752771</w:t>
      </w:r>
    </w:p>
    <w:p>
      <w:r>
        <w:t>@Miha_Sch Vi nimate pojma. Ampak vam je dovoljeno lagati, zavajati. Idealni za kaksno sekto. Po moje pa niti kakega drustva se niste vodili.</w:t>
      </w:r>
    </w:p>
    <w:p>
      <w:r>
        <w:rPr>
          <w:b/>
          <w:u w:val="single"/>
        </w:rPr>
        <w:t>752772</w:t>
      </w:r>
    </w:p>
    <w:p>
      <w:r>
        <w:t>@cikibucka @BojanPozar @ATBeatris @MinZdravje @mrevlje Nečisti spet rabijo del. mesta ..... lahkotne službe in dobre plače...</w:t>
      </w:r>
    </w:p>
    <w:p>
      <w:r>
        <w:rPr>
          <w:b/>
          <w:u w:val="single"/>
        </w:rPr>
        <w:t>752773</w:t>
      </w:r>
    </w:p>
    <w:p>
      <w:r>
        <w:t>Mediji ji ne morejo več do živega: Ameriška prva dama Melania Trump prešerno nasmejana v družbi moža! https://t.co/r2z4B8vX5l</w:t>
      </w:r>
    </w:p>
    <w:p>
      <w:r>
        <w:rPr>
          <w:b/>
          <w:u w:val="single"/>
        </w:rPr>
        <w:t>752774</w:t>
      </w:r>
    </w:p>
    <w:p>
      <w:r>
        <w:t>Elektronski bolniški list: do kdaj se mora papirnati obrazec posloviti? https://t.co/2S6M3jkAPi</w:t>
      </w:r>
    </w:p>
    <w:p>
      <w:r>
        <w:rPr>
          <w:b/>
          <w:u w:val="single"/>
        </w:rPr>
        <w:t>752775</w:t>
      </w:r>
    </w:p>
    <w:p>
      <w:r>
        <w:t>@PatricijaSulin @strankaSDS Po današnjem partijskem mitingu na Rožniku ste pa levaki prav prisrčno radoživi.</w:t>
      </w:r>
    </w:p>
    <w:p>
      <w:r>
        <w:rPr>
          <w:b/>
          <w:u w:val="single"/>
        </w:rPr>
        <w:t>752776</w:t>
      </w:r>
    </w:p>
    <w:p>
      <w:r>
        <w:t>Ekstremen šport je to, da se 10 ljudi zmeni, katera dva dni bodo šli skupaj plezat.</w:t>
      </w:r>
    </w:p>
    <w:p>
      <w:r>
        <w:rPr>
          <w:b/>
          <w:u w:val="single"/>
        </w:rPr>
        <w:t>752777</w:t>
      </w:r>
    </w:p>
    <w:p>
      <w:r>
        <w:t>@MiranStajerc pa sej moz,otroci in vnuki nic ne motijo.Ce se je tak dolg rihtala,se zihr ni za moza. :P (lahk bi se zate)</w:t>
      </w:r>
    </w:p>
    <w:p>
      <w:r>
        <w:rPr>
          <w:b/>
          <w:u w:val="single"/>
        </w:rPr>
        <w:t>752778</w:t>
      </w:r>
    </w:p>
    <w:p>
      <w:r>
        <w:t>@RibicTine Sramota, kakšne pišete. Se vam je v kleti na Trstenjakovi že vsem zmešalo?</w:t>
      </w:r>
    </w:p>
    <w:p>
      <w:r>
        <w:rPr>
          <w:b/>
          <w:u w:val="single"/>
        </w:rPr>
        <w:t>752779</w:t>
      </w:r>
    </w:p>
    <w:p>
      <w:r>
        <w:t>Umetnost vojskovanja namesto Butalcev?</w:t>
        <w:br/>
        <w:t>@NovicaMihajlo ti si prebral ? Ukrepaš tako? https://t.co/lZa1wjABg9</w:t>
      </w:r>
    </w:p>
    <w:p>
      <w:r>
        <w:rPr>
          <w:b/>
          <w:u w:val="single"/>
        </w:rPr>
        <w:t>752780</w:t>
      </w:r>
    </w:p>
    <w:p>
      <w:r>
        <w:t>Manipulacija manipulacije na način, da primerjaš žeblje z grozdnimi jagodami v smrekovem gozdu! https://t.co/xWz8EQ4DEp</w:t>
      </w:r>
    </w:p>
    <w:p>
      <w:r>
        <w:rPr>
          <w:b/>
          <w:u w:val="single"/>
        </w:rPr>
        <w:t>752781</w:t>
      </w:r>
    </w:p>
    <w:p>
      <w:r>
        <w:t xml:space="preserve">@MartinaKenda @BogiSpanec Klop pod klopjo. </w:t>
        <w:br/>
        <w:t>Pišče pešači čez cestišče. Ta je meni najtežja!</w:t>
        <w:br/>
        <w:t>Od Ježce čez cesto gre v Stožce po rožce.</w:t>
      </w:r>
    </w:p>
    <w:p>
      <w:r>
        <w:rPr>
          <w:b/>
          <w:u w:val="single"/>
        </w:rPr>
        <w:t>752782</w:t>
      </w:r>
    </w:p>
    <w:p>
      <w:r>
        <w:t>V Janesovi Drugi Republiki bomo VSE uravnotežili, vseee! NUJNO! https://t.co/ojJHUC2WrG</w:t>
      </w:r>
    </w:p>
    <w:p>
      <w:r>
        <w:rPr>
          <w:b/>
          <w:u w:val="single"/>
        </w:rPr>
        <w:t>752783</w:t>
      </w:r>
    </w:p>
    <w:p>
      <w:r>
        <w:t>@ZigaTurk In kaj pove o osebi, ki to zapiše? In kaj o tistem, ki ga jemlje v bran? #primitivca</w:t>
      </w:r>
    </w:p>
    <w:p>
      <w:r>
        <w:rPr>
          <w:b/>
          <w:u w:val="single"/>
        </w:rPr>
        <w:t>752784</w:t>
      </w:r>
    </w:p>
    <w:p>
      <w:r>
        <w:t>Ali niste podprli rebalans ki omogoča več denarja za to golazen? Zmago ne se sprenevedati. Koliko je padlo? https://t.co/KfFjZOGbKl</w:t>
      </w:r>
    </w:p>
    <w:p>
      <w:r>
        <w:rPr>
          <w:b/>
          <w:u w:val="single"/>
        </w:rPr>
        <w:t>752785</w:t>
      </w:r>
    </w:p>
    <w:p>
      <w:r>
        <w:t>@leaathenatabako To pride pa gre, pikapolonce pa ne grejo tako rade same ven</w:t>
      </w:r>
    </w:p>
    <w:p>
      <w:r>
        <w:rPr>
          <w:b/>
          <w:u w:val="single"/>
        </w:rPr>
        <w:t>752786</w:t>
      </w:r>
    </w:p>
    <w:p>
      <w:r>
        <w:t>Choker ogrlica iz flanela z dekorativnimi kroglicami | asseenontv.si https://t.co/VCf3FTJN7n</w:t>
      </w:r>
    </w:p>
    <w:p>
      <w:r>
        <w:rPr>
          <w:b/>
          <w:u w:val="single"/>
        </w:rPr>
        <w:t>752787</w:t>
      </w:r>
    </w:p>
    <w:p>
      <w:r>
        <w:t>Ti naši dpo novinarji hitro izgubijo "karizmo", ko pridejo na nepravo stran mikrofona. https://t.co/inGDyQunh7</w:t>
      </w:r>
    </w:p>
    <w:p>
      <w:r>
        <w:rPr>
          <w:b/>
          <w:u w:val="single"/>
        </w:rPr>
        <w:t>752788</w:t>
      </w:r>
    </w:p>
    <w:p>
      <w:r>
        <w:t>@crico111 @NIP44258070 In dokler bo tiho, se mu ne bo nič zgodilo! Zarota molka!</w:t>
      </w:r>
    </w:p>
    <w:p>
      <w:r>
        <w:rPr>
          <w:b/>
          <w:u w:val="single"/>
        </w:rPr>
        <w:t>752789</w:t>
      </w:r>
    </w:p>
    <w:p>
      <w:r>
        <w:t>@petrasovdat @tasosedova Pa študenti nimajo keša za več kot dve zvezdici no! 😉</w:t>
      </w:r>
    </w:p>
    <w:p>
      <w:r>
        <w:rPr>
          <w:b/>
          <w:u w:val="single"/>
        </w:rPr>
        <w:t>752790</w:t>
      </w:r>
    </w:p>
    <w:p>
      <w:r>
        <w:t>Bucikovi pa ni ravno uspela ta tekma. Bo treba malo gasa stisnit na lisici. #sloski</w:t>
      </w:r>
    </w:p>
    <w:p>
      <w:r>
        <w:rPr>
          <w:b/>
          <w:u w:val="single"/>
        </w:rPr>
        <w:t>752791</w:t>
      </w:r>
    </w:p>
    <w:p>
      <w:r>
        <w:t>Cviljenje @BojanPozar ob javnem razkrinkanju, da dela za @BorutPahor, kaže, da je @Fitzroy1985 stopil na pravi rep.</w:t>
      </w:r>
    </w:p>
    <w:p>
      <w:r>
        <w:rPr>
          <w:b/>
          <w:u w:val="single"/>
        </w:rPr>
        <w:t>752792</w:t>
      </w:r>
    </w:p>
    <w:p>
      <w:r>
        <w:t>@Libertarec Kapitalizem bo 3 mladim športnikom omogočil športni razvoj in napredovanje od tega, kar jim pač omogoča siceršnji sistem.</w:t>
      </w:r>
    </w:p>
    <w:p>
      <w:r>
        <w:rPr>
          <w:b/>
          <w:u w:val="single"/>
        </w:rPr>
        <w:t>752793</w:t>
      </w:r>
    </w:p>
    <w:p>
      <w:r>
        <w:t>Danes sem take volje, da če bi me Trobec povabu na dejt, bi sprejela*.</w:t>
        <w:br/>
        <w:t>*in vzela s sabo 2 vžigalnika.</w:t>
        <w:br/>
        <w:t>😥</w:t>
      </w:r>
    </w:p>
    <w:p>
      <w:r>
        <w:rPr>
          <w:b/>
          <w:u w:val="single"/>
        </w:rPr>
        <w:t>752794</w:t>
      </w:r>
    </w:p>
    <w:p>
      <w:r>
        <w:t>@IgorPribac Od tovariša Mrcela Štefančiča spet pride vabilo v studio city,ker za butasta vprašanja morajo biti vrhunski odgovori-FDV❗️</w:t>
      </w:r>
    </w:p>
    <w:p>
      <w:r>
        <w:rPr>
          <w:b/>
          <w:u w:val="single"/>
        </w:rPr>
        <w:t>752795</w:t>
      </w:r>
    </w:p>
    <w:p>
      <w:r>
        <w:t>Premik ure se dopade sam nasi kuzli, ker je vecerni sprehod lahko kolesarski.</w:t>
      </w:r>
    </w:p>
    <w:p>
      <w:r>
        <w:rPr>
          <w:b/>
          <w:u w:val="single"/>
        </w:rPr>
        <w:t>752796</w:t>
      </w:r>
    </w:p>
    <w:p>
      <w:r>
        <w:t>Soseda v kampu mj samo v brisačo ovita obeša perilo. Zunaj pa cca 10 stopinj.</w:t>
      </w:r>
    </w:p>
    <w:p>
      <w:r>
        <w:rPr>
          <w:b/>
          <w:u w:val="single"/>
        </w:rPr>
        <w:t>752797</w:t>
      </w:r>
    </w:p>
    <w:p>
      <w:r>
        <w:t>V takšni sejni sobi se počutimo bolj domače #svežina #gozd #NovoNordisk #sejnasoba #gugalnice @ Ljubljana, Slovenia https://t.co/6LuGGLDLUO</w:t>
      </w:r>
    </w:p>
    <w:p>
      <w:r>
        <w:rPr>
          <w:b/>
          <w:u w:val="single"/>
        </w:rPr>
        <w:t>752798</w:t>
      </w:r>
    </w:p>
    <w:p>
      <w:r>
        <w:t>@1nekorektna @UtripLjubljane Plača Soroš. Služi nobeden saj jim je uničenje otrok pomembnejše od denarja.</w:t>
      </w:r>
    </w:p>
    <w:p>
      <w:r>
        <w:rPr>
          <w:b/>
          <w:u w:val="single"/>
        </w:rPr>
        <w:t>752799</w:t>
      </w:r>
    </w:p>
    <w:p>
      <w:r>
        <w:t>@MStrovs Komunisti še kako dobro vedo, zakaj skrivajo svoje sorodstvene povezave v matičnih knjigah.</w:t>
      </w:r>
    </w:p>
    <w:p>
      <w:r>
        <w:rPr>
          <w:b/>
          <w:u w:val="single"/>
        </w:rPr>
        <w:t>752800</w:t>
      </w:r>
    </w:p>
    <w:p>
      <w:r>
        <w:t>@bmz9453 Odstraniti vse krvosese ,ki cakajo v ozadju, da napadejo novince..pips sprej 😁</w:t>
      </w:r>
    </w:p>
    <w:p>
      <w:r>
        <w:rPr>
          <w:b/>
          <w:u w:val="single"/>
        </w:rPr>
        <w:t>752801</w:t>
      </w:r>
    </w:p>
    <w:p>
      <w:r>
        <w:t>@llisjak @KunstAAD Tudi območje Reke naj bi bilo bez logoraša, ko pa so praktično vsi monfalkonisti bili preseljeni na goli otok</w:t>
      </w:r>
    </w:p>
    <w:p>
      <w:r>
        <w:rPr>
          <w:b/>
          <w:u w:val="single"/>
        </w:rPr>
        <w:t>752802</w:t>
      </w:r>
    </w:p>
    <w:p>
      <w:r>
        <w:t>Fotografije z letališča bi morale Cindy Crawford pognati strah v kosti.  https://t.co/Cz04HPy38E</w:t>
      </w:r>
    </w:p>
    <w:p>
      <w:r>
        <w:rPr>
          <w:b/>
          <w:u w:val="single"/>
        </w:rPr>
        <w:t>752803</w:t>
      </w:r>
    </w:p>
    <w:p>
      <w:r>
        <w:t>@leaathenatabako Nabavi si štempiljko " zavrnjeno", naštemplaj  na kuverte pa nazaj pošlji 😁</w:t>
      </w:r>
    </w:p>
    <w:p>
      <w:r>
        <w:rPr>
          <w:b/>
          <w:u w:val="single"/>
        </w:rPr>
        <w:t>752804</w:t>
      </w:r>
    </w:p>
    <w:p>
      <w:r>
        <w:t>@MarkoPavlisic @VaneGosnik Upam da samomorov ne bo več,bo pa več »JanezRugelj pacientov«❗️</w:t>
      </w:r>
    </w:p>
    <w:p>
      <w:r>
        <w:rPr>
          <w:b/>
          <w:u w:val="single"/>
        </w:rPr>
        <w:t>752805</w:t>
      </w:r>
    </w:p>
    <w:p>
      <w:r>
        <w:t>plačam 6€ za parking in se pripeljem do dvignjene rampe.</w:t>
        <w:br/>
        <w:br/>
        <w:t>fakof, alanis morrisette.</w:t>
      </w:r>
    </w:p>
    <w:p>
      <w:r>
        <w:rPr>
          <w:b/>
          <w:u w:val="single"/>
        </w:rPr>
        <w:t>752806</w:t>
      </w:r>
    </w:p>
    <w:p>
      <w:r>
        <w:t>@BigWhale @rtvslo A da bi štromarji rajši lotali namesto zganjali kulturno revolucijo pa ni veljaven recept?</w:t>
        <w:br/>
        <w:br/>
        <w:t>Sam prašam, za znanca.</w:t>
      </w:r>
    </w:p>
    <w:p>
      <w:r>
        <w:rPr>
          <w:b/>
          <w:u w:val="single"/>
        </w:rPr>
        <w:t>752807</w:t>
      </w:r>
    </w:p>
    <w:p>
      <w:r>
        <w:t>@GoranBracic Gre za Slovence, ki znajo varčevati, ostali, bivši jugosi ne znajo.</w:t>
      </w:r>
    </w:p>
    <w:p>
      <w:r>
        <w:rPr>
          <w:b/>
          <w:u w:val="single"/>
        </w:rPr>
        <w:t>752808</w:t>
      </w:r>
    </w:p>
    <w:p>
      <w:r>
        <w:t>Kriminalisti preiskujejo sum malomarnega zdravljenja, a čakajo na ukrepanje zbornice</w:t>
        <w:br/>
        <w:t>https://t.co/iQWPxtMcKI https://t.co/MMvptrrUnP</w:t>
      </w:r>
    </w:p>
    <w:p>
      <w:r>
        <w:rPr>
          <w:b/>
          <w:u w:val="single"/>
        </w:rPr>
        <w:t>752809</w:t>
      </w:r>
    </w:p>
    <w:p>
      <w:r>
        <w:t>@crico111 Če bi Merkla nekoč imela čoln, ne pa , da morala peš hodit, bi še sama bila migrantka.. https://t.co/gTS90sXHwY</w:t>
      </w:r>
    </w:p>
    <w:p>
      <w:r>
        <w:rPr>
          <w:b/>
          <w:u w:val="single"/>
        </w:rPr>
        <w:t>752810</w:t>
      </w:r>
    </w:p>
    <w:p>
      <w:r>
        <w:t>@FerdinandStrgar Iran nima jedrskega orožja. Niti ga noče imeti. Imajo pa rakete kot odlično projekcijo moči</w:t>
      </w:r>
    </w:p>
    <w:p>
      <w:r>
        <w:rPr>
          <w:b/>
          <w:u w:val="single"/>
        </w:rPr>
        <w:t>752811</w:t>
      </w:r>
    </w:p>
    <w:p>
      <w:r>
        <w:t>@jure_mastnak Itak pozabiš plačat in ti izklopijo potem pa se ti še obesijo na račun.</w:t>
      </w:r>
    </w:p>
    <w:p>
      <w:r>
        <w:rPr>
          <w:b/>
          <w:u w:val="single"/>
        </w:rPr>
        <w:t>752812</w:t>
      </w:r>
    </w:p>
    <w:p>
      <w:r>
        <w:t>@AljosaDragas @_Almita__ Fustracije in strah izzarevas ti, jaz se tej tvoji preplasenosti samo cudim. Za stajerca si precej presran pubec...</w:t>
      </w:r>
    </w:p>
    <w:p>
      <w:r>
        <w:rPr>
          <w:b/>
          <w:u w:val="single"/>
        </w:rPr>
        <w:t>752813</w:t>
      </w:r>
    </w:p>
    <w:p>
      <w:r>
        <w:t>Coworking predstavlja obetaven pristop dela, da ti nadarjeni profesionalci učinkovito izrabijo svoj potencial http://t.co/z0MgWh5DzK</w:t>
      </w:r>
    </w:p>
    <w:p>
      <w:r>
        <w:rPr>
          <w:b/>
          <w:u w:val="single"/>
        </w:rPr>
        <w:t>752814</w:t>
      </w:r>
    </w:p>
    <w:p>
      <w:r>
        <w:t>Danes bo dokaj sončno z občasno povečano koprenasto oblačnostjo. Zjutraj bo po nižinah jugovzhodne Slo megleno. Pop. bo ponekod zapihal</w:t>
      </w:r>
    </w:p>
    <w:p>
      <w:r>
        <w:rPr>
          <w:b/>
          <w:u w:val="single"/>
        </w:rPr>
        <w:t>752815</w:t>
      </w:r>
    </w:p>
    <w:p>
      <w:r>
        <w:t>@Millavzz @ToneMartinjak Uporablja se krovni izraz Čefurji, da ni potrebno vseh teh etnij naštevat.</w:t>
      </w:r>
    </w:p>
    <w:p>
      <w:r>
        <w:rPr>
          <w:b/>
          <w:u w:val="single"/>
        </w:rPr>
        <w:t>752816</w:t>
      </w:r>
    </w:p>
    <w:p>
      <w:r>
        <w:t>@nivelska @JakaDolinar2 @strankaSDS Pa krave, koze, pa zajce, pa ovce, pa svinje pobijajo!</w:t>
      </w:r>
    </w:p>
    <w:p>
      <w:r>
        <w:rPr>
          <w:b/>
          <w:u w:val="single"/>
        </w:rPr>
        <w:t>752817</w:t>
      </w:r>
    </w:p>
    <w:p>
      <w:r>
        <w:t>@Istefan1975 @danamon1 @JoAnnaOfArc1 @prgadp @_GIIG_ @lucijausaj Levičarstvo alla Fajon!</w:t>
      </w:r>
    </w:p>
    <w:p>
      <w:r>
        <w:rPr>
          <w:b/>
          <w:u w:val="single"/>
        </w:rPr>
        <w:t>752818</w:t>
      </w:r>
    </w:p>
    <w:p>
      <w:r>
        <w:t>@NovicaMihajlo Pol si pa predstavli Nissan Micro z GO registrsko. Pena okol ust zagotovljena! P.s. gre vsaj 140.  🤪</w:t>
      </w:r>
    </w:p>
    <w:p>
      <w:r>
        <w:rPr>
          <w:b/>
          <w:u w:val="single"/>
        </w:rPr>
        <w:t>752819</w:t>
      </w:r>
    </w:p>
    <w:p>
      <w:r>
        <w:t>@KeyserSozeSi Niso to dragi bokobrani, sam’ tako se reče! Koncept takega čolna izvira iz gumenjaka s trdim dnom in kabino!</w:t>
      </w:r>
    </w:p>
    <w:p>
      <w:r>
        <w:rPr>
          <w:b/>
          <w:u w:val="single"/>
        </w:rPr>
        <w:t>752820</w:t>
      </w:r>
    </w:p>
    <w:p>
      <w:r>
        <w:t>Fyi, women's secret ma shaping spodnjice, ki imajo vložke za rit. Obstaja push up/fejk podložki za rit.</w:t>
      </w:r>
    </w:p>
    <w:p>
      <w:r>
        <w:rPr>
          <w:b/>
          <w:u w:val="single"/>
        </w:rPr>
        <w:t>752821</w:t>
      </w:r>
    </w:p>
    <w:p>
      <w:r>
        <w:t>Veliki lajk bi mu stisno, če bi fsaj enkrat tiho bil.</w:t>
        <w:br/>
        <w:t>Še retvito bi mu tihoto.</w:t>
      </w:r>
    </w:p>
    <w:p>
      <w:r>
        <w:rPr>
          <w:b/>
          <w:u w:val="single"/>
        </w:rPr>
        <w:t>752822</w:t>
      </w:r>
    </w:p>
    <w:p>
      <w:r>
        <w:t>@Komar4442 @primozlampic2 Teršek je skrajni levičar in ne bi smel biti niti sodnik za prometne prekrške.</w:t>
      </w:r>
    </w:p>
    <w:p>
      <w:r>
        <w:rPr>
          <w:b/>
          <w:u w:val="single"/>
        </w:rPr>
        <w:t>752823</w:t>
      </w:r>
    </w:p>
    <w:p>
      <w:r>
        <w:t>@lucijausaj Odkar je Milojka je treba še na urgenci gastroenterologiji čakat!</w:t>
      </w:r>
    </w:p>
    <w:p>
      <w:r>
        <w:rPr>
          <w:b/>
          <w:u w:val="single"/>
        </w:rPr>
        <w:t>752824</w:t>
      </w:r>
    </w:p>
    <w:p>
      <w:r>
        <w:t>@armeni_janez Prva arabsko črnska islamska jedrska velesila. Na rdeč knof bodo pa valjda znali pritisnt?</w:t>
      </w:r>
    </w:p>
    <w:p>
      <w:r>
        <w:rPr>
          <w:b/>
          <w:u w:val="single"/>
        </w:rPr>
        <w:t>752825</w:t>
      </w:r>
    </w:p>
    <w:p>
      <w:r>
        <w:t>@cashkee Mene pa uni taglasni iz raket budijo in vabijo k jutranji molitvi ☺</w:t>
      </w:r>
    </w:p>
    <w:p>
      <w:r>
        <w:rPr>
          <w:b/>
          <w:u w:val="single"/>
        </w:rPr>
        <w:t>752826</w:t>
      </w:r>
    </w:p>
    <w:p>
      <w:r>
        <w:t>Če pri oglaševanju nepremičnin namreč ni navedenih energetskih kazalnikov, lastnikom grozijo globe. V... http://t.co/ExxuOdyGLd</w:t>
      </w:r>
    </w:p>
    <w:p>
      <w:r>
        <w:rPr>
          <w:b/>
          <w:u w:val="single"/>
        </w:rPr>
        <w:t>752827</w:t>
      </w:r>
    </w:p>
    <w:p>
      <w:r>
        <w:t>@AndrejaKatic nisi bila sposobna na obrambi, sedaj pa se siliš drugam? pa očka Škoberne bo spet bogato služil? BANDA POKVARJENA!</w:t>
      </w:r>
    </w:p>
    <w:p>
      <w:r>
        <w:rPr>
          <w:b/>
          <w:u w:val="single"/>
        </w:rPr>
        <w:t>752828</w:t>
      </w:r>
    </w:p>
    <w:p>
      <w:r>
        <w:t>@Mateja_Rose Hm, ti vodiš Zoranovo protikampanjo? Samo jamranje zadnje dni 😳</w:t>
      </w:r>
    </w:p>
    <w:p>
      <w:r>
        <w:rPr>
          <w:b/>
          <w:u w:val="single"/>
        </w:rPr>
        <w:t>752829</w:t>
      </w:r>
    </w:p>
    <w:p>
      <w:r>
        <w:t>@PerkoBenjamin @miran_lipovec @Alex4aleksandra ti še pedri niso, to so navadne pederčine</w:t>
      </w:r>
    </w:p>
    <w:p>
      <w:r>
        <w:rPr>
          <w:b/>
          <w:u w:val="single"/>
        </w:rPr>
        <w:t>752830</w:t>
      </w:r>
    </w:p>
    <w:p>
      <w:r>
        <w:t>Za združeno EU je Macron veliko nevarnejši patron od tistega nesrečnega Orbana. https://t.co/FFwgWRN48Z</w:t>
      </w:r>
    </w:p>
    <w:p>
      <w:r>
        <w:rPr>
          <w:b/>
          <w:u w:val="single"/>
        </w:rPr>
        <w:t>752831</w:t>
      </w:r>
    </w:p>
    <w:p>
      <w:r>
        <w:t>@apocalypsedone Nepotešenost je le posledica, vzrok pa nepofukljivost. Torej:</w:t>
        <w:br/>
        <w:t>Družba, ki pusti nepofukljivim ženskam ... #propad</w:t>
      </w:r>
    </w:p>
    <w:p>
      <w:r>
        <w:rPr>
          <w:b/>
          <w:u w:val="single"/>
        </w:rPr>
        <w:t>752832</w:t>
      </w:r>
    </w:p>
    <w:p>
      <w:r>
        <w:t>@MatevzTomsic Zmenkanje? Le kateri mozgani so" rodili" to enkratno besedo?😁😂🤣😃😄😅😆</w:t>
      </w:r>
    </w:p>
    <w:p>
      <w:r>
        <w:rPr>
          <w:b/>
          <w:u w:val="single"/>
        </w:rPr>
        <w:t>752833</w:t>
      </w:r>
    </w:p>
    <w:p>
      <w:r>
        <w:t>@dusankocevar1 Dušan, zakaj ste pa potem tvit zbrisal, če ni bil butast?? Tudi vam lep dan !</w:t>
      </w:r>
    </w:p>
    <w:p>
      <w:r>
        <w:rPr>
          <w:b/>
          <w:u w:val="single"/>
        </w:rPr>
        <w:t>752834</w:t>
      </w:r>
    </w:p>
    <w:p>
      <w:r>
        <w:t>@h_lidija Nismo mi tko kot vrtni palčki k so čist eni navadni #pusiji Mi se ne damo ! 💪</w:t>
      </w:r>
    </w:p>
    <w:p>
      <w:r>
        <w:rPr>
          <w:b/>
          <w:u w:val="single"/>
        </w:rPr>
        <w:t>752835</w:t>
      </w:r>
    </w:p>
    <w:p>
      <w:r>
        <w:t>@Blaziek Po domače torej drekasta 🤣🤣🤣..glej da ti bo pasal zraven kravate😜😜😜😜</w:t>
      </w:r>
    </w:p>
    <w:p>
      <w:r>
        <w:rPr>
          <w:b/>
          <w:u w:val="single"/>
        </w:rPr>
        <w:t>752836</w:t>
      </w:r>
    </w:p>
    <w:p>
      <w:r>
        <w:t>@leaathenatabako Tudi pri nas bi jih lahko.Veerjetno pa to pocne usposobljen specialist in nima samo 5 minut casa.</w:t>
      </w:r>
    </w:p>
    <w:p>
      <w:r>
        <w:rPr>
          <w:b/>
          <w:u w:val="single"/>
        </w:rPr>
        <w:t>752837</w:t>
      </w:r>
    </w:p>
    <w:p>
      <w:r>
        <w:t>@zorankedacic @zballe @Kauro1 A nebi tega mogl verbalno skomunicirat? Mam filing, da so te tablice bolj zaradi zapisnikarjev :)</w:t>
      </w:r>
    </w:p>
    <w:p>
      <w:r>
        <w:rPr>
          <w:b/>
          <w:u w:val="single"/>
        </w:rPr>
        <w:t>752838</w:t>
      </w:r>
    </w:p>
    <w:p>
      <w:r>
        <w:t>V taki guzvi stojim na busu in v tako gneci stojimo z busom, da guglam elektricne skiroje.</w:t>
      </w:r>
    </w:p>
    <w:p>
      <w:r>
        <w:rPr>
          <w:b/>
          <w:u w:val="single"/>
        </w:rPr>
        <w:t>752839</w:t>
      </w:r>
    </w:p>
    <w:p>
      <w:r>
        <w:t>@KatarinaJenko Fajn je tut to, da imajo nekatere ze integrirane storage prostore, kuhinjo, hladilnik...kolesa pa na streho lahk fliknes :)</w:t>
      </w:r>
    </w:p>
    <w:p>
      <w:r>
        <w:rPr>
          <w:b/>
          <w:u w:val="single"/>
        </w:rPr>
        <w:t>752840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752841</w:t>
      </w:r>
    </w:p>
    <w:p>
      <w:r>
        <w:t>Tole je pravi SPOMLADANSKI pušlc! Živeli @strankaSDS @AValicZver @pucnik https://t.co/KyysragpLx</w:t>
      </w:r>
    </w:p>
    <w:p>
      <w:r>
        <w:rPr>
          <w:b/>
          <w:u w:val="single"/>
        </w:rPr>
        <w:t>752842</w:t>
      </w:r>
    </w:p>
    <w:p>
      <w:r>
        <w:t>@pengovsky Na naši strani so se želeli zunaj pomeniti celo z varnostniki, ker skupini deklet na stopnišču niso preprečili poplesavanja. :D</w:t>
      </w:r>
    </w:p>
    <w:p>
      <w:r>
        <w:rPr>
          <w:b/>
          <w:u w:val="single"/>
        </w:rPr>
        <w:t>752843</w:t>
      </w:r>
    </w:p>
    <w:p>
      <w:r>
        <w:t>@SandraSalihovic poleti sem celo Radio1 poslušal, ko ni bilo Avdiča.....prav sproščujoče.....</w:t>
      </w:r>
    </w:p>
    <w:p>
      <w:r>
        <w:rPr>
          <w:b/>
          <w:u w:val="single"/>
        </w:rPr>
        <w:t>752844</w:t>
      </w:r>
    </w:p>
    <w:p>
      <w:r>
        <w:t>.@MiroCerar pravi, da je otroška srčna kirurgija nov problem v zdravstvu. #sejaDZ #bolano #Milojka pa problematiko spremlja že od 2012.</w:t>
      </w:r>
    </w:p>
    <w:p>
      <w:r>
        <w:rPr>
          <w:b/>
          <w:u w:val="single"/>
        </w:rPr>
        <w:t>752845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752846</w:t>
      </w:r>
    </w:p>
    <w:p>
      <w:r>
        <w:t xml:space="preserve">@pandicamuss Ne, to vi rečete in vam podobne desničarske islamske države. </w:t>
        <w:br/>
        <w:t>Vejice.</w:t>
      </w:r>
    </w:p>
    <w:p>
      <w:r>
        <w:rPr>
          <w:b/>
          <w:u w:val="single"/>
        </w:rPr>
        <w:t>752847</w:t>
      </w:r>
    </w:p>
    <w:p>
      <w:r>
        <w:t>Ker se je potrebno čimprej ustrezno dogovoriti! https://t.co/726cj7mx27 @MiroCerar @vladaRS</w:t>
      </w:r>
    </w:p>
    <w:p>
      <w:r>
        <w:rPr>
          <w:b/>
          <w:u w:val="single"/>
        </w:rPr>
        <w:t>752848</w:t>
      </w:r>
    </w:p>
    <w:p>
      <w:r>
        <w:t>Nabavili sva ampule za mucke, proti notranjim parazitom in zajedalcem. Popoldne sledi še aplikacija. Nastavili... https://t.co/3LnLnofX0a</w:t>
      </w:r>
    </w:p>
    <w:p>
      <w:r>
        <w:rPr>
          <w:b/>
          <w:u w:val="single"/>
        </w:rPr>
        <w:t>752849</w:t>
      </w:r>
    </w:p>
    <w:p>
      <w:r>
        <w:t>@tekvsakdan @Urskitka dodam še: najdi si sotrpine, da te kdaj porinejo mal, ko se ti ne bo dalo sploh it.</w:t>
      </w:r>
    </w:p>
    <w:p>
      <w:r>
        <w:rPr>
          <w:b/>
          <w:u w:val="single"/>
        </w:rPr>
        <w:t>752850</w:t>
      </w:r>
    </w:p>
    <w:p>
      <w:r>
        <w:t>Tale pot je pa res bila adrenalinska....še peš težko greš tukaj. https://t.co/XfJQN65nrp</w:t>
      </w:r>
    </w:p>
    <w:p>
      <w:r>
        <w:rPr>
          <w:b/>
          <w:u w:val="single"/>
        </w:rPr>
        <w:t>752851</w:t>
      </w:r>
    </w:p>
    <w:p>
      <w:r>
        <w:t>@RevijaReporter edino kar serpentinšek lahko zagotovi,</w:t>
        <w:br/>
        <w:t>je sistem "lud jebe zbunjenog"...</w:t>
      </w:r>
    </w:p>
    <w:p>
      <w:r>
        <w:rPr>
          <w:b/>
          <w:u w:val="single"/>
        </w:rPr>
        <w:t>752852</w:t>
      </w:r>
    </w:p>
    <w:p>
      <w:r>
        <w:t xml:space="preserve">@PametnaRit Kaj si ji zažvižgal? </w:t>
        <w:br/>
        <w:t>Zaradi tote babe se mi je še Simon zagabil.</w:t>
      </w:r>
    </w:p>
    <w:p>
      <w:r>
        <w:rPr>
          <w:b/>
          <w:u w:val="single"/>
        </w:rPr>
        <w:t>752853</w:t>
      </w:r>
    </w:p>
    <w:p>
      <w:r>
        <w:t>@KilgoreSH5 @FerdinandPusnik Pa se migrantska golazen, ki odzira kruh domorodcem.</w:t>
      </w:r>
    </w:p>
    <w:p>
      <w:r>
        <w:rPr>
          <w:b/>
          <w:u w:val="single"/>
        </w:rPr>
        <w:t>752854</w:t>
      </w:r>
    </w:p>
    <w:p>
      <w:r>
        <w:t>@EnVaitapu @MajaBentura @Nova24TV Ne, še bolj brutalno. Šoltes je bojda celo poslal prošnjo.</w:t>
      </w:r>
    </w:p>
    <w:p>
      <w:r>
        <w:rPr>
          <w:b/>
          <w:u w:val="single"/>
        </w:rPr>
        <w:t>752855</w:t>
      </w:r>
    </w:p>
    <w:p>
      <w:r>
        <w:t>@ANJABAHZIBERT @strankaSDS Avstrijci so imeli montazne hise do zacetka decembra na meji pri Dravogradu pa se noben ni o stroskih spraseval.</w:t>
      </w:r>
    </w:p>
    <w:p>
      <w:r>
        <w:rPr>
          <w:b/>
          <w:u w:val="single"/>
        </w:rPr>
        <w:t>752856</w:t>
      </w:r>
    </w:p>
    <w:p>
      <w:r>
        <w:t>Odidejo mirne, dvignjene glave, brez kančka slabe vesti in občutka krivde. https://t.co/m6pbHxxbsx</w:t>
      </w:r>
    </w:p>
    <w:p>
      <w:r>
        <w:rPr>
          <w:b/>
          <w:u w:val="single"/>
        </w:rPr>
        <w:t>752857</w:t>
      </w:r>
    </w:p>
    <w:p>
      <w:r>
        <w:t>@JanezPogorelec @RobertHrovat s tem neumnim pisanjem le odvračate ljudi od NSi, pri meni vam je uspelo.</w:t>
      </w:r>
    </w:p>
    <w:p>
      <w:r>
        <w:rPr>
          <w:b/>
          <w:u w:val="single"/>
        </w:rPr>
        <w:t>752858</w:t>
      </w:r>
    </w:p>
    <w:p>
      <w:r>
        <w:t>@JazbarMatjaz @Mauhlerca @Bodem43 @rovere_barbara to je zgolj vmesna a nujno potrebna stopnja na prehodu do partizanov in domobrancev</w:t>
      </w:r>
    </w:p>
    <w:p>
      <w:r>
        <w:rPr>
          <w:b/>
          <w:u w:val="single"/>
        </w:rPr>
        <w:t>752859</w:t>
      </w:r>
    </w:p>
    <w:p>
      <w:r>
        <w:t>Grims še ni dojel, če ne bi bilo nevladnih organizacij bi država bila v "riti" ves čas delamo namesto države …</w:t>
      </w:r>
    </w:p>
    <w:p>
      <w:r>
        <w:rPr>
          <w:b/>
          <w:u w:val="single"/>
        </w:rPr>
        <w:t>752860</w:t>
      </w:r>
    </w:p>
    <w:p>
      <w:r>
        <w:t>Sem si rekla: “Danes grem pa zihr prej spat.” Ja, kurac sem šla prej spat, če sem dobila povabilo za drink. Mater!  🙄</w:t>
      </w:r>
    </w:p>
    <w:p>
      <w:r>
        <w:rPr>
          <w:b/>
          <w:u w:val="single"/>
        </w:rPr>
        <w:t>752861</w:t>
      </w:r>
    </w:p>
    <w:p>
      <w:r>
        <w:t>@ErikaPlaninsec Pošiljam ti veliko čudovitega gorskega zraka, globoko ga vdihni.</w:t>
      </w:r>
    </w:p>
    <w:p>
      <w:r>
        <w:rPr>
          <w:b/>
          <w:u w:val="single"/>
        </w:rPr>
        <w:t>752862</w:t>
      </w:r>
    </w:p>
    <w:p>
      <w:r>
        <w:t>@JozeBiscak @IgorZavrsnik @potepuski očitno so za carlovo prostitutke golazen.  borka za enakopravnost, v resnici pa rasistka</w:t>
      </w:r>
    </w:p>
    <w:p>
      <w:r>
        <w:rPr>
          <w:b/>
          <w:u w:val="single"/>
        </w:rPr>
        <w:t>752863</w:t>
      </w:r>
    </w:p>
    <w:p>
      <w:r>
        <w:t>To je noro. Prej, kot se bomo obrnili, nas bo uničil.</w:t>
        <w:br/>
        <w:t>V SLO 1/3 več brezposelnih kot leta 2008, v štev. cca 20.000.</w:t>
        <w:br/>
        <w:t>https://t.co/2vXzVSJxEw</w:t>
      </w:r>
    </w:p>
    <w:p>
      <w:r>
        <w:rPr>
          <w:b/>
          <w:u w:val="single"/>
        </w:rPr>
        <w:t>752864</w:t>
      </w:r>
    </w:p>
    <w:p>
      <w:r>
        <w:t>Ura je sedem zjutraj in ne znam se spravit od doma....ma še kdo ključe Domače štacune....al mi še vsaj prej na hitro skuha kavo?</w:t>
        <w:br/>
        <w:t>;)</w:t>
      </w:r>
    </w:p>
    <w:p>
      <w:r>
        <w:rPr>
          <w:b/>
          <w:u w:val="single"/>
        </w:rPr>
        <w:t>752865</w:t>
      </w:r>
    </w:p>
    <w:p>
      <w:r>
        <w:t>@novax81 Jaz mam tut tako sošolko! Čeprav moja je pa dala eni x gospe mojo telefonsko in bi lahko zaradi nje kupila sesalec!</w:t>
      </w:r>
    </w:p>
    <w:p>
      <w:r>
        <w:rPr>
          <w:b/>
          <w:u w:val="single"/>
        </w:rPr>
        <w:t>752866</w:t>
      </w:r>
    </w:p>
    <w:p>
      <w:r>
        <w:t>Po jutranjem napadu na policijsko postajo zdaj poročajo o vozniku, ki je zapeljal v pešce. https://t.co/ryVHJGTnRy</w:t>
      </w:r>
    </w:p>
    <w:p>
      <w:r>
        <w:rPr>
          <w:b/>
          <w:u w:val="single"/>
        </w:rPr>
        <w:t>752867</w:t>
      </w:r>
    </w:p>
    <w:p>
      <w:r>
        <w:t>@MartinaKenda @karmenca1 Ja to so pa psihopatki ki zgrabijo vsako priložnost samo da se jim dogaja. Ni treba velik pa prebekslajo na ljudi.</w:t>
      </w:r>
    </w:p>
    <w:p>
      <w:r>
        <w:rPr>
          <w:b/>
          <w:u w:val="single"/>
        </w:rPr>
        <w:t>752868</w:t>
      </w:r>
    </w:p>
    <w:p>
      <w:r>
        <w:t>Materialnih dobrin je preveč. Imamo 45 različnih zobnih past, kupujemo pa eno in isto, kot že ves čas. Matjaž Hanžek  #javnatribunatrs</w:t>
      </w:r>
    </w:p>
    <w:p>
      <w:r>
        <w:rPr>
          <w:b/>
          <w:u w:val="single"/>
        </w:rPr>
        <w:t>752869</w:t>
      </w:r>
    </w:p>
    <w:p>
      <w:r>
        <w:t>@MitjaZakelj @lucijausaj Zimbabve, Madagaskar, itd dokazujejo, da na dnu še zdaleč ni dna.</w:t>
      </w:r>
    </w:p>
    <w:p>
      <w:r>
        <w:rPr>
          <w:b/>
          <w:u w:val="single"/>
        </w:rPr>
        <w:t>752870</w:t>
      </w:r>
    </w:p>
    <w:p>
      <w:r>
        <w:t>@Skolobrinski Ta omenjeni gospod ima pa zdaj problem:</w:t>
        <w:br/>
        <w:t>desničarjev namreč ni v Sloveniji, so samo komunajzi prebarvani v desničarje</w:t>
      </w:r>
    </w:p>
    <w:p>
      <w:r>
        <w:rPr>
          <w:b/>
          <w:u w:val="single"/>
        </w:rPr>
        <w:t>752871</w:t>
      </w:r>
    </w:p>
    <w:p>
      <w:r>
        <w:t>@Mlinar72 @Turinek V puščavi mu tega res ni bilo potrebno predpisati. Tam hrane ne najdeš in je zato predpis sam sebi namen.</w:t>
      </w:r>
    </w:p>
    <w:p>
      <w:r>
        <w:rPr>
          <w:b/>
          <w:u w:val="single"/>
        </w:rPr>
        <w:t>752872</w:t>
      </w:r>
    </w:p>
    <w:p>
      <w:r>
        <w:t>Terapevtske kvačkane hobotnice za dobro počutje nedonošenčkov https://t.co/nVNUuMQdCi https://t.co/65WpbF4548</w:t>
      </w:r>
    </w:p>
    <w:p>
      <w:r>
        <w:rPr>
          <w:b/>
          <w:u w:val="single"/>
        </w:rPr>
        <w:t>752873</w:t>
      </w:r>
    </w:p>
    <w:p>
      <w:r>
        <w:t>@VeraG_KR Oglasili ste se vi in me tagali v svojem tvitu. Če me ne bi, tega pogovora soh bilo ne bi.</w:t>
      </w:r>
    </w:p>
    <w:p>
      <w:r>
        <w:rPr>
          <w:b/>
          <w:u w:val="single"/>
        </w:rPr>
        <w:t>752874</w:t>
      </w:r>
    </w:p>
    <w:p>
      <w:r>
        <w:t>@Centrifuzija @JazbarMatjaz @jkmcnk @KatarinaJenko ups, preskočil je možgane v lobanjskem krožniku</w:t>
      </w:r>
    </w:p>
    <w:p>
      <w:r>
        <w:rPr>
          <w:b/>
          <w:u w:val="single"/>
        </w:rPr>
        <w:t>752875</w:t>
      </w:r>
    </w:p>
    <w:p>
      <w:r>
        <w:t>Endokanabinoidni sistem (ES) mnogi opisujejo kot dolgo prezrt največji biokemični komunikacijski sistem telesa,... https://t.co/X759wT7gz0</w:t>
      </w:r>
    </w:p>
    <w:p>
      <w:r>
        <w:rPr>
          <w:b/>
          <w:u w:val="single"/>
        </w:rPr>
        <w:t>752876</w:t>
      </w:r>
    </w:p>
    <w:p>
      <w:r>
        <w:t>Goljufija z zlorabo podatkov izbranih izvajalcev javnih naročil https://t.co/aVjMk6lEXZ #mladiucitelj #ucitelj</w:t>
      </w:r>
    </w:p>
    <w:p>
      <w:r>
        <w:rPr>
          <w:b/>
          <w:u w:val="single"/>
        </w:rPr>
        <w:t>752877</w:t>
      </w:r>
    </w:p>
    <w:p>
      <w:r>
        <w:t>Čez uro pa pol grem približno. Spakiran nimam še nč. Itak vedno kej pozabim tko da whatever 😂🙈 #mototrip</w:t>
      </w:r>
    </w:p>
    <w:p>
      <w:r>
        <w:rPr>
          <w:b/>
          <w:u w:val="single"/>
        </w:rPr>
        <w:t>752878</w:t>
      </w:r>
    </w:p>
    <w:p>
      <w:r>
        <w:t>Od ugrabitve do umora ali posilstva je majhen korak. Krivi (bo)ste pristaši in volivci skrajne levičarske oblasti.</w:t>
      </w:r>
    </w:p>
    <w:p>
      <w:r>
        <w:rPr>
          <w:b/>
          <w:u w:val="single"/>
        </w:rPr>
        <w:t>752879</w:t>
      </w:r>
    </w:p>
    <w:p>
      <w:r>
        <w:t>kako zbijem vročino brez peroralnih medikamentov? pa ledeni obkladki in kopanje v mrzli vodi tudi niso opcija. 🙏🏼🙏🏼🙏🏼</w:t>
      </w:r>
    </w:p>
    <w:p>
      <w:r>
        <w:rPr>
          <w:b/>
          <w:u w:val="single"/>
        </w:rPr>
        <w:t>752880</w:t>
      </w:r>
    </w:p>
    <w:p>
      <w:r>
        <w:t>@damc13 @jkmcnk @KatarinaJenko @JazbarMatjaz Jenko, daj še kakšne ekstra vlaknine not! Da bo za zihr.</w:t>
      </w:r>
    </w:p>
    <w:p>
      <w:r>
        <w:rPr>
          <w:b/>
          <w:u w:val="single"/>
        </w:rPr>
        <w:t>752881</w:t>
      </w:r>
    </w:p>
    <w:p>
      <w:r>
        <w:t>@DanijelaLesjak @JJansaSDS Saj se obnašajo kot pubertetniki... Niti pogajati se še niso začeli,  pa že izsiljujejo .🙄</w:t>
      </w:r>
    </w:p>
    <w:p>
      <w:r>
        <w:rPr>
          <w:b/>
          <w:u w:val="single"/>
        </w:rPr>
        <w:t>752882</w:t>
      </w:r>
    </w:p>
    <w:p>
      <w:r>
        <w:t>@MladenPrajdic Za flajster al za urgenco? As ze skup pado in klicemo resilca?</w:t>
      </w:r>
    </w:p>
    <w:p>
      <w:r>
        <w:rPr>
          <w:b/>
          <w:u w:val="single"/>
        </w:rPr>
        <w:t>752883</w:t>
      </w:r>
    </w:p>
    <w:p>
      <w:r>
        <w:t>Tožilstvo opernega pevca obtožilo nacizma, ker prepeva opere Richarda Wagnerja https://t.co/JIncQHOfBo</w:t>
      </w:r>
    </w:p>
    <w:p>
      <w:r>
        <w:rPr>
          <w:b/>
          <w:u w:val="single"/>
        </w:rPr>
        <w:t>752884</w:t>
      </w:r>
    </w:p>
    <w:p>
      <w:r>
        <w:t>@nejkom @Plavalka Hren pa kis... Najboljša kombinacija... Spuca sinuse pa še možgane povrhu...</w:t>
      </w:r>
    </w:p>
    <w:p>
      <w:r>
        <w:rPr>
          <w:b/>
          <w:u w:val="single"/>
        </w:rPr>
        <w:t>752885</w:t>
      </w:r>
    </w:p>
    <w:p>
      <w:r>
        <w:t>@JurePecar Komot. Zdele je zraven gradbisce. Bo pa spomlad ziher treba mal spucat naokol. 😃</w:t>
      </w:r>
    </w:p>
    <w:p>
      <w:r>
        <w:rPr>
          <w:b/>
          <w:u w:val="single"/>
        </w:rPr>
        <w:t>752886</w:t>
      </w:r>
    </w:p>
    <w:p>
      <w:r>
        <w:t>@Jaka__Dolinar V taki zasedbi še bonov za gorivo ne bi znali natisnit. Par nepar kaj to je?</w:t>
      </w:r>
    </w:p>
    <w:p>
      <w:r>
        <w:rPr>
          <w:b/>
          <w:u w:val="single"/>
        </w:rPr>
        <w:t>752887</w:t>
      </w:r>
    </w:p>
    <w:p>
      <w:r>
        <w:t>@petrasovdat @NovakBozidar @nkolimpija lej namest da tolk z jezikom opleta bi s krampom pa lopato ze naredu uno kurcevo smuk progo</w:t>
      </w:r>
    </w:p>
    <w:p>
      <w:r>
        <w:rPr>
          <w:b/>
          <w:u w:val="single"/>
        </w:rPr>
        <w:t>752888</w:t>
      </w:r>
    </w:p>
    <w:p>
      <w:r>
        <w:t>#protimilitarizaciji</w:t>
        <w:br/>
        <w:t>Šefic napoveduje ukrepe, "ki ne bodo lahki", če Hrvaška ne bo zaščitila meje EU-ja https://t.co/Il3CkiBqng</w:t>
        <w:br/>
        <w:t>#refugeeslo</w:t>
      </w:r>
    </w:p>
    <w:p>
      <w:r>
        <w:rPr>
          <w:b/>
          <w:u w:val="single"/>
        </w:rPr>
        <w:t>752889</w:t>
      </w:r>
    </w:p>
    <w:p>
      <w:r>
        <w:t>@Onkraj_ 1970: 8300 prometnih nesrec, 620 mrtvih in 11.000 poskodovanih.</w:t>
        <w:br/>
        <w:t>1985: 5400 nesrec, 464 in 7500.</w:t>
        <w:br/>
        <w:t>2015: 17600 nesrec, 120 in 8500.</w:t>
      </w:r>
    </w:p>
    <w:p>
      <w:r>
        <w:rPr>
          <w:b/>
          <w:u w:val="single"/>
        </w:rPr>
        <w:t>752890</w:t>
      </w:r>
    </w:p>
    <w:p>
      <w:r>
        <w:t>@kej_si @GregorVirant1 @RevijaReporter @strankaSDS Strah pred izgubo privilegijev je res hud</w:t>
      </w:r>
    </w:p>
    <w:p>
      <w:r>
        <w:rPr>
          <w:b/>
          <w:u w:val="single"/>
        </w:rPr>
        <w:t>752891</w:t>
      </w:r>
    </w:p>
    <w:p>
      <w:r>
        <w:t>#nočnipohod #Tamar breskva1 @daki_brestovac breskva3 #babicaDragica. Nazaj sanke, če bo šlo @ Dom v Tamarju https://t.co/XsP3jMPokh</w:t>
      </w:r>
    </w:p>
    <w:p>
      <w:r>
        <w:rPr>
          <w:b/>
          <w:u w:val="single"/>
        </w:rPr>
        <w:t>752892</w:t>
      </w:r>
    </w:p>
    <w:p>
      <w:r>
        <w:t>Policisti v spomin na org. upor na slo. ozemlju in na spopad z JLA-jem na kor. mejnem prehodu Holmec danes praznujejo Dan policije. (NED)</w:t>
      </w:r>
    </w:p>
    <w:p>
      <w:r>
        <w:rPr>
          <w:b/>
          <w:u w:val="single"/>
        </w:rPr>
        <w:t>752893</w:t>
      </w:r>
    </w:p>
    <w:p>
      <w:r>
        <w:t>@martinvalic @mrevlje Niso. Točno vedo, koliko se folk pusti nategovat. Meja še ni dosežena.</w:t>
      </w:r>
    </w:p>
    <w:p>
      <w:r>
        <w:rPr>
          <w:b/>
          <w:u w:val="single"/>
        </w:rPr>
        <w:t>752894</w:t>
      </w:r>
    </w:p>
    <w:p>
      <w:r>
        <w:t>@KatarinaJenko Sramota, kolk folka v Slo je zblojenega, da lahko tako razmisljajo, fujfej</w:t>
      </w:r>
    </w:p>
    <w:p>
      <w:r>
        <w:rPr>
          <w:b/>
          <w:u w:val="single"/>
        </w:rPr>
        <w:t>752895</w:t>
      </w:r>
    </w:p>
    <w:p>
      <w:r>
        <w:t>@steinbuch @BrankoGrims1 Ne smeš merit temperature v dnevni sobi. Sicer pa ja, podnebna katastrofa je mit.</w:t>
      </w:r>
    </w:p>
    <w:p>
      <w:r>
        <w:rPr>
          <w:b/>
          <w:u w:val="single"/>
        </w:rPr>
        <w:t>752896</w:t>
      </w:r>
    </w:p>
    <w:p>
      <w:r>
        <w:t>So se v stranki SD dobro umili da nebi danes v parlamentu bil vonj po stranišču?</w:t>
      </w:r>
    </w:p>
    <w:p>
      <w:r>
        <w:rPr>
          <w:b/>
          <w:u w:val="single"/>
        </w:rPr>
        <w:t>752897</w:t>
      </w:r>
    </w:p>
    <w:p>
      <w:r>
        <w:t>Kup papirjev je treba podpisat, da kupiš delnice NLB. Elektronsko poslovanje jim  ni zelo domače. https://t.co/euLuaXM1bp</w:t>
      </w:r>
    </w:p>
    <w:p>
      <w:r>
        <w:rPr>
          <w:b/>
          <w:u w:val="single"/>
        </w:rPr>
        <w:t>752898</w:t>
      </w:r>
    </w:p>
    <w:p>
      <w:r>
        <w:t>@zeljko_novak Priviligirana lenuharska zalega ki se vedno živi na račun drugih</w:t>
      </w:r>
    </w:p>
    <w:p>
      <w:r>
        <w:rPr>
          <w:b/>
          <w:u w:val="single"/>
        </w:rPr>
        <w:t>752899</w:t>
      </w:r>
    </w:p>
    <w:p>
      <w:r>
        <w:t>Res, vsi imajo nekaj denarja za plačevanje tihotapcev, nekateri pa imajo precej denarja. https://t.co/6EExEQPSOi</w:t>
      </w:r>
    </w:p>
    <w:p>
      <w:r>
        <w:rPr>
          <w:b/>
          <w:u w:val="single"/>
        </w:rPr>
        <w:t>752900</w:t>
      </w:r>
    </w:p>
    <w:p>
      <w:r>
        <w:t>Ko se super dan v trenutku sfiži in ti @policija_si pomaga, da se sestaviš. Hvaležna. Aja pa ščep kulture zvečer je tudi pomagal.</w:t>
      </w:r>
    </w:p>
    <w:p>
      <w:r>
        <w:rPr>
          <w:b/>
          <w:u w:val="single"/>
        </w:rPr>
        <w:t>752901</w:t>
      </w:r>
    </w:p>
    <w:p>
      <w:r>
        <w:t>@Jure_Bajic @petrasovdat Ja, res je. 💪 Pa še precej in vse več drugih. Mediteran s poletnimi čarterji iz LJU je overpriced.</w:t>
      </w:r>
    </w:p>
    <w:p>
      <w:r>
        <w:rPr>
          <w:b/>
          <w:u w:val="single"/>
        </w:rPr>
        <w:t>752902</w:t>
      </w:r>
    </w:p>
    <w:p>
      <w:r>
        <w:t>@had V SLO pa otroke glede na oglase podjetij še vedno obiskuje Dedek Mraz. Sedaj se vsaj vidi koliko let smo za razvitim svetom...</w:t>
      </w:r>
    </w:p>
    <w:p>
      <w:r>
        <w:rPr>
          <w:b/>
          <w:u w:val="single"/>
        </w:rPr>
        <w:t>752903</w:t>
      </w:r>
    </w:p>
    <w:p>
      <w:r>
        <w:t>Če Belgijci nabijejo ful golov Brazilcem, pol se bojo bali črno-rdeče-rumene zastave :3</w:t>
      </w:r>
    </w:p>
    <w:p>
      <w:r>
        <w:rPr>
          <w:b/>
          <w:u w:val="single"/>
        </w:rPr>
        <w:t>752904</w:t>
      </w:r>
    </w:p>
    <w:p>
      <w:r>
        <w:t>@vinkovasle1 @vladaRS @MiroCerar Zato, ker možicelj še ni izbral vse nove garniture.</w:t>
      </w:r>
    </w:p>
    <w:p>
      <w:r>
        <w:rPr>
          <w:b/>
          <w:u w:val="single"/>
        </w:rPr>
        <w:t>752905</w:t>
      </w:r>
    </w:p>
    <w:p>
      <w:r>
        <w:t>Policisti naj bi ga mučili in urinirali po njem | Žurnal24 https://t.co/r4Z3dm5a9f https://t.co/mF1Iv8is7e</w:t>
      </w:r>
    </w:p>
    <w:p>
      <w:r>
        <w:rPr>
          <w:b/>
          <w:u w:val="single"/>
        </w:rPr>
        <w:t>752906</w:t>
      </w:r>
    </w:p>
    <w:p>
      <w:r>
        <w:t>#24RUND: Prvakinja Ema #Kozin: 'Tudi moški kolegi me pohvalijo, ko jih dobro udarim!' https://t.co/D8URFQ2n9z #boks #ThePrincess</w:t>
      </w:r>
    </w:p>
    <w:p>
      <w:r>
        <w:rPr>
          <w:b/>
          <w:u w:val="single"/>
        </w:rPr>
        <w:t>752907</w:t>
      </w:r>
    </w:p>
    <w:p>
      <w:r>
        <w:t>@JernejPikalo Domoljubje ubijati Slovence? Ti Pikalo pa si največji bedak stoletja. Umazana žival, kot tvoj komisarček</w:t>
      </w:r>
    </w:p>
    <w:p>
      <w:r>
        <w:rPr>
          <w:b/>
          <w:u w:val="single"/>
        </w:rPr>
        <w:t>752908</w:t>
      </w:r>
    </w:p>
    <w:p>
      <w:r>
        <w:t>tud ti si podprl proračun, kjer komunisti namejajo več denarja za kozjejebce https://t.co/12ZQnXAp4y</w:t>
      </w:r>
    </w:p>
    <w:p>
      <w:r>
        <w:rPr>
          <w:b/>
          <w:u w:val="single"/>
        </w:rPr>
        <w:t>752909</w:t>
      </w:r>
    </w:p>
    <w:p>
      <w:r>
        <w:t>@sarecmarjan @toplovodar Čudno je, da vrstni red do skupnosti in države še bedno mora iti preko ega.</w:t>
      </w:r>
    </w:p>
    <w:p>
      <w:r>
        <w:rPr>
          <w:b/>
          <w:u w:val="single"/>
        </w:rPr>
        <w:t>752910</w:t>
      </w:r>
    </w:p>
    <w:p>
      <w:r>
        <w:t>@_Goldrake_ @BernardBrscic Pa kaj ti misliš, da sem titov pionirček, da mi boš prodajal te neumnosti?</w:t>
      </w:r>
    </w:p>
    <w:p>
      <w:r>
        <w:rPr>
          <w:b/>
          <w:u w:val="single"/>
        </w:rPr>
        <w:t>752911</w:t>
      </w:r>
    </w:p>
    <w:p>
      <w:r>
        <w:t>Od kdaj imajo gasilci iz New Yorka koncesijo za vročanje murgeljskih papirjev? https://t.co/EPLNz6l7lf</w:t>
      </w:r>
    </w:p>
    <w:p>
      <w:r>
        <w:rPr>
          <w:b/>
          <w:u w:val="single"/>
        </w:rPr>
        <w:t>752912</w:t>
      </w:r>
    </w:p>
    <w:p>
      <w:r>
        <w:t>@SpletnaMladina @gregarepovz Te propagandiste pa naši možgani težko izločijo,ker smo nonstop obdani s polresnicami,sistemskimi.</w:t>
      </w:r>
    </w:p>
    <w:p>
      <w:r>
        <w:rPr>
          <w:b/>
          <w:u w:val="single"/>
        </w:rPr>
        <w:t>752913</w:t>
      </w:r>
    </w:p>
    <w:p>
      <w:r>
        <w:t>Ta se lahko petelini, ker je večina kristjanov avretenčarjev! https://t.co/CWvFlpWESF</w:t>
      </w:r>
    </w:p>
    <w:p>
      <w:r>
        <w:rPr>
          <w:b/>
          <w:u w:val="single"/>
        </w:rPr>
        <w:t>752914</w:t>
      </w:r>
    </w:p>
    <w:p>
      <w:r>
        <w:t>@Chuppacadabra Eh, kratkovidnež ... pfff 😀Slepoti takih še očala ne pomagajo.</w:t>
      </w:r>
    </w:p>
    <w:p>
      <w:r>
        <w:rPr>
          <w:b/>
          <w:u w:val="single"/>
        </w:rPr>
        <w:t>752915</w:t>
      </w:r>
    </w:p>
    <w:p>
      <w:r>
        <w:t>@cnfrmstA EU parlament naj se najprej neha seliti med Brusljem in Strasbourgom; šele nato naj solijo pamet drugim</w:t>
      </w:r>
    </w:p>
    <w:p>
      <w:r>
        <w:rPr>
          <w:b/>
          <w:u w:val="single"/>
        </w:rPr>
        <w:t>752916</w:t>
      </w:r>
    </w:p>
    <w:p>
      <w:r>
        <w:t>@Nova24TV Upam, da je  komunistka  TFajon si ogledala oddajo z dr. JDežmanom in da ga ne bo raztrgala, ker baje, da govori "laži".</w:t>
      </w:r>
    </w:p>
    <w:p>
      <w:r>
        <w:rPr>
          <w:b/>
          <w:u w:val="single"/>
        </w:rPr>
        <w:t>752917</w:t>
      </w:r>
    </w:p>
    <w:p>
      <w:r>
        <w:t>@Sport_Klub_Slo Ojoj bog ne...</w:t>
        <w:br/>
        <w:t>Kjer je carmelo ekipe umirajo....#starcinenosijoekipe</w:t>
      </w:r>
    </w:p>
    <w:p>
      <w:r>
        <w:rPr>
          <w:b/>
          <w:u w:val="single"/>
        </w:rPr>
        <w:t>752918</w:t>
      </w:r>
    </w:p>
    <w:p>
      <w:r>
        <w:t>Pestra in uspešna sezona v Fire combatu in Firefighter combat challengu za PGD Žeje – Sv. Trojica https://t.co/2e8n004TMJ via @portal_os</w:t>
      </w:r>
    </w:p>
    <w:p>
      <w:r>
        <w:rPr>
          <w:b/>
          <w:u w:val="single"/>
        </w:rPr>
        <w:t>752919</w:t>
      </w:r>
    </w:p>
    <w:p>
      <w:r>
        <w:t>POVEZALI SE BODO V DOBRODELNOSTI: Koncert, posvečen 8-letnemu Izolanu, ki premaguje tumor na možganih (VIDEO) https://t.co/PSzl6Lw18J</w:t>
      </w:r>
    </w:p>
    <w:p>
      <w:r>
        <w:rPr>
          <w:b/>
          <w:u w:val="single"/>
        </w:rPr>
        <w:t>752920</w:t>
      </w:r>
    </w:p>
    <w:p>
      <w:r>
        <w:t>Dandanes ima vsak svojo stranko.</w:t>
        <w:br/>
        <w:br/>
        <w:t>Tako, kot je lahko vsak direktor svojega espeja.</w:t>
      </w:r>
    </w:p>
    <w:p>
      <w:r>
        <w:rPr>
          <w:b/>
          <w:u w:val="single"/>
        </w:rPr>
        <w:t>752921</w:t>
      </w:r>
    </w:p>
    <w:p>
      <w:r>
        <w:t>@Pizama Upam, da bodo zraven kart imeli ponudbo powerbank-ov (za 10 voženj en gratis), ker se toliko časa voziš, da jih boš ziher rabil.</w:t>
      </w:r>
    </w:p>
    <w:p>
      <w:r>
        <w:rPr>
          <w:b/>
          <w:u w:val="single"/>
        </w:rPr>
        <w:t>752922</w:t>
      </w:r>
    </w:p>
    <w:p>
      <w:r>
        <w:t>@TarcaRTVSLO  Zobozdravniki znizajte cene vasih uslug za 40% ker ste predragi</w:t>
      </w:r>
    </w:p>
    <w:p>
      <w:r>
        <w:rPr>
          <w:b/>
          <w:u w:val="single"/>
        </w:rPr>
        <w:t>752923</w:t>
      </w:r>
    </w:p>
    <w:p>
      <w:r>
        <w:t>@norost_mnozic @FrenkMate @SCNR_SI @AValicZver Nič prej, kot bodo preimenovane vse ceste in trgi po komunističnih morilcih.</w:t>
      </w:r>
    </w:p>
    <w:p>
      <w:r>
        <w:rPr>
          <w:b/>
          <w:u w:val="single"/>
        </w:rPr>
        <w:t>752924</w:t>
      </w:r>
    </w:p>
    <w:p>
      <w:r>
        <w:t>@medeja Vsekakor ritem ne sme biti močan, zato mirna, nevsiljiva in iz ozadja, ker v bistvu gledamo vase.</w:t>
      </w:r>
    </w:p>
    <w:p>
      <w:r>
        <w:rPr>
          <w:b/>
          <w:u w:val="single"/>
        </w:rPr>
        <w:t>752925</w:t>
      </w:r>
    </w:p>
    <w:p>
      <w:r>
        <w:t>@leaathenatabako popiham, evo :)</w:t>
        <w:br/>
        <w:t>pa baje je treba vseeno malo migat, da prej mine.</w:t>
      </w:r>
    </w:p>
    <w:p>
      <w:r>
        <w:rPr>
          <w:b/>
          <w:u w:val="single"/>
        </w:rPr>
        <w:t>752926</w:t>
      </w:r>
    </w:p>
    <w:p>
      <w:r>
        <w:t>Nova številka Posavskega obzornika https://t.co/kZkb5Qpyva #PovezujemoPosavje @posavje</w:t>
      </w:r>
    </w:p>
    <w:p>
      <w:r>
        <w:rPr>
          <w:b/>
          <w:u w:val="single"/>
        </w:rPr>
        <w:t>752927</w:t>
      </w:r>
    </w:p>
    <w:p>
      <w:r>
        <w:t>@Primoz_Kovacic Kamen temeljac je prišel položit, za drugo se mu pa fučka. :) #Zokinizrihtu</w:t>
      </w:r>
    </w:p>
    <w:p>
      <w:r>
        <w:rPr>
          <w:b/>
          <w:u w:val="single"/>
        </w:rPr>
        <w:t>752928</w:t>
      </w:r>
    </w:p>
    <w:p>
      <w:r>
        <w:t>@MiranStajerc @petrasovdat Pri količini mojega sprehajanja po gozdu ye to čista neumnos 😁</w:t>
      </w:r>
    </w:p>
    <w:p>
      <w:r>
        <w:rPr>
          <w:b/>
          <w:u w:val="single"/>
        </w:rPr>
        <w:t>752929</w:t>
      </w:r>
    </w:p>
    <w:p>
      <w:r>
        <w:t>@MarkoSket @YouTube Izvorno je tudi judovski bog imel boginjo, Ašero, a jo je njihov pedofilski kler odstranil.</w:t>
        <w:br/>
        <w:t>https://t.co/GBQRUtmb9a</w:t>
      </w:r>
    </w:p>
    <w:p>
      <w:r>
        <w:rPr>
          <w:b/>
          <w:u w:val="single"/>
        </w:rPr>
        <w:t>752930</w:t>
      </w:r>
    </w:p>
    <w:p>
      <w:r>
        <w:t>@freewiseguy @Janko35349864 @MatevzNovak Po kvadratu je bilo mnogo ceneje od lokacij v centru ali blizu centra Ljubljane. Nabijate v prazno.</w:t>
      </w:r>
    </w:p>
    <w:p>
      <w:r>
        <w:rPr>
          <w:b/>
          <w:u w:val="single"/>
        </w:rPr>
        <w:t>752931</w:t>
      </w:r>
    </w:p>
    <w:p>
      <w:r>
        <w:t>Sovražim okus kave s priokusom detergenta. Kavne posode se pomivajo samo z vodo v mojem svetu. https://t.co/0ETUg1Gvrf</w:t>
      </w:r>
    </w:p>
    <w:p>
      <w:r>
        <w:rPr>
          <w:b/>
          <w:u w:val="single"/>
        </w:rPr>
        <w:t>752932</w:t>
      </w:r>
    </w:p>
    <w:p>
      <w:r>
        <w:t>@IJoveva @24ur_com tovarišica novinarka,ne zlorabljajte slike otrok migrantov,poskrbite tako še za naše lačne otroke.</w:t>
      </w:r>
    </w:p>
    <w:p>
      <w:r>
        <w:rPr>
          <w:b/>
          <w:u w:val="single"/>
        </w:rPr>
        <w:t>752933</w:t>
      </w:r>
    </w:p>
    <w:p>
      <w:r>
        <w:t>Čudno je, da se nič ne omenja nikoli vojske kralja karadzordevica. Sploh v kontekstu borbe proti okupatorju? https://t.co/2m4dDiIbbD</w:t>
      </w:r>
    </w:p>
    <w:p>
      <w:r>
        <w:rPr>
          <w:b/>
          <w:u w:val="single"/>
        </w:rPr>
        <w:t>752934</w:t>
      </w:r>
    </w:p>
    <w:p>
      <w:r>
        <w:t>@Lena4dva Damn it. Kar zatakne se človeku. Offline,takoj ko bo mulc iz vrtca</w:t>
      </w:r>
    </w:p>
    <w:p>
      <w:r>
        <w:rPr>
          <w:b/>
          <w:u w:val="single"/>
        </w:rPr>
        <w:t>752935</w:t>
      </w:r>
    </w:p>
    <w:p>
      <w:r>
        <w:t>@dusankocevar1 Zakaj aplavz? Zaradi uničevalne politike katere se gredo taki kot je ta.</w:t>
      </w:r>
    </w:p>
    <w:p>
      <w:r>
        <w:rPr>
          <w:b/>
          <w:u w:val="single"/>
        </w:rPr>
        <w:t>752936</w:t>
      </w:r>
    </w:p>
    <w:p>
      <w:r>
        <w:t>Sej Jankovič bi pršu v studio Planet TV-ja med publiko na soočenje podpreti Erjavca ampak gleda Botra 3 na kanalu A. #NovZacetek</w:t>
      </w:r>
    </w:p>
    <w:p>
      <w:r>
        <w:rPr>
          <w:b/>
          <w:u w:val="single"/>
        </w:rPr>
        <w:t>752937</w:t>
      </w:r>
    </w:p>
    <w:p>
      <w:r>
        <w:t>@GPreac Poptv je sigurno RUMENI MEDIJ sem jim poslal posnetke o požaru pa jih niso hotel objavit samo da se kadi in gori ps objsvijo</w:t>
      </w:r>
    </w:p>
    <w:p>
      <w:r>
        <w:rPr>
          <w:b/>
          <w:u w:val="single"/>
        </w:rPr>
        <w:t>752938</w:t>
      </w:r>
    </w:p>
    <w:p>
      <w:r>
        <w:t>SRAMOTA: Veliki incident v Piranskem zalivu! Poglejte kaj je hrvaški ribič storil Slovencu... https://t.co/BwsN9zQQRg</w:t>
      </w:r>
    </w:p>
    <w:p>
      <w:r>
        <w:rPr>
          <w:b/>
          <w:u w:val="single"/>
        </w:rPr>
        <w:t>752939</w:t>
      </w:r>
    </w:p>
    <w:p>
      <w:r>
        <w:t>@FOrenik @MarkoSket Pogorelec ne dela v zakonodajno pravni službi DZ, pravnik v vladni je.</w:t>
      </w:r>
    </w:p>
    <w:p>
      <w:r>
        <w:rPr>
          <w:b/>
          <w:u w:val="single"/>
        </w:rPr>
        <w:t>752940</w:t>
      </w:r>
    </w:p>
    <w:p>
      <w:r>
        <w:t>Raje sem, da me terorist razstreli z bombo, kot da me Evropejec operira po tem pa evtanizira, ker sem shizofrenik.</w:t>
      </w:r>
    </w:p>
    <w:p>
      <w:r>
        <w:rPr>
          <w:b/>
          <w:u w:val="single"/>
        </w:rPr>
        <w:t>752941</w:t>
      </w:r>
    </w:p>
    <w:p>
      <w:r>
        <w:t>@vecer @strankalevica Reve vedno napadajo tiste, ki delajo dobro. Anonimni cvikači.</w:t>
      </w:r>
    </w:p>
    <w:p>
      <w:r>
        <w:rPr>
          <w:b/>
          <w:u w:val="single"/>
        </w:rPr>
        <w:t>752942</w:t>
      </w:r>
    </w:p>
    <w:p>
      <w:r>
        <w:t>ESAGON LEŽIŠČE VIŠINE 24CM Z WATERLILY IN ŠEST SLOJNO SREDICO ZA GLOBOK IN MIREN SPANEC http://t.co/YMNn3xnW</w:t>
      </w:r>
    </w:p>
    <w:p>
      <w:r>
        <w:rPr>
          <w:b/>
          <w:u w:val="single"/>
        </w:rPr>
        <w:t>752943</w:t>
      </w:r>
    </w:p>
    <w:p>
      <w:r>
        <w:t>Zvončki že cvetijo, ptički brezskrbno čivkajo. Še dobro, da ne vedo, da je daleč pomlad (in da ne berejo tvitov).</w:t>
      </w:r>
    </w:p>
    <w:p>
      <w:r>
        <w:rPr>
          <w:b/>
          <w:u w:val="single"/>
        </w:rPr>
        <w:t>752944</w:t>
      </w:r>
    </w:p>
    <w:p>
      <w:r>
        <w:t>Fak kera luzerska ekipa je @petrol_olimpija ne me faking jebat po francozi jih 3 razredne ekipe iz banana republik premagujejo pejte 3 pizde</w:t>
      </w:r>
    </w:p>
    <w:p>
      <w:r>
        <w:rPr>
          <w:b/>
          <w:u w:val="single"/>
        </w:rPr>
        <w:t>752945</w:t>
      </w:r>
    </w:p>
    <w:p>
      <w:r>
        <w:t>Če je kdo na tekmi v Kanalu, nj vzame frulico navijaču Kamnika. Krvavijo mi ušesa. #pokal #odbojka #kanal #sk1</w:t>
      </w:r>
    </w:p>
    <w:p>
      <w:r>
        <w:rPr>
          <w:b/>
          <w:u w:val="single"/>
        </w:rPr>
        <w:t>752946</w:t>
      </w:r>
    </w:p>
    <w:p>
      <w:r>
        <w:t>@RagnarBelial (Če že keremu od tehno gigantov zaupam kartico, albeit debetno, je to Apple, mmg)</w:t>
      </w:r>
    </w:p>
    <w:p>
      <w:r>
        <w:rPr>
          <w:b/>
          <w:u w:val="single"/>
        </w:rPr>
        <w:t>752947</w:t>
      </w:r>
    </w:p>
    <w:p>
      <w:r>
        <w:t>Začetnika te nočne scene dregnit,</w:t>
        <w:br/>
        <w:t>mi v trenutku milo se storilo,</w:t>
        <w:br/>
        <w:t>dajmo spet ob #nočnerime se obregnit,</w:t>
        <w:br/>
        <w:t>daj, @Razdelilec, sprejmi to vabilo.</w:t>
      </w:r>
    </w:p>
    <w:p>
      <w:r>
        <w:rPr>
          <w:b/>
          <w:u w:val="single"/>
        </w:rPr>
        <w:t>752948</w:t>
      </w:r>
    </w:p>
    <w:p>
      <w:r>
        <w:t>@janeztu @crnkovic Za človeka, ki drugim očita "desničarske floskule", ste neverjetna snowflake.</w:t>
      </w:r>
    </w:p>
    <w:p>
      <w:r>
        <w:rPr>
          <w:b/>
          <w:u w:val="single"/>
        </w:rPr>
        <w:t>752949</w:t>
      </w:r>
    </w:p>
    <w:p>
      <w:r>
        <w:t>Travco mi bodo uničl, sam bo pa vsaj streha nad glavo zrihtana. #tegolaoff #plehon https://t.co/xOgN3dFuHw</w:t>
      </w:r>
    </w:p>
    <w:p>
      <w:r>
        <w:rPr>
          <w:b/>
          <w:u w:val="single"/>
        </w:rPr>
        <w:t>752950</w:t>
      </w:r>
    </w:p>
    <w:p>
      <w:r>
        <w:t>@agortaa In ko zmešaš zeleno in rdečo, dobiš barvo dreka, kar je čisto primerno za SD.</w:t>
      </w:r>
    </w:p>
    <w:p>
      <w:r>
        <w:rPr>
          <w:b/>
          <w:u w:val="single"/>
        </w:rPr>
        <w:t>752951</w:t>
      </w:r>
    </w:p>
    <w:p>
      <w:r>
        <w:t>#idivolit #pojdivolit #pejtevolt kakor koli v nedeljo na volitve #boljezavse #SMC #Volitve2018</w:t>
      </w:r>
    </w:p>
    <w:p>
      <w:r>
        <w:rPr>
          <w:b/>
          <w:u w:val="single"/>
        </w:rPr>
        <w:t>752952</w:t>
      </w:r>
    </w:p>
    <w:p>
      <w:r>
        <w:t>@SabinaVader fajn gumbi na torbici. Zgledajo kot kakšen komandni pult na vesoljski ladji.</w:t>
      </w:r>
    </w:p>
    <w:p>
      <w:r>
        <w:rPr>
          <w:b/>
          <w:u w:val="single"/>
        </w:rPr>
        <w:t>752953</w:t>
      </w:r>
    </w:p>
    <w:p>
      <w:r>
        <w:t>@ZigaTurk @strankaSD Nek, žal pokojni, gospod bi rekel, da nehajte afne guncat.</w:t>
      </w:r>
    </w:p>
    <w:p>
      <w:r>
        <w:rPr>
          <w:b/>
          <w:u w:val="single"/>
        </w:rPr>
        <w:t>752954</w:t>
      </w:r>
    </w:p>
    <w:p>
      <w:r>
        <w:t>@Bodem43 tega sploh porajtala nisem, je že tko domače 😂😂</w:t>
        <w:br/>
        <w:t>sem morala pa parkrat dešifrirat, kako je v vejicami. eno maš viška 😉</w:t>
      </w:r>
    </w:p>
    <w:p>
      <w:r>
        <w:rPr>
          <w:b/>
          <w:u w:val="single"/>
        </w:rPr>
        <w:t>752955</w:t>
      </w:r>
    </w:p>
    <w:p>
      <w:r>
        <w:t>@ZigaTurk Pri slednjih je taka praksa omogočila tudi podporno okolje prikrivanja ali zavajanja te resnice.</w:t>
      </w:r>
    </w:p>
    <w:p>
      <w:r>
        <w:rPr>
          <w:b/>
          <w:u w:val="single"/>
        </w:rPr>
        <w:t>752956</w:t>
      </w:r>
    </w:p>
    <w:p>
      <w:r>
        <w:t>Z žvrkljanjem olja do boljše ustne higiene in razstrupljanja organizma</w:t>
        <w:br/>
        <w:br/>
        <w:t>Ste že slišali za žvrkljanje?</w:t>
        <w:br/>
        <w:t>S tehniko... https://t.co/X5ijACE2Gq</w:t>
      </w:r>
    </w:p>
    <w:p>
      <w:r>
        <w:rPr>
          <w:b/>
          <w:u w:val="single"/>
        </w:rPr>
        <w:t>752957</w:t>
      </w:r>
    </w:p>
    <w:p>
      <w:r>
        <w:t>@Franc_Bogovic @strankaSLS @PhilHoganEU Goveda spet z veseljem perete umazano perilo v tuji javnosti.</w:t>
      </w:r>
    </w:p>
    <w:p>
      <w:r>
        <w:rPr>
          <w:b/>
          <w:u w:val="single"/>
        </w:rPr>
        <w:t>752958</w:t>
      </w:r>
    </w:p>
    <w:p>
      <w:r>
        <w:t>V zadnji izdaji "Baby center katalog - aBC novičke" boste našli kupon za 20% popust na vse inhalatorje,... https://t.co/oYbRQPrs8V</w:t>
      </w:r>
    </w:p>
    <w:p>
      <w:r>
        <w:rPr>
          <w:b/>
          <w:u w:val="single"/>
        </w:rPr>
        <w:t>752959</w:t>
      </w:r>
    </w:p>
    <w:p>
      <w:r>
        <w:t>@BojanPozar @toplovodar @LukaMesec @strankalevica Levičarji se morajo pogovarjati na pomolu.</w:t>
      </w:r>
    </w:p>
    <w:p>
      <w:r>
        <w:rPr>
          <w:b/>
          <w:u w:val="single"/>
        </w:rPr>
        <w:t>752960</w:t>
      </w:r>
    </w:p>
    <w:p>
      <w:r>
        <w:t>Nimate garaže ali nadstreška, pa bi vseeno radi pokrili svoj avtomobil? https://t.co/7OQy2gIQQF</w:t>
      </w:r>
    </w:p>
    <w:p>
      <w:r>
        <w:rPr>
          <w:b/>
          <w:u w:val="single"/>
        </w:rPr>
        <w:t>752961</w:t>
      </w:r>
    </w:p>
    <w:p>
      <w:r>
        <w:t>@petracj Z mojo sva hodila še v Kamnik, Kitajke so pa medtem pestovale tamala dva. V Mostah je pa sploh super. Top kitajska v SLO. @Onkraj_</w:t>
      </w:r>
    </w:p>
    <w:p>
      <w:r>
        <w:rPr>
          <w:b/>
          <w:u w:val="single"/>
        </w:rPr>
        <w:t>752962</w:t>
      </w:r>
    </w:p>
    <w:p>
      <w:r>
        <w:t>@MarkoPavlisic @Libertarec Kako mora biti um omejen, da ne sprevidi? Velja za eno in drugo stran. #manever #parexcellence</w:t>
      </w:r>
    </w:p>
    <w:p>
      <w:r>
        <w:rPr>
          <w:b/>
          <w:u w:val="single"/>
        </w:rPr>
        <w:t>752963</w:t>
      </w:r>
    </w:p>
    <w:p>
      <w:r>
        <w:t>V MNZ izrecno nasprotujejo ustanavljanju vard ali vaških straž https://t.co/2k2PxMYjxP</w:t>
      </w:r>
    </w:p>
    <w:p>
      <w:r>
        <w:rPr>
          <w:b/>
          <w:u w:val="single"/>
        </w:rPr>
        <w:t>752964</w:t>
      </w:r>
    </w:p>
    <w:p>
      <w:r>
        <w:t>@dreychee Podjetnikova žlahtnica je še dobro, zakonski zahtevi po slovenskih navodilih ponavadi zadostijo že z gugljem.</w:t>
      </w:r>
    </w:p>
    <w:p>
      <w:r>
        <w:rPr>
          <w:b/>
          <w:u w:val="single"/>
        </w:rPr>
        <w:t>752965</w:t>
      </w:r>
    </w:p>
    <w:p>
      <w:r>
        <w:t>Psiholog Perko: Ko se ministri, poslanci in drugi opijajo na očeh vse Slovenije – zgodi se pa prav nič https://t.co/56iCP0rpSz via @Nova24TV</w:t>
      </w:r>
    </w:p>
    <w:p>
      <w:r>
        <w:rPr>
          <w:b/>
          <w:u w:val="single"/>
        </w:rPr>
        <w:t>752966</w:t>
      </w:r>
    </w:p>
    <w:p>
      <w:r>
        <w:t>@RomanLeljak Naj si pogledajo kdo je ideolog holokavsta in naj utihnejo, če nočejo razglašati resnice. https://t.co/9ViwGa32iy</w:t>
      </w:r>
    </w:p>
    <w:p>
      <w:r>
        <w:rPr>
          <w:b/>
          <w:u w:val="single"/>
        </w:rPr>
        <w:t>752967</w:t>
      </w:r>
    </w:p>
    <w:p>
      <w:r>
        <w:t>@DKopse @Nova24TV Zdaj si lahko v parlamentu kmalu bo pa itak v ustavo južnjaški in albanski jezik https://t.co/HuOBynh1jS jim je cilj</w:t>
      </w:r>
    </w:p>
    <w:p>
      <w:r>
        <w:rPr>
          <w:b/>
          <w:u w:val="single"/>
        </w:rPr>
        <w:t>752968</w:t>
      </w:r>
    </w:p>
    <w:p>
      <w:r>
        <w:t>@KatarinaJenko @IrenaSirena @vitaminC_si vidve rabita enega kuzka na posojo. Kmal.</w:t>
      </w:r>
    </w:p>
    <w:p>
      <w:r>
        <w:rPr>
          <w:b/>
          <w:u w:val="single"/>
        </w:rPr>
        <w:t>752969</w:t>
      </w:r>
    </w:p>
    <w:p>
      <w:r>
        <w:t>@termie1 @KatarinaDbr Bi bilo ful nevljudno do gostov, ker bi si morali sami copate potalat.</w:t>
      </w:r>
    </w:p>
    <w:p>
      <w:r>
        <w:rPr>
          <w:b/>
          <w:u w:val="single"/>
        </w:rPr>
        <w:t>752970</w:t>
      </w:r>
    </w:p>
    <w:p>
      <w:r>
        <w:t>@Alex4aleksandra --&amp;gt;dume Avgust...pa še to zelo slab....pasme murgelski prinašalec..... https://t.co/xVlJ6SPvES</w:t>
      </w:r>
    </w:p>
    <w:p>
      <w:r>
        <w:rPr>
          <w:b/>
          <w:u w:val="single"/>
        </w:rPr>
        <w:t>752971</w:t>
      </w:r>
    </w:p>
    <w:p>
      <w:r>
        <w:t>A je ksenofobna umobolnost ki jo so napisali visoko inteligentni navijači #Viole na tekmi z Olimpijo uradno stališče @nkmaribor ? #NeRasizmu</w:t>
      </w:r>
    </w:p>
    <w:p>
      <w:r>
        <w:rPr>
          <w:b/>
          <w:u w:val="single"/>
        </w:rPr>
        <w:t>752972</w:t>
      </w:r>
    </w:p>
    <w:p>
      <w:r>
        <w:t>Takole pa sva včeraj z Natalijo stali po dolgeeem času spet SKUPAJ na odru!!! Se še spomnite najinega STRUPA?... https://t.co/DGqSvzw4jk</w:t>
      </w:r>
    </w:p>
    <w:p>
      <w:r>
        <w:rPr>
          <w:b/>
          <w:u w:val="single"/>
        </w:rPr>
        <w:t>752973</w:t>
      </w:r>
    </w:p>
    <w:p>
      <w:r>
        <w:t>@alojztetickovi3 @PSlajnar @NIP44258070 @Margu501 @freefox52 @lzs Lovci in logarji, čuvaji slovenskih gozdov.</w:t>
      </w:r>
    </w:p>
    <w:p>
      <w:r>
        <w:rPr>
          <w:b/>
          <w:u w:val="single"/>
        </w:rPr>
        <w:t>752974</w:t>
      </w:r>
    </w:p>
    <w:p>
      <w:r>
        <w:t>Iniesta: Zmagovalni cikel bo še trajal #fuzbal #nogomet #ligaprvakov - http://t.co/hONFBQhm</w:t>
      </w:r>
    </w:p>
    <w:p>
      <w:r>
        <w:rPr>
          <w:b/>
          <w:u w:val="single"/>
        </w:rPr>
        <w:t>752975</w:t>
      </w:r>
    </w:p>
    <w:p>
      <w:r>
        <w:t>ISIS z radikalizira migrante in takoj dolocil, kdo izmed njih je v Slo med ww2 in lazi okoli teh.</w:t>
      </w:r>
    </w:p>
    <w:p>
      <w:r>
        <w:rPr>
          <w:b/>
          <w:u w:val="single"/>
        </w:rPr>
        <w:t>752976</w:t>
      </w:r>
    </w:p>
    <w:p>
      <w:r>
        <w:t>Ogledalo, ki ga nastavljamo rdeči falangi je vedno rosno in ne vidijo svoje podobe v njem. https://t.co/TVkNOOryLL</w:t>
      </w:r>
    </w:p>
    <w:p>
      <w:r>
        <w:rPr>
          <w:b/>
          <w:u w:val="single"/>
        </w:rPr>
        <w:t>752977</w:t>
      </w:r>
    </w:p>
    <w:p>
      <w:r>
        <w:t>@VilkoK @tyschew Do solz sm se nasmejala. No, če se človk tko tm znajde... vrjetn se je itk boljš smejat 👌</w:t>
      </w:r>
    </w:p>
    <w:p>
      <w:r>
        <w:rPr>
          <w:b/>
          <w:u w:val="single"/>
        </w:rPr>
        <w:t>752978</w:t>
      </w:r>
    </w:p>
    <w:p>
      <w:r>
        <w:t>@PStendler @JJansaSDS @strankaSDS @IgorGoste Takih komentarjev so še strici v Murglah veseli. Ste Poden od človeka!</w:t>
      </w:r>
    </w:p>
    <w:p>
      <w:r>
        <w:rPr>
          <w:b/>
          <w:u w:val="single"/>
        </w:rPr>
        <w:t>752979</w:t>
      </w:r>
    </w:p>
    <w:p>
      <w:r>
        <w:t>Dragi izžeti starši, ki vam otroci v sekundi zrastejo čez glsvo, naj vam bi tale psica zgled. https://t.co/e3J6nctUbL</w:t>
      </w:r>
    </w:p>
    <w:p>
      <w:r>
        <w:rPr>
          <w:b/>
          <w:u w:val="single"/>
        </w:rPr>
        <w:t>752980</w:t>
      </w:r>
    </w:p>
    <w:p>
      <w:r>
        <w:t>Froome z najhitrejšim kronometrom še povečal vodstvo | Ekipa24 https://t.co/nht70FDrYs https://t.co/b5Okn7P58d</w:t>
      </w:r>
    </w:p>
    <w:p>
      <w:r>
        <w:rPr>
          <w:b/>
          <w:u w:val="single"/>
        </w:rPr>
        <w:t>752981</w:t>
      </w:r>
    </w:p>
    <w:p>
      <w:r>
        <w:t>Postanite polnopravni Kinopoličani in Kinopoličanke in se včlanite v ultimativni filmski klub Kinopolis!</w:t>
        <w:br/>
        <w:t>https://t.co/SUrRrRFEHV</w:t>
      </w:r>
    </w:p>
    <w:p>
      <w:r>
        <w:rPr>
          <w:b/>
          <w:u w:val="single"/>
        </w:rPr>
        <w:t>752982</w:t>
      </w:r>
    </w:p>
    <w:p>
      <w:r>
        <w:t>@GregorVirant1 @ZigaTurk Ta tvoj sanjski model je lepo propadel v Kansasu. Trickle-down economics je utvara tako kot komunizem.</w:t>
      </w:r>
    </w:p>
    <w:p>
      <w:r>
        <w:rPr>
          <w:b/>
          <w:u w:val="single"/>
        </w:rPr>
        <w:t>752983</w:t>
      </w:r>
    </w:p>
    <w:p>
      <w:r>
        <w:t>Tudi četrta dražba Medijskih toplic neuspešna: https://t.co/jCsdZXcf6M https://t.co/eQM3GlBmSw</w:t>
      </w:r>
    </w:p>
    <w:p>
      <w:r>
        <w:rPr>
          <w:b/>
          <w:u w:val="single"/>
        </w:rPr>
        <w:t>752984</w:t>
      </w:r>
    </w:p>
    <w:p>
      <w:r>
        <w:t>@MisaVugrinec @kricac Ne vem, če pogledajo proč. Se jim pa najbrž taki prestopki ne zdijo usodni.</w:t>
      </w:r>
    </w:p>
    <w:p>
      <w:r>
        <w:rPr>
          <w:b/>
          <w:u w:val="single"/>
        </w:rPr>
        <w:t>752985</w:t>
      </w:r>
    </w:p>
    <w:p>
      <w:r>
        <w:t>@DanielKalan Qurc, 170 hočejo. Za 2ko pa že 210, banda kitajska požrešna. A zdej bi še pečenko zravn riža jedl.</w:t>
      </w:r>
    </w:p>
    <w:p>
      <w:r>
        <w:rPr>
          <w:b/>
          <w:u w:val="single"/>
        </w:rPr>
        <w:t>752986</w:t>
      </w:r>
    </w:p>
    <w:p>
      <w:r>
        <w:t>@MiranStajerc @5er_peter Pa za neko "za silo" masazo bi vedo skup spravit pa mel verjetno neko zdravo pamet 2/2</w:t>
      </w:r>
    </w:p>
    <w:p>
      <w:r>
        <w:rPr>
          <w:b/>
          <w:u w:val="single"/>
        </w:rPr>
        <w:t>752987</w:t>
      </w:r>
    </w:p>
    <w:p>
      <w:r>
        <w:t>Obdana bom z naravno ilovico. V pisarni. Nazaj k naravi pa to. https://t.co/rIoHvdVKoc</w:t>
      </w:r>
    </w:p>
    <w:p>
      <w:r>
        <w:rPr>
          <w:b/>
          <w:u w:val="single"/>
        </w:rPr>
        <w:t>752988</w:t>
      </w:r>
    </w:p>
    <w:p>
      <w:r>
        <w:t>@SalabajzerMaks @NormaMKorosec Norma je diskriminatorna, tudi njena zadnjica bo namazana z oljem leskove šibe. #normadiskriminatorna</w:t>
      </w:r>
    </w:p>
    <w:p>
      <w:r>
        <w:rPr>
          <w:b/>
          <w:u w:val="single"/>
        </w:rPr>
        <w:t>752989</w:t>
      </w:r>
    </w:p>
    <w:p>
      <w:r>
        <w:t>@gregarepovz Joj Repovžev pub, kva si pa ti en pacient. Ali si lahko še bolj usekan?</w:t>
      </w:r>
    </w:p>
    <w:p>
      <w:r>
        <w:rPr>
          <w:b/>
          <w:u w:val="single"/>
        </w:rPr>
        <w:t>752990</w:t>
      </w:r>
    </w:p>
    <w:p>
      <w:r>
        <w:t>@Skandal_24 @MStrovs Tov. Evgenija se še ne zaveda, da je pomagala ustoličiti kriptoboljševiško diktaturo!</w:t>
      </w:r>
    </w:p>
    <w:p>
      <w:r>
        <w:rPr>
          <w:b/>
          <w:u w:val="single"/>
        </w:rPr>
        <w:t>752991</w:t>
      </w:r>
    </w:p>
    <w:p>
      <w:r>
        <w:t>To bo pa težko,saj prav tam udba začne vzgajati svoje kadre za kasnejše barabije in goljufanje. https://t.co/tFYx03H3yx</w:t>
      </w:r>
    </w:p>
    <w:p>
      <w:r>
        <w:rPr>
          <w:b/>
          <w:u w:val="single"/>
        </w:rPr>
        <w:t>752992</w:t>
      </w:r>
    </w:p>
    <w:p>
      <w:r>
        <w:t>Bandeli je šolski primer, kdo in kakšen človek ne sme biti minister. #katastrofa</w:t>
      </w:r>
    </w:p>
    <w:p>
      <w:r>
        <w:rPr>
          <w:b/>
          <w:u w:val="single"/>
        </w:rPr>
        <w:t>752993</w:t>
      </w:r>
    </w:p>
    <w:p>
      <w:r>
        <w:t>Ne obstajata zmerni (samo v primeru Ibadijev) ali radikalni islamizem, temveč samo islamizem, ki,  sloni na Koranu !</w:t>
      </w:r>
    </w:p>
    <w:p>
      <w:r>
        <w:rPr>
          <w:b/>
          <w:u w:val="single"/>
        </w:rPr>
        <w:t>752994</w:t>
      </w:r>
    </w:p>
    <w:p>
      <w:r>
        <w:t>UGRIZNIMO ZNANOST: Katalizator za vodikovo gorivno celico https://t.co/r2KOSug5oP via @YouTube</w:t>
      </w:r>
    </w:p>
    <w:p>
      <w:r>
        <w:rPr>
          <w:b/>
          <w:u w:val="single"/>
        </w:rPr>
        <w:t>752995</w:t>
      </w:r>
    </w:p>
    <w:p>
      <w:r>
        <w:t>Igralci, ki rešujejo konkurenčnost slovenskega kmetijstva https://t.co/WQOQSIOmzp</w:t>
      </w:r>
    </w:p>
    <w:p>
      <w:r>
        <w:rPr>
          <w:b/>
          <w:u w:val="single"/>
        </w:rPr>
        <w:t>752996</w:t>
      </w:r>
    </w:p>
    <w:p>
      <w:r>
        <w:t>Električni in hibrdidi bodo čez 5 let preteklost. Nemčija si strelja v koleno in s tem vsa EU. Pametni Kitajci se že umikajo.</w:t>
      </w:r>
    </w:p>
    <w:p>
      <w:r>
        <w:rPr>
          <w:b/>
          <w:u w:val="single"/>
        </w:rPr>
        <w:t>752997</w:t>
      </w:r>
    </w:p>
    <w:p>
      <w:r>
        <w:t>@butalskipolicaj @MitjaIrsic @OranjeSwaeltjie Če je kdo sovražen ste Janšisti,oz slovenski  "desničarji'</w:t>
      </w:r>
    </w:p>
    <w:p>
      <w:r>
        <w:rPr>
          <w:b/>
          <w:u w:val="single"/>
        </w:rPr>
        <w:t>752998</w:t>
      </w:r>
    </w:p>
    <w:p>
      <w:r>
        <w:t>@cnfrmstA Taprav bogataš si da Blejski otok najézeru z gorami vred nardit v puščavi pred vilo.</w:t>
      </w:r>
    </w:p>
    <w:p>
      <w:r>
        <w:rPr>
          <w:b/>
          <w:u w:val="single"/>
        </w:rPr>
        <w:t>752999</w:t>
      </w:r>
    </w:p>
    <w:p>
      <w:r>
        <w:t>Vsi vi, ki plačujete RTV prispevek...od danes naprej ga namenjate tudi za plačilo mastne odškodnine Musarjevi...#ZamudneObresti</w:t>
      </w:r>
    </w:p>
    <w:p>
      <w:r>
        <w:rPr>
          <w:b/>
          <w:u w:val="single"/>
        </w:rPr>
        <w:t>753000</w:t>
      </w:r>
    </w:p>
    <w:p>
      <w:r>
        <w:t>Poslovimo se od r-jevske sklanjatve: "... mati Zemljo ..." v porocilu o odprtju olimpijskih iger na Radiu Slovenija</w:t>
        <w:br/>
        <w:t>#radioprvi</w:t>
      </w:r>
    </w:p>
    <w:p>
      <w:r>
        <w:rPr>
          <w:b/>
          <w:u w:val="single"/>
        </w:rPr>
        <w:t>753001</w:t>
      </w:r>
    </w:p>
    <w:p>
      <w:r>
        <w:t>Mal morm pohvalt. Punci, včeraj dopoldne v kafiču #Lockal na Petkovšku. Prijazni full. Hvala vama!</w:t>
      </w:r>
    </w:p>
    <w:p>
      <w:r>
        <w:rPr>
          <w:b/>
          <w:u w:val="single"/>
        </w:rPr>
        <w:t>753002</w:t>
      </w:r>
    </w:p>
    <w:p>
      <w:r>
        <w:t>Osumljenec napada na Trgu Evrope molči: BREZ BESED IN MOTIVA https://t.co/3ReXx5kgSK</w:t>
      </w:r>
    </w:p>
    <w:p>
      <w:r>
        <w:rPr>
          <w:b/>
          <w:u w:val="single"/>
        </w:rPr>
        <w:t>753003</w:t>
      </w:r>
    </w:p>
    <w:p>
      <w:r>
        <w:t>@Libertarec Kaj metali iz služb, oni bi spet jame polnili, razviti po marsu letajo, nas pa v hosto rinejo. https://t.co/K29KCZUznK</w:t>
      </w:r>
    </w:p>
    <w:p>
      <w:r>
        <w:rPr>
          <w:b/>
          <w:u w:val="single"/>
        </w:rPr>
        <w:t>753004</w:t>
      </w:r>
    </w:p>
    <w:p>
      <w:r>
        <w:t>"Vsi na ulice," pozivajo protestniki, ljudje opazujejo iz svojih domov. Policisti preseneceni nad izbiro poti #ljprotest</w:t>
      </w:r>
    </w:p>
    <w:p>
      <w:r>
        <w:rPr>
          <w:b/>
          <w:u w:val="single"/>
        </w:rPr>
        <w:t>753005</w:t>
      </w:r>
    </w:p>
    <w:p>
      <w:r>
        <w:t>Pa kaj se ta idiot na @RTV_Slovenija posluša? On bi Tumpu kar prepovedal komuniciranje z državljani.</w:t>
      </w:r>
    </w:p>
    <w:p>
      <w:r>
        <w:rPr>
          <w:b/>
          <w:u w:val="single"/>
        </w:rPr>
        <w:t>753006</w:t>
      </w:r>
    </w:p>
    <w:p>
      <w:r>
        <w:t>@bostjanperne Tiste tri križe pod izjavo bodo pa že zmogli....pardon, tri polmesece v zeleni .</w:t>
      </w:r>
    </w:p>
    <w:p>
      <w:r>
        <w:rPr>
          <w:b/>
          <w:u w:val="single"/>
        </w:rPr>
        <w:t>753007</w:t>
      </w:r>
    </w:p>
    <w:p>
      <w:r>
        <w:t>SLOVENSKI SINDROM NAPADEL INDIJO ?: Indijca linčali do smrti, ker naj bi vodil krave v zakol https://t.co/HVlyxrEZwF via @SiolNEWS</w:t>
      </w:r>
    </w:p>
    <w:p>
      <w:r>
        <w:rPr>
          <w:b/>
          <w:u w:val="single"/>
        </w:rPr>
        <w:t>753008</w:t>
      </w:r>
    </w:p>
    <w:p>
      <w:r>
        <w:t>@zostko @SumAndreja @lucijausaj En Leskovec iz Nakla je bil moj sošolec. Fuzbaler.</w:t>
      </w:r>
    </w:p>
    <w:p>
      <w:r>
        <w:rPr>
          <w:b/>
          <w:u w:val="single"/>
        </w:rPr>
        <w:t>753009</w:t>
      </w:r>
    </w:p>
    <w:p>
      <w:r>
        <w:t>@AlzheimerUltra @JakaDolinar2 @NavadniNimda @tradicijaslo Včasih so bili v redu #mazurkavpostelji</w:t>
      </w:r>
    </w:p>
    <w:p>
      <w:r>
        <w:rPr>
          <w:b/>
          <w:u w:val="single"/>
        </w:rPr>
        <w:t>753010</w:t>
      </w:r>
    </w:p>
    <w:p>
      <w:r>
        <w:t>[Ekskluzivno] Jureta Jankovića, sina ljubljanskega župana, ujeli v prisluhe s prekupčevalci z drogo! | Nova24TV https://t.co/M7OUZP51OD</w:t>
      </w:r>
    </w:p>
    <w:p>
      <w:r>
        <w:rPr>
          <w:b/>
          <w:u w:val="single"/>
        </w:rPr>
        <w:t>753011</w:t>
      </w:r>
    </w:p>
    <w:p>
      <w:r>
        <w:t>Parlamentarka proti legalizaciji, njen mož goji 45 hektarjev konoplje  https://t.co/ilujpgAYiB</w:t>
      </w:r>
    </w:p>
    <w:p>
      <w:r>
        <w:rPr>
          <w:b/>
          <w:u w:val="single"/>
        </w:rPr>
        <w:t>753012</w:t>
      </w:r>
    </w:p>
    <w:p>
      <w:r>
        <w:t>Univerza v Ljubljani: Študentom iz žepov potegnili 2 milijona https://t.co/y7xzV8CWuU</w:t>
      </w:r>
    </w:p>
    <w:p>
      <w:r>
        <w:rPr>
          <w:b/>
          <w:u w:val="single"/>
        </w:rPr>
        <w:t>753013</w:t>
      </w:r>
    </w:p>
    <w:p>
      <w:r>
        <w:t>@suzana_suzy17 @taryncek Take so ponavadi bolj zascitene kot kocevski medvedi</w:t>
      </w:r>
    </w:p>
    <w:p>
      <w:r>
        <w:rPr>
          <w:b/>
          <w:u w:val="single"/>
        </w:rPr>
        <w:t>753014</w:t>
      </w:r>
    </w:p>
    <w:p>
      <w:r>
        <w:t>@MarjanSekej @jozevolf Ta ni bil agresiven, sicer se ne bi silovito zabil. Ali je dremal ali pa "dremal".</w:t>
      </w:r>
    </w:p>
    <w:p>
      <w:r>
        <w:rPr>
          <w:b/>
          <w:u w:val="single"/>
        </w:rPr>
        <w:t>753015</w:t>
      </w:r>
    </w:p>
    <w:p>
      <w:r>
        <w:t>@monika_brancelj @suklje Oglašujejo za od 1€/teden, ampak ni zavarovan proti kraji.</w:t>
        <w:br/>
        <w:br/>
        <w:t>Bomo mal preverl</w:t>
      </w:r>
    </w:p>
    <w:p>
      <w:r>
        <w:rPr>
          <w:b/>
          <w:u w:val="single"/>
        </w:rPr>
        <w:t>753016</w:t>
      </w:r>
    </w:p>
    <w:p>
      <w:r>
        <w:t>Hm, jedrski strokovnjak, ki ocenjuje finančne transakcije z državo pod embargom #butale https://t.co/d5Ocp4Ql7i</w:t>
      </w:r>
    </w:p>
    <w:p>
      <w:r>
        <w:rPr>
          <w:b/>
          <w:u w:val="single"/>
        </w:rPr>
        <w:t>753017</w:t>
      </w:r>
    </w:p>
    <w:p>
      <w:r>
        <w:t xml:space="preserve">#protimilitarizaciji </w:t>
        <w:br/>
        <w:t xml:space="preserve">Nevladniki prebežnikom pomagajo šele, ko pridejo na slovensko ozemlje https://t.co/VPGAONEhP3 </w:t>
        <w:br/>
        <w:t>#refugeeslo</w:t>
      </w:r>
    </w:p>
    <w:p>
      <w:r>
        <w:rPr>
          <w:b/>
          <w:u w:val="single"/>
        </w:rPr>
        <w:t>753018</w:t>
      </w:r>
    </w:p>
    <w:p>
      <w:r>
        <w:t>Zdaj je še bolj jasno, kaj so prioritete slovenskega tožilstva: pregon opozicije in političnih oporečnikov, ne pa pregon kriminala.</w:t>
      </w:r>
    </w:p>
    <w:p>
      <w:r>
        <w:rPr>
          <w:b/>
          <w:u w:val="single"/>
        </w:rPr>
        <w:t>753019</w:t>
      </w:r>
    </w:p>
    <w:p>
      <w:r>
        <w:t>To je ta moderna avto industrija, ki jo morajo v napredek siliti direktive. https://t.co/0DJsWJIwrH</w:t>
      </w:r>
    </w:p>
    <w:p>
      <w:r>
        <w:rPr>
          <w:b/>
          <w:u w:val="single"/>
        </w:rPr>
        <w:t>753020</w:t>
      </w:r>
    </w:p>
    <w:p>
      <w:r>
        <w:t>Islam v praksi – ugrabljeno žensko so priklenili v klet in jo množično posiljevali https://t.co/0WRb27qP4p via @Nova24TV</w:t>
      </w:r>
    </w:p>
    <w:p>
      <w:r>
        <w:rPr>
          <w:b/>
          <w:u w:val="single"/>
        </w:rPr>
        <w:t>753021</w:t>
      </w:r>
    </w:p>
    <w:p>
      <w:r>
        <w:t>Kanali družbenih omrežij so z nacionalističnim in šovinističnim govnom zamašena greznica https://t.co/YV4qG791iT</w:t>
      </w:r>
    </w:p>
    <w:p>
      <w:r>
        <w:rPr>
          <w:b/>
          <w:u w:val="single"/>
        </w:rPr>
        <w:t>753022</w:t>
      </w:r>
    </w:p>
    <w:p>
      <w:r>
        <w:t>@MZZRS @vladaRS @SLOtoEU dajte jo na pol droga. Sedanja garnitura evropskih politikov uničuje Evropo.</w:t>
      </w:r>
    </w:p>
    <w:p>
      <w:r>
        <w:rPr>
          <w:b/>
          <w:u w:val="single"/>
        </w:rPr>
        <w:t>753023</w:t>
      </w:r>
    </w:p>
    <w:p>
      <w:r>
        <w:t>@dratpirsna Upam, da dobi kmalu kej briketov, da ga rešijo gotove smrti zaradi lakote. Ubožec. Heroj. ❤️</w:t>
      </w:r>
    </w:p>
    <w:p>
      <w:r>
        <w:rPr>
          <w:b/>
          <w:u w:val="single"/>
        </w:rPr>
        <w:t>753024</w:t>
      </w:r>
    </w:p>
    <w:p>
      <w:r>
        <w:t xml:space="preserve">56' Po lepi akciji je Kolenc streljal z roba kazenskega prostora. Meril je mimo gola. </w:t>
        <w:br/>
        <w:br/>
        <w:t>@NDGorica 1-0 NK Drava</w:t>
      </w:r>
    </w:p>
    <w:p>
      <w:r>
        <w:rPr>
          <w:b/>
          <w:u w:val="single"/>
        </w:rPr>
        <w:t>753025</w:t>
      </w:r>
    </w:p>
    <w:p>
      <w:r>
        <w:t>Če je še kdo tu, si lahko pogleda moj novi tab za sklepanje zavarovanj (pot iz FB v varno E-poslovalnico) http://t.co/16ELE0oP</w:t>
      </w:r>
    </w:p>
    <w:p>
      <w:r>
        <w:rPr>
          <w:b/>
          <w:u w:val="single"/>
        </w:rPr>
        <w:t>753026</w:t>
      </w:r>
    </w:p>
    <w:p>
      <w:r>
        <w:t>@MetkaSmole Narodu ni nič, izvolil ga je parlament. Tam je kretenov kar nekaj...</w:t>
      </w:r>
    </w:p>
    <w:p>
      <w:r>
        <w:rPr>
          <w:b/>
          <w:u w:val="single"/>
        </w:rPr>
        <w:t>753027</w:t>
      </w:r>
    </w:p>
    <w:p>
      <w:r>
        <w:t>Previdno na cesti: Skozi predor Jasovnik na štajerski avtocesti proti Ljubljani stekel promet, vozni pas še zaprt. https://t.co/hUb3anEeav</w:t>
      </w:r>
    </w:p>
    <w:p>
      <w:r>
        <w:rPr>
          <w:b/>
          <w:u w:val="single"/>
        </w:rPr>
        <w:t>753028</w:t>
      </w:r>
    </w:p>
    <w:p>
      <w:r>
        <w:t>Čeprav je nedvomno šele "pred-zima, "bernistra" že cveti, lovor pa se bo odprl zdaj, zdaj... na Krku... https://t.co/sMQa5EmaEG</w:t>
      </w:r>
    </w:p>
    <w:p>
      <w:r>
        <w:rPr>
          <w:b/>
          <w:u w:val="single"/>
        </w:rPr>
        <w:t>753029</w:t>
      </w:r>
    </w:p>
    <w:p>
      <w:r>
        <w:t>@Pika_So @Nova24TV Levaki to počno inteligentno in analitično, desnica vse po kmečko in butasto; zato je levica tudi stalno na oblasti.</w:t>
      </w:r>
    </w:p>
    <w:p>
      <w:r>
        <w:rPr>
          <w:b/>
          <w:u w:val="single"/>
        </w:rPr>
        <w:t>753030</w:t>
      </w:r>
    </w:p>
    <w:p>
      <w:r>
        <w:t>@vinkovasle1 @NovaSlovenija Kučan jim jo bo za penzjon pucal, not bodo pa številni Ahmedi.</w:t>
      </w:r>
    </w:p>
    <w:p>
      <w:r>
        <w:rPr>
          <w:b/>
          <w:u w:val="single"/>
        </w:rPr>
        <w:t>753031</w:t>
      </w:r>
    </w:p>
    <w:p>
      <w:r>
        <w:t>@bostjan_voje @Thomismus @nadkaku @Delo Pri @Delo ne smejo dovoliti, da bi Logar odkril še kaj masla pri njihovih idolih.</w:t>
      </w:r>
    </w:p>
    <w:p>
      <w:r>
        <w:rPr>
          <w:b/>
          <w:u w:val="single"/>
        </w:rPr>
        <w:t>753032</w:t>
      </w:r>
    </w:p>
    <w:p>
      <w:r>
        <w:t>Bemti @rogla stisn pa zjebi te Italijane....z makaronam se itq nkamr ne pride, upam da’t pr @JumboVismaRoad kak funšterc zrihtajo....</w:t>
      </w:r>
    </w:p>
    <w:p>
      <w:r>
        <w:rPr>
          <w:b/>
          <w:u w:val="single"/>
        </w:rPr>
        <w:t>753033</w:t>
      </w:r>
    </w:p>
    <w:p>
      <w:r>
        <w:t>@mcanzutti @MareAndi Predatorski mozgani. In strah ter groza, ki jo povzrocijo, hrana za crne bogove.</w:t>
      </w:r>
    </w:p>
    <w:p>
      <w:r>
        <w:rPr>
          <w:b/>
          <w:u w:val="single"/>
        </w:rPr>
        <w:t>753034</w:t>
      </w:r>
    </w:p>
    <w:p>
      <w:r>
        <w:t>@cesenj @spagetyuse A to je iz vica, kako se zanesljivo izogneš bombi na letalu?</w:t>
      </w:r>
    </w:p>
    <w:p>
      <w:r>
        <w:rPr>
          <w:b/>
          <w:u w:val="single"/>
        </w:rPr>
        <w:t>753035</w:t>
      </w:r>
    </w:p>
    <w:p>
      <w:r>
        <w:t>kidrič predsednik zločinske prve slovenske vlade pod katero so bili storjeni izvensodni poboji https://t.co/wbTnArwtAS</w:t>
      </w:r>
    </w:p>
    <w:p>
      <w:r>
        <w:rPr>
          <w:b/>
          <w:u w:val="single"/>
        </w:rPr>
        <w:t>753036</w:t>
      </w:r>
    </w:p>
    <w:p>
      <w:r>
        <w:t>Obstaja poseben krog gulaga za levičarje, ki drugim levičarjem govorijo levičarji.</w:t>
      </w:r>
    </w:p>
    <w:p>
      <w:r>
        <w:rPr>
          <w:b/>
          <w:u w:val="single"/>
        </w:rPr>
        <w:t>753037</w:t>
      </w:r>
    </w:p>
    <w:p>
      <w:r>
        <w:t>@vladislavbajec @alojztetickovi3 Srbska pa še manj. Pahorju je pa crknila še zadnja razumska celica. #škart</w:t>
      </w:r>
    </w:p>
    <w:p>
      <w:r>
        <w:rPr>
          <w:b/>
          <w:u w:val="single"/>
        </w:rPr>
        <w:t>753038</w:t>
      </w:r>
    </w:p>
    <w:p>
      <w:r>
        <w:t>Naglavna ruta in zakrivanje obraza sta simbola idiotizma. https://t.co/xCLttX3xiy</w:t>
      </w:r>
    </w:p>
    <w:p>
      <w:r>
        <w:rPr>
          <w:b/>
          <w:u w:val="single"/>
        </w:rPr>
        <w:t>753039</w:t>
      </w:r>
    </w:p>
    <w:p>
      <w:r>
        <w:t>V našem državnem studiju 4 x komi</w:t>
        <w:br/>
        <w:t>1.Starič</w:t>
        <w:br/>
        <w:t>2.Cirman</w:t>
        <w:br/>
        <w:t>3.Stepišnik</w:t>
        <w:br/>
        <w:t>4.Štefančič</w:t>
        <w:br/>
        <w:t>Korektna komunistična debata.</w:t>
        <w:br/>
        <w:t>Ukinit RTV!</w:t>
      </w:r>
    </w:p>
    <w:p>
      <w:r>
        <w:rPr>
          <w:b/>
          <w:u w:val="single"/>
        </w:rPr>
        <w:t>753040</w:t>
      </w:r>
    </w:p>
    <w:p>
      <w:r>
        <w:t>A lahko @Val202 izplača Hofer, da mi ne bo več potrebno poslušati ta "dizgrejs" od đingla?</w:t>
      </w:r>
    </w:p>
    <w:p>
      <w:r>
        <w:rPr>
          <w:b/>
          <w:u w:val="single"/>
        </w:rPr>
        <w:t>753041</w:t>
      </w:r>
    </w:p>
    <w:p>
      <w:r>
        <w:t>@DamirCrncec Pri nas lahk vsak dobi zatočišče razen slovenskega brezdomca 🤮 #levaki</w:t>
      </w:r>
    </w:p>
    <w:p>
      <w:r>
        <w:rPr>
          <w:b/>
          <w:u w:val="single"/>
        </w:rPr>
        <w:t>753042</w:t>
      </w:r>
    </w:p>
    <w:p>
      <w:r>
        <w:t>Tist moment, ko podaniki Vodje izvedejo salto, da Božji TW račun upravlja udba. https://t.co/HkbOW3jb9f</w:t>
      </w:r>
    </w:p>
    <w:p>
      <w:r>
        <w:rPr>
          <w:b/>
          <w:u w:val="single"/>
        </w:rPr>
        <w:t>753043</w:t>
      </w:r>
    </w:p>
    <w:p>
      <w:r>
        <w:t>@KajaSlovenka @RTV_Slovenija A boli, še vedno lahko postaneš levi.... sam nehaj lagat in krast......🤷‍♂️</w:t>
      </w:r>
    </w:p>
    <w:p>
      <w:r>
        <w:rPr>
          <w:b/>
          <w:u w:val="single"/>
        </w:rPr>
        <w:t>753044</w:t>
      </w:r>
    </w:p>
    <w:p>
      <w:r>
        <w:t>@vinkovasle1 V priljubljeni dokumentarni seriji "Alo, Alo" so si dali sir v ušesa, ko jim je grozilo neartikulirano krulenje. #sampovem</w:t>
      </w:r>
    </w:p>
    <w:p>
      <w:r>
        <w:rPr>
          <w:b/>
          <w:u w:val="single"/>
        </w:rPr>
        <w:t>753045</w:t>
      </w:r>
    </w:p>
    <w:p>
      <w:r>
        <w:t>Nč nas naj ne bo strah, da bi bli normalni. Ne morš potegnit vseh psihoz iz rokava že v prvi oddaji! #ljubezenpodomace</w:t>
      </w:r>
    </w:p>
    <w:p>
      <w:r>
        <w:rPr>
          <w:b/>
          <w:u w:val="single"/>
        </w:rPr>
        <w:t>753046</w:t>
      </w:r>
    </w:p>
    <w:p>
      <w:r>
        <w:t>In zraven priložite sliko tunela, ki ima odstavni pas, torej ne potrebuje niti odstavne niše! #cepci https://t.co/U7DZtIrUtw</w:t>
      </w:r>
    </w:p>
    <w:p>
      <w:r>
        <w:rPr>
          <w:b/>
          <w:u w:val="single"/>
        </w:rPr>
        <w:t>753047</w:t>
      </w:r>
    </w:p>
    <w:p>
      <w:r>
        <w:t>@KatarinaJenko Samo da te žalost ne obliva in se na twitter ne obeseduje medtem ko voziš.</w:t>
      </w:r>
    </w:p>
    <w:p>
      <w:r>
        <w:rPr>
          <w:b/>
          <w:u w:val="single"/>
        </w:rPr>
        <w:t>753048</w:t>
      </w:r>
    </w:p>
    <w:p>
      <w:r>
        <w:t>@777777777Marko @MitjaIrsic ne, idiote jedan. ni bil v moskvi. Saj to veš. sam ne moreš si pomagat, da ne bi trolal</w:t>
      </w:r>
    </w:p>
    <w:p>
      <w:r>
        <w:rPr>
          <w:b/>
          <w:u w:val="single"/>
        </w:rPr>
        <w:t>753049</w:t>
      </w:r>
    </w:p>
    <w:p>
      <w:r>
        <w:t>@alesernecl @majsanom @ZigaTurk @BorutPahor "Judje so zajedavci in podgane!" #nemškapropaganda Omogočila holokavsr!</w:t>
      </w:r>
    </w:p>
    <w:p>
      <w:r>
        <w:rPr>
          <w:b/>
          <w:u w:val="single"/>
        </w:rPr>
        <w:t>753050</w:t>
      </w:r>
    </w:p>
    <w:p>
      <w:r>
        <w:t>Levi populisti. Desni populisti. Vsi isti demagogi. Preveč ljudi pa premalokrat s svojo glavo razmišlja. https://t.co/gazqpD1Ert</w:t>
      </w:r>
    </w:p>
    <w:p>
      <w:r>
        <w:rPr>
          <w:b/>
          <w:u w:val="single"/>
        </w:rPr>
        <w:t>753051</w:t>
      </w:r>
    </w:p>
    <w:p>
      <w:r>
        <w:t>@Japreva @AnaOstricki @madpixel Jaz odgovarjam s srčki. Pa lupčke jim pošiljam.</w:t>
      </w:r>
    </w:p>
    <w:p>
      <w:r>
        <w:rPr>
          <w:b/>
          <w:u w:val="single"/>
        </w:rPr>
        <w:t>753052</w:t>
      </w:r>
    </w:p>
    <w:p>
      <w:r>
        <w:t>Bomba je nevtralizirana, Maribor pa še zdavnaj ni rešen. Vprašanje, če kdaj sploh bo. https://t.co/FJffwoHfYA</w:t>
      </w:r>
    </w:p>
    <w:p>
      <w:r>
        <w:rPr>
          <w:b/>
          <w:u w:val="single"/>
        </w:rPr>
        <w:t>753053</w:t>
      </w:r>
    </w:p>
    <w:p>
      <w:r>
        <w:t>@z8_LJ @RobertDemirovic Ka se sekiraš, eni so pač omejeni na 'otročje' fore in druga kot farsa ter uefalona niso sposobni reči. :D</w:t>
      </w:r>
    </w:p>
    <w:p>
      <w:r>
        <w:rPr>
          <w:b/>
          <w:u w:val="single"/>
        </w:rPr>
        <w:t>753054</w:t>
      </w:r>
    </w:p>
    <w:p>
      <w:r>
        <w:t>Razstave študentov @ALUOacademy: https://t.co/MgWimQSfpU https://t.co/zwYx25cwRI</w:t>
      </w:r>
    </w:p>
    <w:p>
      <w:r>
        <w:rPr>
          <w:b/>
          <w:u w:val="single"/>
        </w:rPr>
        <w:t>753055</w:t>
      </w:r>
    </w:p>
    <w:p>
      <w:r>
        <w:t>@praprotnix Jp, možgani v fazi izklopa. Brain fart. Vse jasno :). Hvala za info.</w:t>
      </w:r>
    </w:p>
    <w:p>
      <w:r>
        <w:rPr>
          <w:b/>
          <w:u w:val="single"/>
        </w:rPr>
        <w:t>753056</w:t>
      </w:r>
    </w:p>
    <w:p>
      <w:r>
        <w:t>@SmiljanPurger Naredite referendum in nehajte jokcat! Se bojite ker bi padel ker ljudje pac ne bojo farovskih orgij placevali</w:t>
      </w:r>
    </w:p>
    <w:p>
      <w:r>
        <w:rPr>
          <w:b/>
          <w:u w:val="single"/>
        </w:rPr>
        <w:t>753057</w:t>
      </w:r>
    </w:p>
    <w:p>
      <w:r>
        <w:t>@barjanski Voda mu zbila iz odtoka on ves srečen...da bi pa začel pucat-ah kje pa...dokler mu ne rečeš.</w:t>
        <w:br/>
        <w:t>Say čiiiiz!🤣</w:t>
      </w:r>
    </w:p>
    <w:p>
      <w:r>
        <w:rPr>
          <w:b/>
          <w:u w:val="single"/>
        </w:rPr>
        <w:t>753058</w:t>
      </w:r>
    </w:p>
    <w:p>
      <w:r>
        <w:t>@Onkraj_ @Pust_Me Ce bodo Katalonci trmoglavili naprej bodo tudi hudo ranjeni in mrtvi, to je menda jasno. Ni to nekaj novega za Spanijo.</w:t>
      </w:r>
    </w:p>
    <w:p>
      <w:r>
        <w:rPr>
          <w:b/>
          <w:u w:val="single"/>
        </w:rPr>
        <w:t>753059</w:t>
      </w:r>
    </w:p>
    <w:p>
      <w:r>
        <w:t>@Johnny91667311 @BojanPozar @sarecmarjan @vladaRS od kdaj ima pa opozicija sekretarjev vladi 🤣🤣😂😂😂😂</w:t>
      </w:r>
    </w:p>
    <w:p>
      <w:r>
        <w:rPr>
          <w:b/>
          <w:u w:val="single"/>
        </w:rPr>
        <w:t>753060</w:t>
      </w:r>
    </w:p>
    <w:p>
      <w:r>
        <w:t>Butara hoče med vrsticami povedati, da jo morajo butalci poslati v Bruselj! https://t.co/MiMGE5SmQe</w:t>
      </w:r>
    </w:p>
    <w:p>
      <w:r>
        <w:rPr>
          <w:b/>
          <w:u w:val="single"/>
        </w:rPr>
        <w:t>753061</w:t>
      </w:r>
    </w:p>
    <w:p>
      <w:r>
        <w:t>@MatejPlevnik @STA_novice naj vrne avstrijsko državljanstvo če ji je toliko za komunistično Slovenijo-...</w:t>
      </w:r>
    </w:p>
    <w:p>
      <w:r>
        <w:rPr>
          <w:b/>
          <w:u w:val="single"/>
        </w:rPr>
        <w:t>753062</w:t>
      </w:r>
    </w:p>
    <w:p>
      <w:r>
        <w:t>Za zajtrk kavna šalica kosmicev z jogurtom in tremi dekorativnimi borovnicami. Kdo se to naje, no?</w:t>
      </w:r>
    </w:p>
    <w:p>
      <w:r>
        <w:rPr>
          <w:b/>
          <w:u w:val="single"/>
        </w:rPr>
        <w:t>753063</w:t>
      </w:r>
    </w:p>
    <w:p>
      <w:r>
        <w:t>haaaa, pa v pojoco travico naj se pihne, da vidimo kaj (koliko) se v resnici skriva za tem sranjem! https://t.co/8NZxmD4wRP</w:t>
      </w:r>
    </w:p>
    <w:p>
      <w:r>
        <w:rPr>
          <w:b/>
          <w:u w:val="single"/>
        </w:rPr>
        <w:t>753064</w:t>
      </w:r>
    </w:p>
    <w:p>
      <w:r>
        <w:t>Ljubiteljski štromarji in priklapljanje univerzalnega napajalnika na napravo</w:t>
        <w:br/>
        <w:t>😡🙄🤪</w:t>
      </w:r>
    </w:p>
    <w:p>
      <w:r>
        <w:rPr>
          <w:b/>
          <w:u w:val="single"/>
        </w:rPr>
        <w:t>753065</w:t>
      </w:r>
    </w:p>
    <w:p>
      <w:r>
        <w:t>Lastovke letajo, klopi grizejo, cebele pikajo, drevje cveti, pa tudi prvo solato smo posadili. Pomlad je tukaj!</w:t>
      </w:r>
    </w:p>
    <w:p>
      <w:r>
        <w:rPr>
          <w:b/>
          <w:u w:val="single"/>
        </w:rPr>
        <w:t>753066</w:t>
      </w:r>
    </w:p>
    <w:p>
      <w:r>
        <w:t>🙏🙏🙏 Kaj takega bi sicer pricakoval od @Pontifex .... https://t.co/hUdogDS3cJ</w:t>
      </w:r>
    </w:p>
    <w:p>
      <w:r>
        <w:rPr>
          <w:b/>
          <w:u w:val="single"/>
        </w:rPr>
        <w:t>753067</w:t>
      </w:r>
    </w:p>
    <w:p>
      <w:r>
        <w:t>@Jugoslovan @UrosJausevec @Jan_Skoberne Yugoslovanec, tebi ni pomoci. Mors bit pa res zjeban, da si das tak nick.</w:t>
      </w:r>
    </w:p>
    <w:p>
      <w:r>
        <w:rPr>
          <w:b/>
          <w:u w:val="single"/>
        </w:rPr>
        <w:t>753068</w:t>
      </w:r>
    </w:p>
    <w:p>
      <w:r>
        <w:t>@gustlovina @DC43 Hehe, gasilci. Če ga vidiš, si lahko zih, da je neka pizdarija :D</w:t>
      </w:r>
    </w:p>
    <w:p>
      <w:r>
        <w:rPr>
          <w:b/>
          <w:u w:val="single"/>
        </w:rPr>
        <w:t>753069</w:t>
      </w:r>
    </w:p>
    <w:p>
      <w:r>
        <w:t>@areneran Če imaš novejši CRT imaš verjetno degauss funkcijo. (Ta tvit je iz leta 2000 lol)</w:t>
      </w:r>
    </w:p>
    <w:p>
      <w:r>
        <w:rPr>
          <w:b/>
          <w:u w:val="single"/>
        </w:rPr>
        <w:t>753070</w:t>
      </w:r>
    </w:p>
    <w:p>
      <w:r>
        <w:t>Nocoj ob 20.10 na Nova24TV: Peter Jančič in Ivan Šokić o najbolj odmevnih dogodkih tega tedna https://t.co/qfhehurpob via @Nova24TV</w:t>
      </w:r>
    </w:p>
    <w:p>
      <w:r>
        <w:rPr>
          <w:b/>
          <w:u w:val="single"/>
        </w:rPr>
        <w:t>753071</w:t>
      </w:r>
    </w:p>
    <w:p>
      <w:r>
        <w:t>@leaathenatabako Tih bod.Jazt sem z novimi gojzarji pripuzal s Kredarce v Mojstrano😜</w:t>
      </w:r>
    </w:p>
    <w:p>
      <w:r>
        <w:rPr>
          <w:b/>
          <w:u w:val="single"/>
        </w:rPr>
        <w:t>753072</w:t>
      </w:r>
    </w:p>
    <w:p>
      <w:r>
        <w:t xml:space="preserve">@p_tadeja Včasih so rekl: junij, julij, avgust babe prmr pust </w:t>
        <w:br/>
        <w:t>Zame to ne velja.</w:t>
      </w:r>
    </w:p>
    <w:p>
      <w:r>
        <w:rPr>
          <w:b/>
          <w:u w:val="single"/>
        </w:rPr>
        <w:t>753073</w:t>
      </w:r>
    </w:p>
    <w:p>
      <w:r>
        <w:t>@Nova24TV Nisem ravno ljubitelj @Nova24TV , ampak soočenja na Nova24TV so zaradi odličnega vodenja daleč najboljša med vsemi slovenskimi TV.</w:t>
      </w:r>
    </w:p>
    <w:p>
      <w:r>
        <w:rPr>
          <w:b/>
          <w:u w:val="single"/>
        </w:rPr>
        <w:t>753074</w:t>
      </w:r>
    </w:p>
    <w:p>
      <w:r>
        <w:t>Živjo, @andrazk . 2 leti nazaj si iskal navodila za termostat cronomax CM-95. Si uspel? Ker iščem ... :)</w:t>
      </w:r>
    </w:p>
    <w:p>
      <w:r>
        <w:rPr>
          <w:b/>
          <w:u w:val="single"/>
        </w:rPr>
        <w:t>753075</w:t>
      </w:r>
    </w:p>
    <w:p>
      <w:r>
        <w:t>"Na bruhanje mi gre, ko gledam te face lažnive!" 🤨😯😠😡🤬 https://t.co/2ckvUlEZ9p #kmetija https://t.co/DMdWZTnq0J</w:t>
      </w:r>
    </w:p>
    <w:p>
      <w:r>
        <w:rPr>
          <w:b/>
          <w:u w:val="single"/>
        </w:rPr>
        <w:t>753076</w:t>
      </w:r>
    </w:p>
    <w:p>
      <w:r>
        <w:t>Dejstvo:ljudi v franciji na prvem mestu moti leva multikulti agresija...hitro v avto po rumen jopič...!!!</w:t>
      </w:r>
    </w:p>
    <w:p>
      <w:r>
        <w:rPr>
          <w:b/>
          <w:u w:val="single"/>
        </w:rPr>
        <w:t>753077</w:t>
      </w:r>
    </w:p>
    <w:p>
      <w:r>
        <w:t>@JsSmRenton Tako bodo pokopali izumitelja USBja...krsto bodo spustili not, nazaj ven obrnili pa nazaj not</w:t>
      </w:r>
    </w:p>
    <w:p>
      <w:r>
        <w:rPr>
          <w:b/>
          <w:u w:val="single"/>
        </w:rPr>
        <w:t>753078</w:t>
      </w:r>
    </w:p>
    <w:p>
      <w:r>
        <w:t>Trener odpuščen po 24 urah! #fuzbal #nogomet #ligaprvakov - http://t.co/CgeBhn46ln</w:t>
      </w:r>
    </w:p>
    <w:p>
      <w:r>
        <w:rPr>
          <w:b/>
          <w:u w:val="single"/>
        </w:rPr>
        <w:t>753079</w:t>
      </w:r>
    </w:p>
    <w:p>
      <w:r>
        <w:t>POMEMBNO OBVESTILO!</w:t>
        <w:br/>
        <w:t>Današnja predstava VAJE V SLOGU (Maxi klubski salon ob 18h) je zaradi bolezni žal ODPOVEDANA!</w:t>
      </w:r>
    </w:p>
    <w:p>
      <w:r>
        <w:rPr>
          <w:b/>
          <w:u w:val="single"/>
        </w:rPr>
        <w:t>753080</w:t>
      </w:r>
    </w:p>
    <w:p>
      <w:r>
        <w:t>Fluidno tekočine npr vode ni moč zaustaviti, tako tudi invazivne vrste lahko geografsko kot kolturološko, prevzamejo primat nad manjšino !?</w:t>
      </w:r>
    </w:p>
    <w:p>
      <w:r>
        <w:rPr>
          <w:b/>
          <w:u w:val="single"/>
        </w:rPr>
        <w:t>753081</w:t>
      </w:r>
    </w:p>
    <w:p>
      <w:r>
        <w:t>@BogiSpanec Pozdraviti in se zraven dostikrat počutiti kot en idiot, ker ni odziva https://t.co/1hRXGaI209</w:t>
      </w:r>
    </w:p>
    <w:p>
      <w:r>
        <w:rPr>
          <w:b/>
          <w:u w:val="single"/>
        </w:rPr>
        <w:t>753082</w:t>
      </w:r>
    </w:p>
    <w:p>
      <w:r>
        <w:t>@donadaljnjega A ni tako, da sta v bambusu rdeče vino in fanta zmešana, v mišmašu pa je vino na vrhu, spodaj pa oranžen pas fante?</w:t>
      </w:r>
    </w:p>
    <w:p>
      <w:r>
        <w:rPr>
          <w:b/>
          <w:u w:val="single"/>
        </w:rPr>
        <w:t>753083</w:t>
      </w:r>
    </w:p>
    <w:p>
      <w:r>
        <w:t>@YanchMb palec in kazalec držiš skupaj, kot da bi držal šalčko, in nato roko malo nagneš</w:t>
      </w:r>
    </w:p>
    <w:p>
      <w:r>
        <w:rPr>
          <w:b/>
          <w:u w:val="single"/>
        </w:rPr>
        <w:t>753084</w:t>
      </w:r>
    </w:p>
    <w:p>
      <w:r>
        <w:t>K u pondelk odprem Twitter, pa vidim same #GOT spoilerje. https://t.co/wZFsdGafJr</w:t>
      </w:r>
    </w:p>
    <w:p>
      <w:r>
        <w:rPr>
          <w:b/>
          <w:u w:val="single"/>
        </w:rPr>
        <w:t>753085</w:t>
      </w:r>
    </w:p>
    <w:p>
      <w:r>
        <w:t>@tomltoml Ja če je pa to najboljše, kar premorejo, potem pa tudi adijo pamet.</w:t>
      </w:r>
    </w:p>
    <w:p>
      <w:r>
        <w:rPr>
          <w:b/>
          <w:u w:val="single"/>
        </w:rPr>
        <w:t>753086</w:t>
      </w:r>
    </w:p>
    <w:p>
      <w:r>
        <w:t>@MarkoPavlisic @alsimonic Namera, da bi kar iz naslonjača deducirali kompleksne sisteme, pa pogosto vodi h kakšni neumnosti...</w:t>
      </w:r>
    </w:p>
    <w:p>
      <w:r>
        <w:rPr>
          <w:b/>
          <w:u w:val="single"/>
        </w:rPr>
        <w:t>753087</w:t>
      </w:r>
    </w:p>
    <w:p>
      <w:r>
        <w:t>@lucijausaj Miška bo jezik popapcala. Kot pri partizanu Kobalu. Vihra bo sla mimo.</w:t>
      </w:r>
    </w:p>
    <w:p>
      <w:r>
        <w:rPr>
          <w:b/>
          <w:u w:val="single"/>
        </w:rPr>
        <w:t>753088</w:t>
      </w:r>
    </w:p>
    <w:p>
      <w:r>
        <w:t>Finci so rekli, da bodo ustavili @Goran_Dragic  . Tip je dal 22 pik v 17ih minutah. #sampovem</w:t>
      </w:r>
    </w:p>
    <w:p>
      <w:r>
        <w:rPr>
          <w:b/>
          <w:u w:val="single"/>
        </w:rPr>
        <w:t>753089</w:t>
      </w:r>
    </w:p>
    <w:p>
      <w:r>
        <w:t>@petrasovdat @BozoPredalic Poveš na IGju, da je obrezama fotka še vedno tuja last in si blokiran.</w:t>
      </w:r>
    </w:p>
    <w:p>
      <w:r>
        <w:rPr>
          <w:b/>
          <w:u w:val="single"/>
        </w:rPr>
        <w:t>753090</w:t>
      </w:r>
    </w:p>
    <w:p>
      <w:r>
        <w:t>@xxx24241454 @drVinkoGorenak Samozavestno,predvsem pa pokvarjeno,naj gre tja,kjer so tovariši,totalitarni komunizem,...</w:t>
      </w:r>
    </w:p>
    <w:p>
      <w:r>
        <w:rPr>
          <w:b/>
          <w:u w:val="single"/>
        </w:rPr>
        <w:t>753091</w:t>
      </w:r>
    </w:p>
    <w:p>
      <w:r>
        <w:t>@Gorjanc_ Hladilnik si upas odpret da ti nbo kak komunist vn skocu. Pa daj no</w:t>
      </w:r>
    </w:p>
    <w:p>
      <w:r>
        <w:rPr>
          <w:b/>
          <w:u w:val="single"/>
        </w:rPr>
        <w:t>753092</w:t>
      </w:r>
    </w:p>
    <w:p>
      <w:r>
        <w:t>@Onstran @MilanZager @JJansaSDS @strankaSD V tej zblojeni državi ne veš kdo je kdo. Vsi koristoljupci so zlizani med sabo.</w:t>
      </w:r>
    </w:p>
    <w:p>
      <w:r>
        <w:rPr>
          <w:b/>
          <w:u w:val="single"/>
        </w:rPr>
        <w:t>753093</w:t>
      </w:r>
    </w:p>
    <w:p>
      <w:r>
        <w:t>@HanzaVon Janša je res hudič, tako ga dojamejo številni, od Drnovška naprej. https://t.co/50OSGgM8Do</w:t>
      </w:r>
    </w:p>
    <w:p>
      <w:r>
        <w:rPr>
          <w:b/>
          <w:u w:val="single"/>
        </w:rPr>
        <w:t>753094</w:t>
      </w:r>
    </w:p>
    <w:p>
      <w:r>
        <w:t>@jaz24_00_7 Takšne stresa, da je to nekaj neverjetnega! Samo še, da se okliče za nov obraz, pa bo krog sklenjen!</w:t>
      </w:r>
    </w:p>
    <w:p>
      <w:r>
        <w:rPr>
          <w:b/>
          <w:u w:val="single"/>
        </w:rPr>
        <w:t>753095</w:t>
      </w:r>
    </w:p>
    <w:p>
      <w:r>
        <w:t>@Jaka__Dolinar vsi ti mešalci megle so nesposobni preživet na tgu zato se oklepajo komunizma</w:t>
      </w:r>
    </w:p>
    <w:p>
      <w:r>
        <w:rPr>
          <w:b/>
          <w:u w:val="single"/>
        </w:rPr>
        <w:t>753096</w:t>
      </w:r>
    </w:p>
    <w:p>
      <w:r>
        <w:t>@crico111 @JJansaSDS Dragi @crico111, to se ti pa pojavlja že bolj redno kot menstruacija ... 🤣🤣🤣🤣🤣</w:t>
      </w:r>
    </w:p>
    <w:p>
      <w:r>
        <w:rPr>
          <w:b/>
          <w:u w:val="single"/>
        </w:rPr>
        <w:t>753097</w:t>
      </w:r>
    </w:p>
    <w:p>
      <w:r>
        <w:t>Prevoz otrok v šolo tempirana bomba. https://t.co/kvuBX4C2Hy https://t.co/2MdWvsdgJZ</w:t>
      </w:r>
    </w:p>
    <w:p>
      <w:r>
        <w:rPr>
          <w:b/>
          <w:u w:val="single"/>
        </w:rPr>
        <w:t>753098</w:t>
      </w:r>
    </w:p>
    <w:p>
      <w:r>
        <w:t>Ukinitev dopolnilnega zavarovanja: Šabeder in Bertoncelj na nasprotnih bregovih https://t.co/Img6vRr5IH</w:t>
      </w:r>
    </w:p>
    <w:p>
      <w:r>
        <w:rPr>
          <w:b/>
          <w:u w:val="single"/>
        </w:rPr>
        <w:t>753099</w:t>
      </w:r>
    </w:p>
    <w:p>
      <w:r>
        <w:t>Povolilni levičarski cirkus s Šarcem je v posmeh temeljnim demokratičnim vrednotam in ustavnim načelom!</w:t>
      </w:r>
    </w:p>
    <w:p>
      <w:r>
        <w:rPr>
          <w:b/>
          <w:u w:val="single"/>
        </w:rPr>
        <w:t>753100</w:t>
      </w:r>
    </w:p>
    <w:p>
      <w:r>
        <w:t>@KatarinaJenko @Mendijkendij To je ta priviligiranost žensk, ki jo jo rade zatajite :)</w:t>
      </w:r>
    </w:p>
    <w:p>
      <w:r>
        <w:rPr>
          <w:b/>
          <w:u w:val="single"/>
        </w:rPr>
        <w:t>753101</w:t>
      </w:r>
    </w:p>
    <w:p>
      <w:r>
        <w:t>@dusankocevar1 Še posebno zaradi teh gumpcev zarukanih, sem mu želela uspeh in medaljo. Bravo res, kako veličasten občutek.</w:t>
      </w:r>
    </w:p>
    <w:p>
      <w:r>
        <w:rPr>
          <w:b/>
          <w:u w:val="single"/>
        </w:rPr>
        <w:t>753102</w:t>
      </w:r>
    </w:p>
    <w:p>
      <w:r>
        <w:t>Malo sem cviknala. Pa so mi potem domači povedal, da naša Lipa v snegu ne prestopi praga svoje zimske rezidence.  https://t.co/XWlfB4dnzn</w:t>
      </w:r>
    </w:p>
    <w:p>
      <w:r>
        <w:rPr>
          <w:b/>
          <w:u w:val="single"/>
        </w:rPr>
        <w:t>753103</w:t>
      </w:r>
    </w:p>
    <w:p>
      <w:r>
        <w:t>Prosti job, prijavite se zdaj - Asistent na odseku za inteligentne sisteme: http://t.co/WHbF8VTJZj #Služba #Delo #Zaposlitev</w:t>
      </w:r>
    </w:p>
    <w:p>
      <w:r>
        <w:rPr>
          <w:b/>
          <w:u w:val="single"/>
        </w:rPr>
        <w:t>753104</w:t>
      </w:r>
    </w:p>
    <w:p>
      <w:r>
        <w:t>@GKozjak @ASircelj @vladaRS O čem ti bajaš?</w:t>
        <w:br/>
        <w:t>Pa ti sanjaš z odprtimi očmi!?</w:t>
        <w:br/>
        <w:t>Padla kam? Pod klop?</w:t>
      </w:r>
    </w:p>
    <w:p>
      <w:r>
        <w:rPr>
          <w:b/>
          <w:u w:val="single"/>
        </w:rPr>
        <w:t>753105</w:t>
      </w:r>
    </w:p>
    <w:p>
      <w:r>
        <w:t>@Nogavicka_Pika Imaš pa smolo s tem avtom... Slaba karma... Mogoče bi morala kakega izganjalca hudiča poklicat 😉</w:t>
      </w:r>
    </w:p>
    <w:p>
      <w:r>
        <w:rPr>
          <w:b/>
          <w:u w:val="single"/>
        </w:rPr>
        <w:t>753106</w:t>
      </w:r>
    </w:p>
    <w:p>
      <w:r>
        <w:t>Pri  jugonostalgikih je jugo rečnih še vedno v modi, pamet pa v modih. https://t.co/qgfsrwtZUv</w:t>
      </w:r>
    </w:p>
    <w:p>
      <w:r>
        <w:rPr>
          <w:b/>
          <w:u w:val="single"/>
        </w:rPr>
        <w:t>753107</w:t>
      </w:r>
    </w:p>
    <w:p>
      <w:r>
        <w:t>@BlazBabic Vsak dan višje številke. Dajte se enkrat zmenit koliko so jih komunisti pobili.</w:t>
      </w:r>
    </w:p>
    <w:p>
      <w:r>
        <w:rPr>
          <w:b/>
          <w:u w:val="single"/>
        </w:rPr>
        <w:t>753108</w:t>
      </w:r>
    </w:p>
    <w:p>
      <w:r>
        <w:t>A bi kdo delil z mano kakšen res preverjen recept za domače burger bombetke?</w:t>
      </w:r>
    </w:p>
    <w:p>
      <w:r>
        <w:rPr>
          <w:b/>
          <w:u w:val="single"/>
        </w:rPr>
        <w:t>753109</w:t>
      </w:r>
    </w:p>
    <w:p>
      <w:r>
        <w:t>V najdražjem predelu mesta ! Morda kupujejo masažni salon z rdečimi lučkami ??? https://t.co/ZRyQhjwDGX</w:t>
      </w:r>
    </w:p>
    <w:p>
      <w:r>
        <w:rPr>
          <w:b/>
          <w:u w:val="single"/>
        </w:rPr>
        <w:t>753110</w:t>
      </w:r>
    </w:p>
    <w:p>
      <w:r>
        <w:t>A ta čifurska Glavina lajdra dobi službo kjer hoče??? Pa kaka država smo???s čim prepriča defce za posel-z pussy??? https://t.co/neDhxqmcwG</w:t>
      </w:r>
    </w:p>
    <w:p>
      <w:r>
        <w:rPr>
          <w:b/>
          <w:u w:val="single"/>
        </w:rPr>
        <w:t>753111</w:t>
      </w:r>
    </w:p>
    <w:p>
      <w:r>
        <w:t>@MiroCerar pa tiho kot miška in z glavo navzdol posluša glas razuma @TankoJoze</w:t>
      </w:r>
    </w:p>
    <w:p>
      <w:r>
        <w:rPr>
          <w:b/>
          <w:u w:val="single"/>
        </w:rPr>
        <w:t>753112</w:t>
      </w:r>
    </w:p>
    <w:p>
      <w:r>
        <w:t>@NeuroVirtu @madpixel @Svarun_K No ja. Urejeno je predvsem kanaliziranje javnih sredstev v zepe zupanovega kroga prijateljev. E io pago...</w:t>
      </w:r>
    </w:p>
    <w:p>
      <w:r>
        <w:rPr>
          <w:b/>
          <w:u w:val="single"/>
        </w:rPr>
        <w:t>753113</w:t>
      </w:r>
    </w:p>
    <w:p>
      <w:r>
        <w:t>@PKocbek @protislovje @YouTube Da bi mu vsaj vodnika preklal. Bi dal lahko termo požirko čez štukanje. :D</w:t>
      </w:r>
    </w:p>
    <w:p>
      <w:r>
        <w:rPr>
          <w:b/>
          <w:u w:val="single"/>
        </w:rPr>
        <w:t>753114</w:t>
      </w:r>
    </w:p>
    <w:p>
      <w:r>
        <w:t>@BojanPozar @MinZdravje @vladaRS @sarecmarjan Če je bolan,naj gre. Če je pameten,prav tako.</w:t>
      </w:r>
    </w:p>
    <w:p>
      <w:r>
        <w:rPr>
          <w:b/>
          <w:u w:val="single"/>
        </w:rPr>
        <w:t>753115</w:t>
      </w:r>
    </w:p>
    <w:p>
      <w:r>
        <w:t>@pjarc Itak. Tresla se je gora, rodila miš, al kak ze pravijo. Malo je bl pihalo</w:t>
      </w:r>
    </w:p>
    <w:p>
      <w:r>
        <w:rPr>
          <w:b/>
          <w:u w:val="single"/>
        </w:rPr>
        <w:t>753116</w:t>
      </w:r>
    </w:p>
    <w:p>
      <w:r>
        <w:t>Blokirala nesramnega voznika Mercedesa https://t.co/UhiNwBrXho https://t.co/h7G49d8XfV</w:t>
      </w:r>
    </w:p>
    <w:p>
      <w:r>
        <w:rPr>
          <w:b/>
          <w:u w:val="single"/>
        </w:rPr>
        <w:t>753117</w:t>
      </w:r>
    </w:p>
    <w:p>
      <w:r>
        <w:t>@JazbarMatjaz @polikarbonat Za branje z možgani na off. Prebrala, premalo žgečkanja.</w:t>
      </w:r>
    </w:p>
    <w:p>
      <w:r>
        <w:rPr>
          <w:b/>
          <w:u w:val="single"/>
        </w:rPr>
        <w:t>753118</w:t>
      </w:r>
    </w:p>
    <w:p>
      <w:r>
        <w:t>Spet noro čudoviti oblaki na nebu &amp;amp; nasmehi naključnih neznancev pri semaforju... zaenkrat popolnoma dovolj za lep dan :) #simplethings</w:t>
      </w:r>
    </w:p>
    <w:p>
      <w:r>
        <w:rPr>
          <w:b/>
          <w:u w:val="single"/>
        </w:rPr>
        <w:t>753119</w:t>
      </w:r>
    </w:p>
    <w:p>
      <w:r>
        <w:t>@AljosaDragas @tfajon S tako frizuro in  tako oblečen ne moreš soliti drugim pameti niti ti, dečko. https://t.co/TH7JDU1GDh</w:t>
      </w:r>
    </w:p>
    <w:p>
      <w:r>
        <w:rPr>
          <w:b/>
          <w:u w:val="single"/>
        </w:rPr>
        <w:t>753120</w:t>
      </w:r>
    </w:p>
    <w:p>
      <w:r>
        <w:t>Slovenski rokometaši ostajajo v Parizu! Ruse smo v 2. polčasu povozili! @rzs_si @TVSLOsport #Hand2017</w:t>
      </w:r>
    </w:p>
    <w:p>
      <w:r>
        <w:rPr>
          <w:b/>
          <w:u w:val="single"/>
        </w:rPr>
        <w:t>753121</w:t>
      </w:r>
    </w:p>
    <w:p>
      <w:r>
        <w:t>CNN ima spet hude napovedi za demokrate. Da ne bo potem spet jok in stok. Upam, da ne bo.</w:t>
      </w:r>
    </w:p>
    <w:p>
      <w:r>
        <w:rPr>
          <w:b/>
          <w:u w:val="single"/>
        </w:rPr>
        <w:t>753122</w:t>
      </w:r>
    </w:p>
    <w:p>
      <w:r>
        <w:t>Dejmo se potrudit, pokažimo, da nam ni vseeno. Združuj! ne samo globlje kanale med ljudmi kopat!  #casjeZA</w:t>
      </w:r>
    </w:p>
    <w:p>
      <w:r>
        <w:rPr>
          <w:b/>
          <w:u w:val="single"/>
        </w:rPr>
        <w:t>753123</w:t>
      </w:r>
    </w:p>
    <w:p>
      <w:r>
        <w:t>Profesionalni nogomet dela iz ljudi funkcionalne idiote https://t.co/aROA3ritTQ</w:t>
      </w:r>
    </w:p>
    <w:p>
      <w:r>
        <w:rPr>
          <w:b/>
          <w:u w:val="single"/>
        </w:rPr>
        <w:t>753124</w:t>
      </w:r>
    </w:p>
    <w:p>
      <w:r>
        <w:t>Pa da vidimo, če me tviter blokira. Tako je zločinska JLA razdejala Gornjo Radgono. https://t.co/k1iHAIfyKz https://t.co/7TLBjd8Kr5</w:t>
      </w:r>
    </w:p>
    <w:p>
      <w:r>
        <w:rPr>
          <w:b/>
          <w:u w:val="single"/>
        </w:rPr>
        <w:t>753125</w:t>
      </w:r>
    </w:p>
    <w:p>
      <w:r>
        <w:t>@ZmajLj @TatjanaPirc Ta umetnica je diskriminatorna do psov. Z njimi dela kot s spolnimi sužnji.</w:t>
      </w:r>
    </w:p>
    <w:p>
      <w:r>
        <w:rPr>
          <w:b/>
          <w:u w:val="single"/>
        </w:rPr>
        <w:t>753126</w:t>
      </w:r>
    </w:p>
    <w:p>
      <w:r>
        <w:t>@ArnulfusRex Blockiran- tako torej počnejo odrasli...se skrijejo, ignorirajo, zamašijo ušesa... #KarBlokirajteČeSeNajdeteVOpisu</w:t>
      </w:r>
    </w:p>
    <w:p>
      <w:r>
        <w:rPr>
          <w:b/>
          <w:u w:val="single"/>
        </w:rPr>
        <w:t>753127</w:t>
      </w:r>
    </w:p>
    <w:p>
      <w:r>
        <w:t>V najnovejšem #ZnanstveniBritoff je razkritih nekaj trikov, s katerimi si pomagajo čudežne gobice.</w:t>
        <w:br/>
        <w:t>https://t.co/ID5nbYi04z</w:t>
      </w:r>
    </w:p>
    <w:p>
      <w:r>
        <w:rPr>
          <w:b/>
          <w:u w:val="single"/>
        </w:rPr>
        <w:t>753128</w:t>
      </w:r>
    </w:p>
    <w:p>
      <w:r>
        <w:t>@FranciDonko @Nova24TV Osvobodili se pa bomo ko bomo te pefarbane madzare poslali nazja jamor spadajo ... ;)</w:t>
      </w:r>
    </w:p>
    <w:p>
      <w:r>
        <w:rPr>
          <w:b/>
          <w:u w:val="single"/>
        </w:rPr>
        <w:t>753129</w:t>
      </w:r>
    </w:p>
    <w:p>
      <w:r>
        <w:t>@Jo_AnnaOfArt @darjavizjak Ja da moraš pa take stvari razlagat je pa adijo pamet😂</w:t>
      </w:r>
    </w:p>
    <w:p>
      <w:r>
        <w:rPr>
          <w:b/>
          <w:u w:val="single"/>
        </w:rPr>
        <w:t>753130</w:t>
      </w:r>
    </w:p>
    <w:p>
      <w:r>
        <w:t>Pišem neko primitivno skripto in bentim, zakaj mi za vsako datoteko v mapi ne izvede neke kode. Ker je prazna mapa, kreten. #brainDead</w:t>
      </w:r>
    </w:p>
    <w:p>
      <w:r>
        <w:rPr>
          <w:b/>
          <w:u w:val="single"/>
        </w:rPr>
        <w:t>753131</w:t>
      </w:r>
    </w:p>
    <w:p>
      <w:r>
        <w:t>@SlovenskeNovice izgnati kriminalca v njegovo domovini in mi prepovedati vstop v slovenijo za vedno</w:t>
      </w:r>
    </w:p>
    <w:p>
      <w:r>
        <w:rPr>
          <w:b/>
          <w:u w:val="single"/>
        </w:rPr>
        <w:t>753132</w:t>
      </w:r>
    </w:p>
    <w:p>
      <w:r>
        <w:t>@JakaDolinar2 @VaneGosnik Kje jih dobijo. Na tak način dobijo še pospešek v svoj prav</w:t>
      </w:r>
    </w:p>
    <w:p>
      <w:r>
        <w:rPr>
          <w:b/>
          <w:u w:val="single"/>
        </w:rPr>
        <w:t>753133</w:t>
      </w:r>
    </w:p>
    <w:p>
      <w:r>
        <w:t>Tako je toča včeraj praktično uničila avtomobile v kraju Génissieux, na jugovzhodu Francije. :O</w:t>
        <w:br/>
        <w:br/>
        <w:t>Vir: MeteoExpress https://t.co/7VwayqLnnA</w:t>
      </w:r>
    </w:p>
    <w:p>
      <w:r>
        <w:rPr>
          <w:b/>
          <w:u w:val="single"/>
        </w:rPr>
        <w:t>753134</w:t>
      </w:r>
    </w:p>
    <w:p>
      <w:r>
        <w:t>@jelka_godec Pretty plz, with sugar on top, organizirajte Godec, Pezdir, Logar show tudi v Ljubljani, zgodba NLB/žilne opornice odpira oči</w:t>
      </w:r>
    </w:p>
    <w:p>
      <w:r>
        <w:rPr>
          <w:b/>
          <w:u w:val="single"/>
        </w:rPr>
        <w:t>753135</w:t>
      </w:r>
    </w:p>
    <w:p>
      <w:r>
        <w:t>Kaj zdaj slovenski del EPP? Boste stisnili rep med noge ali kaj? https://t.co/KbCycAzHiU @JJansaSDS @strankaSLS @NovaSlovenija</w:t>
      </w:r>
    </w:p>
    <w:p>
      <w:r>
        <w:rPr>
          <w:b/>
          <w:u w:val="single"/>
        </w:rPr>
        <w:t>753136</w:t>
      </w:r>
    </w:p>
    <w:p>
      <w:r>
        <w:t>V času napada naj bi bila sredstva elektronskega bojevanja izklopljena, da  ne bi motila poletov ruskih bojnih letal.</w:t>
      </w:r>
    </w:p>
    <w:p>
      <w:r>
        <w:rPr>
          <w:b/>
          <w:u w:val="single"/>
        </w:rPr>
        <w:t>753137</w:t>
      </w:r>
    </w:p>
    <w:p>
      <w:r>
        <w:t>"Robotski sesalec si kupi." Čaki malo, jaz sem Bosanec, ne pa Črnogorec. Sem neumen, ne pa len.</w:t>
      </w:r>
    </w:p>
    <w:p>
      <w:r>
        <w:rPr>
          <w:b/>
          <w:u w:val="single"/>
        </w:rPr>
        <w:t>753138</w:t>
      </w:r>
    </w:p>
    <w:p>
      <w:r>
        <w:t xml:space="preserve">Nekdanjemu šefu HSE, Preventa Globala, Mure so grozili s pištolo in ga oropali.  </w:t>
        <w:br/>
        <w:t>https://t.co/XE6PYxw22T</w:t>
      </w:r>
    </w:p>
    <w:p>
      <w:r>
        <w:rPr>
          <w:b/>
          <w:u w:val="single"/>
        </w:rPr>
        <w:t>753139</w:t>
      </w:r>
    </w:p>
    <w:p>
      <w:r>
        <w:t>@petra_cj V teoriji v takem primeru priklopiš dodatni vagon. V praksi pa nimam pojma, kako to SŽ izpeljejo.</w:t>
      </w:r>
    </w:p>
    <w:p>
      <w:r>
        <w:rPr>
          <w:b/>
          <w:u w:val="single"/>
        </w:rPr>
        <w:t>753140</w:t>
      </w:r>
    </w:p>
    <w:p>
      <w:r>
        <w:t>Posledice vročinskega vala in orbanizacije. Čakamo, da ga obišče še Erdogan s penezi  https://t.co/N2sWdFfJut</w:t>
      </w:r>
    </w:p>
    <w:p>
      <w:r>
        <w:rPr>
          <w:b/>
          <w:u w:val="single"/>
        </w:rPr>
        <w:t>753141</w:t>
      </w:r>
    </w:p>
    <w:p>
      <w:r>
        <w:t>@ErikaPlaninsec oglasi se kaj, ti kak kozarec šenkam...z veseljem za #superpupo...😊</w:t>
      </w:r>
    </w:p>
    <w:p>
      <w:r>
        <w:rPr>
          <w:b/>
          <w:u w:val="single"/>
        </w:rPr>
        <w:t>753142</w:t>
      </w:r>
    </w:p>
    <w:p>
      <w:r>
        <w:t>@multikultivator @jkmcnk @mancacveka @Centrifuzija Tako. Pa še rajcate s sobotami.</w:t>
      </w:r>
    </w:p>
    <w:p>
      <w:r>
        <w:rPr>
          <w:b/>
          <w:u w:val="single"/>
        </w:rPr>
        <w:t>753143</w:t>
      </w:r>
    </w:p>
    <w:p>
      <w:r>
        <w:t xml:space="preserve">Punčke pripravljajo novo muziko in delajo kjut plakate 💖 </w:t>
        <w:br/>
        <w:t>Ljubljanska Gala Hala jih gosti 15. februarja, dan... https://t.co/vr6tjy0e2P</w:t>
      </w:r>
    </w:p>
    <w:p>
      <w:r>
        <w:rPr>
          <w:b/>
          <w:u w:val="single"/>
        </w:rPr>
        <w:t>753144</w:t>
      </w:r>
    </w:p>
    <w:p>
      <w:r>
        <w:t>Še vedno se najraje prebujam s kavo z maslom. Že tri leta. vrhunsko. Probaj še ti! https://t.co/bBiNNX3Q8d</w:t>
      </w:r>
    </w:p>
    <w:p>
      <w:r>
        <w:rPr>
          <w:b/>
          <w:u w:val="single"/>
        </w:rPr>
        <w:t>753145</w:t>
      </w:r>
    </w:p>
    <w:p>
      <w:r>
        <w:t>Folk je prizadet. Še en dokaz več, da so družbeni mediji novi šank.</w:t>
        <w:br/>
        <w:t>https://t.co/yHFMPFQAYT</w:t>
      </w:r>
    </w:p>
    <w:p>
      <w:r>
        <w:rPr>
          <w:b/>
          <w:u w:val="single"/>
        </w:rPr>
        <w:t>753146</w:t>
      </w:r>
    </w:p>
    <w:p>
      <w:r>
        <w:t>Vpeljevanje nevzdrzljivih ali za kandidate sprejemljivih navad vodijo v absolutni JOJO efekt, videno v 100% primerov #biggestloserslo</w:t>
      </w:r>
    </w:p>
    <w:p>
      <w:r>
        <w:rPr>
          <w:b/>
          <w:u w:val="single"/>
        </w:rPr>
        <w:t>753147</w:t>
      </w:r>
    </w:p>
    <w:p>
      <w:r>
        <w:t>@ZigaTurk Ergo, uspesni staroselci morajo poskrbeti, da bodo migranti neuspesni.</w:t>
      </w:r>
    </w:p>
    <w:p>
      <w:r>
        <w:rPr>
          <w:b/>
          <w:u w:val="single"/>
        </w:rPr>
        <w:t>753148</w:t>
      </w:r>
    </w:p>
    <w:p>
      <w:r>
        <w:t xml:space="preserve">@pivovarna @AlanOrlic Kar priznaj, da ga je blo treba samo ugasnit* in še enkrat zagnat**. </w:t>
        <w:br/>
        <w:br/>
        <w:t>* spraznit</w:t>
        <w:br/>
        <w:t>** novega odpret</w:t>
        <w:br/>
        <w:t>😉</w:t>
      </w:r>
    </w:p>
    <w:p>
      <w:r>
        <w:rPr>
          <w:b/>
          <w:u w:val="single"/>
        </w:rPr>
        <w:t>753149</w:t>
      </w:r>
    </w:p>
    <w:p>
      <w:r>
        <w:t>@petrasovdat @policija_si V Londonu greš lahko čez cesto kjerkoli je varno. Podalpski birokrati se preresno jemljejo.</w:t>
      </w:r>
    </w:p>
    <w:p>
      <w:r>
        <w:rPr>
          <w:b/>
          <w:u w:val="single"/>
        </w:rPr>
        <w:t>753150</w:t>
      </w:r>
    </w:p>
    <w:p>
      <w:r>
        <w:t>@Jure_Bajic Takšnega bu(h)tla pa že zlepa ne! Upravičuje sloves o svoji inteligenci!👎😡⚽️</w:t>
      </w:r>
    </w:p>
    <w:p>
      <w:r>
        <w:rPr>
          <w:b/>
          <w:u w:val="single"/>
        </w:rPr>
        <w:t>753151</w:t>
      </w:r>
    </w:p>
    <w:p>
      <w:r>
        <w:t>@tomltoml Levičarji imajo Božič v nosu (ker jim gre v nos), Domoljubi pa imamo Božič v srcu.</w:t>
      </w:r>
    </w:p>
    <w:p>
      <w:r>
        <w:rPr>
          <w:b/>
          <w:u w:val="single"/>
        </w:rPr>
        <w:t>753152</w:t>
      </w:r>
    </w:p>
    <w:p>
      <w:r>
        <w:t>Folk, dajte blinkerje uporabljat PREDEN menjate pas na AC, ne pol, ko ste mi že suvereno vzeli prednost in ste že na 3/4 na drugem pasu...</w:t>
      </w:r>
    </w:p>
    <w:p>
      <w:r>
        <w:rPr>
          <w:b/>
          <w:u w:val="single"/>
        </w:rPr>
        <w:t>753153</w:t>
      </w:r>
    </w:p>
    <w:p>
      <w:r>
        <w:t>@DKopse Tolko svinjarij in kriminala kot jih je odkril Anže, jih ni še nihče.Čestitke👏👏</w:t>
      </w:r>
    </w:p>
    <w:p>
      <w:r>
        <w:rPr>
          <w:b/>
          <w:u w:val="single"/>
        </w:rPr>
        <w:t>753154</w:t>
      </w:r>
    </w:p>
    <w:p>
      <w:r>
        <w:t>Jebemumater, en mi je skril daljinc za klimo!</w:t>
        <w:br/>
        <w:t>Očitno bom moral probat usposobit IR blaster na telefonu 😀</w:t>
        <w:br/>
        <w:t>#boyswithtoys</w:t>
      </w:r>
    </w:p>
    <w:p>
      <w:r>
        <w:rPr>
          <w:b/>
          <w:u w:val="single"/>
        </w:rPr>
        <w:t>753155</w:t>
      </w:r>
    </w:p>
    <w:p>
      <w:r>
        <w:t>@RevijaReporter A po tem je znana,  če so pa govorili, da je svetovno znana operna pevka.</w:t>
      </w:r>
    </w:p>
    <w:p>
      <w:r>
        <w:rPr>
          <w:b/>
          <w:u w:val="single"/>
        </w:rPr>
        <w:t>753156</w:t>
      </w:r>
    </w:p>
    <w:p>
      <w:r>
        <w:t xml:space="preserve">Improgalaktiki zdravili hibohondrijo in težave z resnostjo. </w:t>
        <w:br/>
        <w:t>#impro #linhartovosrecanje https://t.co/Tqsjiap0HX</w:t>
      </w:r>
    </w:p>
    <w:p>
      <w:r>
        <w:rPr>
          <w:b/>
          <w:u w:val="single"/>
        </w:rPr>
        <w:t>753157</w:t>
      </w:r>
    </w:p>
    <w:p>
      <w:r>
        <w:t>@lucijausaj Lažen profil. Da to tov. Fajon napiše, se ji gvišno posuši roka.</w:t>
      </w:r>
    </w:p>
    <w:p>
      <w:r>
        <w:rPr>
          <w:b/>
          <w:u w:val="single"/>
        </w:rPr>
        <w:t>753158</w:t>
      </w:r>
    </w:p>
    <w:p>
      <w:r>
        <w:t>@iztokgartner to pa res ni božični pulover. npr. spodnji se uizi kvalificira https://t.co/cktdwvZ0ed</w:t>
      </w:r>
    </w:p>
    <w:p>
      <w:r>
        <w:rPr>
          <w:b/>
          <w:u w:val="single"/>
        </w:rPr>
        <w:t>753159</w:t>
      </w:r>
    </w:p>
    <w:p>
      <w:r>
        <w:t>@ErikaPlaninsec @JJoliJoli A spet na Golnik? Upam, da niso kake večje težave! To vreme je svinjsko za dihala🤨</w:t>
      </w:r>
    </w:p>
    <w:p>
      <w:r>
        <w:rPr>
          <w:b/>
          <w:u w:val="single"/>
        </w:rPr>
        <w:t>753160</w:t>
      </w:r>
    </w:p>
    <w:p>
      <w:r>
        <w:t>to ni nič.</w:t>
        <w:br/>
        <w:t>fašist edvard kardelj je antifašistko angelo vode vrgel iz partije.</w:t>
        <w:br/>
        <w:t>ker ni marala hitlerja. https://t.co/a3woQCT3ns</w:t>
      </w:r>
    </w:p>
    <w:p>
      <w:r>
        <w:rPr>
          <w:b/>
          <w:u w:val="single"/>
        </w:rPr>
        <w:t>753161</w:t>
      </w:r>
    </w:p>
    <w:p>
      <w:r>
        <w:t>Škoda, da jih ni prej nihče opozoril, naj ne sprejemajo TEH migrantov ... https://t.co/FT9Tberzj2</w:t>
      </w:r>
    </w:p>
    <w:p>
      <w:r>
        <w:rPr>
          <w:b/>
          <w:u w:val="single"/>
        </w:rPr>
        <w:t>753162</w:t>
      </w:r>
    </w:p>
    <w:p>
      <w:r>
        <w:t>Šel peš s Kolezije v center in sredi ceste rešil ježa gotove smrti. 🦔🐾😊 #FeelsGood</w:t>
      </w:r>
    </w:p>
    <w:p>
      <w:r>
        <w:rPr>
          <w:b/>
          <w:u w:val="single"/>
        </w:rPr>
        <w:t>753163</w:t>
      </w:r>
    </w:p>
    <w:p>
      <w:r>
        <w:t>@tomltoml SDS jebe narod z svojo mlačnostjo,namesto da bi sami organizirali demonstracije.</w:t>
      </w:r>
    </w:p>
    <w:p>
      <w:r>
        <w:rPr>
          <w:b/>
          <w:u w:val="single"/>
        </w:rPr>
        <w:t>753164</w:t>
      </w:r>
    </w:p>
    <w:p>
      <w:r>
        <w:t>Šarčev Titanik, na katerem Jelinčič podaja rešilne jopiče.</w:t>
        <w:br/>
        <w:t>https://t.co/oXPHFuh1x9</w:t>
      </w:r>
    </w:p>
    <w:p>
      <w:r>
        <w:rPr>
          <w:b/>
          <w:u w:val="single"/>
        </w:rPr>
        <w:t>753165</w:t>
      </w:r>
    </w:p>
    <w:p>
      <w:r>
        <w:t>@Muhabc1 @JoAnnaOfArT A prav razumem? Ta bi se kurbala za rešitev Zemlje? Res bo nucalo. Kater bolan folk.</w:t>
      </w:r>
    </w:p>
    <w:p>
      <w:r>
        <w:rPr>
          <w:b/>
          <w:u w:val="single"/>
        </w:rPr>
        <w:t>753166</w:t>
      </w:r>
    </w:p>
    <w:p>
      <w:r>
        <w:t>Kdor v Italiji pusti psa na ulici, plača ogromno kazen in gre v zapor! - Megasvet https://t.co/qiKXsyVOKr</w:t>
      </w:r>
    </w:p>
    <w:p>
      <w:r>
        <w:rPr>
          <w:b/>
          <w:u w:val="single"/>
        </w:rPr>
        <w:t>753167</w:t>
      </w:r>
    </w:p>
    <w:p>
      <w:r>
        <w:t>@JelenTomaz @fairplay4everSI Ja tista slika stran, me kar oči pečejo....pol pa bomo kakšno rekli.</w:t>
      </w:r>
    </w:p>
    <w:p>
      <w:r>
        <w:rPr>
          <w:b/>
          <w:u w:val="single"/>
        </w:rPr>
        <w:t>753168</w:t>
      </w:r>
    </w:p>
    <w:p>
      <w:r>
        <w:t>@GPreac @VaneGosnik Hja , samo tega komunisti v SD, LMŠ, SAB, DESUS, SMC IN Levici , ne razumejo. So prebutasti!</w:t>
      </w:r>
    </w:p>
    <w:p>
      <w:r>
        <w:rPr>
          <w:b/>
          <w:u w:val="single"/>
        </w:rPr>
        <w:t>753169</w:t>
      </w:r>
    </w:p>
    <w:p>
      <w:r>
        <w:t>Končno spet malo penali! Gremo zdaj, Trapp, preprečit vseangleški finale vsaj v #uel. #CHESGE</w:t>
      </w:r>
    </w:p>
    <w:p>
      <w:r>
        <w:rPr>
          <w:b/>
          <w:u w:val="single"/>
        </w:rPr>
        <w:t>753170</w:t>
      </w:r>
    </w:p>
    <w:p>
      <w:r>
        <w:t>@Max970 Uau ugledna inteligenca. Tudi zaradi takih je lj univerza na nekje 600 tem mestu</w:t>
      </w:r>
    </w:p>
    <w:p>
      <w:r>
        <w:rPr>
          <w:b/>
          <w:u w:val="single"/>
        </w:rPr>
        <w:t>753171</w:t>
      </w:r>
    </w:p>
    <w:p>
      <w:r>
        <w:t>Socialni mediji niso platforma za razpravljanje za mase. So platforma za resničnostni show.</w:t>
      </w:r>
    </w:p>
    <w:p>
      <w:r>
        <w:rPr>
          <w:b/>
          <w:u w:val="single"/>
        </w:rPr>
        <w:t>753172</w:t>
      </w:r>
    </w:p>
    <w:p>
      <w:r>
        <w:t>Sezonsko "in" Ob železnici - Martinov  gourmet burger  z račjimi prsmi in kuharskimi skrivnostmi. Postregli vam... https://t.co/CXutQJj6nB</w:t>
      </w:r>
    </w:p>
    <w:p>
      <w:r>
        <w:rPr>
          <w:b/>
          <w:u w:val="single"/>
        </w:rPr>
        <w:t>753173</w:t>
      </w:r>
    </w:p>
    <w:p>
      <w:r>
        <w:t>480e soce...😊...zdaj bo cel hudič kako to lahk uniči državo...miljarde za banke pa ne...</w:t>
      </w:r>
    </w:p>
    <w:p>
      <w:r>
        <w:rPr>
          <w:b/>
          <w:u w:val="single"/>
        </w:rPr>
        <w:t>753174</w:t>
      </w:r>
    </w:p>
    <w:p>
      <w:r>
        <w:t>@KatarinaJenko @KlemenMesarec @pengovsky Ej mularija, a ste vi sploh videli debelino Brezavščkovega doktorata.</w:t>
      </w:r>
    </w:p>
    <w:p>
      <w:r>
        <w:rPr>
          <w:b/>
          <w:u w:val="single"/>
        </w:rPr>
        <w:t>753175</w:t>
      </w:r>
    </w:p>
    <w:p>
      <w:r>
        <w:t>Slovenski McCarthy wannabe. Enako zloben samo bolj neumen. https://t.co/Xm93cIPiP9</w:t>
      </w:r>
    </w:p>
    <w:p>
      <w:r>
        <w:rPr>
          <w:b/>
          <w:u w:val="single"/>
        </w:rPr>
        <w:t>753176</w:t>
      </w:r>
    </w:p>
    <w:p>
      <w:r>
        <w:t>Super maska s spirulino za popolno kožo https://t.co/wmH4BwkdEd https://t.co/3HBqu0CNm7</w:t>
      </w:r>
    </w:p>
    <w:p>
      <w:r>
        <w:rPr>
          <w:b/>
          <w:u w:val="single"/>
        </w:rPr>
        <w:t>753177</w:t>
      </w:r>
    </w:p>
    <w:p>
      <w:r>
        <w:t>@BRajgelj @AlmaSedlar Na primer tisk: Zaradi majhnih naklad ni rentabilen. Tako se financira iz rdečih virov in je v službi komunistov.</w:t>
      </w:r>
    </w:p>
    <w:p>
      <w:r>
        <w:rPr>
          <w:b/>
          <w:u w:val="single"/>
        </w:rPr>
        <w:t>753178</w:t>
      </w:r>
    </w:p>
    <w:p>
      <w:r>
        <w:t>@freefox52 rdeči klavec tja tudi sodi,še na cigaretne škatlice ga naj dajo,namesto rakastih pljuč...</w:t>
      </w:r>
    </w:p>
    <w:p>
      <w:r>
        <w:rPr>
          <w:b/>
          <w:u w:val="single"/>
        </w:rPr>
        <w:t>753179</w:t>
      </w:r>
    </w:p>
    <w:p>
      <w:r>
        <w:t>Ta teden v ND:  V Nedeljskem vas čaka božičnica - Tradicionalna akcija: bralci pošljejo kupon in morda jih Božiček osreči</w:t>
      </w:r>
    </w:p>
    <w:p>
      <w:r>
        <w:rPr>
          <w:b/>
          <w:u w:val="single"/>
        </w:rPr>
        <w:t>753180</w:t>
      </w:r>
    </w:p>
    <w:p>
      <w:r>
        <w:t>@RagnarBelial @had Še vedno se trudijo bit desni, samo nič več Janševi. To so pač prepustili Demokraciji ipd.</w:t>
      </w:r>
    </w:p>
    <w:p>
      <w:r>
        <w:rPr>
          <w:b/>
          <w:u w:val="single"/>
        </w:rPr>
        <w:t>753181</w:t>
      </w:r>
    </w:p>
    <w:p>
      <w:r>
        <w:t>@gref70 @uporabnastran Ampak v tisti restavraciji bodo njihov burger prodajali pod enakimi pogoji. Kupci zgubimo v vsakem primeru.</w:t>
      </w:r>
    </w:p>
    <w:p>
      <w:r>
        <w:rPr>
          <w:b/>
          <w:u w:val="single"/>
        </w:rPr>
        <w:t>753182</w:t>
      </w:r>
    </w:p>
    <w:p>
      <w:r>
        <w:t>22. krog 1. NLB Leasing lige:</w:t>
        <w:br/>
        <w:t>RD Riko Ribnica - RK Sviš I. Gorica 39:30.</w:t>
        <w:br/>
        <w:t>Zmaga, čista kot solza.</w:t>
        <w:br/>
        <w:t>#NLBLiga #Rokomet #Handball</w:t>
      </w:r>
    </w:p>
    <w:p>
      <w:r>
        <w:rPr>
          <w:b/>
          <w:u w:val="single"/>
        </w:rPr>
        <w:t>753183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753184</w:t>
      </w:r>
    </w:p>
    <w:p>
      <w:r>
        <w:t>#poljanskadolina je sicer super, ampak vcasih pase mal spremenit teren 🏃🏼‍♀️ https://t.co/xnkt8vgQvh</w:t>
      </w:r>
    </w:p>
    <w:p>
      <w:r>
        <w:rPr>
          <w:b/>
          <w:u w:val="single"/>
        </w:rPr>
        <w:t>753185</w:t>
      </w:r>
    </w:p>
    <w:p>
      <w:r>
        <w:t>Fašizem straši po Evropi - ja itak, poglejmo Katalonijo in to, kako so vsi "demokratični" (anti)fašistični pezdeti, npr. EU, tiho.</w:t>
      </w:r>
    </w:p>
    <w:p>
      <w:r>
        <w:rPr>
          <w:b/>
          <w:u w:val="single"/>
        </w:rPr>
        <w:t>753186</w:t>
      </w:r>
    </w:p>
    <w:p>
      <w:r>
        <w:t xml:space="preserve">Pregovora: </w:t>
        <w:br/>
        <w:br/>
        <w:t xml:space="preserve">- Kakršno vreme na malo mašo (08.09.) nastane, rado še dva meseca ostane. </w:t>
        <w:br/>
        <w:t>- Kdor po mali maši (08.09.) kosi, ta za pečjo suši.</w:t>
      </w:r>
    </w:p>
    <w:p>
      <w:r>
        <w:rPr>
          <w:b/>
          <w:u w:val="single"/>
        </w:rPr>
        <w:t>753187</w:t>
      </w:r>
    </w:p>
    <w:p>
      <w:r>
        <w:t>Proticepilka, ki se sklicuje na vero v boga, je pokazala na njun skupni vir in vsebino. Pričakoval bi predvsem zgražanje vernikov.</w:t>
      </w:r>
    </w:p>
    <w:p>
      <w:r>
        <w:rPr>
          <w:b/>
          <w:u w:val="single"/>
        </w:rPr>
        <w:t>753188</w:t>
      </w:r>
    </w:p>
    <w:p>
      <w:r>
        <w:t>@JernejStromajer @rtvslo Takšna nepopisna množica bi šla lahko braniti piranski zaliv! Klopni meningitis ne pojenjuje! 👍@JJansaSDS</w:t>
      </w:r>
    </w:p>
    <w:p>
      <w:r>
        <w:rPr>
          <w:b/>
          <w:u w:val="single"/>
        </w:rPr>
        <w:t>753189</w:t>
      </w:r>
    </w:p>
    <w:p>
      <w:r>
        <w:t>@JozeBiscak @BozoPredalic Bolj nevarno je otroke posiljati v cerkev. Tam je cel kup pedofilov.</w:t>
      </w:r>
    </w:p>
    <w:p>
      <w:r>
        <w:rPr>
          <w:b/>
          <w:u w:val="single"/>
        </w:rPr>
        <w:t>753190</w:t>
      </w:r>
    </w:p>
    <w:p>
      <w:r>
        <w:t>@mikstone1 @had Tovariš, se še vedno trudiš razumeti Svet? 🐑🐑🐑 so v večini, zato nam demokracija jebe mater na vsakem koraku :-)</w:t>
      </w:r>
    </w:p>
    <w:p>
      <w:r>
        <w:rPr>
          <w:b/>
          <w:u w:val="single"/>
        </w:rPr>
        <w:t>753191</w:t>
      </w:r>
    </w:p>
    <w:p>
      <w:r>
        <w:t xml:space="preserve">Če našim nocoj uspe, jim lastnoročno očistim kopačke. </w:t>
        <w:br/>
        <w:t>Pa sploh ne kandidiram za PRS. #srcebije #ENGvsSLO https://t.co/GRXKmNASA8</w:t>
      </w:r>
    </w:p>
    <w:p>
      <w:r>
        <w:rPr>
          <w:b/>
          <w:u w:val="single"/>
        </w:rPr>
        <w:t>753192</w:t>
      </w:r>
    </w:p>
    <w:p>
      <w:r>
        <w:t>@ToneMartinjak @ZigaTurk Kateri kreten pa je položil ta venec? Če bi pisalo "junaci", bi bili vsaj približno logično, tako pa... za bruhat!</w:t>
      </w:r>
    </w:p>
    <w:p>
      <w:r>
        <w:rPr>
          <w:b/>
          <w:u w:val="single"/>
        </w:rPr>
        <w:t>753193</w:t>
      </w:r>
    </w:p>
    <w:p>
      <w:r>
        <w:t>@petrasovdat Ne klici hudica. Nasla se bo skupina, ki bo v tem prepoznala "spomenik drzavnega pomena".</w:t>
      </w:r>
    </w:p>
    <w:p>
      <w:r>
        <w:rPr>
          <w:b/>
          <w:u w:val="single"/>
        </w:rPr>
        <w:t>753194</w:t>
      </w:r>
    </w:p>
    <w:p>
      <w:r>
        <w:t>@sodnik Zato, ker nas je premalo tistih, ki smo pripravljeni kupiti kateri koli cajtng.</w:t>
      </w:r>
    </w:p>
    <w:p>
      <w:r>
        <w:rPr>
          <w:b/>
          <w:u w:val="single"/>
        </w:rPr>
        <w:t>753195</w:t>
      </w:r>
    </w:p>
    <w:p>
      <w:r>
        <w:t>@kalanderq @opica @JsSmRenton Kar poglej, Sašo. Ima svoj počasen ritem in včasih ne veš, kam pelje cesta, ampak je svojevrstna izkušnja.</w:t>
      </w:r>
    </w:p>
    <w:p>
      <w:r>
        <w:rPr>
          <w:b/>
          <w:u w:val="single"/>
        </w:rPr>
        <w:t>753196</w:t>
      </w:r>
    </w:p>
    <w:p>
      <w:r>
        <w:t>@GrilcNejc Hoolifan je biblija za huliganizem. Lahko ti jo posodim. Potem pridejo na vrsto ostale;)</w:t>
      </w:r>
    </w:p>
    <w:p>
      <w:r>
        <w:rPr>
          <w:b/>
          <w:u w:val="single"/>
        </w:rPr>
        <w:t>753197</w:t>
      </w:r>
    </w:p>
    <w:p>
      <w:r>
        <w:t>@Nova24TV To ni izziv, pač pa neumna ideja! SĐS ni v vladi, zato je to le neko napihovanje.</w:t>
      </w:r>
    </w:p>
    <w:p>
      <w:r>
        <w:rPr>
          <w:b/>
          <w:u w:val="single"/>
        </w:rPr>
        <w:t>753198</w:t>
      </w:r>
    </w:p>
    <w:p>
      <w:r>
        <w:t>@xmp125a @YanchMb Kot otrok sem bil mali robotski sesalec, ob sobotah. Danes je nedelja.</w:t>
      </w:r>
    </w:p>
    <w:p>
      <w:r>
        <w:rPr>
          <w:b/>
          <w:u w:val="single"/>
        </w:rPr>
        <w:t>753199</w:t>
      </w:r>
    </w:p>
    <w:p>
      <w:r>
        <w:t>@DolencKazimir Janša jo očitno bere, jih je tožil. (Ampak šele potem, ko je nehal pisati za Mladino.)</w:t>
      </w:r>
    </w:p>
    <w:p>
      <w:r>
        <w:rPr>
          <w:b/>
          <w:u w:val="single"/>
        </w:rPr>
        <w:t>753200</w:t>
      </w:r>
    </w:p>
    <w:p>
      <w:r>
        <w:t>Fantastičen prikaz kardialne osi v 5 min! http://t.co/VanudivPe7 http://t.co/5JRbr7FXzc</w:t>
      </w:r>
    </w:p>
    <w:p>
      <w:r>
        <w:rPr>
          <w:b/>
          <w:u w:val="single"/>
        </w:rPr>
        <w:t>753201</w:t>
      </w:r>
    </w:p>
    <w:p>
      <w:r>
        <w:t>@rdecakravata @Tomi__Ce Strahopeten pa še prav pameten ne. Če bi bil nepismen, mi vi sedaj ne bi odgovarjali.</w:t>
      </w:r>
    </w:p>
    <w:p>
      <w:r>
        <w:rPr>
          <w:b/>
          <w:u w:val="single"/>
        </w:rPr>
        <w:t>753202</w:t>
      </w:r>
    </w:p>
    <w:p>
      <w:r>
        <w:t>@flajer @drfilomena Aja? Kaj pa je narobe? #razmišljamdabiprodajalprekoamazonapamezanima</w:t>
      </w:r>
    </w:p>
    <w:p>
      <w:r>
        <w:rPr>
          <w:b/>
          <w:u w:val="single"/>
        </w:rPr>
        <w:t>753203</w:t>
      </w:r>
    </w:p>
    <w:p>
      <w:r>
        <w:t>Si predstavljate da bi v sloveniji tkole puščal smeti da jih pridejo smetarji pobrat https://t.co/ezbt3MODzl</w:t>
      </w:r>
    </w:p>
    <w:p>
      <w:r>
        <w:rPr>
          <w:b/>
          <w:u w:val="single"/>
        </w:rPr>
        <w:t>753204</w:t>
      </w:r>
    </w:p>
    <w:p>
      <w:r>
        <w:t>@majsanom Lokalni kafič je en klinc vreden, če si lahko v njem underdressed. Skenslaj ga - itak ne opravlja svoje vloge. ,)</w:t>
      </w:r>
    </w:p>
    <w:p>
      <w:r>
        <w:rPr>
          <w:b/>
          <w:u w:val="single"/>
        </w:rPr>
        <w:t>753205</w:t>
      </w:r>
    </w:p>
    <w:p>
      <w:r>
        <w:t>@dusankocevar1 Hehe, zrolal se ji je ze zdavnej, hudic jr enkrat komunist potem pa zagrizen fanatik</w:t>
      </w:r>
    </w:p>
    <w:p>
      <w:r>
        <w:rPr>
          <w:b/>
          <w:u w:val="single"/>
        </w:rPr>
        <w:t>753206</w:t>
      </w:r>
    </w:p>
    <w:p>
      <w:r>
        <w:t>@Pet_Kod Sprejet zakon,  da če ga povoziš,  nisi kriv kot voznik, za vsakega pa dobiš Mercator piko na kartico.</w:t>
      </w:r>
    </w:p>
    <w:p>
      <w:r>
        <w:rPr>
          <w:b/>
          <w:u w:val="single"/>
        </w:rPr>
        <w:t>753207</w:t>
      </w:r>
    </w:p>
    <w:p>
      <w:r>
        <w:t>@TomazLisec Fekalije seveda upoštevajo predpise in ostajajo na zaprtem delu. So taki rekli šefi v pisarni.</w:t>
      </w:r>
    </w:p>
    <w:p>
      <w:r>
        <w:rPr>
          <w:b/>
          <w:u w:val="single"/>
        </w:rPr>
        <w:t>753208</w:t>
      </w:r>
    </w:p>
    <w:p>
      <w:r>
        <w:t>@nastja_skopac @YanchMb @barjanski @AndrejArh @OECD Nepremičninski je prvi, ki bi morali uvesti. Že davno in s progresijo.</w:t>
      </w:r>
    </w:p>
    <w:p>
      <w:r>
        <w:rPr>
          <w:b/>
          <w:u w:val="single"/>
        </w:rPr>
        <w:t>753209</w:t>
      </w:r>
    </w:p>
    <w:p>
      <w:r>
        <w:t>@MitjaZakelj @MajdaSirca Da ljudje vidijo, kako smo bili še leta 1985 globoko v komunizmu!</w:t>
      </w:r>
    </w:p>
    <w:p>
      <w:r>
        <w:rPr>
          <w:b/>
          <w:u w:val="single"/>
        </w:rPr>
        <w:t>753210</w:t>
      </w:r>
    </w:p>
    <w:p>
      <w:r>
        <w:t>@leaathenatabako Nisi. Mamo pa podobne sosede.🤣🤣🤣 včas bi rabil protihrupno, kt AC</w:t>
      </w:r>
    </w:p>
    <w:p>
      <w:r>
        <w:rPr>
          <w:b/>
          <w:u w:val="single"/>
        </w:rPr>
        <w:t>753211</w:t>
      </w:r>
    </w:p>
    <w:p>
      <w:r>
        <w:t>Tečen bom!, sem površno z sms sporočil sosestankujočim. (To sploh ni nujno lapsus calami.)</w:t>
      </w:r>
    </w:p>
    <w:p>
      <w:r>
        <w:rPr>
          <w:b/>
          <w:u w:val="single"/>
        </w:rPr>
        <w:t>753212</w:t>
      </w:r>
    </w:p>
    <w:p>
      <w:r>
        <w:t>@AfneGunca16 @MazzoVanKlein No, nas dva mava skupnga sam sobodajalca, stigneva se pa le na kofetu pa še to ne zmer 😉😃</w:t>
      </w:r>
    </w:p>
    <w:p>
      <w:r>
        <w:rPr>
          <w:b/>
          <w:u w:val="single"/>
        </w:rPr>
        <w:t>753213</w:t>
      </w:r>
    </w:p>
    <w:p>
      <w:r>
        <w:t>@freewiseguy @jankoslavm @BernardBrscic @NormaMKorosec @lucijausaj @BojanPozar @Pertinacal Bom kar turške žajfnice gledala...</w:t>
      </w:r>
    </w:p>
    <w:p>
      <w:r>
        <w:rPr>
          <w:b/>
          <w:u w:val="single"/>
        </w:rPr>
        <w:t>753214</w:t>
      </w:r>
    </w:p>
    <w:p>
      <w:r>
        <w:t>ŠPORT: Predsednik Pahor rokometašem obljubil, da bo za vsak gol metal na roko.</w:t>
      </w:r>
    </w:p>
    <w:p>
      <w:r>
        <w:rPr>
          <w:b/>
          <w:u w:val="single"/>
        </w:rPr>
        <w:t>753215</w:t>
      </w:r>
    </w:p>
    <w:p>
      <w:r>
        <w:t>Letališče v Freeportu popolnoma uničeno: 'Raven opustošenja je dih jemajoča' https://t.co/PMZeWkTDpP</w:t>
      </w:r>
    </w:p>
    <w:p>
      <w:r>
        <w:rPr>
          <w:b/>
          <w:u w:val="single"/>
        </w:rPr>
        <w:t>753216</w:t>
      </w:r>
    </w:p>
    <w:p>
      <w:r>
        <w:t>Nazadnje še prijatlji ki hrepene dočakat dan Prost ko je bil očakov srce razjasni in oko ki utopi kar nas je ne vrag le sosed bo mejak</w:t>
      </w:r>
    </w:p>
    <w:p>
      <w:r>
        <w:rPr>
          <w:b/>
          <w:u w:val="single"/>
        </w:rPr>
        <w:t>753217</w:t>
      </w:r>
    </w:p>
    <w:p>
      <w:r>
        <w:t>Angelca v 20 sekundah ponovila vse catchphrase - družine, otroci, splavi. Ne bom je pogrešala. Naj gre nazaj v kuhinjo pečt potico. #volitve</w:t>
      </w:r>
    </w:p>
    <w:p>
      <w:r>
        <w:rPr>
          <w:b/>
          <w:u w:val="single"/>
        </w:rPr>
        <w:t>753218</w:t>
      </w:r>
    </w:p>
    <w:p>
      <w:r>
        <w:t>@leaathenatabako Čeprav sem z vasi, si pa koruze nisem nikoli pekel. Nekak ne privlači me. Čudna sorta vegana sem :)</w:t>
      </w:r>
    </w:p>
    <w:p>
      <w:r>
        <w:rPr>
          <w:b/>
          <w:u w:val="single"/>
        </w:rPr>
        <w:t>753219</w:t>
      </w:r>
    </w:p>
    <w:p>
      <w:r>
        <w:t>@RevijaReporter Najbrz je bolan. Zakaj se ne vrne domov, ce nima masla na glavi??</w:t>
      </w:r>
    </w:p>
    <w:p>
      <w:r>
        <w:rPr>
          <w:b/>
          <w:u w:val="single"/>
        </w:rPr>
        <w:t>753220</w:t>
      </w:r>
    </w:p>
    <w:p>
      <w:r>
        <w:t>@PortalPolitikis Partizani so mu vse zločine oprostil pa se je od veselja zagugal  !</w:t>
      </w:r>
    </w:p>
    <w:p>
      <w:r>
        <w:rPr>
          <w:b/>
          <w:u w:val="single"/>
        </w:rPr>
        <w:t>753221</w:t>
      </w:r>
    </w:p>
    <w:p>
      <w:r>
        <w:t>@KashaVrela Jaz sem pa mislil, da je to slika partizanov, ki so lačni, goli in bosi osvobajali domovino, na poti v lepšo prihodnost.</w:t>
      </w:r>
    </w:p>
    <w:p>
      <w:r>
        <w:rPr>
          <w:b/>
          <w:u w:val="single"/>
        </w:rPr>
        <w:t>753222</w:t>
      </w:r>
    </w:p>
    <w:p>
      <w:r>
        <w:t>@vladaRS bomo spet mi tole arbsko sranje plačevali?</w:t>
        <w:br/>
        <w:t>Raje organizirajte brezplačni tečaj domoljubja.</w:t>
        <w:br/>
        <w:t>Sto mater...</w:t>
        <w:br/>
        <w:t>https://t.co/KEtgipv9g3</w:t>
      </w:r>
    </w:p>
    <w:p>
      <w:r>
        <w:rPr>
          <w:b/>
          <w:u w:val="single"/>
        </w:rPr>
        <w:t>753223</w:t>
      </w:r>
    </w:p>
    <w:p>
      <w:r>
        <w:t>Mama Mimi že kuri v peči, da jih malo podimi, potem pa hitro v lonec z njimi. Čez domače jih ni! https://t.co/wzDSKHWiaq</w:t>
      </w:r>
    </w:p>
    <w:p>
      <w:r>
        <w:rPr>
          <w:b/>
          <w:u w:val="single"/>
        </w:rPr>
        <w:t>753224</w:t>
      </w:r>
    </w:p>
    <w:p>
      <w:r>
        <w:t>Brez gesel danes več ne gre ... "SFSN!", je kot iz topa pribil moj Butalc ...</w:t>
      </w:r>
    </w:p>
    <w:p>
      <w:r>
        <w:rPr>
          <w:b/>
          <w:u w:val="single"/>
        </w:rPr>
        <w:t>753225</w:t>
      </w:r>
    </w:p>
    <w:p>
      <w:r>
        <w:t>Skubijo piščance. Loverboj Jože pa: "Zvečer boš pa mene oskubila." Seksi talk je tukaj res na visokem nivoju.</w:t>
      </w:r>
    </w:p>
    <w:p>
      <w:r>
        <w:rPr>
          <w:b/>
          <w:u w:val="single"/>
        </w:rPr>
        <w:t>753226</w:t>
      </w:r>
    </w:p>
    <w:p>
      <w:r>
        <w:t>Matejev zmenek z boginjo, izjemni Mercedes in ženska iniciativa za volanom https://t.co/M77JlfAL5R</w:t>
      </w:r>
    </w:p>
    <w:p>
      <w:r>
        <w:rPr>
          <w:b/>
          <w:u w:val="single"/>
        </w:rPr>
        <w:t>753227</w:t>
      </w:r>
    </w:p>
    <w:p>
      <w:r>
        <w:t>Spremembe: kako vam bodo po novem zavarovalnice prodajale police  https://t.co/tfhXvFjvrE</w:t>
      </w:r>
    </w:p>
    <w:p>
      <w:r>
        <w:rPr>
          <w:b/>
          <w:u w:val="single"/>
        </w:rPr>
        <w:t>753228</w:t>
      </w:r>
    </w:p>
    <w:p>
      <w:r>
        <w:t>Kul pri Črnčcu je, da lahko čist na random izbereš kateri kol njegov tvit - in restaš svoj case.</w:t>
      </w:r>
    </w:p>
    <w:p>
      <w:r>
        <w:rPr>
          <w:b/>
          <w:u w:val="single"/>
        </w:rPr>
        <w:t>753229</w:t>
      </w:r>
    </w:p>
    <w:p>
      <w:r>
        <w:t>@BorutV1 @Alex4Aleksandra Ni zdrzal! Zarad sikaniranj, ker je bil v SDS stranki</w:t>
      </w:r>
    </w:p>
    <w:p>
      <w:r>
        <w:rPr>
          <w:b/>
          <w:u w:val="single"/>
        </w:rPr>
        <w:t>753230</w:t>
      </w:r>
    </w:p>
    <w:p>
      <w:r>
        <w:t>@galar @KatarinaDbr @missnymphee Če ste bili vinjeni kot krave, ste bili dostojno pijani kot opice. 😂</w:t>
      </w:r>
    </w:p>
    <w:p>
      <w:r>
        <w:rPr>
          <w:b/>
          <w:u w:val="single"/>
        </w:rPr>
        <w:t>753231</w:t>
      </w:r>
    </w:p>
    <w:p>
      <w:r>
        <w:t>@BigWhale kot zenska ti lahko recem le da nimam takega obcutka. Mogoce pa se le gibljem med takimi, ki spostujejo socloveka.</w:t>
      </w:r>
    </w:p>
    <w:p>
      <w:r>
        <w:rPr>
          <w:b/>
          <w:u w:val="single"/>
        </w:rPr>
        <w:t>753232</w:t>
      </w:r>
    </w:p>
    <w:p>
      <w:r>
        <w:t>@z8_LJ @sZlatko @tinemisic Zadeva je enostavna!! Mi jih naucimo fuzbal igrat pol jih pa vi nazaj vzamete #preverjenodeluje</w:t>
      </w:r>
    </w:p>
    <w:p>
      <w:r>
        <w:rPr>
          <w:b/>
          <w:u w:val="single"/>
        </w:rPr>
        <w:t>753233</w:t>
      </w:r>
    </w:p>
    <w:p>
      <w:r>
        <w:t>Lucija, ko dvigneš gotovino na banki, ali bankomatu si že registrirana, nadzorovana. https://t.co/pueKbpx7ZV</w:t>
      </w:r>
    </w:p>
    <w:p>
      <w:r>
        <w:rPr>
          <w:b/>
          <w:u w:val="single"/>
        </w:rPr>
        <w:t>753234</w:t>
      </w:r>
    </w:p>
    <w:p>
      <w:r>
        <w:t>@petrasovdat Stokrat sm ze povedal, da so Slovenke fukjene na tujce. Vsem eksotom dajo fukat. Lej, taki smo. Ocitno slabi jebaci.</w:t>
      </w:r>
    </w:p>
    <w:p>
      <w:r>
        <w:rPr>
          <w:b/>
          <w:u w:val="single"/>
        </w:rPr>
        <w:t>753235</w:t>
      </w:r>
    </w:p>
    <w:p>
      <w:r>
        <w:t>@freeeky o lej, kr da se lepe dolge besede delat, ne pa 2 kocki postavljat pa delat 50+ pik #notpointingfingersbutiam</w:t>
      </w:r>
    </w:p>
    <w:p>
      <w:r>
        <w:rPr>
          <w:b/>
          <w:u w:val="single"/>
        </w:rPr>
        <w:t>753236</w:t>
      </w:r>
    </w:p>
    <w:p>
      <w:r>
        <w:t>In še to. Nonstop, subtvitanje ni ravno dober način komunikacije na TW https://t.co/q1cZtqg7jp</w:t>
      </w:r>
    </w:p>
    <w:p>
      <w:r>
        <w:rPr>
          <w:b/>
          <w:u w:val="single"/>
        </w:rPr>
        <w:t>753237</w:t>
      </w:r>
    </w:p>
    <w:p>
      <w:r>
        <w:t>Dobro je, da se narod, ki je čez leto razdeljen na partizane in domobrance, kakšen dan v letu razdeli zaradi #EMA2019</w:t>
      </w:r>
    </w:p>
    <w:p>
      <w:r>
        <w:rPr>
          <w:b/>
          <w:u w:val="single"/>
        </w:rPr>
        <w:t>753238</w:t>
      </w:r>
    </w:p>
    <w:p>
      <w:r>
        <w:t>Trenutno eden izmed bolj obetavnih italijanskih doom bandov MESSA konec maja v Ljubljani - Koncertna Dvorana Rog https://t.co/zRSIR96miT</w:t>
      </w:r>
    </w:p>
    <w:p>
      <w:r>
        <w:rPr>
          <w:b/>
          <w:u w:val="single"/>
        </w:rPr>
        <w:t>753239</w:t>
      </w:r>
    </w:p>
    <w:p>
      <w:r>
        <w:t>Namesto aerodinamičnih krilc naj na Ducatijeve dirkalnike raje nabijejo vzvratna ogledala #MotoGP</w:t>
      </w:r>
    </w:p>
    <w:p>
      <w:r>
        <w:rPr>
          <w:b/>
          <w:u w:val="single"/>
        </w:rPr>
        <w:t>753240</w:t>
      </w:r>
    </w:p>
    <w:p>
      <w:r>
        <w:t>Trobimo: Transformacija izobraževalnega procesa v dobi digitalizacije https://t.co/DMxz5yk4zz https://t.co/5NAv51cHHW</w:t>
      </w:r>
    </w:p>
    <w:p>
      <w:r>
        <w:rPr>
          <w:b/>
          <w:u w:val="single"/>
        </w:rPr>
        <w:t>753241</w:t>
      </w:r>
    </w:p>
    <w:p>
      <w:r>
        <w:t>@marko_alpner Dej probi mačka pelati na koncert in ga fotkal skupaj z nastopajočimi. Mislim, da bi to lahko užgalo.</w:t>
      </w:r>
    </w:p>
    <w:p>
      <w:r>
        <w:rPr>
          <w:b/>
          <w:u w:val="single"/>
        </w:rPr>
        <w:t>753242</w:t>
      </w:r>
    </w:p>
    <w:p>
      <w:r>
        <w:t>@DarkoStrajn @wordpressdotcom Zločin vam je veter v jadra. Vašo barkačo poriva.</w:t>
      </w:r>
    </w:p>
    <w:p>
      <w:r>
        <w:rPr>
          <w:b/>
          <w:u w:val="single"/>
        </w:rPr>
        <w:t>753243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753244</w:t>
      </w:r>
    </w:p>
    <w:p>
      <w:r>
        <w:t>Nogometaši @nkolimpija so si v Kidričevem privoščili hud spodrsljaj in izgubili s kar 6:2! #plts https://t.co/pLfKh5taSX</w:t>
      </w:r>
    </w:p>
    <w:p>
      <w:r>
        <w:rPr>
          <w:b/>
          <w:u w:val="single"/>
        </w:rPr>
        <w:t>753245</w:t>
      </w:r>
    </w:p>
    <w:p>
      <w:r>
        <w:t>@Primoz_Kovacic Ne pozabi dati na repeat ustreznega komada o zapiranju vrat in ognju v peči.</w:t>
      </w:r>
    </w:p>
    <w:p>
      <w:r>
        <w:rPr>
          <w:b/>
          <w:u w:val="single"/>
        </w:rPr>
        <w:t>753246</w:t>
      </w:r>
    </w:p>
    <w:p>
      <w:r>
        <w:t>Jaz malce zamudim s plačilom davka, pa mam blokirane račune še 1 teden po plačilu, romi nardijo bajto na moji zemlji pa jim vodo prpeljejo.</w:t>
      </w:r>
    </w:p>
    <w:p>
      <w:r>
        <w:rPr>
          <w:b/>
          <w:u w:val="single"/>
        </w:rPr>
        <w:t>753247</w:t>
      </w:r>
    </w:p>
    <w:p>
      <w:r>
        <w:t>@lucijausaj Mi smo v gimnaziji zraven šole streljali z zračno puško, z M48 pa na strelišču.</w:t>
      </w:r>
    </w:p>
    <w:p>
      <w:r>
        <w:rPr>
          <w:b/>
          <w:u w:val="single"/>
        </w:rPr>
        <w:t>753248</w:t>
      </w:r>
    </w:p>
    <w:p>
      <w:r>
        <w:t>pridna presadilka sm bla. bazilike pa, kukr so mini, vseen do sm dišijo https://t.co/ZErD9dGd1A</w:t>
      </w:r>
    </w:p>
    <w:p>
      <w:r>
        <w:rPr>
          <w:b/>
          <w:u w:val="single"/>
        </w:rPr>
        <w:t>753249</w:t>
      </w:r>
    </w:p>
    <w:p>
      <w:r>
        <w:t>@dratpirsna Ja zastonj sem iskala vsak dan po TW. Samo da sta nazaj. Briketki so v posodi, čakajo 🤗😉❤</w:t>
      </w:r>
    </w:p>
    <w:p>
      <w:r>
        <w:rPr>
          <w:b/>
          <w:u w:val="single"/>
        </w:rPr>
        <w:t>753250</w:t>
      </w:r>
    </w:p>
    <w:p>
      <w:r>
        <w:t>@PrometejDD Lepše fasade, parkirišča (tud nizje parkirnine)... mesto izgleda kot, da razpada.</w:t>
      </w:r>
    </w:p>
    <w:p>
      <w:r>
        <w:rPr>
          <w:b/>
          <w:u w:val="single"/>
        </w:rPr>
        <w:t>753251</w:t>
      </w:r>
    </w:p>
    <w:p>
      <w:r>
        <w:t>Mož je pred hišo namestil zvočnike in zdaj med drevesi v gozdu odmeva rock. Sobota po mojem okusu. @kamenko</w:t>
      </w:r>
    </w:p>
    <w:p>
      <w:r>
        <w:rPr>
          <w:b/>
          <w:u w:val="single"/>
        </w:rPr>
        <w:t>753252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753253</w:t>
      </w:r>
    </w:p>
    <w:p>
      <w:r>
        <w:t>@LajnarEU @sarecmarjan morda jih je strah, da bo v zadnjih nekaj mesecih še kugo nad nas prignala</w:t>
      </w:r>
    </w:p>
    <w:p>
      <w:r>
        <w:rPr>
          <w:b/>
          <w:u w:val="single"/>
        </w:rPr>
        <w:t>753254</w:t>
      </w:r>
    </w:p>
    <w:p>
      <w:r>
        <w:t>Ceka 5+1</w:t>
        <w:br/>
        <w:t>Šarec-Cerar ne gresta v Marakeš.! Pokakanca, po vroč kostanj zvijaško pošiljata v Maroko držav.sekretarja Sandi Ćurin-a.</w:t>
      </w:r>
    </w:p>
    <w:p>
      <w:r>
        <w:rPr>
          <w:b/>
          <w:u w:val="single"/>
        </w:rPr>
        <w:t>753255</w:t>
      </w:r>
    </w:p>
    <w:p>
      <w:r>
        <w:t>@AlojzKovsca @omerzelandrej @DrzavniSvet Podmladek spet halucinira...ali bolje receno, zganja paranojo🤣</w:t>
      </w:r>
    </w:p>
    <w:p>
      <w:r>
        <w:rPr>
          <w:b/>
          <w:u w:val="single"/>
        </w:rPr>
        <w:t>753256</w:t>
      </w:r>
    </w:p>
    <w:p>
      <w:r>
        <w:t>bemti pa to globalno segrevanje.. k bom mogu cel poletje ta dolge gate nosit..</w:t>
      </w:r>
    </w:p>
    <w:p>
      <w:r>
        <w:rPr>
          <w:b/>
          <w:u w:val="single"/>
        </w:rPr>
        <w:t>753257</w:t>
      </w:r>
    </w:p>
    <w:p>
      <w:r>
        <w:t>verjetno #policija te skupne mednarodne akcije jemlje bolj kot rekreacijo.. fitnes</w:t>
      </w:r>
    </w:p>
    <w:p>
      <w:r>
        <w:rPr>
          <w:b/>
          <w:u w:val="single"/>
        </w:rPr>
        <w:t>753258</w:t>
      </w:r>
    </w:p>
    <w:p>
      <w:r>
        <w:t>V Kidričevem z novo močjo v obrambi - Obrambo šumarjev je okrepil 21 - https://t.co/QVYDJHusIo</w:t>
      </w:r>
    </w:p>
    <w:p>
      <w:r>
        <w:rPr>
          <w:b/>
          <w:u w:val="single"/>
        </w:rPr>
        <w:t>753259</w:t>
      </w:r>
    </w:p>
    <w:p>
      <w:r>
        <w:t>A ta ravnatelj ima še vedno službo?! #deskle #prokletibosanc http://t.co/QHe6wOfnFc</w:t>
      </w:r>
    </w:p>
    <w:p>
      <w:r>
        <w:rPr>
          <w:b/>
          <w:u w:val="single"/>
        </w:rPr>
        <w:t>753260</w:t>
      </w:r>
    </w:p>
    <w:p>
      <w:r>
        <w:t>@tvjutri Screenshot plis, dr. Štromi me je namreč blokiral ko sem opozorjal na njegovo koruptivno preteklost ko je bil na ŠOU :D</w:t>
      </w:r>
    </w:p>
    <w:p>
      <w:r>
        <w:rPr>
          <w:b/>
          <w:u w:val="single"/>
        </w:rPr>
        <w:t>753261</w:t>
      </w:r>
    </w:p>
    <w:p>
      <w:r>
        <w:t>@GalKusar @iCinober Tam ležijo žrtve revolucionarnega komunističnega nasilja in to bo moralo nekoč pisati na spomeniku na kraju samem !</w:t>
      </w:r>
    </w:p>
    <w:p>
      <w:r>
        <w:rPr>
          <w:b/>
          <w:u w:val="single"/>
        </w:rPr>
        <w:t>753262</w:t>
      </w:r>
    </w:p>
    <w:p>
      <w:r>
        <w:t>Ali pa, ni za verjet, gasilec 😱</w:t>
        <w:br/>
        <w:t>Ojojoj, taki naivneži s sovražnim govorom so v parlamentu</w:t>
        <w:br/>
        <w:t>https://t.co/q6QRTHpenq https://t.co/Y4JOfO7Lx4</w:t>
      </w:r>
    </w:p>
    <w:p>
      <w:r>
        <w:rPr>
          <w:b/>
          <w:u w:val="single"/>
        </w:rPr>
        <w:t>753263</w:t>
      </w:r>
    </w:p>
    <w:p>
      <w:r>
        <w:t>#derbiplts Olimpija suverena, hitrejša, agresivnejša, Maribor izgubljen na sredini z dizelaši. Milanič bo menjal, ne bo več tako enostransko</w:t>
      </w:r>
    </w:p>
    <w:p>
      <w:r>
        <w:rPr>
          <w:b/>
          <w:u w:val="single"/>
        </w:rPr>
        <w:t>753264</w:t>
      </w:r>
    </w:p>
    <w:p>
      <w:r>
        <w:t>@Rok_Novak @Svarun_K @petrasovdat Pa se je. Avtocesta Podlehnik - Gruškovje. Pred rokom in ceneje. Gradili pa so Bosanci.</w:t>
      </w:r>
    </w:p>
    <w:p>
      <w:r>
        <w:rPr>
          <w:b/>
          <w:u w:val="single"/>
        </w:rPr>
        <w:t>753265</w:t>
      </w:r>
    </w:p>
    <w:p>
      <w:r>
        <w:t>Poglejte si, kako z boki trese Werner v šovu Zvezde plešejo https://t.co/TgBw2t8Mf7 https://t.co/AJfbfceALi</w:t>
      </w:r>
    </w:p>
    <w:p>
      <w:r>
        <w:rPr>
          <w:b/>
          <w:u w:val="single"/>
        </w:rPr>
        <w:t>753266</w:t>
      </w:r>
    </w:p>
    <w:p>
      <w:r>
        <w:t>Presenečenje, Sirske vladne sile postajajo pozitivci. Dolgo ste rabili mediji! https://t.co/XmC4u6IifK</w:t>
      </w:r>
    </w:p>
    <w:p>
      <w:r>
        <w:rPr>
          <w:b/>
          <w:u w:val="single"/>
        </w:rPr>
        <w:t>753267</w:t>
      </w:r>
    </w:p>
    <w:p>
      <w:r>
        <w:t xml:space="preserve">@novax81 @t_celestina @KatarinaDbr @UrskaSoncek Kup naglavnega dlačevja še ne definira spola. </w:t>
        <w:br/>
        <w:t xml:space="preserve">Mucica. </w:t>
        <w:br/>
        <w:t>:P</w:t>
      </w:r>
    </w:p>
    <w:p>
      <w:r>
        <w:rPr>
          <w:b/>
          <w:u w:val="single"/>
        </w:rPr>
        <w:t>753268</w:t>
      </w:r>
    </w:p>
    <w:p>
      <w:r>
        <w:t>@Lena4dva @Nogavicka_Pika Nova slika, pa me že ne prepoznaš. Otrokom to ni pomembno. 😬</w:t>
      </w:r>
    </w:p>
    <w:p>
      <w:r>
        <w:rPr>
          <w:b/>
          <w:u w:val="single"/>
        </w:rPr>
        <w:t>753269</w:t>
      </w:r>
    </w:p>
    <w:p>
      <w:r>
        <w:t>Naj se politiki najprej lotijo katastofalnih razmer v zdravstvu, ne pa evtanazije! https://t.co/33ZoB1AET9 https://t.co/33ZoB1AET9</w:t>
      </w:r>
    </w:p>
    <w:p>
      <w:r>
        <w:rPr>
          <w:b/>
          <w:u w:val="single"/>
        </w:rPr>
        <w:t>753270</w:t>
      </w:r>
    </w:p>
    <w:p>
      <w:r>
        <w:t>Pornozvezdnice so prostitutke, ki imajo namesto zvodnikov agente in producente, večina njihovih strank pa je rokometašev.</w:t>
      </w:r>
    </w:p>
    <w:p>
      <w:r>
        <w:rPr>
          <w:b/>
          <w:u w:val="single"/>
        </w:rPr>
        <w:t>753271</w:t>
      </w:r>
    </w:p>
    <w:p>
      <w:r>
        <w:t>@jelka_godec @MarjetaKuhar Napuh je prvi naglavni greh lepše mi je SUPERBIA in njegov demon je LUCIFER</w:t>
      </w:r>
    </w:p>
    <w:p>
      <w:r>
        <w:rPr>
          <w:b/>
          <w:u w:val="single"/>
        </w:rPr>
        <w:t>753272</w:t>
      </w:r>
    </w:p>
    <w:p>
      <w:r>
        <w:t>Strel v glavo sodnici, video #fuzbal #nogomet #ligaprvakov - http://t.co/1RZV5UoicM</w:t>
      </w:r>
    </w:p>
    <w:p>
      <w:r>
        <w:rPr>
          <w:b/>
          <w:u w:val="single"/>
        </w:rPr>
        <w:t>753273</w:t>
      </w:r>
    </w:p>
    <w:p>
      <w:r>
        <w:t>Torek prihaja in z njim gasilska ura ob 18.00h. Čas da razmigamo možgančke in telo 🚒🚑💪🤩</w:t>
      </w:r>
    </w:p>
    <w:p>
      <w:r>
        <w:rPr>
          <w:b/>
          <w:u w:val="single"/>
        </w:rPr>
        <w:t>753274</w:t>
      </w:r>
    </w:p>
    <w:p>
      <w:r>
        <w:t>@Centrifuzija @LukaRenko @MatjazJazbar vem, sam ne vem še, kako bi unga skenslal. ker brez dostopa v račun, ga tud skenslat ne morm.</w:t>
      </w:r>
    </w:p>
    <w:p>
      <w:r>
        <w:rPr>
          <w:b/>
          <w:u w:val="single"/>
        </w:rPr>
        <w:t>753275</w:t>
      </w:r>
    </w:p>
    <w:p>
      <w:r>
        <w:t>Narastek s testeninami, bučkami in klobaso https://t.co/t8Xgv6En9M https://t.co/XGWxBJuRDk</w:t>
      </w:r>
    </w:p>
    <w:p>
      <w:r>
        <w:rPr>
          <w:b/>
          <w:u w:val="single"/>
        </w:rPr>
        <w:t>753276</w:t>
      </w:r>
    </w:p>
    <w:p>
      <w:r>
        <w:t>Sem prišla domov pa sem dobila fajn dobrodišlico. Kozarec piva. To je to. Take cimre je fajn met. 🍻</w:t>
      </w:r>
    </w:p>
    <w:p>
      <w:r>
        <w:rPr>
          <w:b/>
          <w:u w:val="single"/>
        </w:rPr>
        <w:t>753277</w:t>
      </w:r>
    </w:p>
    <w:p>
      <w:r>
        <w:t>Stojnice, kjer se najde kaj za vsak okus in vonj po palačinkah, ki vas bo popeljal v nebesa #foto #video #ŠOUM https://t.co/5a6oT8swa4</w:t>
      </w:r>
    </w:p>
    <w:p>
      <w:r>
        <w:rPr>
          <w:b/>
          <w:u w:val="single"/>
        </w:rPr>
        <w:t>753278</w:t>
      </w:r>
    </w:p>
    <w:p>
      <w:r>
        <w:t>Kitajske železnice in kitajski vlaki. In naj bo jasno, da tole ne poganjajo vetrnice in sončni paneli. https://t.co/jEsaBvmFm3</w:t>
      </w:r>
    </w:p>
    <w:p>
      <w:r>
        <w:rPr>
          <w:b/>
          <w:u w:val="single"/>
        </w:rPr>
        <w:t>753279</w:t>
      </w:r>
    </w:p>
    <w:p>
      <w:r>
        <w:t>Povedano prisrčno, Milčinski je bil očitno res vizionar in naša oblast ni dosti napredovala od butalske ... https://t.co/sMPciAtogW</w:t>
      </w:r>
    </w:p>
    <w:p>
      <w:r>
        <w:rPr>
          <w:b/>
          <w:u w:val="single"/>
        </w:rPr>
        <w:t>753280</w:t>
      </w:r>
    </w:p>
    <w:p>
      <w:r>
        <w:t>@AlHarlamov Saj tudi v papirni obliki ne bi bile niti za rit obrisat. Vsaj tako se reče.</w:t>
      </w:r>
    </w:p>
    <w:p>
      <w:r>
        <w:rPr>
          <w:b/>
          <w:u w:val="single"/>
        </w:rPr>
        <w:t>753281</w:t>
      </w:r>
    </w:p>
    <w:p>
      <w:r>
        <w:t>@rtvslo Eu je zaradi beguncev, popustila fasistom...vsi partizani h Kurdom in po Turski vojski.</w:t>
      </w:r>
    </w:p>
    <w:p>
      <w:r>
        <w:rPr>
          <w:b/>
          <w:u w:val="single"/>
        </w:rPr>
        <w:t>753282</w:t>
      </w:r>
    </w:p>
    <w:p>
      <w:r>
        <w:t>@RobertSifrer @RGapari @R10Vojko @RevijaReporter @romanajordan Ata, čas bi bil, da zamenjaš dohtarja - ne samo tablete.</w:t>
      </w:r>
    </w:p>
    <w:p>
      <w:r>
        <w:rPr>
          <w:b/>
          <w:u w:val="single"/>
        </w:rPr>
        <w:t>753283</w:t>
      </w:r>
    </w:p>
    <w:p>
      <w:r>
        <w:t>@Matino667 24 ur bi moralo biti dovolj. Če vprašaš v petek popoldan, do ponedeljkovega EOB.</w:t>
      </w:r>
    </w:p>
    <w:p>
      <w:r>
        <w:rPr>
          <w:b/>
          <w:u w:val="single"/>
        </w:rPr>
        <w:t>753284</w:t>
      </w:r>
    </w:p>
    <w:p>
      <w:r>
        <w:t>Na zadnjem lidlovem oglasu temnopolti moški lovi belo žensko. Tole pa ni nič "woke"! https://t.co/tGC39UN1wb</w:t>
      </w:r>
    </w:p>
    <w:p>
      <w:r>
        <w:rPr>
          <w:b/>
          <w:u w:val="single"/>
        </w:rPr>
        <w:t>753285</w:t>
      </w:r>
    </w:p>
    <w:p>
      <w:r>
        <w:t>@BozidarBiscan V tem da poleg nje ni trume kriminalistov in pandurjev in ne 60 dni pripora zanjo. Še pohvalo dobi.</w:t>
      </w:r>
    </w:p>
    <w:p>
      <w:r>
        <w:rPr>
          <w:b/>
          <w:u w:val="single"/>
        </w:rPr>
        <w:t>753286</w:t>
      </w:r>
    </w:p>
    <w:p>
      <w:r>
        <w:t>@lucijausaj Ja, seveda, samo mora biti stopnja butavosti nerazumno visoka, da je tako humano dopuščanje dopustno...</w:t>
      </w:r>
    </w:p>
    <w:p>
      <w:r>
        <w:rPr>
          <w:b/>
          <w:u w:val="single"/>
        </w:rPr>
        <w:t>753287</w:t>
      </w:r>
    </w:p>
    <w:p>
      <w:r>
        <w:t>@SpletniO @VaneGosnik Kaj čmo! Taka je pač "šola" zločinca Bavcona in to še kar traja! ŽAL!!!</w:t>
      </w:r>
    </w:p>
    <w:p>
      <w:r>
        <w:rPr>
          <w:b/>
          <w:u w:val="single"/>
        </w:rPr>
        <w:t>753288</w:t>
      </w:r>
    </w:p>
    <w:p>
      <w:r>
        <w:t>@Casnik V položaj elite ninče ni prišel po naključju. 100000 pobitih na 600 moriščih ni naključje.</w:t>
      </w:r>
    </w:p>
    <w:p>
      <w:r>
        <w:rPr>
          <w:b/>
          <w:u w:val="single"/>
        </w:rPr>
        <w:t>753289</w:t>
      </w:r>
    </w:p>
    <w:p>
      <w:r>
        <w:t>Prednost zrelih let in izkušenj je pa to, da pogledaš na embalažo koliko časa se kuhajo testenine preden jo vržeš v smeti.💪</w:t>
      </w:r>
    </w:p>
    <w:p>
      <w:r>
        <w:rPr>
          <w:b/>
          <w:u w:val="single"/>
        </w:rPr>
        <w:t>753290</w:t>
      </w:r>
    </w:p>
    <w:p>
      <w:r>
        <w:t>Sedem največjih preobratov v nogometu, video #fuzbal #nogomet #ligaprvakov - http://t.co/fALUOp6EBW</w:t>
      </w:r>
    </w:p>
    <w:p>
      <w:r>
        <w:rPr>
          <w:b/>
          <w:u w:val="single"/>
        </w:rPr>
        <w:t>753291</w:t>
      </w:r>
    </w:p>
    <w:p>
      <w:r>
        <w:t>@YugoslavKingdom Nismo niti fašisti, niti panslovani. Smo etnopluralisti. Več o naših zahtevah pa na https://t.co/lvaz1FnLZX.</w:t>
      </w:r>
    </w:p>
    <w:p>
      <w:r>
        <w:rPr>
          <w:b/>
          <w:u w:val="single"/>
        </w:rPr>
        <w:t>753292</w:t>
      </w:r>
    </w:p>
    <w:p>
      <w:r>
        <w:t>Facebookova kriptovaluta ali kako pred davčno skriti še več prihodkov. #justsayin</w:t>
      </w:r>
    </w:p>
    <w:p>
      <w:r>
        <w:rPr>
          <w:b/>
          <w:u w:val="single"/>
        </w:rPr>
        <w:t>753293</w:t>
      </w:r>
    </w:p>
    <w:p>
      <w:r>
        <w:t>Po Evropi vse bolj zmanjkuje masla; jim ga lahko prodamo Slovenci? https://t.co/qtXIgEvPjR</w:t>
      </w:r>
    </w:p>
    <w:p>
      <w:r>
        <w:rPr>
          <w:b/>
          <w:u w:val="single"/>
        </w:rPr>
        <w:t>753294</w:t>
      </w:r>
    </w:p>
    <w:p>
      <w:r>
        <w:t>Kako dolgo bomo dopuščali invazijo Afganistancev, Pakistancev in Alžircev? Policija očitno ne zmore.</w:t>
        <w:br/>
        <w:br/>
        <w:t>#VojskoNaMejo</w:t>
        <w:br/>
        <w:br/>
        <w:t>https://t.co/SKrSKTbcbB</w:t>
      </w:r>
    </w:p>
    <w:p>
      <w:r>
        <w:rPr>
          <w:b/>
          <w:u w:val="single"/>
        </w:rPr>
        <w:t>753295</w:t>
      </w:r>
    </w:p>
    <w:p>
      <w:r>
        <w:t>@JanezStupar Manipulativen je tudi spin, da se privatizacijo pripisuje tistim, ki jo podpiramo, namesto levim vladam, ki so jo izvajale.</w:t>
      </w:r>
    </w:p>
    <w:p>
      <w:r>
        <w:rPr>
          <w:b/>
          <w:u w:val="single"/>
        </w:rPr>
        <w:t>753296</w:t>
      </w:r>
    </w:p>
    <w:p>
      <w:r>
        <w:t>@tomltoml @miro5ek Ha ha...'z jezika' si mi snel idejo...</w:t>
        <w:br/>
        <w:t>..opanke pa opankar..😊😉😁</w:t>
      </w:r>
    </w:p>
    <w:p>
      <w:r>
        <w:rPr>
          <w:b/>
          <w:u w:val="single"/>
        </w:rPr>
        <w:t>753297</w:t>
      </w:r>
    </w:p>
    <w:p>
      <w:r>
        <w:t>@LibForFreedom Takole bi pa desničarji regulirali svobodo govora: s plinom. https://t.co/FVcApbjduu</w:t>
      </w:r>
    </w:p>
    <w:p>
      <w:r>
        <w:rPr>
          <w:b/>
          <w:u w:val="single"/>
        </w:rPr>
        <w:t>753298</w:t>
      </w:r>
    </w:p>
    <w:p>
      <w:r>
        <w:t>Pa lihkar sem se pred prečkanjem ceste ustavila, sezula neresni buler in stresla ven kamenčke. #classy</w:t>
      </w:r>
    </w:p>
    <w:p>
      <w:r>
        <w:rPr>
          <w:b/>
          <w:u w:val="single"/>
        </w:rPr>
        <w:t>753299</w:t>
      </w:r>
    </w:p>
    <w:p>
      <w:r>
        <w:t>Povsem nova dinamika političnega prostora pred pomladnimi vrati volitev.</w:t>
        <w:br/>
        <w:t>Sneg, grmenje in tulipani.</w:t>
      </w:r>
    </w:p>
    <w:p>
      <w:r>
        <w:rPr>
          <w:b/>
          <w:u w:val="single"/>
        </w:rPr>
        <w:t>753300</w:t>
      </w:r>
    </w:p>
    <w:p>
      <w:r>
        <w:t>Poslanci ravnajo po svoji vesti? Vidim in slišim, ja. Pa lep dan še naprej. https://t.co/Yn0K3mnJyW</w:t>
      </w:r>
    </w:p>
    <w:p>
      <w:r>
        <w:rPr>
          <w:b/>
          <w:u w:val="single"/>
        </w:rPr>
        <w:t>753301</w:t>
      </w:r>
    </w:p>
    <w:p>
      <w:r>
        <w:t>@Stavenskovrhski Ce njihovih tvitov ne das v printscreen, jih marsikdo med nami ne vidi, ker smo blokirani.</w:t>
      </w:r>
    </w:p>
    <w:p>
      <w:r>
        <w:rPr>
          <w:b/>
          <w:u w:val="single"/>
        </w:rPr>
        <w:t>753302</w:t>
      </w:r>
    </w:p>
    <w:p>
      <w:r>
        <w:t>Sosed je prestrašil sosedo z napravo za odganjanje voluharjev https://t.co/KiYcIES9Zq via @portal_os</w:t>
      </w:r>
    </w:p>
    <w:p>
      <w:r>
        <w:rPr>
          <w:b/>
          <w:u w:val="single"/>
        </w:rPr>
        <w:t>753303</w:t>
      </w:r>
    </w:p>
    <w:p>
      <w:r>
        <w:t>Kreten domišljavi. Ki Brglezu ne seže niti do mezinca na nogi. https://t.co/c37Z6XyLYF</w:t>
      </w:r>
    </w:p>
    <w:p>
      <w:r>
        <w:rPr>
          <w:b/>
          <w:u w:val="single"/>
        </w:rPr>
        <w:t>753304</w:t>
      </w:r>
    </w:p>
    <w:p>
      <w:r>
        <w:t>Če ne bi naši kmetje delali, bi tu bil neurejen gozd.... Sporocilo sovenske kulturne krajine ... https://t.co/ZvaWaNAhST</w:t>
      </w:r>
    </w:p>
    <w:p>
      <w:r>
        <w:rPr>
          <w:b/>
          <w:u w:val="single"/>
        </w:rPr>
        <w:t>753305</w:t>
      </w:r>
    </w:p>
    <w:p>
      <w:r>
        <w:t>Uganka: Na bus postaji nas stoji ene 10 komadov. 20 metrov stran LPP kontrolor in njegova gorila. Pred kom je ustavil bus?</w:t>
      </w:r>
    </w:p>
    <w:p>
      <w:r>
        <w:rPr>
          <w:b/>
          <w:u w:val="single"/>
        </w:rPr>
        <w:t>753306</w:t>
      </w:r>
    </w:p>
    <w:p>
      <w:r>
        <w:t>Danes za kosilo: rdeči curry z limonino travo, solata iz fermetiranega čaja in sveže stisnjen ananasov sok https://t.co/yqgBQV9FKK</w:t>
      </w:r>
    </w:p>
    <w:p>
      <w:r>
        <w:rPr>
          <w:b/>
          <w:u w:val="single"/>
        </w:rPr>
        <w:t>753307</w:t>
      </w:r>
    </w:p>
    <w:p>
      <w:r>
        <w:t>Mladenči zdaj se pije ki hrepene dočakat dan Ljubezni domačije Bog živi ves slovenski svet da oblast njih roke ne vrag le sosed bo mejak</w:t>
      </w:r>
    </w:p>
    <w:p>
      <w:r>
        <w:rPr>
          <w:b/>
          <w:u w:val="single"/>
        </w:rPr>
        <w:t>753308</w:t>
      </w:r>
    </w:p>
    <w:p>
      <w:r>
        <w:t>človeška neumnost ne pozna meja - Iz gozda na cesto prinesel neeksplodirano mino</w:t>
      </w:r>
    </w:p>
    <w:p>
      <w:r>
        <w:rPr>
          <w:b/>
          <w:u w:val="single"/>
        </w:rPr>
        <w:t>753309</w:t>
      </w:r>
    </w:p>
    <w:p>
      <w:r>
        <w:t>Še iz drugega kota.</w:t>
        <w:br/>
        <w:br/>
        <w:t>Naj nam bo ta katastrofa simbolno opozorilo: čuvajmo ta biser z imenom zahodni način življenja. https://t.co/SgWGlGgR0I</w:t>
      </w:r>
    </w:p>
    <w:p>
      <w:r>
        <w:rPr>
          <w:b/>
          <w:u w:val="single"/>
        </w:rPr>
        <w:t>753310</w:t>
      </w:r>
    </w:p>
    <w:p>
      <w:r>
        <w:t>Jetrčka pa ledvičke pa žilice pa matične celice pa .... al to je denar!!! Ti kar nekaj trmariš, LŠU !!! https://t.co/VCJuZdE7mv</w:t>
      </w:r>
    </w:p>
    <w:p>
      <w:r>
        <w:rPr>
          <w:b/>
          <w:u w:val="single"/>
        </w:rPr>
        <w:t>753311</w:t>
      </w:r>
    </w:p>
    <w:p>
      <w:r>
        <w:t>Brezhiben toplega in jasnega zvoka tuner na novo osvetljen in recapiran...lahko ga slišite...vrhunski zvok...imam tudi Marantz zvočnike...</w:t>
      </w:r>
    </w:p>
    <w:p>
      <w:r>
        <w:rPr>
          <w:b/>
          <w:u w:val="single"/>
        </w:rPr>
        <w:t>753312</w:t>
      </w:r>
    </w:p>
    <w:p>
      <w:r>
        <w:t>@BCestnik @JJansaSDS @IPirkovic Ce lahko ugibam, so komunisti streljali na lastne sodrzavljane.</w:t>
      </w:r>
    </w:p>
    <w:p>
      <w:r>
        <w:rPr>
          <w:b/>
          <w:u w:val="single"/>
        </w:rPr>
        <w:t>753313</w:t>
      </w:r>
    </w:p>
    <w:p>
      <w:r>
        <w:t>@MarkoPavlisic @JJansaSDS Tam bi morala z burko okol hodit. To pa tej ne disi</w:t>
      </w:r>
    </w:p>
    <w:p>
      <w:r>
        <w:rPr>
          <w:b/>
          <w:u w:val="single"/>
        </w:rPr>
        <w:t>753314</w:t>
      </w:r>
    </w:p>
    <w:p>
      <w:r>
        <w:t>sd in desus že preračunljivo proti volitvam.svizci, gledajo samo na lasten interes,volilci pa naivni https://t.co/ovZNp5ZiRx</w:t>
      </w:r>
    </w:p>
    <w:p>
      <w:r>
        <w:rPr>
          <w:b/>
          <w:u w:val="single"/>
        </w:rPr>
        <w:t>753315</w:t>
      </w:r>
    </w:p>
    <w:p>
      <w:r>
        <w:t>@MatevzNovak Pokazal sem ti, kako se lovi ribe. Uloviti jih boš moral sam. Če se nisi nič naučil, boš kot črnci brez gat.</w:t>
      </w:r>
    </w:p>
    <w:p>
      <w:r>
        <w:rPr>
          <w:b/>
          <w:u w:val="single"/>
        </w:rPr>
        <w:t>753316</w:t>
      </w:r>
    </w:p>
    <w:p>
      <w:r>
        <w:t>ne vem, kaj Chrome dela, ampak TAKO. ZELO. POCASI. nalaga strani, da sem zalaufala IE.</w:t>
        <w:br/>
        <w:br/>
        <w:t>znorela bom kmal.</w:t>
      </w:r>
    </w:p>
    <w:p>
      <w:r>
        <w:rPr>
          <w:b/>
          <w:u w:val="single"/>
        </w:rPr>
        <w:t>753317</w:t>
      </w:r>
    </w:p>
    <w:p>
      <w:r>
        <w:t>Na Grajskem trgu v Žužemberku vaše brbončice navdušuje #ferfud z ekipo #kult316. https://t.co/nzAWUFngRW</w:t>
      </w:r>
    </w:p>
    <w:p>
      <w:r>
        <w:rPr>
          <w:b/>
          <w:u w:val="single"/>
        </w:rPr>
        <w:t>753318</w:t>
      </w:r>
    </w:p>
    <w:p>
      <w:r>
        <w:t>Rečem, da mi naj da lupčka pa mi prinese tole. #lobcki https://t.co/9oko2RHTow</w:t>
      </w:r>
    </w:p>
    <w:p>
      <w:r>
        <w:rPr>
          <w:b/>
          <w:u w:val="single"/>
        </w:rPr>
        <w:t>753319</w:t>
      </w:r>
    </w:p>
    <w:p>
      <w:r>
        <w:t>Pravijo, da je humor znak inteligence. @sarecmarjan je bil komik. @BorutPahor je bil manekenka...</w:t>
        <w:br/>
        <w:t>#justsaying</w:t>
      </w:r>
    </w:p>
    <w:p>
      <w:r>
        <w:rPr>
          <w:b/>
          <w:u w:val="single"/>
        </w:rPr>
        <w:t>753320</w:t>
      </w:r>
    </w:p>
    <w:p>
      <w:r>
        <w:t>Moram ritvitat @Project_Veritas, še posebej, ker se nekaj aktivistov trudi, da bi to obžaloval. https://t.co/njhej86Pp0</w:t>
      </w:r>
    </w:p>
    <w:p>
      <w:r>
        <w:rPr>
          <w:b/>
          <w:u w:val="single"/>
        </w:rPr>
        <w:t>753321</w:t>
      </w:r>
    </w:p>
    <w:p>
      <w:r>
        <w:t>Bencin in dizel od danes spet dražja - https://t.co/H7JwaUC0rV https://t.co/s131dHam7j</w:t>
      </w:r>
    </w:p>
    <w:p>
      <w:r>
        <w:rPr>
          <w:b/>
          <w:u w:val="single"/>
        </w:rPr>
        <w:t>753322</w:t>
      </w:r>
    </w:p>
    <w:p>
      <w:r>
        <w:t>Slamca postaja vse tanjša in tajnša na kateri visi toliko kriminala slovenskih politikov, vsi vedo en za druzga... https://t.co/ZAqjKWYAWQ</w:t>
      </w:r>
    </w:p>
    <w:p>
      <w:r>
        <w:rPr>
          <w:b/>
          <w:u w:val="single"/>
        </w:rPr>
        <w:t>753323</w:t>
      </w:r>
    </w:p>
    <w:p>
      <w:r>
        <w:t>@Libertarec Berejo jih tisti, ki so želeli, da njihovi otroci postanejo takšni - barbike.</w:t>
      </w:r>
    </w:p>
    <w:p>
      <w:r>
        <w:rPr>
          <w:b/>
          <w:u w:val="single"/>
        </w:rPr>
        <w:t>753324</w:t>
      </w:r>
    </w:p>
    <w:p>
      <w:r>
        <w:t>@MTurjan @JJansaSDS Tudi Grošelj je bruhal neumnosti. Kajti, če res sam verjame vsemu kar je naložil, potem je cepec</w:t>
      </w:r>
    </w:p>
    <w:p>
      <w:r>
        <w:rPr>
          <w:b/>
          <w:u w:val="single"/>
        </w:rPr>
        <w:t>753325</w:t>
      </w:r>
    </w:p>
    <w:p>
      <w:r>
        <w:t>@Libertarec Na Triglavu sem bil prvič 1964 in takrat je bila že zvezda montirana.</w:t>
      </w:r>
    </w:p>
    <w:p>
      <w:r>
        <w:rPr>
          <w:b/>
          <w:u w:val="single"/>
        </w:rPr>
        <w:t>753326</w:t>
      </w:r>
    </w:p>
    <w:p>
      <w:r>
        <w:t>Zagorelo v Trumpovi newyorški stolpnici | https://t.co/lrLe4Hf5gY https://t.co/FFVDHLHQ2D https://t.co/1uJV55ZyYs</w:t>
      </w:r>
    </w:p>
    <w:p>
      <w:r>
        <w:rPr>
          <w:b/>
          <w:u w:val="single"/>
        </w:rPr>
        <w:t>753327</w:t>
      </w:r>
    </w:p>
    <w:p>
      <w:r>
        <w:t>Sistem Cinema EOS razširjen z novo kamero EOS-1D C: Canon je predstavil digitalno zrcalno-refleksno kamero EOS-1... http://t.co/W68hnWBb</w:t>
      </w:r>
    </w:p>
    <w:p>
      <w:r>
        <w:rPr>
          <w:b/>
          <w:u w:val="single"/>
        </w:rPr>
        <w:t>753328</w:t>
      </w:r>
    </w:p>
    <w:p>
      <w:r>
        <w:t>@KatarinaJenko Kozarec vina za spanje je enako legit kot skodelica kave za bujenje.</w:t>
      </w:r>
    </w:p>
    <w:p>
      <w:r>
        <w:rPr>
          <w:b/>
          <w:u w:val="single"/>
        </w:rPr>
        <w:t>753329</w:t>
      </w:r>
    </w:p>
    <w:p>
      <w:r>
        <w:t>@petrasovdat like I said.. v tej naši vukojebini samo še štacuna cveti. K jest je vseen še treba.</w:t>
      </w:r>
    </w:p>
    <w:p>
      <w:r>
        <w:rPr>
          <w:b/>
          <w:u w:val="single"/>
        </w:rPr>
        <w:t>753330</w:t>
      </w:r>
    </w:p>
    <w:p>
      <w:r>
        <w:t>@Soba404 Gigi je bil res legenda. Moj prvi stik s krasnim novim zahodom. Riso fino ribe in Mutti. Za babico. Standardno naročilo. :) @vahlc</w:t>
      </w:r>
    </w:p>
    <w:p>
      <w:r>
        <w:rPr>
          <w:b/>
          <w:u w:val="single"/>
        </w:rPr>
        <w:t>753331</w:t>
      </w:r>
    </w:p>
    <w:p>
      <w:r>
        <w:t>Tole se bere kot resen problem za naprej: Pipistrelovo letalo z norveško ministrico na krovu končalo v jezeru https://t.co/d0CJwxWxRz</w:t>
      </w:r>
    </w:p>
    <w:p>
      <w:r>
        <w:rPr>
          <w:b/>
          <w:u w:val="single"/>
        </w:rPr>
        <w:t>753332</w:t>
      </w:r>
    </w:p>
    <w:p>
      <w:r>
        <w:t>@zakaj_pa_ne @duledoz Slovaška liga je minimalno boljša od naše... To ni resn fuzbal...</w:t>
      </w:r>
    </w:p>
    <w:p>
      <w:r>
        <w:rPr>
          <w:b/>
          <w:u w:val="single"/>
        </w:rPr>
        <w:t>753333</w:t>
      </w:r>
    </w:p>
    <w:p>
      <w:r>
        <w:t>@nadkaku Kdor zgleda najbolj razočaran se je morda najbolj veseli. Nategovanje je nacionalni šport.</w:t>
      </w:r>
    </w:p>
    <w:p>
      <w:r>
        <w:rPr>
          <w:b/>
          <w:u w:val="single"/>
        </w:rPr>
        <w:t>753334</w:t>
      </w:r>
    </w:p>
    <w:p>
      <w:r>
        <w:t>Dokumentarec o rojstvih v koncentracijskem taboriscu na 1ki me spravlja v jok. In žal takih zgodb še danes ni konec.</w:t>
      </w:r>
    </w:p>
    <w:p>
      <w:r>
        <w:rPr>
          <w:b/>
          <w:u w:val="single"/>
        </w:rPr>
        <w:t>753335</w:t>
      </w:r>
    </w:p>
    <w:p>
      <w:r>
        <w:t xml:space="preserve">cmerar se ima za kristjana in ta tip bo sedaj spreminjal ustavo, da bo ja še bolj otežil življenje kristjanom. </w:t>
        <w:br/>
        <w:t>Aplavz, prosim!</w:t>
      </w:r>
    </w:p>
    <w:p>
      <w:r>
        <w:rPr>
          <w:b/>
          <w:u w:val="single"/>
        </w:rPr>
        <w:t>753336</w:t>
      </w:r>
    </w:p>
    <w:p>
      <w:r>
        <w:t>@MazzoVanKlein Peeezda...u peeezdi sem zanja 2 dni.</w:t>
        <w:br/>
        <w:t>Megančica dobila po surli😥</w:t>
      </w:r>
    </w:p>
    <w:p>
      <w:r>
        <w:rPr>
          <w:b/>
          <w:u w:val="single"/>
        </w:rPr>
        <w:t>753337</w:t>
      </w:r>
    </w:p>
    <w:p>
      <w:r>
        <w:t>@BernardBrscic @fzagorc No ta opredelitev velja za bivšega zagrizenega komunista Janšo!</w:t>
      </w:r>
    </w:p>
    <w:p>
      <w:r>
        <w:rPr>
          <w:b/>
          <w:u w:val="single"/>
        </w:rPr>
        <w:t>753338</w:t>
      </w:r>
    </w:p>
    <w:p>
      <w:r>
        <w:t>@pikapoka_jelen @Nova24TV Globoka...Gnila država? Lep pozdrav. https://t.co/u13fuQsv6a</w:t>
      </w:r>
    </w:p>
    <w:p>
      <w:r>
        <w:rPr>
          <w:b/>
          <w:u w:val="single"/>
        </w:rPr>
        <w:t>753339</w:t>
      </w:r>
    </w:p>
    <w:p>
      <w:r>
        <w:t>@martinvalic Mala skrivnost: bazilika v roru zgubi svoje. Dodaj raje pečeni pici bazilikin pesto. Domač! Bi recept?</w:t>
      </w:r>
    </w:p>
    <w:p>
      <w:r>
        <w:rPr>
          <w:b/>
          <w:u w:val="single"/>
        </w:rPr>
        <w:t>753340</w:t>
      </w:r>
    </w:p>
    <w:p>
      <w:r>
        <w:t>Strmoglavilo rusko potniško letalo. https://t.co/HnNrOOkUqh https://t.co/Zce7AvKGeS</w:t>
      </w:r>
    </w:p>
    <w:p>
      <w:r>
        <w:rPr>
          <w:b/>
          <w:u w:val="single"/>
        </w:rPr>
        <w:t>753341</w:t>
      </w:r>
    </w:p>
    <w:p>
      <w:r>
        <w:t>Uvodni nagovori na #prteater so že za nami, mi pa drvimo proti prvemu govorcu!</w:t>
      </w:r>
    </w:p>
    <w:p>
      <w:r>
        <w:rPr>
          <w:b/>
          <w:u w:val="single"/>
        </w:rPr>
        <w:t>753342</w:t>
      </w:r>
    </w:p>
    <w:p>
      <w:r>
        <w:t>Ko zmanjka argumentov se SDV, pardon SDS poslužuje manipulacijam in laži! @rokjarc : @DKopse 🤔resnica ni planica,pa vseeno včasih smrdi!</w:t>
      </w:r>
    </w:p>
    <w:p>
      <w:r>
        <w:rPr>
          <w:b/>
          <w:u w:val="single"/>
        </w:rPr>
        <w:t>753343</w:t>
      </w:r>
    </w:p>
    <w:p>
      <w:r>
        <w:t>Pobeg zvani Preboj: "en film napišeš, drugega posnameš, tretjega pa zmontiraš" je poudaril izkušeni NOB poznavalec Valič.</w:t>
      </w:r>
    </w:p>
    <w:p>
      <w:r>
        <w:rPr>
          <w:b/>
          <w:u w:val="single"/>
        </w:rPr>
        <w:t>753344</w:t>
      </w:r>
    </w:p>
    <w:p>
      <w:r>
        <w:t>@dreychee Janša se je ustrelil v koleno, ker je inšatliral Tomčevo, sicer bi njegova marioneta Pahor zmagal v prvem krogu.</w:t>
      </w:r>
    </w:p>
    <w:p>
      <w:r>
        <w:rPr>
          <w:b/>
          <w:u w:val="single"/>
        </w:rPr>
        <w:t>753345</w:t>
      </w:r>
    </w:p>
    <w:p>
      <w:r>
        <w:t xml:space="preserve">Strah jih je bilo, strah. Upravičeno! </w:t>
        <w:br/>
        <w:t>Danes jih žal ni. https://t.co/ZKNPAUXZ9Y</w:t>
      </w:r>
    </w:p>
    <w:p>
      <w:r>
        <w:rPr>
          <w:b/>
          <w:u w:val="single"/>
        </w:rPr>
        <w:t>753346</w:t>
      </w:r>
    </w:p>
    <w:p>
      <w:r>
        <w:t>Kruh po 5 zjutraj, alkohol do 9 zvečer.</w:t>
        <w:br/>
        <w:br/>
        <w:t>Edini dve stvari, ki sta off limits 24/7, sta nafta in kebab. #nebuloze @toplovodar @Val202</w:t>
      </w:r>
    </w:p>
    <w:p>
      <w:r>
        <w:rPr>
          <w:b/>
          <w:u w:val="single"/>
        </w:rPr>
        <w:t>753347</w:t>
      </w:r>
    </w:p>
    <w:p>
      <w:r>
        <w:t>@DeFlasker @kricac Al dvignes ddv al pa znizas porodniske in dijakom vzames malico. Pa smo drzavljani na istem.</w:t>
      </w:r>
    </w:p>
    <w:p>
      <w:r>
        <w:rPr>
          <w:b/>
          <w:u w:val="single"/>
        </w:rPr>
        <w:t>753348</w:t>
      </w:r>
    </w:p>
    <w:p>
      <w:r>
        <w:t>@MatevzNovak Sranje je v tem da levica , bo profitirala iz bosne kakor vemo v kratkem bo vojna , soros / kucan deluje !!!</w:t>
      </w:r>
    </w:p>
    <w:p>
      <w:r>
        <w:rPr>
          <w:b/>
          <w:u w:val="single"/>
        </w:rPr>
        <w:t>753349</w:t>
      </w:r>
    </w:p>
    <w:p>
      <w:r>
        <w:t>Kaj bom s tem iPhone-om 4s? Wi-Fi in Bluetooth mi ne delata, prvi beta ios7 pa komaj v juniju? Pizda, Apple, lepo si me zajebal.</w:t>
      </w:r>
    </w:p>
    <w:p>
      <w:r>
        <w:rPr>
          <w:b/>
          <w:u w:val="single"/>
        </w:rPr>
        <w:t>753350</w:t>
      </w:r>
    </w:p>
    <w:p>
      <w:r>
        <w:t>V peklu obstaja notranji krog za voznike, ki ne znajo uporabljati notranjih pasov v krožiščih.</w:t>
      </w:r>
    </w:p>
    <w:p>
      <w:r>
        <w:rPr>
          <w:b/>
          <w:u w:val="single"/>
        </w:rPr>
        <w:t>753351</w:t>
      </w:r>
    </w:p>
    <w:p>
      <w:r>
        <w:t>@MajaBentura Po vsem balkanu pojejo pesti v parlamentu...nismo daleč od tega, da tudi pri nas. https://t.co/DUUUwfJKSn</w:t>
      </w:r>
    </w:p>
    <w:p>
      <w:r>
        <w:rPr>
          <w:b/>
          <w:u w:val="single"/>
        </w:rPr>
        <w:t>753352</w:t>
      </w:r>
    </w:p>
    <w:p>
      <w:r>
        <w:t>Kriptomilijonar kupil štiri propadajoče bohinjske hotele #video https://t.co/257uROwM1j di @SiolNEWS</w:t>
      </w:r>
    </w:p>
    <w:p>
      <w:r>
        <w:rPr>
          <w:b/>
          <w:u w:val="single"/>
        </w:rPr>
        <w:t>753353</w:t>
      </w:r>
    </w:p>
    <w:p>
      <w:r>
        <w:t>...kretenizme od Bavca. Tega si EVROPSKI PRVAKI NISTE zaslužili... Upam da vam je pogled na navijače malo pomagal preživeti bluzenje... 2/2</w:t>
      </w:r>
    </w:p>
    <w:p>
      <w:r>
        <w:rPr>
          <w:b/>
          <w:u w:val="single"/>
        </w:rPr>
        <w:t>753354</w:t>
      </w:r>
    </w:p>
    <w:p>
      <w:r>
        <w:t>@Tami777 @SteveMartinToGo @netflix Naslov da lahko spiratiziram lepo prosm😉😘</w:t>
      </w:r>
    </w:p>
    <w:p>
      <w:r>
        <w:rPr>
          <w:b/>
          <w:u w:val="single"/>
        </w:rPr>
        <w:t>753355</w:t>
      </w:r>
    </w:p>
    <w:p>
      <w:r>
        <w:t>Mnenje o knjigi #zbudiprodajalca. Kakšen izgovor še imaš? #prodaja #posel #uspeh https://t.co/GDTOsUCX8y</w:t>
      </w:r>
    </w:p>
    <w:p>
      <w:r>
        <w:rPr>
          <w:b/>
          <w:u w:val="single"/>
        </w:rPr>
        <w:t>753356</w:t>
      </w:r>
    </w:p>
    <w:p>
      <w:r>
        <w:t>Tovarne, ki so si jih prilastili komunisti in jih uničili. https://t.co/PjRYNqN1mQ</w:t>
      </w:r>
    </w:p>
    <w:p>
      <w:r>
        <w:rPr>
          <w:b/>
          <w:u w:val="single"/>
        </w:rPr>
        <w:t>753357</w:t>
      </w:r>
    </w:p>
    <w:p>
      <w:r>
        <w:t>@IrenaSirena Ja. Lezim in varcujem energijo za bacile. 😂 Sem se odlocila, da ne bom zbolela.😉</w:t>
      </w:r>
    </w:p>
    <w:p>
      <w:r>
        <w:rPr>
          <w:b/>
          <w:u w:val="single"/>
        </w:rPr>
        <w:t>753358</w:t>
      </w:r>
    </w:p>
    <w:p>
      <w:r>
        <w:t>@tedvanet Ja pa ne, če si na @TelekomSlo optiki. Tam smo omejeni na 100/10 fuj. Ko se mi izteče vezava grem nazaj.</w:t>
      </w:r>
    </w:p>
    <w:p>
      <w:r>
        <w:rPr>
          <w:b/>
          <w:u w:val="single"/>
        </w:rPr>
        <w:t>753359</w:t>
      </w:r>
    </w:p>
    <w:p>
      <w:r>
        <w:t>@dreychee @EuParlament Jo, polcaji, ko mahajo s pendreki, žvižgajo Odo radosti....</w:t>
      </w:r>
    </w:p>
    <w:p>
      <w:r>
        <w:rPr>
          <w:b/>
          <w:u w:val="single"/>
        </w:rPr>
        <w:t>753360</w:t>
      </w:r>
    </w:p>
    <w:p>
      <w:r>
        <w:t>Tudi ko smo v službi razgibajmo svoje telo, da bodo možgani ostali mladi... https://t.co/t1PRe9vrPd</w:t>
      </w:r>
    </w:p>
    <w:p>
      <w:r>
        <w:rPr>
          <w:b/>
          <w:u w:val="single"/>
        </w:rPr>
        <w:t>753361</w:t>
      </w:r>
    </w:p>
    <w:p>
      <w:r>
        <w:t>@Mojcica83 A se spet uvozniki in zavarovalnica malo nategujejo? Podobno se je konec l. 16 zgodilo mami.</w:t>
      </w:r>
    </w:p>
    <w:p>
      <w:r>
        <w:rPr>
          <w:b/>
          <w:u w:val="single"/>
        </w:rPr>
        <w:t>753362</w:t>
      </w:r>
    </w:p>
    <w:p>
      <w:r>
        <w:t>@DomenJ1 % ki je volil desnico pokaže koliko je resnično tistih ki niso prisesani na državne joške</w:t>
      </w:r>
    </w:p>
    <w:p>
      <w:r>
        <w:rPr>
          <w:b/>
          <w:u w:val="single"/>
        </w:rPr>
        <w:t>753363</w:t>
      </w:r>
    </w:p>
    <w:p>
      <w:r>
        <w:t xml:space="preserve">Kakšen ogaben cinizem PREPRODAJALCA OROŽJA @TVOdmevi </w:t>
        <w:br/>
        <w:t>To sodi samo na #zlovenija ....</w:t>
      </w:r>
    </w:p>
    <w:p>
      <w:r>
        <w:rPr>
          <w:b/>
          <w:u w:val="single"/>
        </w:rPr>
        <w:t>753364</w:t>
      </w:r>
    </w:p>
    <w:p>
      <w:r>
        <w:t>@JanezMeznarec @Nova24TV Zdaj bom pa zaklel po dalmatinske. Sunce ji žarkino!</w:t>
      </w:r>
    </w:p>
    <w:p>
      <w:r>
        <w:rPr>
          <w:b/>
          <w:u w:val="single"/>
        </w:rPr>
        <w:t>753365</w:t>
      </w:r>
    </w:p>
    <w:p>
      <w:r>
        <w:t>Če prav razumem si "goden" za to našo komunistično bando, da te pošljejo v EU po velik denar če si pijandura kot JUNC, če pa si zraven še JJ</w:t>
      </w:r>
    </w:p>
    <w:p>
      <w:r>
        <w:rPr>
          <w:b/>
          <w:u w:val="single"/>
        </w:rPr>
        <w:t>753366</w:t>
      </w:r>
    </w:p>
    <w:p>
      <w:r>
        <w:t>@dusankocevar1 Hehe, zrolal se ji je ze zdavnej, hudic jr enkrat komunist potem pa zagrizen fanatik</w:t>
      </w:r>
    </w:p>
    <w:p>
      <w:r>
        <w:rPr>
          <w:b/>
          <w:u w:val="single"/>
        </w:rPr>
        <w:t>753367</w:t>
      </w:r>
    </w:p>
    <w:p>
      <w:r>
        <w:t>Iz Jožičine kuhinje tokrat prihaja super recept za vlaganje feferonov. Mi ga bomo zagotovo preizkusili. Pa vi? https://t.co/aRklParpVp</w:t>
      </w:r>
    </w:p>
    <w:p>
      <w:r>
        <w:rPr>
          <w:b/>
          <w:u w:val="single"/>
        </w:rPr>
        <w:t>753368</w:t>
      </w:r>
    </w:p>
    <w:p>
      <w:r>
        <w:t>@Plavalka To ne bo čisto držalo, na normalnem trgu lahko preživita tako modrijan kot felix, v našem primeru bo crknu tut felix!!!</w:t>
      </w:r>
    </w:p>
    <w:p>
      <w:r>
        <w:rPr>
          <w:b/>
          <w:u w:val="single"/>
        </w:rPr>
        <w:t>753369</w:t>
      </w:r>
    </w:p>
    <w:p>
      <w:r>
        <w:t>@janbuc8 Tip je..............ojej...........saj zato ker mamo take okol futsala smo pa tam kjer smo.</w:t>
      </w:r>
    </w:p>
    <w:p>
      <w:r>
        <w:rPr>
          <w:b/>
          <w:u w:val="single"/>
        </w:rPr>
        <w:t>753370</w:t>
      </w:r>
    </w:p>
    <w:p>
      <w:r>
        <w:t>@SrdanKuret Ja kar same se sestavijo, postavijo in aktivirajo. Čudežni so migrosi...</w:t>
      </w:r>
    </w:p>
    <w:p>
      <w:r>
        <w:rPr>
          <w:b/>
          <w:u w:val="single"/>
        </w:rPr>
        <w:t>753371</w:t>
      </w:r>
    </w:p>
    <w:p>
      <w:r>
        <w:t>@_MegWhite_ @magrateja mal sumljivo hitro mas ti tole zrecitirano. kot da jih mas na lagerju</w:t>
      </w:r>
    </w:p>
    <w:p>
      <w:r>
        <w:rPr>
          <w:b/>
          <w:u w:val="single"/>
        </w:rPr>
        <w:t>753372</w:t>
      </w:r>
    </w:p>
    <w:p>
      <w:r>
        <w:t>Razumem, da pri @finance_si z namenom zaračunavate dostop. Ampak jebemti, vsaj sistem potem naredite tak, da bo delal, tole je sramota.</w:t>
      </w:r>
    </w:p>
    <w:p>
      <w:r>
        <w:rPr>
          <w:b/>
          <w:u w:val="single"/>
        </w:rPr>
        <w:t>753373</w:t>
      </w:r>
    </w:p>
    <w:p>
      <w:r>
        <w:t>Gibonni drugi dan pri gasilskem domu Bodoncih https://t.co/mr6557Owzn Začni teden z zabavo https://t.co/N9YW6lu2UQ</w:t>
      </w:r>
    </w:p>
    <w:p>
      <w:r>
        <w:rPr>
          <w:b/>
          <w:u w:val="single"/>
        </w:rPr>
        <w:t>753374</w:t>
      </w:r>
    </w:p>
    <w:p>
      <w:r>
        <w:t>Gasilci Pgd Študa so minulo soboto pripravili že 15. kviz za gasilsko mladino, ki je potekal v prostorih OŠ... https://t.co/b9RuOc5q0l</w:t>
      </w:r>
    </w:p>
    <w:p>
      <w:r>
        <w:rPr>
          <w:b/>
          <w:u w:val="single"/>
        </w:rPr>
        <w:t>753375</w:t>
      </w:r>
    </w:p>
    <w:p>
      <w:r>
        <w:t>Ameriški Legebitrovci jedo ameriško orožarski industriji iz roke. Usihajočo ekonomsko moč Amerike drži pokonci samo subvencioniranje vojn.</w:t>
      </w:r>
    </w:p>
    <w:p>
      <w:r>
        <w:rPr>
          <w:b/>
          <w:u w:val="single"/>
        </w:rPr>
        <w:t>753376</w:t>
      </w:r>
    </w:p>
    <w:p>
      <w:r>
        <w:t>če se vam zdi nevarno, da otroci v šolo pešačijo ali kolesarijo ... https://t.co/GTEJ8wxwsz</w:t>
      </w:r>
    </w:p>
    <w:p>
      <w:r>
        <w:rPr>
          <w:b/>
          <w:u w:val="single"/>
        </w:rPr>
        <w:t>753377</w:t>
      </w:r>
    </w:p>
    <w:p>
      <w:r>
        <w:t>@ZmagoPlemeniti boljše bi bilo da pokažeš čefurje ki ste jih uvozili in nam med drugim tudi vladajo. tudi iz tvoje sns</w:t>
      </w:r>
    </w:p>
    <w:p>
      <w:r>
        <w:rPr>
          <w:b/>
          <w:u w:val="single"/>
        </w:rPr>
        <w:t>753378</w:t>
      </w:r>
    </w:p>
    <w:p>
      <w:r>
        <w:t>Bučna semena odpravljajo težave s povečano prostato https://t.co/keCeXCjOf3 https://t.co/avZZZzeOTo</w:t>
      </w:r>
    </w:p>
    <w:p>
      <w:r>
        <w:rPr>
          <w:b/>
          <w:u w:val="single"/>
        </w:rPr>
        <w:t>753379</w:t>
      </w:r>
    </w:p>
    <w:p>
      <w:r>
        <w:t>Povsem naravni lubrikanti iz kolekcije Hot Bio že pri nas v trgovini! https://t.co/eqpUttEXZj https://t.co/oQRIv96RQX</w:t>
      </w:r>
    </w:p>
    <w:p>
      <w:r>
        <w:rPr>
          <w:b/>
          <w:u w:val="single"/>
        </w:rPr>
        <w:t>753380</w:t>
      </w:r>
    </w:p>
    <w:p>
      <w:r>
        <w:t>Če se pridružimo višegrajski skupini,bomo kot narod obstali,drugače nas drugoverni uničijo?</w:t>
      </w:r>
    </w:p>
    <w:p>
      <w:r>
        <w:rPr>
          <w:b/>
          <w:u w:val="single"/>
        </w:rPr>
        <w:t>753381</w:t>
      </w:r>
    </w:p>
    <w:p>
      <w:r>
        <w:t>@PSlajnar - nikoli niti za hujse zlocine ne. Ta zlocinska sodrga je bolj zascitena kot proteus!</w:t>
      </w:r>
    </w:p>
    <w:p>
      <w:r>
        <w:rPr>
          <w:b/>
          <w:u w:val="single"/>
        </w:rPr>
        <w:t>753382</w:t>
      </w:r>
    </w:p>
    <w:p>
      <w:r>
        <w:t>Nekontrolirano ropanje morja ima seveda posledice - nic rib in mrtvo morje (odplake hotelov)</w:t>
      </w:r>
    </w:p>
    <w:p>
      <w:r>
        <w:rPr>
          <w:b/>
          <w:u w:val="single"/>
        </w:rPr>
        <w:t>753383</w:t>
      </w:r>
    </w:p>
    <w:p>
      <w:r>
        <w:t>Vsi so se prišli na lastne oči prepričat če se je res stegnil...ker komunjari se ne verjame do konca! https://t.co/pQ4fxpRjnU</w:t>
      </w:r>
    </w:p>
    <w:p>
      <w:r>
        <w:rPr>
          <w:b/>
          <w:u w:val="single"/>
        </w:rPr>
        <w:t>753384</w:t>
      </w:r>
    </w:p>
    <w:p>
      <w:r>
        <w:t>@had @GermanyTourism Če maš kolo sabo, se pojdi vozit v hosto. Lokalci so vsi kolesarji in je polno stez okrog mesta.</w:t>
      </w:r>
    </w:p>
    <w:p>
      <w:r>
        <w:rPr>
          <w:b/>
          <w:u w:val="single"/>
        </w:rPr>
        <w:t>753385</w:t>
      </w:r>
    </w:p>
    <w:p>
      <w:r>
        <w:t>@leaathenatabako Sem šla v službo z narobe majico. Me je sodelavka opozorila. ☺️🙈</w:t>
      </w:r>
    </w:p>
    <w:p>
      <w:r>
        <w:rPr>
          <w:b/>
          <w:u w:val="single"/>
        </w:rPr>
        <w:t>753386</w:t>
      </w:r>
    </w:p>
    <w:p>
      <w:r>
        <w:t>To pa je izziv! Se bodo ugeemovci preoblekli v Rimeletov monokrom ali Tihčev akvamobil? https://t.co/fZsKFthY8r</w:t>
      </w:r>
    </w:p>
    <w:p>
      <w:r>
        <w:rPr>
          <w:b/>
          <w:u w:val="single"/>
        </w:rPr>
        <w:t>753387</w:t>
      </w:r>
    </w:p>
    <w:p>
      <w:r>
        <w:t>@NenadGlucks Nič ni fake. Moški že od pamtiveka prehitevajo ženske pri nakupih   https://t.co/LkCtfyJpLA</w:t>
      </w:r>
    </w:p>
    <w:p>
      <w:r>
        <w:rPr>
          <w:b/>
          <w:u w:val="single"/>
        </w:rPr>
        <w:t>753388</w:t>
      </w:r>
    </w:p>
    <w:p>
      <w:r>
        <w:t>Hm, jedrski strokovnjak, ki ocenjuje finančne transakcije z državo pod embargom #butale https://t.co/d5Ocp4Ql7i</w:t>
      </w:r>
    </w:p>
    <w:p>
      <w:r>
        <w:rPr>
          <w:b/>
          <w:u w:val="single"/>
        </w:rPr>
        <w:t>753389</w:t>
      </w:r>
    </w:p>
    <w:p>
      <w:r>
        <w:t>@SuzanaP24ur Dobro so LMŠ nasadili mz in mju.</w:t>
        <w:br/>
        <w:t>SD ohranja monopol nad ideologijo: mk in mšzt</w:t>
      </w:r>
    </w:p>
    <w:p>
      <w:r>
        <w:rPr>
          <w:b/>
          <w:u w:val="single"/>
        </w:rPr>
        <w:t>753390</w:t>
      </w:r>
    </w:p>
    <w:p>
      <w:r>
        <w:t>zavod za zaposlovanje ne kupuje hotelov zato mora posredovati študentsko delo namesto privatnikov, ki si polnijo žepe</w:t>
      </w:r>
    </w:p>
    <w:p>
      <w:r>
        <w:rPr>
          <w:b/>
          <w:u w:val="single"/>
        </w:rPr>
        <w:t>753391</w:t>
      </w:r>
    </w:p>
    <w:p>
      <w:r>
        <w:t xml:space="preserve">@SamoGlavan </w:t>
        <w:br/>
        <w:t xml:space="preserve">Za podalpsko-domoljubne </w:t>
        <w:br/>
        <w:t>primitivce imam samo dve besedi:</w:t>
        <w:br/>
        <w:t>FUCK OFF!</w:t>
        <w:br/>
        <w:t>Raje  iz Slovenije,kot da živim v taki greznici z vami!</w:t>
      </w:r>
    </w:p>
    <w:p>
      <w:r>
        <w:rPr>
          <w:b/>
          <w:u w:val="single"/>
        </w:rPr>
        <w:t>753392</w:t>
      </w:r>
    </w:p>
    <w:p>
      <w:r>
        <w:t>Janković ima dvojnika!? Koga bo poslal na sodišče. NA POLIGRAF, kjer ne bo mogoče lagati ne da bi to kdo opazil ! https://t.co/REWM35YN7o</w:t>
      </w:r>
    </w:p>
    <w:p>
      <w:r>
        <w:rPr>
          <w:b/>
          <w:u w:val="single"/>
        </w:rPr>
        <w:t>753393</w:t>
      </w:r>
    </w:p>
    <w:p>
      <w:r>
        <w:t>Ampak Pošta ima "kakovostne" kadre iz tujine. Samo še nekaj tečajev slovenštine naredijo in bodo paradni konji. https://t.co/LWMgHaFOYo</w:t>
      </w:r>
    </w:p>
    <w:p>
      <w:r>
        <w:rPr>
          <w:b/>
          <w:u w:val="single"/>
        </w:rPr>
        <w:t>753394</w:t>
      </w:r>
    </w:p>
    <w:p>
      <w:r>
        <w:t>Pravilno. Če se vozijo po površinah za pešce, naj se s hitrostjo pešca. Ko so med kolesarji, s hitrostjo kolesarja. https://t.co/qhrpyytSbH</w:t>
      </w:r>
    </w:p>
    <w:p>
      <w:r>
        <w:rPr>
          <w:b/>
          <w:u w:val="single"/>
        </w:rPr>
        <w:t>753395</w:t>
      </w:r>
    </w:p>
    <w:p>
      <w:r>
        <w:t>@KajzerFranc Ilca bi se morali že davno losat, če hočjo met vsaj mal integritete</w:t>
      </w:r>
    </w:p>
    <w:p>
      <w:r>
        <w:rPr>
          <w:b/>
          <w:u w:val="single"/>
        </w:rPr>
        <w:t>753396</w:t>
      </w:r>
    </w:p>
    <w:p>
      <w:r>
        <w:t>SDS: Manjša kmetijska gospodinjstva bodo neobdavčena               https://t.co/7KjnEp4hbl</w:t>
      </w:r>
    </w:p>
    <w:p>
      <w:r>
        <w:rPr>
          <w:b/>
          <w:u w:val="single"/>
        </w:rPr>
        <w:t>753397</w:t>
      </w:r>
    </w:p>
    <w:p>
      <w:r>
        <w:t xml:space="preserve">Državljanska vojna se zgodi, ko so napadeni in ponižani oboroženi. </w:t>
        <w:br/>
        <w:t>Genocid se zgodi, ko niso!</w:t>
      </w:r>
    </w:p>
    <w:p>
      <w:r>
        <w:rPr>
          <w:b/>
          <w:u w:val="single"/>
        </w:rPr>
        <w:t>753398</w:t>
      </w:r>
    </w:p>
    <w:p>
      <w:r>
        <w:t>@strankaSDS @JJansaSDS @TomazLisec Komunjare znajo očitno. Super sposobni. Slovenija je rdeči raj na zemlji a ne?</w:t>
      </w:r>
    </w:p>
    <w:p>
      <w:r>
        <w:rPr>
          <w:b/>
          <w:u w:val="single"/>
        </w:rPr>
        <w:t>753399</w:t>
      </w:r>
    </w:p>
    <w:p>
      <w:r>
        <w:t>@GorencIrena @ales_primc Važno je, da je Miklavž. Pa s križem ali brez. Otrokom ni mar</w:t>
      </w:r>
    </w:p>
    <w:p>
      <w:r>
        <w:rPr>
          <w:b/>
          <w:u w:val="single"/>
        </w:rPr>
        <w:t>753400</w:t>
      </w:r>
    </w:p>
    <w:p>
      <w:r>
        <w:t>Kakšna #kaos država - oba kandidata razglasila zmago #crnagora #fail #montenegro</w:t>
      </w:r>
    </w:p>
    <w:p>
      <w:r>
        <w:rPr>
          <w:b/>
          <w:u w:val="single"/>
        </w:rPr>
        <w:t>753401</w:t>
      </w:r>
    </w:p>
    <w:p>
      <w:r>
        <w:t>Ko bomo na isti način poročali o tem, kaj Štajerci počenjajo na Primorskem, bomo tehnično oviro postavili na Trojane https://t.co/2x5FhGec1x</w:t>
      </w:r>
    </w:p>
    <w:p>
      <w:r>
        <w:rPr>
          <w:b/>
          <w:u w:val="single"/>
        </w:rPr>
        <w:t>753402</w:t>
      </w:r>
    </w:p>
    <w:p>
      <w:r>
        <w:t>Dekleta danes v 1.SKL (Ž) zaključujejo 12. kolo državnega prvenstva https://t.co/UyM2NFY9Aa</w:t>
      </w:r>
    </w:p>
    <w:p>
      <w:r>
        <w:rPr>
          <w:b/>
          <w:u w:val="single"/>
        </w:rPr>
        <w:t>753403</w:t>
      </w:r>
    </w:p>
    <w:p>
      <w:r>
        <w:t>Miljković bi postavil Milaniča za selektorja ...tudi za novinarja Ekipe24 je to precej neumestna... #srcebije</w:t>
      </w:r>
    </w:p>
    <w:p>
      <w:r>
        <w:rPr>
          <w:b/>
          <w:u w:val="single"/>
        </w:rPr>
        <w:t>753404</w:t>
      </w:r>
    </w:p>
    <w:p>
      <w:r>
        <w:t>@korazijan Še bolj blesavo je bilo: Eko sklad je subvencioniral kurjenje lesa, MOP pa je hkrati financiral ukrepe za čist zrak</w:t>
      </w:r>
    </w:p>
    <w:p>
      <w:r>
        <w:rPr>
          <w:b/>
          <w:u w:val="single"/>
        </w:rPr>
        <w:t>753405</w:t>
      </w:r>
    </w:p>
    <w:p>
      <w:r>
        <w:t>@romunov Ta se ne carta. Ta se sam ponoč pritihotapi h glavi in te opazuje, kako spiš.☠️</w:t>
      </w:r>
    </w:p>
    <w:p>
      <w:r>
        <w:rPr>
          <w:b/>
          <w:u w:val="single"/>
        </w:rPr>
        <w:t>753406</w:t>
      </w:r>
    </w:p>
    <w:p>
      <w:r>
        <w:t>Ribnik idej je prazen, ker so notri neulovljivi plenilci. In OECD zastopa njih, ne nas. Piše Bogomir Kovač. https://t.co/ytnGU6yCgb</w:t>
      </w:r>
    </w:p>
    <w:p>
      <w:r>
        <w:rPr>
          <w:b/>
          <w:u w:val="single"/>
        </w:rPr>
        <w:t>753407</w:t>
      </w:r>
    </w:p>
    <w:p>
      <w:r>
        <w:t>@MSrebre @tomltoml @vinkovasle1 @lucijausaj dober slogan - Za našo prihodnost,brez rdeče nesnage!</w:t>
      </w:r>
    </w:p>
    <w:p>
      <w:r>
        <w:rPr>
          <w:b/>
          <w:u w:val="single"/>
        </w:rPr>
        <w:t>753408</w:t>
      </w:r>
    </w:p>
    <w:p>
      <w:r>
        <w:t>Jutri bom imela musklfiber. Srca. In stegenskih mišic. https://t.co/igeZjKetVp</w:t>
      </w:r>
    </w:p>
    <w:p>
      <w:r>
        <w:rPr>
          <w:b/>
          <w:u w:val="single"/>
        </w:rPr>
        <w:t>753409</w:t>
      </w:r>
    </w:p>
    <w:p>
      <w:r>
        <w:t>@lucijausaj Že zdavnaj sem rekla, da smo se Slovenci v dveh Jug.zbalkanizirali, še več škode pa je naredil komunizem.</w:t>
      </w:r>
    </w:p>
    <w:p>
      <w:r>
        <w:rPr>
          <w:b/>
          <w:u w:val="single"/>
        </w:rPr>
        <w:t>753410</w:t>
      </w:r>
    </w:p>
    <w:p>
      <w:r>
        <w:t>@Dnevnik_si No pa je punca pokazala svoj pravi obraz. V to stranko vstopajo samo zlobneži.</w:t>
      </w:r>
    </w:p>
    <w:p>
      <w:r>
        <w:rPr>
          <w:b/>
          <w:u w:val="single"/>
        </w:rPr>
        <w:t>753411</w:t>
      </w:r>
    </w:p>
    <w:p>
      <w:r>
        <w:t>@vinkovasle1 Očitno se zoki boji, da bi kdo restavriral uničene dokaze zoper njega, če pride na oblast desna vlada.</w:t>
      </w:r>
    </w:p>
    <w:p>
      <w:r>
        <w:rPr>
          <w:b/>
          <w:u w:val="single"/>
        </w:rPr>
        <w:t>753412</w:t>
      </w:r>
    </w:p>
    <w:p>
      <w:r>
        <w:t>@MatevzNovak @ATBeatris @petra_jansa Izdajalce in saboterje bi iskali bivši udbaši, ki so že usposobljeni, a ne?</w:t>
      </w:r>
    </w:p>
    <w:p>
      <w:r>
        <w:rPr>
          <w:b/>
          <w:u w:val="single"/>
        </w:rPr>
        <w:t>753413</w:t>
      </w:r>
    </w:p>
    <w:p>
      <w:r>
        <w:t>@Bernade97159226 @Bodem43 Bou un je pravi ded..samo mašijne ga zajebavejo...skujo de pa že samo ka nede doma pozabo..😂</w:t>
      </w:r>
    </w:p>
    <w:p>
      <w:r>
        <w:rPr>
          <w:b/>
          <w:u w:val="single"/>
        </w:rPr>
        <w:t>753414</w:t>
      </w:r>
    </w:p>
    <w:p>
      <w:r>
        <w:t>@scdtwister @JJansaSDS trago komični liki, kateri tekmujejo za večji gospodarjev piškot.</w:t>
      </w:r>
    </w:p>
    <w:p>
      <w:r>
        <w:rPr>
          <w:b/>
          <w:u w:val="single"/>
        </w:rPr>
        <w:t>753415</w:t>
      </w:r>
    </w:p>
    <w:p>
      <w:r>
        <w:t xml:space="preserve">Pa še nekaj me muči, kaj je tukaj tako nestrpnega, beseda kriminalec ali zabit. </w:t>
        <w:br/>
        <w:t>Mogoče pa samo resnica boli...</w:t>
      </w:r>
    </w:p>
    <w:p>
      <w:r>
        <w:rPr>
          <w:b/>
          <w:u w:val="single"/>
        </w:rPr>
        <w:t>753416</w:t>
      </w:r>
    </w:p>
    <w:p>
      <w:r>
        <w:t>Kako lahko znižaš nekaj, kar je že tako žnj podn? #bonitetnaocenavlade https://t.co/kx0umBQ9Rm</w:t>
      </w:r>
    </w:p>
    <w:p>
      <w:r>
        <w:rPr>
          <w:b/>
          <w:u w:val="single"/>
        </w:rPr>
        <w:t>753417</w:t>
      </w:r>
    </w:p>
    <w:p>
      <w:r>
        <w:t>@GorazdSkorjanec Iz ene skrajnosti v drugo...prvo mi serviraš zimsko idilo...pol pa še morsko...a te zebe v smrčka?</w:t>
      </w:r>
    </w:p>
    <w:p>
      <w:r>
        <w:rPr>
          <w:b/>
          <w:u w:val="single"/>
        </w:rPr>
        <w:t>753418</w:t>
      </w:r>
    </w:p>
    <w:p>
      <w:r>
        <w:t>Brez snega in mraza zadnjih 14 dni na @RTV_Slovenija ne bi bilo novic.  #začudenje #vednoznova</w:t>
      </w:r>
    </w:p>
    <w:p>
      <w:r>
        <w:rPr>
          <w:b/>
          <w:u w:val="single"/>
        </w:rPr>
        <w:t>753419</w:t>
      </w:r>
    </w:p>
    <w:p>
      <w:r>
        <w:t>@RobertSifrer Uličarke so v primerjavi s temi našimi gnilimi primitivnimi politiki pravi poštenjaki in načelni delavci.</w:t>
      </w:r>
    </w:p>
    <w:p>
      <w:r>
        <w:rPr>
          <w:b/>
          <w:u w:val="single"/>
        </w:rPr>
        <w:t>753420</w:t>
      </w:r>
    </w:p>
    <w:p>
      <w:r>
        <w:t>Jastogi imajo možgane locirane v žrelu, živčni sistem in zobe v trebuhu ter ledvice v glavi. https://t.co/cORm404sIo</w:t>
      </w:r>
    </w:p>
    <w:p>
      <w:r>
        <w:rPr>
          <w:b/>
          <w:u w:val="single"/>
        </w:rPr>
        <w:t>753421</w:t>
      </w:r>
    </w:p>
    <w:p>
      <w:r>
        <w:t>Razstava o posmrtnih maskah bo na ogled v Galeriji Vžigalica od dneva spomina na mrtve do božiča. #TRACES https://t.co/EF4NRtM3Gs</w:t>
      </w:r>
    </w:p>
    <w:p>
      <w:r>
        <w:rPr>
          <w:b/>
          <w:u w:val="single"/>
        </w:rPr>
        <w:t>753422</w:t>
      </w:r>
    </w:p>
    <w:p>
      <w:r>
        <w:t>Saj to, da je Nik Škrlec multitalent je jasno. Ampak potem ga pa vidiš še v predstavi Nemoč... #hudo #miniteater</w:t>
      </w:r>
    </w:p>
    <w:p>
      <w:r>
        <w:rPr>
          <w:b/>
          <w:u w:val="single"/>
        </w:rPr>
        <w:t>753423</w:t>
      </w:r>
    </w:p>
    <w:p>
      <w:r>
        <w:t>@ZigaTurk Joj Zigi ce se tebe da tko za zmeraj nafilat v glavo...jaz sem že parkrat spremenil "kaj bom mislil" 😉</w:t>
      </w:r>
    </w:p>
    <w:p>
      <w:r>
        <w:rPr>
          <w:b/>
          <w:u w:val="single"/>
        </w:rPr>
        <w:t>753424</w:t>
      </w:r>
    </w:p>
    <w:p>
      <w:r>
        <w:t>@AnLiDoAn @ToneMartinjak @peterjancic @rtvslo Tone, Tone. Tako star pa še vedno podtikate kot kakšen neostvarjen najstnik.</w:t>
      </w:r>
    </w:p>
    <w:p>
      <w:r>
        <w:rPr>
          <w:b/>
          <w:u w:val="single"/>
        </w:rPr>
        <w:t>753425</w:t>
      </w:r>
    </w:p>
    <w:p>
      <w:r>
        <w:t>@Zarelepotec LoL, komaj čakamo 4x4, ki pa je dejansko le patruljno vozilo brez prave bojne vrednosti. Ampak to je žal naša realnost.</w:t>
      </w:r>
    </w:p>
    <w:p>
      <w:r>
        <w:rPr>
          <w:b/>
          <w:u w:val="single"/>
        </w:rPr>
        <w:t>753426</w:t>
      </w:r>
    </w:p>
    <w:p>
      <w:r>
        <w:t>Pa kaj se ta idiot na @RTV_Slovenija posluša? On bi Tumpu kar prepovedal komuniciranje z državljani.</w:t>
      </w:r>
    </w:p>
    <w:p>
      <w:r>
        <w:rPr>
          <w:b/>
          <w:u w:val="single"/>
        </w:rPr>
        <w:t>753427</w:t>
      </w:r>
    </w:p>
    <w:p>
      <w:r>
        <w:t>@itsmissys spocil od cesa. Sam se bolj zivcen sm. Rabim placat racune iz slo in gre prek e-banking 😕</w:t>
      </w:r>
    </w:p>
    <w:p>
      <w:r>
        <w:rPr>
          <w:b/>
          <w:u w:val="single"/>
        </w:rPr>
        <w:t>753428</w:t>
      </w:r>
    </w:p>
    <w:p>
      <w:r>
        <w:t>@had @LidlSLO tole na sliki je zeljnata solata, krompirjevo tole imajo v naših Lidlih.</w:t>
      </w:r>
    </w:p>
    <w:p>
      <w:r>
        <w:rPr>
          <w:b/>
          <w:u w:val="single"/>
        </w:rPr>
        <w:t>753429</w:t>
      </w:r>
    </w:p>
    <w:p>
      <w:r>
        <w:t>Kdor lahko, naj pomaga, tudi retweeti bodo ok https://t.co/GJ6jJIMtuu #pomoč #gasilci #dobrodelnost #koncert</w:t>
      </w:r>
    </w:p>
    <w:p>
      <w:r>
        <w:rPr>
          <w:b/>
          <w:u w:val="single"/>
        </w:rPr>
        <w:t>753430</w:t>
      </w:r>
    </w:p>
    <w:p>
      <w:r>
        <w:t>@nadkaku Ma ja Nadka, v Dražgošah ne žalujejo za mrtvimi (niso bili njihovi), oni proslavljajo pobeg (Pričevalci).</w:t>
      </w:r>
    </w:p>
    <w:p>
      <w:r>
        <w:rPr>
          <w:b/>
          <w:u w:val="single"/>
        </w:rPr>
        <w:t>753431</w:t>
      </w:r>
    </w:p>
    <w:p>
      <w:r>
        <w:t>Radio 1 zagovarja viralno izbiranje GILF leta, češ, da vsak normalen moški rad pogleda za postavno babico.</w:t>
      </w:r>
    </w:p>
    <w:p>
      <w:r>
        <w:rPr>
          <w:b/>
          <w:u w:val="single"/>
        </w:rPr>
        <w:t>753432</w:t>
      </w:r>
    </w:p>
    <w:p>
      <w:r>
        <w:t>Osem igralcev Maribora v prvi enajsterici #plts ? Komentar kako neumen in nerealen je ta izbor  je verjetno povsem odveč.</w:t>
      </w:r>
    </w:p>
    <w:p>
      <w:r>
        <w:rPr>
          <w:b/>
          <w:u w:val="single"/>
        </w:rPr>
        <w:t>753433</w:t>
      </w:r>
    </w:p>
    <w:p>
      <w:r>
        <w:t>@petrasovdat Ce ti tko pravs. 40.ta so pa itak nova 20.ta. ce ma pa clovk kaksen siv las je pa samo bolj sarmantno.</w:t>
      </w:r>
    </w:p>
    <w:p>
      <w:r>
        <w:rPr>
          <w:b/>
          <w:u w:val="single"/>
        </w:rPr>
        <w:t>753434</w:t>
      </w:r>
    </w:p>
    <w:p>
      <w:r>
        <w:t>@EPameten Tudi pranje možganov je treba plačat. Do sedaj so to delal v SDS zastonj.</w:t>
      </w:r>
    </w:p>
    <w:p>
      <w:r>
        <w:rPr>
          <w:b/>
          <w:u w:val="single"/>
        </w:rPr>
        <w:t>753435</w:t>
      </w:r>
    </w:p>
    <w:p>
      <w:r>
        <w:t>@valich__martin @1nekorektna Kak te to fuflaš, ka morjo vsi vedet, da si z Maribóra.</w:t>
      </w:r>
    </w:p>
    <w:p>
      <w:r>
        <w:rPr>
          <w:b/>
          <w:u w:val="single"/>
        </w:rPr>
        <w:t>753436</w:t>
      </w:r>
    </w:p>
    <w:p>
      <w:r>
        <w:t>@Matej3_14159nta @IgorZavrsnik @D_Jasmina Še eden, ki si domišlja, da sva krave skupaj pasla. #bontonless</w:t>
      </w:r>
    </w:p>
    <w:p>
      <w:r>
        <w:rPr>
          <w:b/>
          <w:u w:val="single"/>
        </w:rPr>
        <w:t>753437</w:t>
      </w:r>
    </w:p>
    <w:p>
      <w:r>
        <w:t>@MATJADRAKSLER @strankaSDS Pa še župan ti pripelje Severina na dvorišče ... ti pa nič!😀 #sožalje</w:t>
      </w:r>
    </w:p>
    <w:p>
      <w:r>
        <w:rPr>
          <w:b/>
          <w:u w:val="single"/>
        </w:rPr>
        <w:t>753438</w:t>
      </w:r>
    </w:p>
    <w:p>
      <w:r>
        <w:t>@strankaSDS Neverjetni ste. Papež itak ne rabi denarja saj mu vse k riti prinesejo.</w:t>
      </w:r>
    </w:p>
    <w:p>
      <w:r>
        <w:rPr>
          <w:b/>
          <w:u w:val="single"/>
        </w:rPr>
        <w:t>753439</w:t>
      </w:r>
    </w:p>
    <w:p>
      <w:r>
        <w:t>Matr, dons previdn bit. Je k pajk. Na terasi u štumfih...mačka pod klopjo, pes ji čuva copate...a dava eno zaplesat</w:t>
      </w:r>
    </w:p>
    <w:p>
      <w:r>
        <w:rPr>
          <w:b/>
          <w:u w:val="single"/>
        </w:rPr>
        <w:t>753440</w:t>
      </w:r>
    </w:p>
    <w:p>
      <w:r>
        <w:t>@crtica49 Ni tako neumen, da bi se kar odpovedal svojemu glavnemu adutu, Američani pa v zameno ne bi nič naredili.</w:t>
      </w:r>
    </w:p>
    <w:p>
      <w:r>
        <w:rPr>
          <w:b/>
          <w:u w:val="single"/>
        </w:rPr>
        <w:t>753441</w:t>
      </w:r>
    </w:p>
    <w:p>
      <w:r>
        <w:t>@Agathung 😂 pa še hudo lačna mi ne deluje, to je bila le gesta prijaznosti do nesramneža, ki ji je na glavo metal brikete 😀</w:t>
      </w:r>
    </w:p>
    <w:p>
      <w:r>
        <w:rPr>
          <w:b/>
          <w:u w:val="single"/>
        </w:rPr>
        <w:t>753442</w:t>
      </w:r>
    </w:p>
    <w:p>
      <w:r>
        <w:t>@Maxova68 Noup. Mene pa redno hranijo, tak da mi ni treba zjutri futer zbujat.   😆</w:t>
      </w:r>
    </w:p>
    <w:p>
      <w:r>
        <w:rPr>
          <w:b/>
          <w:u w:val="single"/>
        </w:rPr>
        <w:t>753443</w:t>
      </w:r>
    </w:p>
    <w:p>
      <w:r>
        <w:t xml:space="preserve">Bravo @JJansaSDS in @strankaSDS </w:t>
        <w:br/>
        <w:t>Fajonizacijo je potrebno ustaviti , drugače uBOGi mi , naši otroci in naši vnuki https://t.co/Bxmq0SrvX3</w:t>
      </w:r>
    </w:p>
    <w:p>
      <w:r>
        <w:rPr>
          <w:b/>
          <w:u w:val="single"/>
        </w:rPr>
        <w:t>753444</w:t>
      </w:r>
    </w:p>
    <w:p>
      <w:r>
        <w:t>@cesenj @Bojana61654450 @Aleksan61182821 @1535Priman Ma ti si se vtaknil vame, tako da pojdi že spat. Bi rekel težak pa ne bom...</w:t>
      </w:r>
    </w:p>
    <w:p>
      <w:r>
        <w:rPr>
          <w:b/>
          <w:u w:val="single"/>
        </w:rPr>
        <w:t>753445</w:t>
      </w:r>
    </w:p>
    <w:p>
      <w:r>
        <w:t>@Primoz_Kovacic ne vem, spucat ploščice pred hišo al pa mal zabave na kaki čagi za abrahama.</w:t>
      </w:r>
    </w:p>
    <w:p>
      <w:r>
        <w:rPr>
          <w:b/>
          <w:u w:val="single"/>
        </w:rPr>
        <w:t>753446</w:t>
      </w:r>
    </w:p>
    <w:p>
      <w:r>
        <w:t xml:space="preserve">@alma_dindic Milozvočni zvok Zvona, Piskra in svete Ponve je mogočni Bong sestra Alma. </w:t>
        <w:br/>
        <w:br/>
        <w:t>Bong</w:t>
      </w:r>
    </w:p>
    <w:p>
      <w:r>
        <w:rPr>
          <w:b/>
          <w:u w:val="single"/>
        </w:rPr>
        <w:t>753447</w:t>
      </w:r>
    </w:p>
    <w:p>
      <w:r>
        <w:t>Napad na pisarno #Levica v #Maribor-u: "Neznanci tudi z granitnimi kockami poškodovali prostore Levice v Mariboru" https://t.co/daJTyK8Uzc</w:t>
      </w:r>
    </w:p>
    <w:p>
      <w:r>
        <w:rPr>
          <w:b/>
          <w:u w:val="single"/>
        </w:rPr>
        <w:t>753448</w:t>
      </w:r>
    </w:p>
    <w:p>
      <w:r>
        <w:t>"Naj škljoc" Šentjursko poletje "škljocnil" Gašper Gobec.</w:t>
        <w:br/>
        <w:t>#sentjurskopoletje #JSKD #ZKDSentjur #photography https://t.co/enIHakEyxt</w:t>
      </w:r>
    </w:p>
    <w:p>
      <w:r>
        <w:rPr>
          <w:b/>
          <w:u w:val="single"/>
        </w:rPr>
        <w:t>753449</w:t>
      </w:r>
    </w:p>
    <w:p>
      <w:r>
        <w:t>Nevladne organizacije so rak rana za Slovenijo. Kaj že delajo, kadar ne zapravljajo naš denar z lažnimi humanitarnimi dejanji?</w:t>
      </w:r>
    </w:p>
    <w:p>
      <w:r>
        <w:rPr>
          <w:b/>
          <w:u w:val="single"/>
        </w:rPr>
        <w:t>753450</w:t>
      </w:r>
    </w:p>
    <w:p>
      <w:r>
        <w:t>Vesel sem dežja,ki je s pločnikov v Trznu spral pesek namesto občinske službe.</w:t>
      </w:r>
    </w:p>
    <w:p>
      <w:r>
        <w:rPr>
          <w:b/>
          <w:u w:val="single"/>
        </w:rPr>
        <w:t>753451</w:t>
      </w:r>
    </w:p>
    <w:p>
      <w:r>
        <w:t>Vsak glas je ZLATI GLAS v tej medijski levičarski in socialistični režimski blokadi.</w:t>
        <w:br/>
        <w:t>Poskrbite za starejše in vse druge, da gredo volit...</w:t>
      </w:r>
    </w:p>
    <w:p>
      <w:r>
        <w:rPr>
          <w:b/>
          <w:u w:val="single"/>
        </w:rPr>
        <w:t>753452</w:t>
      </w:r>
    </w:p>
    <w:p>
      <w:r>
        <w:t>@Ne_sledi_mi @StendlerBostjan Bo migrant poskrbel za to....tisti migrant k bo pedota učil slovenščine.</w:t>
      </w:r>
    </w:p>
    <w:p>
      <w:r>
        <w:rPr>
          <w:b/>
          <w:u w:val="single"/>
        </w:rPr>
        <w:t>753453</w:t>
      </w:r>
    </w:p>
    <w:p>
      <w:r>
        <w:t>@mimoidoci Ko pa zaradi Putina zablokirajo pol SLO, to ni problem za nebulozatorko!!👿</w:t>
      </w:r>
    </w:p>
    <w:p>
      <w:r>
        <w:rPr>
          <w:b/>
          <w:u w:val="single"/>
        </w:rPr>
        <w:t>753454</w:t>
      </w:r>
    </w:p>
    <w:p>
      <w:r>
        <w:t>Poslovni prostori v Piranu &amp;gt;&amp;gt; https://t.co/NsAjeHXhJs #dražbe #nepremičnine</w:t>
      </w:r>
    </w:p>
    <w:p>
      <w:r>
        <w:rPr>
          <w:b/>
          <w:u w:val="single"/>
        </w:rPr>
        <w:t>753455</w:t>
      </w:r>
    </w:p>
    <w:p>
      <w:r>
        <w:t>@Nivelska To je dokaz, da se slovenščine težko naučiš, če ti MSM perejo možgane.</w:t>
      </w:r>
    </w:p>
    <w:p>
      <w:r>
        <w:rPr>
          <w:b/>
          <w:u w:val="single"/>
        </w:rPr>
        <w:t>753456</w:t>
      </w:r>
    </w:p>
    <w:p>
      <w:r>
        <w:t>@PerkoBenjamin @BozoPredalic Glen napoved dogodkov, ki jih je napovedal Libertarec.</w:t>
        <w:br/>
        <w:t>Sm</w:t>
      </w:r>
    </w:p>
    <w:p>
      <w:r>
        <w:rPr>
          <w:b/>
          <w:u w:val="single"/>
        </w:rPr>
        <w:t>753457</w:t>
      </w:r>
    </w:p>
    <w:p>
      <w:r>
        <w:t>@NatasaMernik Ja odvisni. Če je otrok rinil psu prst v rilec je to se kar pametna izjava.  #wtf</w:t>
      </w:r>
    </w:p>
    <w:p>
      <w:r>
        <w:rPr>
          <w:b/>
          <w:u w:val="single"/>
        </w:rPr>
        <w:t>753458</w:t>
      </w:r>
    </w:p>
    <w:p>
      <w:r>
        <w:t>Na Češkem perejo posode, pri nas in Rusiji pa možgane ... https://t.co/QdUXGHFit2 https://t.co/QdUXGHFit2</w:t>
      </w:r>
    </w:p>
    <w:p>
      <w:r>
        <w:rPr>
          <w:b/>
          <w:u w:val="single"/>
        </w:rPr>
        <w:t>753459</w:t>
      </w:r>
    </w:p>
    <w:p>
      <w:r>
        <w:t>@LapSaso @PlanetTV Ko psi so planili na JJ,da bi ga oglodali --prvi del oddaje pokazal same prežvečene stvari</w:t>
      </w:r>
    </w:p>
    <w:p>
      <w:r>
        <w:rPr>
          <w:b/>
          <w:u w:val="single"/>
        </w:rPr>
        <w:t>753460</w:t>
      </w:r>
    </w:p>
    <w:p>
      <w:r>
        <w:t>@cikibucka @BojanPozar Samo zaradi medijev. Ljudje niso neumni. Pa so izvolili Hitlerja in Mussolinija. Elita je kljucna.</w:t>
      </w:r>
    </w:p>
    <w:p>
      <w:r>
        <w:rPr>
          <w:b/>
          <w:u w:val="single"/>
        </w:rPr>
        <w:t>753461</w:t>
      </w:r>
    </w:p>
    <w:p>
      <w:r>
        <w:t>Glavna tema pogovorov Slovencev v Aucklandu je, kdo vse bo v ponedeljek zjutraj "bolan", da bo lahko gledal tekmo #mojtim</w:t>
      </w:r>
    </w:p>
    <w:p>
      <w:r>
        <w:rPr>
          <w:b/>
          <w:u w:val="single"/>
        </w:rPr>
        <w:t>753462</w:t>
      </w:r>
    </w:p>
    <w:p>
      <w:r>
        <w:t>@surfon @MiroCerar Enkrat toliko sr moram strinajt s tabo. Ampak zdaj to ni več vprašanje za #mirocerar ampak je za @sarecmarjan</w:t>
      </w:r>
    </w:p>
    <w:p>
      <w:r>
        <w:rPr>
          <w:b/>
          <w:u w:val="single"/>
        </w:rPr>
        <w:t>753463</w:t>
      </w:r>
    </w:p>
    <w:p>
      <w:r>
        <w:t>@LahovnikMatej Je na Hrvaškem vojna, pa nam to prikrivajo? Ker prihajajo iz varne države za azil v Sloveniji ni nobene pravne podlage!</w:t>
      </w:r>
    </w:p>
    <w:p>
      <w:r>
        <w:rPr>
          <w:b/>
          <w:u w:val="single"/>
        </w:rPr>
        <w:t>753464</w:t>
      </w:r>
    </w:p>
    <w:p>
      <w:r>
        <w:t>@dynamitea Naslednji teden komot. Ti bom ta del o bruhanju rajši po kosilu povedala. 😆</w:t>
      </w:r>
    </w:p>
    <w:p>
      <w:r>
        <w:rPr>
          <w:b/>
          <w:u w:val="single"/>
        </w:rPr>
        <w:t>753465</w:t>
      </w:r>
    </w:p>
    <w:p>
      <w:r>
        <w:t>še 45 cm. Noro, kako lahko kamnine upočasnijo kopanje. Joder, joder, joder #RescateJulen</w:t>
      </w:r>
    </w:p>
    <w:p>
      <w:r>
        <w:rPr>
          <w:b/>
          <w:u w:val="single"/>
        </w:rPr>
        <w:t>753466</w:t>
      </w:r>
    </w:p>
    <w:p>
      <w:r>
        <w:t>@paberkovalka snuggie je super. sam nujno rabš še rokavice zravn, ker te v roke še zmer zebe.</w:t>
      </w:r>
    </w:p>
    <w:p>
      <w:r>
        <w:rPr>
          <w:b/>
          <w:u w:val="single"/>
        </w:rPr>
        <w:t>753467</w:t>
      </w:r>
    </w:p>
    <w:p>
      <w:r>
        <w:t>@AlojzKovsca Jaz jih prav občudujem . . .</w:t>
        <w:br/>
        <w:t>Nobenega morilca pa toliko pobitih . .</w:t>
      </w:r>
    </w:p>
    <w:p>
      <w:r>
        <w:rPr>
          <w:b/>
          <w:u w:val="single"/>
        </w:rPr>
        <w:t>753468</w:t>
      </w:r>
    </w:p>
    <w:p>
      <w:r>
        <w:t>@rokjarc @lbna69 @jzazlok Ja sem zajebal. Samo mejni je bil Dobovec, če se ne motim. Sprejemni center je bil v bivši hali od Betija.</w:t>
      </w:r>
    </w:p>
    <w:p>
      <w:r>
        <w:rPr>
          <w:b/>
          <w:u w:val="single"/>
        </w:rPr>
        <w:t>753469</w:t>
      </w:r>
    </w:p>
    <w:p>
      <w:r>
        <w:t>@KatarinaJenko ce bos pridna in spodobna, lahko prides k meni. Ce poklices takoj, dobis po savni se kuzka v narocje.</w:t>
      </w:r>
    </w:p>
    <w:p>
      <w:r>
        <w:rPr>
          <w:b/>
          <w:u w:val="single"/>
        </w:rPr>
        <w:t>753470</w:t>
      </w:r>
    </w:p>
    <w:p>
      <w:r>
        <w:t>@specificen @MeterPunda Na nivo nekoga, ki vidi samo 2m pred sabo se ne želim spuščati.</w:t>
      </w:r>
    </w:p>
    <w:p>
      <w:r>
        <w:rPr>
          <w:b/>
          <w:u w:val="single"/>
        </w:rPr>
        <w:t>753471</w:t>
      </w:r>
    </w:p>
    <w:p>
      <w:r>
        <w:t>@_MegWhite_ čaki mal. ti maš osebno anekdoto, ki spodbuja nakladanje fantov iz penisa? šokirana sem. do kdaj še?!</w:t>
      </w:r>
    </w:p>
    <w:p>
      <w:r>
        <w:rPr>
          <w:b/>
          <w:u w:val="single"/>
        </w:rPr>
        <w:t>753472</w:t>
      </w:r>
    </w:p>
    <w:p>
      <w:r>
        <w:t>@strankar @spletnooko masivni koordinirani teroristicni napad, ko so Rohingye usklajeno napadli 30 policijskih postaj v Myanmaru.</w:t>
      </w:r>
    </w:p>
    <w:p>
      <w:r>
        <w:rPr>
          <w:b/>
          <w:u w:val="single"/>
        </w:rPr>
        <w:t>753473</w:t>
      </w:r>
    </w:p>
    <w:p>
      <w:r>
        <w:t>@toplovodar @Val202 Zagovarjam princip vodenja z zgledom. In drugič, vse je odvisno od kulture podjetja. #nebuloze</w:t>
      </w:r>
    </w:p>
    <w:p>
      <w:r>
        <w:rPr>
          <w:b/>
          <w:u w:val="single"/>
        </w:rPr>
        <w:t>753474</w:t>
      </w:r>
    </w:p>
    <w:p>
      <w:r>
        <w:t>@PametnaRit @vmatijevec Generaciji navidezne svobode. Otroci in starši v sodobni družbi. Tamara Narat in Urban Boljka</w:t>
      </w:r>
    </w:p>
    <w:p>
      <w:r>
        <w:rPr>
          <w:b/>
          <w:u w:val="single"/>
        </w:rPr>
        <w:t>753475</w:t>
      </w:r>
    </w:p>
    <w:p>
      <w:r>
        <w:t>@SNPM1991 @JJansaSDS Upam da ima Kamnik ulico Edvarda Peperka, ali bomo še za to zbirali zamaške....jebenti..</w:t>
      </w:r>
    </w:p>
    <w:p>
      <w:r>
        <w:rPr>
          <w:b/>
          <w:u w:val="single"/>
        </w:rPr>
        <w:t>753476</w:t>
      </w:r>
    </w:p>
    <w:p>
      <w:r>
        <w:t>@Lena4dva "Namažeš s Thomy zenfom in daš pečt". Ivačič je legenda, nekaj let nazaj sem po naključju šel mimo njegovega zadnjega počivališča.</w:t>
      </w:r>
    </w:p>
    <w:p>
      <w:r>
        <w:rPr>
          <w:b/>
          <w:u w:val="single"/>
        </w:rPr>
        <w:t>753477</w:t>
      </w:r>
    </w:p>
    <w:p>
      <w:r>
        <w:t>Levicarski slo mediji se danes ne dojemajo ! Zmagal je Viktor #Orban @Dnevnik_si @24ur_com @rtvslo</w:t>
      </w:r>
    </w:p>
    <w:p>
      <w:r>
        <w:rPr>
          <w:b/>
          <w:u w:val="single"/>
        </w:rPr>
        <w:t>753478</w:t>
      </w:r>
    </w:p>
    <w:p>
      <w:r>
        <w:t>@StrankaSMC @JaniModern Kaj lažete. Tovornjake razkladate iz vagonov v Mariboru, potem pa po cesti do Lopra.</w:t>
      </w:r>
    </w:p>
    <w:p>
      <w:r>
        <w:rPr>
          <w:b/>
          <w:u w:val="single"/>
        </w:rPr>
        <w:t>753479</w:t>
      </w:r>
    </w:p>
    <w:p>
      <w:r>
        <w:t>@miroivanborut @brutopir Premisa: iz lesa se delajo kolci, kumunajzrji so torej lovci na vampirje?</w:t>
      </w:r>
    </w:p>
    <w:p>
      <w:r>
        <w:rPr>
          <w:b/>
          <w:u w:val="single"/>
        </w:rPr>
        <w:t>753480</w:t>
      </w:r>
    </w:p>
    <w:p>
      <w:r>
        <w:t>Kakšna škoda in izguba hkrati. Kaj pa dodana vrednost? Kje so lesni izdelki, predelani oblanci,...? https://t.co/11fN7Uk8Bu</w:t>
      </w:r>
    </w:p>
    <w:p>
      <w:r>
        <w:rPr>
          <w:b/>
          <w:u w:val="single"/>
        </w:rPr>
        <w:t>753481</w:t>
      </w:r>
    </w:p>
    <w:p>
      <w:r>
        <w:t>Pravilno, saj ze eno #domoljuPno gnilo jabolko pokvari celo gajbico</w:t>
        <w:br/>
        <w:t>#primitivizem https://t.co/1rymmIejwX</w:t>
      </w:r>
    </w:p>
    <w:p>
      <w:r>
        <w:rPr>
          <w:b/>
          <w:u w:val="single"/>
        </w:rPr>
        <w:t>753482</w:t>
      </w:r>
    </w:p>
    <w:p>
      <w:r>
        <w:t>Kadilci imajo 2 do 4-krat povečano tveganje za koronarno srčno bolezen in možgansko kap. #WorldNoTobaccoDay</w:t>
      </w:r>
    </w:p>
    <w:p>
      <w:r>
        <w:rPr>
          <w:b/>
          <w:u w:val="single"/>
        </w:rPr>
        <w:t>753483</w:t>
      </w:r>
    </w:p>
    <w:p>
      <w:r>
        <w:t>@Pizama knjigo kupiš sebi, pa jo takoj ugrabi dete in se krohota tam na kavču 😂</w:t>
      </w:r>
    </w:p>
    <w:p>
      <w:r>
        <w:rPr>
          <w:b/>
          <w:u w:val="single"/>
        </w:rPr>
        <w:t>753484</w:t>
      </w:r>
    </w:p>
    <w:p>
      <w:r>
        <w:t>Jaz mu še vozovnico kupim in v Dobovi namažem šine z mastjo , da se bo komaj v Grčiji ustavil https://t.co/tTigtExvXw</w:t>
      </w:r>
    </w:p>
    <w:p>
      <w:r>
        <w:rPr>
          <w:b/>
          <w:u w:val="single"/>
        </w:rPr>
        <w:t>753485</w:t>
      </w:r>
    </w:p>
    <w:p>
      <w:r>
        <w:t>Če bom v ponedeljek prehlajen in tečen je krivo vreme in že 19-ti Memorial Boža Talana.</w:t>
        <w:br/>
        <w:br/>
        <w:t>Vabljeni na firbcanje in socializacijo.</w:t>
        <w:br/>
        <w:br/>
        <w:t>#ERPS</w:t>
      </w:r>
    </w:p>
    <w:p>
      <w:r>
        <w:rPr>
          <w:b/>
          <w:u w:val="single"/>
        </w:rPr>
        <w:t>753486</w:t>
      </w:r>
    </w:p>
    <w:p>
      <w:r>
        <w:t>@Tomi__Ce @termie1 @Japreva @NovicaMihajlo @had Verjetno bi se še kdo dobro ujel, ker pasjeki ne lavfajo več!</w:t>
      </w:r>
    </w:p>
    <w:p>
      <w:r>
        <w:rPr>
          <w:b/>
          <w:u w:val="single"/>
        </w:rPr>
        <w:t>753487</w:t>
      </w:r>
    </w:p>
    <w:p>
      <w:r>
        <w:t>@freeeky Ne se bat, je samo 1x letno, ostale dni pa dobijo pastete in ostalo porkerijo.</w:t>
      </w:r>
    </w:p>
    <w:p>
      <w:r>
        <w:rPr>
          <w:b/>
          <w:u w:val="single"/>
        </w:rPr>
        <w:t>753488</w:t>
      </w:r>
    </w:p>
    <w:p>
      <w:r>
        <w:t>Na HR ugotavljajo,da jim je rezultat arbitraže zelo ustrezen in obžalujejo "izstop"!KErjavec,BPahor in MCerar pa kot ovce,da je dobra za SLO</w:t>
      </w:r>
    </w:p>
    <w:p>
      <w:r>
        <w:rPr>
          <w:b/>
          <w:u w:val="single"/>
        </w:rPr>
        <w:t>753489</w:t>
      </w:r>
    </w:p>
    <w:p>
      <w:r>
        <w:t>@barjanski @helencam Odvijačenih? A se hecaš? Pa ti se hecaš! To še jst vem, da se reče odšraufanih!</w:t>
      </w:r>
    </w:p>
    <w:p>
      <w:r>
        <w:rPr>
          <w:b/>
          <w:u w:val="single"/>
        </w:rPr>
        <w:t>753490</w:t>
      </w:r>
    </w:p>
    <w:p>
      <w:r>
        <w:t>@PSlajnar @BineTraven Gre tudi za pamet....zakaj so potem komunisti zverinsko umorili toliko slovenske inteligence?</w:t>
      </w:r>
    </w:p>
    <w:p>
      <w:r>
        <w:rPr>
          <w:b/>
          <w:u w:val="single"/>
        </w:rPr>
        <w:t>753491</w:t>
      </w:r>
    </w:p>
    <w:p>
      <w:r>
        <w:t>@ales_stiper Tega nimam. Mam pa nekaj flask osebne stiske, v kevdru pa 50l stresa. Se lanskega</w:t>
      </w:r>
    </w:p>
    <w:p>
      <w:r>
        <w:rPr>
          <w:b/>
          <w:u w:val="single"/>
        </w:rPr>
        <w:t>753492</w:t>
      </w:r>
    </w:p>
    <w:p>
      <w:r>
        <w:t>In nekdo se je spravil špilat Golico na frajtonarco. Ko vsaj ne bi fušal ko budala.</w:t>
      </w:r>
    </w:p>
    <w:p>
      <w:r>
        <w:rPr>
          <w:b/>
          <w:u w:val="single"/>
        </w:rPr>
        <w:t>753493</w:t>
      </w:r>
    </w:p>
    <w:p>
      <w:r>
        <w:t>@sladkakotmed Res je najboljši, ampak za mularijo sta putr pa med za na kruh! Zaenkrat.</w:t>
      </w:r>
    </w:p>
    <w:p>
      <w:r>
        <w:rPr>
          <w:b/>
          <w:u w:val="single"/>
        </w:rPr>
        <w:t>753494</w:t>
      </w:r>
    </w:p>
    <w:p>
      <w:r>
        <w:t>@leaathenatabako Zvezda je bojda full jeba v tem kriminalu #fact Rdeča sploh 🙏</w:t>
      </w:r>
    </w:p>
    <w:p>
      <w:r>
        <w:rPr>
          <w:b/>
          <w:u w:val="single"/>
        </w:rPr>
        <w:t>753495</w:t>
      </w:r>
    </w:p>
    <w:p>
      <w:r>
        <w:t>@sarecmarjan Bolj, ko boste drezali v njih, večjo reklamo jim.delate!</w:t>
        <w:br/>
        <w:t>Fašizem iz 20ih let prejšnjega stoletja, se ne bo ponovil nikoli več!</w:t>
      </w:r>
    </w:p>
    <w:p>
      <w:r>
        <w:rPr>
          <w:b/>
          <w:u w:val="single"/>
        </w:rPr>
        <w:t>753496</w:t>
      </w:r>
    </w:p>
    <w:p>
      <w:r>
        <w:t>Skubijo piščance. Loverboj Jože pa: "Zvečer boš pa mene oskubila." Seksi talk je tukaj res na visokem nivoju.</w:t>
      </w:r>
    </w:p>
    <w:p>
      <w:r>
        <w:rPr>
          <w:b/>
          <w:u w:val="single"/>
        </w:rPr>
        <w:t>753497</w:t>
      </w:r>
    </w:p>
    <w:p>
      <w:r>
        <w:t>@MatjaNemec Kakor sem slišal, bodoča veleposlanica ne prenese komunistov in socialistov. Težka bo...</w:t>
      </w:r>
    </w:p>
    <w:p>
      <w:r>
        <w:rPr>
          <w:b/>
          <w:u w:val="single"/>
        </w:rPr>
        <w:t>753498</w:t>
      </w:r>
    </w:p>
    <w:p>
      <w:r>
        <w:t>@mcanzutti @LajnarEU Piščančki, ki jim zrnje leti v kljun, modrujejo kako je lepo življenje. 🤣🤣🤣🤣</w:t>
      </w:r>
    </w:p>
    <w:p>
      <w:r>
        <w:rPr>
          <w:b/>
          <w:u w:val="single"/>
        </w:rPr>
        <w:t>753499</w:t>
      </w:r>
    </w:p>
    <w:p>
      <w:r>
        <w:t>@Urskitka na rač. moš ekstra rečt "Recieve files"..klik na ikono BT desno spodaj pri uri</w:t>
      </w:r>
    </w:p>
    <w:p>
      <w:r>
        <w:rPr>
          <w:b/>
          <w:u w:val="single"/>
        </w:rPr>
        <w:t>753500</w:t>
      </w:r>
    </w:p>
    <w:p>
      <w:r>
        <w:t>Me vpraša, od kod si?</w:t>
        <w:br/>
        <w:t>Povem, da od tam "kam gre pikapolonica". Ja, iz Dupleka sem.</w:t>
        <w:br/>
        <w:t>Pol me pa čudno gleda.</w:t>
      </w:r>
    </w:p>
    <w:p>
      <w:r>
        <w:rPr>
          <w:b/>
          <w:u w:val="single"/>
        </w:rPr>
        <w:t>753501</w:t>
      </w:r>
    </w:p>
    <w:p>
      <w:r>
        <w:t>Blokiral si me ker sem lajkal "like" in re-twittal gole ženske ! Ka ji zmešan?!?!</w:t>
      </w:r>
    </w:p>
    <w:p>
      <w:r>
        <w:rPr>
          <w:b/>
          <w:u w:val="single"/>
        </w:rPr>
        <w:t>753502</w:t>
      </w:r>
    </w:p>
    <w:p>
      <w:r>
        <w:t>Napol pacienti nismo za kaj drugega kot pa za kanonfuter in poskusne zajcke farmaciji</w:t>
      </w:r>
    </w:p>
    <w:p>
      <w:r>
        <w:rPr>
          <w:b/>
          <w:u w:val="single"/>
        </w:rPr>
        <w:t>753503</w:t>
      </w:r>
    </w:p>
    <w:p>
      <w:r>
        <w:t>@lenci53 @ciro_ciril @LidlSLO Maslene rogljičke pa prodajajo marsikje ...🥐🥐🥐</w:t>
      </w:r>
    </w:p>
    <w:p>
      <w:r>
        <w:rPr>
          <w:b/>
          <w:u w:val="single"/>
        </w:rPr>
        <w:t>753504</w:t>
      </w:r>
    </w:p>
    <w:p>
      <w:r>
        <w:t>ŠE ŠOKANTNEJŠA NOVICA: #Glave še ne bojo vstale od mrtvih. @Pizama https://t.co/mwxeSAei9b</w:t>
      </w:r>
    </w:p>
    <w:p>
      <w:r>
        <w:rPr>
          <w:b/>
          <w:u w:val="single"/>
        </w:rPr>
        <w:t>753505</w:t>
      </w:r>
    </w:p>
    <w:p>
      <w:r>
        <w:t>@MarkoPavlisic @Libertarec Kako mora biti um omejen, da ne sprevidi? Velja za eno in drugo stran. #manever #parexcellence</w:t>
      </w:r>
    </w:p>
    <w:p>
      <w:r>
        <w:rPr>
          <w:b/>
          <w:u w:val="single"/>
        </w:rPr>
        <w:t>753506</w:t>
      </w:r>
    </w:p>
    <w:p>
      <w:r>
        <w:t>@tasosedova @Urskitka Ja pa ja, naslednji dan imaš pa podočnjake in starikavo zgubano kožo, priznaj! Rabimo regenerativni spanec.</w:t>
      </w:r>
    </w:p>
    <w:p>
      <w:r>
        <w:rPr>
          <w:b/>
          <w:u w:val="single"/>
        </w:rPr>
        <w:t>753507</w:t>
      </w:r>
    </w:p>
    <w:p>
      <w:r>
        <w:t>@krtmen @AllBriefs @IgorZavrsnik Ziher. Feministke na mentalnem nivoju islamistk.</w:t>
      </w:r>
    </w:p>
    <w:p>
      <w:r>
        <w:rPr>
          <w:b/>
          <w:u w:val="single"/>
        </w:rPr>
        <w:t>753508</w:t>
      </w:r>
    </w:p>
    <w:p>
      <w:r>
        <w:t>@jalen_vita To me žalosti neskončno, kaj je res samo tak način kulture možen, sramota. Hallelujah</w:t>
      </w:r>
    </w:p>
    <w:p>
      <w:r>
        <w:rPr>
          <w:b/>
          <w:u w:val="single"/>
        </w:rPr>
        <w:t>753509</w:t>
      </w:r>
    </w:p>
    <w:p>
      <w:r>
        <w:t>@Agathung @BigWhale @Centrifuzija Naredi mu uslugo in ga obvaruj pred njimi. Del o memejih (štajerska mn. sklanjatev) mirno izpusti.</w:t>
      </w:r>
    </w:p>
    <w:p>
      <w:r>
        <w:rPr>
          <w:b/>
          <w:u w:val="single"/>
        </w:rPr>
        <w:t>753510</w:t>
      </w:r>
    </w:p>
    <w:p>
      <w:r>
        <w:t>Gledam Gilmore girls in v ozadju slišim, kako se sosed GLASNO pogovarja. Mislim,da tip pozablja, da ni doma -_-. #dopust #sosed</w:t>
      </w:r>
    </w:p>
    <w:p>
      <w:r>
        <w:rPr>
          <w:b/>
          <w:u w:val="single"/>
        </w:rPr>
        <w:t>753511</w:t>
      </w:r>
    </w:p>
    <w:p>
      <w:r>
        <w:t>Šarec, pardon Serpentinšek,  spet nekje v ozadju, kot bi ga kdo pozabil... https://t.co/PveJ2mSwkv</w:t>
      </w:r>
    </w:p>
    <w:p>
      <w:r>
        <w:rPr>
          <w:b/>
          <w:u w:val="single"/>
        </w:rPr>
        <w:t>753512</w:t>
      </w:r>
    </w:p>
    <w:p>
      <w:r>
        <w:t>@magrateja @PrometejDD @t_celestina @KatarinaDbr A bi ti mal nehala womansplainat, a? Lepo poslušaj in se uči, punca.</w:t>
      </w:r>
    </w:p>
    <w:p>
      <w:r>
        <w:rPr>
          <w:b/>
          <w:u w:val="single"/>
        </w:rPr>
        <w:t>753513</w:t>
      </w:r>
    </w:p>
    <w:p>
      <w:r>
        <w:t>@t_celestina Kolesarjem na prehodih za pešce ustavim le, če ga uporabijo kot pešci. Drugače, evolucija. 😉</w:t>
      </w:r>
    </w:p>
    <w:p>
      <w:r>
        <w:rPr>
          <w:b/>
          <w:u w:val="single"/>
        </w:rPr>
        <w:t>753514</w:t>
      </w:r>
    </w:p>
    <w:p>
      <w:r>
        <w:t>Pahor vse super duper predlaga, opozori, pove itd. Ne vem, kje se potem vse sfiži? Same puhlice, konkretnih dejanj pa ni. #volitve</w:t>
      </w:r>
    </w:p>
    <w:p>
      <w:r>
        <w:rPr>
          <w:b/>
          <w:u w:val="single"/>
        </w:rPr>
        <w:t>753515</w:t>
      </w:r>
    </w:p>
    <w:p>
      <w:r>
        <w:t>@cnfrmstA Bognedaj, da ti še žena pogrunta, da imaš od ljubice štumfo čez glavo!</w:t>
      </w:r>
    </w:p>
    <w:p>
      <w:r>
        <w:rPr>
          <w:b/>
          <w:u w:val="single"/>
        </w:rPr>
        <w:t>753516</w:t>
      </w:r>
    </w:p>
    <w:p>
      <w:r>
        <w:t>@Tevilevi @nejkom @vanfranco Navem...črtic takrat niso omenjl...</w:t>
        <w:br/>
        <w:t>So jih pr tamladih sedesesovcih...</w:t>
      </w:r>
    </w:p>
    <w:p>
      <w:r>
        <w:rPr>
          <w:b/>
          <w:u w:val="single"/>
        </w:rPr>
        <w:t>753517</w:t>
      </w:r>
    </w:p>
    <w:p>
      <w:r>
        <w:t>@TomazLisec @ZidanDejan Jo VI ? Ste obstrukcirali DZ ?#malipizdun(ševečjasramota)</w:t>
      </w:r>
    </w:p>
    <w:p>
      <w:r>
        <w:rPr>
          <w:b/>
          <w:u w:val="single"/>
        </w:rPr>
        <w:t>753518</w:t>
      </w:r>
    </w:p>
    <w:p>
      <w:r>
        <w:t>Moraš pa biti res krvoločen idiot, da nosiš rdečo zvezdo, ki je simbol komunističnih morilcev. https://t.co/2dRFj6bh7Q</w:t>
      </w:r>
    </w:p>
    <w:p>
      <w:r>
        <w:rPr>
          <w:b/>
          <w:u w:val="single"/>
        </w:rPr>
        <w:t>753519</w:t>
      </w:r>
    </w:p>
    <w:p>
      <w:r>
        <w:t>@JanezPogorelec @SpletnaMladina Janez, NSI je zmerni del ekstremne desnice, ti pa si ekstremni del zmernega dela ekstremne desnice.</w:t>
      </w:r>
    </w:p>
    <w:p>
      <w:r>
        <w:rPr>
          <w:b/>
          <w:u w:val="single"/>
        </w:rPr>
        <w:t>753520</w:t>
      </w:r>
    </w:p>
    <w:p>
      <w:r>
        <w:t>@multikultivator @jkmcnk @mancacveka @Centrifuzija Tako. Pa še rajcate s sobotami.</w:t>
      </w:r>
    </w:p>
    <w:p>
      <w:r>
        <w:rPr>
          <w:b/>
          <w:u w:val="single"/>
        </w:rPr>
        <w:t>753521</w:t>
      </w:r>
    </w:p>
    <w:p>
      <w:r>
        <w:t>Ta užitek, ko prideš ven iz pisarne, in butne vate este calor.</w:t>
        <w:br/>
        <w:t>Ima me, da bi se na glas zadrl:</w:t>
        <w:br/>
        <w:t>https://t.co/gNOGRpZW7x</w:t>
      </w:r>
    </w:p>
    <w:p>
      <w:r>
        <w:rPr>
          <w:b/>
          <w:u w:val="single"/>
        </w:rPr>
        <w:t>753522</w:t>
      </w:r>
    </w:p>
    <w:p>
      <w:r>
        <w:t>Vem težko je razmišljat s svojo glavo do 25. leta, ko te vsi terorizirajo s teorijo. Pol v lifu pa bi  lahko vklopil kak klinker.</w:t>
      </w:r>
    </w:p>
    <w:p>
      <w:r>
        <w:rPr>
          <w:b/>
          <w:u w:val="single"/>
        </w:rPr>
        <w:t>753523</w:t>
      </w:r>
    </w:p>
    <w:p>
      <w:r>
        <w:t>Glasbena šola kmalu pod streho, športna igrišča z novimi, varnejšimi goli.</w:t>
        <w:br/>
        <w:t>https://t.co/CmYpqh9Uh6</w:t>
      </w:r>
    </w:p>
    <w:p>
      <w:r>
        <w:rPr>
          <w:b/>
          <w:u w:val="single"/>
        </w:rPr>
        <w:t>753524</w:t>
      </w:r>
    </w:p>
    <w:p>
      <w:r>
        <w:t>Družbeni trenutek ne dopušča barantanja pri izbiri varuhinje ali varuha človekovih pravic https://t.co/CGhlJn3kVE via @wordpressdotcom</w:t>
      </w:r>
    </w:p>
    <w:p>
      <w:r>
        <w:rPr>
          <w:b/>
          <w:u w:val="single"/>
        </w:rPr>
        <w:t>753525</w:t>
      </w:r>
    </w:p>
    <w:p>
      <w:r>
        <w:t>@br00dah Ravno danes sem apdejtala vse, pa te zvezdice nimam. Imam pa po novem annoyingly velik gumb za nov tvit spodaj desno.</w:t>
      </w:r>
    </w:p>
    <w:p>
      <w:r>
        <w:rPr>
          <w:b/>
          <w:u w:val="single"/>
        </w:rPr>
        <w:t>753526</w:t>
      </w:r>
    </w:p>
    <w:p>
      <w:r>
        <w:t xml:space="preserve">@metkav1 No @sarecmarjan   še vedno sem raje pes, ki laja, </w:t>
        <w:br/>
        <w:t>kot pa režimski psiček na povodcu, ki bevska na povelje.</w:t>
      </w:r>
    </w:p>
    <w:p>
      <w:r>
        <w:rPr>
          <w:b/>
          <w:u w:val="single"/>
        </w:rPr>
        <w:t>753527</w:t>
      </w:r>
    </w:p>
    <w:p>
      <w:r>
        <w:t>meanwhile in Kranj...</w:t>
        <w:br/>
        <w:br/>
        <w:t>z valarjem po travi. ker fuzbal utakmica.</w:t>
        <w:br/>
        <w:br/>
        <w:t>vip loža 5 nadstropje, karte še na voljo!! https://t.co/3kiVW60FwU</w:t>
      </w:r>
    </w:p>
    <w:p>
      <w:r>
        <w:rPr>
          <w:b/>
          <w:u w:val="single"/>
        </w:rPr>
        <w:t>753528</w:t>
      </w:r>
    </w:p>
    <w:p>
      <w:r>
        <w:t>Domet sedanje politike je odstrel nekaj volkov in medvedov. Za vse ostalo je tu MasterCard (proračun) #podmornica</w:t>
      </w:r>
    </w:p>
    <w:p>
      <w:r>
        <w:rPr>
          <w:b/>
          <w:u w:val="single"/>
        </w:rPr>
        <w:t>753529</w:t>
      </w:r>
    </w:p>
    <w:p>
      <w:r>
        <w:t>Milijarde so leta letele mimo, sedaj so pa mediji ugotovili, da je problem 100.000 EUR odpravnine in Audi. #Glavina #SDH #mediji #vau #joke</w:t>
      </w:r>
    </w:p>
    <w:p>
      <w:r>
        <w:rPr>
          <w:b/>
          <w:u w:val="single"/>
        </w:rPr>
        <w:t>753530</w:t>
      </w:r>
    </w:p>
    <w:p>
      <w:r>
        <w:t>@andrejkaroli @Val202 Andrej, katero je bilo nastavljeno vprašanje. Samo firbec, če vem z glave.</w:t>
      </w:r>
    </w:p>
    <w:p>
      <w:r>
        <w:rPr>
          <w:b/>
          <w:u w:val="single"/>
        </w:rPr>
        <w:t>753531</w:t>
      </w:r>
    </w:p>
    <w:p>
      <w:r>
        <w:t>Koga so volivci najbolj oklofutali, koga najbolj povzdignili? https://t.co/utR50KK997</w:t>
      </w:r>
    </w:p>
    <w:p>
      <w:r>
        <w:rPr>
          <w:b/>
          <w:u w:val="single"/>
        </w:rPr>
        <w:t>753532</w:t>
      </w:r>
    </w:p>
    <w:p>
      <w:r>
        <w:t>@dragnslyr_ds Kaj je to kanonsko pravo. Tega v Sloveniji ni. Kanonsko pravo si zainteresirani lahko vtaknejo v rit.</w:t>
      </w:r>
    </w:p>
    <w:p>
      <w:r>
        <w:rPr>
          <w:b/>
          <w:u w:val="single"/>
        </w:rPr>
        <w:t>753533</w:t>
      </w:r>
    </w:p>
    <w:p>
      <w:r>
        <w:t>Kapljica v morju tezav slo zeleznic. Vlak namesto udobja predstavlja nujno zlo. https://t.co/eymoBpBePN</w:t>
      </w:r>
    </w:p>
    <w:p>
      <w:r>
        <w:rPr>
          <w:b/>
          <w:u w:val="single"/>
        </w:rPr>
        <w:t>753534</w:t>
      </w:r>
    </w:p>
    <w:p>
      <w:r>
        <w:t>@NatasaMulec @Bodem43 Saj mi je nerodno: malo sem Odmeve pogledal in zamudil dva zadetka. Meja kulpa!</w:t>
      </w:r>
    </w:p>
    <w:p>
      <w:r>
        <w:rPr>
          <w:b/>
          <w:u w:val="single"/>
        </w:rPr>
        <w:t>753535</w:t>
      </w:r>
    </w:p>
    <w:p>
      <w:r>
        <w:t xml:space="preserve">Sobivanje. Ribič muhari v Krki. Roadie je na mostu. Kolesar pa v zraku. :D </w:t>
        <w:br/>
        <w:t>#mtbjv https://t.co/fbFtzMkqB7</w:t>
      </w:r>
    </w:p>
    <w:p>
      <w:r>
        <w:rPr>
          <w:b/>
          <w:u w:val="single"/>
        </w:rPr>
        <w:t>753536</w:t>
      </w:r>
    </w:p>
    <w:p>
      <w:r>
        <w:t>@BrankoGrims1 24ur ponovno pristranski, v članku omenjajo izgubo podpore Janši, čeprav Nemci navajajo, da so mu bile kršene osnove pravice!</w:t>
      </w:r>
    </w:p>
    <w:p>
      <w:r>
        <w:rPr>
          <w:b/>
          <w:u w:val="single"/>
        </w:rPr>
        <w:t>753537</w:t>
      </w:r>
    </w:p>
    <w:p>
      <w:r>
        <w:t>@KlemenMesarec @PreglArjan Ah, potem je pa vse jasno, to so znani komunajzarji.</w:t>
      </w:r>
    </w:p>
    <w:p>
      <w:r>
        <w:rPr>
          <w:b/>
          <w:u w:val="single"/>
        </w:rPr>
        <w:t>753538</w:t>
      </w:r>
    </w:p>
    <w:p>
      <w:r>
        <w:t>Veš kaj, oboji so približno enako prižvižgani in v Sloveniji jih imamo en kup, kar je res zaskrbljujoče. https://t.co/MieZfl12qV</w:t>
      </w:r>
    </w:p>
    <w:p>
      <w:r>
        <w:rPr>
          <w:b/>
          <w:u w:val="single"/>
        </w:rPr>
        <w:t>753539</w:t>
      </w:r>
    </w:p>
    <w:p>
      <w:r>
        <w:t>.@alikapregl spet fenomenalen na intervjuju z županom! Več tako pripravljenih novinarjev rabimo v Sloveniji!</w:t>
      </w:r>
    </w:p>
    <w:p>
      <w:r>
        <w:rPr>
          <w:b/>
          <w:u w:val="single"/>
        </w:rPr>
        <w:t>753540</w:t>
      </w:r>
    </w:p>
    <w:p>
      <w:r>
        <w:t>@DejaFC @Mendijkendij GLS vsaj pušča pakete na bencinskih. Najslabši je DHL. Ne razumejo da ljudje delajo dopoldan.</w:t>
      </w:r>
    </w:p>
    <w:p>
      <w:r>
        <w:rPr>
          <w:b/>
          <w:u w:val="single"/>
        </w:rPr>
        <w:t>753541</w:t>
      </w:r>
    </w:p>
    <w:p>
      <w:r>
        <w:t xml:space="preserve">Berem na portalih "Neznanci ugrabili starejšega moškega v Beli Krajini". Od kdaj se pa pri nas nezakonitim migrantov reče neznanci? </w:t>
        <w:br/>
        <w:t>#butale</w:t>
      </w:r>
    </w:p>
    <w:p>
      <w:r>
        <w:rPr>
          <w:b/>
          <w:u w:val="single"/>
        </w:rPr>
        <w:t>753542</w:t>
      </w:r>
    </w:p>
    <w:p>
      <w:r>
        <w:t>@had Mene so celo nekateri odblokirali, da me lahko trolajo na to temo 🤦🏻‍♀️</w:t>
      </w:r>
    </w:p>
    <w:p>
      <w:r>
        <w:rPr>
          <w:b/>
          <w:u w:val="single"/>
        </w:rPr>
        <w:t>753543</w:t>
      </w:r>
    </w:p>
    <w:p>
      <w:r>
        <w:t>@zasledovalec70 Jutrček in en lep dan želim nazaj! Kje je posneta ta prekrasna jesenska fotka?</w:t>
      </w:r>
    </w:p>
    <w:p>
      <w:r>
        <w:rPr>
          <w:b/>
          <w:u w:val="single"/>
        </w:rPr>
        <w:t>753544</w:t>
      </w:r>
    </w:p>
    <w:p>
      <w:r>
        <w:t>@MTVladimirov @ales_primc Franci, nategnili so Novica nategnili so tudi tebe. Ce si pameten, bos priznal svoj zlocin in odsedel svoje.</w:t>
      </w:r>
    </w:p>
    <w:p>
      <w:r>
        <w:rPr>
          <w:b/>
          <w:u w:val="single"/>
        </w:rPr>
        <w:t>753545</w:t>
      </w:r>
    </w:p>
    <w:p>
      <w:r>
        <w:t>@meteoriterain Zakaj že kameleoni spreminjajo barvo?  Ti naši kameleoni so hujši!</w:t>
      </w:r>
    </w:p>
    <w:p>
      <w:r>
        <w:rPr>
          <w:b/>
          <w:u w:val="single"/>
        </w:rPr>
        <w:t>753546</w:t>
      </w:r>
    </w:p>
    <w:p>
      <w:r>
        <w:t>Haiku 902: shranjen trenutek - v galeriji mobija cvet ivanjščice Avtor: Lea199 https://t.co/K0yyFESiXN</w:t>
      </w:r>
    </w:p>
    <w:p>
      <w:r>
        <w:rPr>
          <w:b/>
          <w:u w:val="single"/>
        </w:rPr>
        <w:t>753547</w:t>
      </w:r>
    </w:p>
    <w:p>
      <w:r>
        <w:t>@MarjeticaM Prav neverjetno s kaksnim zanosom  potem se razlagajo in pojasnjujejo kako so neucinkoviti.</w:t>
      </w:r>
    </w:p>
    <w:p>
      <w:r>
        <w:rPr>
          <w:b/>
          <w:u w:val="single"/>
        </w:rPr>
        <w:t>753548</w:t>
      </w:r>
    </w:p>
    <w:p>
      <w:r>
        <w:t>@kretenparkira @mup_rh kaj mastnega mu poliz po steklu, ne škoda ampak delo...</w:t>
      </w:r>
    </w:p>
    <w:p>
      <w:r>
        <w:rPr>
          <w:b/>
          <w:u w:val="single"/>
        </w:rPr>
        <w:t>753549</w:t>
      </w:r>
    </w:p>
    <w:p>
      <w:r>
        <w:t>Naši osnovnošolski pevci so ponovno dokazali svojo kvaliteto https://t.co/rzWcbl38rM</w:t>
      </w:r>
    </w:p>
    <w:p>
      <w:r>
        <w:rPr>
          <w:b/>
          <w:u w:val="single"/>
        </w:rPr>
        <w:t>753550</w:t>
      </w:r>
    </w:p>
    <w:p>
      <w:r>
        <w:t>@RichieKis Odlicno.A nadomeščaš vremenarje?kar nadaljuj z takimi prognozami😎😎😎😎</w:t>
      </w:r>
    </w:p>
    <w:p>
      <w:r>
        <w:rPr>
          <w:b/>
          <w:u w:val="single"/>
        </w:rPr>
        <w:t>753551</w:t>
      </w:r>
    </w:p>
    <w:p>
      <w:r>
        <w:t>Jaz na tviterju vsak dan tolčem proti islamizaciji evrope, zraven mi pa cela familija turško propagando na tv gleda. 😧</w:t>
      </w:r>
    </w:p>
    <w:p>
      <w:r>
        <w:rPr>
          <w:b/>
          <w:u w:val="single"/>
        </w:rPr>
        <w:t>753552</w:t>
      </w:r>
    </w:p>
    <w:p>
      <w:r>
        <w:t>Če bi bil jaz terorist in bi vam sestrelil letalo, bi vam to takoj povedal. Samo pravim.</w:t>
      </w:r>
    </w:p>
    <w:p>
      <w:r>
        <w:rPr>
          <w:b/>
          <w:u w:val="single"/>
        </w:rPr>
        <w:t>753553</w:t>
      </w:r>
    </w:p>
    <w:p>
      <w:r>
        <w:t>Izsiljevalski, prostaški in (benevolentno rečeno) polpismen minister ti dela sramoto, @ABratusek.  https://t.co/gObjVYcGDF</w:t>
      </w:r>
    </w:p>
    <w:p>
      <w:r>
        <w:rPr>
          <w:b/>
          <w:u w:val="single"/>
        </w:rPr>
        <w:t>753554</w:t>
      </w:r>
    </w:p>
    <w:p>
      <w:r>
        <w:t>Komentar na novico: Video: Kongresni trg nabito poln in glasen ... https://t.co/zXJOt6m4ci</w:t>
      </w:r>
    </w:p>
    <w:p>
      <w:r>
        <w:rPr>
          <w:b/>
          <w:u w:val="single"/>
        </w:rPr>
        <w:t>753555</w:t>
      </w:r>
    </w:p>
    <w:p>
      <w:r>
        <w:t>@StendlerBostjan ne vem kaj tastara sili v hlev, če vidi, da je v nevarnosti. To je pa bohinjska trma</w:t>
      </w:r>
    </w:p>
    <w:p>
      <w:r>
        <w:rPr>
          <w:b/>
          <w:u w:val="single"/>
        </w:rPr>
        <w:t>753556</w:t>
      </w:r>
    </w:p>
    <w:p>
      <w:r>
        <w:t>Tito ne sodi v to družbo. General, Maršal, Osvoboditelj, antifašist v skupini z Lopovom in piflarjem. https://t.co/8bAYBTM2rP</w:t>
      </w:r>
    </w:p>
    <w:p>
      <w:r>
        <w:rPr>
          <w:b/>
          <w:u w:val="single"/>
        </w:rPr>
        <w:t>753557</w:t>
      </w:r>
    </w:p>
    <w:p>
      <w:r>
        <w:t>Naivni Zahodnjaki,NEVEDNEŽI,Zaslepljenci ne Vidijo NESPOŠTOVANA Mednarodnih Dogovorov((Okupacija Krima,Ukrajine... https://t.co/vpD0bqH0iX</w:t>
      </w:r>
    </w:p>
    <w:p>
      <w:r>
        <w:rPr>
          <w:b/>
          <w:u w:val="single"/>
        </w:rPr>
        <w:t>753558</w:t>
      </w:r>
    </w:p>
    <w:p>
      <w:r>
        <w:t>@petrasovdat @MiroCerar puhlic? Ne razumete kaj Cerarjevi podporniki hočejo. Jaz jih poslušam govoriti, da je Cerar "v redu". To je to.</w:t>
      </w:r>
    </w:p>
    <w:p>
      <w:r>
        <w:rPr>
          <w:b/>
          <w:u w:val="single"/>
        </w:rPr>
        <w:t>753559</w:t>
      </w:r>
    </w:p>
    <w:p>
      <w:r>
        <w:t>@MazzoVanKlein in najbolj nagravžno ker klerotalibanka kaže na modela 'zgoraj'</w:t>
      </w:r>
    </w:p>
    <w:p>
      <w:r>
        <w:rPr>
          <w:b/>
          <w:u w:val="single"/>
        </w:rPr>
        <w:t>753560</w:t>
      </w:r>
    </w:p>
    <w:p>
      <w:r>
        <w:t>@KatarinaJenko In kako si je potem zobovje spral? Je na postaji čez odprta vrata izpljunil?</w:t>
      </w:r>
    </w:p>
    <w:p>
      <w:r>
        <w:rPr>
          <w:b/>
          <w:u w:val="single"/>
        </w:rPr>
        <w:t>753561</w:t>
      </w:r>
    </w:p>
    <w:p>
      <w:r>
        <w:t>Bebci slovenski se še po tridesetih letih niso naučili, kaj pomeni likvidacija podjetja. https://t.co/yXyuy6aqxm</w:t>
      </w:r>
    </w:p>
    <w:p>
      <w:r>
        <w:rPr>
          <w:b/>
          <w:u w:val="single"/>
        </w:rPr>
        <w:t>753562</w:t>
      </w:r>
    </w:p>
    <w:p>
      <w:r>
        <w:t>Pomoje so dotični ljudje pogruntali, da ni dovolj imet Bmw-ja ali Mercedesa, da na ulici zijajo za tabo. #nebuloze #registrske</w:t>
      </w:r>
    </w:p>
    <w:p>
      <w:r>
        <w:rPr>
          <w:b/>
          <w:u w:val="single"/>
        </w:rPr>
        <w:t>753563</w:t>
      </w:r>
    </w:p>
    <w:p>
      <w:r>
        <w:t xml:space="preserve">Joj bo veselo v naslednjih tednih. LMŠ bo zrastla za 300%  na pop tv. Irenca bo 100% v EU parlamentu. </w:t>
        <w:br/>
        <w:t>#pumpamoPumpamo</w:t>
      </w:r>
    </w:p>
    <w:p>
      <w:r>
        <w:rPr>
          <w:b/>
          <w:u w:val="single"/>
        </w:rPr>
        <w:t>753564</w:t>
      </w:r>
    </w:p>
    <w:p>
      <w:r>
        <w:t>uuuuhhh!</w:t>
        <w:br/>
        <w:t>za tale dvoboj bi mi pa bilo prekleto žal, če ga ne bi spremljala. noro.</w:t>
        <w:br/>
        <w:t>bravo nole!!</w:t>
      </w:r>
    </w:p>
    <w:p>
      <w:r>
        <w:rPr>
          <w:b/>
          <w:u w:val="single"/>
        </w:rPr>
        <w:t>753565</w:t>
      </w:r>
    </w:p>
    <w:p>
      <w:r>
        <w:t>@LahovnikMatej @petra_jansa @BorutPahor @sarecmarjan "Parlamentarno" bi zaenkrat izpustil. Igralci se ne izkažejo prav dobro (Violetno).</w:t>
      </w:r>
    </w:p>
    <w:p>
      <w:r>
        <w:rPr>
          <w:b/>
          <w:u w:val="single"/>
        </w:rPr>
        <w:t>753566</w:t>
      </w:r>
    </w:p>
    <w:p>
      <w:r>
        <w:t>@metkav1 Vsi pa govorijo kako migracije reševati, da bodo potekale normalno. WTF pa ste normalni??? Zapret meje druge opcije NI!!!</w:t>
      </w:r>
    </w:p>
    <w:p>
      <w:r>
        <w:rPr>
          <w:b/>
          <w:u w:val="single"/>
        </w:rPr>
        <w:t>753567</w:t>
      </w:r>
    </w:p>
    <w:p>
      <w:r>
        <w:t>Nov hit v Sloveniji: Infinity zapestnice!</w:t>
        <w:br/>
        <w:t>Klikni in si izberi svojo zapestnico s sporočilom tudi ti!... http://t.co/hcN8zCfFM8</w:t>
      </w:r>
    </w:p>
    <w:p>
      <w:r>
        <w:rPr>
          <w:b/>
          <w:u w:val="single"/>
        </w:rPr>
        <w:t>753568</w:t>
      </w:r>
    </w:p>
    <w:p>
      <w:r>
        <w:t>@leaathenatabako ...ah, niti slučajno...v postelji bi kaj druga delal...jebeš leptop...😕😛😛</w:t>
      </w:r>
    </w:p>
    <w:p>
      <w:r>
        <w:rPr>
          <w:b/>
          <w:u w:val="single"/>
        </w:rPr>
        <w:t>753569</w:t>
      </w:r>
    </w:p>
    <w:p>
      <w:r>
        <w:t>Ponesreči zaprli mačka v pisarne. Sivček se je res kvalitetno posral na tapison. #gosivcek</w:t>
      </w:r>
    </w:p>
    <w:p>
      <w:r>
        <w:rPr>
          <w:b/>
          <w:u w:val="single"/>
        </w:rPr>
        <w:t>753570</w:t>
      </w:r>
    </w:p>
    <w:p>
      <w:r>
        <w:t>Muršak po porazu z Rusijo: "Bili so močnejši, hitrost je neverjetna" https://t.co/TsSLVDDTag</w:t>
      </w:r>
    </w:p>
    <w:p>
      <w:r>
        <w:rPr>
          <w:b/>
          <w:u w:val="single"/>
        </w:rPr>
        <w:t>753571</w:t>
      </w:r>
    </w:p>
    <w:p>
      <w:r>
        <w:t>@bojan_krajnc Zdovc je vpil 'obramba, obramba', jaz pa 'policija, policija'.</w:t>
      </w:r>
    </w:p>
    <w:p>
      <w:r>
        <w:rPr>
          <w:b/>
          <w:u w:val="single"/>
        </w:rPr>
        <w:t>753572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753573</w:t>
      </w:r>
    </w:p>
    <w:p>
      <w:r>
        <w:t>@Kra1969 @ZigaTurk @ABratusek Stane nič, ampak iz železne dobe smo pa le prišli...z tranzicijski levico s pomočjo pufov pa v kameno !?</w:t>
      </w:r>
    </w:p>
    <w:p>
      <w:r>
        <w:rPr>
          <w:b/>
          <w:u w:val="single"/>
        </w:rPr>
        <w:t>753574</w:t>
      </w:r>
    </w:p>
    <w:p>
      <w:r>
        <w:t>@opica @nad_bogom S kamioni definitivno ne. Razen, če misliš, da če se skriješ pod podvozje, da boš potem pa varna.</w:t>
      </w:r>
    </w:p>
    <w:p>
      <w:r>
        <w:rPr>
          <w:b/>
          <w:u w:val="single"/>
        </w:rPr>
        <w:t>753575</w:t>
      </w:r>
    </w:p>
    <w:p>
      <w:r>
        <w:t>UTD je še eno od "zdravil", s katerimi bi obujali že stokrat crknjeno kravo socializma.</w:t>
        <w:br/>
        <w:t>Denar ne raste na drevesih!</w:t>
        <w:br/>
        <w:t>https://t.co/2OOqvMZPpR</w:t>
      </w:r>
    </w:p>
    <w:p>
      <w:r>
        <w:rPr>
          <w:b/>
          <w:u w:val="single"/>
        </w:rPr>
        <w:t>753576</w:t>
      </w:r>
    </w:p>
    <w:p>
      <w:r>
        <w:t>@gnila_slovenija takega faila pa že dolgo ne. Uporabnost je še hujša od dizajna</w:t>
      </w:r>
    </w:p>
    <w:p>
      <w:r>
        <w:rPr>
          <w:b/>
          <w:u w:val="single"/>
        </w:rPr>
        <w:t>753577</w:t>
      </w:r>
    </w:p>
    <w:p>
      <w:r>
        <w:t>#Slušalke #ASUS #Orion, #Računalniška oprema Slušalke in mikrofoni #MEGABITE - #računalniki in #računalniška #oprema https://t.co/mZjBbBcuyA</w:t>
      </w:r>
    </w:p>
    <w:p>
      <w:r>
        <w:rPr>
          <w:b/>
          <w:u w:val="single"/>
        </w:rPr>
        <w:t>753578</w:t>
      </w:r>
    </w:p>
    <w:p>
      <w:r>
        <w:t>@KilgoreSH5 @policija_si Najbrž kakšen policist, simpatizer SDS. Po možnosti tudi frend človeka, ki grozi bivšemu predsedniku.</w:t>
      </w:r>
    </w:p>
    <w:p>
      <w:r>
        <w:rPr>
          <w:b/>
          <w:u w:val="single"/>
        </w:rPr>
        <w:t>753579</w:t>
      </w:r>
    </w:p>
    <w:p>
      <w:r>
        <w:t>@tasosedova Najboljš je vse blokirat. Potem se sploh ni treba več pogovarjat.</w:t>
      </w:r>
    </w:p>
    <w:p>
      <w:r>
        <w:rPr>
          <w:b/>
          <w:u w:val="single"/>
        </w:rPr>
        <w:t>753580</w:t>
      </w:r>
    </w:p>
    <w:p>
      <w:r>
        <w:t>@JozeBiscak @RevijaReporter takole bom dejal... doker se med sabo jebejo se ne bom vmesaval.</w:t>
      </w:r>
    </w:p>
    <w:p>
      <w:r>
        <w:rPr>
          <w:b/>
          <w:u w:val="single"/>
        </w:rPr>
        <w:t>753581</w:t>
      </w:r>
    </w:p>
    <w:p>
      <w:r>
        <w:t>@BernardBrscic Gledala in poslusala. Avstrijci negujejo svojo kulturo,Slovenci jo balkanizirajo.</w:t>
      </w:r>
    </w:p>
    <w:p>
      <w:r>
        <w:rPr>
          <w:b/>
          <w:u w:val="single"/>
        </w:rPr>
        <w:t>753582</w:t>
      </w:r>
    </w:p>
    <w:p>
      <w:r>
        <w:t>@msTrcek To imaš pa prav. Kaj pa kako regionalno? Fuži, bograč, bujta repa,...</w:t>
      </w:r>
    </w:p>
    <w:p>
      <w:r>
        <w:rPr>
          <w:b/>
          <w:u w:val="single"/>
        </w:rPr>
        <w:t>753583</w:t>
      </w:r>
    </w:p>
    <w:p>
      <w:r>
        <w:t>@PrstanSi Zdaj vsaj priznajo, da kradejo! A je Golobic tako cist, da govori o "drugih"?</w:t>
      </w:r>
    </w:p>
    <w:p>
      <w:r>
        <w:rPr>
          <w:b/>
          <w:u w:val="single"/>
        </w:rPr>
        <w:t>753584</w:t>
      </w:r>
    </w:p>
    <w:p>
      <w:r>
        <w:t>@steinbuch @rtvslo Morda pa ne želijo še ene Vilne? #še_pomnite vojni hujskači?</w:t>
      </w:r>
    </w:p>
    <w:p>
      <w:r>
        <w:rPr>
          <w:b/>
          <w:u w:val="single"/>
        </w:rPr>
        <w:t>753585</w:t>
      </w:r>
    </w:p>
    <w:p>
      <w:r>
        <w:t>O sefici drzavnega SDH, ki upravlja z 11 mrd € ne vemo skoraj nic, poslanci in ministri pa porocajo o vsakem € svojega premozenja. #butale</w:t>
      </w:r>
    </w:p>
    <w:p>
      <w:r>
        <w:rPr>
          <w:b/>
          <w:u w:val="single"/>
        </w:rPr>
        <w:t>753586</w:t>
      </w:r>
    </w:p>
    <w:p>
      <w:r>
        <w:t>@milijonar @BracicREGOUC Ne kaže se sekirati. Daš zoprneža na #block, pa imaš mir. Un pa naj še naprej kruli, kot mu srček veleva.</w:t>
      </w:r>
    </w:p>
    <w:p>
      <w:r>
        <w:rPr>
          <w:b/>
          <w:u w:val="single"/>
        </w:rPr>
        <w:t>753587</w:t>
      </w:r>
    </w:p>
    <w:p>
      <w:r>
        <w:t>@KatarinaDbr @adria_airways Pa ni čist tko. Velikokrat pizdim čez njih (upravičeno), a večino sestankov ob desetih sem do sedaj ujela.</w:t>
      </w:r>
    </w:p>
    <w:p>
      <w:r>
        <w:rPr>
          <w:b/>
          <w:u w:val="single"/>
        </w:rPr>
        <w:t>753588</w:t>
      </w:r>
    </w:p>
    <w:p>
      <w:r>
        <w:t>V dolini nič novega. Drug drugemu jebemo mater. Tik tak tik tak ... https://t.co/RfZ4j0r9gT</w:t>
      </w:r>
    </w:p>
    <w:p>
      <w:r>
        <w:rPr>
          <w:b/>
          <w:u w:val="single"/>
        </w:rPr>
        <w:t>753589</w:t>
      </w:r>
    </w:p>
    <w:p>
      <w:r>
        <w:t>Nekaj z repom in glavo - Vlak za drugi tir je odpeljal vsaj pred desetletjem: https://t.co/h51m85VUWM</w:t>
      </w:r>
    </w:p>
    <w:p>
      <w:r>
        <w:rPr>
          <w:b/>
          <w:u w:val="single"/>
        </w:rPr>
        <w:t>753590</w:t>
      </w:r>
    </w:p>
    <w:p>
      <w:r>
        <w:t>po petih letih česanja mačka nisem več vsa pokrempana. odkrila sem furminator. po petih letih.</w:t>
      </w:r>
    </w:p>
    <w:p>
      <w:r>
        <w:rPr>
          <w:b/>
          <w:u w:val="single"/>
        </w:rPr>
        <w:t>753591</w:t>
      </w:r>
    </w:p>
    <w:p>
      <w:r>
        <w:t>@marusaSusi @Pikowaru francoski avtomobili se vržejo stran, ne pa servisirajo.</w:t>
      </w:r>
    </w:p>
    <w:p>
      <w:r>
        <w:rPr>
          <w:b/>
          <w:u w:val="single"/>
        </w:rPr>
        <w:t>753592</w:t>
      </w:r>
    </w:p>
    <w:p>
      <w:r>
        <w:t>@miran_horvat Morda pa bi bilo potrebno sodnike in še koga poslati na tečaj o valutni klavzuli</w:t>
      </w:r>
    </w:p>
    <w:p>
      <w:r>
        <w:rPr>
          <w:b/>
          <w:u w:val="single"/>
        </w:rPr>
        <w:t>753593</w:t>
      </w:r>
    </w:p>
    <w:p>
      <w:r>
        <w:t>Nad tecaj. Sem pozabu vcer poslat najavo... danes zgleda letljivo popoldne. Ob 17.00 na ambrozu. Najavite. Lp</w:t>
      </w:r>
    </w:p>
    <w:p>
      <w:r>
        <w:rPr>
          <w:b/>
          <w:u w:val="single"/>
        </w:rPr>
        <w:t>753594</w:t>
      </w:r>
    </w:p>
    <w:p>
      <w:r>
        <w:t>Še nekaj utrinkov iz naših poletnih delavnic. Najdite se! :)</w:t>
        <w:br/>
        <w:br/>
        <w:t>#teamplesnival</w:t>
      </w:r>
    </w:p>
    <w:p>
      <w:r>
        <w:rPr>
          <w:b/>
          <w:u w:val="single"/>
        </w:rPr>
        <w:t>753595</w:t>
      </w:r>
    </w:p>
    <w:p>
      <w:r>
        <w:t>Italjani zapirajo, Avstrijci zaprli in ne boste verjeli: naš klovn bo "poostril nadzor" na južni meji. Takoj ko ne bo kakšnega mitinga.</w:t>
      </w:r>
    </w:p>
    <w:p>
      <w:r>
        <w:rPr>
          <w:b/>
          <w:u w:val="single"/>
        </w:rPr>
        <w:t>753596</w:t>
      </w:r>
    </w:p>
    <w:p>
      <w:r>
        <w:t>@vinkovasle1 @lucijausaj @JJansaSDS @BorutPahor Ob asistenci nadutega murgeljskega plačanca Žerdina.</w:t>
      </w:r>
    </w:p>
    <w:p>
      <w:r>
        <w:rPr>
          <w:b/>
          <w:u w:val="single"/>
        </w:rPr>
        <w:t>753597</w:t>
      </w:r>
    </w:p>
    <w:p>
      <w:r>
        <w:t>@TjasaSlokar Sramota,  maškarada izven pustnega vaša.  Le kaj si mislijo otroci.</w:t>
      </w:r>
    </w:p>
    <w:p>
      <w:r>
        <w:rPr>
          <w:b/>
          <w:u w:val="single"/>
        </w:rPr>
        <w:t>753598</w:t>
      </w:r>
    </w:p>
    <w:p>
      <w:r>
        <w:t>@hrastelj @RokHumar Jaz bi vsem tem sprogramiral avtomatski odgovor link https://t.co/UWwbY9bFuN</w:t>
      </w:r>
    </w:p>
    <w:p>
      <w:r>
        <w:rPr>
          <w:b/>
          <w:u w:val="single"/>
        </w:rPr>
        <w:t>753599</w:t>
      </w:r>
    </w:p>
    <w:p>
      <w:r>
        <w:t>@SlanaZagar POP TV zmanjšala predvideno število sedežev za SDS, zato bom spremljala soočenje po TV.</w:t>
      </w:r>
    </w:p>
    <w:p>
      <w:r>
        <w:rPr>
          <w:b/>
          <w:u w:val="single"/>
        </w:rPr>
        <w:t>753600</w:t>
      </w:r>
    </w:p>
    <w:p>
      <w:r>
        <w:t>Katanec: Iličića sem vprašal, katera noga je poškodovana. Rekel je, da je desna, pa sem mu odvrnil: "Dobro, desne itak ne rabiš." #srcebije</w:t>
      </w:r>
    </w:p>
    <w:p>
      <w:r>
        <w:rPr>
          <w:b/>
          <w:u w:val="single"/>
        </w:rPr>
        <w:t>753601</w:t>
      </w:r>
    </w:p>
    <w:p>
      <w:r>
        <w:t>Napad na Žide v nemškem mestu Halle: v streljanju ubita dva človeka https://t.co/sI75hDVpx2</w:t>
      </w:r>
    </w:p>
    <w:p>
      <w:r>
        <w:rPr>
          <w:b/>
          <w:u w:val="single"/>
        </w:rPr>
        <w:t>753602</w:t>
      </w:r>
    </w:p>
    <w:p>
      <w:r>
        <w:t>@ntokomc Dragi mladenič, prej ko začnete zganjati antisocializerm in antikomunizem, bolj bo to produktivno za SLO.</w:t>
      </w:r>
    </w:p>
    <w:p>
      <w:r>
        <w:rPr>
          <w:b/>
          <w:u w:val="single"/>
        </w:rPr>
        <w:t>753603</w:t>
      </w:r>
    </w:p>
    <w:p>
      <w:r>
        <w:t>Terme Zreče - rehabilitacijski oddelek. Da pacientu ni dolgčas :), lahko lovi ... jaz mislim, da je to ščurek. https://t.co/lZOkWEB45F</w:t>
      </w:r>
    </w:p>
    <w:p>
      <w:r>
        <w:rPr>
          <w:b/>
          <w:u w:val="single"/>
        </w:rPr>
        <w:t>753604</w:t>
      </w:r>
    </w:p>
    <w:p>
      <w:r>
        <w:t>@BizjakSelma Hvala za nagrado,žal so me na fb blokirali tako,da se tuki zahvalim.</w:t>
      </w:r>
    </w:p>
    <w:p>
      <w:r>
        <w:rPr>
          <w:b/>
          <w:u w:val="single"/>
        </w:rPr>
        <w:t>753605</w:t>
      </w:r>
    </w:p>
    <w:p>
      <w:r>
        <w:t>@tamara80s @PrometejDD @drfilomena @Andrazus Vsi rinejo po svoje in kljub temu nekako funkcionira 🤷‍♂️</w:t>
        <w:br/>
        <w:br/>
        <w:t>https://t.co/wWguA23yIo</w:t>
      </w:r>
    </w:p>
    <w:p>
      <w:r>
        <w:rPr>
          <w:b/>
          <w:u w:val="single"/>
        </w:rPr>
        <w:t>753606</w:t>
      </w:r>
    </w:p>
    <w:p>
      <w:r>
        <w:t>Slovenija potrdila predlog vlade, odstrelili bodo 200 medvedov in 11 volkov https://t.co/JkrBz0kgdk</w:t>
      </w:r>
    </w:p>
    <w:p>
      <w:r>
        <w:rPr>
          <w:b/>
          <w:u w:val="single"/>
        </w:rPr>
        <w:t>753607</w:t>
      </w:r>
    </w:p>
    <w:p>
      <w:r>
        <w:t>Sem rekla, da bom imela vse izpite do 1. etape #TDF2014 narejene? Evo poletje se lahko začne. Počitnice do oktobra. #idid #Summer14</w:t>
      </w:r>
    </w:p>
    <w:p>
      <w:r>
        <w:rPr>
          <w:b/>
          <w:u w:val="single"/>
        </w:rPr>
        <w:t>753608</w:t>
      </w:r>
    </w:p>
    <w:p>
      <w:r>
        <w:t>@marjanpodlogar @bo7ksar @penzionist12 @lucijausaj ...in, ko še vedno ne dojameš, da si pajac Janeza Janše!</w:t>
      </w:r>
    </w:p>
    <w:p>
      <w:r>
        <w:rPr>
          <w:b/>
          <w:u w:val="single"/>
        </w:rPr>
        <w:t>753609</w:t>
      </w:r>
    </w:p>
    <w:p>
      <w:r>
        <w:t>Oplakonopla! To je blo pa hitro! V ponedeljek poslan karton, danes že nova odločba. Se prebujajo kot pomlad.</w:t>
      </w:r>
    </w:p>
    <w:p>
      <w:r>
        <w:rPr>
          <w:b/>
          <w:u w:val="single"/>
        </w:rPr>
        <w:t>753610</w:t>
      </w:r>
    </w:p>
    <w:p>
      <w:r>
        <w:t>POLNJENI JAJČEVCI - Sestavine: * 4 jajčevci * skodelica skuhane prosene kaše * 2 korenčka * 1 bučka  http://t.co/EtGotWU3tw</w:t>
      </w:r>
    </w:p>
    <w:p>
      <w:r>
        <w:rPr>
          <w:b/>
          <w:u w:val="single"/>
        </w:rPr>
        <w:t>753611</w:t>
      </w:r>
    </w:p>
    <w:p>
      <w:r>
        <w:t>@petrasovdat Hebo vas crn caj, pa zele, pa roza, pa plav, pa... itak ni v nobenem tistih rastlinc, ki bi morale bit notri</w:t>
      </w:r>
    </w:p>
    <w:p>
      <w:r>
        <w:rPr>
          <w:b/>
          <w:u w:val="single"/>
        </w:rPr>
        <w:t>753612</w:t>
      </w:r>
    </w:p>
    <w:p>
      <w:r>
        <w:t>@nmusar @NeMaramButlov @Demokracija1 To, da je bila oddaja slaba pa ... ah, ti krščen matiček!</w:t>
      </w:r>
    </w:p>
    <w:p>
      <w:r>
        <w:rPr>
          <w:b/>
          <w:u w:val="single"/>
        </w:rPr>
        <w:t>753613</w:t>
      </w:r>
    </w:p>
    <w:p>
      <w:r>
        <w:t>Dragi starši, letalo iz Berlina (EZY5521) pristane na Brniku ob 12.35. Na izkrcavanje/prtljago bomo čakali vsaj 20min. Se vidimo okoli 13h.</w:t>
      </w:r>
    </w:p>
    <w:p>
      <w:r>
        <w:rPr>
          <w:b/>
          <w:u w:val="single"/>
        </w:rPr>
        <w:t>753614</w:t>
      </w:r>
    </w:p>
    <w:p>
      <w:r>
        <w:t>@IvankaKoprivc @Nova24TV Pri nas bo 99% zagovornikov rdeče zvezde reklo "prav jim bodi". #opraniMožgani</w:t>
      </w:r>
    </w:p>
    <w:p>
      <w:r>
        <w:rPr>
          <w:b/>
          <w:u w:val="single"/>
        </w:rPr>
        <w:t>753615</w:t>
      </w:r>
    </w:p>
    <w:p>
      <w:r>
        <w:t>'Hej a mi posles zapiske' v soli se pa niti ne pozdraviva - bitch no, nisem jih zate delala celo popoldne medtem ko si bla ti na kavi, adijo</w:t>
      </w:r>
    </w:p>
    <w:p>
      <w:r>
        <w:rPr>
          <w:b/>
          <w:u w:val="single"/>
        </w:rPr>
        <w:t>753616</w:t>
      </w:r>
    </w:p>
    <w:p>
      <w:r>
        <w:t>Vstop Hrvaške v Šengen...še zadnji joker Slovenije, da spravi Kroate k pameti. Ampak ne s tem ministrom. https://t.co/FX5OyfMdSf</w:t>
      </w:r>
    </w:p>
    <w:p>
      <w:r>
        <w:rPr>
          <w:b/>
          <w:u w:val="single"/>
        </w:rPr>
        <w:t>753617</w:t>
      </w:r>
    </w:p>
    <w:p>
      <w:r>
        <w:t>X: Tele pistacije pa ne boš uspel odpreti.</w:t>
        <w:br/>
        <w:br/>
        <w:t>Jaz: cinično pogledam izpod čela in: https://t.co/cmngOcZkET</w:t>
      </w:r>
    </w:p>
    <w:p>
      <w:r>
        <w:rPr>
          <w:b/>
          <w:u w:val="single"/>
        </w:rPr>
        <w:t>753618</w:t>
      </w:r>
    </w:p>
    <w:p>
      <w:r>
        <w:t>@ItaqRina @budameat Folk ne zna prodajat 😄 saj je bil samo na koncu, če me spomin ne vara</w:t>
      </w:r>
    </w:p>
    <w:p>
      <w:r>
        <w:rPr>
          <w:b/>
          <w:u w:val="single"/>
        </w:rPr>
        <w:t>753619</w:t>
      </w:r>
    </w:p>
    <w:p>
      <w:r>
        <w:t>Pri Čatežu prijeli Hrvata, ki je čez mejo tihotapil Afganistance</w:t>
        <w:br/>
        <w:t>https://t.co/LUKiWbt3Hz https://t.co/z0tbIHVNc4</w:t>
      </w:r>
    </w:p>
    <w:p>
      <w:r>
        <w:rPr>
          <w:b/>
          <w:u w:val="single"/>
        </w:rPr>
        <w:t>753620</w:t>
      </w:r>
    </w:p>
    <w:p>
      <w:r>
        <w:t>Kdo bo dal denar Savi Re: Ta teden bo pozavarovalnica objavila prospekt za dokapitalizacijo http://t.co/cUyIqYh9os</w:t>
      </w:r>
    </w:p>
    <w:p>
      <w:r>
        <w:rPr>
          <w:b/>
          <w:u w:val="single"/>
        </w:rPr>
        <w:t>753621</w:t>
      </w:r>
    </w:p>
    <w:p>
      <w:r>
        <w:t xml:space="preserve">Da ne bi kdo pozabil in rekel, kot so že.!! </w:t>
        <w:br/>
        <w:t xml:space="preserve">...saj pri nas ne bo posilstev, ke bo to takoj </w:t>
        <w:br/>
        <w:t xml:space="preserve">sovražni govor.! </w:t>
        <w:br/>
        <w:t>#Komentar_nova24</w:t>
      </w:r>
    </w:p>
    <w:p>
      <w:r>
        <w:rPr>
          <w:b/>
          <w:u w:val="single"/>
        </w:rPr>
        <w:t>753622</w:t>
      </w:r>
    </w:p>
    <w:p>
      <w:r>
        <w:t>@cashkee @lenci53 Jaaa. Čisti profiči. Še butat začnejo z gobcem v roko, če slučajno un, pri katerem vedno dobijo, pozabi kaj dat 😂😂</w:t>
      </w:r>
    </w:p>
    <w:p>
      <w:r>
        <w:rPr>
          <w:b/>
          <w:u w:val="single"/>
        </w:rPr>
        <w:t>753623</w:t>
      </w:r>
    </w:p>
    <w:p>
      <w:r>
        <w:t>Mastercard kartice za migrante... kriminalci vseh vrst...tko dobrega biznisa že dolgo niso imeli..</w:t>
      </w:r>
    </w:p>
    <w:p>
      <w:r>
        <w:rPr>
          <w:b/>
          <w:u w:val="single"/>
        </w:rPr>
        <w:t>753624</w:t>
      </w:r>
    </w:p>
    <w:p>
      <w:r>
        <w:t>@jolandabuh Večina kronikov pod maligani pije"pod mizo"..javno jih zazna medij ali dober poznavalec posledic opitosti !</w:t>
      </w:r>
    </w:p>
    <w:p>
      <w:r>
        <w:rPr>
          <w:b/>
          <w:u w:val="single"/>
        </w:rPr>
        <w:t>753625</w:t>
      </w:r>
    </w:p>
    <w:p>
      <w:r>
        <w:t>@MarkoPavlisic Varda kot obmejna dekoracija. Smiselna protiutez nedekoriranim prehajalcem mej...</w:t>
      </w:r>
    </w:p>
    <w:p>
      <w:r>
        <w:rPr>
          <w:b/>
          <w:u w:val="single"/>
        </w:rPr>
        <w:t>753626</w:t>
      </w:r>
    </w:p>
    <w:p>
      <w:r>
        <w:t>@Baldrick_57 V čigavo koleno?So vedno streljali drugi in se vidi kam smo prišli.</w:t>
      </w:r>
    </w:p>
    <w:p>
      <w:r>
        <w:rPr>
          <w:b/>
          <w:u w:val="single"/>
        </w:rPr>
        <w:t>753627</w:t>
      </w:r>
    </w:p>
    <w:p>
      <w:r>
        <w:t>@nejkom @leaathenatabako Stripi pa od filmov; v bistvu so bli to prvi videoprojektorji.</w:t>
      </w:r>
    </w:p>
    <w:p>
      <w:r>
        <w:rPr>
          <w:b/>
          <w:u w:val="single"/>
        </w:rPr>
        <w:t>753628</w:t>
      </w:r>
    </w:p>
    <w:p>
      <w:r>
        <w:t>@nimivseeno @cikibucka @MartinValic Mene tudi. Z grafiti posrane vlake ni potrebno prati in čistiti. Nagravžno!</w:t>
      </w:r>
    </w:p>
    <w:p>
      <w:r>
        <w:rPr>
          <w:b/>
          <w:u w:val="single"/>
        </w:rPr>
        <w:t>753629</w:t>
      </w:r>
    </w:p>
    <w:p>
      <w:r>
        <w:t>Mulc z vlakom, zaključek:</w:t>
        <w:br/>
        <w:t>Začni trenirat mišice za bicikl ali varčevati za avto.</w:t>
        <w:br/>
        <w:t>Počasi se z #lpp in s #SŽ ne pride daleč 😤</w:t>
      </w:r>
    </w:p>
    <w:p>
      <w:r>
        <w:rPr>
          <w:b/>
          <w:u w:val="single"/>
        </w:rPr>
        <w:t>753630</w:t>
      </w:r>
    </w:p>
    <w:p>
      <w:r>
        <w:t>@MitjaIrsic Če je kdo zdrahar in ščuva je to Avnojec Janša,vsi ostali so amaterčki</w:t>
      </w:r>
    </w:p>
    <w:p>
      <w:r>
        <w:rPr>
          <w:b/>
          <w:u w:val="single"/>
        </w:rPr>
        <w:t>753631</w:t>
      </w:r>
    </w:p>
    <w:p>
      <w:r>
        <w:t>@MATJAUEK @markovicnatassa @had @vladaRS Res? A sistemski so tisti od SD LMŠ SMC SAB, ki jih spišejo lobisti zavarovalnic...?</w:t>
      </w:r>
    </w:p>
    <w:p>
      <w:r>
        <w:rPr>
          <w:b/>
          <w:u w:val="single"/>
        </w:rPr>
        <w:t>753632</w:t>
      </w:r>
    </w:p>
    <w:p>
      <w:r>
        <w:t>@jerom_jerom1 @24ur_com @Svet_KanalA Ubožci še za obleko nimajo in napol nagi okrog hodijo. 😵</w:t>
      </w:r>
    </w:p>
    <w:p>
      <w:r>
        <w:rPr>
          <w:b/>
          <w:u w:val="single"/>
        </w:rPr>
        <w:t>753633</w:t>
      </w:r>
    </w:p>
    <w:p>
      <w:r>
        <w:t>Nimate garaže ali nadstreška, pa bi vseeno radi pokrili svoj avtomobil? https://t.co/7OQy2gIQQF</w:t>
      </w:r>
    </w:p>
    <w:p>
      <w:r>
        <w:rPr>
          <w:b/>
          <w:u w:val="single"/>
        </w:rPr>
        <w:t>753634</w:t>
      </w:r>
    </w:p>
    <w:p>
      <w:r>
        <w:t>Predstavniki vojaške industrije želijo še več sodelovanja s Slovensko vojsko https://t.co/JoOTYCicsN Vojni dobičkarji. Fuj</w:t>
      </w:r>
    </w:p>
    <w:p>
      <w:r>
        <w:rPr>
          <w:b/>
          <w:u w:val="single"/>
        </w:rPr>
        <w:t>753635</w:t>
      </w:r>
    </w:p>
    <w:p>
      <w:r>
        <w:t>@prerok @BostjanJerko @MarkoPavlisic Ne. Zato, ker so Slovenci nesamozavestni častilci vsega tujega.</w:t>
      </w:r>
    </w:p>
    <w:p>
      <w:r>
        <w:rPr>
          <w:b/>
          <w:u w:val="single"/>
        </w:rPr>
        <w:t>753636</w:t>
      </w:r>
    </w:p>
    <w:p>
      <w:r>
        <w:t>Pa se sprašujejo,zakaj prodaja tiskanih medijev pada? https://t.co/O5l4SooEfJ</w:t>
      </w:r>
    </w:p>
    <w:p>
      <w:r>
        <w:rPr>
          <w:b/>
          <w:u w:val="single"/>
        </w:rPr>
        <w:t>753637</w:t>
      </w:r>
    </w:p>
    <w:p>
      <w:r>
        <w:t>@ZigaTurk Citiranje neumnih izjav ne naredi vaših teorij nič manj neumnih. https://t.co/G6FC9DI6pG</w:t>
      </w:r>
    </w:p>
    <w:p>
      <w:r>
        <w:rPr>
          <w:b/>
          <w:u w:val="single"/>
        </w:rPr>
        <w:t>753638</w:t>
      </w:r>
    </w:p>
    <w:p>
      <w:r>
        <w:t>V trgovini: Pred mano dva najstnika, čez njiju se naprej k možu vrine starejša debela neolikana gospa in enemu zabrusi "pazi!" Brez prosim.</w:t>
      </w:r>
    </w:p>
    <w:p>
      <w:r>
        <w:rPr>
          <w:b/>
          <w:u w:val="single"/>
        </w:rPr>
        <w:t>753639</w:t>
      </w:r>
    </w:p>
    <w:p>
      <w:r>
        <w:t>@p2035e @Maxatnes @drVinkoGorenak @vecer Si se tega primitivnega izražanja naučil v naši os.šoli ali ti ga je dala mati narava !?</w:t>
      </w:r>
    </w:p>
    <w:p>
      <w:r>
        <w:rPr>
          <w:b/>
          <w:u w:val="single"/>
        </w:rPr>
        <w:t>753640</w:t>
      </w:r>
    </w:p>
    <w:p>
      <w:r>
        <w:t>Murgle so ukazale, da še ni čas za novi demos... Počakajmo na rezultate volitev, pravijo iz štaba... https://t.co/1sni8aaVuz</w:t>
      </w:r>
    </w:p>
    <w:p>
      <w:r>
        <w:rPr>
          <w:b/>
          <w:u w:val="single"/>
        </w:rPr>
        <w:t>753641</w:t>
      </w:r>
    </w:p>
    <w:p>
      <w:r>
        <w:t>@tyschew Cela jeba. Veš kaj bom naredil? Šel bom na en kolesarski izlet po Ljubljani in lepo plačal te pizdarije na okencih 😂</w:t>
      </w:r>
    </w:p>
    <w:p>
      <w:r>
        <w:rPr>
          <w:b/>
          <w:u w:val="single"/>
        </w:rPr>
        <w:t>753642</w:t>
      </w:r>
    </w:p>
    <w:p>
      <w:r>
        <w:t>@engslove1 On ko se zjutraj zbudi, 😃misli da je Tito in jebe vse po spisku 😂</w:t>
      </w:r>
    </w:p>
    <w:p>
      <w:r>
        <w:rPr>
          <w:b/>
          <w:u w:val="single"/>
        </w:rPr>
        <w:t>753643</w:t>
      </w:r>
    </w:p>
    <w:p>
      <w:r>
        <w:t>V grbu slovenske zastave bi mogla bit samo poln prehitevalni in prazen vozni pas. #vsipoprehitevalnem #slovenia</w:t>
      </w:r>
    </w:p>
    <w:p>
      <w:r>
        <w:rPr>
          <w:b/>
          <w:u w:val="single"/>
        </w:rPr>
        <w:t>753644</w:t>
      </w:r>
    </w:p>
    <w:p>
      <w:r>
        <w:t>@MihaRosa79 @tomicvioleta @strankalevica Levica si je slabo reklamo z njo nardila..pa so jo v klet zaprl..saj raja bo pozabila..</w:t>
      </w:r>
    </w:p>
    <w:p>
      <w:r>
        <w:rPr>
          <w:b/>
          <w:u w:val="single"/>
        </w:rPr>
        <w:t>753645</w:t>
      </w:r>
    </w:p>
    <w:p>
      <w:r>
        <w:t>Ne razumem zakaj pri odbojki še vedno to glupo pravilo, da morajo tablice nosit ob prihodu v igro!! :) @zballe @Kauro1</w:t>
      </w:r>
    </w:p>
    <w:p>
      <w:r>
        <w:rPr>
          <w:b/>
          <w:u w:val="single"/>
        </w:rPr>
        <w:t>753646</w:t>
      </w:r>
    </w:p>
    <w:p>
      <w:r>
        <w:t>Romana Tomc, intelektualka z občutkom za malega človeka, zavedna Slovenka in Evropejka, ni populistka, vse lastnosti, da postane predsednica</w:t>
      </w:r>
    </w:p>
    <w:p>
      <w:r>
        <w:rPr>
          <w:b/>
          <w:u w:val="single"/>
        </w:rPr>
        <w:t>753647</w:t>
      </w:r>
    </w:p>
    <w:p>
      <w:r>
        <w:t>@BernardBrscic Ni treba primerjave s puščavo, v Venezueli dejansko primanjkuje bencina</w:t>
      </w:r>
    </w:p>
    <w:p>
      <w:r>
        <w:rPr>
          <w:b/>
          <w:u w:val="single"/>
        </w:rPr>
        <w:t>753648</w:t>
      </w:r>
    </w:p>
    <w:p>
      <w:r>
        <w:t>@slavkoarh8 @MilenaMilenca Šarec ima celo murgelsko udbomafijsko mašinerijo za sabo.</w:t>
      </w:r>
    </w:p>
    <w:p>
      <w:r>
        <w:rPr>
          <w:b/>
          <w:u w:val="single"/>
        </w:rPr>
        <w:t>753649</w:t>
      </w:r>
    </w:p>
    <w:p>
      <w:r>
        <w:t>Terapevtka Mateja Kraševec: Vsaka rana lahko postane vir milosti</w:t>
        <w:br/>
        <w:t>https://t.co/CIJ3F8SREb https://t.co/r84Ue7V4fI</w:t>
      </w:r>
    </w:p>
    <w:p>
      <w:r>
        <w:rPr>
          <w:b/>
          <w:u w:val="single"/>
        </w:rPr>
        <w:t>753650</w:t>
      </w:r>
    </w:p>
    <w:p>
      <w:r>
        <w:t>To je zato, ker so pri nas lopovi na oblasti pri njih pa v arestu. https://t.co/qsBSWxdo81</w:t>
      </w:r>
    </w:p>
    <w:p>
      <w:r>
        <w:rPr>
          <w:b/>
          <w:u w:val="single"/>
        </w:rPr>
        <w:t>753651</w:t>
      </w:r>
    </w:p>
    <w:p>
      <w:r>
        <w:t>@Matej_Klaric Na Kickstarterju bi naredili projekt sestrelitve satelita, ki bi to omogočal!</w:t>
        <w:br/>
        <w:br/>
        <w:t>Bong</w:t>
      </w:r>
    </w:p>
    <w:p>
      <w:r>
        <w:rPr>
          <w:b/>
          <w:u w:val="single"/>
        </w:rPr>
        <w:t>753652</w:t>
      </w:r>
    </w:p>
    <w:p>
      <w:r>
        <w:t>@PeterFilec A se zbujaš z budilko ali brez? Jaz si ponavadi nastavim vsaj ene 3,4 alarme, ker jih prespim.</w:t>
      </w:r>
    </w:p>
    <w:p>
      <w:r>
        <w:rPr>
          <w:b/>
          <w:u w:val="single"/>
        </w:rPr>
        <w:t>753653</w:t>
      </w:r>
    </w:p>
    <w:p>
      <w:r>
        <w:t>Napravil odlicno pico (zmrznjeno) in zagnal pomivalni stroj💪 s cim se lahko pa vi danes pohvalite;)</w:t>
      </w:r>
    </w:p>
    <w:p>
      <w:r>
        <w:rPr>
          <w:b/>
          <w:u w:val="single"/>
        </w:rPr>
        <w:t>753654</w:t>
      </w:r>
    </w:p>
    <w:p>
      <w:r>
        <w:t>@Krpan_ @krajncb Otroška igrišča? Proti. Domovi za ostarele? Proti. Varna kolesarska in pešpot? Proti.</w:t>
      </w:r>
    </w:p>
    <w:p>
      <w:r>
        <w:rPr>
          <w:b/>
          <w:u w:val="single"/>
        </w:rPr>
        <w:t>753655</w:t>
      </w:r>
    </w:p>
    <w:p>
      <w:r>
        <w:t>Najprej namerno poškodujejo najboljšega igralca, potem si še pa golman sam fukne žogo v gol. Eh. I'm done. https://t.co/9PdVsdnGPp</w:t>
      </w:r>
    </w:p>
    <w:p>
      <w:r>
        <w:rPr>
          <w:b/>
          <w:u w:val="single"/>
        </w:rPr>
        <w:t>753656</w:t>
      </w:r>
    </w:p>
    <w:p>
      <w:r>
        <w:t>takšno igro v napadu lahko igra trenutno samo Bezjak...</w:t>
        <w:br/>
        <w:t>ampak Katanec ne razume...</w:t>
        <w:br/>
        <w:t>#SrceBije</w:t>
      </w:r>
    </w:p>
    <w:p>
      <w:r>
        <w:rPr>
          <w:b/>
          <w:u w:val="single"/>
        </w:rPr>
        <w:t>753657</w:t>
      </w:r>
    </w:p>
    <w:p>
      <w:r>
        <w:t>@AnkaLesar @nejkom Ma saj v tem primeru bi bilo bolje da bi bila fotka EKG-ja kot EEG-ja. Jaz raj crknem, ko da sem rožmarin.</w:t>
      </w:r>
    </w:p>
    <w:p>
      <w:r>
        <w:rPr>
          <w:b/>
          <w:u w:val="single"/>
        </w:rPr>
        <w:t>753658</w:t>
      </w:r>
    </w:p>
    <w:p>
      <w:r>
        <w:t>@TinoMamic ampak res, prodajal smo vesoljsko tehnologijo za mars, kopuval pa stare mige od rusov in delal najbolši sekret od avto Yugo45</w:t>
      </w:r>
    </w:p>
    <w:p>
      <w:r>
        <w:rPr>
          <w:b/>
          <w:u w:val="single"/>
        </w:rPr>
        <w:t>753659</w:t>
      </w:r>
    </w:p>
    <w:p>
      <w:r>
        <w:t>@multikultivator In krokarju se perje blešči bolj kot lasje na glavi Johna Travolte v Vročici sobotne noči! Čisti presežek &amp;lt;3</w:t>
      </w:r>
    </w:p>
    <w:p>
      <w:r>
        <w:rPr>
          <w:b/>
          <w:u w:val="single"/>
        </w:rPr>
        <w:t>753660</w:t>
      </w:r>
    </w:p>
    <w:p>
      <w:r>
        <w:t>Pohvale za odličen povzetek večernega športa na #navalnasport na @Val202 #sport</w:t>
      </w:r>
    </w:p>
    <w:p>
      <w:r>
        <w:rPr>
          <w:b/>
          <w:u w:val="single"/>
        </w:rPr>
        <w:t>753661</w:t>
      </w:r>
    </w:p>
    <w:p>
      <w:r>
        <w:t>kjer hodi vezilja mojškra šivilja, trava več ne raste. rastejo pa stroški in korupcija. no tko..... #pripizdikistan</w:t>
      </w:r>
    </w:p>
    <w:p>
      <w:r>
        <w:rPr>
          <w:b/>
          <w:u w:val="single"/>
        </w:rPr>
        <w:t>753662</w:t>
      </w:r>
    </w:p>
    <w:p>
      <w:r>
        <w:t>Z vnučko sva gledala na jutjubeku Zvezdico zaspanko in glej ga zlomka, v igrici slišim da je Čeferin pošten razbojnik.</w:t>
      </w:r>
    </w:p>
    <w:p>
      <w:r>
        <w:rPr>
          <w:b/>
          <w:u w:val="single"/>
        </w:rPr>
        <w:t>753663</w:t>
      </w:r>
    </w:p>
    <w:p>
      <w:r>
        <w:t>Mal tveakam svoj kvihting režim in me že tričetrt mišic boli... #neverendingstory</w:t>
      </w:r>
    </w:p>
    <w:p>
      <w:r>
        <w:rPr>
          <w:b/>
          <w:u w:val="single"/>
        </w:rPr>
        <w:t>753664</w:t>
      </w:r>
    </w:p>
    <w:p>
      <w:r>
        <w:t>če bo to videl  @Stanisl15592752 pa zraven še litr šmarnice se mu bo zmešalo 😂😂😋 https://t.co/DOE6QT4qhW</w:t>
      </w:r>
    </w:p>
    <w:p>
      <w:r>
        <w:rPr>
          <w:b/>
          <w:u w:val="single"/>
        </w:rPr>
        <w:t>753665</w:t>
      </w:r>
    </w:p>
    <w:p>
      <w:r>
        <w:t>Pri 55tih imam ksiht kot pitbul. Krivo je posiljevanje s socializmom v mladih letih. Naj vzamem mašingever iz omare ali ne?</w:t>
      </w:r>
    </w:p>
    <w:p>
      <w:r>
        <w:rPr>
          <w:b/>
          <w:u w:val="single"/>
        </w:rPr>
        <w:t>753666</w:t>
      </w:r>
    </w:p>
    <w:p>
      <w:r>
        <w:t>@petracj Seveda. Ta pravi levičarji si ne dovolijo donacij, pač pa enostavno nacionalizirajo. Vpraši @strankalevica.</w:t>
      </w:r>
    </w:p>
    <w:p>
      <w:r>
        <w:rPr>
          <w:b/>
          <w:u w:val="single"/>
        </w:rPr>
        <w:t>753667</w:t>
      </w:r>
    </w:p>
    <w:p>
      <w:r>
        <w:t>Teli se še čudijo njihovim socialistom, mi smo to desetletja gledali in se sedaj, fuj. https://t.co/wzr9Lw8UQ5</w:t>
      </w:r>
    </w:p>
    <w:p>
      <w:r>
        <w:rPr>
          <w:b/>
          <w:u w:val="single"/>
        </w:rPr>
        <w:t>753668</w:t>
      </w:r>
    </w:p>
    <w:p>
      <w:r>
        <w:t>Gasilci čakajo Grimsa, da jim pove, da jim bo ukinil financiranje https://t.co/uWpdmNkbv7</w:t>
      </w:r>
    </w:p>
    <w:p>
      <w:r>
        <w:rPr>
          <w:b/>
          <w:u w:val="single"/>
        </w:rPr>
        <w:t>753669</w:t>
      </w:r>
    </w:p>
    <w:p>
      <w:r>
        <w:t>@tokk93 Na koncu ostane policist sam...z organom v koprivah...vsak normalen bi rekel...jebesh to.</w:t>
      </w:r>
    </w:p>
    <w:p>
      <w:r>
        <w:rPr>
          <w:b/>
          <w:u w:val="single"/>
        </w:rPr>
        <w:t>753670</w:t>
      </w:r>
    </w:p>
    <w:p>
      <w:r>
        <w:t>V drugem stanju so vsi ful prijazni, povsod greš lahko na wc, vedno dobiš extra kozarec vode, na busu sediš in vsi se ti smehljajo #iLike</w:t>
      </w:r>
    </w:p>
    <w:p>
      <w:r>
        <w:rPr>
          <w:b/>
          <w:u w:val="single"/>
        </w:rPr>
        <w:t>753671</w:t>
      </w:r>
    </w:p>
    <w:p>
      <w:r>
        <w:t>Ja, kaj. Že od malih nog jih je treba vzgajati v zahojene nacionaliste in naučiti sovražiti vse, kar ni goveja župa. https://t.co/1ohfJwk1Jj</w:t>
      </w:r>
    </w:p>
    <w:p>
      <w:r>
        <w:rPr>
          <w:b/>
          <w:u w:val="single"/>
        </w:rPr>
        <w:t>753672</w:t>
      </w:r>
    </w:p>
    <w:p>
      <w:r>
        <w:t>@zballe @FranciKek Eni se vedno mislijo, da je un papir vse kar clovk rabi...</w:t>
      </w:r>
    </w:p>
    <w:p>
      <w:r>
        <w:rPr>
          <w:b/>
          <w:u w:val="single"/>
        </w:rPr>
        <w:t>753673</w:t>
      </w:r>
    </w:p>
    <w:p>
      <w:r>
        <w:t>Skejt je dobra jutranja rekreacija.#predajafotru. Pa brez cekarja gre ful lazje.#geil</w:t>
      </w:r>
    </w:p>
    <w:p>
      <w:r>
        <w:rPr>
          <w:b/>
          <w:u w:val="single"/>
        </w:rPr>
        <w:t>753674</w:t>
      </w:r>
    </w:p>
    <w:p>
      <w:r>
        <w:t>Matrvola.... sm se začitu u Zajčji, na prisojni klopci....</w:t>
        <w:br/>
        <w:t>...zgledam k Škrabec brez las!</w:t>
      </w:r>
    </w:p>
    <w:p>
      <w:r>
        <w:rPr>
          <w:b/>
          <w:u w:val="single"/>
        </w:rPr>
        <w:t>753675</w:t>
      </w:r>
    </w:p>
    <w:p>
      <w:r>
        <w:t>@NormaMKorosec @SpletnaMladina In iz tebe se res ni težko norčevati, materiala kolikor hočeš, dnevno, ehh klerotalibani 🤑😎</w:t>
      </w:r>
    </w:p>
    <w:p>
      <w:r>
        <w:rPr>
          <w:b/>
          <w:u w:val="single"/>
        </w:rPr>
        <w:t>753676</w:t>
      </w:r>
    </w:p>
    <w:p>
      <w:r>
        <w:t>@m_bostjan @MiroCerar Komunisti gredo svojo pot. Upam, da kmalu pristanejo tam kjer jim je mesto. Na smetišču zgodovine.</w:t>
      </w:r>
    </w:p>
    <w:p>
      <w:r>
        <w:rPr>
          <w:b/>
          <w:u w:val="single"/>
        </w:rPr>
        <w:t>753677</w:t>
      </w:r>
    </w:p>
    <w:p>
      <w:r>
        <w:t>@Svarun_K He, he, "žulj" pečeee... Vsako minuto, uro, dan..., ko se prebudi, pred spanjem in ko spi...</w:t>
        <w:br/>
        <w:t>Kar naj ga peče!!</w:t>
      </w:r>
    </w:p>
    <w:p>
      <w:r>
        <w:rPr>
          <w:b/>
          <w:u w:val="single"/>
        </w:rPr>
        <w:t>753678</w:t>
      </w:r>
    </w:p>
    <w:p>
      <w:r>
        <w:t>Do stotice se izstreli v 4,5 sekunde in doseže maksimalno hitrost 270 km/h. To je novi Mercedes-AMG CLS 53.</w:t>
      </w:r>
    </w:p>
    <w:p>
      <w:r>
        <w:rPr>
          <w:b/>
          <w:u w:val="single"/>
        </w:rPr>
        <w:t>753679</w:t>
      </w:r>
    </w:p>
    <w:p>
      <w:r>
        <w:t>#Bučke E47P05 - ZAKAJ DRAGIĆ NIMA ČASA ZA REPEREZENTACO? https://t.co/Jh3lNmnZck</w:t>
      </w:r>
    </w:p>
    <w:p>
      <w:r>
        <w:rPr>
          <w:b/>
          <w:u w:val="single"/>
        </w:rPr>
        <w:t>753680</w:t>
      </w:r>
    </w:p>
    <w:p>
      <w:r>
        <w:t>@KaiaLiab Pusti me umret v mukah, posledicah klasičnega četrtkovega zdrsa. Če pa preživim, bom pa jutri jaz tebi retvital taisti tvit.</w:t>
      </w:r>
    </w:p>
    <w:p>
      <w:r>
        <w:rPr>
          <w:b/>
          <w:u w:val="single"/>
        </w:rPr>
        <w:t>753681</w:t>
      </w:r>
    </w:p>
    <w:p>
      <w:r>
        <w:t>@tamara80s @DRprlek Hvala. Nikoli se ne ve. Sploh, ker čas ni pomembna komponenta. Sem posledil. #penzija</w:t>
      </w:r>
    </w:p>
    <w:p>
      <w:r>
        <w:rPr>
          <w:b/>
          <w:u w:val="single"/>
        </w:rPr>
        <w:t>753682</w:t>
      </w:r>
    </w:p>
    <w:p>
      <w:r>
        <w:t>Zun je 5stopinj, model si je sel pa antifriz zlivat po sipi. Ocisceni sipi. 😹😹 #NewYersey</w:t>
      </w:r>
    </w:p>
    <w:p>
      <w:r>
        <w:rPr>
          <w:b/>
          <w:u w:val="single"/>
        </w:rPr>
        <w:t>753683</w:t>
      </w:r>
    </w:p>
    <w:p>
      <w:r>
        <w:t>@SiolNEWS Z objavo takih kavč novinarskih presežkov se spuščate na raven Poop TV in A Kanalizacije.</w:t>
      </w:r>
    </w:p>
    <w:p>
      <w:r>
        <w:rPr>
          <w:b/>
          <w:u w:val="single"/>
        </w:rPr>
        <w:t>753684</w:t>
      </w:r>
    </w:p>
    <w:p>
      <w:r>
        <w:t>Bela Planica. Ne tega kupit. Okus po Grisolinu. Raje skuhajte vanilij puding iz vrečke, pa malinovec iz Talisa gor. https://t.co/Gytfiak4L0</w:t>
      </w:r>
    </w:p>
    <w:p>
      <w:r>
        <w:rPr>
          <w:b/>
          <w:u w:val="single"/>
        </w:rPr>
        <w:t>753685</w:t>
      </w:r>
    </w:p>
    <w:p>
      <w:r>
        <w:t>Eni pa tak presenečeni nad poročanjem medijev kot da še #fakenews ni priletel v njihovo orbito...</w:t>
      </w:r>
    </w:p>
    <w:p>
      <w:r>
        <w:rPr>
          <w:b/>
          <w:u w:val="single"/>
        </w:rPr>
        <w:t>753686</w:t>
      </w:r>
    </w:p>
    <w:p>
      <w:r>
        <w:t>Beje bo @RTV_Slovenija izplačala ker 70.000€ pujsi Pepi. Očitno bo postala še bolj debela</w:t>
      </w:r>
    </w:p>
    <w:p>
      <w:r>
        <w:rPr>
          <w:b/>
          <w:u w:val="single"/>
        </w:rPr>
        <w:t>753687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753688</w:t>
      </w:r>
    </w:p>
    <w:p>
      <w:r>
        <w:t>vse se je začelo v Jajcu, pa j šlo hitro v qurac #zlovenija #politika #levialidesni #istiqurac</w:t>
      </w:r>
    </w:p>
    <w:p>
      <w:r>
        <w:rPr>
          <w:b/>
          <w:u w:val="single"/>
        </w:rPr>
        <w:t>753689</w:t>
      </w:r>
    </w:p>
    <w:p>
      <w:r>
        <w:t>@valich__martin @PrinasalkaZlata ...priporočam "farzitlne" al' pa "šufece"...</w:t>
      </w:r>
    </w:p>
    <w:p>
      <w:r>
        <w:rPr>
          <w:b/>
          <w:u w:val="single"/>
        </w:rPr>
        <w:t>753690</w:t>
      </w:r>
    </w:p>
    <w:p>
      <w:r>
        <w:t>Ej, @LJmlekarne , tale fora s skoraj identičnimi plastenkami jogurta in mleka pa ni najboljša. Mam 2L mleka preveč.</w:t>
      </w:r>
    </w:p>
    <w:p>
      <w:r>
        <w:rPr>
          <w:b/>
          <w:u w:val="single"/>
        </w:rPr>
        <w:t>753691</w:t>
      </w:r>
    </w:p>
    <w:p>
      <w:r>
        <w:t>@Slovenskavojska @petrasovdat @rokzagar @vladaRS Toraj naj vse projekte naredi vojska "zastonj" pa smo rešeni!</w:t>
      </w:r>
    </w:p>
    <w:p>
      <w:r>
        <w:rPr>
          <w:b/>
          <w:u w:val="single"/>
        </w:rPr>
        <w:t>753692</w:t>
      </w:r>
    </w:p>
    <w:p>
      <w:r>
        <w:t>@IztokRakarEU @BorutPahor @AlojzKovsca Ni treba. Sami izdelajo takšne predloge, da zagotovijo neuspeh</w:t>
      </w:r>
    </w:p>
    <w:p>
      <w:r>
        <w:rPr>
          <w:b/>
          <w:u w:val="single"/>
        </w:rPr>
        <w:t>753693</w:t>
      </w:r>
    </w:p>
    <w:p>
      <w:r>
        <w:t>@ATBeatris @KLaznik @Margu501 S patološkimi osebami se naši državni organi začnejo ukvarjati šele, ko je prepozno.</w:t>
      </w:r>
    </w:p>
    <w:p>
      <w:r>
        <w:rPr>
          <w:b/>
          <w:u w:val="single"/>
        </w:rPr>
        <w:t>753694</w:t>
      </w:r>
    </w:p>
    <w:p>
      <w:r>
        <w:t>@ErikaPlaninsec @JJoliJoli A spet na Golnik? Upam, da niso kake večje težave! To vreme je svinjsko za dihala🤨</w:t>
      </w:r>
    </w:p>
    <w:p>
      <w:r>
        <w:rPr>
          <w:b/>
          <w:u w:val="single"/>
        </w:rPr>
        <w:t>753695</w:t>
      </w:r>
    </w:p>
    <w:p>
      <w:r>
        <w:t>@borisvoncina @AlojzKovsca A ti si dokazal, da so NVO-ji dodana vrednost? Pa vmes ne mešaj gasilcev, RK in Karitasa.</w:t>
      </w:r>
    </w:p>
    <w:p>
      <w:r>
        <w:rPr>
          <w:b/>
          <w:u w:val="single"/>
        </w:rPr>
        <w:t>753696</w:t>
      </w:r>
    </w:p>
    <w:p>
      <w:r>
        <w:t>@lucijausaj @LesarMarko @LajnarEU Tisto je bil le test za oči in želodec. Ali se zjokaš od grdega ali bruhaš.</w:t>
      </w:r>
    </w:p>
    <w:p>
      <w:r>
        <w:rPr>
          <w:b/>
          <w:u w:val="single"/>
        </w:rPr>
        <w:t>753697</w:t>
      </w:r>
    </w:p>
    <w:p>
      <w:r>
        <w:t>@petrasovdat @Libertarec @Rok_Novak @GlasZaOtroke lahko prosim raje dvignimo na 25, to bi imelo vsaj smisel</w:t>
      </w:r>
    </w:p>
    <w:p>
      <w:r>
        <w:rPr>
          <w:b/>
          <w:u w:val="single"/>
        </w:rPr>
        <w:t>753698</w:t>
      </w:r>
    </w:p>
    <w:p>
      <w:r>
        <w:t>Slovenija vodi Prodi Španiji za 18 pik, slovenski  on line časniki, pa so ostali pri resultant up polčasa! Ne razumem.</w:t>
      </w:r>
    </w:p>
    <w:p>
      <w:r>
        <w:rPr>
          <w:b/>
          <w:u w:val="single"/>
        </w:rPr>
        <w:t>753699</w:t>
      </w:r>
    </w:p>
    <w:p>
      <w:r>
        <w:t>@vmatijevec Pokvarjenci, ko pa kasirajo vse ok, ce je pa treba kej dat takrat pa zip, banda</w:t>
      </w:r>
    </w:p>
    <w:p>
      <w:r>
        <w:rPr>
          <w:b/>
          <w:u w:val="single"/>
        </w:rPr>
        <w:t>753700</w:t>
      </w:r>
    </w:p>
    <w:p>
      <w:r>
        <w:t>@MarkoFratnik @scdtwister Ni bila to poanta. Tega car-a so k nam pripeljali Srbi. Ne paše v slo koncept.</w:t>
      </w:r>
    </w:p>
    <w:p>
      <w:r>
        <w:rPr>
          <w:b/>
          <w:u w:val="single"/>
        </w:rPr>
        <w:t>753701</w:t>
      </w:r>
    </w:p>
    <w:p>
      <w:r>
        <w:t>Komunisti nas pozivajo k udeležbi na volitvah. To so počeli tudi v svoji SFRJ tvorbi, ko smo imeli na izbiro rdeče in rdeče.</w:t>
      </w:r>
    </w:p>
    <w:p>
      <w:r>
        <w:rPr>
          <w:b/>
          <w:u w:val="single"/>
        </w:rPr>
        <w:t>753702</w:t>
      </w:r>
    </w:p>
    <w:p>
      <w:r>
        <w:t>@rokomavh @MilenaMilenca Milenca je izgubljena dušica in tava od praga do praga, medtem ko svojega zanemarja</w:t>
      </w:r>
    </w:p>
    <w:p>
      <w:r>
        <w:rPr>
          <w:b/>
          <w:u w:val="single"/>
        </w:rPr>
        <w:t>753703</w:t>
      </w:r>
    </w:p>
    <w:p>
      <w:r>
        <w:t>@folkrock70 @Pertinacal MKC je pomnožila z večkratnikom z nekaj ničlami količino govna, ni čudno, da se v njem več ne znajde</w:t>
      </w:r>
    </w:p>
    <w:p>
      <w:r>
        <w:rPr>
          <w:b/>
          <w:u w:val="single"/>
        </w:rPr>
        <w:t>753704</w:t>
      </w:r>
    </w:p>
    <w:p>
      <w:r>
        <w:t>@JozeBiscak @MatevzNovak @AllBriefs Na @24UR ne pustijo, da bi se širila resnica o njihovi #fakenews .</w:t>
      </w:r>
    </w:p>
    <w:p>
      <w:r>
        <w:rPr>
          <w:b/>
          <w:u w:val="single"/>
        </w:rPr>
        <w:t>753705</w:t>
      </w:r>
    </w:p>
    <w:p>
      <w:r>
        <w:t>@AlanOrlic @aklemen Avto ti bo v 10 letih porabil za 2 k€ elektrike. Še vedno imaš premočno elektrarno inštalirano.</w:t>
      </w:r>
    </w:p>
    <w:p>
      <w:r>
        <w:rPr>
          <w:b/>
          <w:u w:val="single"/>
        </w:rPr>
        <w:t>753706</w:t>
      </w:r>
    </w:p>
    <w:p>
      <w:r>
        <w:t>S staršema imam skupinski chat na viberju in vsak dan mi pošiljata fotke od jurčkov iz gozda.</w:t>
        <w:br/>
        <w:t>Kdo od nas je šel po gobe?</w:t>
      </w:r>
    </w:p>
    <w:p>
      <w:r>
        <w:rPr>
          <w:b/>
          <w:u w:val="single"/>
        </w:rPr>
        <w:t>753707</w:t>
      </w:r>
    </w:p>
    <w:p>
      <w:r>
        <w:t>Eni @ArcticMonkeys na dan, odženejo popoldanske nevihte stran. #zdajsevrti @Val202</w:t>
      </w:r>
    </w:p>
    <w:p>
      <w:r>
        <w:rPr>
          <w:b/>
          <w:u w:val="single"/>
        </w:rPr>
        <w:t>753708</w:t>
      </w:r>
    </w:p>
    <w:p>
      <w:r>
        <w:t>@Polona_Cilensek aja to si mi ti dons poslala. Js pa nism v MMSu nč vidla, pol sm pa pozabla napisat kaj sploh je to x)</w:t>
      </w:r>
    </w:p>
    <w:p>
      <w:r>
        <w:rPr>
          <w:b/>
          <w:u w:val="single"/>
        </w:rPr>
        <w:t>753709</w:t>
      </w:r>
    </w:p>
    <w:p>
      <w:r>
        <w:t>@borisvasev Migracije bi porezali za 20% letno, pa bi vsem brezdomcem lahko dvorce kupili.</w:t>
      </w:r>
    </w:p>
    <w:p>
      <w:r>
        <w:rPr>
          <w:b/>
          <w:u w:val="single"/>
        </w:rPr>
        <w:t>753710</w:t>
      </w:r>
    </w:p>
    <w:p>
      <w:r>
        <w:t>@lucijausaj Včasih so rekli: Ta barabi ni vreden niti metka, pusti ga saj ga bo pobralo!!!</w:t>
      </w:r>
    </w:p>
    <w:p>
      <w:r>
        <w:rPr>
          <w:b/>
          <w:u w:val="single"/>
        </w:rPr>
        <w:t>753711</w:t>
      </w:r>
    </w:p>
    <w:p>
      <w:r>
        <w:t>@pipermanaus @bobsparrow70 @termie1 Ce povzamem, klasicen oportunist. Ne vem kje je racunica za NSi tukaj.</w:t>
      </w:r>
    </w:p>
    <w:p>
      <w:r>
        <w:rPr>
          <w:b/>
          <w:u w:val="single"/>
        </w:rPr>
        <w:t>753712</w:t>
      </w:r>
    </w:p>
    <w:p>
      <w:r>
        <w:t>@AljosaDragas @petrasovdat Še bolje je, če se na to spomniš še pred spanjem.</w:t>
      </w:r>
    </w:p>
    <w:p>
      <w:r>
        <w:rPr>
          <w:b/>
          <w:u w:val="single"/>
        </w:rPr>
        <w:t>753713</w:t>
      </w:r>
    </w:p>
    <w:p>
      <w:r>
        <w:t xml:space="preserve">Ne, ne, tole ni večerja, temveč zajtrk. Je pa res, da lahko testo pripravite že nocoj ... 😊 </w:t>
        <w:br/>
        <w:br/>
        <w:t>#gustpikasi https://t.co/qXEVCPwHIM</w:t>
      </w:r>
    </w:p>
    <w:p>
      <w:r>
        <w:rPr>
          <w:b/>
          <w:u w:val="single"/>
        </w:rPr>
        <w:t>753714</w:t>
      </w:r>
    </w:p>
    <w:p>
      <w:r>
        <w:t>@Domovina_je Te javnomnenjske ankete so prirejene;na umetno dodajajo še eno plast plastike!</w:t>
      </w:r>
    </w:p>
    <w:p>
      <w:r>
        <w:rPr>
          <w:b/>
          <w:u w:val="single"/>
        </w:rPr>
        <w:t>753715</w:t>
      </w:r>
    </w:p>
    <w:p>
      <w:r>
        <w:t xml:space="preserve">Petkovi večeri so rezervirani za plesne ritme. </w:t>
        <w:br/>
        <w:t>Ob 22.30 jih v @RH202si prinaša @timurbanya 📻 🚀 🎧 https://t.co/wfSMADCG0v</w:t>
      </w:r>
    </w:p>
    <w:p>
      <w:r>
        <w:rPr>
          <w:b/>
          <w:u w:val="single"/>
        </w:rPr>
        <w:t>753716</w:t>
      </w:r>
    </w:p>
    <w:p>
      <w:r>
        <w:t>@leaathenatabako Ne sekiraj se. To ena jajca z Islamovićem prodajajo. Vesolje stran od knofov. Pojdi raje na YouTube.</w:t>
      </w:r>
    </w:p>
    <w:p>
      <w:r>
        <w:rPr>
          <w:b/>
          <w:u w:val="single"/>
        </w:rPr>
        <w:t>753717</w:t>
      </w:r>
    </w:p>
    <w:p>
      <w:r>
        <w:t>@ErikaPlaninsec ker jo vodijo sami omladinci (Titovi), ji jaz pravim kar OMladina ...</w:t>
      </w:r>
    </w:p>
    <w:p>
      <w:r>
        <w:rPr>
          <w:b/>
          <w:u w:val="single"/>
        </w:rPr>
        <w:t>753718</w:t>
      </w:r>
    </w:p>
    <w:p>
      <w:r>
        <w:t>@DanielKalan Frišn kruh, pa pol tegelca izhlapi, sploh ne rabiš drugega zraven.</w:t>
      </w:r>
    </w:p>
    <w:p>
      <w:r>
        <w:rPr>
          <w:b/>
          <w:u w:val="single"/>
        </w:rPr>
        <w:t>753719</w:t>
      </w:r>
    </w:p>
    <w:p>
      <w:r>
        <w:t>Ne vem, ampak, a ni to samoumevno. Gasilci gasijo, piloti pilotirajo, ministri... https://t.co/G3fxVLEse3</w:t>
      </w:r>
    </w:p>
    <w:p>
      <w:r>
        <w:rPr>
          <w:b/>
          <w:u w:val="single"/>
        </w:rPr>
        <w:t>753720</w:t>
      </w:r>
    </w:p>
    <w:p>
      <w:r>
        <w:t>@ATBeatris @StojanPovh @MiranMiran68 @tomltoml @vinkovasle1 @Pika_So Žalostno, da se tisti, ki ste na isti strani, medsebojno blokirate.</w:t>
      </w:r>
    </w:p>
    <w:p>
      <w:r>
        <w:rPr>
          <w:b/>
          <w:u w:val="single"/>
        </w:rPr>
        <w:t>753721</w:t>
      </w:r>
    </w:p>
    <w:p>
      <w:r>
        <w:t>@Istefan1975 @Libertarec Gre takoj na 3-tedensko zdravljenje refleksnega živčevja.. #prevečpustila #rdečigumb #reklame</w:t>
      </w:r>
    </w:p>
    <w:p>
      <w:r>
        <w:rPr>
          <w:b/>
          <w:u w:val="single"/>
        </w:rPr>
        <w:t>753722</w:t>
      </w:r>
    </w:p>
    <w:p>
      <w:r>
        <w:t>@Skandal_24 Kako,saj jih ni, po komunističnih medijih sploh ne obstajajo. Če pa že so to sami astronavti in jedrski fiziki</w:t>
      </w:r>
    </w:p>
    <w:p>
      <w:r>
        <w:rPr>
          <w:b/>
          <w:u w:val="single"/>
        </w:rPr>
        <w:t>753723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753724</w:t>
      </w:r>
    </w:p>
    <w:p>
      <w:r>
        <w:t>Potem kako so nase odbojkajse nategnil jim privoscim na polno da se uvrstijo in na koncu #evropskoprvenstvo #odbojka zmagajo.</w:t>
      </w:r>
    </w:p>
    <w:p>
      <w:r>
        <w:rPr>
          <w:b/>
          <w:u w:val="single"/>
        </w:rPr>
        <w:t>753725</w:t>
      </w:r>
    </w:p>
    <w:p>
      <w:r>
        <w:t>@Andrej15488294 Drži kot pribit. Hecni pa so, nekdo uporabi njihov besednjak in te takoj blokirajo.</w:t>
      </w:r>
    </w:p>
    <w:p>
      <w:r>
        <w:rPr>
          <w:b/>
          <w:u w:val="single"/>
        </w:rPr>
        <w:t>753726</w:t>
      </w:r>
    </w:p>
    <w:p>
      <w:r>
        <w:t>@Dr_Angela_March @kizidor OK, ampat tisto tam je organiziran kaos. To tu je pa kompenzacija majhnosti organa.</w:t>
      </w:r>
    </w:p>
    <w:p>
      <w:r>
        <w:rPr>
          <w:b/>
          <w:u w:val="single"/>
        </w:rPr>
        <w:t>753727</w:t>
      </w:r>
    </w:p>
    <w:p>
      <w:r>
        <w:t>Kordiš objavi neumnost - vsuje se plaz kritik z leve strani.</w:t>
        <w:br/>
        <w:t>Mahnič objavi neumnost - s temne strani dežujejo lajki in rt še en teden.</w:t>
      </w:r>
    </w:p>
    <w:p>
      <w:r>
        <w:rPr>
          <w:b/>
          <w:u w:val="single"/>
        </w:rPr>
        <w:t>753728</w:t>
      </w:r>
    </w:p>
    <w:p>
      <w:r>
        <w:t>Ko sem na soncu  in se potim kot prepolen kalavnik pomislim, če bi vsi tako ne bi blo suše.</w:t>
      </w:r>
    </w:p>
    <w:p>
      <w:r>
        <w:rPr>
          <w:b/>
          <w:u w:val="single"/>
        </w:rPr>
        <w:t>753729</w:t>
      </w:r>
    </w:p>
    <w:p>
      <w:r>
        <w:t>@nuncx @IsmeTsHorjuLa Samo jaz ne bi rada možganov jedla. Sploh svojih ne. Tako da to ni preveč uporabno. 😕</w:t>
      </w:r>
    </w:p>
    <w:p>
      <w:r>
        <w:rPr>
          <w:b/>
          <w:u w:val="single"/>
        </w:rPr>
        <w:t>753730</w:t>
      </w:r>
    </w:p>
    <w:p>
      <w:r>
        <w:t>@lukavalas To je ta igra o dnu. Skoz mislimo, da s(m)o ga našli. Skoz nam dokazujejo, da gre lahko še globlje. Pa še focn v nos za povrh.</w:t>
      </w:r>
    </w:p>
    <w:p>
      <w:r>
        <w:rPr>
          <w:b/>
          <w:u w:val="single"/>
        </w:rPr>
        <w:t>753731</w:t>
      </w:r>
    </w:p>
    <w:p>
      <w:r>
        <w:t>@leaathenatabako @jezerska ...no, pripomore tudi sprehajanje mimo pulmološke ambulante Golnik v UKC😵</w:t>
      </w:r>
    </w:p>
    <w:p>
      <w:r>
        <w:rPr>
          <w:b/>
          <w:u w:val="single"/>
        </w:rPr>
        <w:t>753732</w:t>
      </w:r>
    </w:p>
    <w:p>
      <w:r>
        <w:t>@PrometejDD Ne veseli se ptevec Arsenovica. To ni niti slucajno mariborski jankovic. Niti slucajno.</w:t>
      </w:r>
    </w:p>
    <w:p>
      <w:r>
        <w:rPr>
          <w:b/>
          <w:u w:val="single"/>
        </w:rPr>
        <w:t>753733</w:t>
      </w:r>
    </w:p>
    <w:p>
      <w:r>
        <w:t>A Porabje in tam živeče avtohtone Slovence si pa prepustil Madžarom? Vse ali nič! https://t.co/0HOn2Sz4o3</w:t>
      </w:r>
    </w:p>
    <w:p>
      <w:r>
        <w:rPr>
          <w:b/>
          <w:u w:val="single"/>
        </w:rPr>
        <w:t>753734</w:t>
      </w:r>
    </w:p>
    <w:p>
      <w:r>
        <w:t>Naši mladi in naši malo bolj mladi upi. #futsal #nogomet Nogometna zveza Slovenije Futsal.si Nogometna šola Dren... https://t.co/EGF2PWI9iA</w:t>
      </w:r>
    </w:p>
    <w:p>
      <w:r>
        <w:rPr>
          <w:b/>
          <w:u w:val="single"/>
        </w:rPr>
        <w:t>753735</w:t>
      </w:r>
    </w:p>
    <w:p>
      <w:r>
        <w:t xml:space="preserve">Dedci, čestitke za dan mučenikov! Naj danes ne dan samo za "suhe češplje in klobaso"! </w:t>
        <w:br/>
        <w:t>https://t.co/8JdlSyKrEk</w:t>
      </w:r>
    </w:p>
    <w:p>
      <w:r>
        <w:rPr>
          <w:b/>
          <w:u w:val="single"/>
        </w:rPr>
        <w:t>753736</w:t>
      </w:r>
    </w:p>
    <w:p>
      <w:r>
        <w:t>@Elfeanne Aja meni ravni lasje potem stojijo do naslednjega pranja..</w:t>
        <w:br/>
        <w:t>Potem pa kodralnik..</w:t>
        <w:br/>
        <w:t>Pa revlon UniqOne sprej toop je pa mas ga 100 let</w:t>
      </w:r>
    </w:p>
    <w:p>
      <w:r>
        <w:rPr>
          <w:b/>
          <w:u w:val="single"/>
        </w:rPr>
        <w:t>753737</w:t>
      </w:r>
    </w:p>
    <w:p>
      <w:r>
        <w:t>Gasilci Gasilske brigade Maribor zavarovali kraj dogodka, vozilo pogasili in počistili cestišče ...</w:t>
        <w:br/>
        <w:t>https://t.co/TNWYLQvHtH</w:t>
      </w:r>
    </w:p>
    <w:p>
      <w:r>
        <w:rPr>
          <w:b/>
          <w:u w:val="single"/>
        </w:rPr>
        <w:t>753738</w:t>
      </w:r>
    </w:p>
    <w:p>
      <w:r>
        <w:t>@pengovsky @PrometejDD Lej, idioti so končno uvideli da so večina in to ni dobro. Preveč smo jih izobrazili.</w:t>
      </w:r>
    </w:p>
    <w:p>
      <w:r>
        <w:rPr>
          <w:b/>
          <w:u w:val="single"/>
        </w:rPr>
        <w:t>753739</w:t>
      </w:r>
    </w:p>
    <w:p>
      <w:r>
        <w:t>Drage klasične zavarovalnice, preberite in se zjočite: Limonada je v Evropi  https://t.co/wBK4hkWy9g</w:t>
      </w:r>
    </w:p>
    <w:p>
      <w:r>
        <w:rPr>
          <w:b/>
          <w:u w:val="single"/>
        </w:rPr>
        <w:t>753740</w:t>
      </w:r>
    </w:p>
    <w:p>
      <w:r>
        <w:t>Merklova s svojim nastopom v ev. parlamentu požela bučen aplavz, a tudi vzklike nasprotovanja</w:t>
      </w:r>
    </w:p>
    <w:p>
      <w:r>
        <w:rPr>
          <w:b/>
          <w:u w:val="single"/>
        </w:rPr>
        <w:t>753741</w:t>
      </w:r>
    </w:p>
    <w:p>
      <w:r>
        <w:t>@UrosBrezan @DC43 Ma Berlusca je mel sam rad lepa dekleta in fuzbal. Za ostalo ga ni brigalo. Zame bo vedno Grande Silivio! #forzaMilan</w:t>
      </w:r>
    </w:p>
    <w:p>
      <w:r>
        <w:rPr>
          <w:b/>
          <w:u w:val="single"/>
        </w:rPr>
        <w:t>753742</w:t>
      </w:r>
    </w:p>
    <w:p>
      <w:r>
        <w:t>Danes je mojo jokajočo hčerko pobožala po glavi naključna mimoidoča punča. Jok je prenehal. Učim se</w:t>
      </w:r>
    </w:p>
    <w:p>
      <w:r>
        <w:rPr>
          <w:b/>
          <w:u w:val="single"/>
        </w:rPr>
        <w:t>753743</w:t>
      </w:r>
    </w:p>
    <w:p>
      <w:r>
        <w:t>@davorvrban @MarkoPavlisic Pavlišič, daj nas spomni, za koliko sendvičev je vrnil.</w:t>
      </w:r>
    </w:p>
    <w:p>
      <w:r>
        <w:rPr>
          <w:b/>
          <w:u w:val="single"/>
        </w:rPr>
        <w:t>753744</w:t>
      </w:r>
    </w:p>
    <w:p>
      <w:r>
        <w:t>'Nekdo nas je res želel uničiti,'' je povedal direktor družbe NiceHash, ki so jo okradli hekerji. https://t.co/sJQXdcjNhm</w:t>
      </w:r>
    </w:p>
    <w:p>
      <w:r>
        <w:rPr>
          <w:b/>
          <w:u w:val="single"/>
        </w:rPr>
        <w:t>753745</w:t>
      </w:r>
    </w:p>
    <w:p>
      <w:r>
        <w:t>@LukaNCvikl Sicer pa, je “pač probal” ker Rajče jebil tut kr bogi zadnjih par tekem v ligi.</w:t>
      </w:r>
    </w:p>
    <w:p>
      <w:r>
        <w:rPr>
          <w:b/>
          <w:u w:val="single"/>
        </w:rPr>
        <w:t>753746</w:t>
      </w:r>
    </w:p>
    <w:p>
      <w:r>
        <w:t>Obe sta s tem zadovoljni. Noben štabnih kurb ne bo žalil z navadnimi prostitutkami. https://t.co/njBuKw2w0A</w:t>
      </w:r>
    </w:p>
    <w:p>
      <w:r>
        <w:rPr>
          <w:b/>
          <w:u w:val="single"/>
        </w:rPr>
        <w:t>753747</w:t>
      </w:r>
    </w:p>
    <w:p>
      <w:r>
        <w:t>Se losam grlobola, glavobola, vrocine, kaslja ... pa me kriz zacne bolet...</w:t>
        <w:br/>
        <w:t>Mam obcutek, da se mi pocas zacenjajo leta poznat🙃</w:t>
      </w:r>
    </w:p>
    <w:p>
      <w:r>
        <w:rPr>
          <w:b/>
          <w:u w:val="single"/>
        </w:rPr>
        <w:t>753748</w:t>
      </w:r>
    </w:p>
    <w:p>
      <w:r>
        <w:t>Pliz, ne jest česna, če greste k zdravniku. Pliz, pliz, ker bo ostal zdravnik brez sestre, ki bo bruhala lih zdele.</w:t>
      </w:r>
    </w:p>
    <w:p>
      <w:r>
        <w:rPr>
          <w:b/>
          <w:u w:val="single"/>
        </w:rPr>
        <w:t>753749</w:t>
      </w:r>
    </w:p>
    <w:p>
      <w:r>
        <w:t>@RosvitaP @JJansaSDS @JaniModern @TVOdmevi Vse kaže, da ste se preveč navadili ljudi z opankami!! 😂😂😂 Pa modeldolfer cirkusa tudi 😂😂😂😂</w:t>
      </w:r>
    </w:p>
    <w:p>
      <w:r>
        <w:rPr>
          <w:b/>
          <w:u w:val="single"/>
        </w:rPr>
        <w:t>753750</w:t>
      </w:r>
    </w:p>
    <w:p>
      <w:r>
        <w:t>@LottaS10 Nemoreš verjeti! Asimilacija nedeluje deluje ,pa pospešena islamizacija in terorizacija evropskega prostora! Katastrofaso vsi! 🙄</w:t>
      </w:r>
    </w:p>
    <w:p>
      <w:r>
        <w:rPr>
          <w:b/>
          <w:u w:val="single"/>
        </w:rPr>
        <w:t>753751</w:t>
      </w:r>
    </w:p>
    <w:p>
      <w:r>
        <w:t>@hrastelj V tem mrazu tak fruštek paše! Zraven šalca kofeta in jabolko. Tame je to zmagovalna kombinacija za zimo.</w:t>
      </w:r>
    </w:p>
    <w:p>
      <w:r>
        <w:rPr>
          <w:b/>
          <w:u w:val="single"/>
        </w:rPr>
        <w:t>753752</w:t>
      </w:r>
    </w:p>
    <w:p>
      <w:r>
        <w:t>@BrankoGrims1 nam delajo probleme dnevni migranti, ki v parlamentu legalizirajo državni kriminal..kao izvoljeni za to...</w:t>
      </w:r>
    </w:p>
    <w:p>
      <w:r>
        <w:rPr>
          <w:b/>
          <w:u w:val="single"/>
        </w:rPr>
        <w:t>753753</w:t>
      </w:r>
    </w:p>
    <w:p>
      <w:r>
        <w:t>@RLjubljana pa un gost presenečenja je bil ok, je pa preveč internih štosov, ki so jih samo roasterji zastopli...</w:t>
      </w:r>
    </w:p>
    <w:p>
      <w:r>
        <w:rPr>
          <w:b/>
          <w:u w:val="single"/>
        </w:rPr>
        <w:t>753754</w:t>
      </w:r>
    </w:p>
    <w:p>
      <w:r>
        <w:t>Kok so eni kmetje: mi se lepo pridno cjazimo v koloni, on pa pametno (a se čudimo, da je BMW) do konca pa skok notr. :(</w:t>
      </w:r>
    </w:p>
    <w:p>
      <w:r>
        <w:rPr>
          <w:b/>
          <w:u w:val="single"/>
        </w:rPr>
        <w:t>753755</w:t>
      </w:r>
    </w:p>
    <w:p>
      <w:r>
        <w:t>Tudi minister za gospodarski razvoj in tehnologijo Zdravko Počivalšek je po zeleni luči, ki jo je Magni dala AAG, optimističen.</w:t>
      </w:r>
    </w:p>
    <w:p>
      <w:r>
        <w:rPr>
          <w:b/>
          <w:u w:val="single"/>
        </w:rPr>
        <w:t>753756</w:t>
      </w:r>
    </w:p>
    <w:p>
      <w:r>
        <w:t>@lucijausaj Tega imam pa že dolgo na block iz preprostega razloga - butast je.</w:t>
      </w:r>
    </w:p>
    <w:p>
      <w:r>
        <w:rPr>
          <w:b/>
          <w:u w:val="single"/>
        </w:rPr>
        <w:t>753757</w:t>
      </w:r>
    </w:p>
    <w:p>
      <w:r>
        <w:t>@petrasovdat Predstava za javnost ga.ministrice. gotovo bodo vsi kmalu dobili svoj povečan delež</w:t>
      </w:r>
    </w:p>
    <w:p>
      <w:r>
        <w:rPr>
          <w:b/>
          <w:u w:val="single"/>
        </w:rPr>
        <w:t>753758</w:t>
      </w:r>
    </w:p>
    <w:p>
      <w:r>
        <w:t>@javniprevoz @PrahNeza Okoli 70, ampak starejše garniture bodo postopoma umaknjene iz prometa.</w:t>
      </w:r>
    </w:p>
    <w:p>
      <w:r>
        <w:rPr>
          <w:b/>
          <w:u w:val="single"/>
        </w:rPr>
        <w:t>753759</w:t>
      </w:r>
    </w:p>
    <w:p>
      <w:r>
        <w:t>@MartinaKenda Dejte so peljat k veterinarju. Mogoče zdele zgleda, da je vse ok, ampak ni nujno.</w:t>
      </w:r>
    </w:p>
    <w:p>
      <w:r>
        <w:rPr>
          <w:b/>
          <w:u w:val="single"/>
        </w:rPr>
        <w:t>753760</w:t>
      </w:r>
    </w:p>
    <w:p>
      <w:r>
        <w:t>@TinoMamic So pojasnili,da je to poštnina za pošiljanje denarja k prodajalcu</w:t>
      </w:r>
    </w:p>
    <w:p>
      <w:r>
        <w:rPr>
          <w:b/>
          <w:u w:val="single"/>
        </w:rPr>
        <w:t>753761</w:t>
      </w:r>
    </w:p>
    <w:p>
      <w:r>
        <w:t>Satelitski profili, da lahko beremo sporočila stranke, tudi če nas ta blokira. Well played.</w:t>
      </w:r>
    </w:p>
    <w:p>
      <w:r>
        <w:rPr>
          <w:b/>
          <w:u w:val="single"/>
        </w:rPr>
        <w:t>753762</w:t>
      </w:r>
    </w:p>
    <w:p>
      <w:r>
        <w:t>Javijo naj se vsi partizani, ki so še vedno v gozdovih. Pridete ven. Vojne je konec!</w:t>
      </w:r>
    </w:p>
    <w:p>
      <w:r>
        <w:rPr>
          <w:b/>
          <w:u w:val="single"/>
        </w:rPr>
        <w:t>753763</w:t>
      </w:r>
    </w:p>
    <w:p>
      <w:r>
        <w:t>Milijarde na milijarde – rdeči banditi vam vsak dan kradejo pošteno prisluženi denar! https://t.co/BXxOf7reMZ via @Nova24TV</w:t>
      </w:r>
    </w:p>
    <w:p>
      <w:r>
        <w:rPr>
          <w:b/>
          <w:u w:val="single"/>
        </w:rPr>
        <w:t>753764</w:t>
      </w:r>
    </w:p>
    <w:p>
      <w:r>
        <w:t>@Stavenskovrhski Politika slo vlad do Palestine je sramotna in klečeplazniška. Zunanji ministri pa pravi diletanti in brezhrbteničarji!</w:t>
      </w:r>
    </w:p>
    <w:p>
      <w:r>
        <w:rPr>
          <w:b/>
          <w:u w:val="single"/>
        </w:rPr>
        <w:t>753765</w:t>
      </w:r>
    </w:p>
    <w:p>
      <w:r>
        <w:t>@bobsparrow70 Kaj se ti mora dogajat v glavi v tistem drobcu t.i. možganov, da napišeš take odgovore je misterij 🤔</w:t>
      </w:r>
    </w:p>
    <w:p>
      <w:r>
        <w:rPr>
          <w:b/>
          <w:u w:val="single"/>
        </w:rPr>
        <w:t>753766</w:t>
      </w:r>
    </w:p>
    <w:p>
      <w:r>
        <w:t>V vrtni lopi, na kateri je puščala streha, odkrivala radioaktivne elemente https://t.co/aBxE1PjM9I</w:t>
      </w:r>
    </w:p>
    <w:p>
      <w:r>
        <w:rPr>
          <w:b/>
          <w:u w:val="single"/>
        </w:rPr>
        <w:t>753767</w:t>
      </w:r>
    </w:p>
    <w:p>
      <w:r>
        <w:t>@cesenj Levica je za demokracijo potrebna. komunisti so tisti, ki bi jih morali onemogočiti!</w:t>
      </w:r>
    </w:p>
    <w:p>
      <w:r>
        <w:rPr>
          <w:b/>
          <w:u w:val="single"/>
        </w:rPr>
        <w:t>753768</w:t>
      </w:r>
    </w:p>
    <w:p>
      <w:r>
        <w:t>(FOTO) Policisti pomagali jadralcema, ki sta se pri Piranu prevrnila v morje https://t.co/ZEhco0KZaB</w:t>
      </w:r>
    </w:p>
    <w:p>
      <w:r>
        <w:rPr>
          <w:b/>
          <w:u w:val="single"/>
        </w:rPr>
        <w:t>753769</w:t>
      </w:r>
    </w:p>
    <w:p>
      <w:r>
        <w:t>@dialogos_si @Pertinacal @BojanPozar @sarecmarjan @DamirCrncec Srbi so dežurni krivec na Balkanu, Rusi pa v svetu. Pri papagajih nič novega!</w:t>
      </w:r>
    </w:p>
    <w:p>
      <w:r>
        <w:rPr>
          <w:b/>
          <w:u w:val="single"/>
        </w:rPr>
        <w:t>753770</w:t>
      </w:r>
    </w:p>
    <w:p>
      <w:r>
        <w:t>Integracija kapljičnega modula v fleksotisku: Italijanski proizvajalec  tiskarskih sistemov Schmalbahn za tisk e... http://t.co/wzAaS5L1</w:t>
      </w:r>
    </w:p>
    <w:p>
      <w:r>
        <w:rPr>
          <w:b/>
          <w:u w:val="single"/>
        </w:rPr>
        <w:t>753771</w:t>
      </w:r>
    </w:p>
    <w:p>
      <w:r>
        <w:t>@MartaRazborsek Sedaj bodo pa še malo policista povprašali, zakaj je sploh streljal, a ne?</w:t>
      </w:r>
    </w:p>
    <w:p>
      <w:r>
        <w:rPr>
          <w:b/>
          <w:u w:val="single"/>
        </w:rPr>
        <w:t>753772</w:t>
      </w:r>
    </w:p>
    <w:p>
      <w:r>
        <w:t>@vinkovasle1 So kar nekaj časa porabili za sodniško tožilsko golažijado. Fuj.</w:t>
      </w:r>
    </w:p>
    <w:p>
      <w:r>
        <w:rPr>
          <w:b/>
          <w:u w:val="single"/>
        </w:rPr>
        <w:t>753773</w:t>
      </w:r>
    </w:p>
    <w:p>
      <w:r>
        <w:t>@ciro_ciril Ampak Američani svojim zapornikom ne jemljejo organov in jih prodajajo naprej kot to počnejo Kitajci</w:t>
        <w:br/>
        <w:br/>
        <w:t>https://t.co/6gs3AtlhOn</w:t>
      </w:r>
    </w:p>
    <w:p>
      <w:r>
        <w:rPr>
          <w:b/>
          <w:u w:val="single"/>
        </w:rPr>
        <w:t>753774</w:t>
      </w:r>
    </w:p>
    <w:p>
      <w:r>
        <w:t>@madpixel @iamAnej X ti bo faco prepoznal... Tist bo bolj problem zjutraj, ko zna bit člouk nmal zabuhel...</w:t>
      </w:r>
    </w:p>
    <w:p>
      <w:r>
        <w:rPr>
          <w:b/>
          <w:u w:val="single"/>
        </w:rPr>
        <w:t>753775</w:t>
      </w:r>
    </w:p>
    <w:p>
      <w:r>
        <w:t>@cikibucka @Libertarec Kdor je v mladosti desničar ima trdo srce, kdor je v starosti levičar je butl.</w:t>
        <w:br/>
        <w:t>Lp,  J.W. von Goethe</w:t>
      </w:r>
    </w:p>
    <w:p>
      <w:r>
        <w:rPr>
          <w:b/>
          <w:u w:val="single"/>
        </w:rPr>
        <w:t>753776</w:t>
      </w:r>
    </w:p>
    <w:p>
      <w:r>
        <w:t>Svet bo propadel, ker so v Madridu povsod te LGBT zastave. Do kdaj se?! #madrid https://t.co/eTWZLPOm1g</w:t>
      </w:r>
    </w:p>
    <w:p>
      <w:r>
        <w:rPr>
          <w:b/>
          <w:u w:val="single"/>
        </w:rPr>
        <w:t>753777</w:t>
      </w:r>
    </w:p>
    <w:p>
      <w:r>
        <w:t>Mi smo tu da jo zavarujemo. Vedno. Znamo, zmoremo, zavarujemo! https://t.co/im48ufGRok</w:t>
      </w:r>
    </w:p>
    <w:p>
      <w:r>
        <w:rPr>
          <w:b/>
          <w:u w:val="single"/>
        </w:rPr>
        <w:t>753778</w:t>
      </w:r>
    </w:p>
    <w:p>
      <w:r>
        <w:t>Kupci lani najdražje prodane hiše pri nas so bili Loginovi https://t.co/xBRH9aTL2T</w:t>
      </w:r>
    </w:p>
    <w:p>
      <w:r>
        <w:rPr>
          <w:b/>
          <w:u w:val="single"/>
        </w:rPr>
        <w:t>753779</w:t>
      </w:r>
    </w:p>
    <w:p>
      <w:r>
        <w:t>Tako pa v Iranu ponižujejo in disciplinirajo ženske. https://t.co/fSycSPoVuL</w:t>
      </w:r>
    </w:p>
    <w:p>
      <w:r>
        <w:rPr>
          <w:b/>
          <w:u w:val="single"/>
        </w:rPr>
        <w:t>753780</w:t>
      </w:r>
    </w:p>
    <w:p>
      <w:r>
        <w:t>Medtem, ko Orban rešuje svojo državo z demografskimi prijemi, Slovenija plačuje excel napake za 100.000€ #butale https://t.co/tepzMGnpij</w:t>
      </w:r>
    </w:p>
    <w:p>
      <w:r>
        <w:rPr>
          <w:b/>
          <w:u w:val="single"/>
        </w:rPr>
        <w:t>753781</w:t>
      </w:r>
    </w:p>
    <w:p>
      <w:r>
        <w:t>@MatijaStepisnik V moškem poklicu? Kateri so pa ženski? Kuharca, čistilka,...</w:t>
        <w:br/>
        <w:t>Fukjeni ste!</w:t>
      </w:r>
    </w:p>
    <w:p>
      <w:r>
        <w:rPr>
          <w:b/>
          <w:u w:val="single"/>
        </w:rPr>
        <w:t>753782</w:t>
      </w:r>
    </w:p>
    <w:p>
      <w:r>
        <w:t>@hrastelj @Hrastnikov Nikar, boš prišel izpod dežja pod kap, se malo pa bo muslic DE prezident, London že ima muslica za župana</w:t>
      </w:r>
    </w:p>
    <w:p>
      <w:r>
        <w:rPr>
          <w:b/>
          <w:u w:val="single"/>
        </w:rPr>
        <w:t>753783</w:t>
      </w:r>
    </w:p>
    <w:p>
      <w:r>
        <w:t>@russhie Jaz sem v bitki proti papučam že dvignila belo zastavo. Nima smisla.</w:t>
      </w:r>
    </w:p>
    <w:p>
      <w:r>
        <w:rPr>
          <w:b/>
          <w:u w:val="single"/>
        </w:rPr>
        <w:t>753784</w:t>
      </w:r>
    </w:p>
    <w:p>
      <w:r>
        <w:t xml:space="preserve">@gasperkrzmanc @LovroRavbar Cimetove piškote bi itak zatajila. Vedno jih. </w:t>
        <w:br/>
        <w:br/>
        <w:t>Muziko pa samo naglas. Kaj mi pa morejo. Do 22h nič.</w:t>
      </w:r>
    </w:p>
    <w:p>
      <w:r>
        <w:rPr>
          <w:b/>
          <w:u w:val="single"/>
        </w:rPr>
        <w:t>753785</w:t>
      </w:r>
    </w:p>
    <w:p>
      <w:r>
        <w:t>@RadioSLOVENEC @Nova24TV če bi bi se to zgodilo @strankaSDS  bi se npr. "nesovražnim" medijem strgala ketna.</w:t>
      </w:r>
    </w:p>
    <w:p>
      <w:r>
        <w:rPr>
          <w:b/>
          <w:u w:val="single"/>
        </w:rPr>
        <w:t>753786</w:t>
      </w:r>
    </w:p>
    <w:p>
      <w:r>
        <w:t>@EPameten @deneb58 @Tevilevi Pozdravi revolucionarko Darjo T.S.,ki me je blokirala.</w:t>
      </w:r>
    </w:p>
    <w:p>
      <w:r>
        <w:rPr>
          <w:b/>
          <w:u w:val="single"/>
        </w:rPr>
        <w:t>753787</w:t>
      </w:r>
    </w:p>
    <w:p>
      <w:r>
        <w:t>@tyschew Si doma preveril, da nimaš preozkih pajkic? Kaj pa dekolte, si ga dovolj zakril? Si s počepi preveč izzival?</w:t>
      </w:r>
    </w:p>
    <w:p>
      <w:r>
        <w:rPr>
          <w:b/>
          <w:u w:val="single"/>
        </w:rPr>
        <w:t>753788</w:t>
      </w:r>
    </w:p>
    <w:p>
      <w:r>
        <w:t>Če ste v socializmu samo omenili stavko, so k vam prišli miličniki in državna varnost https://t.co/wZ7j2yGAXF</w:t>
      </w:r>
    </w:p>
    <w:p>
      <w:r>
        <w:rPr>
          <w:b/>
          <w:u w:val="single"/>
        </w:rPr>
        <w:t>753789</w:t>
      </w:r>
    </w:p>
    <w:p>
      <w:r>
        <w:t>Koprski biser Bombač ne išče bližnjic na trnovi poti v Katar http://t.co/SflSmTg6b1</w:t>
      </w:r>
    </w:p>
    <w:p>
      <w:r>
        <w:rPr>
          <w:b/>
          <w:u w:val="single"/>
        </w:rPr>
        <w:t>753790</w:t>
      </w:r>
    </w:p>
    <w:p>
      <w:r>
        <w:t>@PONOSENSlovenc @Gen_ID_SLO @JJansaSDS Ti raketaši znajo pritisnit samo na gumb, da se izstrelijo med 72. Devic 😂</w:t>
      </w:r>
    </w:p>
    <w:p>
      <w:r>
        <w:rPr>
          <w:b/>
          <w:u w:val="single"/>
        </w:rPr>
        <w:t>753791</w:t>
      </w:r>
    </w:p>
    <w:p>
      <w:r>
        <w:t>@TooBigEgo @TjasaZavrh Eh. Psihiater bo potem le še en član Narodne fronte več. 🤣</w:t>
      </w:r>
    </w:p>
    <w:p>
      <w:r>
        <w:rPr>
          <w:b/>
          <w:u w:val="single"/>
        </w:rPr>
        <w:t>753792</w:t>
      </w:r>
    </w:p>
    <w:p>
      <w:r>
        <w:t>Danes pa lahko pohvalim Ksenijo Horvat. Igra hudičevega odvetnika proti Černiču, ki tipično svari pred politiko strašenja.</w:t>
      </w:r>
    </w:p>
    <w:p>
      <w:r>
        <w:rPr>
          <w:b/>
          <w:u w:val="single"/>
        </w:rPr>
        <w:t>753793</w:t>
      </w:r>
    </w:p>
    <w:p>
      <w:r>
        <w:t>@Bojana61654450 @strankaSDS To ti je Grosupelski komunist in udbovec vcepil v glavo?</w:t>
      </w:r>
    </w:p>
    <w:p>
      <w:r>
        <w:rPr>
          <w:b/>
          <w:u w:val="single"/>
        </w:rPr>
        <w:t>753794</w:t>
      </w:r>
    </w:p>
    <w:p>
      <w:r>
        <w:t>Mogoče moramo pa bolj na glas tarnat, da naši cestarji ne plužijo dovolj dobro :p https://t.co/WcGI1ciCjn</w:t>
      </w:r>
    </w:p>
    <w:p>
      <w:r>
        <w:rPr>
          <w:b/>
          <w:u w:val="single"/>
        </w:rPr>
        <w:t>753795</w:t>
      </w:r>
    </w:p>
    <w:p>
      <w:r>
        <w:t>@crnkovic Marko vsak med nami ima svoje strice ( tete ) v ozadju. Tudi ti si nekomu stric iz ozadja.</w:t>
      </w:r>
    </w:p>
    <w:p>
      <w:r>
        <w:rPr>
          <w:b/>
          <w:u w:val="single"/>
        </w:rPr>
        <w:t>753796</w:t>
      </w:r>
    </w:p>
    <w:p>
      <w:r>
        <w:t>Dobro jutro, dober dan!</w:t>
        <w:br/>
        <w:t>A si ti pa še zmer zaspan?!</w:t>
        <w:br/>
        <w:t>Gremo, en, dva v novi dan,</w:t>
        <w:br/>
        <w:t>nč zdej jamrat, bit bolan!</w:t>
      </w:r>
    </w:p>
    <w:p>
      <w:r>
        <w:rPr>
          <w:b/>
          <w:u w:val="single"/>
        </w:rPr>
        <w:t>753797</w:t>
      </w:r>
    </w:p>
    <w:p>
      <w:r>
        <w:t>❄️Vas zebe? NIč več z IR GRELNI PANEL z ALU okvirjem in termostatom (moč od 270 do 1000 W) + ENOSTAVNA montaža... https://t.co/5ImWZySAUV</w:t>
      </w:r>
    </w:p>
    <w:p>
      <w:r>
        <w:rPr>
          <w:b/>
          <w:u w:val="single"/>
        </w:rPr>
        <w:t>753798</w:t>
      </w:r>
    </w:p>
    <w:p>
      <w:r>
        <w:t>Druge priljubljene paravojaške skupine:</w:t>
        <w:br/>
        <w:t>Škorpijoni, IRA, Rdeči Kmeri, FARC, ETA, Hamas, Squadrismo, Al Kajda, ISIS.</w:t>
      </w:r>
    </w:p>
    <w:p>
      <w:r>
        <w:rPr>
          <w:b/>
          <w:u w:val="single"/>
        </w:rPr>
        <w:t>753799</w:t>
      </w:r>
    </w:p>
    <w:p>
      <w:r>
        <w:t>@JozeBiscak @LajnarEU Če bi novinar to zapisal,bi verjel, tako pa plačani spin SDS... #ubogo</w:t>
      </w:r>
    </w:p>
    <w:p>
      <w:r>
        <w:rPr>
          <w:b/>
          <w:u w:val="single"/>
        </w:rPr>
        <w:t>753800</w:t>
      </w:r>
    </w:p>
    <w:p>
      <w:r>
        <w:t>Vklop v skladišče #hisapisanihspominov #depo #behindthescenes https://t.co/7NAk2e2Ywm</w:t>
      </w:r>
    </w:p>
    <w:p>
      <w:r>
        <w:rPr>
          <w:b/>
          <w:u w:val="single"/>
        </w:rPr>
        <w:t>753801</w:t>
      </w:r>
    </w:p>
    <w:p>
      <w:r>
        <w:t>Ruska literarna ruleta. Vzameš pet ruskih romanov. V petih gre junak k sosedi na čaj, v šestem pa jo ustreli in nato še spije čaj.</w:t>
      </w:r>
    </w:p>
    <w:p>
      <w:r>
        <w:rPr>
          <w:b/>
          <w:u w:val="single"/>
        </w:rPr>
        <w:t>753802</w:t>
      </w:r>
    </w:p>
    <w:p>
      <w:r>
        <w:t>@lucijausaj @ZigaTurk @AljosaKocen V mesarijah sam bele ploščice in prazni kavlji.</w:t>
      </w:r>
    </w:p>
    <w:p>
      <w:r>
        <w:rPr>
          <w:b/>
          <w:u w:val="single"/>
        </w:rPr>
        <w:t>753803</w:t>
      </w:r>
    </w:p>
    <w:p>
      <w:r>
        <w:t>SOSEDJE BODITE SI DOBRI</w:t>
        <w:br/>
        <w:t>Institucija Varuha človekovih pravic je nepotreben strošek!</w:t>
        <w:br/>
        <w:br/>
        <w:t>Prvotni namen Varuha... http://t.co/oMi3JEM2x7</w:t>
      </w:r>
    </w:p>
    <w:p>
      <w:r>
        <w:rPr>
          <w:b/>
          <w:u w:val="single"/>
        </w:rPr>
        <w:t>753804</w:t>
      </w:r>
    </w:p>
    <w:p>
      <w:r>
        <w:t>Očitno so bile volilne skrinjice napolnjene že pred mesecem dni. Levica si je zopet skonstruirala oblast. To počnejo že od leta 1946.</w:t>
      </w:r>
    </w:p>
    <w:p>
      <w:r>
        <w:rPr>
          <w:b/>
          <w:u w:val="single"/>
        </w:rPr>
        <w:t>753805</w:t>
      </w:r>
    </w:p>
    <w:p>
      <w:r>
        <w:t>brane ŠALKE oblak .. pa kje on vid roko!? Kva je on blesav!? Pa kje vi na poptv najdete take "strokovnjake" .. #ligaprvakov</w:t>
      </w:r>
    </w:p>
    <w:p>
      <w:r>
        <w:rPr>
          <w:b/>
          <w:u w:val="single"/>
        </w:rPr>
        <w:t>753806</w:t>
      </w:r>
    </w:p>
    <w:p>
      <w:r>
        <w:t>Slalomisti v deželi vzhajajočega sonca</w:t>
        <w:br/>
        <w:br/>
        <w:t>https://t.co/gJ9lPdhBB4</w:t>
        <w:br/>
        <w:br/>
        <w:t>#SLOkajak #PlanetCanoe #CanoeEurope https://t.co/Kxy3wPAJZS</w:t>
      </w:r>
    </w:p>
    <w:p>
      <w:r>
        <w:rPr>
          <w:b/>
          <w:u w:val="single"/>
        </w:rPr>
        <w:t>753807</w:t>
      </w:r>
    </w:p>
    <w:p>
      <w:r>
        <w:t>Obiskale so nas same iznajdljve in nasmejane ekipe, ki so nam uspešno pobegnile! 😜😄</w:t>
      </w:r>
    </w:p>
    <w:p>
      <w:r>
        <w:rPr>
          <w:b/>
          <w:u w:val="single"/>
        </w:rPr>
        <w:t>753808</w:t>
      </w:r>
    </w:p>
    <w:p>
      <w:r>
        <w:t>Celo minus bo imela, ker nereflektirano podpira Orbanovo ugrabitev Madžarske. Fake sovjetski "desničarji". https://t.co/K2sJO28N99</w:t>
      </w:r>
    </w:p>
    <w:p>
      <w:r>
        <w:rPr>
          <w:b/>
          <w:u w:val="single"/>
        </w:rPr>
        <w:t>753809</w:t>
      </w:r>
    </w:p>
    <w:p>
      <w:r>
        <w:t>@DC43 @ZigaTurk @MiroCerar @StrankaSMC @SMCmladi @krogseniorjev Ti veš kaj je brzostrelka?</w:t>
      </w:r>
    </w:p>
    <w:p>
      <w:r>
        <w:rPr>
          <w:b/>
          <w:u w:val="single"/>
        </w:rPr>
        <w:t>753810</w:t>
      </w:r>
    </w:p>
    <w:p>
      <w:r>
        <w:t>@MarkoFerluga ehh katera komisija, ko jo bodi pukšič pa je še naredila kaj dobreg :D sploh če je zraven še žanči :D</w:t>
      </w:r>
    </w:p>
    <w:p>
      <w:r>
        <w:rPr>
          <w:b/>
          <w:u w:val="single"/>
        </w:rPr>
        <w:t>753811</w:t>
      </w:r>
    </w:p>
    <w:p>
      <w:r>
        <w:t>(SPREMLJAMO) Že od jutra so v Dravogradu aktivirane vse gasilske enote. #poplavekoroska #dravograd https://t.co/ZcqkZDf1aj</w:t>
      </w:r>
    </w:p>
    <w:p>
      <w:r>
        <w:rPr>
          <w:b/>
          <w:u w:val="single"/>
        </w:rPr>
        <w:t>753812</w:t>
      </w:r>
    </w:p>
    <w:p>
      <w:r>
        <w:t>Poglejte posnetek na Novi</w:t>
        <w:br/>
        <w:t>24tv.</w:t>
        <w:br/>
        <w:t>Iz Odkrivanja v Googlu https://t.co/6BMXUSi1MC</w:t>
      </w:r>
    </w:p>
    <w:p>
      <w:r>
        <w:rPr>
          <w:b/>
          <w:u w:val="single"/>
        </w:rPr>
        <w:t>753813</w:t>
      </w:r>
    </w:p>
    <w:p>
      <w:r>
        <w:t>Kako So Tudi Otroci SREČNI, NAVDUŠENI,Prihajajo,KAKO ČUDOVITO,Polnijo Skrijiico z Evri.!! https://t.co/f2GeHHGUbx</w:t>
      </w:r>
    </w:p>
    <w:p>
      <w:r>
        <w:rPr>
          <w:b/>
          <w:u w:val="single"/>
        </w:rPr>
        <w:t>753814</w:t>
      </w:r>
    </w:p>
    <w:p>
      <w:r>
        <w:t>#u13 :  Mlajši Dečki @NkRoltekDob doma gostili @NKJevnica in jo ugnali s 5:1!</w:t>
        <w:br/>
        <w:t>#VsiZaŠAMPIONEizDoba!</w:t>
        <w:br/>
        <w:t>https://t.co/jTeVsK7QSI</w:t>
      </w:r>
    </w:p>
    <w:p>
      <w:r>
        <w:rPr>
          <w:b/>
          <w:u w:val="single"/>
        </w:rPr>
        <w:t>753815</w:t>
      </w:r>
    </w:p>
    <w:p>
      <w:r>
        <w:t>Šiška je v postroju pozdravil cvet štajerske mladine v vrhunski psihofizični formi z izklesanimi telesi. https://t.co/owqUKFz5hJ</w:t>
      </w:r>
    </w:p>
    <w:p>
      <w:r>
        <w:rPr>
          <w:b/>
          <w:u w:val="single"/>
        </w:rPr>
        <w:t>753816</w:t>
      </w:r>
    </w:p>
    <w:p>
      <w:r>
        <w:t>jebenti, fantje, ne popuscat, ni se konec, do konca grizti!!</w:t>
        <w:br/>
        <w:t xml:space="preserve">@rzs_si </w:t>
        <w:br/>
        <w:t>#mislovenci</w:t>
      </w:r>
    </w:p>
    <w:p>
      <w:r>
        <w:rPr>
          <w:b/>
          <w:u w:val="single"/>
        </w:rPr>
        <w:t>753817</w:t>
      </w:r>
    </w:p>
    <w:p>
      <w:r>
        <w:t>Ankaran se bo v boj za obstanek podal brez Dodleka, Dautovića, Škvorca in Nazima, ki so sporazumno prekinili pogodbe. #plts #an #ankaran</w:t>
      </w:r>
    </w:p>
    <w:p>
      <w:r>
        <w:rPr>
          <w:b/>
          <w:u w:val="single"/>
        </w:rPr>
        <w:t>753818</w:t>
      </w:r>
    </w:p>
    <w:p>
      <w:r>
        <w:t>@JozeBiscak @DamirCrncec @RevijaReporter da ne bo še kakšna sodna prepoved padla!</w:t>
      </w:r>
    </w:p>
    <w:p>
      <w:r>
        <w:rPr>
          <w:b/>
          <w:u w:val="single"/>
        </w:rPr>
        <w:t>753819</w:t>
      </w:r>
    </w:p>
    <w:p>
      <w:r>
        <w:t>Ko je sestra par metrov stran od šakala, ki se potika po mojem hribu in nato zbeži v gozd.</w:t>
      </w:r>
    </w:p>
    <w:p>
      <w:r>
        <w:rPr>
          <w:b/>
          <w:u w:val="single"/>
        </w:rPr>
        <w:t>753820</w:t>
      </w:r>
    </w:p>
    <w:p>
      <w:r>
        <w:t>@MTVladimirov Ata je pri 6-ih letih šel v partizane, pri 60-ih pa je priboril še sina</w:t>
      </w:r>
    </w:p>
    <w:p>
      <w:r>
        <w:rPr>
          <w:b/>
          <w:u w:val="single"/>
        </w:rPr>
        <w:t>753821</w:t>
      </w:r>
    </w:p>
    <w:p>
      <w:r>
        <w:t>@NEVAELEZNIK Razvojni vlak smo že zdavnaj zamudili. Tudi z preplačanim drugim tirom, ga ne bomo ujeli. Žal.</w:t>
      </w:r>
    </w:p>
    <w:p>
      <w:r>
        <w:rPr>
          <w:b/>
          <w:u w:val="single"/>
        </w:rPr>
        <w:t>753822</w:t>
      </w:r>
    </w:p>
    <w:p>
      <w:r>
        <w:t>@STA_novice Čim kakšen levičarski kriminalec umre, je cela stran v njihovih cajtngih njemu posvečena.</w:t>
      </w:r>
    </w:p>
    <w:p>
      <w:r>
        <w:rPr>
          <w:b/>
          <w:u w:val="single"/>
        </w:rPr>
        <w:t>753823</w:t>
      </w:r>
    </w:p>
    <w:p>
      <w:r>
        <w:t>@RSustar kir lapsus: rekla sm usluge, ker me je vmes še nategnu. ne bo zastonj tho...</w:t>
      </w:r>
    </w:p>
    <w:p>
      <w:r>
        <w:rPr>
          <w:b/>
          <w:u w:val="single"/>
        </w:rPr>
        <w:t>753824</w:t>
      </w:r>
    </w:p>
    <w:p>
      <w:r>
        <w:t>@janezgecc @surfon Poseben krog pekla za take... Jaz mu nikoli ne bi prodala psa, če bi vedla kaj je naredil s prejšnjim.</w:t>
      </w:r>
    </w:p>
    <w:p>
      <w:r>
        <w:rPr>
          <w:b/>
          <w:u w:val="single"/>
        </w:rPr>
        <w:t>753825</w:t>
      </w:r>
    </w:p>
    <w:p>
      <w:r>
        <w:t>Zato bi bilo na mestu da prenehate lagati in lepiti eni in isti tvit povsod tam kjer vam zmanjka vrvice.... https://t.co/77QuqTqp6K</w:t>
      </w:r>
    </w:p>
    <w:p>
      <w:r>
        <w:rPr>
          <w:b/>
          <w:u w:val="single"/>
        </w:rPr>
        <w:t>753826</w:t>
      </w:r>
    </w:p>
    <w:p>
      <w:r>
        <w:t>@DanielKalan Na srečo se znata domov pripelat, fotr pa tut do mene. Nimaš sreče :D</w:t>
      </w:r>
    </w:p>
    <w:p>
      <w:r>
        <w:rPr>
          <w:b/>
          <w:u w:val="single"/>
        </w:rPr>
        <w:t>753827</w:t>
      </w:r>
    </w:p>
    <w:p>
      <w:r>
        <w:t>@tasosedova Jaz imam tudi ta hobi. Da ne pozabim, da moj udobni mehurček ni cel svet.</w:t>
      </w:r>
    </w:p>
    <w:p>
      <w:r>
        <w:rPr>
          <w:b/>
          <w:u w:val="single"/>
        </w:rPr>
        <w:t>753828</w:t>
      </w:r>
    </w:p>
    <w:p>
      <w:r>
        <w:t>@LahovnikMatej @TankoJoze @SiolNEWS Vera Mejak ga je pogruntala, ko je bil še čas, da bi se ga rešili.</w:t>
      </w:r>
    </w:p>
    <w:p>
      <w:r>
        <w:rPr>
          <w:b/>
          <w:u w:val="single"/>
        </w:rPr>
        <w:t>753829</w:t>
      </w:r>
    </w:p>
    <w:p>
      <w:r>
        <w:t>@tekvsakdan @Belokranjka_ Ja,mojemu se tud zmešalo,sem izklopla tf in po vklopu je vse delalo normalno.</w:t>
      </w:r>
    </w:p>
    <w:p>
      <w:r>
        <w:rPr>
          <w:b/>
          <w:u w:val="single"/>
        </w:rPr>
        <w:t>753830</w:t>
      </w:r>
    </w:p>
    <w:p>
      <w:r>
        <w:t xml:space="preserve">Če levici ne uspe spremeniti ustave, se bo maščevala z ustanovitvijo privat islamske šole. </w:t>
        <w:br/>
        <w:t>#markmywords</w:t>
      </w:r>
    </w:p>
    <w:p>
      <w:r>
        <w:rPr>
          <w:b/>
          <w:u w:val="single"/>
        </w:rPr>
        <w:t>753831</w:t>
      </w:r>
    </w:p>
    <w:p>
      <w:r>
        <w:t>Prav je, da se Cerarju ponudi še en mandat in stem, možnost, da kar mu ni uspelo uničiti v 1. ima možnost, da v2. dokonča uničenje.</w:t>
      </w:r>
    </w:p>
    <w:p>
      <w:r>
        <w:rPr>
          <w:b/>
          <w:u w:val="single"/>
        </w:rPr>
        <w:t>753832</w:t>
      </w:r>
    </w:p>
    <w:p>
      <w:r>
        <w:t>@lucijausaj @TZdenko Ni veliko zagrešila, a v primernosti z drugimi udbomafijci preveč. Ubogo sodstvo Slovenije!</w:t>
      </w:r>
    </w:p>
    <w:p>
      <w:r>
        <w:rPr>
          <w:b/>
          <w:u w:val="single"/>
        </w:rPr>
        <w:t>753833</w:t>
      </w:r>
    </w:p>
    <w:p>
      <w:r>
        <w:t>@ErikaPlaninsec Babi... Ona želi drugo Mašo... Tisto z medvedom.... Bolj brihtna😂😂</w:t>
      </w:r>
    </w:p>
    <w:p>
      <w:r>
        <w:rPr>
          <w:b/>
          <w:u w:val="single"/>
        </w:rPr>
        <w:t>753834</w:t>
      </w:r>
    </w:p>
    <w:p>
      <w:r>
        <w:t>Slovenski kulturi ta twden ni bilo usojeno. Andrej Capuder in Ciril Zlobec, pocivajta v miru.</w:t>
      </w:r>
    </w:p>
    <w:p>
      <w:r>
        <w:rPr>
          <w:b/>
          <w:u w:val="single"/>
        </w:rPr>
        <w:t>753835</w:t>
      </w:r>
    </w:p>
    <w:p>
      <w:r>
        <w:t>@BojanPozar @MatjaNemec @BorutPahor Spet en maneken. Je to v vodi v Novi Gorici? Ali pa se zgledujejo po zahodnih sosedih.</w:t>
      </w:r>
    </w:p>
    <w:p>
      <w:r>
        <w:rPr>
          <w:b/>
          <w:u w:val="single"/>
        </w:rPr>
        <w:t>753836</w:t>
      </w:r>
    </w:p>
    <w:p>
      <w:r>
        <w:t>ZA nuklearno energijo. Za prebrat celotno serijo twitov... https://t.co/8NY9M5gLed</w:t>
      </w:r>
    </w:p>
    <w:p>
      <w:r>
        <w:rPr>
          <w:b/>
          <w:u w:val="single"/>
        </w:rPr>
        <w:t>753837</w:t>
      </w:r>
    </w:p>
    <w:p>
      <w:r>
        <w:t>Ribe (ameriski somici) so se komaj zbudile iz zimskega spanja solata ... se lanska pa ze raste kot nora #akvaponika https://t.co/bEfwwAhXiB</w:t>
      </w:r>
    </w:p>
    <w:p>
      <w:r>
        <w:rPr>
          <w:b/>
          <w:u w:val="single"/>
        </w:rPr>
        <w:t>753838</w:t>
      </w:r>
    </w:p>
    <w:p>
      <w:r>
        <w:t>@lucijausaj če potegnemo črto, so na otoku že dolgo v ospredju degeneriranci. Dobro, da so jim Vikingi malo popravili DNA</w:t>
      </w:r>
    </w:p>
    <w:p>
      <w:r>
        <w:rPr>
          <w:b/>
          <w:u w:val="single"/>
        </w:rPr>
        <w:t>753839</w:t>
      </w:r>
    </w:p>
    <w:p>
      <w:r>
        <w:t>@sivanosoroginja Tega čist ne štekam...težijo na občini za vsak cegu, za take zmazke pa...vse tiho... nekaj avtohtonega zgleda</w:t>
      </w:r>
    </w:p>
    <w:p>
      <w:r>
        <w:rPr>
          <w:b/>
          <w:u w:val="single"/>
        </w:rPr>
        <w:t>753840</w:t>
      </w:r>
    </w:p>
    <w:p>
      <w:r>
        <w:t>Kje ste gobjevarstveniki... da se vam ne bo snelo! #amanitacaesarea https://t.co/EUt5oFjC1V</w:t>
      </w:r>
    </w:p>
    <w:p>
      <w:r>
        <w:rPr>
          <w:b/>
          <w:u w:val="single"/>
        </w:rPr>
        <w:t>753841</w:t>
      </w:r>
    </w:p>
    <w:p>
      <w:r>
        <w:t>@Matej_Klaric @MarkoPavlisic Pa sej že plačajo več! In dobijo iste čakalne vrste! Pa vi levičarji ste res požrešna bitja!</w:t>
      </w:r>
    </w:p>
    <w:p>
      <w:r>
        <w:rPr>
          <w:b/>
          <w:u w:val="single"/>
        </w:rPr>
        <w:t>753842</w:t>
      </w:r>
    </w:p>
    <w:p>
      <w:r>
        <w:t>@Komanovmulc @KovacRebeka To je res za bruhat, nisem mogla prebrat do konca. https://t.co/3Qo0sgNL88</w:t>
      </w:r>
    </w:p>
    <w:p>
      <w:r>
        <w:rPr>
          <w:b/>
          <w:u w:val="single"/>
        </w:rPr>
        <w:t>753843</w:t>
      </w:r>
    </w:p>
    <w:p>
      <w:r>
        <w:t>za komuniste, ki jim je laž nesmrtna duša je vsaka resnica sovražni govor https://t.co/xtXGb0Mr0J</w:t>
      </w:r>
    </w:p>
    <w:p>
      <w:r>
        <w:rPr>
          <w:b/>
          <w:u w:val="single"/>
        </w:rPr>
        <w:t>753844</w:t>
      </w:r>
    </w:p>
    <w:p>
      <w:r>
        <w:t>Zakaj je zdravstveni material dražji? Eni ga kupijo v "Mercatorju", drugi pa v "Hoferju" #simplkpasul #soocenje</w:t>
      </w:r>
    </w:p>
    <w:p>
      <w:r>
        <w:rPr>
          <w:b/>
          <w:u w:val="single"/>
        </w:rPr>
        <w:t>753845</w:t>
      </w:r>
    </w:p>
    <w:p>
      <w:r>
        <w:t>@tfajon dvoličnost pa taka teroriste spuščate v Evropo da delajo sranje.Evropejce pa kontrorirate na mejah katastrofa od EU.</w:t>
      </w:r>
    </w:p>
    <w:p>
      <w:r>
        <w:rPr>
          <w:b/>
          <w:u w:val="single"/>
        </w:rPr>
        <w:t>753846</w:t>
      </w:r>
    </w:p>
    <w:p>
      <w:r>
        <w:t>Toliko, kot se po LJ vozimo z @Uber, bodo ti neresnezi naredili kak premik v organizaciji zdravstva. https://t.co/BZkpI5Bs1h</w:t>
      </w:r>
    </w:p>
    <w:p>
      <w:r>
        <w:rPr>
          <w:b/>
          <w:u w:val="single"/>
        </w:rPr>
        <w:t>753847</w:t>
      </w:r>
    </w:p>
    <w:p>
      <w:r>
        <w:t>Kolesarji so na Elizejskih poljanah in v beg je takoj šel @JTratnik! Hitro na #TVSLO2. #TDFTVS</w:t>
      </w:r>
    </w:p>
    <w:p>
      <w:r>
        <w:rPr>
          <w:b/>
          <w:u w:val="single"/>
        </w:rPr>
        <w:t>753848</w:t>
      </w:r>
    </w:p>
    <w:p>
      <w:r>
        <w:t>@ISterbenc @MarkoSket @JJansaSDS @strankaSD @policija_si taka je realnost... Slovenija je čist v kurcu</w:t>
      </w:r>
    </w:p>
    <w:p>
      <w:r>
        <w:rPr>
          <w:b/>
          <w:u w:val="single"/>
        </w:rPr>
        <w:t>753849</w:t>
      </w:r>
    </w:p>
    <w:p>
      <w:r>
        <w:t>@zasledovalec70 Jutro, tale čudež narave je pa še v Lublano bulano priklical sončece. Upam, da se ne bo prehitro skrilo!</w:t>
      </w:r>
    </w:p>
    <w:p>
      <w:r>
        <w:rPr>
          <w:b/>
          <w:u w:val="single"/>
        </w:rPr>
        <w:t>753850</w:t>
      </w:r>
    </w:p>
    <w:p>
      <w:r>
        <w:t>Po novem v vseh straniščih ljubljanskih nočnih klubov direktna pipica iz kanalizacije. https://t.co/T9aD229yiZ</w:t>
      </w:r>
    </w:p>
    <w:p>
      <w:r>
        <w:rPr>
          <w:b/>
          <w:u w:val="single"/>
        </w:rPr>
        <w:t>753851</w:t>
      </w:r>
    </w:p>
    <w:p>
      <w:r>
        <w:t>@LajnarEU Rastko, tvoj sokrajan mi pravi, da si kot aktivni komunistični mladinec rad recitiral na partizanskih proslavah... 😀</w:t>
      </w:r>
    </w:p>
    <w:p>
      <w:r>
        <w:rPr>
          <w:b/>
          <w:u w:val="single"/>
        </w:rPr>
        <w:t>753852</w:t>
      </w:r>
    </w:p>
    <w:p>
      <w:r>
        <w:t>Telečji zvitek s parmezanovo omleto in špinačo https://t.co/0RSpdIOmDW https://t.co/hPhvSuEdBG</w:t>
      </w:r>
    </w:p>
    <w:p>
      <w:r>
        <w:rPr>
          <w:b/>
          <w:u w:val="single"/>
        </w:rPr>
        <w:t>753853</w:t>
      </w:r>
    </w:p>
    <w:p>
      <w:r>
        <w:t>@GobaFunk A se da zmenit da ti poštar pomaga kakšno lopato vrečt v mešalec? #samvprasam</w:t>
      </w:r>
    </w:p>
    <w:p>
      <w:r>
        <w:rPr>
          <w:b/>
          <w:u w:val="single"/>
        </w:rPr>
        <w:t>753854</w:t>
      </w:r>
    </w:p>
    <w:p>
      <w:r>
        <w:t>Novomeščan se je prepiral s partnerko, streljal in nazadnje še napadel policiste https://t.co/8z0uCG9l1l https://t.co/wNaPXgm5Km</w:t>
      </w:r>
    </w:p>
    <w:p>
      <w:r>
        <w:rPr>
          <w:b/>
          <w:u w:val="single"/>
        </w:rPr>
        <w:t>753855</w:t>
      </w:r>
    </w:p>
    <w:p>
      <w:r>
        <w:t>@dragica12 @SabrinaStrnisa Namesto topov in raketnega sistema bodo slovenski vojaki migrantom delili kondome in krkine apavrine.</w:t>
      </w:r>
    </w:p>
    <w:p>
      <w:r>
        <w:rPr>
          <w:b/>
          <w:u w:val="single"/>
        </w:rPr>
        <w:t>753856</w:t>
      </w:r>
    </w:p>
    <w:p>
      <w:r>
        <w:t>@KatarinaDbr @mijavmuca @polikarbonat tole preganjanje plastike je šlo čisto predaleč!!</w:t>
      </w:r>
    </w:p>
    <w:p>
      <w:r>
        <w:rPr>
          <w:b/>
          <w:u w:val="single"/>
        </w:rPr>
        <w:t>753857</w:t>
      </w:r>
    </w:p>
    <w:p>
      <w:r>
        <w:t>Mafijozi ves čas že sami sebi sodili in slovenski narod,  posledično vsemu političnemu zavajanju prestaja ponižno mafijsko kazen!</w:t>
      </w:r>
    </w:p>
    <w:p>
      <w:r>
        <w:rPr>
          <w:b/>
          <w:u w:val="single"/>
        </w:rPr>
        <w:t>753858</w:t>
      </w:r>
    </w:p>
    <w:p>
      <w:r>
        <w:t>@multikultivator Lastnik je dober prijatelj od župnana. Pa gradbeni posli pa to.</w:t>
      </w:r>
    </w:p>
    <w:p>
      <w:r>
        <w:rPr>
          <w:b/>
          <w:u w:val="single"/>
        </w:rPr>
        <w:t>753859</w:t>
      </w:r>
    </w:p>
    <w:p>
      <w:r>
        <w:t>@2pir_a @DKopse Ja, ja . . . .</w:t>
        <w:br/>
        <w:t>Pa tistim čefurjem se režijo, ki pišejo domoljup . . .</w:t>
      </w:r>
    </w:p>
    <w:p>
      <w:r>
        <w:rPr>
          <w:b/>
          <w:u w:val="single"/>
        </w:rPr>
        <w:t>753860</w:t>
      </w:r>
    </w:p>
    <w:p>
      <w:r>
        <w:t>@majaprija A spet onesnažena......malo čudno. To je potrebno temeljito raziskat.....</w:t>
      </w:r>
    </w:p>
    <w:p>
      <w:r>
        <w:rPr>
          <w:b/>
          <w:u w:val="single"/>
        </w:rPr>
        <w:t>753861</w:t>
      </w:r>
    </w:p>
    <w:p>
      <w:r>
        <w:t>Papež Frančišek: Ni enostavno odpuščati, a odpuščanje odpira srca in prinaša mir in spokoj</w:t>
        <w:br/>
        <w:t>https://t.co/bgyPX2KzvB https://t.co/cToPv3EgB3</w:t>
      </w:r>
    </w:p>
    <w:p>
      <w:r>
        <w:rPr>
          <w:b/>
          <w:u w:val="single"/>
        </w:rPr>
        <w:t>753862</w:t>
      </w:r>
    </w:p>
    <w:p>
      <w:r>
        <w:t>Če v življenju še nisi prišel do trenutka, ko si si odkrito priznal, kakšen kreten in budalo si, še nisi odrasel.</w:t>
      </w:r>
    </w:p>
    <w:p>
      <w:r>
        <w:rPr>
          <w:b/>
          <w:u w:val="single"/>
        </w:rPr>
        <w:t>753863</w:t>
      </w:r>
    </w:p>
    <w:p>
      <w:r>
        <w:t>@MarkoPavlisic Tovarišu ne smeš reči bumbar, lahko pa bumbarju rečeš tovariš.</w:t>
      </w:r>
    </w:p>
    <w:p>
      <w:r>
        <w:rPr>
          <w:b/>
          <w:u w:val="single"/>
        </w:rPr>
        <w:t>753864</w:t>
      </w:r>
    </w:p>
    <w:p>
      <w:r>
        <w:t xml:space="preserve">'Toliko solz, kolikor se jih pretoči ob rojstvu, se ne pretoči niti ob pogrebih voditeljev totalitarnih sistemov. </w:t>
        <w:br/>
        <w:br/>
        <w:t>https://t.co/4MVsGnbIE3</w:t>
      </w:r>
    </w:p>
    <w:p>
      <w:r>
        <w:rPr>
          <w:b/>
          <w:u w:val="single"/>
        </w:rPr>
        <w:t>753865</w:t>
      </w:r>
    </w:p>
    <w:p>
      <w:r>
        <w:t>@DC43 @romunov kmetje pravjo da se čreda medveda še ubran , problem so volkovi kso se zlo namnožil</w:t>
      </w:r>
    </w:p>
    <w:p>
      <w:r>
        <w:rPr>
          <w:b/>
          <w:u w:val="single"/>
        </w:rPr>
        <w:t>753866</w:t>
      </w:r>
    </w:p>
    <w:p>
      <w:r>
        <w:t>Dobro jutri! Ob desetih začenjamo s programom. Sledi četrti sklop Sodelovanje: skladnost poslovanja in komuniciranje #19skoj #program</w:t>
      </w:r>
    </w:p>
    <w:p>
      <w:r>
        <w:rPr>
          <w:b/>
          <w:u w:val="single"/>
        </w:rPr>
        <w:t>753867</w:t>
      </w:r>
    </w:p>
    <w:p>
      <w:r>
        <w:t>Erik Valenčič je spet postavil ZRCALO TEDNA pred naše pokvarjene, človeške frise!</w:t>
        <w:br/>
        <w:t>#nopasaran</w:t>
      </w:r>
    </w:p>
    <w:p>
      <w:r>
        <w:rPr>
          <w:b/>
          <w:u w:val="single"/>
        </w:rPr>
        <w:t>753868</w:t>
      </w:r>
    </w:p>
    <w:p>
      <w:r>
        <w:t>Tale oglas s Heidi Klum je čist nerealen. V @LidlSLO ni prodajalke, ki bi jo prihod supermodela zmotil med delom na blagajni</w:t>
      </w:r>
    </w:p>
    <w:p>
      <w:r>
        <w:rPr>
          <w:b/>
          <w:u w:val="single"/>
        </w:rPr>
        <w:t>753869</w:t>
      </w:r>
    </w:p>
    <w:p>
      <w:r>
        <w:t>@lucijausaj Mediji so pa, kot španska zastava: rumeni tisk v primežu rdečega tiska.... https://t.co/iJdMjigJBg</w:t>
      </w:r>
    </w:p>
    <w:p>
      <w:r>
        <w:rPr>
          <w:b/>
          <w:u w:val="single"/>
        </w:rPr>
        <w:t>753870</w:t>
      </w:r>
    </w:p>
    <w:p>
      <w:r>
        <w:t>@Mauhlerca Kampanjo ji vodijo drugi. Ona ima motnjo. revico so napihnili. To ni dobro.</w:t>
      </w:r>
    </w:p>
    <w:p>
      <w:r>
        <w:rPr>
          <w:b/>
          <w:u w:val="single"/>
        </w:rPr>
        <w:t>753871</w:t>
      </w:r>
    </w:p>
    <w:p>
      <w:r>
        <w:t>@evakosak Imam 2 notranji macki, pesek ne smrdi, sprime se v kepe.  https://t.co/6RRnvROOC6</w:t>
      </w:r>
    </w:p>
    <w:p>
      <w:r>
        <w:rPr>
          <w:b/>
          <w:u w:val="single"/>
        </w:rPr>
        <w:t>753872</w:t>
      </w:r>
    </w:p>
    <w:p>
      <w:r>
        <w:t>@janez_tomazic @AnLiDoAn @MiroCerar RTV je osnovna celica režima.Povsod kjer je padel režim se je celica zreducirala za 75%.</w:t>
      </w:r>
    </w:p>
    <w:p>
      <w:r>
        <w:rPr>
          <w:b/>
          <w:u w:val="single"/>
        </w:rPr>
        <w:t>753873</w:t>
      </w:r>
    </w:p>
    <w:p>
      <w:r>
        <w:t>Zapreti bi bilo treba tistega, ki tako  osebo po 75 -ih kriminalističnih obravnavah pušča na svobodi. https://t.co/bTuAU6SF9Y</w:t>
      </w:r>
    </w:p>
    <w:p>
      <w:r>
        <w:rPr>
          <w:b/>
          <w:u w:val="single"/>
        </w:rPr>
        <w:t>753874</w:t>
      </w:r>
    </w:p>
    <w:p>
      <w:r>
        <w:t>Siniša Andjelkovič svoje varovance kujejo v zvezde - https://t.co/NBY8acRtRM https://t.co/kV7kr5EXpN</w:t>
      </w:r>
    </w:p>
    <w:p>
      <w:r>
        <w:rPr>
          <w:b/>
          <w:u w:val="single"/>
        </w:rPr>
        <w:t>753875</w:t>
      </w:r>
    </w:p>
    <w:p>
      <w:r>
        <w:t>@KorsikaB Ko še keramičar priporoča folijo nehaš razmišljat. 1,6 mm armirana folija. Bela. 💪🏼</w:t>
      </w:r>
    </w:p>
    <w:p>
      <w:r>
        <w:rPr>
          <w:b/>
          <w:u w:val="single"/>
        </w:rPr>
        <w:t>753876</w:t>
      </w:r>
    </w:p>
    <w:p>
      <w:r>
        <w:t>@monster189 Ej hvala bogu, danes ga vidim s popolnoma drugimi ocmi. Micken spicpajkel,ti si pa dec 👍😉</w:t>
      </w:r>
    </w:p>
    <w:p>
      <w:r>
        <w:rPr>
          <w:b/>
          <w:u w:val="single"/>
        </w:rPr>
        <w:t>753877</w:t>
      </w:r>
    </w:p>
    <w:p>
      <w:r>
        <w:t>Baš te briga, kdo je obiskal tvoj profil. Interesantni te obiščejo v DM, potem pa lahko v živo fašeš virus.</w:t>
      </w:r>
    </w:p>
    <w:p>
      <w:r>
        <w:rPr>
          <w:b/>
          <w:u w:val="single"/>
        </w:rPr>
        <w:t>753878</w:t>
      </w:r>
    </w:p>
    <w:p>
      <w:r>
        <w:t>@dfiser3 Joj, upam, da ga čimprej najdete! Plus vprašanjce; 22.8. zvečer še ni po moji uri...</w:t>
      </w:r>
    </w:p>
    <w:p>
      <w:r>
        <w:rPr>
          <w:b/>
          <w:u w:val="single"/>
        </w:rPr>
        <w:t>753879</w:t>
      </w:r>
    </w:p>
    <w:p>
      <w:r>
        <w:t>@strankaSD @JernejPikalo Fšistična golazen proslavlja zmago nad partizani 🤪👍🤣</w:t>
      </w:r>
    </w:p>
    <w:p>
      <w:r>
        <w:rPr>
          <w:b/>
          <w:u w:val="single"/>
        </w:rPr>
        <w:t>753880</w:t>
      </w:r>
    </w:p>
    <w:p>
      <w:r>
        <w:t>@petrasovdat @petra_cj ccc za kazga me pa mas...mulce pelem v solo ...ze tko je tamal na berglah 😂🤣</w:t>
      </w:r>
    </w:p>
    <w:p>
      <w:r>
        <w:rPr>
          <w:b/>
          <w:u w:val="single"/>
        </w:rPr>
        <w:t>753881</w:t>
      </w:r>
    </w:p>
    <w:p>
      <w:r>
        <w:t>jutranji program @Radio1SLO  je res za debile.... pa ne mores premaknit radijske postaje ker sodelavcem je to kul....</w:t>
      </w:r>
    </w:p>
    <w:p>
      <w:r>
        <w:rPr>
          <w:b/>
          <w:u w:val="single"/>
        </w:rPr>
        <w:t>753882</w:t>
      </w:r>
    </w:p>
    <w:p>
      <w:r>
        <w:t>Nov teden in podaljšanje niza. @TimMatavz9 je v dresu @MijnVitesse zadel še dvakrat. #SrceBije</w:t>
        <w:br/>
        <w:br/>
        <w:t>https://t.co/bGjazbRPjQ</w:t>
      </w:r>
    </w:p>
    <w:p>
      <w:r>
        <w:rPr>
          <w:b/>
          <w:u w:val="single"/>
        </w:rPr>
        <w:t>753883</w:t>
      </w:r>
    </w:p>
    <w:p>
      <w:r>
        <w:t>Za Googlove podatkovne centre skrbi umetna inteligenca https://t.co/P621iziaof</w:t>
      </w:r>
    </w:p>
    <w:p>
      <w:r>
        <w:rPr>
          <w:b/>
          <w:u w:val="single"/>
        </w:rPr>
        <w:t>753884</w:t>
      </w:r>
    </w:p>
    <w:p>
      <w:r>
        <w:t>@mrevlje @strankaSD Namesto,  da bi jo nagnali, se pa slikajo z njo. Zato je v slo tako kot je!!!</w:t>
      </w:r>
    </w:p>
    <w:p>
      <w:r>
        <w:rPr>
          <w:b/>
          <w:u w:val="single"/>
        </w:rPr>
        <w:t>753885</w:t>
      </w:r>
    </w:p>
    <w:p>
      <w:r>
        <w:t>Fotografija arabske kopalke v Termah Vivat: Avtorica se je opravičila. Poslanec SDS pa je pozval k bojkotu term. https://t.co/TaGGEKofo5</w:t>
      </w:r>
    </w:p>
    <w:p>
      <w:r>
        <w:rPr>
          <w:b/>
          <w:u w:val="single"/>
        </w:rPr>
        <w:t>753886</w:t>
      </w:r>
    </w:p>
    <w:p>
      <w:r>
        <w:t>Pice, burgerji, steaki, rižote in še več. Prihaja bogata jesen in mi z njo, dobrodošli #obzeleznici #loce</w:t>
      </w:r>
    </w:p>
    <w:p>
      <w:r>
        <w:rPr>
          <w:b/>
          <w:u w:val="single"/>
        </w:rPr>
        <w:t>753887</w:t>
      </w:r>
    </w:p>
    <w:p>
      <w:r>
        <w:t>@TeodorOrtl @mzi_rs Ne! Veš kaj bo? Bolje 2x preveriti v dobro davkoplačevalcev.. In svetniški sij mu bo zasvetil okrog betice...</w:t>
      </w:r>
    </w:p>
    <w:p>
      <w:r>
        <w:rPr>
          <w:b/>
          <w:u w:val="single"/>
        </w:rPr>
        <w:t>753888</w:t>
      </w:r>
    </w:p>
    <w:p>
      <w:r>
        <w:t>SMG z bogokletjem, Svetlana s totalitarnimi simboli, protest nestrpnežev proti nestrpnosti.. Kdo zares razdvaja? #levičarji #kaviarkomunisti</w:t>
      </w:r>
    </w:p>
    <w:p>
      <w:r>
        <w:rPr>
          <w:b/>
          <w:u w:val="single"/>
        </w:rPr>
        <w:t>753889</w:t>
      </w:r>
    </w:p>
    <w:p>
      <w:r>
        <w:t>@nejkom @Matej_Klaric Brez zamere, ime makedonia je njihovo. Ampak ne samo njihovo. Seveda pa je to, kar se sedaj gredo, popoln absurd.</w:t>
      </w:r>
    </w:p>
    <w:p>
      <w:r>
        <w:rPr>
          <w:b/>
          <w:u w:val="single"/>
        </w:rPr>
        <w:t>753890</w:t>
      </w:r>
    </w:p>
    <w:p>
      <w:r>
        <w:t>@drVinkoGorenak Tekoci trak garnitur za enkratno uporabo. Hudo, kot z glavo v beton...</w:t>
      </w:r>
    </w:p>
    <w:p>
      <w:r>
        <w:rPr>
          <w:b/>
          <w:u w:val="single"/>
        </w:rPr>
        <w:t>753891</w:t>
      </w:r>
    </w:p>
    <w:p>
      <w:r>
        <w:t>Danes je dan za razvajanja. Mi smo z vami do 22. ure. Dobrodošli Ob železnici. Ekipa Ob železnici.</w:t>
        <w:br/>
        <w:br/>
        <w:t>#obzeleznici #penzionkracun #loce</w:t>
      </w:r>
    </w:p>
    <w:p>
      <w:r>
        <w:rPr>
          <w:b/>
          <w:u w:val="single"/>
        </w:rPr>
        <w:t>753892</w:t>
      </w:r>
    </w:p>
    <w:p>
      <w:r>
        <w:t>@matej_artac Ma ne vem kaj je :) sam res je bedno. parkrat me je skor kap sred noci :) in to tok na glas, da zbudi cel blok pomoje :(</w:t>
      </w:r>
    </w:p>
    <w:p>
      <w:r>
        <w:rPr>
          <w:b/>
          <w:u w:val="single"/>
        </w:rPr>
        <w:t>753893</w:t>
      </w:r>
    </w:p>
    <w:p>
      <w:r>
        <w:t>@jinaver Menda so ti demonstranti v podporo Maduru in mediji kao zavajajo, da so proti njemu</w:t>
      </w:r>
    </w:p>
    <w:p>
      <w:r>
        <w:rPr>
          <w:b/>
          <w:u w:val="single"/>
        </w:rPr>
        <w:t>753894</w:t>
      </w:r>
    </w:p>
    <w:p>
      <w:r>
        <w:t>@Skravzlana Sej pravim. Gornje jelenje, Prezid, Cerknica, Rakitna, Lj. Pet avtov. Ok, pa kako bruhanje.</w:t>
      </w:r>
    </w:p>
    <w:p>
      <w:r>
        <w:rPr>
          <w:b/>
          <w:u w:val="single"/>
        </w:rPr>
        <w:t>753895</w:t>
      </w:r>
    </w:p>
    <w:p>
      <w:r>
        <w:t>Meja je padla: Prijeli neverjetnih 421 ilegalcev in 8 tihotapcev! Alžirca avto ukradla sredi dneva! https://t.co/oHUdYEyrsr via @Nova24TV</w:t>
      </w:r>
    </w:p>
    <w:p>
      <w:r>
        <w:rPr>
          <w:b/>
          <w:u w:val="single"/>
        </w:rPr>
        <w:t>753896</w:t>
      </w:r>
    </w:p>
    <w:p>
      <w:r>
        <w:t>@Metod_Berlec Ti ubogi janšisti, prave zlate ribice, za vsake volitve sproti jim morajo povedati, koga naj volijo.</w:t>
      </w:r>
    </w:p>
    <w:p>
      <w:r>
        <w:rPr>
          <w:b/>
          <w:u w:val="single"/>
        </w:rPr>
        <w:t>753897</w:t>
      </w:r>
    </w:p>
    <w:p>
      <w:r>
        <w:t>Ko @deniszivcec preganja perjad ... za #martinovo. Zgodba je tragikomična ... komična zame in tragična za Olgo ...  https://t.co/NrBXkXE157</w:t>
      </w:r>
    </w:p>
    <w:p>
      <w:r>
        <w:rPr>
          <w:b/>
          <w:u w:val="single"/>
        </w:rPr>
        <w:t>753898</w:t>
      </w:r>
    </w:p>
    <w:p>
      <w:r>
        <w:t>Moja jaknica nova iz Nizozemske in čevlji. #koprislabojesen https://t.co/YV2i6mgyPn</w:t>
      </w:r>
    </w:p>
    <w:p>
      <w:r>
        <w:rPr>
          <w:b/>
          <w:u w:val="single"/>
        </w:rPr>
        <w:t>753899</w:t>
      </w:r>
    </w:p>
    <w:p>
      <w:r>
        <w:t>@illegall_blonde Deset takih se jim tkole postav ob igrišče pa bojo šli dam brez enega zadetka 😂😂😂</w:t>
      </w:r>
    </w:p>
    <w:p>
      <w:r>
        <w:rPr>
          <w:b/>
          <w:u w:val="single"/>
        </w:rPr>
        <w:t>753900</w:t>
      </w:r>
    </w:p>
    <w:p>
      <w:r>
        <w:t>smučala po vsej verjetnosti ne bom nikoli več, sem pa že hudičevo blizu stoje na glavi brez stene.</w:t>
        <w:br/>
        <w:t>#after40 #seniors</w:t>
      </w:r>
    </w:p>
    <w:p>
      <w:r>
        <w:rPr>
          <w:b/>
          <w:u w:val="single"/>
        </w:rPr>
        <w:t>753901</w:t>
      </w:r>
    </w:p>
    <w:p>
      <w:r>
        <w:t>@strankaSD @DejanLevanic Kaj ta Levanič zna kaj delat, kot neumnosti klatit?</w:t>
      </w:r>
    </w:p>
    <w:p>
      <w:r>
        <w:rPr>
          <w:b/>
          <w:u w:val="single"/>
        </w:rPr>
        <w:t>753902</w:t>
      </w:r>
    </w:p>
    <w:p>
      <w:r>
        <w:t xml:space="preserve">Če ste naredili že križ čez letošnje krofe ... ;) </w:t>
        <w:br/>
        <w:br/>
        <w:t>#gustpikasi https://t.co/cYVoSVJqql</w:t>
      </w:r>
    </w:p>
    <w:p>
      <w:r>
        <w:rPr>
          <w:b/>
          <w:u w:val="single"/>
        </w:rPr>
        <w:t>753903</w:t>
      </w:r>
    </w:p>
    <w:p>
      <w:r>
        <w:t>Ta dvorni norček je uporaben le za komunistične mitnge. https://t.co/XzRfDRieR5</w:t>
      </w:r>
    </w:p>
    <w:p>
      <w:r>
        <w:rPr>
          <w:b/>
          <w:u w:val="single"/>
        </w:rPr>
        <w:t>753904</w:t>
      </w:r>
    </w:p>
    <w:p>
      <w:r>
        <w:t>Gratiniran krompir z bučo in piščančjimi prsmi https://t.co/JLL3ruSYxt https://t.co/gAX5qhjiG7</w:t>
      </w:r>
    </w:p>
    <w:p>
      <w:r>
        <w:rPr>
          <w:b/>
          <w:u w:val="single"/>
        </w:rPr>
        <w:t>753905</w:t>
      </w:r>
    </w:p>
    <w:p>
      <w:r>
        <w:t>Pritlikavi psi, pritlikave mačke, pritlikavi kunci...a da bi pa kdo pogruntal pritlikavo travo, ki je ne rabiš kosit....ne, to pa ne.</w:t>
      </w:r>
    </w:p>
    <w:p>
      <w:r>
        <w:rPr>
          <w:b/>
          <w:u w:val="single"/>
        </w:rPr>
        <w:t>753906</w:t>
      </w:r>
    </w:p>
    <w:p>
      <w:r>
        <w:t>Brodnik zapušča klop @HKOlimpija, možni nasledniki Hočevar, Rahmatulin in Jure Vnuk. https://t.co/PAIgVnS3l0 #hokej #slovo</w:t>
      </w:r>
    </w:p>
    <w:p>
      <w:r>
        <w:rPr>
          <w:b/>
          <w:u w:val="single"/>
        </w:rPr>
        <w:t>753907</w:t>
      </w:r>
    </w:p>
    <w:p>
      <w:r>
        <w:t>@PBohinc @AllBriefs Popravek : levi komunistični kučanisti. En živ hudič je hujši od sto mrtvih !</w:t>
      </w:r>
    </w:p>
    <w:p>
      <w:r>
        <w:rPr>
          <w:b/>
          <w:u w:val="single"/>
        </w:rPr>
        <w:t>753908</w:t>
      </w:r>
    </w:p>
    <w:p>
      <w:r>
        <w:t>@StendlerBostjan potem pa je bil slab gospodar, da ni opazil kaj se dogaja v gozdu</w:t>
      </w:r>
    </w:p>
    <w:p>
      <w:r>
        <w:rPr>
          <w:b/>
          <w:u w:val="single"/>
        </w:rPr>
        <w:t>753909</w:t>
      </w:r>
    </w:p>
    <w:p>
      <w:r>
        <w:t>https://t.co/MaWhn6JOkq</w:t>
        <w:br/>
        <w:t>Gašpar G. Mišič in Peter Vilfan, ki je povozil pešča, sta bila tudi očitno - dehidrirana!? Verjemi, če hočeš.</w:t>
      </w:r>
    </w:p>
    <w:p>
      <w:r>
        <w:rPr>
          <w:b/>
          <w:u w:val="single"/>
        </w:rPr>
        <w:t>753910</w:t>
      </w:r>
    </w:p>
    <w:p>
      <w:r>
        <w:t>nazadnje ste tarnali da so partizani pobili premalo izdajalskih dojenčkov https://t.co/wg5gX5f3iu</w:t>
      </w:r>
    </w:p>
    <w:p>
      <w:r>
        <w:rPr>
          <w:b/>
          <w:u w:val="single"/>
        </w:rPr>
        <w:t>753911</w:t>
      </w:r>
    </w:p>
    <w:p>
      <w:r>
        <w:t>Ucitelji so bogati, saj so lastniki raziskav svoje prakse, B.Lesničar @zrss_si #jeziki #linpilcare #erasmus+</w:t>
      </w:r>
    </w:p>
    <w:p>
      <w:r>
        <w:rPr>
          <w:b/>
          <w:u w:val="single"/>
        </w:rPr>
        <w:t>753912</w:t>
      </w:r>
    </w:p>
    <w:p>
      <w:r>
        <w:t>@lowk3y pošlji jim mail z referenčno št. pošiljke in vprašaj, kdaj bo. Jaz sem nazadnje isto čakal, po poslanem mailu pa je zadeva zlaufala.</w:t>
      </w:r>
    </w:p>
    <w:p>
      <w:r>
        <w:rPr>
          <w:b/>
          <w:u w:val="single"/>
        </w:rPr>
        <w:t>753913</w:t>
      </w:r>
    </w:p>
    <w:p>
      <w:r>
        <w:t>@lukavalas @SZagorc Pa saj ti ne bodo v dokumente gledal. Estradniki itak vsi lažejo o svoji starosti. Prijavi se :)</w:t>
      </w:r>
    </w:p>
    <w:p>
      <w:r>
        <w:rPr>
          <w:b/>
          <w:u w:val="single"/>
        </w:rPr>
        <w:t>753914</w:t>
      </w:r>
    </w:p>
    <w:p>
      <w:r>
        <w:t>Taki rasni šakali ki kujejo dobičke z lažmi in manipulacijami ob nesreči in bolečini žrtev so pravi problem družbe. https://t.co/iWBxAp31in</w:t>
      </w:r>
    </w:p>
    <w:p>
      <w:r>
        <w:rPr>
          <w:b/>
          <w:u w:val="single"/>
        </w:rPr>
        <w:t>753915</w:t>
      </w:r>
    </w:p>
    <w:p>
      <w:r>
        <w:t>@TSlokar @strankalevica ....popeljali nas bosdo v bedo in pogubo. Upam, da si nastavljajo zanko za vrat.</w:t>
      </w:r>
    </w:p>
    <w:p>
      <w:r>
        <w:rPr>
          <w:b/>
          <w:u w:val="single"/>
        </w:rPr>
        <w:t>753916</w:t>
      </w:r>
    </w:p>
    <w:p>
      <w:r>
        <w:t>Dobri so ti iz 4K Invest. Kupijo dokapitalizirano Adrijo za 100 K evrov, prodajo vse avione in v 3 letih pridelajo za 90 mio evrov izgube.</w:t>
      </w:r>
    </w:p>
    <w:p>
      <w:r>
        <w:rPr>
          <w:b/>
          <w:u w:val="single"/>
        </w:rPr>
        <w:t>753917</w:t>
      </w:r>
    </w:p>
    <w:p>
      <w:r>
        <w:t>@Pet_Kod Isto velja še za razne murkote in podobno. Ko se neha pisat bodo nehali obstajat.</w:t>
      </w:r>
    </w:p>
    <w:p>
      <w:r>
        <w:rPr>
          <w:b/>
          <w:u w:val="single"/>
        </w:rPr>
        <w:t>753918</w:t>
      </w:r>
    </w:p>
    <w:p>
      <w:r>
        <w:t>@AllBriefs ne, Slovenijo naj kar pri miru pusti, popelje naj vse Jugonostalgike s seboj in tiste, ki uničujejo našo domovino! #Volitve2018</w:t>
      </w:r>
    </w:p>
    <w:p>
      <w:r>
        <w:rPr>
          <w:b/>
          <w:u w:val="single"/>
        </w:rPr>
        <w:t>753919</w:t>
      </w:r>
    </w:p>
    <w:p>
      <w:r>
        <w:t>@Allvis5 Se oproščam, a meni gre ob tem posnetku na bruhanje. Pa niti ne toliko, ker je nagovarjala Albance,ampak zaradi načina,kako jih je.</w:t>
      </w:r>
    </w:p>
    <w:p>
      <w:r>
        <w:rPr>
          <w:b/>
          <w:u w:val="single"/>
        </w:rPr>
        <w:t>753920</w:t>
      </w:r>
    </w:p>
    <w:p>
      <w:r>
        <w:t>@TilenW @Lara_TheCookie @__jbrc ene pač vedo, da jim po pivu prsi rastejo #šifrer😉</w:t>
      </w:r>
    </w:p>
    <w:p>
      <w:r>
        <w:rPr>
          <w:b/>
          <w:u w:val="single"/>
        </w:rPr>
        <w:t>753921</w:t>
      </w:r>
    </w:p>
    <w:p>
      <w:r>
        <w:t>@gubec1 We shall see :). Lej, če ga uničim pol vsaj vem, da se splača investirat. Če ga ne, pol mam pa prej omenjeni obešalnik.</w:t>
      </w:r>
    </w:p>
    <w:p>
      <w:r>
        <w:rPr>
          <w:b/>
          <w:u w:val="single"/>
        </w:rPr>
        <w:t>753922</w:t>
      </w:r>
    </w:p>
    <w:p>
      <w:r>
        <w:t>@sandi_markisic @BojanPozar @markobandelli @vladaRS @SiolNEWS @Delo Ne se spuščat v komentarje, če jim nisi dorasel.</w:t>
      </w:r>
    </w:p>
    <w:p>
      <w:r>
        <w:rPr>
          <w:b/>
          <w:u w:val="single"/>
        </w:rPr>
        <w:t>753923</w:t>
      </w:r>
    </w:p>
    <w:p>
      <w:r>
        <w:t>@Mateja_Rose @tyschew Butasta izjava, valda je avto najbolj primeren nacinu, za mobilnost po mestu? Kaj pa naj bi bilo? LPP? Taksi? Pecikel?</w:t>
      </w:r>
    </w:p>
    <w:p>
      <w:r>
        <w:rPr>
          <w:b/>
          <w:u w:val="single"/>
        </w:rPr>
        <w:t>753924</w:t>
      </w:r>
    </w:p>
    <w:p>
      <w:r>
        <w:t>@llisjak Dober bi bilo, če ne bi spoilal vse naokol. Ker js sem še vedno pri tistem števcu iz omare, ki kaže max 200 Rentgenov.</w:t>
      </w:r>
    </w:p>
    <w:p>
      <w:r>
        <w:rPr>
          <w:b/>
          <w:u w:val="single"/>
        </w:rPr>
        <w:t>753925</w:t>
      </w:r>
    </w:p>
    <w:p>
      <w:r>
        <w:t>Levica nadaljnje sodelovanje z vlado pogojuje z ukinitvijo zavarovanja | Delo https://t.co/5HEfINzxWo https://t.co/fQkWVgLgj2</w:t>
      </w:r>
    </w:p>
    <w:p>
      <w:r>
        <w:rPr>
          <w:b/>
          <w:u w:val="single"/>
        </w:rPr>
        <w:t>753926</w:t>
      </w:r>
    </w:p>
    <w:p>
      <w:r>
        <w:t>@leaathenatabako No, ta izjema potrjuje pravilo. Verjamem, da ni lahko sodelovati s takimi.</w:t>
      </w:r>
    </w:p>
    <w:p>
      <w:r>
        <w:rPr>
          <w:b/>
          <w:u w:val="single"/>
        </w:rPr>
        <w:t>753927</w:t>
      </w:r>
    </w:p>
    <w:p>
      <w:r>
        <w:t>Katastrofa te vlade!</w:t>
        <w:br/>
        <w:t>Drugorazredni] 26.03.2019 Nova24TV - Težave Slovencev z ilegalnimi migranti https://t.co/GWpylyHhao</w:t>
      </w:r>
    </w:p>
    <w:p>
      <w:r>
        <w:rPr>
          <w:b/>
          <w:u w:val="single"/>
        </w:rPr>
        <w:t>753928</w:t>
      </w:r>
    </w:p>
    <w:p>
      <w:r>
        <w:t>@RokBratina @RadioSLOVENEC Problem je ker nimamo pravih medijev, razen nekaj izjemic, ki žal ne morejo v celoti prebuditi narod!</w:t>
      </w:r>
    </w:p>
    <w:p>
      <w:r>
        <w:rPr>
          <w:b/>
          <w:u w:val="single"/>
        </w:rPr>
        <w:t>753929</w:t>
      </w:r>
    </w:p>
    <w:p>
      <w:r>
        <w:t>Nič se bat - trpežni smo in velika večina se ob takih fotkah in novicah samo nasmeje. https://t.co/zPgi4oefvv</w:t>
      </w:r>
    </w:p>
    <w:p>
      <w:r>
        <w:rPr>
          <w:b/>
          <w:u w:val="single"/>
        </w:rPr>
        <w:t>753930</w:t>
      </w:r>
    </w:p>
    <w:p>
      <w:r>
        <w:t>"Zemlja kranjska, draga mati? Kdaj bo utihnil najin jok?" Težko Prešernovo sem si letos izbrala za recitirat... https://t.co/O5Hp6vUFgR</w:t>
      </w:r>
    </w:p>
    <w:p>
      <w:r>
        <w:rPr>
          <w:b/>
          <w:u w:val="single"/>
        </w:rPr>
        <w:t>753931</w:t>
      </w:r>
    </w:p>
    <w:p>
      <w:r>
        <w:t>Gospa Novakova e lahko pohvali, da predaja vodstvo NSI nasledniku v organizacijsko urejeni in med ljudmi ugledni... https://t.co/jJTWevpyiq</w:t>
      </w:r>
    </w:p>
    <w:p>
      <w:r>
        <w:rPr>
          <w:b/>
          <w:u w:val="single"/>
        </w:rPr>
        <w:t>753932</w:t>
      </w:r>
    </w:p>
    <w:p>
      <w:r>
        <w:t>@freeeky @niksipiksi Lej, jaz jo razumem. Ni hujšega stresa kot nov telefon, ni!!!</w:t>
      </w:r>
    </w:p>
    <w:p>
      <w:r>
        <w:rPr>
          <w:b/>
          <w:u w:val="single"/>
        </w:rPr>
        <w:t>753933</w:t>
      </w:r>
    </w:p>
    <w:p>
      <w:r>
        <w:t>direkt v njo. In potrm začne kadilka napizdevat to bogo revo, naj se premakne drugam, če ji ni kej prou. Pa jo tista z berglami opozori 2/3</w:t>
      </w:r>
    </w:p>
    <w:p>
      <w:r>
        <w:rPr>
          <w:b/>
          <w:u w:val="single"/>
        </w:rPr>
        <w:t>753934</w:t>
      </w:r>
    </w:p>
    <w:p>
      <w:r>
        <w:t>@Agathung Narobe. Naravna selekcija je med tistimi, ki gredo z vlakcem, in onimi, ki gredo peš. Podobno je z dvigali ...</w:t>
      </w:r>
    </w:p>
    <w:p>
      <w:r>
        <w:rPr>
          <w:b/>
          <w:u w:val="single"/>
        </w:rPr>
        <w:t>753935</w:t>
      </w:r>
    </w:p>
    <w:p>
      <w:r>
        <w:t>Sredi noči so se nepridipravi lotili domžalske tržnice. Z bencinom polili stojnice in jih zažgali. V požaru sta... https://t.co/715d4Ph0dq</w:t>
      </w:r>
    </w:p>
    <w:p>
      <w:r>
        <w:rPr>
          <w:b/>
          <w:u w:val="single"/>
        </w:rPr>
        <w:t>753936</w:t>
      </w:r>
    </w:p>
    <w:p>
      <w:r>
        <w:t>Posedujete umetnine? V primeru tatvine vam bo prav prišel izpolnjen obrazec, ki naj vsebuje: http://t.co/jWz2Pfts</w:t>
      </w:r>
    </w:p>
    <w:p>
      <w:r>
        <w:rPr>
          <w:b/>
          <w:u w:val="single"/>
        </w:rPr>
        <w:t>753937</w:t>
      </w:r>
    </w:p>
    <w:p>
      <w:r>
        <w:t>@irinkapan Pri njih laž ostaja resnica dokler na podlagi zakona nekdo od njih ne zahteva popravka.</w:t>
      </w:r>
    </w:p>
    <w:p>
      <w:r>
        <w:rPr>
          <w:b/>
          <w:u w:val="single"/>
        </w:rPr>
        <w:t>753938</w:t>
      </w:r>
    </w:p>
    <w:p>
      <w:r>
        <w:t>@SamoGlavan Šimpanza lahko....ker mu ni Mohamed narocil, da se ne sme nauciti.</w:t>
      </w:r>
    </w:p>
    <w:p>
      <w:r>
        <w:rPr>
          <w:b/>
          <w:u w:val="single"/>
        </w:rPr>
        <w:t>753939</w:t>
      </w:r>
    </w:p>
    <w:p>
      <w:r>
        <w:t>Ta teden v ND:  Pohvalil ga je celo Terminator - Kikboksar Marjan Bolhar je sedel v družbi slovitega Arnolda Schwarzeneggerja</w:t>
      </w:r>
    </w:p>
    <w:p>
      <w:r>
        <w:rPr>
          <w:b/>
          <w:u w:val="single"/>
        </w:rPr>
        <w:t>753940</w:t>
      </w:r>
    </w:p>
    <w:p>
      <w:r>
        <w:t>@dejandular 2 sekundi do sto. To je nekje jurja tedensko samo za skurjene gume. Al pa gas pedal s pol metra hoda.</w:t>
      </w:r>
    </w:p>
    <w:p>
      <w:r>
        <w:rPr>
          <w:b/>
          <w:u w:val="single"/>
        </w:rPr>
        <w:t>753941</w:t>
      </w:r>
    </w:p>
    <w:p>
      <w:r>
        <w:t>Štrukelj vrača udarec: Poslanci se zatekajo k agresivnim neresnicam: Glavni tajnik sindikata SVIZ Branimi Štru... http://t.co/DLvS0tAIcD</w:t>
      </w:r>
    </w:p>
    <w:p>
      <w:r>
        <w:rPr>
          <w:b/>
          <w:u w:val="single"/>
        </w:rPr>
        <w:t>753942</w:t>
      </w:r>
    </w:p>
    <w:p>
      <w:r>
        <w:t>@toplovodar @rokschuster @Val202 Nakupis vse 1 mesec prej. Na 24tega ne zapuščas hiše in vzameš dopust, če lahko in si z družino.</w:t>
      </w:r>
    </w:p>
    <w:p>
      <w:r>
        <w:rPr>
          <w:b/>
          <w:u w:val="single"/>
        </w:rPr>
        <w:t>753943</w:t>
      </w:r>
    </w:p>
    <w:p>
      <w:r>
        <w:t>@PortalPolitikis @KanglerFranc @ales_primc lopof kangla, spisdi domov baleprodajqat, prokleti šalabajzer pocarski</w:t>
        <w:br/>
        <w:t>,</w:t>
      </w:r>
    </w:p>
    <w:p>
      <w:r>
        <w:rPr>
          <w:b/>
          <w:u w:val="single"/>
        </w:rPr>
        <w:t>753944</w:t>
      </w:r>
    </w:p>
    <w:p>
      <w:r>
        <w:t>Počutim se tako pametnega, ker se izognil gužvi pred Vodicami. #takomalojetreba</w:t>
      </w:r>
    </w:p>
    <w:p>
      <w:r>
        <w:rPr>
          <w:b/>
          <w:u w:val="single"/>
        </w:rPr>
        <w:t>753945</w:t>
      </w:r>
    </w:p>
    <w:p>
      <w:r>
        <w:t>@breki74 @Lena4dva @ItaqRina Zaj sem pri Peep show ravno v 9.sezoni, potem torej pride na vrsto Fleabag, te pa se spet oglasim. #hvalambteam</w:t>
      </w:r>
    </w:p>
    <w:p>
      <w:r>
        <w:rPr>
          <w:b/>
          <w:u w:val="single"/>
        </w:rPr>
        <w:t>753946</w:t>
      </w:r>
    </w:p>
    <w:p>
      <w:r>
        <w:t>@Bojana61654450 Kaj je narobe s populisti?!</w:t>
        <w:br/>
        <w:t>Populus = ljudstvo!</w:t>
        <w:br/>
        <w:t>Končno!</w:t>
        <w:br/>
        <w:t>To so tisti, ki delajo za ljudstvo!</w:t>
      </w:r>
    </w:p>
    <w:p>
      <w:r>
        <w:rPr>
          <w:b/>
          <w:u w:val="single"/>
        </w:rPr>
        <w:t>753947</w:t>
      </w:r>
    </w:p>
    <w:p>
      <w:r>
        <w:t>On pa ja ni nič kriv. Ne ga lomit no. To je spet zarota palčka iz Murgelj. Kaj pa govorite? A niste domoljub? https://t.co/vJX4dOp2nX</w:t>
      </w:r>
    </w:p>
    <w:p>
      <w:r>
        <w:rPr>
          <w:b/>
          <w:u w:val="single"/>
        </w:rPr>
        <w:t>753948</w:t>
      </w:r>
    </w:p>
    <w:p>
      <w:r>
        <w:t>S takšimi modeli ni prav nobene možnosti da se slovenski miličniki kdaj transformirajo v prave policiste! https://t.co/cTs92ssuQZ</w:t>
      </w:r>
    </w:p>
    <w:p>
      <w:r>
        <w:rPr>
          <w:b/>
          <w:u w:val="single"/>
        </w:rPr>
        <w:t>753949</w:t>
      </w:r>
    </w:p>
    <w:p>
      <w:r>
        <w:t>@Platinis2 @llisjak A še nad antivaxerji se ne mórmo skup zgražat, ne da bi bolani nacionalizem ven udaril?</w:t>
      </w:r>
    </w:p>
    <w:p>
      <w:r>
        <w:rPr>
          <w:b/>
          <w:u w:val="single"/>
        </w:rPr>
        <w:t>753950</w:t>
      </w:r>
    </w:p>
    <w:p>
      <w:r>
        <w:t>5. dan antibiotikov, 3 dni do konca.</w:t>
        <w:br/>
        <w:t>V sinusih pa še kr občutek k da sem britvico posnifal.</w:t>
      </w:r>
    </w:p>
    <w:p>
      <w:r>
        <w:rPr>
          <w:b/>
          <w:u w:val="single"/>
        </w:rPr>
        <w:t>753951</w:t>
      </w:r>
    </w:p>
    <w:p>
      <w:r>
        <w:t>@Pika_So Serpentinšek po novem afne gunca v parlamentu, potem ko se je Kobal umaknil iz scene.</w:t>
      </w:r>
    </w:p>
    <w:p>
      <w:r>
        <w:rPr>
          <w:b/>
          <w:u w:val="single"/>
        </w:rPr>
        <w:t>753952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753953</w:t>
      </w:r>
    </w:p>
    <w:p>
      <w:r>
        <w:t>@Maxatnes @vinkovasle1 A temu se rece INTELEKTUALNO ANALITICNO?  Aha, sedaj vem, da ce bo kaj idiotsko noro, je to int. analiticno</w:t>
      </w:r>
    </w:p>
    <w:p>
      <w:r>
        <w:rPr>
          <w:b/>
          <w:u w:val="single"/>
        </w:rPr>
        <w:t>753954</w:t>
      </w:r>
    </w:p>
    <w:p>
      <w:r>
        <w:t>@OranjeSwaeltjie Nisem še videl nikogar v čakalnici pri zdravniku ali v učilnici s čelado na glavi. Vsaj moji študenti nimajo take navade 😀</w:t>
      </w:r>
    </w:p>
    <w:p>
      <w:r>
        <w:rPr>
          <w:b/>
          <w:u w:val="single"/>
        </w:rPr>
        <w:t>753955</w:t>
      </w:r>
    </w:p>
    <w:p>
      <w:r>
        <w:t>"Nacisti niso zapirali komunistov, ker so ti prestopili k njim" https://t.co/A8wk6mZdqB</w:t>
      </w:r>
    </w:p>
    <w:p>
      <w:r>
        <w:rPr>
          <w:b/>
          <w:u w:val="single"/>
        </w:rPr>
        <w:t>753956</w:t>
      </w:r>
    </w:p>
    <w:p>
      <w:r>
        <w:t>Maškarce iz vrtcev Kekec, Mojca, Pastirček, Kobacaj, Malček, Sonček in Tinkara obiskale občinsko hišo 😀 https://t.co/x8KUU2XJNF</w:t>
      </w:r>
    </w:p>
    <w:p>
      <w:r>
        <w:rPr>
          <w:b/>
          <w:u w:val="single"/>
        </w:rPr>
        <w:t>753957</w:t>
      </w:r>
    </w:p>
    <w:p>
      <w:r>
        <w:t>Pri Barabcih je v navadi,</w:t>
        <w:br/>
        <w:t>da z noži štihajo se radi.</w:t>
        <w:br/>
        <w:t>Narod, ki ima sebe rad,</w:t>
        <w:br/>
        <w:t>nagnal bo to svojad.</w:t>
        <w:br/>
        <w:br/>
        <w:t>https://t.co/RFxzqziPqp</w:t>
      </w:r>
    </w:p>
    <w:p>
      <w:r>
        <w:rPr>
          <w:b/>
          <w:u w:val="single"/>
        </w:rPr>
        <w:t>753958</w:t>
      </w:r>
    </w:p>
    <w:p>
      <w:r>
        <w:t>MI5: UK se sooča z doslej najhujšo teroristično grožnjo. Trenutno poteka več kot 500 preiskav zaradi terorizma. Islam je vera miru...</w:t>
      </w:r>
    </w:p>
    <w:p>
      <w:r>
        <w:rPr>
          <w:b/>
          <w:u w:val="single"/>
        </w:rPr>
        <w:t>753959</w:t>
      </w:r>
    </w:p>
    <w:p>
      <w:r>
        <w:t>@GalKusar Ja vedno me je zanimalo kako bi zamejski Slovenci hvalili partizane ker jih niso osvobodili.</w:t>
      </w:r>
    </w:p>
    <w:p>
      <w:r>
        <w:rPr>
          <w:b/>
          <w:u w:val="single"/>
        </w:rPr>
        <w:t>753960</w:t>
      </w:r>
    </w:p>
    <w:p>
      <w:r>
        <w:t>Ekipi, ki pomaga tekmovalcem #BiggestLoserSLO manjka psihiater. Taka prekomerna debelost ne izvira sam iz sladkarij in poležavanja na kavču.</w:t>
      </w:r>
    </w:p>
    <w:p>
      <w:r>
        <w:rPr>
          <w:b/>
          <w:u w:val="single"/>
        </w:rPr>
        <w:t>753961</w:t>
      </w:r>
    </w:p>
    <w:p>
      <w:r>
        <w:t>Ko bodo bolševiki v vladi RS zavračali gasilce si naj pogledajo te intervencije. https://t.co/QYHNKKc6sd</w:t>
      </w:r>
    </w:p>
    <w:p>
      <w:r>
        <w:rPr>
          <w:b/>
          <w:u w:val="single"/>
        </w:rPr>
        <w:t>753962</w:t>
      </w:r>
    </w:p>
    <w:p>
      <w:r>
        <w:t>@leaathenatabako Ena manka, sm takoj ugotovila, drgac pa dobra macka brez ene pikice</w:t>
      </w:r>
    </w:p>
    <w:p>
      <w:r>
        <w:rPr>
          <w:b/>
          <w:u w:val="single"/>
        </w:rPr>
        <w:t>753963</w:t>
      </w:r>
    </w:p>
    <w:p>
      <w:r>
        <w:t>Kdor je gledal novinarsko obeh klovnov,je lahko opazil cinični smeh srpentinška ob nastopu mesečnika. resničnostni šov. Pravzaprav NAJDRAŽJI</w:t>
      </w:r>
    </w:p>
    <w:p>
      <w:r>
        <w:rPr>
          <w:b/>
          <w:u w:val="single"/>
        </w:rPr>
        <w:t>753964</w:t>
      </w:r>
    </w:p>
    <w:p>
      <w:r>
        <w:t>@JiriKocica @BoenaSvoabo @SumAndreja @BorutPahor  Stalinovi kipi so v post komunističnih državah v večini na odpadu ali v spom.ogradah !?</w:t>
      </w:r>
    </w:p>
    <w:p>
      <w:r>
        <w:rPr>
          <w:b/>
          <w:u w:val="single"/>
        </w:rPr>
        <w:t>753965</w:t>
      </w:r>
    </w:p>
    <w:p>
      <w:r>
        <w:t>Ptujska obvoznica: Ministrstva si odgovornost podajajo kot pingpong žogico https://t.co/MTgQm67bFN</w:t>
      </w:r>
    </w:p>
    <w:p>
      <w:r>
        <w:rPr>
          <w:b/>
          <w:u w:val="single"/>
        </w:rPr>
        <w:t>753966</w:t>
      </w:r>
    </w:p>
    <w:p>
      <w:r>
        <w:t>Današnja predaja defibrilatorja v uporabo v Kotljah (naselje Kotlje 2). Upajmo, da ga nikoli ne bo potrebno... https://t.co/6K1ic8UTsF</w:t>
      </w:r>
    </w:p>
    <w:p>
      <w:r>
        <w:rPr>
          <w:b/>
          <w:u w:val="single"/>
        </w:rPr>
        <w:t>753967</w:t>
      </w:r>
    </w:p>
    <w:p>
      <w:r>
        <w:t>Mediji okrog Fištravca se bodo “pobili” med sabo: Večer že kaže svoje zobe https://t.co/W16xE9FNvn via @Nova24TV</w:t>
      </w:r>
    </w:p>
    <w:p>
      <w:r>
        <w:rPr>
          <w:b/>
          <w:u w:val="single"/>
        </w:rPr>
        <w:t>753968</w:t>
      </w:r>
    </w:p>
    <w:p>
      <w:r>
        <w:t>@dreychee To pa res grem gledat, kdo se bo vkrcal na bus. Frirajd do lajbaha. :D</w:t>
      </w:r>
    </w:p>
    <w:p>
      <w:r>
        <w:rPr>
          <w:b/>
          <w:u w:val="single"/>
        </w:rPr>
        <w:t>753969</w:t>
      </w:r>
    </w:p>
    <w:p>
      <w:r>
        <w:t xml:space="preserve">@zzTurk </w:t>
        <w:br/>
        <w:t>Res ste ubogi na umu s svojo pokvarjeno hinavščino! Ni čudno, da si s takim veseljem delal za preprodajalca smrti! BLJAK!</w:t>
      </w:r>
    </w:p>
    <w:p>
      <w:r>
        <w:rPr>
          <w:b/>
          <w:u w:val="single"/>
        </w:rPr>
        <w:t>753970</w:t>
      </w:r>
    </w:p>
    <w:p>
      <w:r>
        <w:t>@Pertinacal @MiroCerar @DrzavljanK Odšel tudi ker lahko še reši parlamentarni prag smcja. Sedaj lahko Bojan da knjigo na police:)</w:t>
      </w:r>
    </w:p>
    <w:p>
      <w:r>
        <w:rPr>
          <w:b/>
          <w:u w:val="single"/>
        </w:rPr>
        <w:t>753971</w:t>
      </w:r>
    </w:p>
    <w:p>
      <w:r>
        <w:t>Erjavec in pralni stroj</w:t>
        <w:br/>
        <w:t>ne bo nehal vrteti eno in isto</w:t>
        <w:br/>
        <w:t>Pa hodi v luksuzne hotele v Miami</w:t>
        <w:br/>
        <w:t>Bravo Alenka</w:t>
        <w:br/>
        <w:t>#Tarča</w:t>
      </w:r>
    </w:p>
    <w:p>
      <w:r>
        <w:rPr>
          <w:b/>
          <w:u w:val="single"/>
        </w:rPr>
        <w:t>753972</w:t>
      </w:r>
    </w:p>
    <w:p>
      <w:r>
        <w:t>Za danšnji kolesarski izlet imam spakirano kremo za sončenje, kopalke in zimsko jakno. #mangartgorica</w:t>
      </w:r>
    </w:p>
    <w:p>
      <w:r>
        <w:rPr>
          <w:b/>
          <w:u w:val="single"/>
        </w:rPr>
        <w:t>753973</w:t>
      </w:r>
    </w:p>
    <w:p>
      <w:r>
        <w:t>Oddaja @UgrizniZnanost ne poka petard!</w:t>
        <w:br/>
        <w:t>#petardeNEhvala #POKvarjeniprazniki #tamtammestniplakati #tamtam https://t.co/hJmFgQmbc4</w:t>
      </w:r>
    </w:p>
    <w:p>
      <w:r>
        <w:rPr>
          <w:b/>
          <w:u w:val="single"/>
        </w:rPr>
        <w:t>753974</w:t>
      </w:r>
    </w:p>
    <w:p>
      <w:r>
        <w:t>Traparija... Kanada ima na prebivalca več orožja kot Amerika pa se ne streljajo. Izvorni greh gre iskati drugje... https://t.co/3bcVkNBK0Z</w:t>
      </w:r>
    </w:p>
    <w:p>
      <w:r>
        <w:rPr>
          <w:b/>
          <w:u w:val="single"/>
        </w:rPr>
        <w:t>753975</w:t>
      </w:r>
    </w:p>
    <w:p>
      <w:r>
        <w:t>@asjalednik @vecer Pohvale vredno, če jih bo ustrezno plačal. Po navadi so ti ljudje mizerno plačani za vsako delo.</w:t>
      </w:r>
    </w:p>
    <w:p>
      <w:r>
        <w:rPr>
          <w:b/>
          <w:u w:val="single"/>
        </w:rPr>
        <w:t>753976</w:t>
      </w:r>
    </w:p>
    <w:p>
      <w:r>
        <w:t>@DominikaSvarc @lukavalas Doma si po novem statistično neprimerno bolj varna, kot npr. na Metelkovi z migrantom iz islamske države.</w:t>
      </w:r>
    </w:p>
    <w:p>
      <w:r>
        <w:rPr>
          <w:b/>
          <w:u w:val="single"/>
        </w:rPr>
        <w:t>753977</w:t>
      </w:r>
    </w:p>
    <w:p>
      <w:r>
        <w:t>Bio implantanti - ko umetna intelgenca govorila v telesu Slavoja Žižka 😱 https://t.co/VFh3nepo6p</w:t>
      </w:r>
    </w:p>
    <w:p>
      <w:r>
        <w:rPr>
          <w:b/>
          <w:u w:val="single"/>
        </w:rPr>
        <w:t>753978</w:t>
      </w:r>
    </w:p>
    <w:p>
      <w:r>
        <w:t>@vmatijevec @jinaver @dialogos_si In blokiraš tiste, ki ti jih ves čas nosijo pred vrata.</w:t>
      </w:r>
    </w:p>
    <w:p>
      <w:r>
        <w:rPr>
          <w:b/>
          <w:u w:val="single"/>
        </w:rPr>
        <w:t>753979</w:t>
      </w:r>
    </w:p>
    <w:p>
      <w:r>
        <w:t>Cist notr padla v Peaky Blinders, pol se pa sprasujem zakaj sem cez dan skoz zaspana</w:t>
      </w:r>
    </w:p>
    <w:p>
      <w:r>
        <w:rPr>
          <w:b/>
          <w:u w:val="single"/>
        </w:rPr>
        <w:t>753980</w:t>
      </w:r>
    </w:p>
    <w:p>
      <w:r>
        <w:t>@PreglArjan @KovacRebeka Italijani so ji vsiljevali nemščino??? Še ena od #fakenews.</w:t>
      </w:r>
    </w:p>
    <w:p>
      <w:r>
        <w:rPr>
          <w:b/>
          <w:u w:val="single"/>
        </w:rPr>
        <w:t>753981</w:t>
      </w:r>
    </w:p>
    <w:p>
      <w:r>
        <w:t>Samo za prave tačkoljubce!!! Nameni 5€ v zameno za eno izmed teh čudovitih zapestnic in jih nameni lačnim gobčkom! http://t.co/dEIDNdLrLO</w:t>
      </w:r>
    </w:p>
    <w:p>
      <w:r>
        <w:rPr>
          <w:b/>
          <w:u w:val="single"/>
        </w:rPr>
        <w:t>753982</w:t>
      </w:r>
    </w:p>
    <w:p>
      <w:r>
        <w:t xml:space="preserve">Glede napredka in uspešnosti ... </w:t>
        <w:br/>
        <w:t>Res uspešni smo predvsem v uničevanju.  https://t.co/4NZFluU0Br</w:t>
      </w:r>
    </w:p>
    <w:p>
      <w:r>
        <w:rPr>
          <w:b/>
          <w:u w:val="single"/>
        </w:rPr>
        <w:t>753983</w:t>
      </w:r>
    </w:p>
    <w:p>
      <w:r>
        <w:t>@borisvoncina Podcrto je zelo kredibilen vir. Kot Mladina. Za komuniste. Ki ne locite med mediji in strankami.</w:t>
      </w:r>
    </w:p>
    <w:p>
      <w:r>
        <w:rPr>
          <w:b/>
          <w:u w:val="single"/>
        </w:rPr>
        <w:t>753984</w:t>
      </w:r>
    </w:p>
    <w:p>
      <w:r>
        <w:t>Vlomilci po varilni aparat, žago, kosilnice, kotel - https://t.co/PuAvmIOIti</w:t>
      </w:r>
    </w:p>
    <w:p>
      <w:r>
        <w:rPr>
          <w:b/>
          <w:u w:val="single"/>
        </w:rPr>
        <w:t>753985</w:t>
      </w:r>
    </w:p>
    <w:p>
      <w:r>
        <w:t>Kaj dogaja v LJ? Totalen kolaps na Tivolski. Pa 15 maric  skupaj s Tivolske na Subičko.</w:t>
      </w:r>
    </w:p>
    <w:p>
      <w:r>
        <w:rPr>
          <w:b/>
          <w:u w:val="single"/>
        </w:rPr>
        <w:t>753986</w:t>
      </w:r>
    </w:p>
    <w:p>
      <w:r>
        <w:t>@LazarjevPolzek @KatarinaDbr @majchi8 @sladkakotmed Al pa če bi tale gospa naredila eno predstavitev 😎 #patakepato</w:t>
      </w:r>
    </w:p>
    <w:p>
      <w:r>
        <w:rPr>
          <w:b/>
          <w:u w:val="single"/>
        </w:rPr>
        <w:t>753987</w:t>
      </w:r>
    </w:p>
    <w:p>
      <w:r>
        <w:t>@dolgre321 @slovenskipanter Okupator je sovraznik. Adi auch gegen Slaven. Enoumje bi moralo boleti kot vnet slepic.</w:t>
      </w:r>
    </w:p>
    <w:p>
      <w:r>
        <w:rPr>
          <w:b/>
          <w:u w:val="single"/>
        </w:rPr>
        <w:t>753988</w:t>
      </w:r>
    </w:p>
    <w:p>
      <w:r>
        <w:t>@jkmcnk Podjetniki si bodo pomagali pred komi  neumnostmi z odhodom v tujino, tebi in podobnim potem niti buh ne bo pomagal!</w:t>
      </w:r>
    </w:p>
    <w:p>
      <w:r>
        <w:rPr>
          <w:b/>
          <w:u w:val="single"/>
        </w:rPr>
        <w:t>753989</w:t>
      </w:r>
    </w:p>
    <w:p>
      <w:r>
        <w:t>@mojcaskrinjar @petra_jansa Amerikanci gor ali dol, Evropo so v prvi in drugi vojni vlekli iz dreka.</w:t>
      </w:r>
    </w:p>
    <w:p>
      <w:r>
        <w:rPr>
          <w:b/>
          <w:u w:val="single"/>
        </w:rPr>
        <w:t>753990</w:t>
      </w:r>
    </w:p>
    <w:p>
      <w:r>
        <w:t>Za vse moje moške prijatelje: koliko bi vi ponudili presstitutkama Eugeniji Carl in Mojci Pašek Šetinc za njune presstitutske usluge?</w:t>
      </w:r>
    </w:p>
    <w:p>
      <w:r>
        <w:rPr>
          <w:b/>
          <w:u w:val="single"/>
        </w:rPr>
        <w:t>753991</w:t>
      </w:r>
    </w:p>
    <w:p>
      <w:r>
        <w:t>Posebej za experta Stareta: malo si poglej individ slike, kaj so delali z Messijem - vsako tekmo! https://t.co/H7kcH1GGGo</w:t>
      </w:r>
    </w:p>
    <w:p>
      <w:r>
        <w:rPr>
          <w:b/>
          <w:u w:val="single"/>
        </w:rPr>
        <w:t>753992</w:t>
      </w:r>
    </w:p>
    <w:p>
      <w:r>
        <w:t>@MiranStajerc Sem že dolgo živela s srpščino, uporabljala sem pa gugalnico morda dvakrat v maternem jeziku.</w:t>
        <w:br/>
        <w:br/>
        <w:t>Ok, zapomnila sem si, izgleda.</w:t>
      </w:r>
    </w:p>
    <w:p>
      <w:r>
        <w:rPr>
          <w:b/>
          <w:u w:val="single"/>
        </w:rPr>
        <w:t>753993</w:t>
      </w:r>
    </w:p>
    <w:p>
      <w:r>
        <w:t xml:space="preserve">Zehhh bla bla.. </w:t>
        <w:br/>
        <w:t>zdej ze od cmerkota njegove neverjetne super izvirne politicno korektne "misli" plonka! :) https://t.co/aaPnjjb6mk</w:t>
      </w:r>
    </w:p>
    <w:p>
      <w:r>
        <w:rPr>
          <w:b/>
          <w:u w:val="single"/>
        </w:rPr>
        <w:t>753994</w:t>
      </w:r>
    </w:p>
    <w:p>
      <w:r>
        <w:t>@zasledovalec70 @tomltoml Ne to je on se popoldne oblači v svojo domačo uniformo mu tud pristaja drugač</w:t>
      </w:r>
    </w:p>
    <w:p>
      <w:r>
        <w:rPr>
          <w:b/>
          <w:u w:val="single"/>
        </w:rPr>
        <w:t>753995</w:t>
      </w:r>
    </w:p>
    <w:p>
      <w:r>
        <w:t>"Pravilno" parkirano redarstvo in možnost dvojnih pik na Roški cesti v lj https://t.co/DsTBUpE9cq</w:t>
      </w:r>
    </w:p>
    <w:p>
      <w:r>
        <w:rPr>
          <w:b/>
          <w:u w:val="single"/>
        </w:rPr>
        <w:t>753996</w:t>
      </w:r>
    </w:p>
    <w:p>
      <w:r>
        <w:t>Poslovna darila in obdavčitve le-teh z Barbaro Guzina ter kam popeljati poslovne partnerje, ki prihajajo na... https://t.co/DyFY4wMbfB</w:t>
      </w:r>
    </w:p>
    <w:p>
      <w:r>
        <w:rPr>
          <w:b/>
          <w:u w:val="single"/>
        </w:rPr>
        <w:t>753997</w:t>
      </w:r>
    </w:p>
    <w:p>
      <w:r>
        <w:t>Pri telovadbi je rekel:”Zdaj pa na kolena!” Prestrelile smo ga s pogledom. #MeToo #vajezazadnjico</w:t>
      </w:r>
    </w:p>
    <w:p>
      <w:r>
        <w:rPr>
          <w:b/>
          <w:u w:val="single"/>
        </w:rPr>
        <w:t>753998</w:t>
      </w:r>
    </w:p>
    <w:p>
      <w:r>
        <w:t>Dana International nekje v kibucu solze toči. #isr #Eurovision #evrovizija Medtem na farmi perutnine...</w:t>
      </w:r>
    </w:p>
    <w:p>
      <w:r>
        <w:rPr>
          <w:b/>
          <w:u w:val="single"/>
        </w:rPr>
        <w:t>753999</w:t>
      </w:r>
    </w:p>
    <w:p>
      <w:r>
        <w:t>Heynckes odbil najbogatejšo ponudbo vseh časov! #fuzbal #nogomet #ligaprvakov - http://t.co/rxGb2if9ux</w:t>
      </w:r>
    </w:p>
    <w:p>
      <w:r>
        <w:rPr>
          <w:b/>
          <w:u w:val="single"/>
        </w:rPr>
        <w:t>754000</w:t>
      </w:r>
    </w:p>
    <w:p>
      <w:r>
        <w:t>@MatevzNovak @spagetyuse @Pika_So Najbrž kak žlahtnik. Potem zna bit tudi rdeč. Jabolko, pa to... :P</w:t>
      </w:r>
    </w:p>
    <w:p>
      <w:r>
        <w:rPr>
          <w:b/>
          <w:u w:val="single"/>
        </w:rPr>
        <w:t>754001</w:t>
      </w:r>
    </w:p>
    <w:p>
      <w:r>
        <w:t>@BlogSlovenija Kakorkoli na vse možne načine samo, da pokopljemo komunizem.</w:t>
        <w:br/>
        <w:t>In socializem. In levičarje. To je vse bolezen.</w:t>
      </w:r>
    </w:p>
    <w:p>
      <w:r>
        <w:rPr>
          <w:b/>
          <w:u w:val="single"/>
        </w:rPr>
        <w:t>754002</w:t>
      </w:r>
    </w:p>
    <w:p>
      <w:r>
        <w:t>Janša o vračanju pošte s sodišča: Cirkus zaradi volitev https://t.co/dA7nmMHG8J</w:t>
      </w:r>
    </w:p>
    <w:p>
      <w:r>
        <w:rPr>
          <w:b/>
          <w:u w:val="single"/>
        </w:rPr>
        <w:t>754003</w:t>
      </w:r>
    </w:p>
    <w:p>
      <w:r>
        <w:t>@Moj_ca Haha, ampak ga ljudje kar kupijo in pohvalijo.</w:t>
        <w:br/>
        <w:t>Sploh moški v srednjih letih, ki so pred zdravniškim za vozniško😂</w:t>
      </w:r>
    </w:p>
    <w:p>
      <w:r>
        <w:rPr>
          <w:b/>
          <w:u w:val="single"/>
        </w:rPr>
        <w:t>754004</w:t>
      </w:r>
    </w:p>
    <w:p>
      <w:r>
        <w:t>@Penkalis Zato pizdim. Ker so prenosi omejeni na naročnike najslabšega ponudnika tovrstnih storitev v državi.  @klaudi777</w:t>
      </w:r>
    </w:p>
    <w:p>
      <w:r>
        <w:rPr>
          <w:b/>
          <w:u w:val="single"/>
        </w:rPr>
        <w:t>754005</w:t>
      </w:r>
    </w:p>
    <w:p>
      <w:r>
        <w:t>Levica podpira samo tiste  ki so trepljali tiste po rami ki so  ljudi terorizirali in pob... https://t.co/jEOl9s6ury</w:t>
      </w:r>
    </w:p>
    <w:p>
      <w:r>
        <w:rPr>
          <w:b/>
          <w:u w:val="single"/>
        </w:rPr>
        <w:t>754006</w:t>
      </w:r>
    </w:p>
    <w:p>
      <w:r>
        <w:t>@praprotnix Jp, možgani v fazi izklopa. Brain fart. Vse jasno :). Hvala za info.</w:t>
      </w:r>
    </w:p>
    <w:p>
      <w:r>
        <w:rPr>
          <w:b/>
          <w:u w:val="single"/>
        </w:rPr>
        <w:t>754007</w:t>
      </w:r>
    </w:p>
    <w:p>
      <w:r>
        <w:t>@zelenilka Srečno pot na sončno stran Trojan in privošči si ves možni tamošnji razvrat!</w:t>
      </w:r>
    </w:p>
    <w:p>
      <w:r>
        <w:rPr>
          <w:b/>
          <w:u w:val="single"/>
        </w:rPr>
        <w:t>754008</w:t>
      </w:r>
    </w:p>
    <w:p>
      <w:r>
        <w:t>@jozzi1joze @FerdinandPusnik Meni je pa dovolj, da vem zakaj so nastale vaške straže in domobranci.</w:t>
      </w:r>
    </w:p>
    <w:p>
      <w:r>
        <w:rPr>
          <w:b/>
          <w:u w:val="single"/>
        </w:rPr>
        <w:t>754009</w:t>
      </w:r>
    </w:p>
    <w:p>
      <w:r>
        <w:t>@bnina_ Aha.. Ker Egipt, Tunizijotake zadeve imajo kuponski portali, kak Megabon, pa take zadeve kar nekaj cenejše.</w:t>
      </w:r>
    </w:p>
    <w:p>
      <w:r>
        <w:rPr>
          <w:b/>
          <w:u w:val="single"/>
        </w:rPr>
        <w:t>754010</w:t>
      </w:r>
    </w:p>
    <w:p>
      <w:r>
        <w:t>@ovtsa Jaz sem imela ta moment danes na sprehodu z vozičkom. Mali tulil,jaz pa zacepetala. Mimoidoci gospod se je namuznil.</w:t>
      </w:r>
    </w:p>
    <w:p>
      <w:r>
        <w:rPr>
          <w:b/>
          <w:u w:val="single"/>
        </w:rPr>
        <w:t>754011</w:t>
      </w:r>
    </w:p>
    <w:p>
      <w:r>
        <w:t>@TamaraKrosl @luka7doncic @DwightPowell33 Manire v hotelu pustit, dret se po slovensko ... Vse probat! 🙃 🤞, da vsaj v drugo rata!!!</w:t>
      </w:r>
    </w:p>
    <w:p>
      <w:r>
        <w:rPr>
          <w:b/>
          <w:u w:val="single"/>
        </w:rPr>
        <w:t>754012</w:t>
      </w:r>
    </w:p>
    <w:p>
      <w:r>
        <w:t>Prihodnji teden v parlamentu pestro: DZ se bo sestal na redni in izredni seji</w:t>
        <w:br/>
        <w:t>https://t.co/9qtqggzHIu https://t.co/aHlqEhylnY</w:t>
      </w:r>
    </w:p>
    <w:p>
      <w:r>
        <w:rPr>
          <w:b/>
          <w:u w:val="single"/>
        </w:rPr>
        <w:t>754013</w:t>
      </w:r>
    </w:p>
    <w:p>
      <w:r>
        <w:t>@vitaminC_si @vonderleyen Pravijo da tistega z bananami še niso do konca oddelali. Tako da kar lepo po vrsti 🤣🤣🤣</w:t>
      </w:r>
    </w:p>
    <w:p>
      <w:r>
        <w:rPr>
          <w:b/>
          <w:u w:val="single"/>
        </w:rPr>
        <w:t>754014</w:t>
      </w:r>
    </w:p>
    <w:p>
      <w:r>
        <w:t>Po 46 dneh spet meso. Ne bom rekla da sem ga močno pogrešala, je pa pohan piščanček pri kosilu res poživil. ;) #post #VelikaNoč</w:t>
      </w:r>
    </w:p>
    <w:p>
      <w:r>
        <w:rPr>
          <w:b/>
          <w:u w:val="single"/>
        </w:rPr>
        <w:t>754015</w:t>
      </w:r>
    </w:p>
    <w:p>
      <w:r>
        <w:t>Tožilstvo ne bo preganjalo dveh škofjeloških policistov iz zadeve Koprivnikar ... https://t.co/iOSkz0s3Rc</w:t>
      </w:r>
    </w:p>
    <w:p>
      <w:r>
        <w:rPr>
          <w:b/>
          <w:u w:val="single"/>
        </w:rPr>
        <w:t>754016</w:t>
      </w:r>
    </w:p>
    <w:p>
      <w:r>
        <w:t>Z lonci in pokrovkami ropotajo po gozdu, da bi medvedko rešili pred lovci #video https://t.co/DUChnwOgj9 putem korisnika @SiolNEWS</w:t>
      </w:r>
    </w:p>
    <w:p>
      <w:r>
        <w:rPr>
          <w:b/>
          <w:u w:val="single"/>
        </w:rPr>
        <w:t>754017</w:t>
      </w:r>
    </w:p>
    <w:p>
      <w:r>
        <w:t>EJ @24ur_com sodba v zvezi #patria prav tako ni sodba v imenu VSEGA ljudstva! Zagotovo pa ne v mojem! #fakenews</w:t>
      </w:r>
    </w:p>
    <w:p>
      <w:r>
        <w:rPr>
          <w:b/>
          <w:u w:val="single"/>
        </w:rPr>
        <w:t>754018</w:t>
      </w:r>
    </w:p>
    <w:p>
      <w:r>
        <w:t>@MitjaIrsic @JozeBizjak uf zdaj lahko balkan pričakuje naval rabljenih dizlov.</w:t>
      </w:r>
    </w:p>
    <w:p>
      <w:r>
        <w:rPr>
          <w:b/>
          <w:u w:val="single"/>
        </w:rPr>
        <w:t>754019</w:t>
      </w:r>
    </w:p>
    <w:p>
      <w:r>
        <w:t>@luka_omladic Zakaj bi zapirali TEŠ? Dokler nimamo drugega bloka NEK je to verjetno najbolj neumna ideja vseh časov.</w:t>
      </w:r>
    </w:p>
    <w:p>
      <w:r>
        <w:rPr>
          <w:b/>
          <w:u w:val="single"/>
        </w:rPr>
        <w:t>754020</w:t>
      </w:r>
    </w:p>
    <w:p>
      <w:r>
        <w:t>Kako s pomočjo pogrebnikov podjetij opehariti delavce? Jutri na Pod črto! #pogrebnikipodjetij #mrežaorion</w:t>
      </w:r>
    </w:p>
    <w:p>
      <w:r>
        <w:rPr>
          <w:b/>
          <w:u w:val="single"/>
        </w:rPr>
        <w:t>754021</w:t>
      </w:r>
    </w:p>
    <w:p>
      <w:r>
        <w:t>V tej zblojeni Sloveniji zblojenih ljudi so tudi takšne izjave skorajda logične. https://t.co/bxik1UHP8M</w:t>
      </w:r>
    </w:p>
    <w:p>
      <w:r>
        <w:rPr>
          <w:b/>
          <w:u w:val="single"/>
        </w:rPr>
        <w:t>754022</w:t>
      </w:r>
    </w:p>
    <w:p>
      <w:r>
        <w:t>S fračami nad opice, ki nadlegujejo obiskovalce palače Tadž Mahal v Agri https://t.co/mfok8sysyb https://t.co/iUlq8o38Q8</w:t>
      </w:r>
    </w:p>
    <w:p>
      <w:r>
        <w:rPr>
          <w:b/>
          <w:u w:val="single"/>
        </w:rPr>
        <w:t>754023</w:t>
      </w:r>
    </w:p>
    <w:p>
      <w:r>
        <w:t>@DarinkaVrabi @vinkovasle1 @PrinasalkaZlata Štiri, pa še moža bom zbudila in vprašala.</w:t>
      </w:r>
    </w:p>
    <w:p>
      <w:r>
        <w:rPr>
          <w:b/>
          <w:u w:val="single"/>
        </w:rPr>
        <w:t>754024</w:t>
      </w:r>
    </w:p>
    <w:p>
      <w:r>
        <w:t>@papezg So, ja. Je pa pri nas poostrena kontrola v garažo. Ko sem šla mimo, so kolesarjem ruzake odpiral.</w:t>
      </w:r>
    </w:p>
    <w:p>
      <w:r>
        <w:rPr>
          <w:b/>
          <w:u w:val="single"/>
        </w:rPr>
        <w:t>754025</w:t>
      </w:r>
    </w:p>
    <w:p>
      <w:r>
        <w:t xml:space="preserve">Razocaran jasno,samo ne nad ekipo @lovehokej </w:t>
        <w:br/>
        <w:t>Zvezde nas niso hotele</w:t>
        <w:br/>
        <w:t>#risi vi ste nas ponos!!!!</w:t>
      </w:r>
    </w:p>
    <w:p>
      <w:r>
        <w:rPr>
          <w:b/>
          <w:u w:val="single"/>
        </w:rPr>
        <w:t>754026</w:t>
      </w:r>
    </w:p>
    <w:p>
      <w:r>
        <w:t>Lahko noč in kaj lepega sanjajte.</w:t>
        <w:br/>
        <w:t>Sanje so še edini resor kamor ne seže agitprop. (vsaj upam)</w:t>
      </w:r>
    </w:p>
    <w:p>
      <w:r>
        <w:rPr>
          <w:b/>
          <w:u w:val="single"/>
        </w:rPr>
        <w:t>754027</w:t>
      </w:r>
    </w:p>
    <w:p>
      <w:r>
        <w:t>@dusancolaric Ljudje se palijo na kretenizme. Kot fontana piva v Žalcu. Prepričan sem, da ne bo uspelo. Pocenil sem neumnost turistov.</w:t>
      </w:r>
    </w:p>
    <w:p>
      <w:r>
        <w:rPr>
          <w:b/>
          <w:u w:val="single"/>
        </w:rPr>
        <w:t>754028</w:t>
      </w:r>
    </w:p>
    <w:p>
      <w:r>
        <w:t>v vednost : štromajerjev TITO je begunce poslal v hudo jamo https://t.co/P3sfS2BQwo</w:t>
      </w:r>
    </w:p>
    <w:p>
      <w:r>
        <w:rPr>
          <w:b/>
          <w:u w:val="single"/>
        </w:rPr>
        <w:t>754029</w:t>
      </w:r>
    </w:p>
    <w:p>
      <w:r>
        <w:t>Hrenovka rekla kompetentni gostje, eden, ki so ga maligani metali, drugi ki ga elektronske cigarete zmedejo...</w:t>
      </w:r>
    </w:p>
    <w:p>
      <w:r>
        <w:rPr>
          <w:b/>
          <w:u w:val="single"/>
        </w:rPr>
        <w:t>754030</w:t>
      </w:r>
    </w:p>
    <w:p>
      <w:r>
        <w:t>@magrateja Kaj je ta fora, da je folk sram, da so feministi_ke. To je ja najboljs kar si lahko u lajfu.</w:t>
      </w:r>
    </w:p>
    <w:p>
      <w:r>
        <w:rPr>
          <w:b/>
          <w:u w:val="single"/>
        </w:rPr>
        <w:t>754031</w:t>
      </w:r>
    </w:p>
    <w:p>
      <w:r>
        <w:t>@fzagorc Potrebno je predvsem izobraziti volilce, da ne bodo nasedali takšnim neumnim manipulacijam.</w:t>
      </w:r>
    </w:p>
    <w:p>
      <w:r>
        <w:rPr>
          <w:b/>
          <w:u w:val="single"/>
        </w:rPr>
        <w:t>754032</w:t>
      </w:r>
    </w:p>
    <w:p>
      <w:r>
        <w:t>[VIDEO – POZOR, NI ZA OBČUTLJIVE!] Streljanje v Los Angelesu! Več mrtvih, številni ranjeni! https://t.co/c2pga792pR via @Nova24TV</w:t>
      </w:r>
    </w:p>
    <w:p>
      <w:r>
        <w:rPr>
          <w:b/>
          <w:u w:val="single"/>
        </w:rPr>
        <w:t>754033</w:t>
      </w:r>
    </w:p>
    <w:p>
      <w:r>
        <w:t>@Tjasek7 Hoblpank, tko pri nas rečemo pultu za delo z orodjem. Zdaj si me pa našla. Ne znam poslovenit.</w:t>
      </w:r>
    </w:p>
    <w:p>
      <w:r>
        <w:rPr>
          <w:b/>
          <w:u w:val="single"/>
        </w:rPr>
        <w:t>754034</w:t>
      </w:r>
    </w:p>
    <w:p>
      <w:r>
        <w:t>[JOB] #Zaposlitev #delo: Komercialist repro kupcev v Tpc Slovenska Bistrica - m/ž https://t.co/QpAA6htO8k Regija:</w:t>
      </w:r>
    </w:p>
    <w:p>
      <w:r>
        <w:rPr>
          <w:b/>
          <w:u w:val="single"/>
        </w:rPr>
        <w:t>754035</w:t>
      </w:r>
    </w:p>
    <w:p>
      <w:r>
        <w:t>Reklama na tv: "harvey norman, brez plačila!"..."do marca 2018!" A ni tako, da nam gre dobro in se je kupna moč dvignila?</w:t>
      </w:r>
    </w:p>
    <w:p>
      <w:r>
        <w:rPr>
          <w:b/>
          <w:u w:val="single"/>
        </w:rPr>
        <w:t>754036</w:t>
      </w:r>
    </w:p>
    <w:p>
      <w:r>
        <w:t>@Jo_AnnaOfArt Bi ga moral ginekolog po 3,14čki usekat, da bi razumel, da tja ne sodi. 🤣🤣🤣</w:t>
      </w:r>
    </w:p>
    <w:p>
      <w:r>
        <w:rPr>
          <w:b/>
          <w:u w:val="single"/>
        </w:rPr>
        <w:t>754037</w:t>
      </w:r>
    </w:p>
    <w:p>
      <w:r>
        <w:t>Direktorica turške Amnesty je zaprta v najstrožje varovanem delu najstrožje varovanega turškega zapora: https://t.co/vV1qvQpsLl</w:t>
      </w:r>
    </w:p>
    <w:p>
      <w:r>
        <w:rPr>
          <w:b/>
          <w:u w:val="single"/>
        </w:rPr>
        <w:t>754038</w:t>
      </w:r>
    </w:p>
    <w:p>
      <w:r>
        <w:t>Če so volivci z večino izvolili stranko SDS je potrebno to upoštevati. Levi nehajte že enkrat izključevati in začnite sodelovati! #tarca</w:t>
      </w:r>
    </w:p>
    <w:p>
      <w:r>
        <w:rPr>
          <w:b/>
          <w:u w:val="single"/>
        </w:rPr>
        <w:t>754039</w:t>
      </w:r>
    </w:p>
    <w:p>
      <w:r>
        <w:t>Ta vikend lahko kupite izdelke na črnem trgu za tekmovanje Počitnice! https://t.co/wK0cSZJsZJ https://t.co/fDrzzJQL5h</w:t>
      </w:r>
    </w:p>
    <w:p>
      <w:r>
        <w:rPr>
          <w:b/>
          <w:u w:val="single"/>
        </w:rPr>
        <w:t>754040</w:t>
      </w:r>
    </w:p>
    <w:p>
      <w:r>
        <w:t>@bmz9453 To bo pa prenapeto. Če lahko živimo s papeževo armado reproduktivno omejenih možakov, naj bomo tudi Kučanove misli ne cenzurira ne.</w:t>
      </w:r>
    </w:p>
    <w:p>
      <w:r>
        <w:rPr>
          <w:b/>
          <w:u w:val="single"/>
        </w:rPr>
        <w:t>754041</w:t>
      </w:r>
    </w:p>
    <w:p>
      <w:r>
        <w:t>@LukaSvetina Nategnila te je kot zajca...a z eno plačo je šla 4članska družina živet na Tenerife?? Ne me basat...</w:t>
      </w:r>
    </w:p>
    <w:p>
      <w:r>
        <w:rPr>
          <w:b/>
          <w:u w:val="single"/>
        </w:rPr>
        <w:t>754042</w:t>
      </w:r>
    </w:p>
    <w:p>
      <w:r>
        <w:t>Nekajkrat sem že potegnil črto in nadaljeval boljši, močnejši. Danes jo vlečem spet. Ker ni je stvari, ki bi me prizadela.</w:t>
      </w:r>
    </w:p>
    <w:p>
      <w:r>
        <w:rPr>
          <w:b/>
          <w:u w:val="single"/>
        </w:rPr>
        <w:t>754043</w:t>
      </w:r>
    </w:p>
    <w:p>
      <w:r>
        <w:t>@DARS_SI Take prelomnice so se in bi se delale če bi bil JJ PV. 100% dražje vinjete pa v času uganite katerem!!!</w:t>
      </w:r>
    </w:p>
    <w:p>
      <w:r>
        <w:rPr>
          <w:b/>
          <w:u w:val="single"/>
        </w:rPr>
        <w:t>754044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754045</w:t>
      </w:r>
    </w:p>
    <w:p>
      <w:r>
        <w:t>@cesenj @matjazg Ma kdo je ta na umu podhranjena pujsa Pepa? #lublanajebolana</w:t>
      </w:r>
    </w:p>
    <w:p>
      <w:r>
        <w:rPr>
          <w:b/>
          <w:u w:val="single"/>
        </w:rPr>
        <w:t>754046</w:t>
      </w:r>
    </w:p>
    <w:p>
      <w:r>
        <w:t>G Kovšca ne pozabite, da so sami strahopetci, ki so se vedno izživljali nad nemočnim ljudstvom. https://t.co/4QK2eMjVog</w:t>
      </w:r>
    </w:p>
    <w:p>
      <w:r>
        <w:rPr>
          <w:b/>
          <w:u w:val="single"/>
        </w:rPr>
        <w:t>754047</w:t>
      </w:r>
    </w:p>
    <w:p>
      <w:r>
        <w:t>Šepečeva v veter, kar treba bo reči</w:t>
        <w:br/>
        <w:t>nekomu, ki sliši, razume in pomni ... https://t.co/I2wHoo3ewv</w:t>
      </w:r>
    </w:p>
    <w:p>
      <w:r>
        <w:rPr>
          <w:b/>
          <w:u w:val="single"/>
        </w:rPr>
        <w:t>754048</w:t>
      </w:r>
    </w:p>
    <w:p>
      <w:r>
        <w:t>@vladarsi @xmp125a @petracj @oggctopus @RagnarBelial @KatarinaDbr @pjarc @AlanOrlic prekleti komunisti!</w:t>
      </w:r>
    </w:p>
    <w:p>
      <w:r>
        <w:rPr>
          <w:b/>
          <w:u w:val="single"/>
        </w:rPr>
        <w:t>754049</w:t>
      </w:r>
    </w:p>
    <w:p>
      <w:r>
        <w:t>Jutri v UGM! Medgeneracijska delavnica Glina, 10.00 - 11.30, udeležba je brezplačna. Vabljeni! https://t.co/a2kDKq1GHo</w:t>
      </w:r>
    </w:p>
    <w:p>
      <w:r>
        <w:rPr>
          <w:b/>
          <w:u w:val="single"/>
        </w:rPr>
        <w:t>754050</w:t>
      </w:r>
    </w:p>
    <w:p>
      <w:r>
        <w:t>@Adornoisdead @KmetsKrasa @primorje @NDGorica zdej je baje sam še Terror boy ostalo.</w:t>
      </w:r>
    </w:p>
    <w:p>
      <w:r>
        <w:rPr>
          <w:b/>
          <w:u w:val="single"/>
        </w:rPr>
        <w:t>754051</w:t>
      </w:r>
    </w:p>
    <w:p>
      <w:r>
        <w:t>@ciro_ciril @sarecmarjan sigurno, ja. levi se med seboj tolčejo pa res tako podlo, da se lahko desni samo učijo 🥳</w:t>
      </w:r>
    </w:p>
    <w:p>
      <w:r>
        <w:rPr>
          <w:b/>
          <w:u w:val="single"/>
        </w:rPr>
        <w:t>754052</w:t>
      </w:r>
    </w:p>
    <w:p>
      <w:r>
        <w:t>Adijo pamet! Komisar za migracije poziva k sprejemanju več "ranljivih" migrantov iz afriških držav! | Nova24TV https://t.co/uldZ2pMoVl</w:t>
      </w:r>
    </w:p>
    <w:p>
      <w:r>
        <w:rPr>
          <w:b/>
          <w:u w:val="single"/>
        </w:rPr>
        <w:t>754053</w:t>
      </w:r>
    </w:p>
    <w:p>
      <w:r>
        <w:t>@STA_novice V začetku januarja grem v Argentino. Vam bi bilo prav, da se že na Brniku pojavim v kratkih hlačah? Res ste butlni.</w:t>
      </w:r>
    </w:p>
    <w:p>
      <w:r>
        <w:rPr>
          <w:b/>
          <w:u w:val="single"/>
        </w:rPr>
        <w:t>754054</w:t>
      </w:r>
    </w:p>
    <w:p>
      <w:r>
        <w:t>Kuštrin pred mikrofonom Nora24tv #neprecenljivo. V bistvu je on edini iz sds, ki je dal vladi vsaj 100 dni :-)</w:t>
      </w:r>
    </w:p>
    <w:p>
      <w:r>
        <w:rPr>
          <w:b/>
          <w:u w:val="single"/>
        </w:rPr>
        <w:t>754055</w:t>
      </w:r>
    </w:p>
    <w:p>
      <w:r>
        <w:t>@KatarinaJenko @KlemenMesarec @pengovsky Ej mularija, a ste vi sploh videli debelino Brezavščkovega doktorata.</w:t>
      </w:r>
    </w:p>
    <w:p>
      <w:r>
        <w:rPr>
          <w:b/>
          <w:u w:val="single"/>
        </w:rPr>
        <w:t>754056</w:t>
      </w:r>
    </w:p>
    <w:p>
      <w:r>
        <w:t>Pobudnik vsega skupaj je bil seveda Jure Apih.</w:t>
        <w:br/>
        <w:t>@soz_si</w:t>
        <w:br/>
        <w:t>https://t.co/G2sGtDxYR4</w:t>
      </w:r>
    </w:p>
    <w:p>
      <w:r>
        <w:rPr>
          <w:b/>
          <w:u w:val="single"/>
        </w:rPr>
        <w:t>754057</w:t>
      </w:r>
    </w:p>
    <w:p>
      <w:r>
        <w:t>@O_Suzana Štruco kruha moraš pripret, tko kt jo ma Kidrič pod roko, tist fajn zgleda, zihr tud kaj prepiha privabi :)</w:t>
      </w:r>
    </w:p>
    <w:p>
      <w:r>
        <w:rPr>
          <w:b/>
          <w:u w:val="single"/>
        </w:rPr>
        <w:t>754058</w:t>
      </w:r>
    </w:p>
    <w:p>
      <w:r>
        <w:t>@MikeDjomba @janbuc8 @NKBravo @PrvaLigaSi Katastrofa od kluba. Hvalabogu, da jim po čudežu ni uspelo obstati.</w:t>
      </w:r>
    </w:p>
    <w:p>
      <w:r>
        <w:rPr>
          <w:b/>
          <w:u w:val="single"/>
        </w:rPr>
        <w:t>754059</w:t>
      </w:r>
    </w:p>
    <w:p>
      <w:r>
        <w:t>Paliativna oskrba pravne države na Bethovnovi 10, kjer domuje Ustavno sodišče https://t.co/GcuRLjkTF8 via @Nova24TV</w:t>
      </w:r>
    </w:p>
    <w:p>
      <w:r>
        <w:rPr>
          <w:b/>
          <w:u w:val="single"/>
        </w:rPr>
        <w:t>754060</w:t>
      </w:r>
    </w:p>
    <w:p>
      <w:r>
        <w:t>@Bodem43 Kdo šimfa? Sem ti rekla pusti pod ograjo da probamo to čudo. Ti pa šmucig kak si, nisi nič dal.</w:t>
      </w:r>
    </w:p>
    <w:p>
      <w:r>
        <w:rPr>
          <w:b/>
          <w:u w:val="single"/>
        </w:rPr>
        <w:t>754061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754062</w:t>
      </w:r>
    </w:p>
    <w:p>
      <w:r>
        <w:t>Stop gamad! Stop črnim salonom. Stop delu na črno...   #gamad https://t.co/CuEnG4Clbc</w:t>
      </w:r>
    </w:p>
    <w:p>
      <w:r>
        <w:rPr>
          <w:b/>
          <w:u w:val="single"/>
        </w:rPr>
        <w:t>754063</w:t>
      </w:r>
    </w:p>
    <w:p>
      <w:r>
        <w:t>@StankaStanka Jani še sam sebe ne obvladuje. Nervozno išče v katero stranko se bo urinil</w:t>
      </w:r>
    </w:p>
    <w:p>
      <w:r>
        <w:rPr>
          <w:b/>
          <w:u w:val="single"/>
        </w:rPr>
        <w:t>754064</w:t>
      </w:r>
    </w:p>
    <w:p>
      <w:r>
        <w:t>@nemeth789 @bosstjanz Za tak gnar bi še avstrijski natakarji prišli kelnariti. 😎</w:t>
      </w:r>
    </w:p>
    <w:p>
      <w:r>
        <w:rPr>
          <w:b/>
          <w:u w:val="single"/>
        </w:rPr>
        <w:t>754065</w:t>
      </w:r>
    </w:p>
    <w:p>
      <w:r>
        <w:t>Nov na Netflixu. Končno 4K linija. Kaj je za pogledat, raje solze na skrivaj kot streljačie?</w:t>
      </w:r>
    </w:p>
    <w:p>
      <w:r>
        <w:rPr>
          <w:b/>
          <w:u w:val="single"/>
        </w:rPr>
        <w:t>754066</w:t>
      </w:r>
    </w:p>
    <w:p>
      <w:r>
        <w:t>Največji in raste. Ne spremeni pa to dejstva (sramote), da je  uspešno je zmanipuliral pol Slovencev. https://t.co/TzTjtbcSAf</w:t>
      </w:r>
    </w:p>
    <w:p>
      <w:r>
        <w:rPr>
          <w:b/>
          <w:u w:val="single"/>
        </w:rPr>
        <w:t>754067</w:t>
      </w:r>
    </w:p>
    <w:p>
      <w:r>
        <w:t>@R1Trebor @JoAnnaOfArc1 Ni možno. Zaradi takšnih vprašanj so me na Filantropiji blokirali.</w:t>
      </w:r>
    </w:p>
    <w:p>
      <w:r>
        <w:rPr>
          <w:b/>
          <w:u w:val="single"/>
        </w:rPr>
        <w:t>754068</w:t>
      </w:r>
    </w:p>
    <w:p>
      <w:r>
        <w:t>@vinkovasle1 @Pontifex @Nova24TV komunist v Vatikanu je zgrožen..da je par musličev umrlo pri napadu..</w:t>
      </w:r>
    </w:p>
    <w:p>
      <w:r>
        <w:rPr>
          <w:b/>
          <w:u w:val="single"/>
        </w:rPr>
        <w:t>754069</w:t>
      </w:r>
    </w:p>
    <w:p>
      <w:r>
        <w:t>@ZlebnikTomaz @Medeja_7 @strankalevica Res je. Ampak zato, da nam zgine iz vidnega polja, ni treba, da jo tako nagradijo.</w:t>
      </w:r>
    </w:p>
    <w:p>
      <w:r>
        <w:rPr>
          <w:b/>
          <w:u w:val="single"/>
        </w:rPr>
        <w:t>754070</w:t>
      </w:r>
    </w:p>
    <w:p>
      <w:r>
        <w:t>Red Buuuull ti da krila... za pot nazaj v Salzburg. Fantazija! 😁💃✔️⚽️ 🌟🌟🌟🇷🇸 — feeling fantastic</w:t>
      </w:r>
    </w:p>
    <w:p>
      <w:r>
        <w:rPr>
          <w:b/>
          <w:u w:val="single"/>
        </w:rPr>
        <w:t>754071</w:t>
      </w:r>
    </w:p>
    <w:p>
      <w:r>
        <w:t>@martin_valic O, imeli smo Zvezo komunistov in Socialistično zvezo. Pri obeh pa so bili "zvezani" isti kurci..</w:t>
      </w:r>
    </w:p>
    <w:p>
      <w:r>
        <w:rPr>
          <w:b/>
          <w:u w:val="single"/>
        </w:rPr>
        <w:t>754072</w:t>
      </w:r>
    </w:p>
    <w:p>
      <w:r>
        <w:t>Pirotehnika za "zabavo" - še en idiotizem človeške vrste ...</w:t>
        <w:br/>
        <w:t>https://t.co/Op262c3c4g https://t.co/Op262c3c4g</w:t>
      </w:r>
    </w:p>
    <w:p>
      <w:r>
        <w:rPr>
          <w:b/>
          <w:u w:val="single"/>
        </w:rPr>
        <w:t>754073</w:t>
      </w:r>
    </w:p>
    <w:p>
      <w:r>
        <w:t>@MajaBentura @Udba_med_nami Državo so ugrabili najhujši kriminalci, tajkuni,pravosodni skorumpiranci in politiki od Kučana,Cerarja do Janše!</w:t>
      </w:r>
    </w:p>
    <w:p>
      <w:r>
        <w:rPr>
          <w:b/>
          <w:u w:val="single"/>
        </w:rPr>
        <w:t>754074</w:t>
      </w:r>
    </w:p>
    <w:p>
      <w:r>
        <w:t>@PortalPolitikis Sumljiva pošiljka ? A so Jankovičevi kakšen davek plačali ?</w:t>
      </w:r>
    </w:p>
    <w:p>
      <w:r>
        <w:rPr>
          <w:b/>
          <w:u w:val="single"/>
        </w:rPr>
        <w:t>754075</w:t>
      </w:r>
    </w:p>
    <w:p>
      <w:r>
        <w:t>PRS s kraljico terana in pršuta 2015 z lipiško kočijo pospremil zaključni dan 45.</w:t>
      </w:r>
    </w:p>
    <w:p>
      <w:r>
        <w:rPr>
          <w:b/>
          <w:u w:val="single"/>
        </w:rPr>
        <w:t>754076</w:t>
      </w:r>
    </w:p>
    <w:p>
      <w:r>
        <w:t>@Jure_Bajic Notri so stare konzerve in prah se nabira</w:t>
        <w:br/>
        <w:t>Brez veze,imeti ta vrh--ga šenkamo Hrvatom,ker so tako bogi</w:t>
      </w:r>
    </w:p>
    <w:p>
      <w:r>
        <w:rPr>
          <w:b/>
          <w:u w:val="single"/>
        </w:rPr>
        <w:t>754077</w:t>
      </w:r>
    </w:p>
    <w:p>
      <w:r>
        <w:t>@cnfrmstA Ej, če bi tkole razmišljala večina teh revolucionarjev, bi imeli veliko dobrega piva in manj buksljov v politiki. Win-win.</w:t>
      </w:r>
    </w:p>
    <w:p>
      <w:r>
        <w:rPr>
          <w:b/>
          <w:u w:val="single"/>
        </w:rPr>
        <w:t>754078</w:t>
      </w:r>
    </w:p>
    <w:p>
      <w:r>
        <w:t>V vseh restavracijah krvavi zrezki na mizah.. pol pa en vlece prašiča čez ljubljano je pa cela pizdarija.. #nerazumem</w:t>
      </w:r>
    </w:p>
    <w:p>
      <w:r>
        <w:rPr>
          <w:b/>
          <w:u w:val="single"/>
        </w:rPr>
        <w:t>754079</w:t>
      </w:r>
    </w:p>
    <w:p>
      <w:r>
        <w:t>Novomeščani pripeljali še nekdanjega upa @petrol_olimpija https://t.co/2EP9nW9qgl #Novomesto https://t.co/djarkWfecl</w:t>
      </w:r>
    </w:p>
    <w:p>
      <w:r>
        <w:rPr>
          <w:b/>
          <w:u w:val="single"/>
        </w:rPr>
        <w:t>754080</w:t>
      </w:r>
    </w:p>
    <w:p>
      <w:r>
        <w:t>Hebi ga, Bill, too late je za tole! Generacije so uničene, nepovratno... https://t.co/dkGrHRA1w6</w:t>
      </w:r>
    </w:p>
    <w:p>
      <w:r>
        <w:rPr>
          <w:b/>
          <w:u w:val="single"/>
        </w:rPr>
        <w:t>754081</w:t>
      </w:r>
    </w:p>
    <w:p>
      <w:r>
        <w:t>@drVinkoGorenak @DarkoStrajn @wordpressdotcom Ta pa rabi temeljit pregled-Begunje</w:t>
      </w:r>
    </w:p>
    <w:p>
      <w:r>
        <w:rPr>
          <w:b/>
          <w:u w:val="single"/>
        </w:rPr>
        <w:t>754082</w:t>
      </w:r>
    </w:p>
    <w:p>
      <w:r>
        <w:t>@msedej @peterjancic @BineTraven @penzionist12 😊😊</w:t>
        <w:br/>
        <w:t>Pravijo, da je veliko rjavih kupčkov pod rdečimi klobučki . .</w:t>
      </w:r>
    </w:p>
    <w:p>
      <w:r>
        <w:rPr>
          <w:b/>
          <w:u w:val="single"/>
        </w:rPr>
        <w:t>754083</w:t>
      </w:r>
    </w:p>
    <w:p>
      <w:r>
        <w:t>@KatarinaJenko Ne dajaj mu nadomestne telefonske številke. Samo nadomestne kode si nekam na varno shrani.</w:t>
      </w:r>
    </w:p>
    <w:p>
      <w:r>
        <w:rPr>
          <w:b/>
          <w:u w:val="single"/>
        </w:rPr>
        <w:t>754084</w:t>
      </w:r>
    </w:p>
    <w:p>
      <w:r>
        <w:t>@rtvslo Sledi pa prvi maček v novem študijskem letu. Ne skrbite, če ste zamudili, obeta se jih še kar nekaj. #nebuloze</w:t>
      </w:r>
    </w:p>
    <w:p>
      <w:r>
        <w:rPr>
          <w:b/>
          <w:u w:val="single"/>
        </w:rPr>
        <w:t>754085</w:t>
      </w:r>
    </w:p>
    <w:p>
      <w:r>
        <w:t>@FrenkMate @Margu501 Res je, da jih ne poimenuje z besedo "partizani" ali "komunisti". Uporablja pa metaforo "čudovišta" oz. "pošasti".</w:t>
      </w:r>
    </w:p>
    <w:p>
      <w:r>
        <w:rPr>
          <w:b/>
          <w:u w:val="single"/>
        </w:rPr>
        <w:t>754086</w:t>
      </w:r>
    </w:p>
    <w:p>
      <w:r>
        <w:t>@Nova24TV @DKopse neugedni novinar je dobil keš da blebeta neumnosti in serje po vseh kot golob :D ? neverjetno ne :)</w:t>
      </w:r>
    </w:p>
    <w:p>
      <w:r>
        <w:rPr>
          <w:b/>
          <w:u w:val="single"/>
        </w:rPr>
        <w:t>754087</w:t>
      </w:r>
    </w:p>
    <w:p>
      <w:r>
        <w:t>@ZigaTurk Sploh ne vem čemu napor, če jim ankete na splošno kažejo skoraj ustavno večino. SMC je kanonfuter, dovolj je drugih želez v ognju.</w:t>
      </w:r>
    </w:p>
    <w:p>
      <w:r>
        <w:rPr>
          <w:b/>
          <w:u w:val="single"/>
        </w:rPr>
        <w:t>754088</w:t>
      </w:r>
    </w:p>
    <w:p>
      <w:r>
        <w:t>@JoAnnaOfArc1 @mcanzutti Očitno bomo morali, če bomo še živi, pred islamizacijo bežati celo v S Korejo, mater!👿</w:t>
      </w:r>
    </w:p>
    <w:p>
      <w:r>
        <w:rPr>
          <w:b/>
          <w:u w:val="single"/>
        </w:rPr>
        <w:t>754089</w:t>
      </w:r>
    </w:p>
    <w:p>
      <w:r>
        <w:t>@Milan1951 @SpletnaMladina Mladina ni slovenski medij. Je udbovski medij v slovenščini.</w:t>
      </w:r>
    </w:p>
    <w:p>
      <w:r>
        <w:rPr>
          <w:b/>
          <w:u w:val="single"/>
        </w:rPr>
        <w:t>754090</w:t>
      </w:r>
    </w:p>
    <w:p>
      <w:r>
        <w:t>@tomltoml zihr jih nima zato pa vsaka zbeži od njega, k jih ne nategne tko k bi jih mogu.</w:t>
      </w:r>
    </w:p>
    <w:p>
      <w:r>
        <w:rPr>
          <w:b/>
          <w:u w:val="single"/>
        </w:rPr>
        <w:t>754091</w:t>
      </w:r>
    </w:p>
    <w:p>
      <w:r>
        <w:t>@xmp125a Bojo pa maljoni iz socialno naravnanega proračuna.</w:t>
        <w:br/>
        <w:br/>
        <w:t>Kar je edini cilj te in podobnih bruharij.</w:t>
      </w:r>
    </w:p>
    <w:p>
      <w:r>
        <w:rPr>
          <w:b/>
          <w:u w:val="single"/>
        </w:rPr>
        <w:t>754092</w:t>
      </w:r>
    </w:p>
    <w:p>
      <w:r>
        <w:t>Pride v DM, se naparfumira za soboto zvečer in verjetno še cel naslednji teden ter zapusti trgovino. #FreeTrial po potrebi</w:t>
      </w:r>
    </w:p>
    <w:p>
      <w:r>
        <w:rPr>
          <w:b/>
          <w:u w:val="single"/>
        </w:rPr>
        <w:t>754093</w:t>
      </w:r>
    </w:p>
    <w:p>
      <w:r>
        <w:t>Botrstvo: Športni copati Dončića prinesli 30 tisoč evrov https://t.co/3yZQ0MGtwP</w:t>
      </w:r>
    </w:p>
    <w:p>
      <w:r>
        <w:rPr>
          <w:b/>
          <w:u w:val="single"/>
        </w:rPr>
        <w:t>754094</w:t>
      </w:r>
    </w:p>
    <w:p>
      <w:r>
        <w:t>@PozitivnaSlo zmanjšajte cene komunalij pa bomo vsi veseli kot da bi bili en teden samo na travi.</w:t>
      </w:r>
    </w:p>
    <w:p>
      <w:r>
        <w:rPr>
          <w:b/>
          <w:u w:val="single"/>
        </w:rPr>
        <w:t>754095</w:t>
      </w:r>
    </w:p>
    <w:p>
      <w:r>
        <w:t>@zaslovenijo2 Janša ima ustavno sodišče pod sabo, Kobal pa samo osebno stisko.</w:t>
      </w:r>
    </w:p>
    <w:p>
      <w:r>
        <w:rPr>
          <w:b/>
          <w:u w:val="single"/>
        </w:rPr>
        <w:t>754096</w:t>
      </w:r>
    </w:p>
    <w:p>
      <w:r>
        <w:t>Diktature  nikoli prostovoljno ne sestopijo z oblasti  res je že čas JJ da se poslovis</w:t>
      </w:r>
    </w:p>
    <w:p>
      <w:r>
        <w:rPr>
          <w:b/>
          <w:u w:val="single"/>
        </w:rPr>
        <w:t>754097</w:t>
      </w:r>
    </w:p>
    <w:p>
      <w:r>
        <w:t>Prvi črvi imajo filing-izdelujejo bivališča za škrate! Bomo doma probali zgraditi še model avtobusne postaje. Haha. https://t.co/hEwqXgHnJ7</w:t>
      </w:r>
    </w:p>
    <w:p>
      <w:r>
        <w:rPr>
          <w:b/>
          <w:u w:val="single"/>
        </w:rPr>
        <w:t>754098</w:t>
      </w:r>
    </w:p>
    <w:p>
      <w:r>
        <w:t>..nič čudnega,saj se razmnožujejo s primitivno celično delitvijo !...( evglena) press .... https://t.co/XRqrX4AR6W</w:t>
      </w:r>
    </w:p>
    <w:p>
      <w:r>
        <w:rPr>
          <w:b/>
          <w:u w:val="single"/>
        </w:rPr>
        <w:t>754099</w:t>
      </w:r>
    </w:p>
    <w:p>
      <w:r>
        <w:t>Fašisti v Gorici. Predvidljivejši od porniča. Zakaj bi morali biti tolerantni do fašizma? Zieg Heil, kreteni! https://t.co/AHggC1Ntle</w:t>
      </w:r>
    </w:p>
    <w:p>
      <w:r>
        <w:rPr>
          <w:b/>
          <w:u w:val="single"/>
        </w:rPr>
        <w:t>754100</w:t>
      </w:r>
    </w:p>
    <w:p>
      <w:r>
        <w:t>Pa gremo na prvo 100km turo. z biciklom sem jo velikokrat prevozil sedaj pa še z motornim dvokolesom.</w:t>
      </w:r>
    </w:p>
    <w:p>
      <w:r>
        <w:rPr>
          <w:b/>
          <w:u w:val="single"/>
        </w:rPr>
        <w:t>754101</w:t>
      </w:r>
    </w:p>
    <w:p>
      <w:r>
        <w:t>Grabič: To je nagrada - Nogometaši Brava so doma gosti - https://t.co/SFV2nW8NtR</w:t>
      </w:r>
    </w:p>
    <w:p>
      <w:r>
        <w:rPr>
          <w:b/>
          <w:u w:val="single"/>
        </w:rPr>
        <w:t>754102</w:t>
      </w:r>
    </w:p>
    <w:p>
      <w:r>
        <w:t>Se opravičiš, pa mirna bosna ... #Tajani A, ja? Kdo te bo odfedral, priktiti fašist ?</w:t>
      </w:r>
    </w:p>
    <w:p>
      <w:r>
        <w:rPr>
          <w:b/>
          <w:u w:val="single"/>
        </w:rPr>
        <w:t>754103</w:t>
      </w:r>
    </w:p>
    <w:p>
      <w:r>
        <w:t>@pikapoka_jelen @NeuroVirtu Katastrofa. Začetek konca države. Pod nujno je potrebno zamenjati oblast in javno soditi tem , ki jo uničujejo</w:t>
      </w:r>
    </w:p>
    <w:p>
      <w:r>
        <w:rPr>
          <w:b/>
          <w:u w:val="single"/>
        </w:rPr>
        <w:t>754104</w:t>
      </w:r>
    </w:p>
    <w:p>
      <w:r>
        <w:t>Super mini počitnice v prekmurju! Še posebna zahvala pa lastnikom apartmajev #džaboka&amp;amp;gruška. Pridemo nujno še! https://t.co/smLqaCeEiY</w:t>
      </w:r>
    </w:p>
    <w:p>
      <w:r>
        <w:rPr>
          <w:b/>
          <w:u w:val="single"/>
        </w:rPr>
        <w:t>754105</w:t>
      </w:r>
    </w:p>
    <w:p>
      <w:r>
        <w:t>@BanicGregor @Matej_Klaric Če znižaš Obremenitev plač, se še ni zgodilo,da bi se neto plače zvišale. To je laganje delodajalcev.</w:t>
      </w:r>
    </w:p>
    <w:p>
      <w:r>
        <w:rPr>
          <w:b/>
          <w:u w:val="single"/>
        </w:rPr>
        <w:t>754106</w:t>
      </w:r>
    </w:p>
    <w:p>
      <w:r>
        <w:t>@SiolNEWS Finančni pritoki bodo prepuščeni njegovim sposobnostim! NATO bi ga moral vzeti pod drobnogled!</w:t>
      </w:r>
    </w:p>
    <w:p>
      <w:r>
        <w:rPr>
          <w:b/>
          <w:u w:val="single"/>
        </w:rPr>
        <w:t>754107</w:t>
      </w:r>
    </w:p>
    <w:p>
      <w:r>
        <w:t>V čakalnici zd-ja, soseda razlaga kako jim je zgorela kuhinja. Živčni bolnik. Mož jo ne more potolažit.</w:t>
        <w:br/>
        <w:t>Žalost 💔</w:t>
      </w:r>
    </w:p>
    <w:p>
      <w:r>
        <w:rPr>
          <w:b/>
          <w:u w:val="single"/>
        </w:rPr>
        <w:t>754108</w:t>
      </w:r>
    </w:p>
    <w:p>
      <w:r>
        <w:t>kaj nas gledajo iz avtov,tisti ki hodimo po trgu peš? kakšen novi sistem je to?</w:t>
      </w:r>
    </w:p>
    <w:p>
      <w:r>
        <w:rPr>
          <w:b/>
          <w:u w:val="single"/>
        </w:rPr>
        <w:t>754109</w:t>
      </w:r>
    </w:p>
    <w:p>
      <w:r>
        <w:t>@BrankoGrims1 Hvala za vsa prizadevanja. SDS in njeni predstavniki ste luč in upanje Slovencev.</w:t>
      </w:r>
    </w:p>
    <w:p>
      <w:r>
        <w:rPr>
          <w:b/>
          <w:u w:val="single"/>
        </w:rPr>
        <w:t>754110</w:t>
      </w:r>
    </w:p>
    <w:p>
      <w:r>
        <w:t>@EPameten sploh ni čudno, da se predstavlja kot butalski, in še to cefizelj, ki je najbolj butalski</w:t>
      </w:r>
    </w:p>
    <w:p>
      <w:r>
        <w:rPr>
          <w:b/>
          <w:u w:val="single"/>
        </w:rPr>
        <w:t>754111</w:t>
      </w:r>
    </w:p>
    <w:p>
      <w:r>
        <w:t xml:space="preserve">Odhod s #ehfeuro18 ne bo rešil ničesar. </w:t>
        <w:br/>
        <w:t>Do konca premagat vse tekmece pa kar bo, bo. #rokomet</w:t>
      </w:r>
    </w:p>
    <w:p>
      <w:r>
        <w:rPr>
          <w:b/>
          <w:u w:val="single"/>
        </w:rPr>
        <w:t>754112</w:t>
      </w:r>
    </w:p>
    <w:p>
      <w:r>
        <w:t>Dopust za spremstvo prvošolčka: Četudi so politični bombončki sladki, jih v celoti plačamo sami. https://t.co/U6tZJFBsdi via @Časnik</w:t>
      </w:r>
    </w:p>
    <w:p>
      <w:r>
        <w:rPr>
          <w:b/>
          <w:u w:val="single"/>
        </w:rPr>
        <w:t>754113</w:t>
      </w:r>
    </w:p>
    <w:p>
      <w:r>
        <w:t>Kaj bo z našim sistemom zdrav. zavarovanja? M. Zupanič o dopolnilnem zdrav. zavarovanju (Sobotna priloga): http://www.delo.si/clanek/129850</w:t>
      </w:r>
    </w:p>
    <w:p>
      <w:r>
        <w:rPr>
          <w:b/>
          <w:u w:val="single"/>
        </w:rPr>
        <w:t>754114</w:t>
      </w:r>
    </w:p>
    <w:p>
      <w:r>
        <w:t>@altright_si @kobo00 škoda, da tega ni izjavil že leta 2014, in njegovo umazano perilo bi nam bilo lahko prihranjeno</w:t>
      </w:r>
    </w:p>
    <w:p>
      <w:r>
        <w:rPr>
          <w:b/>
          <w:u w:val="single"/>
        </w:rPr>
        <w:t>754115</w:t>
      </w:r>
    </w:p>
    <w:p>
      <w:r>
        <w:t>@YanchMb @Plavalka Um kmetijske zadruge imajo, drugače pa prodajajo v Trzinu v coni trgovina Kimi.</w:t>
      </w:r>
    </w:p>
    <w:p>
      <w:r>
        <w:rPr>
          <w:b/>
          <w:u w:val="single"/>
        </w:rPr>
        <w:t>754116</w:t>
      </w:r>
    </w:p>
    <w:p>
      <w:r>
        <w:t>@Bodem43 Nea tak črno, me že stiska... pa tolko bal ste v Maribor prodali...škoda, da nisn z Dupleka...🤷‍♂️🤪🥴</w:t>
      </w:r>
    </w:p>
    <w:p>
      <w:r>
        <w:rPr>
          <w:b/>
          <w:u w:val="single"/>
        </w:rPr>
        <w:t>754117</w:t>
      </w:r>
    </w:p>
    <w:p>
      <w:r>
        <w:t>@butalskipolicaj @IgorCvelbar1 @LajnarEU Tvoja vsaka druga beseda je komunist #tele</w:t>
      </w:r>
    </w:p>
    <w:p>
      <w:r>
        <w:rPr>
          <w:b/>
          <w:u w:val="single"/>
        </w:rPr>
        <w:t>754118</w:t>
      </w:r>
    </w:p>
    <w:p>
      <w:r>
        <w:t>@TVDnevnik</w:t>
        <w:br/>
        <w:t>Ko boste tako kot o napadih v New Yorku, poročali o tisočih mrtvih civilistih,ki jih pobijejo ZDA si boste lahko rekli novinarji!</w:t>
      </w:r>
    </w:p>
    <w:p>
      <w:r>
        <w:rPr>
          <w:b/>
          <w:u w:val="single"/>
        </w:rPr>
        <w:t>754119</w:t>
      </w:r>
    </w:p>
    <w:p>
      <w:r>
        <w:t>Vse v duhu jutrišnjega spektakla "Trosil bom rdečo mezgo". Vsak partizanski miting mora biti nekako osmišljen. https://t.co/Qjk2DGRykz</w:t>
      </w:r>
    </w:p>
    <w:p>
      <w:r>
        <w:rPr>
          <w:b/>
          <w:u w:val="single"/>
        </w:rPr>
        <w:t>754120</w:t>
      </w:r>
    </w:p>
    <w:p>
      <w:r>
        <w:t>@ales_primc Ste molili za žrtve pedofilskega katoliškega lobija, ki sodomizira male fantke in punčke?</w:t>
      </w:r>
    </w:p>
    <w:p>
      <w:r>
        <w:rPr>
          <w:b/>
          <w:u w:val="single"/>
        </w:rPr>
        <w:t>754121</w:t>
      </w:r>
    </w:p>
    <w:p>
      <w:r>
        <w:t>Butalščina Od sobote naprej 300€ kazni če zapelješ na odstavni pas če je nesreča Do soboto moraš zapeljati na odstavni pas Nov zakon😧</w:t>
      </w:r>
    </w:p>
    <w:p>
      <w:r>
        <w:rPr>
          <w:b/>
          <w:u w:val="single"/>
        </w:rPr>
        <w:t>754122</w:t>
      </w:r>
    </w:p>
    <w:p>
      <w:r>
        <w:t>@MMilena Čü ej, pa veš ka je tota freženet fukola kar spodobna. Man že fajn kalne oči ;) #teleportirajmi</w:t>
      </w:r>
    </w:p>
    <w:p>
      <w:r>
        <w:rPr>
          <w:b/>
          <w:u w:val="single"/>
        </w:rPr>
        <w:t>754123</w:t>
      </w:r>
    </w:p>
    <w:p>
      <w:r>
        <w:t>@mojcav1 @Nova24TV Absolutno. RTV je treba popolnoma resetirati. Taka kot je sedaj je relikt komunizma!</w:t>
      </w:r>
    </w:p>
    <w:p>
      <w:r>
        <w:rPr>
          <w:b/>
          <w:u w:val="single"/>
        </w:rPr>
        <w:t>754124</w:t>
      </w:r>
    </w:p>
    <w:p>
      <w:r>
        <w:t>@NavadniNimda V Trst, kjer je imel praded zakupljena skladišča, so mu ladje z zamorčki na krovu pripeljale kavo in čaj.</w:t>
      </w:r>
    </w:p>
    <w:p>
      <w:r>
        <w:rPr>
          <w:b/>
          <w:u w:val="single"/>
        </w:rPr>
        <w:t>754125</w:t>
      </w:r>
    </w:p>
    <w:p>
      <w:r>
        <w:t>Tole vam visi s stropa nad otroškim bazenom, spoštovani @VM_Atlantis . Prestrukturiranje v adrenalinski park? https://t.co/MyoOlM2o5U</w:t>
      </w:r>
    </w:p>
    <w:p>
      <w:r>
        <w:rPr>
          <w:b/>
          <w:u w:val="single"/>
        </w:rPr>
        <w:t>754126</w:t>
      </w:r>
    </w:p>
    <w:p>
      <w:r>
        <w:t>Ruski bombnik v Južni Afriki, ruski protizračni sistem v Srbiji https://t.co/S7omS8y2L9 https://t.co/zjeRh36TMh</w:t>
      </w:r>
    </w:p>
    <w:p>
      <w:r>
        <w:rPr>
          <w:b/>
          <w:u w:val="single"/>
        </w:rPr>
        <w:t>754127</w:t>
      </w:r>
    </w:p>
    <w:p>
      <w:r>
        <w:t>@MrGabbah @maticej Mogoče jo pa prodaja en xtra hipster in je tole njegov hi tech fotkič iz 1960😂😂</w:t>
      </w:r>
    </w:p>
    <w:p>
      <w:r>
        <w:rPr>
          <w:b/>
          <w:u w:val="single"/>
        </w:rPr>
        <w:t>754128</w:t>
      </w:r>
    </w:p>
    <w:p>
      <w:r>
        <w:t>ZDA: Neonacisti salutirali goreči svastiki, policisti pa pridržali le antifašiste</w:t>
        <w:br/>
        <w:t>https://t.co/kAHJDDIKgT https://t.co/N9i46mkctv</w:t>
      </w:r>
    </w:p>
    <w:p>
      <w:r>
        <w:rPr>
          <w:b/>
          <w:u w:val="single"/>
        </w:rPr>
        <w:t>754129</w:t>
      </w:r>
    </w:p>
    <w:p>
      <w:r>
        <w:t>Še svoje identitete ne zna varovat, kaj še le državno mejo. https://t.co/a0pQPMMdZl</w:t>
      </w:r>
    </w:p>
    <w:p>
      <w:r>
        <w:rPr>
          <w:b/>
          <w:u w:val="single"/>
        </w:rPr>
        <w:t>754130</w:t>
      </w:r>
    </w:p>
    <w:p>
      <w:r>
        <w:t>@freewiseguy @petra_jansa @MatevzNovak Ja.</w:t>
        <w:br/>
        <w:t>Komunajzli in neuki podrepniki, te sekte, si to želijo.</w:t>
        <w:br/>
        <w:t>Upam, da nikoli več.!</w:t>
      </w:r>
    </w:p>
    <w:p>
      <w:r>
        <w:rPr>
          <w:b/>
          <w:u w:val="single"/>
        </w:rPr>
        <w:t>754131</w:t>
      </w:r>
    </w:p>
    <w:p>
      <w:r>
        <w:t>@Pika_So Hlače morajo imeti pas iz takih razlogov in ker je grdo videti tiste prazne zanke za pas.</w:t>
      </w:r>
    </w:p>
    <w:p>
      <w:r>
        <w:rPr>
          <w:b/>
          <w:u w:val="single"/>
        </w:rPr>
        <w:t>754132</w:t>
      </w:r>
    </w:p>
    <w:p>
      <w:r>
        <w:t>@petrasovdat @Dr_Eclectic kako padajo "poslovnezi". Vcasih pa tak car !!👎 Stecaj je nekaj normalnega v podjetnistvu, osebni stecaj pa ne !!</w:t>
      </w:r>
    </w:p>
    <w:p>
      <w:r>
        <w:rPr>
          <w:b/>
          <w:u w:val="single"/>
        </w:rPr>
        <w:t>754133</w:t>
      </w:r>
    </w:p>
    <w:p>
      <w:r>
        <w:t>@butalskipolicaj @MatevzNovak Je trend, izven vasih vukojebin, da se mestna jedra zapirajo za promet.</w:t>
      </w:r>
    </w:p>
    <w:p>
      <w:r>
        <w:rPr>
          <w:b/>
          <w:u w:val="single"/>
        </w:rPr>
        <w:t>754134</w:t>
      </w:r>
    </w:p>
    <w:p>
      <w:r>
        <w:t>Bo že držalo! BMZ v VV faktorju izjavil, da je za sinočnji stampedo v NSi kriva verjetno polna luna!!!</w:t>
      </w:r>
    </w:p>
    <w:p>
      <w:r>
        <w:rPr>
          <w:b/>
          <w:u w:val="single"/>
        </w:rPr>
        <w:t>754135</w:t>
      </w:r>
    </w:p>
    <w:p>
      <w:r>
        <w:t>@vladohribar Napredek,sedaj so pokazali, da se sramujejo svojih očetov in porekla, MOŽINA, ti si VEST  NARODA!</w:t>
      </w:r>
    </w:p>
    <w:p>
      <w:r>
        <w:rPr>
          <w:b/>
          <w:u w:val="single"/>
        </w:rPr>
        <w:t>754136</w:t>
      </w:r>
    </w:p>
    <w:p>
      <w:r>
        <w:t xml:space="preserve">@tamaravonta @NPoglajen Seveda. Ne more se samo v kampanji "šlepat" na Borovnico. </w:t>
        <w:br/>
        <w:t>Dva plusa za babico. :)</w:t>
      </w:r>
    </w:p>
    <w:p>
      <w:r>
        <w:rPr>
          <w:b/>
          <w:u w:val="single"/>
        </w:rPr>
        <w:t>754137</w:t>
      </w:r>
    </w:p>
    <w:p>
      <w:r>
        <w:t>Kot učitelj v javni šoli  se vsaj malo  brzdajte, ali pojdite 100% v politiko in pokažite moč. https://t.co/ZUy8EDfLc4</w:t>
      </w:r>
    </w:p>
    <w:p>
      <w:r>
        <w:rPr>
          <w:b/>
          <w:u w:val="single"/>
        </w:rPr>
        <w:t>754138</w:t>
      </w:r>
    </w:p>
    <w:p>
      <w:r>
        <w:t>Samo res Fajonka, uboge ženske in otroci.</w:t>
        <w:br/>
        <w:t>Soroš te bo pohvalil! https://t.co/O1fsS7qOmb</w:t>
      </w:r>
    </w:p>
    <w:p>
      <w:r>
        <w:rPr>
          <w:b/>
          <w:u w:val="single"/>
        </w:rPr>
        <w:t>754139</w:t>
      </w:r>
    </w:p>
    <w:p>
      <w:r>
        <w:t>@BojanPozar @TV3_SI @NeuroVirtu @BernardBrscic Nima kam zbežat, razen iz našega osončja. Še Časarja so našli v Dominikanski republiki!</w:t>
      </w:r>
    </w:p>
    <w:p>
      <w:r>
        <w:rPr>
          <w:b/>
          <w:u w:val="single"/>
        </w:rPr>
        <w:t>754140</w:t>
      </w:r>
    </w:p>
    <w:p>
      <w:r>
        <w:t>@agortaa Na Primorski britofih, nedaleč od morja, so rdeče zvezde na nagrobnik, v Nemčiji kljukasth križev nisem videl!</w:t>
      </w:r>
    </w:p>
    <w:p>
      <w:r>
        <w:rPr>
          <w:b/>
          <w:u w:val="single"/>
        </w:rPr>
        <w:t>754141</w:t>
      </w:r>
    </w:p>
    <w:p>
      <w:r>
        <w:t>Predstavnik delodajalcev na #gzs spljoh ne jebe @rayban špeglov za manj kot 600€ (ojrotov) On je revež #full zato pošljite na 1919 "rayban"</w:t>
      </w:r>
    </w:p>
    <w:p>
      <w:r>
        <w:rPr>
          <w:b/>
          <w:u w:val="single"/>
        </w:rPr>
        <w:t>754142</w:t>
      </w:r>
    </w:p>
    <w:p>
      <w:r>
        <w:t>Taka obljuba za projekt takih dimenzij je v mojih očeh avtomatična diskvalifikacija https://t.co/MobK7oQPJR</w:t>
      </w:r>
    </w:p>
    <w:p>
      <w:r>
        <w:rPr>
          <w:b/>
          <w:u w:val="single"/>
        </w:rPr>
        <w:t>754143</w:t>
      </w:r>
    </w:p>
    <w:p>
      <w:r>
        <w:t>Danes za kosilo: rdeči curry z limonino travo, solata iz fermetiranega čaja in sveže stisnjen ananasov sok https://t.co/yqgBQV9FKK</w:t>
      </w:r>
    </w:p>
    <w:p>
      <w:r>
        <w:rPr>
          <w:b/>
          <w:u w:val="single"/>
        </w:rPr>
        <w:t>754144</w:t>
      </w:r>
    </w:p>
    <w:p>
      <w:r>
        <w:t>PREBERITE. MORDA PA VAM BO PRIŠLO PRAV. https://t.co/gBYUIULoni https://t.co/gBYUIULoni</w:t>
      </w:r>
    </w:p>
    <w:p>
      <w:r>
        <w:rPr>
          <w:b/>
          <w:u w:val="single"/>
        </w:rPr>
        <w:t>754145</w:t>
      </w:r>
    </w:p>
    <w:p>
      <w:r>
        <w:t>Ocitno so evropske vetrocvetke ( migraljubci) prepricani, da je klanje taksistov desnicarska zarota.</w:t>
      </w:r>
    </w:p>
    <w:p>
      <w:r>
        <w:rPr>
          <w:b/>
          <w:u w:val="single"/>
        </w:rPr>
        <w:t>754146</w:t>
      </w:r>
    </w:p>
    <w:p>
      <w:r>
        <w:t>@tomltoml Ni nam pomoči!!72 let komunizma je pustilo globje posledice,kot bi radi priznali!!Oba komija na vrhu,vsaka čast kučanovi bandi!!</w:t>
      </w:r>
    </w:p>
    <w:p>
      <w:r>
        <w:rPr>
          <w:b/>
          <w:u w:val="single"/>
        </w:rPr>
        <w:t>754147</w:t>
      </w:r>
    </w:p>
    <w:p>
      <w:r>
        <w:t>@lucijausaj ..pozimi razen banan južnega sadja primanjkovalo..redukcije delale skodo hladillnicam,če so jih sploh imeli!?</w:t>
      </w:r>
    </w:p>
    <w:p>
      <w:r>
        <w:rPr>
          <w:b/>
          <w:u w:val="single"/>
        </w:rPr>
        <w:t>754148</w:t>
      </w:r>
    </w:p>
    <w:p>
      <w:r>
        <w:t>@lucijausaj in še več jih boste! pralnico denarja poleg banksterjev je odprla tudi slovenska vlada</w:t>
      </w:r>
    </w:p>
    <w:p>
      <w:r>
        <w:rPr>
          <w:b/>
          <w:u w:val="single"/>
        </w:rPr>
        <w:t>754149</w:t>
      </w:r>
    </w:p>
    <w:p>
      <w:r>
        <w:t>Lahki zajtrk za začetek, dve figi, pol 🍅, kuhano jajce in tri jagode s dve sniti koruznega kruha</w:t>
      </w:r>
    </w:p>
    <w:p>
      <w:r>
        <w:rPr>
          <w:b/>
          <w:u w:val="single"/>
        </w:rPr>
        <w:t>754150</w:t>
      </w:r>
    </w:p>
    <w:p>
      <w:r>
        <w:t>Tisti, ki se jim danes frizerke tako gabijo, bi mogoče obrazložitev prebrali. Z malo truda se da razumeti.</w:t>
      </w:r>
    </w:p>
    <w:p>
      <w:r>
        <w:rPr>
          <w:b/>
          <w:u w:val="single"/>
        </w:rPr>
        <w:t>754151</w:t>
      </w:r>
    </w:p>
    <w:p>
      <w:r>
        <w:t>Ma nigerijci igrajo nogomet ali kdo prej pade po tleh.</w:t>
        <w:br/>
        <w:t>Ma kakšni simulatorji prav škifo.</w:t>
      </w:r>
    </w:p>
    <w:p>
      <w:r>
        <w:rPr>
          <w:b/>
          <w:u w:val="single"/>
        </w:rPr>
        <w:t>754152</w:t>
      </w:r>
    </w:p>
    <w:p>
      <w:r>
        <w:t>SBERBANK..hitro in učinkovito do kredita v samo 3 h..višina do onemoglosti..boter pravi da ga bo vzel in zavaroval z mokrimi drvami...</w:t>
      </w:r>
    </w:p>
    <w:p>
      <w:r>
        <w:rPr>
          <w:b/>
          <w:u w:val="single"/>
        </w:rPr>
        <w:t>754153</w:t>
      </w:r>
    </w:p>
    <w:p>
      <w:r>
        <w:t>@Libertarec Tega pa rdeca mafija in razne ponosne komunistke in komunisti pa Lazgosarji niti slucajno ne bodo dovolili</w:t>
      </w:r>
    </w:p>
    <w:p>
      <w:r>
        <w:rPr>
          <w:b/>
          <w:u w:val="single"/>
        </w:rPr>
        <w:t>754154</w:t>
      </w:r>
    </w:p>
    <w:p>
      <w:r>
        <w:t>@TankoJoze @SdmLju Potem pa tarnajo, da je procent udeležencev vedno manjši. Ni čudno! Volijo Slovenci, delajo za tujce!!</w:t>
      </w:r>
    </w:p>
    <w:p>
      <w:r>
        <w:rPr>
          <w:b/>
          <w:u w:val="single"/>
        </w:rPr>
        <w:t>754155</w:t>
      </w:r>
    </w:p>
    <w:p>
      <w:r>
        <w:t>@LottaS10 Na parceli, mojega kolega, podrli so hišo, odkupili po najnižji ceni, zdaj pa socialne čifurje notri. Plačamo pa mi!</w:t>
      </w:r>
    </w:p>
    <w:p>
      <w:r>
        <w:rPr>
          <w:b/>
          <w:u w:val="single"/>
        </w:rPr>
        <w:t>754156</w:t>
      </w:r>
    </w:p>
    <w:p>
      <w:r>
        <w:t>Medtem ko FDV sajkoti v 10 sekundah najdejo Sovražni Govor, v Kapitalizmu hi-tech tako hitro diagnosticira raka!</w:t>
        <w:br/>
        <w:t>https://t.co/xrQSKPUKKR</w:t>
      </w:r>
    </w:p>
    <w:p>
      <w:r>
        <w:rPr>
          <w:b/>
          <w:u w:val="single"/>
        </w:rPr>
        <w:t>754157</w:t>
      </w:r>
    </w:p>
    <w:p>
      <w:r>
        <w:t>...Mater, so dober vozili "slalom med purfl metki". Tako da ☆VAMPIRJI☆ še danes živijo. Bo treba vzet 'SREBRNE... https://t.co/L6Ii4z6mL1</w:t>
      </w:r>
    </w:p>
    <w:p>
      <w:r>
        <w:rPr>
          <w:b/>
          <w:u w:val="single"/>
        </w:rPr>
        <w:t>754158</w:t>
      </w:r>
    </w:p>
    <w:p>
      <w:r>
        <w:t>@t_celestina Murgl(j)e so najlepše, ostalim se bom pa še posvetila, hvala za namige 😂</w:t>
      </w:r>
    </w:p>
    <w:p>
      <w:r>
        <w:rPr>
          <w:b/>
          <w:u w:val="single"/>
        </w:rPr>
        <w:t>754159</w:t>
      </w:r>
    </w:p>
    <w:p>
      <w:r>
        <w:t>@mamin_lan @krentip @TurizemLJ Ravno vceraj smo se mimo peljali, do 30.4. bo Hradeckega se zaprta.</w:t>
        <w:br/>
        <w:t>Zoki pravi kanalizacija.</w:t>
      </w:r>
    </w:p>
    <w:p>
      <w:r>
        <w:rPr>
          <w:b/>
          <w:u w:val="single"/>
        </w:rPr>
        <w:t>754160</w:t>
      </w:r>
    </w:p>
    <w:p>
      <w:r>
        <w:t>@SlovenijaVsrcu Najbližje smo bili Avstrijcem 2008, potem pa udbokomunajzerski udar z afero patria, od takrat pa samo navzdoooool!</w:t>
      </w:r>
    </w:p>
    <w:p>
      <w:r>
        <w:rPr>
          <w:b/>
          <w:u w:val="single"/>
        </w:rPr>
        <w:t>754161</w:t>
      </w:r>
    </w:p>
    <w:p>
      <w:r>
        <w:t>Žičnate ograje so na mejah, a hitro so stopile tudi v naše glave https://t.co/TJU8QSx2SN</w:t>
      </w:r>
    </w:p>
    <w:p>
      <w:r>
        <w:rPr>
          <w:b/>
          <w:u w:val="single"/>
        </w:rPr>
        <w:t>754162</w:t>
      </w:r>
    </w:p>
    <w:p>
      <w:r>
        <w:t>@IvankaKoprivc @strankalevica Ivanka, ti pa na dnevni bazi,delaš budalo iz sebe! Kolk kej plačajo za to v Noriškem kraljestvu?</w:t>
      </w:r>
    </w:p>
    <w:p>
      <w:r>
        <w:rPr>
          <w:b/>
          <w:u w:val="single"/>
        </w:rPr>
        <w:t>754163</w:t>
      </w:r>
    </w:p>
    <w:p>
      <w:r>
        <w:t>Pljuča imajo površino stanovanja, a en gram nanodelcev jih lahko uniči https://t.co/qIfUeLmWnV https://t.co/ijGfkev3u0</w:t>
      </w:r>
    </w:p>
    <w:p>
      <w:r>
        <w:rPr>
          <w:b/>
          <w:u w:val="single"/>
        </w:rPr>
        <w:t>754164</w:t>
      </w:r>
    </w:p>
    <w:p>
      <w:r>
        <w:t>Rabljeno je zakon. Tudi star radio stolp od sestre, kjer sva snemali mixed tapes😎</w:t>
        <w:br/>
        <w:t>#rabljenojezakon #poslušamoavdiokasete</w:t>
      </w:r>
    </w:p>
    <w:p>
      <w:r>
        <w:rPr>
          <w:b/>
          <w:u w:val="single"/>
        </w:rPr>
        <w:t>754165</w:t>
      </w:r>
    </w:p>
    <w:p>
      <w:r>
        <w:t>@dusankocevar1 @janezgecc Tudi rižota, namesto mesa ali z zelenjavo.</w:t>
        <w:br/>
        <w:t>Jaz v mineštro dodam še ješprenj in mu pravim: Pohorski lonec</w:t>
      </w:r>
    </w:p>
    <w:p>
      <w:r>
        <w:rPr>
          <w:b/>
          <w:u w:val="single"/>
        </w:rPr>
        <w:t>754166</w:t>
      </w:r>
    </w:p>
    <w:p>
      <w:r>
        <w:t>Olimpija nadaljuje v zmagovitem ritmu, Jeseničani z novim vratarjem slavili po podaljšku https://t.co/EfUvSD0O3o</w:t>
      </w:r>
    </w:p>
    <w:p>
      <w:r>
        <w:rPr>
          <w:b/>
          <w:u w:val="single"/>
        </w:rPr>
        <w:t>754167</w:t>
      </w:r>
    </w:p>
    <w:p>
      <w:r>
        <w:t>@nmusar @pengovsky Parada stresa ali povej mi, s kom se družiš in povem ti, kdo si.</w:t>
      </w:r>
    </w:p>
    <w:p>
      <w:r>
        <w:rPr>
          <w:b/>
          <w:u w:val="single"/>
        </w:rPr>
        <w:t>754168</w:t>
      </w:r>
    </w:p>
    <w:p>
      <w:r>
        <w:t>VILLABASSA / NIEDERDORF / ITALIJA. KNEIPP PARK "KURPARK" - KNEIPP V PRAKSI VSŠKV LJUBLJANA https://t.co/S6b8scGTHg</w:t>
      </w:r>
    </w:p>
    <w:p>
      <w:r>
        <w:rPr>
          <w:b/>
          <w:u w:val="single"/>
        </w:rPr>
        <w:t>754169</w:t>
      </w:r>
    </w:p>
    <w:p>
      <w:r>
        <w:t>Obrnila pohištvo v dveh sobah, lahko rečem da če pride prilika, lahko premaknem mrtvo telo, cca 75kg...</w:t>
        <w:br/>
        <w:t>So...</w:t>
        <w:br/>
        <w:t>#jogi</w:t>
      </w:r>
    </w:p>
    <w:p>
      <w:r>
        <w:rPr>
          <w:b/>
          <w:u w:val="single"/>
        </w:rPr>
        <w:t>754170</w:t>
      </w:r>
    </w:p>
    <w:p>
      <w:r>
        <w:t>@PreglArjan @iCinober @m_bostjan @RevijaReporter Ti, Arjane, se nisi kvalificiral za sodelovanje na razumni strani twitterja. Pejd k svojim.</w:t>
      </w:r>
    </w:p>
    <w:p>
      <w:r>
        <w:rPr>
          <w:b/>
          <w:u w:val="single"/>
        </w:rPr>
        <w:t>754171</w:t>
      </w:r>
    </w:p>
    <w:p>
      <w:r>
        <w:t>Neutrofili donatorjev v 24-ih urah ubijejo rakave celice - https://t.co/6Z7LbAYviC https://t.co/ysTFwzUiTX</w:t>
      </w:r>
    </w:p>
    <w:p>
      <w:r>
        <w:rPr>
          <w:b/>
          <w:u w:val="single"/>
        </w:rPr>
        <w:t>754172</w:t>
      </w:r>
    </w:p>
    <w:p>
      <w:r>
        <w:t>@markoas21 Delitev zaušnic je vsekakor bližje terorizmu od besednega nadlegovanja.</w:t>
      </w:r>
    </w:p>
    <w:p>
      <w:r>
        <w:rPr>
          <w:b/>
          <w:u w:val="single"/>
        </w:rPr>
        <w:t>754173</w:t>
      </w:r>
    </w:p>
    <w:p>
      <w:r>
        <w:t>Pa kaj je z ljudmi? Vsi jamrajo in jamrajo, ko pa je prilika kaj spremenit pa nič. Smo Slovenci postali samodestruktiven narod?🤔</w:t>
      </w:r>
    </w:p>
    <w:p>
      <w:r>
        <w:rPr>
          <w:b/>
          <w:u w:val="single"/>
        </w:rPr>
        <w:t>754174</w:t>
      </w:r>
    </w:p>
    <w:p>
      <w:r>
        <w:t>Cudaki, ce noc so preplastil ca 15km avtoceste, brez guzve. @had bi svrsaval ko nor @DARS_SI</w:t>
      </w:r>
    </w:p>
    <w:p>
      <w:r>
        <w:rPr>
          <w:b/>
          <w:u w:val="single"/>
        </w:rPr>
        <w:t>754175</w:t>
      </w:r>
    </w:p>
    <w:p>
      <w:r>
        <w:t>Presstitut Damjan v svojem pamfletu v Delu trenira s frazo "skrajna desnica". Pri 10x ponovitvi sem nehal šteti...</w:t>
        <w:br/>
        <w:t>😂</w:t>
        <w:br/>
        <w:t>https://t.co/Yb5SHWirB5</w:t>
      </w:r>
    </w:p>
    <w:p>
      <w:r>
        <w:rPr>
          <w:b/>
          <w:u w:val="single"/>
        </w:rPr>
        <w:t>754176</w:t>
      </w:r>
    </w:p>
    <w:p>
      <w:r>
        <w:t>@miran_lipovec @KilgoreSH5 @p_zoran @BozoPredalic Janševa smet. Se množijo kot muhe na govnu</w:t>
      </w:r>
    </w:p>
    <w:p>
      <w:r>
        <w:rPr>
          <w:b/>
          <w:u w:val="single"/>
        </w:rPr>
        <w:t>754177</w:t>
      </w:r>
    </w:p>
    <w:p>
      <w:r>
        <w:t>Vladajo nam klovni in idiot. Zastave niti pod razno ne obesim  več. V tej državi tud na volitve ne grem več. Norci na levi, norci na desni.</w:t>
      </w:r>
    </w:p>
    <w:p>
      <w:r>
        <w:rPr>
          <w:b/>
          <w:u w:val="single"/>
        </w:rPr>
        <w:t>754178</w:t>
      </w:r>
    </w:p>
    <w:p>
      <w:r>
        <w:t>@VaruhCPRS @PeterSvetina Mediji vržejo kost med ljudstvo... potem pa vse tiho...</w:t>
      </w:r>
    </w:p>
    <w:p>
      <w:r>
        <w:rPr>
          <w:b/>
          <w:u w:val="single"/>
        </w:rPr>
        <w:t>754179</w:t>
      </w:r>
    </w:p>
    <w:p>
      <w:r>
        <w:t>Marajna je v kosih. Štiri kljukce brez orodja. Ikea nima za burek. https://t.co/nG7juufpys</w:t>
      </w:r>
    </w:p>
    <w:p>
      <w:r>
        <w:rPr>
          <w:b/>
          <w:u w:val="single"/>
        </w:rPr>
        <w:t>754180</w:t>
      </w:r>
    </w:p>
    <w:p>
      <w:r>
        <w:t>Modiana, Ptuj: Delavka zaradi dela v neznosni vročini potrebovala zdravniško pomoč https://t.co/lEiS9knghe</w:t>
      </w:r>
    </w:p>
    <w:p>
      <w:r>
        <w:rPr>
          <w:b/>
          <w:u w:val="single"/>
        </w:rPr>
        <w:t>754181</w:t>
      </w:r>
    </w:p>
    <w:p>
      <w:r>
        <w:t>@lucijausaj @jozikreuh Drzi...Na predlog enega ISIL borca, kateremu se je Alah vsral v mozgane...Nazalost je res...</w:t>
      </w:r>
    </w:p>
    <w:p>
      <w:r>
        <w:rPr>
          <w:b/>
          <w:u w:val="single"/>
        </w:rPr>
        <w:t>754182</w:t>
      </w:r>
    </w:p>
    <w:p>
      <w:r>
        <w:t>@Matino667 Danes je vse zaprto!</w:t>
        <w:br/>
        <w:t>Še za jutranje iztrebljanje se je treba pumatrat.</w:t>
      </w:r>
    </w:p>
    <w:p>
      <w:r>
        <w:rPr>
          <w:b/>
          <w:u w:val="single"/>
        </w:rPr>
        <w:t>754183</w:t>
      </w:r>
    </w:p>
    <w:p>
      <w:r>
        <w:t>Bum. Tresk. Auč. Po današnjem dogodku v zvezi z #IranNLBGate bi lahko v SLO obstajal kak #FakeNews medij manj https://t.co/U2XjVzbl4X</w:t>
      </w:r>
    </w:p>
    <w:p>
      <w:r>
        <w:rPr>
          <w:b/>
          <w:u w:val="single"/>
        </w:rPr>
        <w:t>754184</w:t>
      </w:r>
    </w:p>
    <w:p>
      <w:r>
        <w:t>Čremsa in meglice,</w:t>
        <w:br/>
        <w:t>brne v dalje žice.</w:t>
        <w:br/>
        <w:t>Narava vsa pozdravlja,</w:t>
        <w:br/>
        <w:t>temina se poslavlja</w:t>
        <w:br/>
        <w:t>#Brezovica #jutro #železnica https://t.co/TMD41ADhh2</w:t>
      </w:r>
    </w:p>
    <w:p>
      <w:r>
        <w:rPr>
          <w:b/>
          <w:u w:val="single"/>
        </w:rPr>
        <w:t>754185</w:t>
      </w:r>
    </w:p>
    <w:p>
      <w:r>
        <w:t>@opica Je bil kar pohancek v kruhu, kaksen paradiznik in noz zavit v prticek ;)</w:t>
      </w:r>
    </w:p>
    <w:p>
      <w:r>
        <w:rPr>
          <w:b/>
          <w:u w:val="single"/>
        </w:rPr>
        <w:t>754186</w:t>
      </w:r>
    </w:p>
    <w:p>
      <w:r>
        <w:t>Ekstremni levičarji bi o davkih 😂😂😂. 8% 'zgornjih' plača isto dohodnine kot 70% 'spodnjih'. https://t.co/FtCPFiYQbM</w:t>
      </w:r>
    </w:p>
    <w:p>
      <w:r>
        <w:rPr>
          <w:b/>
          <w:u w:val="single"/>
        </w:rPr>
        <w:t>754187</w:t>
      </w:r>
    </w:p>
    <w:p>
      <w:r>
        <w:t xml:space="preserve">@krentip Ne morš verjet, res. On pa jo je odnesel brez kazni?! </w:t>
        <w:br/>
        <w:t>A si rekel, da je tvoja kuža rešena? Jo je zastrupil?</w:t>
      </w:r>
    </w:p>
    <w:p>
      <w:r>
        <w:rPr>
          <w:b/>
          <w:u w:val="single"/>
        </w:rPr>
        <w:t>754188</w:t>
      </w:r>
    </w:p>
    <w:p>
      <w:r>
        <w:t>@JernejStromajer Ja. Ker je najavil 3000 litrov zastonj piva. Ploskali so pivovarni Union.</w:t>
      </w:r>
    </w:p>
    <w:p>
      <w:r>
        <w:rPr>
          <w:b/>
          <w:u w:val="single"/>
        </w:rPr>
        <w:t>754189</w:t>
      </w:r>
    </w:p>
    <w:p>
      <w:r>
        <w:t>@KarolinaSemJaz glede na to da pri nas gradimo mošeje in se bo kmalu uveljavljalo šeriatsko pravo, bo verjetno to kar stalnica</w:t>
      </w:r>
    </w:p>
    <w:p>
      <w:r>
        <w:rPr>
          <w:b/>
          <w:u w:val="single"/>
        </w:rPr>
        <w:t>754190</w:t>
      </w:r>
    </w:p>
    <w:p>
      <w:r>
        <w:t>@metkav1 Ja hudo...zakaj pa se ta palček ni oglasil leta 2014, ko smo v SLO imeli političnega zapornika @JJansaSDS</w:t>
      </w:r>
    </w:p>
    <w:p>
      <w:r>
        <w:rPr>
          <w:b/>
          <w:u w:val="single"/>
        </w:rPr>
        <w:t>754191</w:t>
      </w:r>
    </w:p>
    <w:p>
      <w:r>
        <w:t>@stanka_d Župnik ga bo fental, Kopše ne ve, da ima drug teden registracijo avtomobila.</w:t>
      </w:r>
    </w:p>
    <w:p>
      <w:r>
        <w:rPr>
          <w:b/>
          <w:u w:val="single"/>
        </w:rPr>
        <w:t>754192</w:t>
      </w:r>
    </w:p>
    <w:p>
      <w:r>
        <w:t>Tolko o pedrih in pedofilih. Zdaj se komaj vidi kolk ih pa kolk dnarja majo. https://t.co/fL7BPnNR9w</w:t>
      </w:r>
    </w:p>
    <w:p>
      <w:r>
        <w:rPr>
          <w:b/>
          <w:u w:val="single"/>
        </w:rPr>
        <w:t>754193</w:t>
      </w:r>
    </w:p>
    <w:p>
      <w:r>
        <w:t>@kriznimenedzer Kaj si ti zagovornik Antife?? oni razbijajo vse kar jim pride pod noge</w:t>
      </w:r>
    </w:p>
    <w:p>
      <w:r>
        <w:rPr>
          <w:b/>
          <w:u w:val="single"/>
        </w:rPr>
        <w:t>754194</w:t>
      </w:r>
    </w:p>
    <w:p>
      <w:r>
        <w:t>@Pizama So nam ga že. Pa še gledali smo, samo tulil ni noben. Tko kot 2 tir, isto sranje.</w:t>
      </w:r>
    </w:p>
    <w:p>
      <w:r>
        <w:rPr>
          <w:b/>
          <w:u w:val="single"/>
        </w:rPr>
        <w:t>754195</w:t>
      </w:r>
    </w:p>
    <w:p>
      <w:r>
        <w:t>@MarliMarkez @IrenaSirena @MiranStajerc @Svet_KanalA @24ur_com Morda pa so bili v blindiranih vozilih težji pacienti.</w:t>
      </w:r>
    </w:p>
    <w:p>
      <w:r>
        <w:rPr>
          <w:b/>
          <w:u w:val="single"/>
        </w:rPr>
        <w:t>754196</w:t>
      </w:r>
    </w:p>
    <w:p>
      <w:r>
        <w:t>@Dnevnik_si V Fojbah ležijo večinoma Slovenci, ki jim je sicer spreminjal priimke</w:t>
      </w:r>
    </w:p>
    <w:p>
      <w:r>
        <w:rPr>
          <w:b/>
          <w:u w:val="single"/>
        </w:rPr>
        <w:t>754197</w:t>
      </w:r>
    </w:p>
    <w:p>
      <w:r>
        <w:t>Nestrpna gor ali pa dol. Blokiram vsakega, ki napiše besedo "domoljupci". To so zelo zlobni ljudje in po tem jih spoznam!</w:t>
      </w:r>
    </w:p>
    <w:p>
      <w:r>
        <w:rPr>
          <w:b/>
          <w:u w:val="single"/>
        </w:rPr>
        <w:t>754198</w:t>
      </w:r>
    </w:p>
    <w:p>
      <w:r>
        <w:t>Gratinirane palačinke s špinačo https://t.co/moMoJntcCk https://t.co/P7rG72HapF</w:t>
      </w:r>
    </w:p>
    <w:p>
      <w:r>
        <w:rPr>
          <w:b/>
          <w:u w:val="single"/>
        </w:rPr>
        <w:t>754199</w:t>
      </w:r>
    </w:p>
    <w:p>
      <w:r>
        <w:t>A Janso pa je Logar kr pustu, da trobezla kar se mu jr zahotelo. Kratko je bilo tole zaslisanje. DeSus manjkal, ne bi se zamerili jj, volitv</w:t>
      </w:r>
    </w:p>
    <w:p>
      <w:r>
        <w:rPr>
          <w:b/>
          <w:u w:val="single"/>
        </w:rPr>
        <w:t>754200</w:t>
      </w:r>
    </w:p>
    <w:p>
      <w:r>
        <w:t>@MarkoFratnik @Nivelska @jolandab88 Ja, res je, v 80. smo kot mulci nabijali Moški čaj in podobne najstniške finte ...😀</w:t>
      </w:r>
    </w:p>
    <w:p>
      <w:r>
        <w:rPr>
          <w:b/>
          <w:u w:val="single"/>
        </w:rPr>
        <w:t>754201</w:t>
      </w:r>
    </w:p>
    <w:p>
      <w:r>
        <w:t>FOTO: Po Ljubljanici v slogu starih Rimljanov: z deblakom na Vrhniko https://t.co/CyGUZjmnUm https://t.co/t8NMmUZrJW</w:t>
      </w:r>
    </w:p>
    <w:p>
      <w:r>
        <w:rPr>
          <w:b/>
          <w:u w:val="single"/>
        </w:rPr>
        <w:t>754202</w:t>
      </w:r>
    </w:p>
    <w:p>
      <w:r>
        <w:t>Kabine za pomerjanje z neonskimi lučmi. Ubijajo mojo samozavest od leta 1997.</w:t>
      </w:r>
    </w:p>
    <w:p>
      <w:r>
        <w:rPr>
          <w:b/>
          <w:u w:val="single"/>
        </w:rPr>
        <w:t>754203</w:t>
      </w:r>
    </w:p>
    <w:p>
      <w:r>
        <w:t>@Fitzroy1985 Bogdan, pa ti si pameten fant. A ti nimaš občutka, da gre za drugo stran iste plošče?</w:t>
      </w:r>
    </w:p>
    <w:p>
      <w:r>
        <w:rPr>
          <w:b/>
          <w:u w:val="single"/>
        </w:rPr>
        <w:t>754204</w:t>
      </w:r>
    </w:p>
    <w:p>
      <w:r>
        <w:t>@ErikaPlaninsec Čestitke babici in vsem ostalim naj ji zvezde rojenice stojijo ob strani! 👏👏👏🍀🌷</w:t>
      </w:r>
    </w:p>
    <w:p>
      <w:r>
        <w:rPr>
          <w:b/>
          <w:u w:val="single"/>
        </w:rPr>
        <w:t>754205</w:t>
      </w:r>
    </w:p>
    <w:p>
      <w:r>
        <w:t>@stanka_d Nagnusni ste vsi, od Branka pa do Stanke, vsi, ki se ribate celo na plečih bolnega otroka. Odjebite, prekleti pezdetje.</w:t>
      </w:r>
    </w:p>
    <w:p>
      <w:r>
        <w:rPr>
          <w:b/>
          <w:u w:val="single"/>
        </w:rPr>
        <w:t>754206</w:t>
      </w:r>
    </w:p>
    <w:p>
      <w:r>
        <w:t>@_MegWhite_ Zamenjaj  profilno sliko , namesto lepe ženske naj bo grd moški.</w:t>
      </w:r>
    </w:p>
    <w:p>
      <w:r>
        <w:rPr>
          <w:b/>
          <w:u w:val="single"/>
        </w:rPr>
        <w:t>754207</w:t>
      </w:r>
    </w:p>
    <w:p>
      <w:r>
        <w:t>@Carin2013 Čudno, da ne reče, da so 9.  5. 1945 partizani odložili orožje in prijeli za vodne pištole...</w:t>
      </w:r>
    </w:p>
    <w:p>
      <w:r>
        <w:rPr>
          <w:b/>
          <w:u w:val="single"/>
        </w:rPr>
        <w:t>754208</w:t>
      </w:r>
    </w:p>
    <w:p>
      <w:r>
        <w:t>Po Ljubljanici je zaplula replika prazgodovinskega koliščarskega deblaka https://t.co/ulGQB6mRXf</w:t>
      </w:r>
    </w:p>
    <w:p>
      <w:r>
        <w:rPr>
          <w:b/>
          <w:u w:val="single"/>
        </w:rPr>
        <w:t>754209</w:t>
      </w:r>
    </w:p>
    <w:p>
      <w:r>
        <w:t>Dizel in 95-oktanski bencin s torkom dražja za več kot dva centa</w:t>
        <w:br/>
        <w:t>https://t.co/4irV3UhzG8 https://t.co/lF5r4Dk4zH</w:t>
      </w:r>
    </w:p>
    <w:p>
      <w:r>
        <w:rPr>
          <w:b/>
          <w:u w:val="single"/>
        </w:rPr>
        <w:t>754210</w:t>
      </w:r>
    </w:p>
    <w:p>
      <w:r>
        <w:t>@KatarinaJenko Čaki, jaz si skuham čaj, dam žehto v stroj, posodo iz stroja, pa imam puls 150. Toliko o športu.</w:t>
        <w:br/>
        <w:t>Aja čak, rokomet gledam :)</w:t>
      </w:r>
    </w:p>
    <w:p>
      <w:r>
        <w:rPr>
          <w:b/>
          <w:u w:val="single"/>
        </w:rPr>
        <w:t>754211</w:t>
      </w:r>
    </w:p>
    <w:p>
      <w:r>
        <w:t>@vinkovasle1 Ali pa naši Prešernovo nagrajenki! Eni bi lahko sp.... preluknjano zastavo, drugi pa psa. In takoj bi bili obe na psu!</w:t>
      </w:r>
    </w:p>
    <w:p>
      <w:r>
        <w:rPr>
          <w:b/>
          <w:u w:val="single"/>
        </w:rPr>
        <w:t>754212</w:t>
      </w:r>
    </w:p>
    <w:p>
      <w:r>
        <w:t>@R10Vojko Hja, če kritiziraš enake stvari, za katere si včeraj trdil, da so laž, potem si res bolj zaplankane sorte.</w:t>
      </w:r>
    </w:p>
    <w:p>
      <w:r>
        <w:rPr>
          <w:b/>
          <w:u w:val="single"/>
        </w:rPr>
        <w:t>754213</w:t>
      </w:r>
    </w:p>
    <w:p>
      <w:r>
        <w:t>Pravi ded se čuti vesoljnemu navdušenju na odtvoritvenimi/zaključnimi slovestnostmi na xOI. In nad Evrovizijo takisto. #slochi #Sochi2014</w:t>
      </w:r>
    </w:p>
    <w:p>
      <w:r>
        <w:rPr>
          <w:b/>
          <w:u w:val="single"/>
        </w:rPr>
        <w:t>754214</w:t>
      </w:r>
    </w:p>
    <w:p>
      <w:r>
        <w:t>@EnVaitapu @Ferch_Pech @frelih_igor ma daj ti te NoraTV pravljice prodajaj kje drugje</w:t>
      </w:r>
    </w:p>
    <w:p>
      <w:r>
        <w:rPr>
          <w:b/>
          <w:u w:val="single"/>
        </w:rPr>
        <w:t>754215</w:t>
      </w:r>
    </w:p>
    <w:p>
      <w:r>
        <w:t>Da se izognem gneči, grem pršut in podobne dobrote kupit v torek. Potem pa ga v sredo zmanjka in moram isto čez vikend v gnečo.</w:t>
      </w:r>
    </w:p>
    <w:p>
      <w:r>
        <w:rPr>
          <w:b/>
          <w:u w:val="single"/>
        </w:rPr>
        <w:t>754216</w:t>
      </w:r>
    </w:p>
    <w:p>
      <w:r>
        <w:t>Ormož: »12 let asfaltiranj in obnov kapelic nas je pripeljalo v Kremenčkovo dobo« https://t.co/4KRY5Bt3iv</w:t>
      </w:r>
    </w:p>
    <w:p>
      <w:r>
        <w:rPr>
          <w:b/>
          <w:u w:val="single"/>
        </w:rPr>
        <w:t>754217</w:t>
      </w:r>
    </w:p>
    <w:p>
      <w:r>
        <w:t>@Alex4aleksandra Srbjanska kritika. Kdo jih še ima v nemar. Morda ji bo povedala Makarevićeva kdo ji jebe mater....</w:t>
      </w:r>
    </w:p>
    <w:p>
      <w:r>
        <w:rPr>
          <w:b/>
          <w:u w:val="single"/>
        </w:rPr>
        <w:t>754218</w:t>
      </w:r>
    </w:p>
    <w:p>
      <w:r>
        <w:t>vedno več jih je, ki okol hodijo z alu folijo na glavi pa plastenko kisa v roki.</w:t>
      </w:r>
    </w:p>
    <w:p>
      <w:r>
        <w:rPr>
          <w:b/>
          <w:u w:val="single"/>
        </w:rPr>
        <w:t>754219</w:t>
      </w:r>
    </w:p>
    <w:p>
      <w:r>
        <w:t>@_wupe @RTV_Slovenija Karmen Švegelj z bratovščino sionizma je dosegla, da v sekundi preklopim daleč stran od njenih laži. @RTV_Slovenija</w:t>
      </w:r>
    </w:p>
    <w:p>
      <w:r>
        <w:rPr>
          <w:b/>
          <w:u w:val="single"/>
        </w:rPr>
        <w:t>754220</w:t>
      </w:r>
    </w:p>
    <w:p>
      <w:r>
        <w:t>@Maxova68 @_aney Haha, o bože, lepa in čista fotka .. MAN, tebe so v ZG na tistem očesnem pregledu TAKO nategnil ... 😂😂</w:t>
      </w:r>
    </w:p>
    <w:p>
      <w:r>
        <w:rPr>
          <w:b/>
          <w:u w:val="single"/>
        </w:rPr>
        <w:t>754221</w:t>
      </w:r>
    </w:p>
    <w:p>
      <w:r>
        <w:t>@Urskamlin @vecer @Viktor_Orban Yup, zeleno-rdeči neomarksisti so pa res taprava alternativa za "rešitev" Madžarske.</w:t>
      </w:r>
    </w:p>
    <w:p>
      <w:r>
        <w:rPr>
          <w:b/>
          <w:u w:val="single"/>
        </w:rPr>
        <w:t>754222</w:t>
      </w:r>
    </w:p>
    <w:p>
      <w:r>
        <w:t>Poostren policijski nadzor pešcev in voznikov v torek, 6. februarja, dopoldne https://t.co/dL2SDWvWug</w:t>
      </w:r>
    </w:p>
    <w:p>
      <w:r>
        <w:rPr>
          <w:b/>
          <w:u w:val="single"/>
        </w:rPr>
        <w:t>754223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754224</w:t>
      </w:r>
    </w:p>
    <w:p>
      <w:r>
        <w:t>@_spmbt Aja, pa prepaid SIM si včasih kupim, ker je ful poceni. Recimo zdaj ga bom rabila, ker v neki zakotni vasi gotovo ne bo wifi-ja.</w:t>
      </w:r>
    </w:p>
    <w:p>
      <w:r>
        <w:rPr>
          <w:b/>
          <w:u w:val="single"/>
        </w:rPr>
        <w:t>754225</w:t>
      </w:r>
    </w:p>
    <w:p>
      <w:r>
        <w:t>@list_novi Obsojam vsako pedofilijo za razliko od vas, titofilov, ki slavite že crknjenega pedofila.</w:t>
      </w:r>
    </w:p>
    <w:p>
      <w:r>
        <w:rPr>
          <w:b/>
          <w:u w:val="single"/>
        </w:rPr>
        <w:t>754226</w:t>
      </w:r>
    </w:p>
    <w:p>
      <w:r>
        <w:t>NA POMOČ! ugrabljen avtobus! peljemo se v neznano!!</w:t>
        <w:br/>
        <w:br/>
        <w:t>aja ne, 8ka je. v gameljne gremo</w:t>
      </w:r>
    </w:p>
    <w:p>
      <w:r>
        <w:rPr>
          <w:b/>
          <w:u w:val="single"/>
        </w:rPr>
        <w:t>754227</w:t>
      </w:r>
    </w:p>
    <w:p>
      <w:r>
        <w:t>Nokia 6.2 - še en mobitel, ki naj bi imel luknjo v zaslonu. ➡ https://t.co/vfpjUY7rYh #Tehnik https://t.co/tw1tiFOC7Y</w:t>
      </w:r>
    </w:p>
    <w:p>
      <w:r>
        <w:rPr>
          <w:b/>
          <w:u w:val="single"/>
        </w:rPr>
        <w:t>754228</w:t>
      </w:r>
    </w:p>
    <w:p>
      <w:r>
        <w:t>Na dražbi so poslovni prostori v Mariboru &amp;gt;&amp;gt;&amp;gt; http://t.co/Jfd1hZAP8e #dražbe #nepremičnine</w:t>
      </w:r>
    </w:p>
    <w:p>
      <w:r>
        <w:rPr>
          <w:b/>
          <w:u w:val="single"/>
        </w:rPr>
        <w:t>754229</w:t>
      </w:r>
    </w:p>
    <w:p>
      <w:r>
        <w:t>@pengovsky @had @petracj @AntisaKorljan ko enkrat delaš v mednarodnem okolju vidiš, da se pravi profesionalci ne ukvarjajo z naglasom.</w:t>
      </w:r>
    </w:p>
    <w:p>
      <w:r>
        <w:rPr>
          <w:b/>
          <w:u w:val="single"/>
        </w:rPr>
        <w:t>754230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754231</w:t>
      </w:r>
    </w:p>
    <w:p>
      <w:r>
        <w:t>Zgleda, da ima tudi @strankaSD svojega Pogoreleca.</w:t>
        <w:br/>
        <w:t>Ki s svojimi psihopatskimi izjavami škoduje svoji stranki. https://t.co/avGRlkjIfp</w:t>
      </w:r>
    </w:p>
    <w:p>
      <w:r>
        <w:rPr>
          <w:b/>
          <w:u w:val="single"/>
        </w:rPr>
        <w:t>754232</w:t>
      </w:r>
    </w:p>
    <w:p>
      <w:r>
        <w:t>@viktor_viktorh @cikibucka še vedno čakamo da se hudobni dojenčki opravičijo za izdajo šercerjevega bataljona https://t.co/VE8Q8rmFPc</w:t>
      </w:r>
    </w:p>
    <w:p>
      <w:r>
        <w:rPr>
          <w:b/>
          <w:u w:val="single"/>
        </w:rPr>
        <w:t>754233</w:t>
      </w:r>
    </w:p>
    <w:p>
      <w:r>
        <w:t>@BlockBrane Kafka. En idiot je en idiot. 10 idiotov je 10 idiotov. 1000 idiotov se imenuje stranka.</w:t>
      </w:r>
    </w:p>
    <w:p>
      <w:r>
        <w:rPr>
          <w:b/>
          <w:u w:val="single"/>
        </w:rPr>
        <w:t>754234</w:t>
      </w:r>
    </w:p>
    <w:p>
      <w:r>
        <w:t>Nisem obeževalec črnega petka, prav nasprotno! Ampak mi je pa bistveno ljubši od teroristov.</w:t>
      </w:r>
    </w:p>
    <w:p>
      <w:r>
        <w:rPr>
          <w:b/>
          <w:u w:val="single"/>
        </w:rPr>
        <w:t>754235</w:t>
      </w:r>
    </w:p>
    <w:p>
      <w:r>
        <w:t>@RichieKis @petrasovdat Ponarejajo se itak samo mali apoeni (ponarejanje za telebane, stran 1)</w:t>
      </w:r>
    </w:p>
    <w:p>
      <w:r>
        <w:rPr>
          <w:b/>
          <w:u w:val="single"/>
        </w:rPr>
        <w:t>754236</w:t>
      </w:r>
    </w:p>
    <w:p>
      <w:r>
        <w:t>@ZmagoPlemeniti Mogoče bi pa zapasal 2. amandma ameriške Ustave,  pri hlapčevskih narodih to ni v navadi.</w:t>
      </w:r>
    </w:p>
    <w:p>
      <w:r>
        <w:rPr>
          <w:b/>
          <w:u w:val="single"/>
        </w:rPr>
        <w:t>754237</w:t>
      </w:r>
    </w:p>
    <w:p>
      <w:r>
        <w:t>@Rok_Novak Prepovedovanje dela ob nedeljah seveda ni bedasto. Bedasto je to označiti z bedasto.</w:t>
      </w:r>
    </w:p>
    <w:p>
      <w:r>
        <w:rPr>
          <w:b/>
          <w:u w:val="single"/>
        </w:rPr>
        <w:t>754238</w:t>
      </w:r>
    </w:p>
    <w:p>
      <w:r>
        <w:t>@nmusar seveda.Tako kot ste bili subjektivni pri sami zadevi zombijev. Saj vem - le dobro hočete. To pa žal ni dovolj. @lemevsek</w:t>
      </w:r>
    </w:p>
    <w:p>
      <w:r>
        <w:rPr>
          <w:b/>
          <w:u w:val="single"/>
        </w:rPr>
        <w:t>754239</w:t>
      </w:r>
    </w:p>
    <w:p>
      <w:r>
        <w:t>Zemljevid zavezniškega bombardiranja Maribora v 2. sv. vojni https://t.co/Eygj56YsP7</w:t>
      </w:r>
    </w:p>
    <w:p>
      <w:r>
        <w:rPr>
          <w:b/>
          <w:u w:val="single"/>
        </w:rPr>
        <w:t>754240</w:t>
      </w:r>
    </w:p>
    <w:p>
      <w:r>
        <w:t>V Sloveniji je sredina izumrla in vsak, ki bo organiziral stranko okoli te baze, bo pogorel. Nasloviti je potrebno utopistično bazo.</w:t>
      </w:r>
    </w:p>
    <w:p>
      <w:r>
        <w:rPr>
          <w:b/>
          <w:u w:val="single"/>
        </w:rPr>
        <w:t>754241</w:t>
      </w:r>
    </w:p>
    <w:p>
      <w:r>
        <w:t>@Jaka__Dolinar @BRajgelj @tfajon Nagravzna dejanja islamistov! Sramota, kaj delajo deklicam! Zasluzijo,da bi jih kamenjali!</w:t>
      </w:r>
    </w:p>
    <w:p>
      <w:r>
        <w:rPr>
          <w:b/>
          <w:u w:val="single"/>
        </w:rPr>
        <w:t>754242</w:t>
      </w:r>
    </w:p>
    <w:p>
      <w:r>
        <w:t>@cashkee @vladaRS Vzeti je  stvari v svoje roke in ne tako depresivno, temveč ofenzivno</w:t>
      </w:r>
    </w:p>
    <w:p>
      <w:r>
        <w:rPr>
          <w:b/>
          <w:u w:val="single"/>
        </w:rPr>
        <w:t>754243</w:t>
      </w:r>
    </w:p>
    <w:p>
      <w:r>
        <w:t>@MarkoFratnik @Alex4aleksandra Za Janija še raste palica, bojim se da kol, ko bo udaril, bo hudo!!! Čimprej🤯</w:t>
      </w:r>
    </w:p>
    <w:p>
      <w:r>
        <w:rPr>
          <w:b/>
          <w:u w:val="single"/>
        </w:rPr>
        <w:t>754244</w:t>
      </w:r>
    </w:p>
    <w:p>
      <w:r>
        <w:t>@sivanosoroginja Nauk današnje oddaje: preveč cukra v izdelkih v avtomatih 🤣🤣</w:t>
      </w:r>
    </w:p>
    <w:p>
      <w:r>
        <w:rPr>
          <w:b/>
          <w:u w:val="single"/>
        </w:rPr>
        <w:t>754245</w:t>
      </w:r>
    </w:p>
    <w:p>
      <w:r>
        <w:t>@PStendler @JozeBiscak @JJansaSDS največ sedežev v parlamentu običajno šef opozicije. kot za pozicijo.</w:t>
      </w:r>
    </w:p>
    <w:p>
      <w:r>
        <w:rPr>
          <w:b/>
          <w:u w:val="single"/>
        </w:rPr>
        <w:t>754246</w:t>
      </w:r>
    </w:p>
    <w:p>
      <w:r>
        <w:t>POZOR: zaščita zlorab medicinske stroke v času komunistične revolucije in komunističnega režima v Sloveniji</w:t>
        <w:br/>
        <w:t>https://t.co/dDn6Vm70yR</w:t>
      </w:r>
    </w:p>
    <w:p>
      <w:r>
        <w:rPr>
          <w:b/>
          <w:u w:val="single"/>
        </w:rPr>
        <w:t>754247</w:t>
      </w:r>
    </w:p>
    <w:p>
      <w:r>
        <w:t>Stopnjevanje po slovensko: 1. Slamnati možje, 2. Plastični policaji, 3. ... https://t.co/D35VLcwa1h</w:t>
      </w:r>
    </w:p>
    <w:p>
      <w:r>
        <w:rPr>
          <w:b/>
          <w:u w:val="single"/>
        </w:rPr>
        <w:t>754248</w:t>
      </w:r>
    </w:p>
    <w:p>
      <w:r>
        <w:t>Seveda, seveda, če nisi z namio si proti nam! Miren kardelj. Smrt fašizmu svoboda bebotom! https://t.co/aP7phqgdQI</w:t>
      </w:r>
    </w:p>
    <w:p>
      <w:r>
        <w:rPr>
          <w:b/>
          <w:u w:val="single"/>
        </w:rPr>
        <w:t>754249</w:t>
      </w:r>
    </w:p>
    <w:p>
      <w:r>
        <w:t>A je tale na sliki v majici res telohranitelj poslanske skupine Levic? https://t.co/IqBHrEYg0Y</w:t>
      </w:r>
    </w:p>
    <w:p>
      <w:r>
        <w:rPr>
          <w:b/>
          <w:u w:val="single"/>
        </w:rPr>
        <w:t>754250</w:t>
      </w:r>
    </w:p>
    <w:p>
      <w:r>
        <w:t>Šarcu, Bratuškovi in ostalim vladajočim komedijantom se fučka za obvoznico in kablovod ... https://t.co/1hpdhj5Z5X</w:t>
      </w:r>
    </w:p>
    <w:p>
      <w:r>
        <w:rPr>
          <w:b/>
          <w:u w:val="single"/>
        </w:rPr>
        <w:t>754251</w:t>
      </w:r>
    </w:p>
    <w:p>
      <w:r>
        <w:t>@mesecb @zaslovenijo2 Kakor koli, vsi podatki kažejo, da nas je potegnil iz krize kamor nas je spravil Janša.</w:t>
      </w:r>
    </w:p>
    <w:p>
      <w:r>
        <w:rPr>
          <w:b/>
          <w:u w:val="single"/>
        </w:rPr>
        <w:t>754252</w:t>
      </w:r>
    </w:p>
    <w:p>
      <w:r>
        <w:t>@SSN_pr @BineTraven Dogaja se, kar je napovedal Janša: postajamo migrantski žep.</w:t>
      </w:r>
    </w:p>
    <w:p>
      <w:r>
        <w:rPr>
          <w:b/>
          <w:u w:val="single"/>
        </w:rPr>
        <w:t>754253</w:t>
      </w:r>
    </w:p>
    <w:p>
      <w:r>
        <w:t>Sončno ... z mojimi najljubšimi očali.👉https://t.co/13bKuc9GIN 🌸 #optikazajec #sunglasses #jimmychoo optikazajec https://t.co/pOc5T9BzVU</w:t>
      </w:r>
    </w:p>
    <w:p>
      <w:r>
        <w:rPr>
          <w:b/>
          <w:u w:val="single"/>
        </w:rPr>
        <w:t>754254</w:t>
      </w:r>
    </w:p>
    <w:p>
      <w:r>
        <w:t>kavboji mečejo tisoče milijard, da širom sveta rušijo, uničujejo, morijo... modri kitajci denar modro uporabljajo https://t.co/5lPEHpqple</w:t>
      </w:r>
    </w:p>
    <w:p>
      <w:r>
        <w:rPr>
          <w:b/>
          <w:u w:val="single"/>
        </w:rPr>
        <w:t>754255</w:t>
      </w:r>
    </w:p>
    <w:p>
      <w:r>
        <w:t>@BozidarBiscan @BorutPahor Borut je en navaden kimavček, ki ima takoj polne gate, ko nekdo zavpije.</w:t>
      </w:r>
    </w:p>
    <w:p>
      <w:r>
        <w:rPr>
          <w:b/>
          <w:u w:val="single"/>
        </w:rPr>
        <w:t>754256</w:t>
      </w:r>
    </w:p>
    <w:p>
      <w:r>
        <w:t>Pri RKC so očitno veliki fani #GoT - #rdečamaša. Upam, da ne uprizorijo poroke!</w:t>
      </w:r>
    </w:p>
    <w:p>
      <w:r>
        <w:rPr>
          <w:b/>
          <w:u w:val="single"/>
        </w:rPr>
        <w:t>754257</w:t>
      </w:r>
    </w:p>
    <w:p>
      <w:r>
        <w:t>@Nogavicka_Pika Kot na primer kaj se? Pa ne bi jo kr stran vrgla nooo ce ne bi spucala semisa....konkretno govorim o semis cevljih😊</w:t>
      </w:r>
    </w:p>
    <w:p>
      <w:r>
        <w:rPr>
          <w:b/>
          <w:u w:val="single"/>
        </w:rPr>
        <w:t>754258</w:t>
      </w:r>
    </w:p>
    <w:p>
      <w:r>
        <w:t>@FliserB Upamo in želimo,da bodo sodni mlini,tožilci,kriminalisti,policisti,... dovolj hitro delali in izdali sodbe pred zastaranjem,..</w:t>
      </w:r>
    </w:p>
    <w:p>
      <w:r>
        <w:rPr>
          <w:b/>
          <w:u w:val="single"/>
        </w:rPr>
        <w:t>754259</w:t>
      </w:r>
    </w:p>
    <w:p>
      <w:r>
        <w:t>@strankalevica tisti, ki imate oprane možgane, si želite, da bi se pranje možgan začelo že v vrtcih</w:t>
      </w:r>
    </w:p>
    <w:p>
      <w:r>
        <w:rPr>
          <w:b/>
          <w:u w:val="single"/>
        </w:rPr>
        <w:t>754260</w:t>
      </w:r>
    </w:p>
    <w:p>
      <w:r>
        <w:t>Dodam še: omisli(te) si kure. Pojejo vse ostanke, nesejo jajca, kurja juhica pa za dušo. https://t.co/E5qKfCpu5W</w:t>
      </w:r>
    </w:p>
    <w:p>
      <w:r>
        <w:rPr>
          <w:b/>
          <w:u w:val="single"/>
        </w:rPr>
        <w:t>754261</w:t>
      </w:r>
    </w:p>
    <w:p>
      <w:r>
        <w:t>@IphigenieNoemi Mi smo doma temu rekli: rožica med rožicami. So se vedno tudi v cvetlični gredi skrivali in kukali ven.</w:t>
      </w:r>
    </w:p>
    <w:p>
      <w:r>
        <w:rPr>
          <w:b/>
          <w:u w:val="single"/>
        </w:rPr>
        <w:t>754262</w:t>
      </w:r>
    </w:p>
    <w:p>
      <w:r>
        <w:t>@PodnarSimon @NormaMKorosec Kokr vas razumem, da dogmam slepo slediš kot usekana ovca, drugje si odprte glave in pokončne hrbtenice.</w:t>
      </w:r>
    </w:p>
    <w:p>
      <w:r>
        <w:rPr>
          <w:b/>
          <w:u w:val="single"/>
        </w:rPr>
        <w:t>754263</w:t>
      </w:r>
    </w:p>
    <w:p>
      <w:r>
        <w:t>@FerdinandPusnik @Zvezaborcev_NOB @URS_ZR Milijoni,ki jih letno prejme fašistična rkc,naj se nakažejo UKC.</w:t>
      </w:r>
    </w:p>
    <w:p>
      <w:r>
        <w:rPr>
          <w:b/>
          <w:u w:val="single"/>
        </w:rPr>
        <w:t>754264</w:t>
      </w:r>
    </w:p>
    <w:p>
      <w:r>
        <w:t>@najdimeupesku @Kombinatke Pa oglejte si spisek desetih najprofitabilnejših podjetij na svetu, šarlatani komunistični.</w:t>
      </w:r>
    </w:p>
    <w:p>
      <w:r>
        <w:rPr>
          <w:b/>
          <w:u w:val="single"/>
        </w:rPr>
        <w:t>754265</w:t>
      </w:r>
    </w:p>
    <w:p>
      <w:r>
        <w:t>Rakove kokice z guacamole salso v #gostilniStaripisker https://t.co/6xN325EmD7</w:t>
      </w:r>
    </w:p>
    <w:p>
      <w:r>
        <w:rPr>
          <w:b/>
          <w:u w:val="single"/>
        </w:rPr>
        <w:t>754266</w:t>
      </w:r>
    </w:p>
    <w:p>
      <w:r>
        <w:t>@PKocbek @RomanVodeb Amazonke, Ivana Orleanska, Golda Meir .... Konec koncev pa se militantni testosteron tvori v penisu samo simbolno.</w:t>
      </w:r>
    </w:p>
    <w:p>
      <w:r>
        <w:rPr>
          <w:b/>
          <w:u w:val="single"/>
        </w:rPr>
        <w:t>754267</w:t>
      </w:r>
    </w:p>
    <w:p>
      <w:r>
        <w:t>@specificen @dreychee Sonce je najboljša nuklearna elektrarna, pa se naravna je 🙏</w:t>
      </w:r>
    </w:p>
    <w:p>
      <w:r>
        <w:rPr>
          <w:b/>
          <w:u w:val="single"/>
        </w:rPr>
        <w:t>754268</w:t>
      </w:r>
    </w:p>
    <w:p>
      <w:r>
        <w:t>@Jure_Bajic Se bojim, da v močvirju ne bo nič novega...Verdenik, Oblak, Stojanović, Prašnikar ... daleč od tega ne bo!</w:t>
      </w:r>
    </w:p>
    <w:p>
      <w:r>
        <w:rPr>
          <w:b/>
          <w:u w:val="single"/>
        </w:rPr>
        <w:t>754269</w:t>
      </w:r>
    </w:p>
    <w:p>
      <w:r>
        <w:t>@MazzoVanKlein @Jure_Bajic ah saj pozabu da #kontinentalc pa še ablančan povrh.😜</w:t>
        <w:br/>
        <w:t>Bajic not included</w:t>
      </w:r>
    </w:p>
    <w:p>
      <w:r>
        <w:rPr>
          <w:b/>
          <w:u w:val="single"/>
        </w:rPr>
        <w:t>754270</w:t>
      </w:r>
    </w:p>
    <w:p>
      <w:r>
        <w:t>Ufa, predprodaja za Matter šla! Ampak ne bit mrki, karte bodo na voljo še jutri od 19ih na naši blagajni! #kinosiska https://t.co/0I97ScwHS1</w:t>
      </w:r>
    </w:p>
    <w:p>
      <w:r>
        <w:rPr>
          <w:b/>
          <w:u w:val="single"/>
        </w:rPr>
        <w:t>754271</w:t>
      </w:r>
    </w:p>
    <w:p>
      <w:r>
        <w:t>@silhuet @BernardBrscic Nekateri so se vedno v kameni dobi in se pustijo voditi. #opranoglavci</w:t>
      </w:r>
    </w:p>
    <w:p>
      <w:r>
        <w:rPr>
          <w:b/>
          <w:u w:val="single"/>
        </w:rPr>
        <w:t>754272</w:t>
      </w:r>
    </w:p>
    <w:p>
      <w:r>
        <w:t>Casillas izžvižgan z igrišča - "Odidi!" #fuzbal #nogomet #ligaprvakov - http://t.co/0rlV3onZkt</w:t>
      </w:r>
    </w:p>
    <w:p>
      <w:r>
        <w:rPr>
          <w:b/>
          <w:u w:val="single"/>
        </w:rPr>
        <w:t>754273</w:t>
      </w:r>
    </w:p>
    <w:p>
      <w:r>
        <w:t>otroskim mozganom bi morali vrteti cimvec 'nepredvidljive' glasbe, jazza,improvizacije, sodobne resne  https://t.co/L8KN5P0Uqp</w:t>
      </w:r>
    </w:p>
    <w:p>
      <w:r>
        <w:rPr>
          <w:b/>
          <w:u w:val="single"/>
        </w:rPr>
        <w:t>754274</w:t>
      </w:r>
    </w:p>
    <w:p>
      <w:r>
        <w:t>Izdelek je zanič.</w:t>
        <w:br/>
        <w:t>Firma je zanič.</w:t>
        <w:br/>
        <w:t>Tviter sodba, spisana in dokončna, izrečena v minuti.</w:t>
      </w:r>
    </w:p>
    <w:p>
      <w:r>
        <w:rPr>
          <w:b/>
          <w:u w:val="single"/>
        </w:rPr>
        <w:t>754275</w:t>
      </w:r>
    </w:p>
    <w:p>
      <w:r>
        <w:t>@velikovec Tudi cerkve so porušili in duhovnike pobijali, preganjali, kot komunisti ob svoji revoluciji. Francoska revolucija je pa-mati.</w:t>
      </w:r>
    </w:p>
    <w:p>
      <w:r>
        <w:rPr>
          <w:b/>
          <w:u w:val="single"/>
        </w:rPr>
        <w:t>754276</w:t>
      </w:r>
    </w:p>
    <w:p>
      <w:r>
        <w:t>Valentinčič: Pobeg zapornikov je klofuta za cel zapor, grem v penzijo  #vŽivo https://t.co/reS0HpJrUX</w:t>
      </w:r>
    </w:p>
    <w:p>
      <w:r>
        <w:rPr>
          <w:b/>
          <w:u w:val="single"/>
        </w:rPr>
        <w:t>754277</w:t>
      </w:r>
    </w:p>
    <w:p>
      <w:r>
        <w:t>Iz penzije, ja! Nobel ja! Bo mela še bonuse pr penziji #poveraMilojka https://t.co/p8IqXKX3b1</w:t>
      </w:r>
    </w:p>
    <w:p>
      <w:r>
        <w:rPr>
          <w:b/>
          <w:u w:val="single"/>
        </w:rPr>
        <w:t>754278</w:t>
      </w:r>
    </w:p>
    <w:p>
      <w:r>
        <w:t>Evo. Desnicarji ze grozijo z drzavljansko vojno. S kom bodo tokrat kolaborirali vemo, ne? #orban https://t.co/ZwdtkMqYIS</w:t>
      </w:r>
    </w:p>
    <w:p>
      <w:r>
        <w:rPr>
          <w:b/>
          <w:u w:val="single"/>
        </w:rPr>
        <w:t>754279</w:t>
      </w:r>
    </w:p>
    <w:p>
      <w:r>
        <w:t>Pevka želi hčerko zaščititi kot kulturno ikono https://t.co/XFDpdbYsRN https://t.co/YKhK6zkAOS</w:t>
      </w:r>
    </w:p>
    <w:p>
      <w:r>
        <w:rPr>
          <w:b/>
          <w:u w:val="single"/>
        </w:rPr>
        <w:t>754280</w:t>
      </w:r>
    </w:p>
    <w:p>
      <w:r>
        <w:t>@Janez40 @CiroCara @MatejTonin Heh... vulkanizerstvo kot vrh ustavnopravne vede 😂😂😂</w:t>
      </w:r>
    </w:p>
    <w:p>
      <w:r>
        <w:rPr>
          <w:b/>
          <w:u w:val="single"/>
        </w:rPr>
        <w:t>754281</w:t>
      </w:r>
    </w:p>
    <w:p>
      <w:r>
        <w:t>Kresnice se preganjajo po vrtu, počasi prihaja poletje — se počuti motivirano</w:t>
      </w:r>
    </w:p>
    <w:p>
      <w:r>
        <w:rPr>
          <w:b/>
          <w:u w:val="single"/>
        </w:rPr>
        <w:t>754282</w:t>
      </w:r>
    </w:p>
    <w:p>
      <w:r>
        <w:t>@DKosir7 @JernejStromajer Uf @DKosir je postal direkten.</w:t>
        <w:br/>
        <w:t>Ko je bil odgovorni te je blokiral, če si v komentarju le omenil levi norci.</w:t>
      </w:r>
    </w:p>
    <w:p>
      <w:r>
        <w:rPr>
          <w:b/>
          <w:u w:val="single"/>
        </w:rPr>
        <w:t>754283</w:t>
      </w:r>
    </w:p>
    <w:p>
      <w:r>
        <w:t>Poglejte kako je videti brezobziren in hudoben napad gospe Pribac na Janšo. Poceni demagogija, ga. Pribac. https://t.co/oa7mC0tVxC</w:t>
      </w:r>
    </w:p>
    <w:p>
      <w:r>
        <w:rPr>
          <w:b/>
          <w:u w:val="single"/>
        </w:rPr>
        <w:t>754284</w:t>
      </w:r>
    </w:p>
    <w:p>
      <w:r>
        <w:t>Umetna inteligenca naj bi ustvarila toliko delovnih mest, kot jih bo zaprla: https://t.co/zWLz9rMdEG https://t.co/sRq27j7DIm</w:t>
      </w:r>
    </w:p>
    <w:p>
      <w:r>
        <w:rPr>
          <w:b/>
          <w:u w:val="single"/>
        </w:rPr>
        <w:t>754285</w:t>
      </w:r>
    </w:p>
    <w:p>
      <w:r>
        <w:t>@DragoZad @strankaSDS Čez dva dni boš postregel verjetno s kakšnim dokazom 😂 #weirdpeople</w:t>
      </w:r>
    </w:p>
    <w:p>
      <w:r>
        <w:rPr>
          <w:b/>
          <w:u w:val="single"/>
        </w:rPr>
        <w:t>754286</w:t>
      </w:r>
    </w:p>
    <w:p>
      <w:r>
        <w:t>sd in desus že preračunljivo proti volitvam.svizci, gledajo samo na lasten interes,volilci pa naivni https://t.co/ovZNp5ZiRx</w:t>
      </w:r>
    </w:p>
    <w:p>
      <w:r>
        <w:rPr>
          <w:b/>
          <w:u w:val="single"/>
        </w:rPr>
        <w:t>754287</w:t>
      </w:r>
    </w:p>
    <w:p>
      <w:r>
        <w:t>@tinncu Pomoje se jim premalo dogaja, zato pa veliko delajo. Zame je čas dragocen.</w:t>
      </w:r>
    </w:p>
    <w:p>
      <w:r>
        <w:rPr>
          <w:b/>
          <w:u w:val="single"/>
        </w:rPr>
        <w:t>754288</w:t>
      </w:r>
    </w:p>
    <w:p>
      <w:r>
        <w:t>@NuckinFutsSlo Si bom ubavu, pa zdresiral ga bom tko da bo konj sam vedu pot domov. Iz kjer koli.</w:t>
      </w:r>
    </w:p>
    <w:p>
      <w:r>
        <w:rPr>
          <w:b/>
          <w:u w:val="single"/>
        </w:rPr>
        <w:t>754289</w:t>
      </w:r>
    </w:p>
    <w:p>
      <w:r>
        <w:t>@vanfranco To so falični simboli lokalnih šerifov, ki jih je že kar nekaj. Pa se gredo kdo ima v....... ali d........ 😉. Čisti idiotizem. 👎</w:t>
      </w:r>
    </w:p>
    <w:p>
      <w:r>
        <w:rPr>
          <w:b/>
          <w:u w:val="single"/>
        </w:rPr>
        <w:t>754290</w:t>
      </w:r>
    </w:p>
    <w:p>
      <w:r>
        <w:t>@Bojana61654450 Po moje so usekali partijo taroka. Drugače ne preživiš toliko ur ponoči na riti.</w:t>
      </w:r>
    </w:p>
    <w:p>
      <w:r>
        <w:rPr>
          <w:b/>
          <w:u w:val="single"/>
        </w:rPr>
        <w:t>754291</w:t>
      </w:r>
    </w:p>
    <w:p>
      <w:r>
        <w:t>@mesecb Nimam težav, tako kot ti, da bi se pozaprlo VSE barabe. Samo vaš Vodja je pa nedolžen kot jutranja rosa, ne?</w:t>
      </w:r>
    </w:p>
    <w:p>
      <w:r>
        <w:rPr>
          <w:b/>
          <w:u w:val="single"/>
        </w:rPr>
        <w:t>754292</w:t>
      </w:r>
    </w:p>
    <w:p>
      <w:r>
        <w:t>Ura telovadbe pri @PetraGreiner. Do čet. bom hodila kot avstrolopitek. Smejat se začnem v soboto. But pain is just weakness leaving my body.</w:t>
      </w:r>
    </w:p>
    <w:p>
      <w:r>
        <w:rPr>
          <w:b/>
          <w:u w:val="single"/>
        </w:rPr>
        <w:t>754293</w:t>
      </w:r>
    </w:p>
    <w:p>
      <w:r>
        <w:t>@lucijausaj Menim, da je "novinar" (kakor on sebe imenuje) Vasev malce bolan in samo išče pozornost. Ubogi.</w:t>
      </w:r>
    </w:p>
    <w:p>
      <w:r>
        <w:rPr>
          <w:b/>
          <w:u w:val="single"/>
        </w:rPr>
        <w:t>754294</w:t>
      </w:r>
    </w:p>
    <w:p>
      <w:r>
        <w:t>Svinjska mast je uradno ena izmed najbolj hranljivih in zdravih živil! Babice so imele prav... - Megasvet https://t.co/HL1IwzwHu7</w:t>
      </w:r>
    </w:p>
    <w:p>
      <w:r>
        <w:rPr>
          <w:b/>
          <w:u w:val="single"/>
        </w:rPr>
        <w:t>754295</w:t>
      </w:r>
    </w:p>
    <w:p>
      <w:r>
        <w:t>“Evo, pa so štenge u bajer zafršalane.”, je bil zadovoljen zidar, spil pivo in šel.. “De ne bo babnca spet jamrala, da me nikol ni...”😁</w:t>
      </w:r>
    </w:p>
    <w:p>
      <w:r>
        <w:rPr>
          <w:b/>
          <w:u w:val="single"/>
        </w:rPr>
        <w:t>754296</w:t>
      </w:r>
    </w:p>
    <w:p>
      <w:r>
        <w:t>@FranciDonko  domoljubna oddaja gostja pa neka zavaljena Hrvatica??? Sramotno!</w:t>
      </w:r>
    </w:p>
    <w:p>
      <w:r>
        <w:rPr>
          <w:b/>
          <w:u w:val="single"/>
        </w:rPr>
        <w:t>754297</w:t>
      </w:r>
    </w:p>
    <w:p>
      <w:r>
        <w:t>@bobsparrow70 Tamala se boji stekline in pasje kuge. So najbrž rekli, da ju migranti prenašajo.</w:t>
      </w:r>
    </w:p>
    <w:p>
      <w:r>
        <w:rPr>
          <w:b/>
          <w:u w:val="single"/>
        </w:rPr>
        <w:t>754298</w:t>
      </w:r>
    </w:p>
    <w:p>
      <w:r>
        <w:t xml:space="preserve">@BojanPozar @vladaRS Naj bo tiho, saj si dela s takim nastopanjem samo sramoto. </w:t>
        <w:br/>
        <w:t>A mu lepa Brena nič ne reče.</w:t>
      </w:r>
    </w:p>
    <w:p>
      <w:r>
        <w:rPr>
          <w:b/>
          <w:u w:val="single"/>
        </w:rPr>
        <w:t>754299</w:t>
      </w:r>
    </w:p>
    <w:p>
      <w:r>
        <w:t>lol levičarski poslanci strašijo pred getoizacijo in džihadizmom v šoltstvu, nekdo preveč časa visi na Novi24</w:t>
      </w:r>
    </w:p>
    <w:p>
      <w:r>
        <w:rPr>
          <w:b/>
          <w:u w:val="single"/>
        </w:rPr>
        <w:t>754300</w:t>
      </w:r>
    </w:p>
    <w:p>
      <w:r>
        <w:t>@IgorSancin Nervozni ?! Tak umetnik pa tak nivo .... Že skoraj na nivoju Makarovičke / jebo te pas mater / a žal še brez Prešernove!</w:t>
      </w:r>
    </w:p>
    <w:p>
      <w:r>
        <w:rPr>
          <w:b/>
          <w:u w:val="single"/>
        </w:rPr>
        <w:t>754301</w:t>
      </w:r>
    </w:p>
    <w:p>
      <w:r>
        <w:t>@KatarinaJenko Tile planinci se šprajo za "ta ornk vzpon", fitniserji pa za tekaško stezo?</w:t>
      </w:r>
    </w:p>
    <w:p>
      <w:r>
        <w:rPr>
          <w:b/>
          <w:u w:val="single"/>
        </w:rPr>
        <w:t>754302</w:t>
      </w:r>
    </w:p>
    <w:p>
      <w:r>
        <w:t>Per VVG: 1x mi je na Fužinah Nezahodnjak skoraj povozil otroke s 100km/h po uličici. Namesto, da sem mu tulil, bi se mu moral opravičiti.</w:t>
      </w:r>
    </w:p>
    <w:p>
      <w:r>
        <w:rPr>
          <w:b/>
          <w:u w:val="single"/>
        </w:rPr>
        <w:t>754303</w:t>
      </w:r>
    </w:p>
    <w:p>
      <w:r>
        <w:t>@Nusa____6 @DeFlasker Vozi si jih kuči golazen cerkveno oderuško pedofilsko kapitalistično https://t.co/7U38fEi99L</w:t>
      </w:r>
    </w:p>
    <w:p>
      <w:r>
        <w:rPr>
          <w:b/>
          <w:u w:val="single"/>
        </w:rPr>
        <w:t>754304</w:t>
      </w:r>
    </w:p>
    <w:p>
      <w:r>
        <w:t>@MatevzNovak @lbna69 Birokracija nas j.... Edino kar znamo je kritiziranje drugih čez mejo!</w:t>
      </w:r>
    </w:p>
    <w:p>
      <w:r>
        <w:rPr>
          <w:b/>
          <w:u w:val="single"/>
        </w:rPr>
        <w:t>754305</w:t>
      </w:r>
    </w:p>
    <w:p>
      <w:r>
        <w:t>@zdajvem Klasični JS debilizem. Edina funkcija vsakega javnega servisa je *služiti* ljudem.</w:t>
        <w:br/>
        <w:br/>
        <w:t>Gre za 2 problema: a) aroganco in b) ignoranco.</w:t>
      </w:r>
    </w:p>
    <w:p>
      <w:r>
        <w:rPr>
          <w:b/>
          <w:u w:val="single"/>
        </w:rPr>
        <w:t>754306</w:t>
      </w:r>
    </w:p>
    <w:p>
      <w:r>
        <w:t>AJDE MIŠKA MALA, GREMO - V SLAST</w:t>
        <w:br/>
        <w:br/>
        <w:t>Sestavine za 25 mišk:</w:t>
        <w:br/>
        <w:br/>
        <w:t>• 4 jajca</w:t>
        <w:br/>
        <w:t>• 2 lončka čvrstega  jogurta</w:t>
        <w:br/>
        <w:t>• 4 jogurtove... https://t.co/NkHEITGdHw</w:t>
      </w:r>
    </w:p>
    <w:p>
      <w:r>
        <w:rPr>
          <w:b/>
          <w:u w:val="single"/>
        </w:rPr>
        <w:t>754307</w:t>
      </w:r>
    </w:p>
    <w:p>
      <w:r>
        <w:t>[NAPOVED] @BrankoGrims1 nocoj ob 20.10 gost oddaje Iz oči v oči z @SMarjanca na @Nova24TV. Vabljeni k ogledu! https://t.co/IfMWaXo7p3</w:t>
      </w:r>
    </w:p>
    <w:p>
      <w:r>
        <w:rPr>
          <w:b/>
          <w:u w:val="single"/>
        </w:rPr>
        <w:t>754308</w:t>
      </w:r>
    </w:p>
    <w:p>
      <w:r>
        <w:t>@Medeja_7 @FrancZzon @armeni_janez @sledilec_srece Nočejo, da bi ga kdo spoznal :)</w:t>
      </w:r>
    </w:p>
    <w:p>
      <w:r>
        <w:rPr>
          <w:b/>
          <w:u w:val="single"/>
        </w:rPr>
        <w:t>754309</w:t>
      </w:r>
    </w:p>
    <w:p>
      <w:r>
        <w:t>Kriminalisti PU Ljubljana zaradi sporne makete drugega tira danes na Direkciji RS za infrastrukturo. @InfoTVSLO</w:t>
      </w:r>
    </w:p>
    <w:p>
      <w:r>
        <w:rPr>
          <w:b/>
          <w:u w:val="single"/>
        </w:rPr>
        <w:t>754310</w:t>
      </w:r>
    </w:p>
    <w:p>
      <w:r>
        <w:t>@umijosek Aham... dons pa na Sloverotiki vsi akterji kar sem jih videla,  brez gumice...</w:t>
      </w:r>
    </w:p>
    <w:p>
      <w:r>
        <w:rPr>
          <w:b/>
          <w:u w:val="single"/>
        </w:rPr>
        <w:t>754311</w:t>
      </w:r>
    </w:p>
    <w:p>
      <w:r>
        <w:t>@fvehar Predvsem bi potrebno brat tako diletantskih člankov. Recimo, nihče še ni dokazal, da raztezanje ublaži muskelfiber.</w:t>
      </w:r>
    </w:p>
    <w:p>
      <w:r>
        <w:rPr>
          <w:b/>
          <w:u w:val="single"/>
        </w:rPr>
        <w:t>754312</w:t>
      </w:r>
    </w:p>
    <w:p>
      <w:r>
        <w:t>@LahovnikMatej Me čudi, da Slovenci ne vidijo v Janši branika pred Globoko državo.</w:t>
      </w:r>
    </w:p>
    <w:p>
      <w:r>
        <w:rPr>
          <w:b/>
          <w:u w:val="single"/>
        </w:rPr>
        <w:t>754313</w:t>
      </w:r>
    </w:p>
    <w:p>
      <w:r>
        <w:t>Poslovimo se od r-jevske sklanjatve: "... mati Zemljo ..." v porocilu o odprtju olimpijskih iger na Radiu Slovenija</w:t>
        <w:br/>
        <w:t>#radioprvi</w:t>
      </w:r>
    </w:p>
    <w:p>
      <w:r>
        <w:rPr>
          <w:b/>
          <w:u w:val="single"/>
        </w:rPr>
        <w:t>754314</w:t>
      </w:r>
    </w:p>
    <w:p>
      <w:r>
        <w:t>Ormož: Vlašičevi od pretečega se plazu oddaljeni le še 25 metrov https://t.co/KIpcQM8S4f</w:t>
      </w:r>
    </w:p>
    <w:p>
      <w:r>
        <w:rPr>
          <w:b/>
          <w:u w:val="single"/>
        </w:rPr>
        <w:t>754315</w:t>
      </w:r>
    </w:p>
    <w:p>
      <w:r>
        <w:t>@Hirkani hahahahaha .... ja to pa je čudno, ker običajno imajo ljudje najraje petke. Petek dan za metek.</w:t>
      </w:r>
    </w:p>
    <w:p>
      <w:r>
        <w:rPr>
          <w:b/>
          <w:u w:val="single"/>
        </w:rPr>
        <w:t>754316</w:t>
      </w:r>
    </w:p>
    <w:p>
      <w:r>
        <w:t>Pridite žurat v Naklo in Zamušane. 😀😀😀 #Modrijani_SLO https://t.co/5HFSpEG40K</w:t>
      </w:r>
    </w:p>
    <w:p>
      <w:r>
        <w:rPr>
          <w:b/>
          <w:u w:val="single"/>
        </w:rPr>
        <w:t>754317</w:t>
      </w:r>
    </w:p>
    <w:p>
      <w:r>
        <w:t>@jezandr4 @Medeja_7 @bmz9453 vidiš sinko. si že prizadet,kar se vidi iz tvojih izrazih. zdaj približno veš kako sta bile prizadete novinarke</w:t>
      </w:r>
    </w:p>
    <w:p>
      <w:r>
        <w:rPr>
          <w:b/>
          <w:u w:val="single"/>
        </w:rPr>
        <w:t>754318</w:t>
      </w:r>
    </w:p>
    <w:p>
      <w:r>
        <w:t>PRISLUŽITE SI PAPIRČKE ZA MAFINE!</w:t>
        <w:br/>
        <w:t>Radi pečete mafine? Krasno! Torej pobrskajte med recepti na Marmelini in se nam... http://t.co/WkUgu5tE</w:t>
      </w:r>
    </w:p>
    <w:p>
      <w:r>
        <w:rPr>
          <w:b/>
          <w:u w:val="single"/>
        </w:rPr>
        <w:t>754319</w:t>
      </w:r>
    </w:p>
    <w:p>
      <w:r>
        <w:t>Kardelj in Kidrič bosta zato, ker sta ukazala strel v tinik 100.000 vojnih ujetnikov, prišteta med psihopatske množične morilce 20. st.</w:t>
      </w:r>
    </w:p>
    <w:p>
      <w:r>
        <w:rPr>
          <w:b/>
          <w:u w:val="single"/>
        </w:rPr>
        <w:t>754320</w:t>
      </w:r>
    </w:p>
    <w:p>
      <w:r>
        <w:t>Krivosodje ne zaščiti sodnika, ki sodi pošteno in ne išče pravega morilca dr. Jamnika. https://t.co/XBF3KdZGFx</w:t>
      </w:r>
    </w:p>
    <w:p>
      <w:r>
        <w:rPr>
          <w:b/>
          <w:u w:val="single"/>
        </w:rPr>
        <w:t>754321</w:t>
      </w:r>
    </w:p>
    <w:p>
      <w:r>
        <w:t>@prisrcna1 Od kdaj je komunistična udbo mafija ugrabila glavno mesto Slovenije.</w:t>
      </w:r>
    </w:p>
    <w:p>
      <w:r>
        <w:rPr>
          <w:b/>
          <w:u w:val="single"/>
        </w:rPr>
        <w:t>754322</w:t>
      </w:r>
    </w:p>
    <w:p>
      <w:r>
        <w:t>Če kdo, potem bi #Slovenija morala prva podpreti PRAVICO NARODA DO SAMOODLOČBE! #Katalonija Kaj če bi nas vsi samo moralno, tiho podpirali?!</w:t>
      </w:r>
    </w:p>
    <w:p>
      <w:r>
        <w:rPr>
          <w:b/>
          <w:u w:val="single"/>
        </w:rPr>
        <w:t>754323</w:t>
      </w:r>
    </w:p>
    <w:p>
      <w:r>
        <w:t>Dol pr mojih bi rekl: Eto, ministre, sad sviraj kurcu. (s svojimi inštrumenti)</w:t>
      </w:r>
    </w:p>
    <w:p>
      <w:r>
        <w:rPr>
          <w:b/>
          <w:u w:val="single"/>
        </w:rPr>
        <w:t>754324</w:t>
      </w:r>
    </w:p>
    <w:p>
      <w:r>
        <w:t>ZDA so kot kobilice. Tam kjer je grejo in vse uničijo, ...... za svoje lastne potrebe. https://t.co/YwXcMbbdAs</w:t>
      </w:r>
    </w:p>
    <w:p>
      <w:r>
        <w:rPr>
          <w:b/>
          <w:u w:val="single"/>
        </w:rPr>
        <w:t>754325</w:t>
      </w:r>
    </w:p>
    <w:p>
      <w:r>
        <w:t>@JazbarMatjaz @KatarinaJenko @Matino667 Urbana so posebni uhani, s katerimi si plačuješ parkirnino, ali lpp, ali bicikeLJ. Da ne bo #nivedel</w:t>
      </w:r>
    </w:p>
    <w:p>
      <w:r>
        <w:rPr>
          <w:b/>
          <w:u w:val="single"/>
        </w:rPr>
        <w:t>754326</w:t>
      </w:r>
    </w:p>
    <w:p>
      <w:r>
        <w:t>@Bu3Di @vladaRS Ni tako preprosto, je pa mogoče ob dobri zasnovi rešitve povečati delež reciklirane (vzpodbude) steklene embalaže!</w:t>
      </w:r>
    </w:p>
    <w:p>
      <w:r>
        <w:rPr>
          <w:b/>
          <w:u w:val="single"/>
        </w:rPr>
        <w:t>754327</w:t>
      </w:r>
    </w:p>
    <w:p>
      <w:r>
        <w:t>"60 let" nas kradejo in živijo na naš račun in ob enem mi razlagajo kako bodo naredili boljše za nas, taisti (govnarji) drekači...</w:t>
      </w:r>
    </w:p>
    <w:p>
      <w:r>
        <w:rPr>
          <w:b/>
          <w:u w:val="single"/>
        </w:rPr>
        <w:t>754328</w:t>
      </w:r>
    </w:p>
    <w:p>
      <w:r>
        <w:t>Ko @rtvslo na državni praznik ob novici čez cel ekran nalima srbsko zastavo #butale</w:t>
      </w:r>
    </w:p>
    <w:p>
      <w:r>
        <w:rPr>
          <w:b/>
          <w:u w:val="single"/>
        </w:rPr>
        <w:t>754329</w:t>
      </w:r>
    </w:p>
    <w:p>
      <w:r>
        <w:t>Mladi forum SD bi preko nove nevladne organizacije očitno rad obnovil Titovo Jugoslavijo https://t.co/YDGWzJj77W</w:t>
      </w:r>
    </w:p>
    <w:p>
      <w:r>
        <w:rPr>
          <w:b/>
          <w:u w:val="single"/>
        </w:rPr>
        <w:t>754330</w:t>
      </w:r>
    </w:p>
    <w:p>
      <w:r>
        <w:t>@KatarinaJenko @janponiz Nope - v Pragi, kar dalec. Followam pa lih dva ducata ljudi in si neumnosti zapomnim.</w:t>
      </w:r>
    </w:p>
    <w:p>
      <w:r>
        <w:rPr>
          <w:b/>
          <w:u w:val="single"/>
        </w:rPr>
        <w:t>754331</w:t>
      </w:r>
    </w:p>
    <w:p>
      <w:r>
        <w:t>@KatarinaUrankar Bravo in čestitke vnuku Anžetu! Ponosni babici pa kapo dol za takega vnuka!</w:t>
      </w:r>
    </w:p>
    <w:p>
      <w:r>
        <w:rPr>
          <w:b/>
          <w:u w:val="single"/>
        </w:rPr>
        <w:t>754332</w:t>
      </w:r>
    </w:p>
    <w:p>
      <w:r>
        <w:t>@marijanli Briga vse tiste, ki 5-metrska oslovska ušesa vlečejo za seboj in jih sedaj skrbi, da bo njihov inkvizicijski kretenizem razkrit.</w:t>
      </w:r>
    </w:p>
    <w:p>
      <w:r>
        <w:rPr>
          <w:b/>
          <w:u w:val="single"/>
        </w:rPr>
        <w:t>754333</w:t>
      </w:r>
    </w:p>
    <w:p>
      <w:r>
        <w:t>Arturo Vidal bo po moje po tekmi kr tekel domov, na poti pa še dvema pešcema uklizil na Avenidi Diagonal. #duracell</w:t>
      </w:r>
    </w:p>
    <w:p>
      <w:r>
        <w:rPr>
          <w:b/>
          <w:u w:val="single"/>
        </w:rPr>
        <w:t>754334</w:t>
      </w:r>
    </w:p>
    <w:p>
      <w:r>
        <w:t>@PBohinc @strankaSD Privatniki, ki jih bodo s puško gnali v morje.Kordiš bo poveljeval.</w:t>
      </w:r>
    </w:p>
    <w:p>
      <w:r>
        <w:rPr>
          <w:b/>
          <w:u w:val="single"/>
        </w:rPr>
        <w:t>754335</w:t>
      </w:r>
    </w:p>
    <w:p>
      <w:r>
        <w:t>@JazbarMatjaz @rtvslo Drage in spoštovane gospe....kurnik na Kolodvorski vam ni ravno v dobro referenco!</w:t>
      </w:r>
    </w:p>
    <w:p>
      <w:r>
        <w:rPr>
          <w:b/>
          <w:u w:val="single"/>
        </w:rPr>
        <w:t>754336</w:t>
      </w:r>
    </w:p>
    <w:p>
      <w:r>
        <w:t>@lucijausaj Čudno, da zakonodaja dopušča samo za Jankovića, ostali lahko samo sanjajo o takem odpisu deleža terjatev.</w:t>
      </w:r>
    </w:p>
    <w:p>
      <w:r>
        <w:rPr>
          <w:b/>
          <w:u w:val="single"/>
        </w:rPr>
        <w:t>754337</w:t>
      </w:r>
    </w:p>
    <w:p>
      <w:r>
        <w:t>@markopigac @KanglerFranc @VisitMaribor Mater, to pa je boj. Pazi nase, prijatelj.</w:t>
      </w:r>
    </w:p>
    <w:p>
      <w:r>
        <w:rPr>
          <w:b/>
          <w:u w:val="single"/>
        </w:rPr>
        <w:t>754338</w:t>
      </w:r>
    </w:p>
    <w:p>
      <w:r>
        <w:t>@Nova24TV ...in to moti komunajzarsko srenjo nastlano v stranki SDS. #grozno</w:t>
      </w:r>
    </w:p>
    <w:p>
      <w:r>
        <w:rPr>
          <w:b/>
          <w:u w:val="single"/>
        </w:rPr>
        <w:t>754339</w:t>
      </w:r>
    </w:p>
    <w:p>
      <w:r>
        <w:t>@cokrad V vsakem rukzaku pa nekaj granitnih kock, da bo let na zemljo hiter, pristanek pa čimbolj trd 👍</w:t>
      </w:r>
    </w:p>
    <w:p>
      <w:r>
        <w:rPr>
          <w:b/>
          <w:u w:val="single"/>
        </w:rPr>
        <w:t>754340</w:t>
      </w:r>
    </w:p>
    <w:p>
      <w:r>
        <w:t>@NavadniNimda @agortaa Vsak narod mora nositi svoje breme leftardiranih bedakov. 😵</w:t>
      </w:r>
    </w:p>
    <w:p>
      <w:r>
        <w:rPr>
          <w:b/>
          <w:u w:val="single"/>
        </w:rPr>
        <w:t>754341</w:t>
      </w:r>
    </w:p>
    <w:p>
      <w:r>
        <w:t>Luka Zahovič kapetan...o k...v kaj se je spremenil ta klub..ko neka videoigrica..</w:t>
        <w:br/>
        <w:t>#maribor</w:t>
      </w:r>
    </w:p>
    <w:p>
      <w:r>
        <w:rPr>
          <w:b/>
          <w:u w:val="single"/>
        </w:rPr>
        <w:t>754342</w:t>
      </w:r>
    </w:p>
    <w:p>
      <w:r>
        <w:t>Tri rizbulojn, brunan kaj helrozkoloran kaj blankan kun nigra zono. Ili estis bongustaj.</w:t>
      </w:r>
    </w:p>
    <w:p>
      <w:r>
        <w:rPr>
          <w:b/>
          <w:u w:val="single"/>
        </w:rPr>
        <w:t>754343</w:t>
      </w:r>
    </w:p>
    <w:p>
      <w:r>
        <w:t>@PBohinc @strankalevica Multiplikativni ucinki vedno pokrijejo vse izgube :). Tu me vedno izgubijo.</w:t>
      </w:r>
    </w:p>
    <w:p>
      <w:r>
        <w:rPr>
          <w:b/>
          <w:u w:val="single"/>
        </w:rPr>
        <w:t>754344</w:t>
      </w:r>
    </w:p>
    <w:p>
      <w:r>
        <w:t>Partijska propaganda na partijski televiziji, ki smo jo prisiljeni plačevati!! https://t.co/nbz82r9pr8</w:t>
      </w:r>
    </w:p>
    <w:p>
      <w:r>
        <w:rPr>
          <w:b/>
          <w:u w:val="single"/>
        </w:rPr>
        <w:t>754345</w:t>
      </w:r>
    </w:p>
    <w:p>
      <w:r>
        <w:t>@prostornina Prvič slišim... je pa res da teh blogerjev vlogerjev ne gledam, ker v meni sprožajo agresijo 😂</w:t>
      </w:r>
    </w:p>
    <w:p>
      <w:r>
        <w:rPr>
          <w:b/>
          <w:u w:val="single"/>
        </w:rPr>
        <w:t>754346</w:t>
      </w:r>
    </w:p>
    <w:p>
      <w:r>
        <w:t>Naši možgani so zares nekaj neverjetnega. V prispevku najdete mnogo zanimivega! https://t.co/FJFbeBnrzc</w:t>
      </w:r>
    </w:p>
    <w:p>
      <w:r>
        <w:rPr>
          <w:b/>
          <w:u w:val="single"/>
        </w:rPr>
        <w:t>754347</w:t>
      </w:r>
    </w:p>
    <w:p>
      <w:r>
        <w:t>Ko morajo stari/starši bolniške vzet za cuvanje otrok/vnukov... #stavka #butale</w:t>
      </w:r>
    </w:p>
    <w:p>
      <w:r>
        <w:rPr>
          <w:b/>
          <w:u w:val="single"/>
        </w:rPr>
        <w:t>754348</w:t>
      </w:r>
    </w:p>
    <w:p>
      <w:r>
        <w:t>Pizda, js pa gledam zakaj sm vidu Canondale cycling bus dans v centru. Dirka po SLO se je začela... hah</w:t>
      </w:r>
    </w:p>
    <w:p>
      <w:r>
        <w:rPr>
          <w:b/>
          <w:u w:val="single"/>
        </w:rPr>
        <w:t>754349</w:t>
      </w:r>
    </w:p>
    <w:p>
      <w:r>
        <w:t>@kogishima42 Ta luknja je tok ne uporabna , da je že zaraščena , Migranti ji bodo z zvezdo naredili novo luknjo...</w:t>
      </w:r>
    </w:p>
    <w:p>
      <w:r>
        <w:rPr>
          <w:b/>
          <w:u w:val="single"/>
        </w:rPr>
        <w:t>754350</w:t>
      </w:r>
    </w:p>
    <w:p>
      <w:r>
        <w:t>@ArcanSimona @BorutPahor Nene komunista pa ne odnese, kar tako- mogoče kakšen tajfun.</w:t>
      </w:r>
    </w:p>
    <w:p>
      <w:r>
        <w:rPr>
          <w:b/>
          <w:u w:val="single"/>
        </w:rPr>
        <w:t>754351</w:t>
      </w:r>
    </w:p>
    <w:p>
      <w:r>
        <w:t>Dragi Mariborčani, radarji so kulturni projek! http://t.co/8lSTJo0E #mbradar</w:t>
      </w:r>
    </w:p>
    <w:p>
      <w:r>
        <w:rPr>
          <w:b/>
          <w:u w:val="single"/>
        </w:rPr>
        <w:t>754352</w:t>
      </w:r>
    </w:p>
    <w:p>
      <w:r>
        <w:t>Na TV-ju je Zvezdana na mute, v glavi pa slišim Artača z @radioGA__GA. Smejim se.</w:t>
      </w:r>
    </w:p>
    <w:p>
      <w:r>
        <w:rPr>
          <w:b/>
          <w:u w:val="single"/>
        </w:rPr>
        <w:t>754353</w:t>
      </w:r>
    </w:p>
    <w:p>
      <w:r>
        <w:t>@abejz_no Težko ga je odpikati z "nima pojma", ker je v tem kar počne, še vedno zelo dober. Med top 3 nogometnimi komentatorji v državi.</w:t>
      </w:r>
    </w:p>
    <w:p>
      <w:r>
        <w:rPr>
          <w:b/>
          <w:u w:val="single"/>
        </w:rPr>
        <w:t>754354</w:t>
      </w:r>
    </w:p>
    <w:p>
      <w:r>
        <w:t>@leaathenatabako @urkez Ti je fajn vedet in ločit že zato, ker turisti plačujejo s CUC, lisjaki pa jim vrnejo ničvredne CUP. 😂</w:t>
      </w:r>
    </w:p>
    <w:p>
      <w:r>
        <w:rPr>
          <w:b/>
          <w:u w:val="single"/>
        </w:rPr>
        <w:t>754355</w:t>
      </w:r>
    </w:p>
    <w:p>
      <w:r>
        <w:t>Norveška nadvladala vse v moškem sprintu v Rupholdingu, kapo dol. Čudno biti le v vlogi gledalca ;-) #antibiotiki https://t.co/XoT2v2xBDu</w:t>
      </w:r>
    </w:p>
    <w:p>
      <w:r>
        <w:rPr>
          <w:b/>
          <w:u w:val="single"/>
        </w:rPr>
        <w:t>754356</w:t>
      </w:r>
    </w:p>
    <w:p>
      <w:r>
        <w:t>@SpletniO @VaneGosnik Kaj čmo! Taka je pač "šola" zločinca Bavcona in to še kar traja! ŽAL!!!</w:t>
      </w:r>
    </w:p>
    <w:p>
      <w:r>
        <w:rPr>
          <w:b/>
          <w:u w:val="single"/>
        </w:rPr>
        <w:t>754357</w:t>
      </w:r>
    </w:p>
    <w:p>
      <w:r>
        <w:t xml:space="preserve">Socialistični sodni raj. Pronicljiva #kolumna @drVinkoGorenak </w:t>
        <w:br/>
        <w:t>https://t.co/PqvkvFAx1B https://t.co/OmCE8gR5W9</w:t>
      </w:r>
    </w:p>
    <w:p>
      <w:r>
        <w:rPr>
          <w:b/>
          <w:u w:val="single"/>
        </w:rPr>
        <w:t>754358</w:t>
      </w:r>
    </w:p>
    <w:p>
      <w:r>
        <w:t>@ViktorViktorh @nmusar S producenti fake news iz SDS nimam nobene želje po komunikaciji. Ste pač notorični lažnivci.</w:t>
      </w:r>
    </w:p>
    <w:p>
      <w:r>
        <w:rPr>
          <w:b/>
          <w:u w:val="single"/>
        </w:rPr>
        <w:t>754359</w:t>
      </w:r>
    </w:p>
    <w:p>
      <w:r>
        <w:t>@Ivana55119320 Ja pri največjih neumnostih, ki škodijo lastnemu narodu. to je ta pravo za komuniste.</w:t>
      </w:r>
    </w:p>
    <w:p>
      <w:r>
        <w:rPr>
          <w:b/>
          <w:u w:val="single"/>
        </w:rPr>
        <w:t>754360</w:t>
      </w:r>
    </w:p>
    <w:p>
      <w:r>
        <w:t>@strankaSDS @MPogacnik se od danes naprej vozi v cliaču, bojkotira ananas in uporablja Iskrin telefon</w:t>
      </w:r>
    </w:p>
    <w:p>
      <w:r>
        <w:rPr>
          <w:b/>
          <w:u w:val="single"/>
        </w:rPr>
        <w:t>754361</w:t>
      </w:r>
    </w:p>
    <w:p>
      <w:r>
        <w:t>@Majda_Strmol @strankaSD Prekleti komunizem in vsi, ki ga podpirajo. https://t.co/ZjFQcLBZBJ</w:t>
      </w:r>
    </w:p>
    <w:p>
      <w:r>
        <w:rPr>
          <w:b/>
          <w:u w:val="single"/>
        </w:rPr>
        <w:t>754362</w:t>
      </w:r>
    </w:p>
    <w:p>
      <w:r>
        <w:t>Marko @crnkovic: Strelski jarek. Noč. Vojak si prižge cigareto. Prvi dim. In krogla v glavo. https://t.co/TuAy7Jx2aD</w:t>
      </w:r>
    </w:p>
    <w:p>
      <w:r>
        <w:rPr>
          <w:b/>
          <w:u w:val="single"/>
        </w:rPr>
        <w:t>754363</w:t>
      </w:r>
    </w:p>
    <w:p>
      <w:r>
        <w:t>Neurje znova besnelo v Cerkljah na Gorenjskem: voda poplavila cesto in grozila številnim objektom https://t.co/t8GvmPW5OM</w:t>
      </w:r>
    </w:p>
    <w:p>
      <w:r>
        <w:rPr>
          <w:b/>
          <w:u w:val="single"/>
        </w:rPr>
        <w:t>754364</w:t>
      </w:r>
    </w:p>
    <w:p>
      <w:r>
        <w:t>Hvaležnost po komunistično: Borec za samostojno Slovenijo Ehrlich rešil teroristu Kidriču življenje, ta pa ga je... https://t.co/5DXcMWko2P</w:t>
      </w:r>
    </w:p>
    <w:p>
      <w:r>
        <w:rPr>
          <w:b/>
          <w:u w:val="single"/>
        </w:rPr>
        <w:t>754365</w:t>
      </w:r>
    </w:p>
    <w:p>
      <w:r>
        <w:t>@SternBojanka Mladi studirajo medicino in kako bodo čim prej zgasnli od tu @Pertinacal @Igor_Luksic</w:t>
      </w:r>
    </w:p>
    <w:p>
      <w:r>
        <w:rPr>
          <w:b/>
          <w:u w:val="single"/>
        </w:rPr>
        <w:t>754366</w:t>
      </w:r>
    </w:p>
    <w:p>
      <w:r>
        <w:t>NO pa sem spet BLOKIRANA  na dveh profilih za 30 dni.( "oni" so zažgali Božično drevo jaz pa napišem nekulturna golazen)</w:t>
      </w:r>
    </w:p>
    <w:p>
      <w:r>
        <w:rPr>
          <w:b/>
          <w:u w:val="single"/>
        </w:rPr>
        <w:t>754367</w:t>
      </w:r>
    </w:p>
    <w:p>
      <w:r>
        <w:t>@FranjaZist @vecer kaj trabunta še ni prešteto ali so pa so oni že prešteli?</w:t>
      </w:r>
    </w:p>
    <w:p>
      <w:r>
        <w:rPr>
          <w:b/>
          <w:u w:val="single"/>
        </w:rPr>
        <w:t>754368</w:t>
      </w:r>
    </w:p>
    <w:p>
      <w:r>
        <w:t>Samotna in deviška prostrana severna pobočja https://t.co/lmbBlcRqkO https://t.co/umh45ZboY7</w:t>
      </w:r>
    </w:p>
    <w:p>
      <w:r>
        <w:rPr>
          <w:b/>
          <w:u w:val="single"/>
        </w:rPr>
        <w:t>754369</w:t>
      </w:r>
    </w:p>
    <w:p>
      <w:r>
        <w:t>Enga domoljuba sem srečal,je šel na britof z 20-imi svečami.</w:t>
        <w:br/>
        <w:br/>
        <w:t>...ker...eko komunistična zarota...</w:t>
      </w:r>
    </w:p>
    <w:p>
      <w:r>
        <w:rPr>
          <w:b/>
          <w:u w:val="single"/>
        </w:rPr>
        <w:t>754370</w:t>
      </w:r>
    </w:p>
    <w:p>
      <w:r>
        <w:t>Legalizacija nepremičnin: Možnosti je več, a ni mogoče legalizirati vsakega objekta  https://t.co/cdISppIpeQ</w:t>
      </w:r>
    </w:p>
    <w:p>
      <w:r>
        <w:rPr>
          <w:b/>
          <w:u w:val="single"/>
        </w:rPr>
        <w:t>754371</w:t>
      </w:r>
    </w:p>
    <w:p>
      <w:r>
        <w:t>@lucijausaj In tudi odšel. Kot Požar na DZ volitvah. Razen če bo imel tako medijsko podporo kot Kardeljev vnuk.</w:t>
      </w:r>
    </w:p>
    <w:p>
      <w:r>
        <w:rPr>
          <w:b/>
          <w:u w:val="single"/>
        </w:rPr>
        <w:t>754372</w:t>
      </w:r>
    </w:p>
    <w:p>
      <w:r>
        <w:t>SdS ne rabi več nič delat. Samo še mafijske kredite naj najema, bebčki itak vsakič, ko jih dobijo, začnejo  na polno keširat 😂 #vasle</w:t>
      </w:r>
    </w:p>
    <w:p>
      <w:r>
        <w:rPr>
          <w:b/>
          <w:u w:val="single"/>
        </w:rPr>
        <w:t>754373</w:t>
      </w:r>
    </w:p>
    <w:p>
      <w:r>
        <w:t>@Delo Mast kurja, leto 1959 zelo plodno...narejen Parlament, rodil se je časnik @Delo, pa tudi jaz in @LajnarEU ...žurka bo...🤣🤣🤣</w:t>
      </w:r>
    </w:p>
    <w:p>
      <w:r>
        <w:rPr>
          <w:b/>
          <w:u w:val="single"/>
        </w:rPr>
        <w:t>754374</w:t>
      </w:r>
    </w:p>
    <w:p>
      <w:r>
        <w:t>eno uro sem računalnik pucal pa še kuj ni placa...#nevemvečkajnaj #milumater</w:t>
      </w:r>
    </w:p>
    <w:p>
      <w:r>
        <w:rPr>
          <w:b/>
          <w:u w:val="single"/>
        </w:rPr>
        <w:t>754375</w:t>
      </w:r>
    </w:p>
    <w:p>
      <w:r>
        <w:t>@pongiSLO Zato, ker se primerjamo z drugimi. In potem se (jasno) maltretiramo, ko smo slabši.</w:t>
      </w:r>
    </w:p>
    <w:p>
      <w:r>
        <w:rPr>
          <w:b/>
          <w:u w:val="single"/>
        </w:rPr>
        <w:t>754376</w:t>
      </w:r>
    </w:p>
    <w:p>
      <w:r>
        <w:t>@RSustar Ekstrapoliram: vsa drevesa v gozdu bodo po večini v doglednem času padla, ker še niso cepljena.</w:t>
        <w:br/>
        <w:t>Cepljena bodo posthumno.</w:t>
      </w:r>
    </w:p>
    <w:p>
      <w:r>
        <w:rPr>
          <w:b/>
          <w:u w:val="single"/>
        </w:rPr>
        <w:t>754377</w:t>
      </w:r>
    </w:p>
    <w:p>
      <w:r>
        <w:t>@vanfranco Naj opravijo ct telesa zlasti jeter. Take bolečine so pogosto znak HCCja. Zal</w:t>
      </w:r>
    </w:p>
    <w:p>
      <w:r>
        <w:rPr>
          <w:b/>
          <w:u w:val="single"/>
        </w:rPr>
        <w:t>754378</w:t>
      </w:r>
    </w:p>
    <w:p>
      <w:r>
        <w:t>@ZigaTurk @mumbo360 @Apple Air je cca. A4 format, večji bi bil neroden za nosit. Najbrž bo tako ostalo.</w:t>
      </w:r>
    </w:p>
    <w:p>
      <w:r>
        <w:rPr>
          <w:b/>
          <w:u w:val="single"/>
        </w:rPr>
        <w:t>754379</w:t>
      </w:r>
    </w:p>
    <w:p>
      <w:r>
        <w:t>@NovakBozidar @MatijaStepisnik @vecer @a_kocjan @sarecmarjan Samo?</w:t>
        <w:br/>
        <w:t>To ti je usoda sportašev!</w:t>
        <w:br/>
        <w:t>Jankovič ni nikoli metal na koš, samo v koš.😎</w:t>
      </w:r>
    </w:p>
    <w:p>
      <w:r>
        <w:rPr>
          <w:b/>
          <w:u w:val="single"/>
        </w:rPr>
        <w:t>754380</w:t>
      </w:r>
    </w:p>
    <w:p>
      <w:r>
        <w:t>@sivanosoroginja Ti je slučajno že začel tipkat napotnico za psihiatrijo? 😂😂😂</w:t>
      </w:r>
    </w:p>
    <w:p>
      <w:r>
        <w:rPr>
          <w:b/>
          <w:u w:val="single"/>
        </w:rPr>
        <w:t>754381</w:t>
      </w:r>
    </w:p>
    <w:p>
      <w:r>
        <w:t>Otroška kolesarska prikolica 2 v 1+ jogger set 360° Rdeča https://t.co/IYbU4IBu3O</w:t>
      </w:r>
    </w:p>
    <w:p>
      <w:r>
        <w:rPr>
          <w:b/>
          <w:u w:val="single"/>
        </w:rPr>
        <w:t>754382</w:t>
      </w:r>
    </w:p>
    <w:p>
      <w:r>
        <w:t>Kako uprogresirati konservativce? 🤔🤓🤗 verjetno pa tak #priming ne traje dolgo #psychology #politics #brain  https://t.co/XRibowR4UW</w:t>
      </w:r>
    </w:p>
    <w:p>
      <w:r>
        <w:rPr>
          <w:b/>
          <w:u w:val="single"/>
        </w:rPr>
        <w:t>754383</w:t>
      </w:r>
    </w:p>
    <w:p>
      <w:r>
        <w:t>@Bojana61654450 Preveč jih je da bi jih strpali v Trojanskega konja. Kje ostajajo vse ženske?</w:t>
      </w:r>
    </w:p>
    <w:p>
      <w:r>
        <w:rPr>
          <w:b/>
          <w:u w:val="single"/>
        </w:rPr>
        <w:t>754384</w:t>
      </w:r>
    </w:p>
    <w:p>
      <w:r>
        <w:t>@leaathenatabako Enkrat sem rjuho zlomila, ki se je na podstrehi sušila. True story. 😂</w:t>
      </w:r>
    </w:p>
    <w:p>
      <w:r>
        <w:rPr>
          <w:b/>
          <w:u w:val="single"/>
        </w:rPr>
        <w:t>754385</w:t>
      </w:r>
    </w:p>
    <w:p>
      <w:r>
        <w:t>@t_celestina @had @IrenaUlcar @petracj Omg, ja. Fak, kr nostalgicna sem postala :D sam ze babicina bela kava in zganci falijo.</w:t>
      </w:r>
    </w:p>
    <w:p>
      <w:r>
        <w:rPr>
          <w:b/>
          <w:u w:val="single"/>
        </w:rPr>
        <w:t>754386</w:t>
      </w:r>
    </w:p>
    <w:p>
      <w:r>
        <w:t>To je nov luksuzni hotel v Sloveniji. V sobah ni elektronskih naprav, glaven bo stik z naravo! https://t.co/TemCUpNTbn</w:t>
      </w:r>
    </w:p>
    <w:p>
      <w:r>
        <w:rPr>
          <w:b/>
          <w:u w:val="single"/>
        </w:rPr>
        <w:t>754387</w:t>
      </w:r>
    </w:p>
    <w:p>
      <w:r>
        <w:t>@Helena_6666 @BmMehle @strankalevica @KilgoreSH5 Daj pet socialistov v državnih ustanovah naštej in mene vmes.</w:t>
      </w:r>
    </w:p>
    <w:p>
      <w:r>
        <w:rPr>
          <w:b/>
          <w:u w:val="single"/>
        </w:rPr>
        <w:t>754388</w:t>
      </w:r>
    </w:p>
    <w:p>
      <w:r>
        <w:t>@JasaLorencic @RTV_Slovenija Stare že dolgo ni ne dober, ne smešen.</w:t>
        <w:br/>
        <w:t>Njegovo hujskanje (pri skokih) je odvratno.</w:t>
      </w:r>
    </w:p>
    <w:p>
      <w:r>
        <w:rPr>
          <w:b/>
          <w:u w:val="single"/>
        </w:rPr>
        <w:t>754389</w:t>
      </w:r>
    </w:p>
    <w:p>
      <w:r>
        <w:t>@juremes Žal se tega zavedajo in vseeno oportunistično pristavljajo svoj piskrček. Česar mediji ne razumejo, je, da zvoni tudi njim.</w:t>
      </w:r>
    </w:p>
    <w:p>
      <w:r>
        <w:rPr>
          <w:b/>
          <w:u w:val="single"/>
        </w:rPr>
        <w:t>754390</w:t>
      </w:r>
    </w:p>
    <w:p>
      <w:r>
        <w:t>Hud komad. Če ne bi Zlatkota vanj tlačili, bi bil pa še hudejši. :) https://t.co/B8nYVfuDQA</w:t>
      </w:r>
    </w:p>
    <w:p>
      <w:r>
        <w:rPr>
          <w:b/>
          <w:u w:val="single"/>
        </w:rPr>
        <w:t>754391</w:t>
      </w:r>
    </w:p>
    <w:p>
      <w:r>
        <w:t>Vsakršno pokoncertno vihanje nosov je neumestno. Takšnega koncerta in odziva pri nas pač ne doživimo ravno pogosto. https://t.co/11QXBX2RXC</w:t>
      </w:r>
    </w:p>
    <w:p>
      <w:r>
        <w:rPr>
          <w:b/>
          <w:u w:val="single"/>
        </w:rPr>
        <w:t>754392</w:t>
      </w:r>
    </w:p>
    <w:p>
      <w:r>
        <w:t>Modrijani kmalu prihajamooooo v Sladki vrh! A se vidimo :) #Modrijani_SLO https://t.co/64QDKKKEEj</w:t>
      </w:r>
    </w:p>
    <w:p>
      <w:r>
        <w:rPr>
          <w:b/>
          <w:u w:val="single"/>
        </w:rPr>
        <w:t>754393</w:t>
      </w:r>
    </w:p>
    <w:p>
      <w:r>
        <w:t xml:space="preserve">ICYMI: #Metamorfoza 110: Skakajoče stonoge, ekoinženirske žabe in atentat na matico </w:t>
        <w:br/>
        <w:br/>
        <w:t>https://t.co/SB0aQJJKAk</w:t>
      </w:r>
    </w:p>
    <w:p>
      <w:r>
        <w:rPr>
          <w:b/>
          <w:u w:val="single"/>
        </w:rPr>
        <w:t>754394</w:t>
      </w:r>
    </w:p>
    <w:p>
      <w:r>
        <w:t>Zastavo naj nosi Fak. Druge opcije ni. Če si jo le še želi. Sram me je... Res me je sram.</w:t>
      </w:r>
    </w:p>
    <w:p>
      <w:r>
        <w:rPr>
          <w:b/>
          <w:u w:val="single"/>
        </w:rPr>
        <w:t>754395</w:t>
      </w:r>
    </w:p>
    <w:p>
      <w:r>
        <w:t>borba, mir... shizofrenost much? prekleto, vsako leto rinejo tja, pa še vedno ne "poznajo zgodovine". https://t.co/UGxeG5w0X2</w:t>
      </w:r>
    </w:p>
    <w:p>
      <w:r>
        <w:rPr>
          <w:b/>
          <w:u w:val="single"/>
        </w:rPr>
        <w:t>754396</w:t>
      </w:r>
    </w:p>
    <w:p>
      <w:r>
        <w:t>@andrejLac @FerdinandPusnik @yrennia1 @AlojzKovsca @Tevilevi @Slotechno tvoj Lacko je bil edini kmet ,ki se je prodal komunajzerom</w:t>
      </w:r>
    </w:p>
    <w:p>
      <w:r>
        <w:rPr>
          <w:b/>
          <w:u w:val="single"/>
        </w:rPr>
        <w:t>754397</w:t>
      </w:r>
    </w:p>
    <w:p>
      <w:r>
        <w:t>@LajnarEU @1535Priman @JJansaSDS Saj je Cmerarju , Židanu , Korlu , Lunarniku tudi posel , pa ni nihče z desne žaljiv do njih</w:t>
      </w:r>
    </w:p>
    <w:p>
      <w:r>
        <w:rPr>
          <w:b/>
          <w:u w:val="single"/>
        </w:rPr>
        <w:t>754398</w:t>
      </w:r>
    </w:p>
    <w:p>
      <w:r>
        <w:t>@niksipiksi Včeraj zjutraj zamesila zvečer dala v pekač zjutraj spekla. Odličen je 😆</w:t>
      </w:r>
    </w:p>
    <w:p>
      <w:r>
        <w:rPr>
          <w:b/>
          <w:u w:val="single"/>
        </w:rPr>
        <w:t>754399</w:t>
      </w:r>
    </w:p>
    <w:p>
      <w:r>
        <w:t>@Butalci_si @GrSgmi Katastrofa! Kako naj to (pod)povprečen uradnik, direktor plača! Sej bodo ja otroci doma lačni.</w:t>
      </w:r>
    </w:p>
    <w:p>
      <w:r>
        <w:rPr>
          <w:b/>
          <w:u w:val="single"/>
        </w:rPr>
        <w:t>754400</w:t>
      </w:r>
    </w:p>
    <w:p>
      <w:r>
        <w:t xml:space="preserve">@AfneGunca16 Pac sploh ne vem kaj je imela cvetača s tem kar sem objavil. </w:t>
        <w:br/>
        <w:t>To me bolj skrbi da si spet pod dozo pa te zanasa med tviti</w:t>
      </w:r>
    </w:p>
    <w:p>
      <w:r>
        <w:rPr>
          <w:b/>
          <w:u w:val="single"/>
        </w:rPr>
        <w:t>754401</w:t>
      </w:r>
    </w:p>
    <w:p>
      <w:r>
        <w:t>Pulover 16 eur, velikost XL, brezplaačna poština, samo v outletu... https://t.co/UGFJSXvaWC</w:t>
      </w:r>
    </w:p>
    <w:p>
      <w:r>
        <w:rPr>
          <w:b/>
          <w:u w:val="single"/>
        </w:rPr>
        <w:t>754402</w:t>
      </w:r>
    </w:p>
    <w:p>
      <w:r>
        <w:t>Mesni izdelki so težava pri vnosu hrane zaradi soli, maščob, nitritov, itd.  #be #vegetarian</w:t>
      </w:r>
    </w:p>
    <w:p>
      <w:r>
        <w:rPr>
          <w:b/>
          <w:u w:val="single"/>
        </w:rPr>
        <w:t>754403</w:t>
      </w:r>
    </w:p>
    <w:p>
      <w:r>
        <w:t>@MiroCerar @AnjaKopacMrak Pa Cerar, saj si pravnik, preberi sodbo pa ne zganjat političnega populizma. Sramota pa tak profersor.</w:t>
      </w:r>
    </w:p>
    <w:p>
      <w:r>
        <w:rPr>
          <w:b/>
          <w:u w:val="single"/>
        </w:rPr>
        <w:t>754404</w:t>
      </w:r>
    </w:p>
    <w:p>
      <w:r>
        <w:t>....utrujen, ampak smo pa danes bli pridni...rad mam, ko timsko delo laufa....</w:t>
      </w:r>
    </w:p>
    <w:p>
      <w:r>
        <w:rPr>
          <w:b/>
          <w:u w:val="single"/>
        </w:rPr>
        <w:t>754405</w:t>
      </w:r>
    </w:p>
    <w:p>
      <w:r>
        <w:t>@butalskipolicaj @MitjaZakelj @TankoJoze @tomltoml Perfektno ime si si izbral.Butalec.</w:t>
      </w:r>
    </w:p>
    <w:p>
      <w:r>
        <w:rPr>
          <w:b/>
          <w:u w:val="single"/>
        </w:rPr>
        <w:t>754406</w:t>
      </w:r>
    </w:p>
    <w:p>
      <w:r>
        <w:t>Excel je paranoično orodje. Tudi če nič ne delaš v tabeli, te vedno vpraša, če če shranit spremembe. Kakšne spremembe, buhtenimarad?!</w:t>
      </w:r>
    </w:p>
    <w:p>
      <w:r>
        <w:rPr>
          <w:b/>
          <w:u w:val="single"/>
        </w:rPr>
        <w:t>754407</w:t>
      </w:r>
    </w:p>
    <w:p>
      <w:r>
        <w:t>Blogi razširijo zmožnosti podjetij, da operirajo in rastejo. Prav tako pa blogi komunikacijo z uporabo... https://t.co/SRj1eYDsl4</w:t>
      </w:r>
    </w:p>
    <w:p>
      <w:r>
        <w:rPr>
          <w:b/>
          <w:u w:val="single"/>
        </w:rPr>
        <w:t>754408</w:t>
      </w:r>
    </w:p>
    <w:p>
      <w:r>
        <w:t>@JJoliJoli @JoAnnaOfArT Zanimivo, ko pa so županske volitve pa lublančani vedno izvolite Žepana.🤔</w:t>
      </w:r>
    </w:p>
    <w:p>
      <w:r>
        <w:rPr>
          <w:b/>
          <w:u w:val="single"/>
        </w:rPr>
        <w:t>754409</w:t>
      </w:r>
    </w:p>
    <w:p>
      <w:r>
        <w:t>@AntonTomazic @RightHalfBrain Pravi se je oglasil kot namišljeni "član #RKC #opaja</w:t>
      </w:r>
    </w:p>
    <w:p>
      <w:r>
        <w:rPr>
          <w:b/>
          <w:u w:val="single"/>
        </w:rPr>
        <w:t>754410</w:t>
      </w:r>
    </w:p>
    <w:p>
      <w:r>
        <w:t>Beseda "adventni "bi se trgovcem z novci lahko zataknil v grlu. https://t.co/j6186BC2nJ</w:t>
      </w:r>
    </w:p>
    <w:p>
      <w:r>
        <w:rPr>
          <w:b/>
          <w:u w:val="single"/>
        </w:rPr>
        <w:t>754411</w:t>
      </w:r>
    </w:p>
    <w:p>
      <w:r>
        <w:t>@lucijausaj Morgen Lučka!</w:t>
        <w:br/>
        <w:t>Z nošenjem kahl premalo zasluži pa mora še malo poleg v žep vtaknit.</w:t>
      </w:r>
    </w:p>
    <w:p>
      <w:r>
        <w:rPr>
          <w:b/>
          <w:u w:val="single"/>
        </w:rPr>
        <w:t>754412</w:t>
      </w:r>
    </w:p>
    <w:p>
      <w:r>
        <w:t>@Gospod_profesor @MikeDjomba Dejta navijat! Te polamaterje bi  morali zeleni strest. Ampak ja, pri 'nas' nikoli ne veš, kaj je v planu.</w:t>
      </w:r>
    </w:p>
    <w:p>
      <w:r>
        <w:rPr>
          <w:b/>
          <w:u w:val="single"/>
        </w:rPr>
        <w:t>754413</w:t>
      </w:r>
    </w:p>
    <w:p>
      <w:r>
        <w:t>Dobrodošli v tej prečudovito povprečni nedelji! *naredi premet in špago v kuhinji*</w:t>
      </w:r>
    </w:p>
    <w:p>
      <w:r>
        <w:rPr>
          <w:b/>
          <w:u w:val="single"/>
        </w:rPr>
        <w:t>754414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754415</w:t>
      </w:r>
    </w:p>
    <w:p>
      <w:r>
        <w:t>@ZalaZZA Saj je bila samo šala ... ampaaak, je tudi malo resnice tu. Autotune ne velja : P</w:t>
      </w:r>
    </w:p>
    <w:p>
      <w:r>
        <w:rPr>
          <w:b/>
          <w:u w:val="single"/>
        </w:rPr>
        <w:t>754416</w:t>
      </w:r>
    </w:p>
    <w:p>
      <w:r>
        <w:t>@cesenj Kaj npr. v Vrnjački Banji tudi hodi kakšen Slovenec s harmoniko okoli turistov in jih posiljuje z znano Na Golici??😒😠</w:t>
      </w:r>
    </w:p>
    <w:p>
      <w:r>
        <w:rPr>
          <w:b/>
          <w:u w:val="single"/>
        </w:rPr>
        <w:t>754417</w:t>
      </w:r>
    </w:p>
    <w:p>
      <w:r>
        <w:t>Odštevamo minute do tortnega izziva - zagotovo najbolj napete oddaje doslej! #masterchefslo</w:t>
      </w:r>
    </w:p>
    <w:p>
      <w:r>
        <w:rPr>
          <w:b/>
          <w:u w:val="single"/>
        </w:rPr>
        <w:t>754418</w:t>
      </w:r>
    </w:p>
    <w:p>
      <w:r>
        <w:t>Na parket se bodo "tigri" znova vrnili v nedeljo, ko se odpravljajo v Novo mesto h @bckrka. #dejmotigri</w:t>
      </w:r>
    </w:p>
    <w:p>
      <w:r>
        <w:rPr>
          <w:b/>
          <w:u w:val="single"/>
        </w:rPr>
        <w:t>754419</w:t>
      </w:r>
    </w:p>
    <w:p>
      <w:r>
        <w:t>Odličen in pogumen #Utrip @ZvezdanMartic ! #boscarol #pipistrel #trojanskikonj #MihaKordiš</w:t>
      </w:r>
    </w:p>
    <w:p>
      <w:r>
        <w:rPr>
          <w:b/>
          <w:u w:val="single"/>
        </w:rPr>
        <w:t>754420</w:t>
      </w:r>
    </w:p>
    <w:p>
      <w:r>
        <w:t>Astronavt slovenskih korenin: Od tam zgoraj je svet videti nepopisno lep https://t.co/W09JjBv6Ej</w:t>
      </w:r>
    </w:p>
    <w:p>
      <w:r>
        <w:rPr>
          <w:b/>
          <w:u w:val="single"/>
        </w:rPr>
        <w:t>754421</w:t>
      </w:r>
    </w:p>
    <w:p>
      <w:r>
        <w:t>Mandariču se je dokončno "sfuzlalo". Raje bi menjal samega sebe.  https://t.co/al2misd6Dt via @SiolNEWS</w:t>
      </w:r>
    </w:p>
    <w:p>
      <w:r>
        <w:rPr>
          <w:b/>
          <w:u w:val="single"/>
        </w:rPr>
        <w:t>754422</w:t>
      </w:r>
    </w:p>
    <w:p>
      <w:r>
        <w:t>Golobič še vedno v celoti obvladuje SLO in volitve. Čez dan blogerje zvečer Odmeve v obrambo Šarčevega Hitlerja @Pertinacal @BojanPozar</w:t>
      </w:r>
    </w:p>
    <w:p>
      <w:r>
        <w:rPr>
          <w:b/>
          <w:u w:val="single"/>
        </w:rPr>
        <w:t>754423</w:t>
      </w:r>
    </w:p>
    <w:p>
      <w:r>
        <w:t>@Marjan77095113 Zato, ker ve da, bi mu naredil uslugo. Naj kreten živi s tem.</w:t>
      </w:r>
    </w:p>
    <w:p>
      <w:r>
        <w:rPr>
          <w:b/>
          <w:u w:val="single"/>
        </w:rPr>
        <w:t>754424</w:t>
      </w:r>
    </w:p>
    <w:p>
      <w:r>
        <w:t>Pustite se nategnit Ukrajincem, izgubite 15 prvotimcev in ostanete malodane z drugoligaško ekipo, kriv je pa trener? Halo, @NKCelje?! #plts</w:t>
      </w:r>
    </w:p>
    <w:p>
      <w:r>
        <w:rPr>
          <w:b/>
          <w:u w:val="single"/>
        </w:rPr>
        <w:t>754425</w:t>
      </w:r>
    </w:p>
    <w:p>
      <w:r>
        <w:t>Kaj imata skupnega soja in vibrator?</w:t>
        <w:br/>
        <w:t>Obadva sta slab nadomestek pravega mesa.</w:t>
      </w:r>
    </w:p>
    <w:p>
      <w:r>
        <w:rPr>
          <w:b/>
          <w:u w:val="single"/>
        </w:rPr>
        <w:t>754426</w:t>
      </w:r>
    </w:p>
    <w:p>
      <w:r>
        <w:t>Jst obrnem na prenos fuzbala na hrt, ker ko gledam rtv mam občutek, da gledam skoke ali smuč. tek.</w:t>
      </w:r>
    </w:p>
    <w:p>
      <w:r>
        <w:rPr>
          <w:b/>
          <w:u w:val="single"/>
        </w:rPr>
        <w:t>754427</w:t>
      </w:r>
    </w:p>
    <w:p>
      <w:r>
        <w:t>Vodeb potrebije druga očala, ker očitno več ne vidi dobro in se zaradi tega razmetuje s komplimenti o lepoti! https://t.co/qhx9cQGRQN</w:t>
      </w:r>
    </w:p>
    <w:p>
      <w:r>
        <w:rPr>
          <w:b/>
          <w:u w:val="single"/>
        </w:rPr>
        <w:t>754428</w:t>
      </w:r>
    </w:p>
    <w:p>
      <w:r>
        <w:t>@altright_si Stavim 100:1 da bo v naslednjih mesecih zabodel še koga. Levičarji vedno pomagajo kriminalcem.</w:t>
      </w:r>
    </w:p>
    <w:p>
      <w:r>
        <w:rPr>
          <w:b/>
          <w:u w:val="single"/>
        </w:rPr>
        <w:t>754429</w:t>
      </w:r>
    </w:p>
    <w:p>
      <w:r>
        <w:t>možina in peskova sta na nacionalki le za uravnovešanje - med normalno profesionalno televizijo in osladim črnuharskim agitpropom</w:t>
      </w:r>
    </w:p>
    <w:p>
      <w:r>
        <w:rPr>
          <w:b/>
          <w:u w:val="single"/>
        </w:rPr>
        <w:t>754430</w:t>
      </w:r>
    </w:p>
    <w:p>
      <w:r>
        <w:t>Italijani ne želijo gledati partizanov na zgodovinskih slovesnostih osvoboditve https://t.co/U4zhQiDnBT</w:t>
      </w:r>
    </w:p>
    <w:p>
      <w:r>
        <w:rPr>
          <w:b/>
          <w:u w:val="single"/>
        </w:rPr>
        <w:t>754431</w:t>
      </w:r>
    </w:p>
    <w:p>
      <w:r>
        <w:t>@TeaLogar Simona je bila itak pred časom. Malo kasneje je Ezgeta učil Powerdancerke repat. Ni šlo 😁</w:t>
      </w:r>
    </w:p>
    <w:p>
      <w:r>
        <w:rPr>
          <w:b/>
          <w:u w:val="single"/>
        </w:rPr>
        <w:t>754432</w:t>
      </w:r>
    </w:p>
    <w:p>
      <w:r>
        <w:t>@huferka Z meditacijo sem jo že skoraj popolnoma izkoreninil. Tokrat se je vrnila za konec leta :)</w:t>
      </w:r>
    </w:p>
    <w:p>
      <w:r>
        <w:rPr>
          <w:b/>
          <w:u w:val="single"/>
        </w:rPr>
        <w:t>754433</w:t>
      </w:r>
    </w:p>
    <w:p>
      <w:r>
        <w:t>Lahko ga ne maras. Legitimno. Da mu pa ne priznavas, da je dober fuzbaler, je pa bolano. #cr7 #cronaldo</w:t>
      </w:r>
    </w:p>
    <w:p>
      <w:r>
        <w:rPr>
          <w:b/>
          <w:u w:val="single"/>
        </w:rPr>
        <w:t>754434</w:t>
      </w:r>
    </w:p>
    <w:p>
      <w:r>
        <w:t>@MikeDjomba @mamin_lan ja sej peiprave se zacnejo, po obljubljenih odpuscanjih bo stari mogu spilat 🙈</w:t>
      </w:r>
    </w:p>
    <w:p>
      <w:r>
        <w:rPr>
          <w:b/>
          <w:u w:val="single"/>
        </w:rPr>
        <w:t>754435</w:t>
      </w:r>
    </w:p>
    <w:p>
      <w:r>
        <w:t>Evo. 155 cm humor, ki ga zastopi vsak, še tako butast desničar! Touche Janez! https://t.co/tg1kE3WwM0</w:t>
      </w:r>
    </w:p>
    <w:p>
      <w:r>
        <w:rPr>
          <w:b/>
          <w:u w:val="single"/>
        </w:rPr>
        <w:t>754436</w:t>
      </w:r>
    </w:p>
    <w:p>
      <w:r>
        <w:t>@MTurjan @MORiS4ever Neumnosti je kvasil. Domobranci niso bili odpor proti partizanom, ampak pomoč nacistom pri genocidu nad Slovenci.</w:t>
      </w:r>
    </w:p>
    <w:p>
      <w:r>
        <w:rPr>
          <w:b/>
          <w:u w:val="single"/>
        </w:rPr>
        <w:t>754437</w:t>
      </w:r>
    </w:p>
    <w:p>
      <w:r>
        <w:t>Dragi vsi, ki ste bili maškarce, sodelujte v Srečko in Reksijevi nagradni igri in si priborite nagrado. Časa... https://t.co/DqUsXOeylP</w:t>
      </w:r>
    </w:p>
    <w:p>
      <w:r>
        <w:rPr>
          <w:b/>
          <w:u w:val="single"/>
        </w:rPr>
        <w:t>754438</w:t>
      </w:r>
    </w:p>
    <w:p>
      <w:r>
        <w:t>@JasminaCehnar Pa še nekaj: meni je oče na rokah umrl! Tega zagotovo NE bom dopuščal in pogoltnil! 👍U BOJ 👍 https://t.co/BvPLTQVXYx</w:t>
      </w:r>
    </w:p>
    <w:p>
      <w:r>
        <w:rPr>
          <w:b/>
          <w:u w:val="single"/>
        </w:rPr>
        <w:t>754439</w:t>
      </w:r>
    </w:p>
    <w:p>
      <w:r>
        <w:t>@CrtSeusek @nikbesenicar @gregorprosen To je blo izkljuceno. Koronarografija: pomembna zožitev debla in proksimalme LAD.</w:t>
      </w:r>
    </w:p>
    <w:p>
      <w:r>
        <w:rPr>
          <w:b/>
          <w:u w:val="single"/>
        </w:rPr>
        <w:t>754440</w:t>
      </w:r>
    </w:p>
    <w:p>
      <w:r>
        <w:t>kakšne nore glave spustijo farje v vojsko, policijo, ko jih komaj odganjamo od šol? https://t.co/vq4mm9OJ5a</w:t>
      </w:r>
    </w:p>
    <w:p>
      <w:r>
        <w:rPr>
          <w:b/>
          <w:u w:val="single"/>
        </w:rPr>
        <w:t>754441</w:t>
      </w:r>
    </w:p>
    <w:p>
      <w:r>
        <w:t>@DrustvoHudajama @Nova24TV lopovi rdečuharski saj še sedaj uničujejo slovenstvo ..........komunizem je kuga 20 stoletja</w:t>
      </w:r>
    </w:p>
    <w:p>
      <w:r>
        <w:rPr>
          <w:b/>
          <w:u w:val="single"/>
        </w:rPr>
        <w:t>754442</w:t>
      </w:r>
    </w:p>
    <w:p>
      <w:r>
        <w:t>@BSkof @JJansaSDS Eh, Kitajci, komunisti pa to...en malce orng quake pa bodo tisti na tej avtocesti kmal v “drugi dimenziji”</w:t>
      </w:r>
    </w:p>
    <w:p>
      <w:r>
        <w:rPr>
          <w:b/>
          <w:u w:val="single"/>
        </w:rPr>
        <w:t>754443</w:t>
      </w:r>
    </w:p>
    <w:p>
      <w:r>
        <w:t>@MartinaKenda @AnaOstricki Zenska zenski najvecji sovraznik. Ta post je sam se potrditev tega. Sick</w:t>
      </w:r>
    </w:p>
    <w:p>
      <w:r>
        <w:rPr>
          <w:b/>
          <w:u w:val="single"/>
        </w:rPr>
        <w:t>754444</w:t>
      </w:r>
    </w:p>
    <w:p>
      <w:r>
        <w:t>Vpraša Serpentinšek Fakina na vladi:</w:t>
        <w:br/>
        <w:br/>
        <w:t>Kva je to napotnca? Je to  tista baba, k je u napoto!</w:t>
      </w:r>
    </w:p>
    <w:p>
      <w:r>
        <w:rPr>
          <w:b/>
          <w:u w:val="single"/>
        </w:rPr>
        <w:t>754445</w:t>
      </w:r>
    </w:p>
    <w:p>
      <w:r>
        <w:t>Še več prispevkov o dekletih na dirkah. Katastrofa bi bila, če jih ne bi bilo. #mgpkanala</w:t>
      </w:r>
    </w:p>
    <w:p>
      <w:r>
        <w:rPr>
          <w:b/>
          <w:u w:val="single"/>
        </w:rPr>
        <w:t>754446</w:t>
      </w:r>
    </w:p>
    <w:p>
      <w:r>
        <w:t>po moje se ni za bat, da bi zarad cenc ugotovil, da frizerke spolno zlorabljajo mladoletne dolgolasce https://t.co/vLZGgQwgC5</w:t>
      </w:r>
    </w:p>
    <w:p>
      <w:r>
        <w:rPr>
          <w:b/>
          <w:u w:val="single"/>
        </w:rPr>
        <w:t>754447</w:t>
      </w:r>
    </w:p>
    <w:p>
      <w:r>
        <w:t>@GPreac Ja, "fašizem" je hitro nalezljiv, posebej tile z rdečkami dobijo hitro t.i. rdeči fašizem.</w:t>
      </w:r>
    </w:p>
    <w:p>
      <w:r>
        <w:rPr>
          <w:b/>
          <w:u w:val="single"/>
        </w:rPr>
        <w:t>754448</w:t>
      </w:r>
    </w:p>
    <w:p>
      <w:r>
        <w:t>Mater, je frankfurtska hrenovka dolga...</w:t>
        <w:br/>
        <w:br/>
        <w:t>...zarežeš prvič na Viču, končaš za Bežigradom.</w:t>
      </w:r>
    </w:p>
    <w:p>
      <w:r>
        <w:rPr>
          <w:b/>
          <w:u w:val="single"/>
        </w:rPr>
        <w:t>754449</w:t>
      </w:r>
    </w:p>
    <w:p>
      <w:r>
        <w:t>jutri z vami od 15-20h Patricia Pie prinesem nove oblekice iz bombaznega rešiljeja...</w:t>
        <w:br/>
        <w:t xml:space="preserve">ob 17h se mi </w:t>
        <w:br/>
        <w:t>pridruzi Simona Kogovšek</w:t>
      </w:r>
    </w:p>
    <w:p>
      <w:r>
        <w:rPr>
          <w:b/>
          <w:u w:val="single"/>
        </w:rPr>
        <w:t>754450</w:t>
      </w:r>
    </w:p>
    <w:p>
      <w:r>
        <w:t>Sovražim okus kave s priokusom detergenta. Kavne posode se pomivajo samo z vodo v mojem svetu. https://t.co/0ETUg1Gvrf</w:t>
      </w:r>
    </w:p>
    <w:p>
      <w:r>
        <w:rPr>
          <w:b/>
          <w:u w:val="single"/>
        </w:rPr>
        <w:t>754451</w:t>
      </w:r>
    </w:p>
    <w:p>
      <w:r>
        <w:t>Gorenje po prevzemu še kar tone, sindikalisti opozarjajo https://t.co/IiyAKfz6sn via @SiolNEWS</w:t>
      </w:r>
    </w:p>
    <w:p>
      <w:r>
        <w:rPr>
          <w:b/>
          <w:u w:val="single"/>
        </w:rPr>
        <w:t>754452</w:t>
      </w:r>
    </w:p>
    <w:p>
      <w:r>
        <w:t>Vulkanski pepel s Havajev prekril Marshallovo otočje https://t.co/Ma5Uz2h4cX</w:t>
      </w:r>
    </w:p>
    <w:p>
      <w:r>
        <w:rPr>
          <w:b/>
          <w:u w:val="single"/>
        </w:rPr>
        <w:t>754453</w:t>
      </w:r>
    </w:p>
    <w:p>
      <w:r>
        <w:t>@ZigaTurk Tudi Repovž bi rad bil diplink, ..., pardon,  https://t.co/ppgalR9Xv0 , univ. čak</w:t>
      </w:r>
    </w:p>
    <w:p>
      <w:r>
        <w:rPr>
          <w:b/>
          <w:u w:val="single"/>
        </w:rPr>
        <w:t>754454</w:t>
      </w:r>
    </w:p>
    <w:p>
      <w:r>
        <w:t>Ne grizi ti moje duše</w:t>
        <w:br/>
        <w:t>Raztrgene v srce bolečine..</w:t>
        <w:br/>
        <w:t>Ne krampaj po njej ..</w:t>
        <w:br/>
        <w:t>Samo pusti jo,</w:t>
        <w:br/>
        <w:t>Da odjoce solze v nebo..</w:t>
      </w:r>
    </w:p>
    <w:p>
      <w:r>
        <w:rPr>
          <w:b/>
          <w:u w:val="single"/>
        </w:rPr>
        <w:t>754455</w:t>
      </w:r>
    </w:p>
    <w:p>
      <w:r>
        <w:t>Dnevi ZIR v Velenju se danes nadaljujejo.Oglejte si mednarodno tekmovanje gasilskih desetin in državno preverjanje ekip prve pomoči.Vabljeni</w:t>
      </w:r>
    </w:p>
    <w:p>
      <w:r>
        <w:rPr>
          <w:b/>
          <w:u w:val="single"/>
        </w:rPr>
        <w:t>754456</w:t>
      </w:r>
    </w:p>
    <w:p>
      <w:r>
        <w:t>[FOTO 📸] Najlepši lipicanci in andaluzijski konji - zvezde spektakla ob odprtju hipodroma v Lipici https://t.co/sKMMBItTwZ</w:t>
      </w:r>
    </w:p>
    <w:p>
      <w:r>
        <w:rPr>
          <w:b/>
          <w:u w:val="single"/>
        </w:rPr>
        <w:t>754457</w:t>
      </w:r>
    </w:p>
    <w:p>
      <w:r>
        <w:t>@Bisag_In @vladaRS Regulatorji trga so Jankovič LJ lekarne, ki imajo monopol, konkurenca pa so prodajalke ljubezni"farmacevtke"!?</w:t>
      </w:r>
    </w:p>
    <w:p>
      <w:r>
        <w:rPr>
          <w:b/>
          <w:u w:val="single"/>
        </w:rPr>
        <w:t>754458</w:t>
      </w:r>
    </w:p>
    <w:p>
      <w:r>
        <w:t>Po letu dni boja katero radijsko postajo bomo poslušali v pisarni, je radio določil ARS.</w:t>
        <w:br/>
        <w:t>Ne vleče nič drugega, sam šum.</w:t>
      </w:r>
    </w:p>
    <w:p>
      <w:r>
        <w:rPr>
          <w:b/>
          <w:u w:val="single"/>
        </w:rPr>
        <w:t>754459</w:t>
      </w:r>
    </w:p>
    <w:p>
      <w:r>
        <w:t>@cesenj Kaj zelite povedati. Da so ble tam stare nevrotične koklje, ki iščejo potešitev s “črnimi bananami”?</w:t>
      </w:r>
    </w:p>
    <w:p>
      <w:r>
        <w:rPr>
          <w:b/>
          <w:u w:val="single"/>
        </w:rPr>
        <w:t>754460</w:t>
      </w:r>
    </w:p>
    <w:p>
      <w:r>
        <w:t>@MarkoFratnik @ZCernac Nobene škode ne bo, če to naredite kot Fratnik.</w:t>
        <w:br/>
        <w:t>Blokada na TW, zapor ko pride oblast v roke.</w:t>
      </w:r>
    </w:p>
    <w:p>
      <w:r>
        <w:rPr>
          <w:b/>
          <w:u w:val="single"/>
        </w:rPr>
        <w:t>754461</w:t>
      </w:r>
    </w:p>
    <w:p>
      <w:r>
        <w:t>@Bond00775328617 Kar se gredo pa FB cenzorji pri nas... Še v komunizmu ni bilo tako strogo. "Fdv ti da krilaaaaaa..." ali kako?</w:t>
      </w:r>
    </w:p>
    <w:p>
      <w:r>
        <w:rPr>
          <w:b/>
          <w:u w:val="single"/>
        </w:rPr>
        <w:t>754462</w:t>
      </w:r>
    </w:p>
    <w:p>
      <w:r>
        <w:t>@dusankocevar1 Je pa podobnikov prispevek k neumnosti slovenske politične scene neprecenljiv.</w:t>
      </w:r>
    </w:p>
    <w:p>
      <w:r>
        <w:rPr>
          <w:b/>
          <w:u w:val="single"/>
        </w:rPr>
        <w:t>754463</w:t>
      </w:r>
    </w:p>
    <w:p>
      <w:r>
        <w:t xml:space="preserve">Spreobrnite se torej in pokesajte, da se vam izbrišejo grehi. </w:t>
        <w:br/>
        <w:t>Apd 3, 19</w:t>
        <w:br/>
        <w:t>#miseldneva #svetopismo #bozjabeseda #spreobrnitev #greh #kesanje</w:t>
      </w:r>
    </w:p>
    <w:p>
      <w:r>
        <w:rPr>
          <w:b/>
          <w:u w:val="single"/>
        </w:rPr>
        <w:t>754464</w:t>
      </w:r>
    </w:p>
    <w:p>
      <w:r>
        <w:t>PETICIJA PROTI OGROŽANJU VIRA ZDRAVE PITNE VODE V LJUBLJANI! https://t.co/VwhYC9T7aO</w:t>
      </w:r>
    </w:p>
    <w:p>
      <w:r>
        <w:rPr>
          <w:b/>
          <w:u w:val="single"/>
        </w:rPr>
        <w:t>754465</w:t>
      </w:r>
    </w:p>
    <w:p>
      <w:r>
        <w:t>Igralke/ci iz Hlapcev @SNG_DRAMA_LJ so bili v soocenju z vprasanji fajn. Pozabili so le vprasati kje je Drama</w:t>
      </w:r>
    </w:p>
    <w:p>
      <w:r>
        <w:rPr>
          <w:b/>
          <w:u w:val="single"/>
        </w:rPr>
        <w:t>754466</w:t>
      </w:r>
    </w:p>
    <w:p>
      <w:r>
        <w:t>@BojanPozar @TV3_SI @kjaklic @lucijausaj #Viktorja za najboljšo dokumentarno oddajo dobi #VVFaktor</w:t>
      </w:r>
    </w:p>
    <w:p>
      <w:r>
        <w:rPr>
          <w:b/>
          <w:u w:val="single"/>
        </w:rPr>
        <w:t>754467</w:t>
      </w:r>
    </w:p>
    <w:p>
      <w:r>
        <w:t>@dusankocevar1 Logar je tipični strankarski aparatčik in s to komisijo zganja max kampanjo!</w:t>
      </w:r>
    </w:p>
    <w:p>
      <w:r>
        <w:rPr>
          <w:b/>
          <w:u w:val="single"/>
        </w:rPr>
        <w:t>754468</w:t>
      </w:r>
    </w:p>
    <w:p>
      <w:r>
        <w:t>@Demokracija1 Samo to ji gre dobro od rok, naj potem tudi pufe sama vtača, katastrofa!</w:t>
      </w:r>
    </w:p>
    <w:p>
      <w:r>
        <w:rPr>
          <w:b/>
          <w:u w:val="single"/>
        </w:rPr>
        <w:t>754469</w:t>
      </w:r>
    </w:p>
    <w:p>
      <w:r>
        <w:t>@GregaLJ Mam sosede strojnike pa vidim da bi se meni zaradi cvetk prof ze zdavnaj strgal na tistem faksu :)</w:t>
      </w:r>
    </w:p>
    <w:p>
      <w:r>
        <w:rPr>
          <w:b/>
          <w:u w:val="single"/>
        </w:rPr>
        <w:t>754470</w:t>
      </w:r>
    </w:p>
    <w:p>
      <w:r>
        <w:t>Kaj je bolj noro od 88km/h po klancu dol z biciklom? 23km/h po klancu gor! Sami norci tile biciklisti!</w:t>
      </w:r>
    </w:p>
    <w:p>
      <w:r>
        <w:rPr>
          <w:b/>
          <w:u w:val="single"/>
        </w:rPr>
        <w:t>754471</w:t>
      </w:r>
    </w:p>
    <w:p>
      <w:r>
        <w:t>@_MegWhite_ pred weinsteinom je bila zgodba z jankovičem, ki jo je slovenski tisk ignoriral oziroma prikazal jankoviča kot žrtev.</w:t>
      </w:r>
    </w:p>
    <w:p>
      <w:r>
        <w:rPr>
          <w:b/>
          <w:u w:val="single"/>
        </w:rPr>
        <w:t>754472</w:t>
      </w:r>
    </w:p>
    <w:p>
      <w:r>
        <w:t>Je tvoja ventilatorska pečica tvoj najljubši TV program? 17.2. ob 18:20 se bo vse spremenilo. Prihaja "Ana kuha"! http://t.co/65izzlTX</w:t>
      </w:r>
    </w:p>
    <w:p>
      <w:r>
        <w:rPr>
          <w:b/>
          <w:u w:val="single"/>
        </w:rPr>
        <w:t>754473</w:t>
      </w:r>
    </w:p>
    <w:p>
      <w:r>
        <w:t>Ceste ne morejo dokončati, ker traso blokira traktor #video https://t.co/1xSrl2Cq3p via @SiolNEWS</w:t>
      </w:r>
    </w:p>
    <w:p>
      <w:r>
        <w:rPr>
          <w:b/>
          <w:u w:val="single"/>
        </w:rPr>
        <w:t>754474</w:t>
      </w:r>
    </w:p>
    <w:p>
      <w:r>
        <w:t>@KlemenPivk @umijosek @risinja @Leon48303573 Lekadola sploh ne jem. Listka pa mame, ko peljejo otroka na cepljenje, ne dobijo.</w:t>
      </w:r>
    </w:p>
    <w:p>
      <w:r>
        <w:rPr>
          <w:b/>
          <w:u w:val="single"/>
        </w:rPr>
        <w:t>754475</w:t>
      </w:r>
    </w:p>
    <w:p>
      <w:r>
        <w:t>Slobodan Grubor: Igrali smo na zmago, zato smo bili nagrajeni« - Nogometaši kidričevskega Alumi - https://t.co/DGsXpXYOne</w:t>
      </w:r>
    </w:p>
    <w:p>
      <w:r>
        <w:rPr>
          <w:b/>
          <w:u w:val="single"/>
        </w:rPr>
        <w:t>754476</w:t>
      </w:r>
    </w:p>
    <w:p>
      <w:r>
        <w:t>Tretji zadetek @HDDJesenice proti @FassaHockey, v 43. minuti je zadetek ob PP1 za 3:0 dosegel @AndrejTavzelj4 (A: Bašič, Magovac) #AlpsHL</w:t>
      </w:r>
    </w:p>
    <w:p>
      <w:r>
        <w:rPr>
          <w:b/>
          <w:u w:val="single"/>
        </w:rPr>
        <w:t>754477</w:t>
      </w:r>
    </w:p>
    <w:p>
      <w:r>
        <w:t>@ciro_ciril @Pertinacal To je novinarstvo, le da ni režimsko novinarstvo, kakršnega ste navajeni že toliko let in zato se vam zdi čudno. 😀</w:t>
      </w:r>
    </w:p>
    <w:p>
      <w:r>
        <w:rPr>
          <w:b/>
          <w:u w:val="single"/>
        </w:rPr>
        <w:t>754478</w:t>
      </w:r>
    </w:p>
    <w:p>
      <w:r>
        <w:t>@vanfranco @rafzih @uporabnastran Kdor plačuje tako naročnino v teh časih, si je popolnoma sam kriv. Tudi, če je službena.</w:t>
      </w:r>
    </w:p>
    <w:p>
      <w:r>
        <w:rPr>
          <w:b/>
          <w:u w:val="single"/>
        </w:rPr>
        <w:t>754479</w:t>
      </w:r>
    </w:p>
    <w:p>
      <w:r>
        <w:t>@Nika_Per @MazzoVanKlein @KatarinaDbr Prinesi fotkiča, pa se ti postavim v dvanajst poz... Samo zate...</w:t>
      </w:r>
    </w:p>
    <w:p>
      <w:r>
        <w:rPr>
          <w:b/>
          <w:u w:val="single"/>
        </w:rPr>
        <w:t>754480</w:t>
      </w:r>
    </w:p>
    <w:p>
      <w:r>
        <w:t>premalo ali pa preveč tabletk si pogoltnil, daj spi dva litra vode, lepo prosim https://t.co/UkeKM6TSnw</w:t>
      </w:r>
    </w:p>
    <w:p>
      <w:r>
        <w:rPr>
          <w:b/>
          <w:u w:val="single"/>
        </w:rPr>
        <w:t>754481</w:t>
      </w:r>
    </w:p>
    <w:p>
      <w:r>
        <w:t>Zamešala je datum za pedikuro. Le kako bi s temi kremplji stopila v novo leto.</w:t>
      </w:r>
    </w:p>
    <w:p>
      <w:r>
        <w:rPr>
          <w:b/>
          <w:u w:val="single"/>
        </w:rPr>
        <w:t>754482</w:t>
      </w:r>
    </w:p>
    <w:p>
      <w:r>
        <w:t>@Fitzroy1985 Sereš... Če bi ameriška vojska razstrelila letalo polno Američanov blizu New Yorka, verjemi, da bi bili protesti</w:t>
      </w:r>
    </w:p>
    <w:p>
      <w:r>
        <w:rPr>
          <w:b/>
          <w:u w:val="single"/>
        </w:rPr>
        <w:t>754483</w:t>
      </w:r>
    </w:p>
    <w:p>
      <w:r>
        <w:t>@JelenaJal @nejkom Lej jo naše pikice! Kot da bi hotele reči;" Jelena tukaj je premalo adrenalina"! Uživačke ste ve dve.🍀</w:t>
      </w:r>
    </w:p>
    <w:p>
      <w:r>
        <w:rPr>
          <w:b/>
          <w:u w:val="single"/>
        </w:rPr>
        <w:t>754484</w:t>
      </w:r>
    </w:p>
    <w:p>
      <w:r>
        <w:t>@LazarjevPolzek Tole je pa grd tvit, ker je Sebatov dvojcek ze nekaj let pokojni.</w:t>
      </w:r>
    </w:p>
    <w:p>
      <w:r>
        <w:rPr>
          <w:b/>
          <w:u w:val="single"/>
        </w:rPr>
        <w:t>754485</w:t>
      </w:r>
    </w:p>
    <w:p>
      <w:r>
        <w:t>Otroci I. OŠ Celje in OŠ Štore so se pravkar odpeljali proti domu! @ Baška Krk https://t.co/u6rskKeJS9</w:t>
      </w:r>
    </w:p>
    <w:p>
      <w:r>
        <w:rPr>
          <w:b/>
          <w:u w:val="single"/>
        </w:rPr>
        <w:t>754486</w:t>
      </w:r>
    </w:p>
    <w:p>
      <w:r>
        <w:t>Konji so preusmeritvena tarča. Ščitijo Židana in Panvito. https://t.co/XMLeXnHKn7</w:t>
      </w:r>
    </w:p>
    <w:p>
      <w:r>
        <w:rPr>
          <w:b/>
          <w:u w:val="single"/>
        </w:rPr>
        <w:t>754487</w:t>
      </w:r>
    </w:p>
    <w:p>
      <w:r>
        <w:t>A kdo ve, je Lukšič brezposelen? Stalni gost Faktorja in navdušen zagovornik klovna. Minuta. Več ne zdržim.</w:t>
      </w:r>
    </w:p>
    <w:p>
      <w:r>
        <w:rPr>
          <w:b/>
          <w:u w:val="single"/>
        </w:rPr>
        <w:t>754488</w:t>
      </w:r>
    </w:p>
    <w:p>
      <w:r>
        <w:t>Robotika čisto prepočasi napreduje. Še sedaj nimam robotiziranega namestnika, ki bi kuhal, pomival, pral, likal in delal naloge z mularijo.</w:t>
      </w:r>
    </w:p>
    <w:p>
      <w:r>
        <w:rPr>
          <w:b/>
          <w:u w:val="single"/>
        </w:rPr>
        <w:t>754489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754490</w:t>
      </w:r>
    </w:p>
    <w:p>
      <w:r>
        <w:t>@PortalPolitikis Vsi tisti od vstajnikov , novinarjev in MB polit arogance zmanipulirani slabiči,ki so glasovali zan 2razred ne zaslužijo.</w:t>
      </w:r>
    </w:p>
    <w:p>
      <w:r>
        <w:rPr>
          <w:b/>
          <w:u w:val="single"/>
        </w:rPr>
        <w:t>754491</w:t>
      </w:r>
    </w:p>
    <w:p>
      <w:r>
        <w:t>in prvi rumen karton dobi edini uomo nero na igrišču..prikriti rasizem.. https://t.co/SVTz5WZlbg</w:t>
      </w:r>
    </w:p>
    <w:p>
      <w:r>
        <w:rPr>
          <w:b/>
          <w:u w:val="single"/>
        </w:rPr>
        <w:t>754492</w:t>
      </w:r>
    </w:p>
    <w:p>
      <w:r>
        <w:t>@SamoGlavan @lucijausaj A si jim fouš, ker ga tebi ni ratalo nategnit? Pa tako lahko to gre! Luzer! A maš zato travme? Božček!</w:t>
      </w:r>
    </w:p>
    <w:p>
      <w:r>
        <w:rPr>
          <w:b/>
          <w:u w:val="single"/>
        </w:rPr>
        <w:t>754493</w:t>
      </w:r>
    </w:p>
    <w:p>
      <w:r>
        <w:t>@NusaZajc Okras ali okrast', oboje lahko služi za discipliniranje in ustrahovanje.</w:t>
      </w:r>
    </w:p>
    <w:p>
      <w:r>
        <w:rPr>
          <w:b/>
          <w:u w:val="single"/>
        </w:rPr>
        <w:t>754494</w:t>
      </w:r>
    </w:p>
    <w:p>
      <w:r>
        <w:t>@xsaiter Ma podpornike po svetu, sm slišu, da je še ena mala enga politika z jajcem 😂</w:t>
      </w:r>
    </w:p>
    <w:p>
      <w:r>
        <w:rPr>
          <w:b/>
          <w:u w:val="single"/>
        </w:rPr>
        <w:t>754495</w:t>
      </w:r>
    </w:p>
    <w:p>
      <w:r>
        <w:t>Dežurstva v ptujski bolnišnici: Radiolog naj bi delal čisto vsak dan po pet nadur, brez dopusta in praznikov ... https://t.co/CUesHhKyEB</w:t>
      </w:r>
    </w:p>
    <w:p>
      <w:r>
        <w:rPr>
          <w:b/>
          <w:u w:val="single"/>
        </w:rPr>
        <w:t>754496</w:t>
      </w:r>
    </w:p>
    <w:p>
      <w:r>
        <w:t>@BSkelaSavic Čefurka - kaj ti braniš?? Socialno državo, pred tem ste pa pokradli vse kar ni bilo pribito...😜🤪😂😂😖</w:t>
      </w:r>
    </w:p>
    <w:p>
      <w:r>
        <w:rPr>
          <w:b/>
          <w:u w:val="single"/>
        </w:rPr>
        <w:t>754497</w:t>
      </w:r>
    </w:p>
    <w:p>
      <w:r>
        <w:t>Za vse ki jebete vegane v glavo. Evo vam, vegani vračajo udarec. https://t.co/VFLJwZxdWF</w:t>
      </w:r>
    </w:p>
    <w:p>
      <w:r>
        <w:rPr>
          <w:b/>
          <w:u w:val="single"/>
        </w:rPr>
        <w:t>754498</w:t>
      </w:r>
    </w:p>
    <w:p>
      <w:r>
        <w:t>Vozlišče za ples z #enknap v platformi @AerowavesEurope. #motovila https://t.co/UoBpifPVMM</w:t>
      </w:r>
    </w:p>
    <w:p>
      <w:r>
        <w:rPr>
          <w:b/>
          <w:u w:val="single"/>
        </w:rPr>
        <w:t>754499</w:t>
      </w:r>
    </w:p>
    <w:p>
      <w:r>
        <w:t>Prve izvode lahko g. Golob prinese kar na premiero Jezera v @cankarjevdom med #Liffe2019 https://t.co/a0aSGp9T64</w:t>
      </w:r>
    </w:p>
    <w:p>
      <w:r>
        <w:rPr>
          <w:b/>
          <w:u w:val="single"/>
        </w:rPr>
        <w:t>754500</w:t>
      </w:r>
    </w:p>
    <w:p>
      <w:r>
        <w:t>@powersmoothie Samo mimogrede, cappucino in brios v Milanu s pogledom na Duomo sta cenejša kot v centru Ljubljane.</w:t>
      </w:r>
    </w:p>
    <w:p>
      <w:r>
        <w:rPr>
          <w:b/>
          <w:u w:val="single"/>
        </w:rPr>
        <w:t>754501</w:t>
      </w:r>
    </w:p>
    <w:p>
      <w:r>
        <w:t>#F1 #f1si F1 ekipe bodo za skrivanje bolidov kaznovane - https://t.co/dR8hJ82RIL</w:t>
      </w:r>
    </w:p>
    <w:p>
      <w:r>
        <w:rPr>
          <w:b/>
          <w:u w:val="single"/>
        </w:rPr>
        <w:t>754502</w:t>
      </w:r>
    </w:p>
    <w:p>
      <w:r>
        <w:t>Lunatik, blaginja za vse ne samo za peščico, in to izjavi venezuelski simpatizer.</w:t>
      </w:r>
    </w:p>
    <w:p>
      <w:r>
        <w:rPr>
          <w:b/>
          <w:u w:val="single"/>
        </w:rPr>
        <w:t>754503</w:t>
      </w:r>
    </w:p>
    <w:p>
      <w:r>
        <w:t>@DrzavljanD @TelekomSlo Kaj pa če Policija molči? In Vlada? Drži se kuhalnice in ne brskaj za IPji.</w:t>
      </w:r>
    </w:p>
    <w:p>
      <w:r>
        <w:rPr>
          <w:b/>
          <w:u w:val="single"/>
        </w:rPr>
        <w:t>754504</w:t>
      </w:r>
    </w:p>
    <w:p>
      <w:r>
        <w:t>@FurmanTanja @IgorKrsinar @strankaNLS @KanglerFranc Sramota,so že odkrili zločince!</w:t>
      </w:r>
    </w:p>
    <w:p>
      <w:r>
        <w:rPr>
          <w:b/>
          <w:u w:val="single"/>
        </w:rPr>
        <w:t>754505</w:t>
      </w:r>
    </w:p>
    <w:p>
      <w:r>
        <w:t>Kdor prej pride, prej melje! Za lete v Istanbul se je sprostilo še nekaj mest po solidni ceni: povratne karte z... https://t.co/lRyoBXSMGq</w:t>
      </w:r>
    </w:p>
    <w:p>
      <w:r>
        <w:rPr>
          <w:b/>
          <w:u w:val="single"/>
        </w:rPr>
        <w:t>754506</w:t>
      </w:r>
    </w:p>
    <w:p>
      <w:r>
        <w:t>Ko je šef EK iz EPP in španski premier takisto, EU spoštuje ustave...policija pa mlati</w:t>
      </w:r>
    </w:p>
    <w:p>
      <w:r>
        <w:rPr>
          <w:b/>
          <w:u w:val="single"/>
        </w:rPr>
        <w:t>754507</w:t>
      </w:r>
    </w:p>
    <w:p>
      <w:r>
        <w:t>@Oga23 @Matej_Klaric @SiolNEWS Ata, mama otroci = osnovna celica, pol pa ata</w:t>
        <w:br/>
        <w:t>lahko izvaja nasilje z blagoslovom "gospoda"</w:t>
      </w:r>
    </w:p>
    <w:p>
      <w:r>
        <w:rPr>
          <w:b/>
          <w:u w:val="single"/>
        </w:rPr>
        <w:t>754508</w:t>
      </w:r>
    </w:p>
    <w:p>
      <w:r>
        <w:t>@MORiS4ever @freewiseguy Načeloma da, vendar bi mu morali priskrbeti Goli otok!</w:t>
      </w:r>
    </w:p>
    <w:p>
      <w:r>
        <w:rPr>
          <w:b/>
          <w:u w:val="single"/>
        </w:rPr>
        <w:t>754509</w:t>
      </w:r>
    </w:p>
    <w:p>
      <w:r>
        <w:t>Zakaj retvitat prav prekleto vsako porkerijo?! Grem še malo blokirat in mutirat.</w:t>
      </w:r>
    </w:p>
    <w:p>
      <w:r>
        <w:rPr>
          <w:b/>
          <w:u w:val="single"/>
        </w:rPr>
        <w:t>754510</w:t>
      </w:r>
    </w:p>
    <w:p>
      <w:r>
        <w:t>@Skravzlana O, lepo, katerega, moja najmlajsa vnukinja je imela 9 let prejsnji cetrtek, vceraj smo orng festaki</w:t>
      </w:r>
    </w:p>
    <w:p>
      <w:r>
        <w:rPr>
          <w:b/>
          <w:u w:val="single"/>
        </w:rPr>
        <w:t>754511</w:t>
      </w:r>
    </w:p>
    <w:p>
      <w:r>
        <w:t>Golazen alahovska mohamedanska kozjejebske. Garje moderne Evrope. Zveri primitivne. Drhal živalska obrezana https://t.co/1xA4Idwkcs</w:t>
      </w:r>
    </w:p>
    <w:p>
      <w:r>
        <w:rPr>
          <w:b/>
          <w:u w:val="single"/>
        </w:rPr>
        <w:t>754512</w:t>
      </w:r>
    </w:p>
    <w:p>
      <w:r>
        <w:t>Da bi uničil Janšo, sklenil pakt z Erjavcem | Žurnal24 https://t.co/IAmartBWmK https://t.co/ngnMuvjGDy</w:t>
      </w:r>
    </w:p>
    <w:p>
      <w:r>
        <w:rPr>
          <w:b/>
          <w:u w:val="single"/>
        </w:rPr>
        <w:t>754513</w:t>
      </w:r>
    </w:p>
    <w:p>
      <w:r>
        <w:t>@STA_novice V slovenskem zdravstvu ni izzivov! Če bi bili, bi jih občutili vsi državljani. Dokler se blokira količina plačil, ni napredka!</w:t>
      </w:r>
    </w:p>
    <w:p>
      <w:r>
        <w:rPr>
          <w:b/>
          <w:u w:val="single"/>
        </w:rPr>
        <w:t>754514</w:t>
      </w:r>
    </w:p>
    <w:p>
      <w:r>
        <w:t>#tarca Vprašajte monsinjorja, kdaj bodo vrnili tisto MILIJARDO EVROV, ki so jo zakockali!? AMEN</w:t>
      </w:r>
    </w:p>
    <w:p>
      <w:r>
        <w:rPr>
          <w:b/>
          <w:u w:val="single"/>
        </w:rPr>
        <w:t>754515</w:t>
      </w:r>
    </w:p>
    <w:p>
      <w:r>
        <w:t>Ko misliš, da te maček ne more več presenetit - v gobcu je prinesel žabo!!! 🐸🐾🐾</w:t>
      </w:r>
    </w:p>
    <w:p>
      <w:r>
        <w:rPr>
          <w:b/>
          <w:u w:val="single"/>
        </w:rPr>
        <w:t>754516</w:t>
      </w:r>
    </w:p>
    <w:p>
      <w:r>
        <w:t>TEŠ ne dobiva trošarine. Nasprotno, na leto plača cca 30 mio € za norost, ki se imenuje CO2 kuponi. Davek na bedake. https://t.co/Rh8Q9vn0jt</w:t>
      </w:r>
    </w:p>
    <w:p>
      <w:r>
        <w:rPr>
          <w:b/>
          <w:u w:val="single"/>
        </w:rPr>
        <w:t>754517</w:t>
      </w:r>
    </w:p>
    <w:p>
      <w:r>
        <w:t>@Margu501 @AntonPeinkiher @Komar4442 Ker bog ne obstaja. Če bi potem nebi bilo v cerkvi cel kup pedofilov</w:t>
      </w:r>
    </w:p>
    <w:p>
      <w:r>
        <w:rPr>
          <w:b/>
          <w:u w:val="single"/>
        </w:rPr>
        <w:t>754518</w:t>
      </w:r>
    </w:p>
    <w:p>
      <w:r>
        <w:t>To je »kvaliteten pogled z avtoceste«, ki ga fotovoltaika ne sme pokvariti https://t.co/27UaPjfWFs</w:t>
      </w:r>
    </w:p>
    <w:p>
      <w:r>
        <w:rPr>
          <w:b/>
          <w:u w:val="single"/>
        </w:rPr>
        <w:t>754519</w:t>
      </w:r>
    </w:p>
    <w:p>
      <w:r>
        <w:t>Debaterji in prof. Valerija Zorko pošiljajo lep pozdrav iz predprazničnega Zagreba, kjer sodelujejo na največjem... https://t.co/SDEHx8gct5</w:t>
      </w:r>
    </w:p>
    <w:p>
      <w:r>
        <w:rPr>
          <w:b/>
          <w:u w:val="single"/>
        </w:rPr>
        <w:t>754520</w:t>
      </w:r>
    </w:p>
    <w:p>
      <w:r>
        <w:t>Katalonci, ob bojkotu opozicije, v parlamentu izglasovali neodvisnost. Španci že v akciji https://t.co/PHvelvhrLF</w:t>
      </w:r>
    </w:p>
    <w:p>
      <w:r>
        <w:rPr>
          <w:b/>
          <w:u w:val="single"/>
        </w:rPr>
        <w:t>754521</w:t>
      </w:r>
    </w:p>
    <w:p>
      <w:r>
        <w:t>@KatarinaJenko Samo da te žalost ne obliva in se na twitter ne obeseduje medtem ko voziš.</w:t>
      </w:r>
    </w:p>
    <w:p>
      <w:r>
        <w:rPr>
          <w:b/>
          <w:u w:val="single"/>
        </w:rPr>
        <w:t>754522</w:t>
      </w:r>
    </w:p>
    <w:p>
      <w:r>
        <w:t>@RomanVodeb To bi ti mogla država častit, al pa vsaj univerza... Drgač pa na Kitajskem se da poceni naprintat in dobit rabate...</w:t>
      </w:r>
    </w:p>
    <w:p>
      <w:r>
        <w:rPr>
          <w:b/>
          <w:u w:val="single"/>
        </w:rPr>
        <w:t>754523</w:t>
      </w:r>
    </w:p>
    <w:p>
      <w:r>
        <w:t>Smrtna nesreča v Celju: Trčil v pešca, ki je pri rdeči luči prečkal semafor https://t.co/yzDvbBw6VF</w:t>
      </w:r>
    </w:p>
    <w:p>
      <w:r>
        <w:rPr>
          <w:b/>
          <w:u w:val="single"/>
        </w:rPr>
        <w:t>754524</w:t>
      </w:r>
    </w:p>
    <w:p>
      <w:r>
        <w:t>Pa kva pizda je to, @TelekomSlo? Wilma Flinstone je imela boljši prejem podatkov. Ne mi to delat! #škofjaloka</w:t>
      </w:r>
    </w:p>
    <w:p>
      <w:r>
        <w:rPr>
          <w:b/>
          <w:u w:val="single"/>
        </w:rPr>
        <w:t>754525</w:t>
      </w:r>
    </w:p>
    <w:p>
      <w:r>
        <w:t>CR7 moško spodnje perilo, zagotavlja udobje v vsaki situaciji https://t.co/aRkXH7PZQz</w:t>
      </w:r>
    </w:p>
    <w:p>
      <w:r>
        <w:rPr>
          <w:b/>
          <w:u w:val="single"/>
        </w:rPr>
        <w:t>754526</w:t>
      </w:r>
    </w:p>
    <w:p>
      <w:r>
        <w:t>@leaathenatabako @Bojana73368531 Ne rabiš šefice klicat... zrihtamo bolniško, pardon pijaniško do 7.1.2019</w:t>
        <w:br/>
        <w:t>😉😀</w:t>
      </w:r>
    </w:p>
    <w:p>
      <w:r>
        <w:rPr>
          <w:b/>
          <w:u w:val="single"/>
        </w:rPr>
        <w:t>754527</w:t>
      </w:r>
    </w:p>
    <w:p>
      <w:r>
        <w:t>Vprašanje za 1mio €</w:t>
        <w:br/>
        <w:t>Zakaj cirkusanti državo spravljajo v prosti tek?</w:t>
        <w:br/>
        <w:br/>
        <w:t>https://t.co/ymUm0MeBGc</w:t>
      </w:r>
    </w:p>
    <w:p>
      <w:r>
        <w:rPr>
          <w:b/>
          <w:u w:val="single"/>
        </w:rPr>
        <w:t>754528</w:t>
      </w:r>
    </w:p>
    <w:p>
      <w:r>
        <w:t>@lukavalas @Svarun_K Serpentinšek to kar dobro in sproti pospravlja izpod riti. Dejmo odpret še ene kokice in mal počakat.</w:t>
      </w:r>
    </w:p>
    <w:p>
      <w:r>
        <w:rPr>
          <w:b/>
          <w:u w:val="single"/>
        </w:rPr>
        <w:t>754529</w:t>
      </w:r>
    </w:p>
    <w:p>
      <w:r>
        <w:t>@mcanzutti @ZigaTurk To ni satanistični pozdrav. Satanisti palca ne stegnejo. Ta znak pomeni ljubeze.</w:t>
      </w:r>
    </w:p>
    <w:p>
      <w:r>
        <w:rPr>
          <w:b/>
          <w:u w:val="single"/>
        </w:rPr>
        <w:t>754530</w:t>
      </w:r>
    </w:p>
    <w:p>
      <w:r>
        <w:t>Magnezij spada k življenjsko potrebnim mineralom. V našem organizmu sodeluje pri celi vrsti procesov in reakcij... https://t.co/vV4iDKDt1h</w:t>
      </w:r>
    </w:p>
    <w:p>
      <w:r>
        <w:rPr>
          <w:b/>
          <w:u w:val="single"/>
        </w:rPr>
        <w:t>754531</w:t>
      </w:r>
    </w:p>
    <w:p>
      <w:r>
        <w:t>@Dr_Eclectic Gadafi jim je lepo rekel, preden so ga ustrelili kot psa. Zdaj pa imajo.</w:t>
      </w:r>
    </w:p>
    <w:p>
      <w:r>
        <w:rPr>
          <w:b/>
          <w:u w:val="single"/>
        </w:rPr>
        <w:t>754532</w:t>
      </w:r>
    </w:p>
    <w:p>
      <w:r>
        <w:t xml:space="preserve">@_aney @ninasft Levici bi bilo potrebno predstaviti kodeks oblacenja. </w:t>
        <w:br/>
        <w:t>Za DZ se ne mores oblect kot za koncert ali lokalno stacuno. 🤦‍♀️</w:t>
      </w:r>
    </w:p>
    <w:p>
      <w:r>
        <w:rPr>
          <w:b/>
          <w:u w:val="single"/>
        </w:rPr>
        <w:t>754533</w:t>
      </w:r>
    </w:p>
    <w:p>
      <w:r>
        <w:t>Končno se bomo nehali prefukavat z bedarijami in se bo začelo zares. :-/ https://t.co/jxRefbHVAt</w:t>
      </w:r>
    </w:p>
    <w:p>
      <w:r>
        <w:rPr>
          <w:b/>
          <w:u w:val="single"/>
        </w:rPr>
        <w:t>754534</w:t>
      </w:r>
    </w:p>
    <w:p>
      <w:r>
        <w:t>@SpotTheLoon2010 @PANDAquatics Navdušenca nad odbojko. Sta preveč TV gledala, je bilo pravkar prvenstvo.</w:t>
      </w:r>
    </w:p>
    <w:p>
      <w:r>
        <w:rPr>
          <w:b/>
          <w:u w:val="single"/>
        </w:rPr>
        <w:t>754535</w:t>
      </w:r>
    </w:p>
    <w:p>
      <w:r>
        <w:t>Hitra moda. In krasni kosi. Iz poceni poliestra.</w:t>
        <w:br/>
        <w:t>Se kdaj vprašate kaj kupite?!</w:t>
        <w:br/>
        <w:br/>
        <w:t>https://t.co/ZIj9INftri</w:t>
      </w:r>
    </w:p>
    <w:p>
      <w:r>
        <w:rPr>
          <w:b/>
          <w:u w:val="single"/>
        </w:rPr>
        <w:t>754536</w:t>
      </w:r>
    </w:p>
    <w:p>
      <w:r>
        <w:t>Na Bledu strela udarila med kopalce, dva s helikopterjem prepeljali v bolnišnico. https://t.co/MBi0YwvjYN https://t.co/EurUO8srpe</w:t>
      </w:r>
    </w:p>
    <w:p>
      <w:r>
        <w:rPr>
          <w:b/>
          <w:u w:val="single"/>
        </w:rPr>
        <w:t>754537</w:t>
      </w:r>
    </w:p>
    <w:p>
      <w:r>
        <w:t>@Tomi__Ce Pa še res je..točno tako so komunicirali, pa naredili gospodarsko rast še najmanj pa klatili neumnosti!?</w:t>
      </w:r>
    </w:p>
    <w:p>
      <w:r>
        <w:rPr>
          <w:b/>
          <w:u w:val="single"/>
        </w:rPr>
        <w:t>754538</w:t>
      </w:r>
    </w:p>
    <w:p>
      <w:r>
        <w:t>@RadioSLOVENEC Šef faxa bi moral poiskati izpirjene sodelavce,jih nagnal,potem pa še sam odstopil,v enem dnevu .</w:t>
      </w:r>
    </w:p>
    <w:p>
      <w:r>
        <w:rPr>
          <w:b/>
          <w:u w:val="single"/>
        </w:rPr>
        <w:t>754539</w:t>
      </w:r>
    </w:p>
    <w:p>
      <w:r>
        <w:t>SLOVENSKI SINDROM NAPADEL INDIJO ?: Indijca linčali do smrti, ker naj bi vodil krave v zakol https://t.co/HVlyxrEZwF via @SiolNEWS</w:t>
      </w:r>
    </w:p>
    <w:p>
      <w:r>
        <w:rPr>
          <w:b/>
          <w:u w:val="single"/>
        </w:rPr>
        <w:t>754540</w:t>
      </w:r>
    </w:p>
    <w:p>
      <w:r>
        <w:t>Saj ni res, pa je: tihotapec ilegalnih migrantov povzročil nesrečo https://t.co/HjYBRbhX7a</w:t>
      </w:r>
    </w:p>
    <w:p>
      <w:r>
        <w:rPr>
          <w:b/>
          <w:u w:val="single"/>
        </w:rPr>
        <w:t>754541</w:t>
      </w:r>
    </w:p>
    <w:p>
      <w:r>
        <w:t>@PegidaSlovenia Ne razumem najbolj teh črncov, da hodijo k nam, če smo vsi rasisti. Jaz sem tudi. V Južni Afriki belce pobijajo kot zajce!😡</w:t>
      </w:r>
    </w:p>
    <w:p>
      <w:r>
        <w:rPr>
          <w:b/>
          <w:u w:val="single"/>
        </w:rPr>
        <w:t>754542</w:t>
      </w:r>
    </w:p>
    <w:p>
      <w:r>
        <w:t>@marinmedak 2, 3 ure zamude že lahko povzroči zastoj v proizvodnji. Za zamude pri dostavi seveda dobiš penale. Vitka proizvodnja in te fore.</w:t>
      </w:r>
    </w:p>
    <w:p>
      <w:r>
        <w:rPr>
          <w:b/>
          <w:u w:val="single"/>
        </w:rPr>
        <w:t>754543</w:t>
      </w:r>
    </w:p>
    <w:p>
      <w:r>
        <w:t>@Val202 na tviterjih nima istega urednika kot Val 202 na fejsbukih, zato pomagam graditi mostove ;) #šeringiskering https://t.co/tPZ0eSHGbO</w:t>
      </w:r>
    </w:p>
    <w:p>
      <w:r>
        <w:rPr>
          <w:b/>
          <w:u w:val="single"/>
        </w:rPr>
        <w:t>754544</w:t>
      </w:r>
    </w:p>
    <w:p>
      <w:r>
        <w:t>dečki moji mladi, cilj pubertete je da ste na koncu tolko samozavestni da verjamete, da bo negdo ziher hoto poslušat vaš podkest</w:t>
      </w:r>
    </w:p>
    <w:p>
      <w:r>
        <w:rPr>
          <w:b/>
          <w:u w:val="single"/>
        </w:rPr>
        <w:t>754545</w:t>
      </w:r>
    </w:p>
    <w:p>
      <w:r>
        <w:t>@peterjancic @Matej_Klaric Ne bi želel biti nesramen, ampak še prepisati ne znaš z grafa. Gre namreč za Amazon.</w:t>
      </w:r>
    </w:p>
    <w:p>
      <w:r>
        <w:rPr>
          <w:b/>
          <w:u w:val="single"/>
        </w:rPr>
        <w:t>754546</w:t>
      </w:r>
    </w:p>
    <w:p>
      <w:r>
        <w:t>Taprvo kafe, za ostale pizdarije, ki čakajo v vrsti, je še ves dan cajta dost.</w:t>
      </w:r>
    </w:p>
    <w:p>
      <w:r>
        <w:rPr>
          <w:b/>
          <w:u w:val="single"/>
        </w:rPr>
        <w:t>754547</w:t>
      </w:r>
    </w:p>
    <w:p>
      <w:r>
        <w:t>Takoj čez cesto v Trzinu imajo tako čudovit okrasni vrt. Danes je lepa binkoštna nedelja in trgovine so hvala bogu zaprte.</w:t>
      </w:r>
    </w:p>
    <w:p>
      <w:r>
        <w:rPr>
          <w:b/>
          <w:u w:val="single"/>
        </w:rPr>
        <w:t>754548</w:t>
      </w:r>
    </w:p>
    <w:p>
      <w:r>
        <w:t>Represivni organi bi morali biti v službi demokracije, kot njen varuh in ne kot arbiter, katera stranka sme zmagati. https://t.co/7diuCeWkbt</w:t>
      </w:r>
    </w:p>
    <w:p>
      <w:r>
        <w:rPr>
          <w:b/>
          <w:u w:val="single"/>
        </w:rPr>
        <w:t>754549</w:t>
      </w:r>
    </w:p>
    <w:p>
      <w:r>
        <w:t>VSI VEDO ZA KORUPCIJO V ZDRAVSTVU PA POLICIJA NIČ NE UKREPA LE ZAKAJ ZGLEDA DA IMA KORISTI</w:t>
      </w:r>
    </w:p>
    <w:p>
      <w:r>
        <w:rPr>
          <w:b/>
          <w:u w:val="single"/>
        </w:rPr>
        <w:t>754550</w:t>
      </w:r>
    </w:p>
    <w:p>
      <w:r>
        <w:t>fiziater: Za operacijo se bova morda menila čez 10 - 20 let, po šestdesetem.</w:t>
        <w:br/>
        <w:t>mati: Ampak jaz jih imam že 66.</w:t>
        <w:br/>
        <w:t>fiziater: *lista dokumentacijo*</w:t>
      </w:r>
    </w:p>
    <w:p>
      <w:r>
        <w:rPr>
          <w:b/>
          <w:u w:val="single"/>
        </w:rPr>
        <w:t>754551</w:t>
      </w:r>
    </w:p>
    <w:p>
      <w:r>
        <w:t>Vpogled v omejene možganske sposobnosti povprečnega slovenceljna #ifeelslovenia #arheologija https://t.co/TBfjEKqT97 https://t.co/Tx0AtebIwB</w:t>
      </w:r>
    </w:p>
    <w:p>
      <w:r>
        <w:rPr>
          <w:b/>
          <w:u w:val="single"/>
        </w:rPr>
        <w:t>754552</w:t>
      </w:r>
    </w:p>
    <w:p>
      <w:r>
        <w:t>Prodaja: Stanovanje - 1,5-sobno</w:t>
        <w:br/>
        <w:t>Občina:Vrhnika</w:t>
        <w:br/>
        <w:br/>
        <w:t>Opis:56 m2, 1,5-sobno, zgrajeno l. 2005, mansarda, dvigalo,... http://t.co/JddnETJhsy</w:t>
      </w:r>
    </w:p>
    <w:p>
      <w:r>
        <w:rPr>
          <w:b/>
          <w:u w:val="single"/>
        </w:rPr>
        <w:t>754553</w:t>
      </w:r>
    </w:p>
    <w:p>
      <w:r>
        <w:t>Sedaj naši vojski teroristi kradejo strelivo. Slovenija je najšibkejši člen. Komunisti nam bodo zapravili državo.</w:t>
      </w:r>
    </w:p>
    <w:p>
      <w:r>
        <w:rPr>
          <w:b/>
          <w:u w:val="single"/>
        </w:rPr>
        <w:t>754554</w:t>
      </w:r>
    </w:p>
    <w:p>
      <w:r>
        <w:t>Predstavniki filmske industrije so se na sinočnji podelitvi nagrad bafta v solidarnost žrtvam spolne zlorabe... https://t.co/nnq70Ue1R0</w:t>
      </w:r>
    </w:p>
    <w:p>
      <w:r>
        <w:rPr>
          <w:b/>
          <w:u w:val="single"/>
        </w:rPr>
        <w:t>754555</w:t>
      </w:r>
    </w:p>
    <w:p>
      <w:r>
        <w:t>@Alex4aleksandra @JJansaSDS @vladaRS Teli že xy let uničujejo ljudi in državo pa so še vedno na oblasti. Slovenci,kje imate pamet</w:t>
      </w:r>
    </w:p>
    <w:p>
      <w:r>
        <w:rPr>
          <w:b/>
          <w:u w:val="single"/>
        </w:rPr>
        <w:t>754556</w:t>
      </w:r>
    </w:p>
    <w:p>
      <w:r>
        <w:t>@PCrtomir @DenisB72 jim je pa treba priznati, da se iz svojih svinjarij učijo in jim uspe vedno znova presenetiti heh...</w:t>
      </w:r>
    </w:p>
    <w:p>
      <w:r>
        <w:rPr>
          <w:b/>
          <w:u w:val="single"/>
        </w:rPr>
        <w:t>754557</w:t>
      </w:r>
    </w:p>
    <w:p>
      <w:r>
        <w:t>Stal mirno...Partizanski pevski zbor je pravkar na Kongresnem odpel Vstala Primorska! 🇸🇮</w:t>
      </w:r>
    </w:p>
    <w:p>
      <w:r>
        <w:rPr>
          <w:b/>
          <w:u w:val="single"/>
        </w:rPr>
        <w:t>754558</w:t>
      </w:r>
    </w:p>
    <w:p>
      <w:r>
        <w:t>@maceklj Srce, dolgočasen, predvidljiv si, mal se potrudi in izumi novo, samo tvojo, neumnost. Hvala. LP.</w:t>
      </w:r>
    </w:p>
    <w:p>
      <w:r>
        <w:rPr>
          <w:b/>
          <w:u w:val="single"/>
        </w:rPr>
        <w:t>754559</w:t>
      </w:r>
    </w:p>
    <w:p>
      <w:r>
        <w:t>@steinbuch Eni ubijajo v imenu boga, ta je ubijal v "imenu" rase. Oboje je terorizem!</w:t>
      </w:r>
    </w:p>
    <w:p>
      <w:r>
        <w:rPr>
          <w:b/>
          <w:u w:val="single"/>
        </w:rPr>
        <w:t>754560</w:t>
      </w:r>
    </w:p>
    <w:p>
      <w:r>
        <w:t>Beljakovinska rižota: riž,rdeča leča,čičerika,grah,kajenski poper,kurkuma in sir #mljask #prehrana</w:t>
      </w:r>
    </w:p>
    <w:p>
      <w:r>
        <w:rPr>
          <w:b/>
          <w:u w:val="single"/>
        </w:rPr>
        <w:t>754561</w:t>
      </w:r>
    </w:p>
    <w:p>
      <w:r>
        <w:t>@Andrazus Bil tam, ne moreš primerjat. Pa njemu so na koncu ploskali, Maji niso.</w:t>
      </w:r>
    </w:p>
    <w:p>
      <w:r>
        <w:rPr>
          <w:b/>
          <w:u w:val="single"/>
        </w:rPr>
        <w:t>754562</w:t>
      </w:r>
    </w:p>
    <w:p>
      <w:r>
        <w:t>Slepe pege medijev in sodišč pri kršitvah v kampanjah https://t.co/TH6C15fn84 https://t.co/yuRHPg5md6</w:t>
      </w:r>
    </w:p>
    <w:p>
      <w:r>
        <w:rPr>
          <w:b/>
          <w:u w:val="single"/>
        </w:rPr>
        <w:t>754563</w:t>
      </w:r>
    </w:p>
    <w:p>
      <w:r>
        <w:t>Gigantski požar v Kaliforniji zahteval življenje gasilca</w:t>
        <w:br/>
        <w:t>https://t.co/vsmp8dMkbv https://t.co/zvrW1KoypC</w:t>
      </w:r>
    </w:p>
    <w:p>
      <w:r>
        <w:rPr>
          <w:b/>
          <w:u w:val="single"/>
        </w:rPr>
        <w:t>754564</w:t>
      </w:r>
    </w:p>
    <w:p>
      <w:r>
        <w:t>nas penzionistov, ki imamo vzrok in neomejeno cajta, pa golaž tudi prav pride, pa noben k... na ceste ne vabi. Nismo zanimivi😜</w:t>
      </w:r>
    </w:p>
    <w:p>
      <w:r>
        <w:rPr>
          <w:b/>
          <w:u w:val="single"/>
        </w:rPr>
        <w:t>754565</w:t>
      </w:r>
    </w:p>
    <w:p>
      <w:r>
        <w:t>Današnji dan se lahko konča zelo slabo ali zelo dobro. Vse je v naših rokah. Pojdi volit! #maribor</w:t>
      </w:r>
    </w:p>
    <w:p>
      <w:r>
        <w:rPr>
          <w:b/>
          <w:u w:val="single"/>
        </w:rPr>
        <w:t>754566</w:t>
      </w:r>
    </w:p>
    <w:p>
      <w:r>
        <w:t>Lenuhi so 'zaštekal', da je danes modern 'bit' mobingiran. A so morali enkrat za spremembo delat?  https://t.co/3KeWGWDwT5</w:t>
      </w:r>
    </w:p>
    <w:p>
      <w:r>
        <w:rPr>
          <w:b/>
          <w:u w:val="single"/>
        </w:rPr>
        <w:t>754567</w:t>
      </w:r>
    </w:p>
    <w:p>
      <w:r>
        <w:t>Boter tako..nikoli ne-smemo biti preveč ponosni na dela ki smo jih storili..po končani partiji šaha se kralja in kmeti zložijo v isto škatlo</w:t>
      </w:r>
    </w:p>
    <w:p>
      <w:r>
        <w:rPr>
          <w:b/>
          <w:u w:val="single"/>
        </w:rPr>
        <w:t>754568</w:t>
      </w:r>
    </w:p>
    <w:p>
      <w:r>
        <w:t>@Bulsit_detektor Taksni bulsiti spadajo v skupino tistih, ki streljajo v hrbet, potencialni zlocinci</w:t>
      </w:r>
    </w:p>
    <w:p>
      <w:r>
        <w:rPr>
          <w:b/>
          <w:u w:val="single"/>
        </w:rPr>
        <w:t>754569</w:t>
      </w:r>
    </w:p>
    <w:p>
      <w:r>
        <w:t>@BozidarBiscan SD-jevci si niso izbrali prave zastave. Njihova ima rdečo zvezdo kot tista zadaj.</w:t>
      </w:r>
    </w:p>
    <w:p>
      <w:r>
        <w:rPr>
          <w:b/>
          <w:u w:val="single"/>
        </w:rPr>
        <w:t>754570</w:t>
      </w:r>
    </w:p>
    <w:p>
      <w:r>
        <w:t>@peterjancic Ja bodo dobili povišanje,da bodo servilno poročali o tej najboljši vladni koaliciji,bolano...</w:t>
      </w:r>
    </w:p>
    <w:p>
      <w:r>
        <w:rPr>
          <w:b/>
          <w:u w:val="single"/>
        </w:rPr>
        <w:t>754571</w:t>
      </w:r>
    </w:p>
    <w:p>
      <w:r>
        <w:t>@sgsonjasg @vinkovasle1 @krtmen @lucijausaj Nazgala Krizanica 👍, v DZ jo ne bo😣.</w:t>
      </w:r>
    </w:p>
    <w:p>
      <w:r>
        <w:rPr>
          <w:b/>
          <w:u w:val="single"/>
        </w:rPr>
        <w:t>754572</w:t>
      </w:r>
    </w:p>
    <w:p>
      <w:r>
        <w:t>Sej hišni dimmi alarm ni direkt povezan z gasilci, al? Za prjatla seveda... da ve al se more preoblečt iz pižame. 🤷‍♀️</w:t>
      </w:r>
    </w:p>
    <w:p>
      <w:r>
        <w:rPr>
          <w:b/>
          <w:u w:val="single"/>
        </w:rPr>
        <w:t>754573</w:t>
      </w:r>
    </w:p>
    <w:p>
      <w:r>
        <w:t>@VGrasic @TinkCares @kokochannel12 @Tomi__Ce @nadkaku @termie1 @stanka_d V SDS še danes 100℅ vladajo komunisti.</w:t>
      </w:r>
    </w:p>
    <w:p>
      <w:r>
        <w:rPr>
          <w:b/>
          <w:u w:val="single"/>
        </w:rPr>
        <w:t>754574</w:t>
      </w:r>
    </w:p>
    <w:p>
      <w:r>
        <w:t>Se je šel naš kurc zment z avstrijskim, s kakšnim ritmom bo Avstrija vračala migrante v Slovenijo ... https://t.co/bLTgqXml1t</w:t>
      </w:r>
    </w:p>
    <w:p>
      <w:r>
        <w:rPr>
          <w:b/>
          <w:u w:val="single"/>
        </w:rPr>
        <w:t>754575</w:t>
      </w:r>
    </w:p>
    <w:p>
      <w:r>
        <w:t>@Moj_ca Kdor visoko leta, je največji zastrupljevalec in ravno kemtrejli me najbolj skrbijo.</w:t>
      </w:r>
    </w:p>
    <w:p>
      <w:r>
        <w:rPr>
          <w:b/>
          <w:u w:val="single"/>
        </w:rPr>
        <w:t>754576</w:t>
      </w:r>
    </w:p>
    <w:p>
      <w:r>
        <w:t>@zaslovenijo2 Franc se je malo uštel, ko je vse stavil na napačnega konja. In kobilo.</w:t>
        <w:br/>
        <w:t>Zdaj pa mu preostane samo še sikanje...</w:t>
      </w:r>
    </w:p>
    <w:p>
      <w:r>
        <w:rPr>
          <w:b/>
          <w:u w:val="single"/>
        </w:rPr>
        <w:t>754577</w:t>
      </w:r>
    </w:p>
    <w:p>
      <w:r>
        <w:t>@SiolNEWS Pa vsaj bolj fit fante bi postavili v prvi plan, ne pa šankiste s pivskimi bojlerji. To bi izgledalo bolj ta zares.</w:t>
      </w:r>
    </w:p>
    <w:p>
      <w:r>
        <w:rPr>
          <w:b/>
          <w:u w:val="single"/>
        </w:rPr>
        <w:t>754578</w:t>
      </w:r>
    </w:p>
    <w:p>
      <w:r>
        <w:t>Čez 13 let hibridna vozila elektrika-plin ali samo elektrika ?Zakon pa sprejemajo  že-šele sedaj?Torej nov bencin. avto danes l2031 v odpis?</w:t>
      </w:r>
    </w:p>
    <w:p>
      <w:r>
        <w:rPr>
          <w:b/>
          <w:u w:val="single"/>
        </w:rPr>
        <w:t>754579</w:t>
      </w:r>
    </w:p>
    <w:p>
      <w:r>
        <w:t>@ZalaG_as @aleshojs Zna bit jeba tale teorija. Ker nekateri, a ne Alojz, so še kar majmuni. Uf, wait - to je tista fora izjema/pravilo?</w:t>
      </w:r>
    </w:p>
    <w:p>
      <w:r>
        <w:rPr>
          <w:b/>
          <w:u w:val="single"/>
        </w:rPr>
        <w:t>754580</w:t>
      </w:r>
    </w:p>
    <w:p>
      <w:r>
        <w:t>@strankalevica Ali kako potegniti enačaj med zavzemanjem za nizje davke in čaščenjem množičnih morilcev.</w:t>
      </w:r>
    </w:p>
    <w:p>
      <w:r>
        <w:rPr>
          <w:b/>
          <w:u w:val="single"/>
        </w:rPr>
        <w:t>754581</w:t>
      </w:r>
    </w:p>
    <w:p>
      <w:r>
        <w:t>@zblojena bom moje vprašala kdaj se vračajo iz splita in kakšne imajo plane.</w:t>
      </w:r>
    </w:p>
    <w:p>
      <w:r>
        <w:rPr>
          <w:b/>
          <w:u w:val="single"/>
        </w:rPr>
        <w:t>754582</w:t>
      </w:r>
    </w:p>
    <w:p>
      <w:r>
        <w:t>@MitjaZakelj @AnitaNiNikoli Poslanci se skoraj nikoli ne sklicujejo na poslansko imuniteto.</w:t>
      </w:r>
    </w:p>
    <w:p>
      <w:r>
        <w:rPr>
          <w:b/>
          <w:u w:val="single"/>
        </w:rPr>
        <w:t>754583</w:t>
      </w:r>
    </w:p>
    <w:p>
      <w:r>
        <w:t>Postojnicani..postavte si en 10m kip marsala...da vas ne bo Mati Tereza -kristjanka "strasila. Smrt fasizmu</w:t>
      </w:r>
    </w:p>
    <w:p>
      <w:r>
        <w:rPr>
          <w:b/>
          <w:u w:val="single"/>
        </w:rPr>
        <w:t>754584</w:t>
      </w:r>
    </w:p>
    <w:p>
      <w:r>
        <w:t>@JozeBizjak @strankalevica MSM povsem blokirani za novice, ki vkljucujejo nelegalne migracije, Macrona se prikazuje kot odresitelja,....</w:t>
      </w:r>
    </w:p>
    <w:p>
      <w:r>
        <w:rPr>
          <w:b/>
          <w:u w:val="single"/>
        </w:rPr>
        <w:t>754585</w:t>
      </w:r>
    </w:p>
    <w:p>
      <w:r>
        <w:t>Na sneg niso prepravljeni samo slabi vozniki in še slabši novinarji. #prezgodnjitvit :D https://t.co/64cXywolrc</w:t>
      </w:r>
    </w:p>
    <w:p>
      <w:r>
        <w:rPr>
          <w:b/>
          <w:u w:val="single"/>
        </w:rPr>
        <w:t>754586</w:t>
      </w:r>
    </w:p>
    <w:p>
      <w:r>
        <w:t>@Stavenskovrhski Najbolje da si potem liste za žveplanje soda narežeš na solato namesto česna.</w:t>
      </w:r>
    </w:p>
    <w:p>
      <w:r>
        <w:rPr>
          <w:b/>
          <w:u w:val="single"/>
        </w:rPr>
        <w:t>754587</w:t>
      </w:r>
    </w:p>
    <w:p>
      <w:r>
        <w:t>@MitjaIrsic komunisti ne prenesejo ljudi ki so finančno neodvisni in ne zažirajo slovenskih davkoplačevalcev</w:t>
      </w:r>
    </w:p>
    <w:p>
      <w:r>
        <w:rPr>
          <w:b/>
          <w:u w:val="single"/>
        </w:rPr>
        <w:t>754588</w:t>
      </w:r>
    </w:p>
    <w:p>
      <w:r>
        <w:t>@strankalevica Butasta in provokativna, predvolilna, jugonostalgična ideja. #kajnamtegatreba</w:t>
      </w:r>
    </w:p>
    <w:p>
      <w:r>
        <w:rPr>
          <w:b/>
          <w:u w:val="single"/>
        </w:rPr>
        <w:t>754589</w:t>
      </w:r>
    </w:p>
    <w:p>
      <w:r>
        <w:t>@3K3G3B3 @AlexNotfake Čudno da še pesov niso sabo prpelali. Te bi bli vsi izšolani na kupu.</w:t>
      </w:r>
    </w:p>
    <w:p>
      <w:r>
        <w:rPr>
          <w:b/>
          <w:u w:val="single"/>
        </w:rPr>
        <w:t>754590</w:t>
      </w:r>
    </w:p>
    <w:p>
      <w:r>
        <w:t>@Libertarec Plače so isto v ravni črti,  pa nič za to. Je inflacija vse popapala.</w:t>
      </w:r>
    </w:p>
    <w:p>
      <w:r>
        <w:rPr>
          <w:b/>
          <w:u w:val="single"/>
        </w:rPr>
        <w:t>754591</w:t>
      </w:r>
    </w:p>
    <w:p>
      <w:r>
        <w:t xml:space="preserve">Za pridne roke, dela nikoli ne zmanjka ! </w:t>
        <w:br/>
        <w:br/>
        <w:t>Kandidati pišite borcu zasebca, če misliš da si ti TISTI :) https://t.co/5EqRJjSsFA</w:t>
      </w:r>
    </w:p>
    <w:p>
      <w:r>
        <w:rPr>
          <w:b/>
          <w:u w:val="single"/>
        </w:rPr>
        <w:t>754592</w:t>
      </w:r>
    </w:p>
    <w:p>
      <w:r>
        <w:t>@Dr_Eclectic @vladaRS @MZZRS @MO_RS @Slovenskavojska Veš kako je pri vozilih, sosedov je vedno boljši. Tale oshkosh pa  je še čisto svež.</w:t>
      </w:r>
    </w:p>
    <w:p>
      <w:r>
        <w:rPr>
          <w:b/>
          <w:u w:val="single"/>
        </w:rPr>
        <w:t>754593</w:t>
      </w:r>
    </w:p>
    <w:p>
      <w:r>
        <w:t>@LazarjevPolzek Vse. Govedina v čebulni omaki in praženi riževi rezanci z zelenjavo sta pa moji najljubši izbiri.</w:t>
      </w:r>
    </w:p>
    <w:p>
      <w:r>
        <w:rPr>
          <w:b/>
          <w:u w:val="single"/>
        </w:rPr>
        <w:t>754594</w:t>
      </w:r>
    </w:p>
    <w:p>
      <w:r>
        <w:t>@MHacek tud če mu razložiš mu ne bo šlo v betico tam je samo komunistični čip #kolhozno_zdravstvo</w:t>
      </w:r>
    </w:p>
    <w:p>
      <w:r>
        <w:rPr>
          <w:b/>
          <w:u w:val="single"/>
        </w:rPr>
        <w:t>754595</w:t>
      </w:r>
    </w:p>
    <w:p>
      <w:r>
        <w:t>@KovacRebeka Kristjani podpirajo komunista, komunisti pa nekoga, ki trdi, da je kristjan. Narobe svet, samo v Butalah.</w:t>
      </w:r>
    </w:p>
    <w:p>
      <w:r>
        <w:rPr>
          <w:b/>
          <w:u w:val="single"/>
        </w:rPr>
        <w:t>754596</w:t>
      </w:r>
    </w:p>
    <w:p>
      <w:r>
        <w:t>Ok, za dons sem pokurla vso twiter municijo. Se beremo zvečer. #JeTrebaDelat 😛</w:t>
      </w:r>
    </w:p>
    <w:p>
      <w:r>
        <w:rPr>
          <w:b/>
          <w:u w:val="single"/>
        </w:rPr>
        <w:t>754597</w:t>
      </w:r>
    </w:p>
    <w:p>
      <w:r>
        <w:t>Tak pa je, če se pri Avstrijcih na kak dogodek prijavljaš. Čisto nori so na nazive. Bolano nori. https://t.co/StgFAS4h1k</w:t>
      </w:r>
    </w:p>
    <w:p>
      <w:r>
        <w:rPr>
          <w:b/>
          <w:u w:val="single"/>
        </w:rPr>
        <w:t>754598</w:t>
      </w:r>
    </w:p>
    <w:p>
      <w:r>
        <w:t>Novoletna zaobljuba:"Zdej bomo pa mal bl zdrav jedl."</w:t>
        <w:br/>
        <w:t>...</w:t>
        <w:br/>
        <w:t>5.1.</w:t>
        <w:br/>
        <w:t>"Sam pizze pa letos še nismo... Lohk bi. Dejmo."</w:t>
      </w:r>
    </w:p>
    <w:p>
      <w:r>
        <w:rPr>
          <w:b/>
          <w:u w:val="single"/>
        </w:rPr>
        <w:t>754599</w:t>
      </w:r>
    </w:p>
    <w:p>
      <w:r>
        <w:t>Vnos svinca v telo lahko zmanjšamo z izogibanjem kopičenju in sproščanju prahu, s temeljitim pranjem vrtnin ter z doslednim umivanjem rok.</w:t>
      </w:r>
    </w:p>
    <w:p>
      <w:r>
        <w:rPr>
          <w:b/>
          <w:u w:val="single"/>
        </w:rPr>
        <w:t>754600</w:t>
      </w:r>
    </w:p>
    <w:p>
      <w:r>
        <w:t>Izvršni odbor soglasno potrdil protokol, ki še ni usklajen. WTF? #butale https://t.co/JCEYrvEruB</w:t>
      </w:r>
    </w:p>
    <w:p>
      <w:r>
        <w:rPr>
          <w:b/>
          <w:u w:val="single"/>
        </w:rPr>
        <w:t>754601</w:t>
      </w:r>
    </w:p>
    <w:p>
      <w:r>
        <w:t>Karkoli štajerskega ni štajerskega če ni grobove juhe in bučnega olja https://t.co/LT7D6g2yN9</w:t>
      </w:r>
    </w:p>
    <w:p>
      <w:r>
        <w:rPr>
          <w:b/>
          <w:u w:val="single"/>
        </w:rPr>
        <w:t>754602</w:t>
      </w:r>
    </w:p>
    <w:p>
      <w:r>
        <w:t>Če vas punca vpraša, če vam je všeč nek otroški voziček, odgovorite s tem, da vam je profil gum zlo všeč, pa da so felne ful dobre.</w:t>
      </w:r>
    </w:p>
    <w:p>
      <w:r>
        <w:rPr>
          <w:b/>
          <w:u w:val="single"/>
        </w:rPr>
        <w:t>754603</w:t>
      </w:r>
    </w:p>
    <w:p>
      <w:r>
        <w:t>hehe...je reku Stare ...pa poglejmo do kam se bo ta rdečkar povzpel...hehe.. bravo naši!</w:t>
      </w:r>
    </w:p>
    <w:p>
      <w:r>
        <w:rPr>
          <w:b/>
          <w:u w:val="single"/>
        </w:rPr>
        <w:t>754604</w:t>
      </w:r>
    </w:p>
    <w:p>
      <w:r>
        <w:t>@Centrifuzija @Scherbaumova @MuzejNOMaribor @vecer @Agathung Pridi. Pova opico na žaru na posteljici iz mladih bananic.</w:t>
      </w:r>
    </w:p>
    <w:p>
      <w:r>
        <w:rPr>
          <w:b/>
          <w:u w:val="single"/>
        </w:rPr>
        <w:t>754605</w:t>
      </w:r>
    </w:p>
    <w:p>
      <w:r>
        <w:t>Priročen shranjevalnik za dragocene trenutke, ki jih narediš z mobitelom. ➡ https://t.co/WTVrTJVWDp https://t.co/5EF8IKSXmt</w:t>
      </w:r>
    </w:p>
    <w:p>
      <w:r>
        <w:rPr>
          <w:b/>
          <w:u w:val="single"/>
        </w:rPr>
        <w:t>754606</w:t>
      </w:r>
    </w:p>
    <w:p>
      <w:r>
        <w:t>Ni čudno,da je zmeraj več necepljenih otrok. Ko so pa  odgovorne inštitucije nedosledne. https://t.co/rrxNaMEuKC</w:t>
      </w:r>
    </w:p>
    <w:p>
      <w:r>
        <w:rPr>
          <w:b/>
          <w:u w:val="single"/>
        </w:rPr>
        <w:t>754607</w:t>
      </w:r>
    </w:p>
    <w:p>
      <w:r>
        <w:t>DEŽELA PRIDNIH: KAKŠNA ODLIKOVANJA NOSIJO NAJBOLJŠI FOTOGRAFI? @arnehodalic @erikvalencic https://t.co/FGfJ7TevZ4 via @YouTube</w:t>
      </w:r>
    </w:p>
    <w:p>
      <w:r>
        <w:rPr>
          <w:b/>
          <w:u w:val="single"/>
        </w:rPr>
        <w:t>754608</w:t>
      </w:r>
    </w:p>
    <w:p>
      <w:r>
        <w:t>@KeyserSozeSi sandokan. pa kung fu z davidom carradineom na orf. pol pa še kak magnum</w:t>
      </w:r>
    </w:p>
    <w:p>
      <w:r>
        <w:rPr>
          <w:b/>
          <w:u w:val="single"/>
        </w:rPr>
        <w:t>754609</w:t>
      </w:r>
    </w:p>
    <w:p>
      <w:r>
        <w:t>@PreglArjan @zasledovalec70 tone kuntner je nas najvecji ziveci pesnik. zivela sds!!!!</w:t>
      </w:r>
    </w:p>
    <w:p>
      <w:r>
        <w:rPr>
          <w:b/>
          <w:u w:val="single"/>
        </w:rPr>
        <w:t>754610</w:t>
      </w:r>
    </w:p>
    <w:p>
      <w:r>
        <w:t>V vseh reklamah za noze rezejo paradiznike na ekstra tanko, cesar itak ne rabmo.</w:t>
        <w:br/>
        <w:t>Naj raje pokazejo, kako postano žemljo prerezejo!</w:t>
      </w:r>
    </w:p>
    <w:p>
      <w:r>
        <w:rPr>
          <w:b/>
          <w:u w:val="single"/>
        </w:rPr>
        <w:t>754611</w:t>
      </w:r>
    </w:p>
    <w:p>
      <w:r>
        <w:t>Krepak stisk roke, ter beseda hvala še nista iz mode, da ne bo #nivedela .   ✔</w:t>
      </w:r>
    </w:p>
    <w:p>
      <w:r>
        <w:rPr>
          <w:b/>
          <w:u w:val="single"/>
        </w:rPr>
        <w:t>754612</w:t>
      </w:r>
    </w:p>
    <w:p>
      <w:r>
        <w:t>Zobne miške, božiček, delodajalci, dobe vile in podobni pravljični dobrotniki... https://t.co/D6FrCG5Ja3</w:t>
      </w:r>
    </w:p>
    <w:p>
      <w:r>
        <w:rPr>
          <w:b/>
          <w:u w:val="single"/>
        </w:rPr>
        <w:t>754613</w:t>
      </w:r>
    </w:p>
    <w:p>
      <w:r>
        <w:t>To pot so mi strli srce s prepovedjo uporabe L'Hospitalovega izreka, ki je, mimogrede, eno izmed svetovnih čudes.</w:t>
      </w:r>
    </w:p>
    <w:p>
      <w:r>
        <w:rPr>
          <w:b/>
          <w:u w:val="single"/>
        </w:rPr>
        <w:t>754614</w:t>
      </w:r>
    </w:p>
    <w:p>
      <w:r>
        <w:t>@Barbara4u2 Ne daj se @Barbara4u2, vsaka laž se vrne kot bumerang nazaj. #Slovenijavsrcu</w:t>
      </w:r>
    </w:p>
    <w:p>
      <w:r>
        <w:rPr>
          <w:b/>
          <w:u w:val="single"/>
        </w:rPr>
        <w:t>754615</w:t>
      </w:r>
    </w:p>
    <w:p>
      <w:r>
        <w:t>@Libertarec Sam ni dal nobenega komunista zraven. Kako si upa! Pa tolk sposobnih je v Slo</w:t>
      </w:r>
    </w:p>
    <w:p>
      <w:r>
        <w:rPr>
          <w:b/>
          <w:u w:val="single"/>
        </w:rPr>
        <w:t>754616</w:t>
      </w:r>
    </w:p>
    <w:p>
      <w:r>
        <w:t>@TinoMamic Kardelj je že septembra 1941 (tisočdevetstoenainštirideset) opletal z belo gardo. To je prinesel iz šolanja v Sovjetski zvezi.</w:t>
      </w:r>
    </w:p>
    <w:p>
      <w:r>
        <w:rPr>
          <w:b/>
          <w:u w:val="single"/>
        </w:rPr>
        <w:t>754617</w:t>
      </w:r>
    </w:p>
    <w:p>
      <w:r>
        <w:t>@vinkovasle1 @Nova24TV Kdo naj bi ga? Tam protestnike in opozicijo postrelijo...</w:t>
      </w:r>
    </w:p>
    <w:p>
      <w:r>
        <w:rPr>
          <w:b/>
          <w:u w:val="single"/>
        </w:rPr>
        <w:t>754618</w:t>
      </w:r>
    </w:p>
    <w:p>
      <w:r>
        <w:t>Nova Liza prinaša dobre ideje in poletno razvedrilo! https://t.co/BAnYRWWg7r https://t.co/CFQBAEPFdV</w:t>
      </w:r>
    </w:p>
    <w:p>
      <w:r>
        <w:rPr>
          <w:b/>
          <w:u w:val="single"/>
        </w:rPr>
        <w:t>754619</w:t>
      </w:r>
    </w:p>
    <w:p>
      <w:r>
        <w:t>Ob 18:45 prvi derbi te sezone @bckrka : @petrol_olimpija .</w:t>
        <w:br/>
        <w:t>Predčasno zapuščamo vinograde in hitimo v Športno dvorano Leona Štuklja.</w:t>
      </w:r>
    </w:p>
    <w:p>
      <w:r>
        <w:rPr>
          <w:b/>
          <w:u w:val="single"/>
        </w:rPr>
        <w:t>754620</w:t>
      </w:r>
    </w:p>
    <w:p>
      <w:r>
        <w:t>@ninasft Ta dvoličnost me ubija! Tujec ubije Slovenko je vedno večje od tega, če jo ubije Slovenec. Za bruhat</w:t>
      </w:r>
    </w:p>
    <w:p>
      <w:r>
        <w:rPr>
          <w:b/>
          <w:u w:val="single"/>
        </w:rPr>
        <w:t>754621</w:t>
      </w:r>
    </w:p>
    <w:p>
      <w:r>
        <w:t xml:space="preserve">@mihazorz .... ki so ga izvolili številni osebki brez okusa in manir. </w:t>
        <w:br/>
        <w:t>Niso jim ga poslali vesoljčki. Žal.</w:t>
      </w:r>
    </w:p>
    <w:p>
      <w:r>
        <w:rPr>
          <w:b/>
          <w:u w:val="single"/>
        </w:rPr>
        <w:t>754622</w:t>
      </w:r>
    </w:p>
    <w:p>
      <w:r>
        <w:t>@jocohud plis sporočilo v PM. Imam darilo za vas. Namig: #natureta @bpcsagencija</w:t>
      </w:r>
    </w:p>
    <w:p>
      <w:r>
        <w:rPr>
          <w:b/>
          <w:u w:val="single"/>
        </w:rPr>
        <w:t>754623</w:t>
      </w:r>
    </w:p>
    <w:p>
      <w:r>
        <w:t>Serija Picard je posneta kot film. V seriji Discovery so recimo borilni prizori smešni, tu pa da ti gobec odpre.</w:t>
      </w:r>
    </w:p>
    <w:p>
      <w:r>
        <w:rPr>
          <w:b/>
          <w:u w:val="single"/>
        </w:rPr>
        <w:t>754624</w:t>
      </w:r>
    </w:p>
    <w:p>
      <w:r>
        <w:t>@Trdosrcnez @Janez40 Uf mene pa še ni blokirala. Bo treba kakšno mnenje povedat in bomo takoj sodelovali in se spoštovali.</w:t>
      </w:r>
    </w:p>
    <w:p>
      <w:r>
        <w:rPr>
          <w:b/>
          <w:u w:val="single"/>
        </w:rPr>
        <w:t>754625</w:t>
      </w:r>
    </w:p>
    <w:p>
      <w:r>
        <w:t>@nejkom In vso kariero prodajata bučke, manipulacijo in nesposobnost. 30 let gre to odlično v prodajo na slovenskem.</w:t>
      </w:r>
    </w:p>
    <w:p>
      <w:r>
        <w:rPr>
          <w:b/>
          <w:u w:val="single"/>
        </w:rPr>
        <w:t>754626</w:t>
      </w:r>
    </w:p>
    <w:p>
      <w:r>
        <w:t>@TjasaFeher @SLOinHUN @MiroCerar @bergelj_natasa Pohvale za odlično pripravljen obisk in vso podporo. :) #ifeelslovenia 😊</w:t>
      </w:r>
    </w:p>
    <w:p>
      <w:r>
        <w:rPr>
          <w:b/>
          <w:u w:val="single"/>
        </w:rPr>
        <w:t>754627</w:t>
      </w:r>
    </w:p>
    <w:p>
      <w:r>
        <w:t>Resnici sem že dopoldne, ko sem čakala na bus namesto se spravljala na kolo, vedla, da dežja in vetra pač NE bo.</w:t>
      </w:r>
    </w:p>
    <w:p>
      <w:r>
        <w:rPr>
          <w:b/>
          <w:u w:val="single"/>
        </w:rPr>
        <w:t>754628</w:t>
      </w:r>
    </w:p>
    <w:p>
      <w:r>
        <w:t>@mgajver @JoAnnaOfArc1 Proslavo so skrajni levaki uspeli degradirati na nivo maškarade.</w:t>
      </w:r>
    </w:p>
    <w:p>
      <w:r>
        <w:rPr>
          <w:b/>
          <w:u w:val="single"/>
        </w:rPr>
        <w:t>754629</w:t>
      </w:r>
    </w:p>
    <w:p>
      <w:r>
        <w:t>SUI nakit že poznaš po prepoznavni kombinaciji lesa ter pleksi stekla. Sedaj pa so na voljo tudi nove, izčiščene oblike toplega lesa. 🌳💕🔝</w:t>
      </w:r>
    </w:p>
    <w:p>
      <w:r>
        <w:rPr>
          <w:b/>
          <w:u w:val="single"/>
        </w:rPr>
        <w:t>754630</w:t>
      </w:r>
    </w:p>
    <w:p>
      <w:r>
        <w:t>@vinkovasle1 @StrankaLMS @MitjaIrsic Torej je vsaj po tej plati čisto ista, kot "Levica" spački. 😩</w:t>
      </w:r>
    </w:p>
    <w:p>
      <w:r>
        <w:rPr>
          <w:b/>
          <w:u w:val="single"/>
        </w:rPr>
        <w:t>754631</w:t>
      </w:r>
    </w:p>
    <w:p>
      <w:r>
        <w:t>Akcija. Pridite v skedenj in se fotkajte v #fotoprikolica @ SKEDENJ https://t.co/DK4eyKJvZX</w:t>
      </w:r>
    </w:p>
    <w:p>
      <w:r>
        <w:rPr>
          <w:b/>
          <w:u w:val="single"/>
        </w:rPr>
        <w:t>754632</w:t>
      </w:r>
    </w:p>
    <w:p>
      <w:r>
        <w:t>@murekar Tako kot nacisti so tudi komunisti likvidirali tudi med vojno, tako kot danes tudi teroristi in mafija !?</w:t>
      </w:r>
    </w:p>
    <w:p>
      <w:r>
        <w:rPr>
          <w:b/>
          <w:u w:val="single"/>
        </w:rPr>
        <w:t>754633</w:t>
      </w:r>
    </w:p>
    <w:p>
      <w:r>
        <w:t>@Dnevnik_si Če skrajšam: Ana Brnabić je postala oče! Kako je lahko še kaj bolj absurdnega kot to?!</w:t>
      </w:r>
    </w:p>
    <w:p>
      <w:r>
        <w:rPr>
          <w:b/>
          <w:u w:val="single"/>
        </w:rPr>
        <w:t>754634</w:t>
      </w:r>
    </w:p>
    <w:p>
      <w:r>
        <w:t>Pametna poteza! Vztrajniki so zdaj varni pred pljunki iz hiše sramote. Kaj, a jim zaupate, tistim, tam notri? 😷 https://t.co/9xtG7zFFIU</w:t>
      </w:r>
    </w:p>
    <w:p>
      <w:r>
        <w:rPr>
          <w:b/>
          <w:u w:val="single"/>
        </w:rPr>
        <w:t>754635</w:t>
      </w:r>
    </w:p>
    <w:p>
      <w:r>
        <w:t>@BozoPredalic Kar se mene tiče, niso trajni. Slej ko prej jih je treba odstraniti, ker Kidrica in revolucije pa res ne rabimo slaviti.</w:t>
      </w:r>
    </w:p>
    <w:p>
      <w:r>
        <w:rPr>
          <w:b/>
          <w:u w:val="single"/>
        </w:rPr>
        <w:t>754636</w:t>
      </w:r>
    </w:p>
    <w:p>
      <w:r>
        <w:t>@SloShit Ej jo punco...uživaj, jaz sem 15 l marmelade danes skuhala...zdaj grem pa zmatrana v službo...sej vem, nisem normalna...</w:t>
      </w:r>
    </w:p>
    <w:p>
      <w:r>
        <w:rPr>
          <w:b/>
          <w:u w:val="single"/>
        </w:rPr>
        <w:t>754637</w:t>
      </w:r>
    </w:p>
    <w:p>
      <w:r>
        <w:t>@mrevlje Pa ravno sedaj...da se malo skrene pažnja iz Lunatikov...v Sloveniji,kot rečeno,ni naključij</w:t>
      </w:r>
    </w:p>
    <w:p>
      <w:r>
        <w:rPr>
          <w:b/>
          <w:u w:val="single"/>
        </w:rPr>
        <w:t>754638</w:t>
      </w:r>
    </w:p>
    <w:p>
      <w:r>
        <w:t>Zakaj se pa Ribič Darko pizdi? Itak ga bo dragi Zaho nabrcal po koncu sezone😀</w:t>
      </w:r>
    </w:p>
    <w:p>
      <w:r>
        <w:rPr>
          <w:b/>
          <w:u w:val="single"/>
        </w:rPr>
        <w:t>754639</w:t>
      </w:r>
    </w:p>
    <w:p>
      <w:r>
        <w:t>@AnaZagozen @brankokos ja, ne, ker ves ta keš ni vreden ficka v celestialnem smislu</w:t>
      </w:r>
    </w:p>
    <w:p>
      <w:r>
        <w:rPr>
          <w:b/>
          <w:u w:val="single"/>
        </w:rPr>
        <w:t>754640</w:t>
      </w:r>
    </w:p>
    <w:p>
      <w:r>
        <w:t>Slabi dnevi minejo. Dihajte. Vztrajajte.</w:t>
        <w:br/>
        <w:t>#BeResolute #BoditeOdločni https://t.co/BwJ8lQndE7</w:t>
      </w:r>
    </w:p>
    <w:p>
      <w:r>
        <w:rPr>
          <w:b/>
          <w:u w:val="single"/>
        </w:rPr>
        <w:t>754641</w:t>
      </w:r>
    </w:p>
    <w:p>
      <w:r>
        <w:t>Slovenski evropski poslanci iz vrst EPP izključitve Orbana ne podpirajo https://t.co/3z33P5v200 via @SiolNEWS</w:t>
      </w:r>
    </w:p>
    <w:p>
      <w:r>
        <w:rPr>
          <w:b/>
          <w:u w:val="single"/>
        </w:rPr>
        <w:t>754642</w:t>
      </w:r>
    </w:p>
    <w:p>
      <w:r>
        <w:t>Edina dobra stran tega groznega decembra je, da sem brez truda shujšala 2 kg, pa kot kaže hujšanja še ni konec. #ospen #grloboli</w:t>
      </w:r>
    </w:p>
    <w:p>
      <w:r>
        <w:rPr>
          <w:b/>
          <w:u w:val="single"/>
        </w:rPr>
        <w:t>754643</w:t>
      </w:r>
    </w:p>
    <w:p>
      <w:r>
        <w:t>Kako že: dobri, stari totalitaristični časi... Naj se nikdar več ne ponovijo...</w:t>
      </w:r>
    </w:p>
    <w:p>
      <w:r>
        <w:rPr>
          <w:b/>
          <w:u w:val="single"/>
        </w:rPr>
        <w:t>754644</w:t>
      </w:r>
    </w:p>
    <w:p>
      <w:r>
        <w:t>Ponovno prihajajo v Slovenijo ... unikatni, ročno poslikani šamanski bobni https://t.co/FlkGnlhLbw</w:t>
      </w:r>
    </w:p>
    <w:p>
      <w:r>
        <w:rPr>
          <w:b/>
          <w:u w:val="single"/>
        </w:rPr>
        <w:t>754645</w:t>
      </w:r>
    </w:p>
    <w:p>
      <w:r>
        <w:t>Teroristi - banda rdeca ... Bi prelivali kri, naj kar svojo, ce jo imajo kaj ... https://t.co/UUTsrUPYCT</w:t>
      </w:r>
    </w:p>
    <w:p>
      <w:r>
        <w:rPr>
          <w:b/>
          <w:u w:val="single"/>
        </w:rPr>
        <w:t>754646</w:t>
      </w:r>
    </w:p>
    <w:p>
      <w:r>
        <w:t>Ko paziš otroke, je najlepše, ko jih daješ spat in potem brez slabe vesti še ti..😴😴😴</w:t>
      </w:r>
    </w:p>
    <w:p>
      <w:r>
        <w:rPr>
          <w:b/>
          <w:u w:val="single"/>
        </w:rPr>
        <w:t>754647</w:t>
      </w:r>
    </w:p>
    <w:p>
      <w:r>
        <w:t>@MiroCerar @Dnevnik_si @StrankaSMC Mirko, bog je ustvaril vašo stranko, bog jo bo uničil. Kateri je ta bog pa veva oba.</w:t>
      </w:r>
    </w:p>
    <w:p>
      <w:r>
        <w:rPr>
          <w:b/>
          <w:u w:val="single"/>
        </w:rPr>
        <w:t>754648</w:t>
      </w:r>
    </w:p>
    <w:p>
      <w:r>
        <w:t>Optiko so nam do bajte že skopali.</w:t>
        <w:br/>
        <w:t>Zaj enkrat pridejo še fse priklopit, pol bom pa končno lahko televizijo brez očal gledo 😎</w:t>
      </w:r>
    </w:p>
    <w:p>
      <w:r>
        <w:rPr>
          <w:b/>
          <w:u w:val="single"/>
        </w:rPr>
        <w:t>754649</w:t>
      </w:r>
    </w:p>
    <w:p>
      <w:r>
        <w:t>@bszvezdica @StendlerBostjan Izpade pa bolano...da nekdo k se ma za Boga....da kaže penis mladoletnicam... #pedomedo</w:t>
      </w:r>
    </w:p>
    <w:p>
      <w:r>
        <w:rPr>
          <w:b/>
          <w:u w:val="single"/>
        </w:rPr>
        <w:t>754650</w:t>
      </w:r>
    </w:p>
    <w:p>
      <w:r>
        <w:t>@gfajdi Da ni to še ena od tistih stvari, ki postane povsem smiselna, ko se je lotiš brati mimo levičarskih puhlic in bolj v detajle?</w:t>
      </w:r>
    </w:p>
    <w:p>
      <w:r>
        <w:rPr>
          <w:b/>
          <w:u w:val="single"/>
        </w:rPr>
        <w:t>754651</w:t>
      </w:r>
    </w:p>
    <w:p>
      <w:r>
        <w:t>@DamirCrncec Infiltracija ljudi z drugačnimi "neevropskimi" pogledi na svet v evropske politične, varnostne, sodstvene sisteme!</w:t>
      </w:r>
    </w:p>
    <w:p>
      <w:r>
        <w:rPr>
          <w:b/>
          <w:u w:val="single"/>
        </w:rPr>
        <w:t>754652</w:t>
      </w:r>
    </w:p>
    <w:p>
      <w:r>
        <w:t>Velenje – mesto sramote in posmeha človekovemu dostojanstvu, kjer otroke zastrupljajo s totalitarno https://t.co/kxA0YSjZjK via @Nova24TV</w:t>
      </w:r>
    </w:p>
    <w:p>
      <w:r>
        <w:rPr>
          <w:b/>
          <w:u w:val="single"/>
        </w:rPr>
        <w:t>754653</w:t>
      </w:r>
    </w:p>
    <w:p>
      <w:r>
        <w:t>Utrujena makova cvetova, obdana s pšenico. V naravi je lepo. https://t.co/TcGPvLivpG</w:t>
      </w:r>
    </w:p>
    <w:p>
      <w:r>
        <w:rPr>
          <w:b/>
          <w:u w:val="single"/>
        </w:rPr>
        <w:t>754654</w:t>
      </w:r>
    </w:p>
    <w:p>
      <w:r>
        <w:t>Hvala navijači za odlično vzdušje &amp;amp; fantje za borbo na igrišču!!! V Golovec ponovno vabljeni v sredo na prvo tekmo #FIBAEuropeCup. #Tajfun</w:t>
      </w:r>
    </w:p>
    <w:p>
      <w:r>
        <w:rPr>
          <w:b/>
          <w:u w:val="single"/>
        </w:rPr>
        <w:t>754655</w:t>
      </w:r>
    </w:p>
    <w:p>
      <w:r>
        <w:t>Nekompetentni degeneriki pojma nimajo o vodenju države, pa še vedno se bojijo JJ. #butale 🙈🙊 https://t.co/WIqb1a7fiQ</w:t>
      </w:r>
    </w:p>
    <w:p>
      <w:r>
        <w:rPr>
          <w:b/>
          <w:u w:val="single"/>
        </w:rPr>
        <w:t>754656</w:t>
      </w:r>
    </w:p>
    <w:p>
      <w:r>
        <w:t>Ne vem no, Darja je zmeraj ful elegantna, Petro pa napravljajo v oblačila iz oddelka "udobno za doma". Nič ji ne delajo usluge. #24ur</w:t>
      </w:r>
    </w:p>
    <w:p>
      <w:r>
        <w:rPr>
          <w:b/>
          <w:u w:val="single"/>
        </w:rPr>
        <w:t>754657</w:t>
      </w:r>
    </w:p>
    <w:p>
      <w:r>
        <w:t>Zmatran, petek, stojis na AC kot debil, koncno doma...evo genij se usedel na harmoniko...ena ura venčka dolgočasnih</w:t>
      </w:r>
    </w:p>
    <w:p>
      <w:r>
        <w:rPr>
          <w:b/>
          <w:u w:val="single"/>
        </w:rPr>
        <w:t>754658</w:t>
      </w:r>
    </w:p>
    <w:p>
      <w:r>
        <w:t>Žal je to hud optimizem. @Ekipa24 se pri vseh svojih sranjih še ni samoukinila. https://t.co/tyK8qezNWz</w:t>
      </w:r>
    </w:p>
    <w:p>
      <w:r>
        <w:rPr>
          <w:b/>
          <w:u w:val="single"/>
        </w:rPr>
        <w:t>754659</w:t>
      </w:r>
    </w:p>
    <w:p>
      <w:r>
        <w:t>Palfinger d.o.o. iz Maribora potrebuje dva nova sodelavca za delo Operater varilnega robota - varilec (m/ž) &amp;gt;&amp;gt;https://t.co/UeF53SzWrh</w:t>
      </w:r>
    </w:p>
    <w:p>
      <w:r>
        <w:rPr>
          <w:b/>
          <w:u w:val="single"/>
        </w:rPr>
        <w:t>754660</w:t>
      </w:r>
    </w:p>
    <w:p>
      <w:r>
        <w:t>@Fitzroy1985 @maceklj Poglej. Malo si ze zafrknil pri pisanju. Ne sekiraj se. Kreten. A te kaj ujezi, če ti rečem kreten?</w:t>
      </w:r>
    </w:p>
    <w:p>
      <w:r>
        <w:rPr>
          <w:b/>
          <w:u w:val="single"/>
        </w:rPr>
        <w:t>754661</w:t>
      </w:r>
    </w:p>
    <w:p>
      <w:r>
        <w:t>@LahovnikMatej @Skolobrinski To je še en dokaz (od neštetih), kako levičarji uničujejo našo državo.</w:t>
      </w:r>
    </w:p>
    <w:p>
      <w:r>
        <w:rPr>
          <w:b/>
          <w:u w:val="single"/>
        </w:rPr>
        <w:t>754662</w:t>
      </w:r>
    </w:p>
    <w:p>
      <w:r>
        <w:t>Kultura se lahko razcveti le v gospodarsko uspešni družbi. Družba je gospodarsko lahko uspešna le brez komunističnih iluzij in nasilja.</w:t>
      </w:r>
    </w:p>
    <w:p>
      <w:r>
        <w:rPr>
          <w:b/>
          <w:u w:val="single"/>
        </w:rPr>
        <w:t>754663</w:t>
      </w:r>
    </w:p>
    <w:p>
      <w:r>
        <w:t>Jaz depresiven, po radiju pa taki komadi za zjokat. Naj se že enkrat konča to leto.</w:t>
      </w:r>
    </w:p>
    <w:p>
      <w:r>
        <w:rPr>
          <w:b/>
          <w:u w:val="single"/>
        </w:rPr>
        <w:t>754664</w:t>
      </w:r>
    </w:p>
    <w:p>
      <w:r>
        <w:t>@blke_ Idi CVP zmerit al pa švanganca preverit, če dobr meri, ne mene zajebavat :D</w:t>
      </w:r>
    </w:p>
    <w:p>
      <w:r>
        <w:rPr>
          <w:b/>
          <w:u w:val="single"/>
        </w:rPr>
        <w:t>754665</w:t>
      </w:r>
    </w:p>
    <w:p>
      <w:r>
        <w:t>@IJoveva Glupača napiflana bi sedaj krojila EU politiko. OK res smo šli v franže</w:t>
      </w:r>
    </w:p>
    <w:p>
      <w:r>
        <w:rPr>
          <w:b/>
          <w:u w:val="single"/>
        </w:rPr>
        <w:t>754666</w:t>
      </w:r>
    </w:p>
    <w:p>
      <w:r>
        <w:t>Vcer sem prebelu...dons sem dal gor tole namest rdece...in zdej si jebem mater... https://t.co/BKmFbDGALg</w:t>
      </w:r>
    </w:p>
    <w:p>
      <w:r>
        <w:rPr>
          <w:b/>
          <w:u w:val="single"/>
        </w:rPr>
        <w:t>754667</w:t>
      </w:r>
    </w:p>
    <w:p>
      <w:r>
        <w:t>@petrasovdat @adria_airways Kaj ne bi rajši za vrat prijeli lopove, ki so jo oropali</w:t>
      </w:r>
    </w:p>
    <w:p>
      <w:r>
        <w:rPr>
          <w:b/>
          <w:u w:val="single"/>
        </w:rPr>
        <w:t>754668</w:t>
      </w:r>
    </w:p>
    <w:p>
      <w:r>
        <w:t>@MlRezek se nisi odvadil vsaki svoji bedariji dodati hahaha…? res misliš, da to iz usmiljenja vrednih otrobov naredi kaj smešnega?</w:t>
      </w:r>
    </w:p>
    <w:p>
      <w:r>
        <w:rPr>
          <w:b/>
          <w:u w:val="single"/>
        </w:rPr>
        <w:t>754669</w:t>
      </w:r>
    </w:p>
    <w:p>
      <w:r>
        <w:t>Pekla sem marele. Če bi tašča videla mojo kuhinjo med kuho, bi jo kap, z eplileptičnimi napadi.</w:t>
      </w:r>
    </w:p>
    <w:p>
      <w:r>
        <w:rPr>
          <w:b/>
          <w:u w:val="single"/>
        </w:rPr>
        <w:t>754670</w:t>
      </w:r>
    </w:p>
    <w:p>
      <w:r>
        <w:t>Kako partija v sodstvu ščiti prvorazredne, ki so uničili demokracijo v Sloveniji. https://t.co/EeJKQjIu8p</w:t>
      </w:r>
    </w:p>
    <w:p>
      <w:r>
        <w:rPr>
          <w:b/>
          <w:u w:val="single"/>
        </w:rPr>
        <w:t>754671</w:t>
      </w:r>
    </w:p>
    <w:p>
      <w:r>
        <w:t>TVS-Odmevi 26.4. Ljudstvo je krivo, ker ima previsoka pričakovanja. Ministrica, kaj šele kdo drug, naj molči če nima dokazov. To je bedasto.</w:t>
      </w:r>
    </w:p>
    <w:p>
      <w:r>
        <w:rPr>
          <w:b/>
          <w:u w:val="single"/>
        </w:rPr>
        <w:t>754672</w:t>
      </w:r>
    </w:p>
    <w:p>
      <w:r>
        <w:t>@smesec @toplovodar @Val202 V Berlinga tud vse to zbašem ⛏️⚒️🚲 tud za kmetovanje</w:t>
        <w:br/>
        <w:t>namensko kupljen</w:t>
        <w:br/>
        <w:t>#kreativtehnoloži 😁</w:t>
      </w:r>
    </w:p>
    <w:p>
      <w:r>
        <w:rPr>
          <w:b/>
          <w:u w:val="single"/>
        </w:rPr>
        <w:t>754673</w:t>
      </w:r>
    </w:p>
    <w:p>
      <w:r>
        <w:t>Prostovoljno si bom prek spleta kupila čevlje, mojo mater bo pa pobralo od veselja.</w:t>
      </w:r>
    </w:p>
    <w:p>
      <w:r>
        <w:rPr>
          <w:b/>
          <w:u w:val="single"/>
        </w:rPr>
        <w:t>754674</w:t>
      </w:r>
    </w:p>
    <w:p>
      <w:r>
        <w:t>Lol, 400 jurjev Francozu za dresuro Lipicancev. Za pol milijona jih naučim brat. https://t.co/xfrWoRa19k</w:t>
      </w:r>
    </w:p>
    <w:p>
      <w:r>
        <w:rPr>
          <w:b/>
          <w:u w:val="single"/>
        </w:rPr>
        <w:t>754675</w:t>
      </w:r>
    </w:p>
    <w:p>
      <w:r>
        <w:t>Parkirni avtomat mi je vrnil 20 centov preveč. To ni normalno, kako dobre volje sem bil.</w:t>
      </w:r>
    </w:p>
    <w:p>
      <w:r>
        <w:rPr>
          <w:b/>
          <w:u w:val="single"/>
        </w:rPr>
        <w:t>754676</w:t>
      </w:r>
    </w:p>
    <w:p>
      <w:r>
        <w:t>Ne samo da me neka mišica/kita/kost/neznan gradnik na nartu ne neha boleti, sedaj mi je začela zadeva še škripati.</w:t>
      </w:r>
    </w:p>
    <w:p>
      <w:r>
        <w:rPr>
          <w:b/>
          <w:u w:val="single"/>
        </w:rPr>
        <w:t>754677</w:t>
      </w:r>
    </w:p>
    <w:p>
      <w:r>
        <w:t>Vsi bi imeli nove avtoceste/hitre ceste, samo nihče mimo svoje hiše. #civilneiniciative</w:t>
      </w:r>
    </w:p>
    <w:p>
      <w:r>
        <w:rPr>
          <w:b/>
          <w:u w:val="single"/>
        </w:rPr>
        <w:t>754678</w:t>
      </w:r>
    </w:p>
    <w:p>
      <w:r>
        <w:t>@andrejhoivik Torej ne bo nihče opazil, če bo vlakec LJ - MB vozil kake 4 urice. #ecomode</w:t>
      </w:r>
    </w:p>
    <w:p>
      <w:r>
        <w:rPr>
          <w:b/>
          <w:u w:val="single"/>
        </w:rPr>
        <w:t>754679</w:t>
      </w:r>
    </w:p>
    <w:p>
      <w:r>
        <w:t>Hišno dvigalo lastnikom večnadstropnih hiš omogoči večjo mobilnost https://t.co/fzMFXG1Caf</w:t>
      </w:r>
    </w:p>
    <w:p>
      <w:r>
        <w:rPr>
          <w:b/>
          <w:u w:val="single"/>
        </w:rPr>
        <w:t>754680</w:t>
      </w:r>
    </w:p>
    <w:p>
      <w:r>
        <w:t>@Nova24TV Kaka beda od novinarstva tale Nora24...sami amaterji in zlivanje gnojnice...drugega ne znajo</w:t>
      </w:r>
    </w:p>
    <w:p>
      <w:r>
        <w:rPr>
          <w:b/>
          <w:u w:val="single"/>
        </w:rPr>
        <w:t>754681</w:t>
      </w:r>
    </w:p>
    <w:p>
      <w:r>
        <w:t>V parku se boste iz tal dvignili med krošnje in se odpravili na popotovanje med drevesi 😲😉https://t.co/k5RHijvGxE https://t.co/cPa2T4J0WZ</w:t>
      </w:r>
    </w:p>
    <w:p>
      <w:r>
        <w:rPr>
          <w:b/>
          <w:u w:val="single"/>
        </w:rPr>
        <w:t>754682</w:t>
      </w:r>
    </w:p>
    <w:p>
      <w:r>
        <w:t>@2sto7 Ne ne stekam tega mockanja bmw voznikov ki so popolnoma isti kurci kot tisti s vwji in renoji, folk je v kurcu</w:t>
      </w:r>
    </w:p>
    <w:p>
      <w:r>
        <w:rPr>
          <w:b/>
          <w:u w:val="single"/>
        </w:rPr>
        <w:t>754683</w:t>
      </w:r>
    </w:p>
    <w:p>
      <w:r>
        <w:t>@intelenktualka od albuma mi je najbl všeč mularija, k ga ozmerja za fotra in plagiatorja beasti bojsov https://t.co/R4pymj5Xf0</w:t>
      </w:r>
    </w:p>
    <w:p>
      <w:r>
        <w:rPr>
          <w:b/>
          <w:u w:val="single"/>
        </w:rPr>
        <w:t>754684</w:t>
      </w:r>
    </w:p>
    <w:p>
      <w:r>
        <w:t>Ko vidim "starega nasilnega komunista" fašem ošpice...on bo slovencem pral možgane o demokraciji...cc</w:t>
        <w:br/>
        <w:t>#odmevi...</w:t>
      </w:r>
    </w:p>
    <w:p>
      <w:r>
        <w:rPr>
          <w:b/>
          <w:u w:val="single"/>
        </w:rPr>
        <w:t>754685</w:t>
      </w:r>
    </w:p>
    <w:p>
      <w:r>
        <w:t xml:space="preserve">Slovenci ne rabimo islamskih skrajnežev, da nas ogrožajo, mi smo sami seb največji sovražnik. </w:t>
        <w:br/>
        <w:br/>
        <w:t>#butale https://t.co/QB9PV7VJyr</w:t>
      </w:r>
    </w:p>
    <w:p>
      <w:r>
        <w:rPr>
          <w:b/>
          <w:u w:val="single"/>
        </w:rPr>
        <w:t>754686</w:t>
      </w:r>
    </w:p>
    <w:p>
      <w:r>
        <w:t>@cnfrmstA Reče se - s strani represivnih organov šikaniranih pripadnikov nevladnih organizacij za pomoč ubogim prebežnikom.</w:t>
      </w:r>
    </w:p>
    <w:p>
      <w:r>
        <w:rPr>
          <w:b/>
          <w:u w:val="single"/>
        </w:rPr>
        <w:t>754687</w:t>
      </w:r>
    </w:p>
    <w:p>
      <w:r>
        <w:t>@packica Narejeno je bilo za vse zdaj se delajo pa filtri. Itak spet požremo pa smo tiho.Zato pa lahko hodijo po nas in se nam smejijo.</w:t>
      </w:r>
    </w:p>
    <w:p>
      <w:r>
        <w:rPr>
          <w:b/>
          <w:u w:val="single"/>
        </w:rPr>
        <w:t>754688</w:t>
      </w:r>
    </w:p>
    <w:p>
      <w:r>
        <w:t>@Matevz007 Moji starši žal že pokojni. Kuža je močno shujšal- bolezen, pa bi ga rada spitala.</w:t>
      </w:r>
    </w:p>
    <w:p>
      <w:r>
        <w:rPr>
          <w:b/>
          <w:u w:val="single"/>
        </w:rPr>
        <w:t>754689</w:t>
      </w:r>
    </w:p>
    <w:p>
      <w:r>
        <w:t>A ni hecno, da v kolektivizmih na vrh pridejo in o vsem odločajo diktatorji? Posledica kolektivizma je psihopatski individualizem. #China</w:t>
      </w:r>
    </w:p>
    <w:p>
      <w:r>
        <w:rPr>
          <w:b/>
          <w:u w:val="single"/>
        </w:rPr>
        <w:t>754690</w:t>
      </w:r>
    </w:p>
    <w:p>
      <w:r>
        <w:t>@MajaKostanjsek *zamomlja neki o nepospravljanju, porednih otrocih in muci copatarici</w:t>
      </w:r>
    </w:p>
    <w:p>
      <w:r>
        <w:rPr>
          <w:b/>
          <w:u w:val="single"/>
        </w:rPr>
        <w:t>754691</w:t>
      </w:r>
    </w:p>
    <w:p>
      <w:r>
        <w:t>Navijaški spopadi v Londonu, policija aretirala deveterico. https://t.co/JXtjmtwXD4 #liverpool #ajax #navijaci</w:t>
      </w:r>
    </w:p>
    <w:p>
      <w:r>
        <w:rPr>
          <w:b/>
          <w:u w:val="single"/>
        </w:rPr>
        <w:t>754692</w:t>
      </w:r>
    </w:p>
    <w:p>
      <w:r>
        <w:t>@JoAnnaOfArT @Lena4dva To so mame koklje ki ščitijo svoje pišcance vsaj 45 let</w:t>
      </w:r>
    </w:p>
    <w:p>
      <w:r>
        <w:rPr>
          <w:b/>
          <w:u w:val="single"/>
        </w:rPr>
        <w:t>754693</w:t>
      </w:r>
    </w:p>
    <w:p>
      <w:r>
        <w:t>Najbolj me je strah laži in zavajanj levičarjev, ker nas prav to pelje v vojno. https://t.co/2bZKJfU6Gh</w:t>
      </w:r>
    </w:p>
    <w:p>
      <w:r>
        <w:rPr>
          <w:b/>
          <w:u w:val="single"/>
        </w:rPr>
        <w:t>754694</w:t>
      </w:r>
    </w:p>
    <w:p>
      <w:r>
        <w:t>@DarkoMrso @FranciKek @NormaMKorosec ga zihr več nese k ti ... 🍻</w:t>
        <w:br/>
        <w:t>konkurenca prek logaške planote 😁</w:t>
      </w:r>
    </w:p>
    <w:p>
      <w:r>
        <w:rPr>
          <w:b/>
          <w:u w:val="single"/>
        </w:rPr>
        <w:t>754695</w:t>
      </w:r>
    </w:p>
    <w:p>
      <w:r>
        <w:t>@VaneGosnik Da se kupi nekaj kokoši, ki ti trajno nesejo jajca, ti pa trajnostno gospodariš... prodajaš jajca po slavensko...🥴🤪</w:t>
      </w:r>
    </w:p>
    <w:p>
      <w:r>
        <w:rPr>
          <w:b/>
          <w:u w:val="single"/>
        </w:rPr>
        <w:t>754696</w:t>
      </w:r>
    </w:p>
    <w:p>
      <w:r>
        <w:t>Tako je. V gozd, kjer jih mati narava itak zeli met! https://t.co/4QgKZbxLhd</w:t>
      </w:r>
    </w:p>
    <w:p>
      <w:r>
        <w:rPr>
          <w:b/>
          <w:u w:val="single"/>
        </w:rPr>
        <w:t>754697</w:t>
      </w:r>
    </w:p>
    <w:p>
      <w:r>
        <w:t>Šiškova Štajerska varda dobiva še gorenjsko in primorsko podružnico #video #foto https://t.co/Vj2LW0c1w9 Izvor: @SiolNEWS</w:t>
      </w:r>
    </w:p>
    <w:p>
      <w:r>
        <w:rPr>
          <w:b/>
          <w:u w:val="single"/>
        </w:rPr>
        <w:t>754698</w:t>
      </w:r>
    </w:p>
    <w:p>
      <w:r>
        <w:t>High-tech po slovensko. Recikliranje jugoslovanskih imitacij zahodnih povojnih izumov. https://t.co/IWFxl2bUUH</w:t>
      </w:r>
    </w:p>
    <w:p>
      <w:r>
        <w:rPr>
          <w:b/>
          <w:u w:val="single"/>
        </w:rPr>
        <w:t>754699</w:t>
      </w:r>
    </w:p>
    <w:p>
      <w:r>
        <w:t>Ok, sedaj sem dobil serviran #Faint od #LinkinPark. Zgleda da so cveki zbudili pandorin #AI algoritem. Fucker robotski glup.</w:t>
      </w:r>
    </w:p>
    <w:p>
      <w:r>
        <w:rPr>
          <w:b/>
          <w:u w:val="single"/>
        </w:rPr>
        <w:t>754700</w:t>
      </w:r>
    </w:p>
    <w:p>
      <w:r>
        <w:t xml:space="preserve">Ni še prepozno za okusen in dober zajtrk! ;) </w:t>
        <w:br/>
        <w:br/>
        <w:t>#gustpikasi https://t.co/F2UkuFLNLX</w:t>
      </w:r>
    </w:p>
    <w:p>
      <w:r>
        <w:rPr>
          <w:b/>
          <w:u w:val="single"/>
        </w:rPr>
        <w:t>754701</w:t>
      </w:r>
    </w:p>
    <w:p>
      <w:r>
        <w:t>Ljudje se vedno pricakujejo da se bomo zenske se naprej opravicevale zaradi svojega telesa. Grow the fuck up, pise se leto 2015.</w:t>
      </w:r>
    </w:p>
    <w:p>
      <w:r>
        <w:rPr>
          <w:b/>
          <w:u w:val="single"/>
        </w:rPr>
        <w:t>754702</w:t>
      </w:r>
    </w:p>
    <w:p>
      <w:r>
        <w:t>#evrovizija #malta brez veze kot večina do zdaj ampak pevka je prava lepa ženska</w:t>
      </w:r>
    </w:p>
    <w:p>
      <w:r>
        <w:rPr>
          <w:b/>
          <w:u w:val="single"/>
        </w:rPr>
        <w:t>754703</w:t>
      </w:r>
    </w:p>
    <w:p>
      <w:r>
        <w:t>@STA_novice Zagotovo so bili politično tisti časi boljši, dokler jih ni SDS zastrupila.</w:t>
      </w:r>
    </w:p>
    <w:p>
      <w:r>
        <w:rPr>
          <w:b/>
          <w:u w:val="single"/>
        </w:rPr>
        <w:t>754704</w:t>
      </w:r>
    </w:p>
    <w:p>
      <w:r>
        <w:t>@Domovina_je  Najbrž so ugotovili da se da z migranti fajn na lahek način zaslužiti...država je pač molzna krava z več priseski</w:t>
      </w:r>
    </w:p>
    <w:p>
      <w:r>
        <w:rPr>
          <w:b/>
          <w:u w:val="single"/>
        </w:rPr>
        <w:t>754705</w:t>
      </w:r>
    </w:p>
    <w:p>
      <w:r>
        <w:t>VIDEO: Tako so gasilci drveli po avtocesti na intervencijo ob trku 10 tovornih in 2 osebnih vozil https://t.co/LM7Nn0j5Sj</w:t>
      </w:r>
    </w:p>
    <w:p>
      <w:r>
        <w:rPr>
          <w:b/>
          <w:u w:val="single"/>
        </w:rPr>
        <w:t>754706</w:t>
      </w:r>
    </w:p>
    <w:p>
      <w:r>
        <w:t>@DamirCrncec @CvetaStepanjan Socializem za državljane, za rdečo elito pa tovarišijski kapitalizem.</w:t>
      </w:r>
    </w:p>
    <w:p>
      <w:r>
        <w:rPr>
          <w:b/>
          <w:u w:val="single"/>
        </w:rPr>
        <w:t>754707</w:t>
      </w:r>
    </w:p>
    <w:p>
      <w:r>
        <w:t>Ubogi ljudje! Irma napredovala v orkan 5. stopnje, veter piha že s hitrostjo 280 kilometrov na uro https://t.co/bdg3CCsRGh (via @24ur_com)</w:t>
      </w:r>
    </w:p>
    <w:p>
      <w:r>
        <w:rPr>
          <w:b/>
          <w:u w:val="single"/>
        </w:rPr>
        <w:t>754708</w:t>
      </w:r>
    </w:p>
    <w:p>
      <w:r>
        <w:t>Revež, zakaj ne odstopi in se vrne med normalne ljudi, če jih je sploh kaj v njegovem družabnem krogu. https://t.co/AvHX1STszR</w:t>
      </w:r>
    </w:p>
    <w:p>
      <w:r>
        <w:rPr>
          <w:b/>
          <w:u w:val="single"/>
        </w:rPr>
        <w:t>754709</w:t>
      </w:r>
    </w:p>
    <w:p>
      <w:r>
        <w:t>Postsicilijanska cukerantiterapija: jajčka na oko na zajtrk, kosilo in večerjo \o/</w:t>
      </w:r>
    </w:p>
    <w:p>
      <w:r>
        <w:rPr>
          <w:b/>
          <w:u w:val="single"/>
        </w:rPr>
        <w:t>754710</w:t>
      </w:r>
    </w:p>
    <w:p>
      <w:r>
        <w:t>So pa Švicarji srečno normalni, ker nimajo fajonk in levakov. https://t.co/7ehCKRf738</w:t>
      </w:r>
    </w:p>
    <w:p>
      <w:r>
        <w:rPr>
          <w:b/>
          <w:u w:val="single"/>
        </w:rPr>
        <w:t>754711</w:t>
      </w:r>
    </w:p>
    <w:p>
      <w:r>
        <w:t>@drzavljanisveta @zajc_si Na svečarstva in tam zaposlene, ki že tako bijejo plat zvona pa se vam kratko malo jebe.</w:t>
      </w:r>
    </w:p>
    <w:p>
      <w:r>
        <w:rPr>
          <w:b/>
          <w:u w:val="single"/>
        </w:rPr>
        <w:t>754712</w:t>
      </w:r>
    </w:p>
    <w:p>
      <w:r>
        <w:t>@Plavalka @Andrazus Moj je vedno bolj smrdel po zažganem in se nato nekega dne pregrel do konca.</w:t>
      </w:r>
    </w:p>
    <w:p>
      <w:r>
        <w:rPr>
          <w:b/>
          <w:u w:val="single"/>
        </w:rPr>
        <w:t>754713</w:t>
      </w:r>
    </w:p>
    <w:p>
      <w:r>
        <w:t>@ZigaTurk @MarkoPavlisic Pa smo spet pri višjih premijah za kolesarje, mastnojedce....in ostale tevegance</w:t>
      </w:r>
    </w:p>
    <w:p>
      <w:r>
        <w:rPr>
          <w:b/>
          <w:u w:val="single"/>
        </w:rPr>
        <w:t>754714</w:t>
      </w:r>
    </w:p>
    <w:p>
      <w:r>
        <w:t>Žalostno je,da so vsi obrambni ministri,bili ali bivši komunisti oziroma papirnati-te Slonke-Slovenci napu čifurji https://t.co/KnsS4MsVk1</w:t>
      </w:r>
    </w:p>
    <w:p>
      <w:r>
        <w:rPr>
          <w:b/>
          <w:u w:val="single"/>
        </w:rPr>
        <w:t>754715</w:t>
      </w:r>
    </w:p>
    <w:p>
      <w:r>
        <w:t>@Plavalka @sladkakotmed tega necjo zegnat, ker macke nimajo duse in so satanovo delo.</w:t>
      </w:r>
    </w:p>
    <w:p>
      <w:r>
        <w:rPr>
          <w:b/>
          <w:u w:val="single"/>
        </w:rPr>
        <w:t>754716</w:t>
      </w:r>
    </w:p>
    <w:p>
      <w:r>
        <w:t>spisek vseh njegovih anomalij presega tro mestno število #tretjerazredni_pravnik_z_ločitve https://t.co/4KjyJhkTVG</w:t>
      </w:r>
    </w:p>
    <w:p>
      <w:r>
        <w:rPr>
          <w:b/>
          <w:u w:val="single"/>
        </w:rPr>
        <w:t>754717</w:t>
      </w:r>
    </w:p>
    <w:p>
      <w:r>
        <w:t>Trgatve potekajo že od konca avgusta in vinogradnikom ter vinarjem se letos obeta ena najboljših letin. 🍷🍇</w:t>
      </w:r>
    </w:p>
    <w:p>
      <w:r>
        <w:rPr>
          <w:b/>
          <w:u w:val="single"/>
        </w:rPr>
        <w:t>754718</w:t>
      </w:r>
    </w:p>
    <w:p>
      <w:r>
        <w:t>Še en dokaz, da so komunisti - komunizem največje zlo, ki je doletelo človeštvo v vsej njegovi zgodovini. https://t.co/Ud0zTtCX68</w:t>
      </w:r>
    </w:p>
    <w:p>
      <w:r>
        <w:rPr>
          <w:b/>
          <w:u w:val="single"/>
        </w:rPr>
        <w:t>754719</w:t>
      </w:r>
    </w:p>
    <w:p>
      <w:r>
        <w:t>Če ustoličijo rdečega skrajneža in vojnega hujskača, bodo v EU parade ponosa vsak dan...#RajNaZemlji</w:t>
      </w:r>
    </w:p>
    <w:p>
      <w:r>
        <w:rPr>
          <w:b/>
          <w:u w:val="single"/>
        </w:rPr>
        <w:t>754720</w:t>
      </w:r>
    </w:p>
    <w:p>
      <w:r>
        <w:t>Sobota prinaša spremembo na vrhu tekem @PrvaLigaSi z največ #navijači https://t.co/vpg09P9mB3 #Stožice Grafika @Delo https://t.co/wzXJXnWOa4</w:t>
      </w:r>
    </w:p>
    <w:p>
      <w:r>
        <w:rPr>
          <w:b/>
          <w:u w:val="single"/>
        </w:rPr>
        <w:t>754721</w:t>
      </w:r>
    </w:p>
    <w:p>
      <w:r>
        <w:t xml:space="preserve">@dreychee @Dnevnik_si Kaj naredijo bele črtice iz mladega SDSovca? </w:t>
        <w:br/>
        <w:t>Kretena!</w:t>
      </w:r>
    </w:p>
    <w:p>
      <w:r>
        <w:rPr>
          <w:b/>
          <w:u w:val="single"/>
        </w:rPr>
        <w:t>754722</w:t>
      </w:r>
    </w:p>
    <w:p>
      <w:r>
        <w:t>Formulo 1 na TV3 4K danes ne morete spremljati. Preverjamo, kje je šlo narobe in se posuvamo s pepelom. :(</w:t>
      </w:r>
    </w:p>
    <w:p>
      <w:r>
        <w:rPr>
          <w:b/>
          <w:u w:val="single"/>
        </w:rPr>
        <w:t>754723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754724</w:t>
      </w:r>
    </w:p>
    <w:p>
      <w:r>
        <w:t>@MitjaIrsic @PrinasalkaZlata Sedemdeset let že ne obupam. Obupanci pomagajo k vladavini falange. Na volitve naj grejo.</w:t>
      </w:r>
    </w:p>
    <w:p>
      <w:r>
        <w:rPr>
          <w:b/>
          <w:u w:val="single"/>
        </w:rPr>
        <w:t>754725</w:t>
      </w:r>
    </w:p>
    <w:p>
      <w:r>
        <w:t>@SpletnaMladina Ste pa res komunistični podmladek. Vsaj enkrat, da so na javni televiziji stopili na Janševo stran.</w:t>
      </w:r>
    </w:p>
    <w:p>
      <w:r>
        <w:rPr>
          <w:b/>
          <w:u w:val="single"/>
        </w:rPr>
        <w:t>754726</w:t>
      </w:r>
    </w:p>
    <w:p>
      <w:r>
        <w:t>@RomanVodeb @JoAnnaOfArT @Nebodigatreba2 Tudi za večino moderatorjev je stres očitno prehud.</w:t>
      </w:r>
    </w:p>
    <w:p>
      <w:r>
        <w:rPr>
          <w:b/>
          <w:u w:val="single"/>
        </w:rPr>
        <w:t>754727</w:t>
      </w:r>
    </w:p>
    <w:p>
      <w:r>
        <w:t>RESNICA: RES-NI------CA</w:t>
        <w:br/>
        <w:br/>
        <w:t>Resnica pove v besedi vso neresnico</w:t>
        <w:br/>
        <w:t xml:space="preserve">Res -ni, pet črk, ki v resnici caplajo, </w:t>
        <w:br/>
        <w:t>in narod... https://t.co/mGbFV1GtoF</w:t>
      </w:r>
    </w:p>
    <w:p>
      <w:r>
        <w:rPr>
          <w:b/>
          <w:u w:val="single"/>
        </w:rPr>
        <w:t>754728</w:t>
      </w:r>
    </w:p>
    <w:p>
      <w:r>
        <w:t>Dvignil roko nad sina: najprej ga je s kladivom, nato še s z desko https://t.co/H0iZLkDcuH</w:t>
      </w:r>
    </w:p>
    <w:p>
      <w:r>
        <w:rPr>
          <w:b/>
          <w:u w:val="single"/>
        </w:rPr>
        <w:t>754729</w:t>
      </w:r>
    </w:p>
    <w:p>
      <w:r>
        <w:t>Če bi ne bilo tragično, bi bilo smešno: kliče policijo, da nanj streljajo, ti pa ga “napotijo” na postajo. Da tam pove.🤣</w:t>
      </w:r>
    </w:p>
    <w:p>
      <w:r>
        <w:rPr>
          <w:b/>
          <w:u w:val="single"/>
        </w:rPr>
        <w:t>754730</w:t>
      </w:r>
    </w:p>
    <w:p>
      <w:r>
        <w:t>@PGantar @ZigaTurk Nou šit šrlok! Z avtobusi po slo pobirat delavce + AUT plače vs. SLO država ti gre na roko s fabrko + SLO plače.</w:t>
      </w:r>
    </w:p>
    <w:p>
      <w:r>
        <w:rPr>
          <w:b/>
          <w:u w:val="single"/>
        </w:rPr>
        <w:t>754731</w:t>
      </w:r>
    </w:p>
    <w:p>
      <w:r>
        <w:t>@ZerjavicDelo Ga je v križu štihnilo, pa je preveč potegnil postrani. Išias je huda reč.</w:t>
      </w:r>
    </w:p>
    <w:p>
      <w:r>
        <w:rPr>
          <w:b/>
          <w:u w:val="single"/>
        </w:rPr>
        <w:t>754732</w:t>
      </w:r>
    </w:p>
    <w:p>
      <w:r>
        <w:t>@BojanPozar @StrankaSAB @Liberalec2 @Twitter Mogoče ima profil s starim  družinskim priimkom, Bandelj</w:t>
      </w:r>
    </w:p>
    <w:p>
      <w:r>
        <w:rPr>
          <w:b/>
          <w:u w:val="single"/>
        </w:rPr>
        <w:t>754733</w:t>
      </w:r>
    </w:p>
    <w:p>
      <w:r>
        <w:t>Štorklja žabi laže, da je ne bo požrla, škorpijon ji laže, da je ne bo pičil in zaradi tega žabi ni nič lažje.</w:t>
      </w:r>
    </w:p>
    <w:p>
      <w:r>
        <w:rPr>
          <w:b/>
          <w:u w:val="single"/>
        </w:rPr>
        <w:t>754734</w:t>
      </w:r>
    </w:p>
    <w:p>
      <w:r>
        <w:t>Uganite, ali so v državi muslimani presegli 20% ali ne? https://t.co/vUzJZZ2Fqe</w:t>
      </w:r>
    </w:p>
    <w:p>
      <w:r>
        <w:rPr>
          <w:b/>
          <w:u w:val="single"/>
        </w:rPr>
        <w:t>754735</w:t>
      </w:r>
    </w:p>
    <w:p>
      <w:r>
        <w:t>@had @p_palsonia Normo bo treba izločit. Zna pisat skoraj brez napak, antivakserka, peca poročene moške,... to ni za nkamr.</w:t>
      </w:r>
    </w:p>
    <w:p>
      <w:r>
        <w:rPr>
          <w:b/>
          <w:u w:val="single"/>
        </w:rPr>
        <w:t>754736</w:t>
      </w:r>
    </w:p>
    <w:p>
      <w:r>
        <w:t>Manipuliranje z izrazom, ki ga ne razumeš in poznaš, kaže na trola. Verjetno nerazgledanega. 😉 #dinozavri #troli https://t.co/28cNXR2xq7</w:t>
      </w:r>
    </w:p>
    <w:p>
      <w:r>
        <w:rPr>
          <w:b/>
          <w:u w:val="single"/>
        </w:rPr>
        <w:t>754737</w:t>
      </w:r>
    </w:p>
    <w:p>
      <w:r>
        <w:t>@dreychee @rs_sputnik @BostjanAnzin Koji kurac se mi sploh mesamo med Srbijo &amp;amp; Kosovo.</w:t>
      </w:r>
    </w:p>
    <w:p>
      <w:r>
        <w:rPr>
          <w:b/>
          <w:u w:val="single"/>
        </w:rPr>
        <w:t>754738</w:t>
      </w:r>
    </w:p>
    <w:p>
      <w:r>
        <w:t>Paraplezalec Gregor Selak: Zdaj znam ceniti dni, ko sem pri močeh: https://t.co/I1411otBZZ https://t.co/NuFFb0iz1v</w:t>
      </w:r>
    </w:p>
    <w:p>
      <w:r>
        <w:rPr>
          <w:b/>
          <w:u w:val="single"/>
        </w:rPr>
        <w:t>754739</w:t>
      </w:r>
    </w:p>
    <w:p>
      <w:r>
        <w:t>@PetraGreiner Sodelavec rad poslusa in pogleda eno od hrvaskih pevk. Zena mu naredi tako sceno, ce ga pri tem dejanju slucajno ujame.</w:t>
      </w:r>
    </w:p>
    <w:p>
      <w:r>
        <w:rPr>
          <w:b/>
          <w:u w:val="single"/>
        </w:rPr>
        <w:t>754740</w:t>
      </w:r>
    </w:p>
    <w:p>
      <w:r>
        <w:t>Ta teden v ND:  »Sem kuharica in ne pogrevalka hrane« - Povabljeni ste na kavo: Emilija Pavlič in njeni napotki za zdrave jedi</w:t>
      </w:r>
    </w:p>
    <w:p>
      <w:r>
        <w:rPr>
          <w:b/>
          <w:u w:val="single"/>
        </w:rPr>
        <w:t>754741</w:t>
      </w:r>
    </w:p>
    <w:p>
      <w:r>
        <w:t>Brdan, mam skor šestnajst let in sem se prišel ofrišat k reki, pa vprašat, če #matekejbriketov https://t.co/P9zvwvZbMy</w:t>
      </w:r>
    </w:p>
    <w:p>
      <w:r>
        <w:rPr>
          <w:b/>
          <w:u w:val="single"/>
        </w:rPr>
        <w:t>754742</w:t>
      </w:r>
    </w:p>
    <w:p>
      <w:r>
        <w:t>@zaslovenijo2 @dreychee @AntonPeinkiher Mogoče so jo pa pofotošopal. Pred fotošutingom.</w:t>
      </w:r>
    </w:p>
    <w:p>
      <w:r>
        <w:rPr>
          <w:b/>
          <w:u w:val="single"/>
        </w:rPr>
        <w:t>754743</w:t>
      </w:r>
    </w:p>
    <w:p>
      <w:r>
        <w:t>(VIDEO) Posnetek vožnje po odprtju avtoceste od Gruškovja proti Mariboru. Vozi @andrejpet https://t.co/gNkw7evWeT</w:t>
      </w:r>
    </w:p>
    <w:p>
      <w:r>
        <w:rPr>
          <w:b/>
          <w:u w:val="single"/>
        </w:rPr>
        <w:t>754744</w:t>
      </w:r>
    </w:p>
    <w:p>
      <w:r>
        <w:t>@OranjeSwaeltjie Kaj lol? Tvoj veliki Afrikaanski narod hočejo uničiti. Zgodovina je pokazala, da se ne bo pusti, sploh unim ne.</w:t>
      </w:r>
    </w:p>
    <w:p>
      <w:r>
        <w:rPr>
          <w:b/>
          <w:u w:val="single"/>
        </w:rPr>
        <w:t>754745</w:t>
      </w:r>
    </w:p>
    <w:p>
      <w:r>
        <w:t>@AlanOrlic @illegall_blonde Priznej. Zmenjena si z Melanijo in njenim. #namisiji</w:t>
      </w:r>
    </w:p>
    <w:p>
      <w:r>
        <w:rPr>
          <w:b/>
          <w:u w:val="single"/>
        </w:rPr>
        <w:t>754746</w:t>
      </w:r>
    </w:p>
    <w:p>
      <w:r>
        <w:t>@yrennia1 @anja8_8 @AmnestySlovenia SDS pa pravi, da je treba kar z mitraljezi streljat, ne enega po enega #Irglsestra...</w:t>
      </w:r>
    </w:p>
    <w:p>
      <w:r>
        <w:rPr>
          <w:b/>
          <w:u w:val="single"/>
        </w:rPr>
        <w:t>754747</w:t>
      </w:r>
    </w:p>
    <w:p>
      <w:r>
        <w:t>Malo je snoči spokalo pa parkrat je fsekalo, zaj pa sen prvič švicna. Bole bežin fkraj od tote vročine, bole se me drži. Next Time Finska.</w:t>
      </w:r>
    </w:p>
    <w:p>
      <w:r>
        <w:rPr>
          <w:b/>
          <w:u w:val="single"/>
        </w:rPr>
        <w:t>754748</w:t>
      </w:r>
    </w:p>
    <w:p>
      <w:r>
        <w:t>@mijavmuca @MiranStajerc @leaathenatabako Nisem...samo res, kak so navalili...pa od nobenega sledilca....mogoče magnet za pizdarije...😜😜😜</w:t>
      </w:r>
    </w:p>
    <w:p>
      <w:r>
        <w:rPr>
          <w:b/>
          <w:u w:val="single"/>
        </w:rPr>
        <w:t>754749</w:t>
      </w:r>
    </w:p>
    <w:p>
      <w:r>
        <w:t>@MartinValic @jezerska ne vem če ni moj lajf prekratek za take torture. jo bom raje še naprej sprot sputzala, čeprav ne v nulo. :)</w:t>
      </w:r>
    </w:p>
    <w:p>
      <w:r>
        <w:rPr>
          <w:b/>
          <w:u w:val="single"/>
        </w:rPr>
        <w:t>754750</w:t>
      </w:r>
    </w:p>
    <w:p>
      <w:r>
        <w:t>Dijaki 2. letnika programa frizer na #SSoblikovanjeMB so bili z veseljem božički. https://t.co/EkU9ReYVMC</w:t>
      </w:r>
    </w:p>
    <w:p>
      <w:r>
        <w:rPr>
          <w:b/>
          <w:u w:val="single"/>
        </w:rPr>
        <w:t>754751</w:t>
      </w:r>
    </w:p>
    <w:p>
      <w:r>
        <w:t>@_MegWhite_ Dobim pohvalo,mi postane nerodn, ne vem kaj nardit in zato grem stran... Men tud ne gre najboljš.</w:t>
      </w:r>
    </w:p>
    <w:p>
      <w:r>
        <w:rPr>
          <w:b/>
          <w:u w:val="single"/>
        </w:rPr>
        <w:t>754752</w:t>
      </w:r>
    </w:p>
    <w:p>
      <w:r>
        <w:t>@cesenj @DivnaErzen @roma9na Mnogo slabši so tisti, ki so pedri po značaju, kot so tisti, ki so pedri po spolni usmerjenosti.</w:t>
      </w:r>
    </w:p>
    <w:p>
      <w:r>
        <w:rPr>
          <w:b/>
          <w:u w:val="single"/>
        </w:rPr>
        <w:t>754753</w:t>
      </w:r>
    </w:p>
    <w:p>
      <w:r>
        <w:t>Na Ptuj uradno odprli pumptrack stezo!</w:t>
        <w:br/>
        <w:br/>
        <w:t>Na Zadružnem trgu na Ptuju so danes uradno odprli pumptrack poligon ali... https://t.co/CuStDBHj5j</w:t>
      </w:r>
    </w:p>
    <w:p>
      <w:r>
        <w:rPr>
          <w:b/>
          <w:u w:val="single"/>
        </w:rPr>
        <w:t>754754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754755</w:t>
      </w:r>
    </w:p>
    <w:p>
      <w:r>
        <w:t>Pahor in Trump v telefonskem pogovoru nemškemu predsedniku Gaucku izrazil globoko sožalje za žrtve terorističnega napada v Berlinu.</w:t>
      </w:r>
    </w:p>
    <w:p>
      <w:r>
        <w:rPr>
          <w:b/>
          <w:u w:val="single"/>
        </w:rPr>
        <w:t>754756</w:t>
      </w:r>
    </w:p>
    <w:p>
      <w:r>
        <w:t>@opica To so včasih mel na Gorjancih...nartabuljš zabava, ko so bli pikniki gor. No, je bilo komplet, s kegli in kuglo 😉</w:t>
      </w:r>
    </w:p>
    <w:p>
      <w:r>
        <w:rPr>
          <w:b/>
          <w:u w:val="single"/>
        </w:rPr>
        <w:t>754757</w:t>
      </w:r>
    </w:p>
    <w:p>
      <w:r>
        <w:t>@AfneGunca16 Mimogrede, bil sem na poslovilni od Rollingov 1995 v Zeltwegu. Pa še vedno godejo.</w:t>
      </w:r>
    </w:p>
    <w:p>
      <w:r>
        <w:rPr>
          <w:b/>
          <w:u w:val="single"/>
        </w:rPr>
        <w:t>754758</w:t>
      </w:r>
    </w:p>
    <w:p>
      <w:r>
        <w:t>@Ignazio_LaRussa Kaj si se prepoznal v filmu. Zakaj ne aplauziraš samemu sebi rasist.</w:t>
      </w:r>
    </w:p>
    <w:p>
      <w:r>
        <w:rPr>
          <w:b/>
          <w:u w:val="single"/>
        </w:rPr>
        <w:t>754759</w:t>
      </w:r>
    </w:p>
    <w:p>
      <w:r>
        <w:t>@davorvrban Za sistemske je J. Šušteršič pripravil soliden zakon kot osnovo, samo so potem zafušali izvedbo.</w:t>
      </w:r>
    </w:p>
    <w:p>
      <w:r>
        <w:rPr>
          <w:b/>
          <w:u w:val="single"/>
        </w:rPr>
        <w:t>754760</w:t>
      </w:r>
    </w:p>
    <w:p>
      <w:r>
        <w:t>Ortodontke v Ort-Line so se sprle, ne delajo več, otroci pa brez storitev! https://t.co/aOpYc1uEnh</w:t>
      </w:r>
    </w:p>
    <w:p>
      <w:r>
        <w:rPr>
          <w:b/>
          <w:u w:val="single"/>
        </w:rPr>
        <w:t>754761</w:t>
      </w:r>
    </w:p>
    <w:p>
      <w:r>
        <w:t>@sodnik Ne moreš se enakovredno borit proti nekomu, ki ima AK-47, ti pa lok s plastičnimi puščicami.</w:t>
      </w:r>
    </w:p>
    <w:p>
      <w:r>
        <w:rPr>
          <w:b/>
          <w:u w:val="single"/>
        </w:rPr>
        <w:t>754762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754763</w:t>
      </w:r>
    </w:p>
    <w:p>
      <w:r>
        <w:t>@LajnarEU To so žal samo izgovori nesposobnih slovenskih nekomunistov, ki izgubljajo tudi zdaj ko povsod po svetu zmagujejo nekomunisti.</w:t>
      </w:r>
    </w:p>
    <w:p>
      <w:r>
        <w:rPr>
          <w:b/>
          <w:u w:val="single"/>
        </w:rPr>
        <w:t>754764</w:t>
      </w:r>
    </w:p>
    <w:p>
      <w:r>
        <w:t>@LazarjevPolzek Niso neuporabljene samo ene flaše mulcu ni bilo treba do konca spiti.</w:t>
      </w:r>
    </w:p>
    <w:p>
      <w:r>
        <w:rPr>
          <w:b/>
          <w:u w:val="single"/>
        </w:rPr>
        <w:t>754765</w:t>
      </w:r>
    </w:p>
    <w:p>
      <w:r>
        <w:t>@mitjast @butalskipolicaj @strankaSD Poleg tega da si nesposoben si pa še nerazgledan po domače povedano buksl</w:t>
      </w:r>
    </w:p>
    <w:p>
      <w:r>
        <w:rPr>
          <w:b/>
          <w:u w:val="single"/>
        </w:rPr>
        <w:t>754766</w:t>
      </w:r>
    </w:p>
    <w:p>
      <w:r>
        <w:t>@JelenaJal @furli11 Točno to. Človek je selektivno vzgojil pasmo s takimi lastnostmi...</w:t>
      </w:r>
    </w:p>
    <w:p>
      <w:r>
        <w:rPr>
          <w:b/>
          <w:u w:val="single"/>
        </w:rPr>
        <w:t>754767</w:t>
      </w:r>
    </w:p>
    <w:p>
      <w:r>
        <w:t>Pecivo z jabolki in ajdovo kašo. Fantastično. #brezmoke @ Stari Trg Pri Lozu, Bohinj, Slovenia https://t.co/MNzoZFnfEO</w:t>
      </w:r>
    </w:p>
    <w:p>
      <w:r>
        <w:rPr>
          <w:b/>
          <w:u w:val="single"/>
        </w:rPr>
        <w:t>754768</w:t>
      </w:r>
    </w:p>
    <w:p>
      <w:r>
        <w:t>@TZdenko @MarkoFratnik Ojoj, nam je soseda na peš poti zadela kodra. Mi smo se potolažili z mladičkom.</w:t>
      </w:r>
    </w:p>
    <w:p>
      <w:r>
        <w:rPr>
          <w:b/>
          <w:u w:val="single"/>
        </w:rPr>
        <w:t>754769</w:t>
      </w:r>
    </w:p>
    <w:p>
      <w:r>
        <w:t>Tile naši levaki so se verjetno zmotili,on ni Seviljski brivec ampak Sirski.</w:t>
      </w:r>
    </w:p>
    <w:p>
      <w:r>
        <w:rPr>
          <w:b/>
          <w:u w:val="single"/>
        </w:rPr>
        <w:t>754770</w:t>
      </w:r>
    </w:p>
    <w:p>
      <w:r>
        <w:t>Tako. Jaz RTV ne gledam že leta in leta, takoj bi si ga dala zablokirat. https://t.co/wEdeF0xWyF</w:t>
      </w:r>
    </w:p>
    <w:p>
      <w:r>
        <w:rPr>
          <w:b/>
          <w:u w:val="single"/>
        </w:rPr>
        <w:t>754771</w:t>
      </w:r>
    </w:p>
    <w:p>
      <w:r>
        <w:t>@slavkoarh8 @ales_primc @JJansaSDS Janša blokira ljudi ki ne mislijo kot on. Ostali ste navadne ovce</w:t>
      </w:r>
    </w:p>
    <w:p>
      <w:r>
        <w:rPr>
          <w:b/>
          <w:u w:val="single"/>
        </w:rPr>
        <w:t>754772</w:t>
      </w:r>
    </w:p>
    <w:p>
      <w:r>
        <w:t>Kdor ne skače ni Sloven'c! #ljubno2018 @SloskiSZS @SloveniaInfo https://t.co/zZzaAewsld</w:t>
      </w:r>
    </w:p>
    <w:p>
      <w:r>
        <w:rPr>
          <w:b/>
          <w:u w:val="single"/>
        </w:rPr>
        <w:t>754773</w:t>
      </w:r>
    </w:p>
    <w:p>
      <w:r>
        <w:t>@Bodem43 Pri nas si je klena so državljanka mastne prste po jedi, obrisala v cel kos kruha. Ni požela aplavza....</w:t>
      </w:r>
    </w:p>
    <w:p>
      <w:r>
        <w:rPr>
          <w:b/>
          <w:u w:val="single"/>
        </w:rPr>
        <w:t>754774</w:t>
      </w:r>
    </w:p>
    <w:p>
      <w:r>
        <w:t>Prometne policiste bi lahko kmalu spremljali roboti. https://t.co/CPypiLa4yJ</w:t>
      </w:r>
    </w:p>
    <w:p>
      <w:r>
        <w:rPr>
          <w:b/>
          <w:u w:val="single"/>
        </w:rPr>
        <w:t>754775</w:t>
      </w:r>
    </w:p>
    <w:p>
      <w:r>
        <w:t>Rdeče češnje rada jem, črne pa še rajši. https://t.co/zYNkt7RDeF https://t.co/8cnOfNaPqj</w:t>
      </w:r>
    </w:p>
    <w:p>
      <w:r>
        <w:rPr>
          <w:b/>
          <w:u w:val="single"/>
        </w:rPr>
        <w:t>754776</w:t>
      </w:r>
    </w:p>
    <w:p>
      <w:r>
        <w:t>Bivši direktor SOVA ritvita tole</w:t>
        <w:br/>
        <w:t>https://t.co/PUtCUc2QRd https://t.co/EyhD1XOCgU</w:t>
      </w:r>
    </w:p>
    <w:p>
      <w:r>
        <w:rPr>
          <w:b/>
          <w:u w:val="single"/>
        </w:rPr>
        <w:t>754777</w:t>
      </w:r>
    </w:p>
    <w:p>
      <w:r>
        <w:t>@martinvalic @Nova24TV pravo je razum ločen od čustev. prešernu to ni ratalo</w:t>
      </w:r>
    </w:p>
    <w:p>
      <w:r>
        <w:rPr>
          <w:b/>
          <w:u w:val="single"/>
        </w:rPr>
        <w:t>754778</w:t>
      </w:r>
    </w:p>
    <w:p>
      <w:r>
        <w:t>@GPreac Vbistvu bi bilo še najbolj prav, da prepoveste sebi pisanje neumnosti.</w:t>
      </w:r>
    </w:p>
    <w:p>
      <w:r>
        <w:rPr>
          <w:b/>
          <w:u w:val="single"/>
        </w:rPr>
        <w:t>754779</w:t>
      </w:r>
    </w:p>
    <w:p>
      <w:r>
        <w:t>To ni tako slabo. Ker bodo takoj pobegnili v Italijo, zato je SLO ze dobila depešo. https://t.co/KwAbXQKf04</w:t>
      </w:r>
    </w:p>
    <w:p>
      <w:r>
        <w:rPr>
          <w:b/>
          <w:u w:val="single"/>
        </w:rPr>
        <w:t>754780</w:t>
      </w:r>
    </w:p>
    <w:p>
      <w:r>
        <w:t xml:space="preserve">@leaathenatabako Ene čudn grmovje cveti. </w:t>
        <w:br/>
        <w:t>Ana. Podpeč. Pogled super.</w:t>
        <w:br/>
        <w:t>Smo na juzno računal, sam ospod je džumbus..</w:t>
        <w:br/>
        <w:t>Prot Vrhniki bo treba...</w:t>
      </w:r>
    </w:p>
    <w:p>
      <w:r>
        <w:rPr>
          <w:b/>
          <w:u w:val="single"/>
        </w:rPr>
        <w:t>754781</w:t>
      </w:r>
    </w:p>
    <w:p>
      <w:r>
        <w:t>En oddajnik pred kuhinjo, prosim. Pa če kdo kupi mikrovalovko nej dvigne roko. https://t.co/5pVquuwiH0</w:t>
      </w:r>
    </w:p>
    <w:p>
      <w:r>
        <w:rPr>
          <w:b/>
          <w:u w:val="single"/>
        </w:rPr>
        <w:t>754782</w:t>
      </w:r>
    </w:p>
    <w:p>
      <w:r>
        <w:t>Bili smo na snemanju nove sezone oddaje Zvezde plešejo.V ritmih glasbe sezono vrteli zvezdniški plesalci Dejan... https://t.co/SewlcoOxNh</w:t>
      </w:r>
    </w:p>
    <w:p>
      <w:r>
        <w:rPr>
          <w:b/>
          <w:u w:val="single"/>
        </w:rPr>
        <w:t>754783</w:t>
      </w:r>
    </w:p>
    <w:p>
      <w:r>
        <w:t>@MarkoPavlisic @NeuroVirtu @surfon Levičar se spreobrne, ko v grob se zvrne...</w:t>
      </w:r>
    </w:p>
    <w:p>
      <w:r>
        <w:rPr>
          <w:b/>
          <w:u w:val="single"/>
        </w:rPr>
        <w:t>754784</w:t>
      </w:r>
    </w:p>
    <w:p>
      <w:r>
        <w:t>Kaj pa če bi Butalci zaprosili za pomoč Varnostni svet združenih narodov. https://t.co/6ThajscerP</w:t>
      </w:r>
    </w:p>
    <w:p>
      <w:r>
        <w:rPr>
          <w:b/>
          <w:u w:val="single"/>
        </w:rPr>
        <w:t>754785</w:t>
      </w:r>
    </w:p>
    <w:p>
      <w:r>
        <w:t>Zakaj newyorški sodni izvršitelji služijo milijone, slovenski pa zapuščajo posel https://t.co/FC97t93WQf</w:t>
      </w:r>
    </w:p>
    <w:p>
      <w:r>
        <w:rPr>
          <w:b/>
          <w:u w:val="single"/>
        </w:rPr>
        <w:t>754786</w:t>
      </w:r>
    </w:p>
    <w:p>
      <w:r>
        <w:t>Sam smo res en balkan https://t.co/hbTT1jlthL Čopovi šopajo trubači grem do prešerca pa tm še eni cigoti svirajo. Ma gonite se u....</w:t>
      </w:r>
    </w:p>
    <w:p>
      <w:r>
        <w:rPr>
          <w:b/>
          <w:u w:val="single"/>
        </w:rPr>
        <w:t>754787</w:t>
      </w:r>
    </w:p>
    <w:p>
      <w:r>
        <w:t>Maskote programov #SSoblikovanjeMB se predstavijo v Astorii. https://t.co/l6u5o5UYnq</w:t>
      </w:r>
    </w:p>
    <w:p>
      <w:r>
        <w:rPr>
          <w:b/>
          <w:u w:val="single"/>
        </w:rPr>
        <w:t>754788</w:t>
      </w:r>
    </w:p>
    <w:p>
      <w:r>
        <w:t>@PrometejDD @mropret Isto bi lahko rekel ob prihodu enoprostorecev 20 let nazaj, pa so preživeli.</w:t>
      </w:r>
    </w:p>
    <w:p>
      <w:r>
        <w:rPr>
          <w:b/>
          <w:u w:val="single"/>
        </w:rPr>
        <w:t>754789</w:t>
      </w:r>
    </w:p>
    <w:p>
      <w:r>
        <w:t>@leaathenatabako Nasa s tem namenom cez leto zelooo redko dobi take kosti, da je pol res uiber poslastica in se ji odpelje :)</w:t>
      </w:r>
    </w:p>
    <w:p>
      <w:r>
        <w:rPr>
          <w:b/>
          <w:u w:val="single"/>
        </w:rPr>
        <w:t>754790</w:t>
      </w:r>
    </w:p>
    <w:p>
      <w:r>
        <w:t>@radioGA__GA Angelca bi znorela do konca. Tako pa smo imeli vsi srečo...."sudije imaju jaja press"</w:t>
      </w:r>
    </w:p>
    <w:p>
      <w:r>
        <w:rPr>
          <w:b/>
          <w:u w:val="single"/>
        </w:rPr>
        <w:t>754791</w:t>
      </w:r>
    </w:p>
    <w:p>
      <w:r>
        <w:t>Si sploh ne upam predstavlat kaj bi gledal, če bi bil naslov "uboga šestka". #cistadesetka #poptv #katastrofa</w:t>
      </w:r>
    </w:p>
    <w:p>
      <w:r>
        <w:rPr>
          <w:b/>
          <w:u w:val="single"/>
        </w:rPr>
        <w:t>754792</w:t>
      </w:r>
    </w:p>
    <w:p>
      <w:r>
        <w:t>@Nova24TV @JJansaSDS Cerar Vi se raje pobrigajte za Slovenske upokojence in poiščite razliko (pokradeno) med 56,63% in 100% penzijo</w:t>
      </w:r>
    </w:p>
    <w:p>
      <w:r>
        <w:rPr>
          <w:b/>
          <w:u w:val="single"/>
        </w:rPr>
        <w:t>754793</w:t>
      </w:r>
    </w:p>
    <w:p>
      <w:r>
        <w:t>@cashkee Je treba nosit zaščitne špegle v takih okoljih. Pa to zdaj itak že veš...</w:t>
      </w:r>
    </w:p>
    <w:p>
      <w:r>
        <w:rPr>
          <w:b/>
          <w:u w:val="single"/>
        </w:rPr>
        <w:t>754794</w:t>
      </w:r>
    </w:p>
    <w:p>
      <w:r>
        <w:t>Iz Srbije se je čez Slovenijo do Sežane v vagonu s koruzo pripeljalo 6 novih azilantov</w:t>
        <w:br/>
        <w:br/>
        <w:t>https://t.co/vuTHxaEabl</w:t>
      </w:r>
    </w:p>
    <w:p>
      <w:r>
        <w:rPr>
          <w:b/>
          <w:u w:val="single"/>
        </w:rPr>
        <w:t>754795</w:t>
      </w:r>
    </w:p>
    <w:p>
      <w:r>
        <w:t>@karfjolca @IvanKrzisnik @mrevlje Kako bo šele zdaj jamral, ko se mu je cel dež kapelj vsul na glavo. #beda_od_človeka</w:t>
      </w:r>
    </w:p>
    <w:p>
      <w:r>
        <w:rPr>
          <w:b/>
          <w:u w:val="single"/>
        </w:rPr>
        <w:t>754796</w:t>
      </w:r>
    </w:p>
    <w:p>
      <w:r>
        <w:t>'Resnica straši ljudi. Zaradi strahu pred resnico umirajo novinarji' https://t.co/ysXW5N3NTC</w:t>
      </w:r>
    </w:p>
    <w:p>
      <w:r>
        <w:rPr>
          <w:b/>
          <w:u w:val="single"/>
        </w:rPr>
        <w:t>754797</w:t>
      </w:r>
    </w:p>
    <w:p>
      <w:r>
        <w:t>Sodišče odredilo blokado Telegrama v Rusiji. Veljavno takoj, še pred pravnomočnostjo sodbe. Cc @JureBracko https://t.co/5tyUwc2Bz6</w:t>
      </w:r>
    </w:p>
    <w:p>
      <w:r>
        <w:rPr>
          <w:b/>
          <w:u w:val="single"/>
        </w:rPr>
        <w:t>754798</w:t>
      </w:r>
    </w:p>
    <w:p>
      <w:r>
        <w:t>@LajnarEU Zdrav šport je tisti,ki prilagodi aktivnost zmogljvosti telesa #nepretiravnanje</w:t>
      </w:r>
    </w:p>
    <w:p>
      <w:r>
        <w:rPr>
          <w:b/>
          <w:u w:val="single"/>
        </w:rPr>
        <w:t>754799</w:t>
      </w:r>
    </w:p>
    <w:p>
      <w:r>
        <w:t>Ha! Erjavec je neenoten. Njegovi atomi brizgajo na vse strani. Umag, pazi se. Uragan. https://t.co/HCfSkfFb5Z</w:t>
      </w:r>
    </w:p>
    <w:p>
      <w:r>
        <w:rPr>
          <w:b/>
          <w:u w:val="single"/>
        </w:rPr>
        <w:t>754800</w:t>
      </w:r>
    </w:p>
    <w:p>
      <w:r>
        <w:t>@vinkovasle1 Druzbenopoliticna delavka v medijih ocitno sledi navodilom centrale ck</w:t>
      </w:r>
    </w:p>
    <w:p>
      <w:r>
        <w:rPr>
          <w:b/>
          <w:u w:val="single"/>
        </w:rPr>
        <w:t>754801</w:t>
      </w:r>
    </w:p>
    <w:p>
      <w:r>
        <w:t>Reklamni posti na Instiču so pa tko navalili, da resno razmišljam o samoukinitvi.</w:t>
      </w:r>
    </w:p>
    <w:p>
      <w:r>
        <w:rPr>
          <w:b/>
          <w:u w:val="single"/>
        </w:rPr>
        <w:t>754802</w:t>
      </w:r>
    </w:p>
    <w:p>
      <w:r>
        <w:t>Druga stran #Ljubljanskimaraton - kilometrska kolona na Zaloski. Ampak ni neke slabe volje videt pri voznikih https://t.co/HRa1xI6oVy</w:t>
      </w:r>
    </w:p>
    <w:p>
      <w:r>
        <w:rPr>
          <w:b/>
          <w:u w:val="single"/>
        </w:rPr>
        <w:t>754803</w:t>
      </w:r>
    </w:p>
    <w:p>
      <w:r>
        <w:t>@praprotnix Matej, sumimo, da je zadeva fake, manjka AdChoices gumb v zgornjem desnem kotu.</w:t>
        <w:br/>
        <w:t>Lep pozdrav nazaj.</w:t>
      </w:r>
    </w:p>
    <w:p>
      <w:r>
        <w:rPr>
          <w:b/>
          <w:u w:val="single"/>
        </w:rPr>
        <w:t>754804</w:t>
      </w:r>
    </w:p>
    <w:p>
      <w:r>
        <w:t>@KatarinaDbr A, you smart!!! Kaj si prej pošpricala/namazala s čim? (Jaz sem lani nekaj čarala z acetonom, ampak ni imelo učinka.)</w:t>
      </w:r>
    </w:p>
    <w:p>
      <w:r>
        <w:rPr>
          <w:b/>
          <w:u w:val="single"/>
        </w:rPr>
        <w:t>754805</w:t>
      </w:r>
    </w:p>
    <w:p>
      <w:r>
        <w:t>Pa še Furlanu pa Crnkoviću... Pa še bi se najdlo teh barab v zadnjih letih https://t.co/wrQDtwjuls</w:t>
      </w:r>
    </w:p>
    <w:p>
      <w:r>
        <w:rPr>
          <w:b/>
          <w:u w:val="single"/>
        </w:rPr>
        <w:t>754806</w:t>
      </w:r>
    </w:p>
    <w:p>
      <w:r>
        <w:t>.@rtvslo "Zametki drhali? Prodane duše? Javnost, ki ima preveč ČP?" #penolog je s tem največ povedal o sebi. #totalitarianism</w:t>
      </w:r>
    </w:p>
    <w:p>
      <w:r>
        <w:rPr>
          <w:b/>
          <w:u w:val="single"/>
        </w:rPr>
        <w:t>754807</w:t>
      </w:r>
    </w:p>
    <w:p>
      <w:r>
        <w:t>zato moramo postopke denacionalizacije pohitriti, sicer bom predlagal le enega kandidata oz kandidatko za ustavnega sodnika.</w:t>
      </w:r>
    </w:p>
    <w:p>
      <w:r>
        <w:rPr>
          <w:b/>
          <w:u w:val="single"/>
        </w:rPr>
        <w:t>754808</w:t>
      </w:r>
    </w:p>
    <w:p>
      <w:r>
        <w:t>@Chuppacadabra Eh, kratkovidnež ... pfff 😀Slepoti takih še očala ne pomagajo.</w:t>
      </w:r>
    </w:p>
    <w:p>
      <w:r>
        <w:rPr>
          <w:b/>
          <w:u w:val="single"/>
        </w:rPr>
        <w:t>754809</w:t>
      </w:r>
    </w:p>
    <w:p>
      <w:r>
        <w:t>@lukavalas ni on kriv, da so najboljšega menedžerja v vesolju nasledili neki piflarji.</w:t>
      </w:r>
    </w:p>
    <w:p>
      <w:r>
        <w:rPr>
          <w:b/>
          <w:u w:val="single"/>
        </w:rPr>
        <w:t>754810</w:t>
      </w:r>
    </w:p>
    <w:p>
      <w:r>
        <w:t>Bavčarjev doprinos k osamosvojitvi mu ne more nobeden vzeti,to,da je kasneje na poslovni poti vse zajebu,je čist druga zgodba.</w:t>
      </w:r>
    </w:p>
    <w:p>
      <w:r>
        <w:rPr>
          <w:b/>
          <w:u w:val="single"/>
        </w:rPr>
        <w:t>754811</w:t>
      </w:r>
    </w:p>
    <w:p>
      <w:r>
        <w:t>@RibicTine @vinkovasle1 In mitraljezov. Naj se sprehodijo se na Tosko celo. Tam so njihove povojne zrtve.</w:t>
      </w:r>
    </w:p>
    <w:p>
      <w:r>
        <w:rPr>
          <w:b/>
          <w:u w:val="single"/>
        </w:rPr>
        <w:t>754812</w:t>
      </w:r>
    </w:p>
    <w:p>
      <w:r>
        <w:t>@marinmedak Zanimivo! Samostan Visoki Dečani je prestal 500 let pod Turki nepoškodovan. Pred "kulturnimi" Šiptarji pa ga mora čuvati KFOR!</w:t>
      </w:r>
    </w:p>
    <w:p>
      <w:r>
        <w:rPr>
          <w:b/>
          <w:u w:val="single"/>
        </w:rPr>
        <w:t>754813</w:t>
      </w:r>
    </w:p>
    <w:p>
      <w:r>
        <w:t>@mladafeministka men je najboljš fotkanje nenamočenih ovsenih kosmičev. K surovi makaroni.</w:t>
      </w:r>
    </w:p>
    <w:p>
      <w:r>
        <w:rPr>
          <w:b/>
          <w:u w:val="single"/>
        </w:rPr>
        <w:t>754814</w:t>
      </w:r>
    </w:p>
    <w:p>
      <w:r>
        <w:t>@dzey_89 @JoAnnaOfArT @ABratusek Nesposobni, zlobni in pokvarjeni v dno duše.</w:t>
      </w:r>
    </w:p>
    <w:p>
      <w:r>
        <w:rPr>
          <w:b/>
          <w:u w:val="single"/>
        </w:rPr>
        <w:t>754815</w:t>
      </w:r>
    </w:p>
    <w:p>
      <w:r>
        <w:t>@aleksandertusek @TVOdmevi Če rabi preboj, lahko sam za začetek ponudi svoje auspuhe tudi za #MotoGuzzi.</w:t>
      </w:r>
    </w:p>
    <w:p>
      <w:r>
        <w:rPr>
          <w:b/>
          <w:u w:val="single"/>
        </w:rPr>
        <w:t>754816</w:t>
      </w:r>
    </w:p>
    <w:p>
      <w:r>
        <w:t>@Mladiforum @BojanPozar @strankaSD @SuzanaP24ur Mladi izdajalci slovenskega naroda se prilizujejo balkanu, ker zahod je za njih prevelik!</w:t>
      </w:r>
    </w:p>
    <w:p>
      <w:r>
        <w:rPr>
          <w:b/>
          <w:u w:val="single"/>
        </w:rPr>
        <w:t>754817</w:t>
      </w:r>
    </w:p>
    <w:p>
      <w:r>
        <w:t>Mulc z alergijo, tastari pa pravijo, da smo že čisto obsedeni. Oblečt, v avto in domov! 🖕</w:t>
      </w:r>
    </w:p>
    <w:p>
      <w:r>
        <w:rPr>
          <w:b/>
          <w:u w:val="single"/>
        </w:rPr>
        <w:t>754818</w:t>
      </w:r>
    </w:p>
    <w:p>
      <w:r>
        <w:t>@Matej_Rijavec To je pa čar vseh sosedskih derbijev. Raven lige je še najmanj pomembna.</w:t>
      </w:r>
    </w:p>
    <w:p>
      <w:r>
        <w:rPr>
          <w:b/>
          <w:u w:val="single"/>
        </w:rPr>
        <w:t>754819</w:t>
      </w:r>
    </w:p>
    <w:p>
      <w:r>
        <w:t>@martinvalic @freefox52 So ga odklonili, ker je psihiatrija v Polju varčna in  špara na mrežah zaprtega oddelka !?</w:t>
      </w:r>
    </w:p>
    <w:p>
      <w:r>
        <w:rPr>
          <w:b/>
          <w:u w:val="single"/>
        </w:rPr>
        <w:t>754820</w:t>
      </w:r>
    </w:p>
    <w:p>
      <w:r>
        <w:t>Kosilo sem skuhala, posesala stanovanje, celo likala sem. Samo tistega, kar moram danes nujno narediti, se še nisem lotila.</w:t>
      </w:r>
    </w:p>
    <w:p>
      <w:r>
        <w:rPr>
          <w:b/>
          <w:u w:val="single"/>
        </w:rPr>
        <w:t>754821</w:t>
      </w:r>
    </w:p>
    <w:p>
      <w:r>
        <w:t>@DavidNovak17 @ZigaTurk @VidakovicMirko @PocivalsekZ Na tale vaš tvit se lahko le nasmehnem.</w:t>
      </w:r>
    </w:p>
    <w:p>
      <w:r>
        <w:rPr>
          <w:b/>
          <w:u w:val="single"/>
        </w:rPr>
        <w:t>754822</w:t>
      </w:r>
    </w:p>
    <w:p>
      <w:r>
        <w:t xml:space="preserve">@shyam2001 Pepel se vsipa ... </w:t>
        <w:br/>
        <w:t>Res so fletni. Že od poletja se CD vrti v predvajalniku.</w:t>
      </w:r>
    </w:p>
    <w:p>
      <w:r>
        <w:rPr>
          <w:b/>
          <w:u w:val="single"/>
        </w:rPr>
        <w:t>754823</w:t>
      </w:r>
    </w:p>
    <w:p>
      <w:r>
        <w:t>Vsak dan se naši fantje trudijo za najboljše pice ne samo na vasi, ampak daleč naokoli. Pice iz krušnje peči,... https://t.co/0cPGzfv1gO</w:t>
      </w:r>
    </w:p>
    <w:p>
      <w:r>
        <w:rPr>
          <w:b/>
          <w:u w:val="single"/>
        </w:rPr>
        <w:t>754824</w:t>
      </w:r>
    </w:p>
    <w:p>
      <w:r>
        <w:t>Romi so v Evropi že 500 let pa se še niso integriral, sploh pri nas s tako sicialno politiko se jim nikakor ne splača.</w:t>
      </w:r>
    </w:p>
    <w:p>
      <w:r>
        <w:rPr>
          <w:b/>
          <w:u w:val="single"/>
        </w:rPr>
        <w:t>754825</w:t>
      </w:r>
    </w:p>
    <w:p>
      <w:r>
        <w:t>Radio Sidarta (#Val202) poneumlja s samoreklamo Poletja za dva vsaj tako vztrajno kot vrti Sidartine stiklce.</w:t>
      </w:r>
    </w:p>
    <w:p>
      <w:r>
        <w:rPr>
          <w:b/>
          <w:u w:val="single"/>
        </w:rPr>
        <w:t>754826</w:t>
      </w:r>
    </w:p>
    <w:p>
      <w:r>
        <w:t>Gledal Automata. Eden od bolj butastih scifi... Še tiste 6ke na imdb si ne zasluži.</w:t>
      </w:r>
    </w:p>
    <w:p>
      <w:r>
        <w:rPr>
          <w:b/>
          <w:u w:val="single"/>
        </w:rPr>
        <w:t>754827</w:t>
      </w:r>
    </w:p>
    <w:p>
      <w:r>
        <w:t>ČUŠu &amp;amp; Co - PODRUŽNICO V SLOVENIJO: Protikorupcijska 'čistka': aretirali 11 princev in številne   https://t.co/L5OHPTFF7Z (via @24ur_com)</w:t>
      </w:r>
    </w:p>
    <w:p>
      <w:r>
        <w:rPr>
          <w:b/>
          <w:u w:val="single"/>
        </w:rPr>
        <w:t>754828</w:t>
      </w:r>
    </w:p>
    <w:p>
      <w:r>
        <w:t>Kakšno darilo za god: @anjahlaca @katjastojnic delovna družba na @Val202 Pa še izvedel sem, kako se reče rdeči bombi italijanske izdelave.</w:t>
      </w:r>
    </w:p>
    <w:p>
      <w:r>
        <w:rPr>
          <w:b/>
          <w:u w:val="single"/>
        </w:rPr>
        <w:t>754829</w:t>
      </w:r>
    </w:p>
    <w:p>
      <w:r>
        <w:t>@24ur_com a Vogrinca ste prav z defibliratorjem obudili od mrtvih. Ukc bo ostal brez dela, če se boste tolk trudili.</w:t>
      </w:r>
    </w:p>
    <w:p>
      <w:r>
        <w:rPr>
          <w:b/>
          <w:u w:val="single"/>
        </w:rPr>
        <w:t>754830</w:t>
      </w:r>
    </w:p>
    <w:p>
      <w:r>
        <w:t>17. ormoški polmaraton: Šturm preprečil tretjo zaporedno zmago Orešniku https://t.co/bBWCkKSWlx</w:t>
      </w:r>
    </w:p>
    <w:p>
      <w:r>
        <w:rPr>
          <w:b/>
          <w:u w:val="single"/>
        </w:rPr>
        <w:t>754831</w:t>
      </w:r>
    </w:p>
    <w:p>
      <w:r>
        <w:t>(ALKOHOL) V isti noči dvakrat napihal, policisti so mu zasegli vozilo. https://t.co/aC669UxCet https://t.co/qtRggbruaK</w:t>
      </w:r>
    </w:p>
    <w:p>
      <w:r>
        <w:rPr>
          <w:b/>
          <w:u w:val="single"/>
        </w:rPr>
        <w:t>754832</w:t>
      </w:r>
    </w:p>
    <w:p>
      <w:r>
        <w:t>če je vojna, je vojna za vse, je rekla stara babura, ko je videla da vojaki posiljujejo samo mladenke https://t.co/hnhZvJVSRF</w:t>
      </w:r>
    </w:p>
    <w:p>
      <w:r>
        <w:rPr>
          <w:b/>
          <w:u w:val="single"/>
        </w:rPr>
        <w:t>754833</w:t>
      </w:r>
    </w:p>
    <w:p>
      <w:r>
        <w:t xml:space="preserve">@AntonPeinkiher A da lažem? Tvoji prijatelji so bili ene takšne nebogljene ovčke . . </w:t>
        <w:br/>
        <w:t>In te vse žrtve imate vi na vesti . .</w:t>
      </w:r>
    </w:p>
    <w:p>
      <w:r>
        <w:rPr>
          <w:b/>
          <w:u w:val="single"/>
        </w:rPr>
        <w:t>754834</w:t>
      </w:r>
    </w:p>
    <w:p>
      <w:r>
        <w:t>Begunska kriza za telebane ( preprosto in z dejstvi) https://t.co/v2ATgnaXT8</w:t>
      </w:r>
    </w:p>
    <w:p>
      <w:r>
        <w:rPr>
          <w:b/>
          <w:u w:val="single"/>
        </w:rPr>
        <w:t>754835</w:t>
      </w:r>
    </w:p>
    <w:p>
      <w:r>
        <w:t>@betmenka Lej, ne se znašat nad ljudmi, zato ker zej kupuješ savno! Eni se še po kuhni niso opomogli!</w:t>
      </w:r>
    </w:p>
    <w:p>
      <w:r>
        <w:rPr>
          <w:b/>
          <w:u w:val="single"/>
        </w:rPr>
        <w:t>754836</w:t>
      </w:r>
    </w:p>
    <w:p>
      <w:r>
        <w:t>Kakšen level pizdarije v svetu je "zagusti" pri tebi? https://t.co/l1ctw2RmzK</w:t>
      </w:r>
    </w:p>
    <w:p>
      <w:r>
        <w:rPr>
          <w:b/>
          <w:u w:val="single"/>
        </w:rPr>
        <w:t>754837</w:t>
      </w:r>
    </w:p>
    <w:p>
      <w:r>
        <w:t>Zima se bo prevesila v pomlad, zemlja se bo gibala. Ljudje bodo po ljudski modrosti zdaj bolj umirali. Sprememba je jeba.</w:t>
      </w:r>
    </w:p>
    <w:p>
      <w:r>
        <w:rPr>
          <w:b/>
          <w:u w:val="single"/>
        </w:rPr>
        <w:t>754838</w:t>
      </w:r>
    </w:p>
    <w:p>
      <w:r>
        <w:t xml:space="preserve">A vidite? Za tako plačo pa samo Zahota posluša in si jo s tem ohrani. Zgini domu! </w:t>
        <w:br/>
        <w:br/>
        <w:t>https://t.co/hl5eBlnOo7</w:t>
      </w:r>
    </w:p>
    <w:p>
      <w:r>
        <w:rPr>
          <w:b/>
          <w:u w:val="single"/>
        </w:rPr>
        <w:t>754839</w:t>
      </w:r>
    </w:p>
    <w:p>
      <w:r>
        <w:t>Nedopustno! Voznik šolskega avtobusa pod vplivom alkohola https://t.co/L4IwFNx1f1</w:t>
      </w:r>
    </w:p>
    <w:p>
      <w:r>
        <w:rPr>
          <w:b/>
          <w:u w:val="single"/>
        </w:rPr>
        <w:t>754840</w:t>
      </w:r>
    </w:p>
    <w:p>
      <w:r>
        <w:t>Ze vceraj sem pravilno napovedal velik uspeh sportnik ov: ska kale zlata Krzisnik, srebrna Klinec!! https://t.co/Y7jgKbI0tT</w:t>
      </w:r>
    </w:p>
    <w:p>
      <w:r>
        <w:rPr>
          <w:b/>
          <w:u w:val="single"/>
        </w:rPr>
        <w:t>754841</w:t>
      </w:r>
    </w:p>
    <w:p>
      <w:r>
        <w:t>@Blaziek Radodarna daritev za morska bozhanstva ... ali pa nizozemske turistke ;)</w:t>
      </w:r>
    </w:p>
    <w:p>
      <w:r>
        <w:rPr>
          <w:b/>
          <w:u w:val="single"/>
        </w:rPr>
        <w:t>754842</w:t>
      </w:r>
    </w:p>
    <w:p>
      <w:r>
        <w:t>@MarjeticaM @petrasovdat @lukavalas Si kar predstavljam zgražanje, če bi bila naša obuta v merrellke oziroma podobno obutev. ;)</w:t>
      </w:r>
    </w:p>
    <w:p>
      <w:r>
        <w:rPr>
          <w:b/>
          <w:u w:val="single"/>
        </w:rPr>
        <w:t>754843</w:t>
      </w:r>
    </w:p>
    <w:p>
      <w:r>
        <w:t>Kam smo prišli? Da zločinskega pedofila slovenska levičarska elita razglaša za velikega Evropejca? https://t.co/MPSE8Q2VHp</w:t>
      </w:r>
    </w:p>
    <w:p>
      <w:r>
        <w:rPr>
          <w:b/>
          <w:u w:val="single"/>
        </w:rPr>
        <w:t>754844</w:t>
      </w:r>
    </w:p>
    <w:p>
      <w:r>
        <w:t>Čas je, da se strnka Desusa, spoka is parlamenta, ker takšni bebci škodujejo Sloveniji bolj, kot migranti, pa ne pozabite na erjavca !🐒</w:t>
      </w:r>
    </w:p>
    <w:p>
      <w:r>
        <w:rPr>
          <w:b/>
          <w:u w:val="single"/>
        </w:rPr>
        <w:t>754845</w:t>
      </w:r>
    </w:p>
    <w:p>
      <w:r>
        <w:t>Kako Švedi rešujejo težave s huligani, video #fuzbal #nogomet #ligaprvakov - http://t.co/G0L8I3AEyc</w:t>
      </w:r>
    </w:p>
    <w:p>
      <w:r>
        <w:rPr>
          <w:b/>
          <w:u w:val="single"/>
        </w:rPr>
        <w:t>754846</w:t>
      </w:r>
    </w:p>
    <w:p>
      <w:r>
        <w:t>[SNAPCHAT TAKEOVER] Zmagovalci preteklega tedna so "wajdovci" s Srednja šola Veno Pilon Ajdovščina, ki so... https://t.co/KMin2rA0WP</w:t>
      </w:r>
    </w:p>
    <w:p>
      <w:r>
        <w:rPr>
          <w:b/>
          <w:u w:val="single"/>
        </w:rPr>
        <w:t>754847</w:t>
      </w:r>
    </w:p>
    <w:p>
      <w:r>
        <w:t>@darkob @lucijausaj @schelker_maja Nagnal je nemške vojake iz Incirlika. Nemški zunanji minister se je skoraj pokakal od strahu.</w:t>
      </w:r>
    </w:p>
    <w:p>
      <w:r>
        <w:rPr>
          <w:b/>
          <w:u w:val="single"/>
        </w:rPr>
        <w:t>754848</w:t>
      </w:r>
    </w:p>
    <w:p>
      <w:r>
        <w:t>@ZidanDejan @DominikaSvarc Konec koncev je vaš bivši predsednik Pahor za spravo s temi nebodigatreba lepilci plakatov.</w:t>
      </w:r>
    </w:p>
    <w:p>
      <w:r>
        <w:rPr>
          <w:b/>
          <w:u w:val="single"/>
        </w:rPr>
        <w:t>754849</w:t>
      </w:r>
    </w:p>
    <w:p>
      <w:r>
        <w:t>@toplovodar @Val202 Nehala bom pozabljat vrečko iz blaga, ko bom šla v štacuno. Če smo že njuejdžovski. #plastika #toplovod</w:t>
      </w:r>
    </w:p>
    <w:p>
      <w:r>
        <w:rPr>
          <w:b/>
          <w:u w:val="single"/>
        </w:rPr>
        <w:t>754850</w:t>
      </w:r>
    </w:p>
    <w:p>
      <w:r>
        <w:t>Nehote obstanem pred ita tv. Prizori islamske Italije. Razumem, da je marsikoga strah. #invazija</w:t>
      </w:r>
    </w:p>
    <w:p>
      <w:r>
        <w:rPr>
          <w:b/>
          <w:u w:val="single"/>
        </w:rPr>
        <w:t>754851</w:t>
      </w:r>
    </w:p>
    <w:p>
      <w:r>
        <w:t>Modern times. Ko moški rodi, ženska pa donira spermo. https://t.co/bSJ3CF0EqZ</w:t>
      </w:r>
    </w:p>
    <w:p>
      <w:r>
        <w:rPr>
          <w:b/>
          <w:u w:val="single"/>
        </w:rPr>
        <w:t>754852</w:t>
      </w:r>
    </w:p>
    <w:p>
      <w:r>
        <w:t>@IPirkovic @Pertinacal To so komunistično samooklicani ki imajo korist od zokića</w:t>
      </w:r>
    </w:p>
    <w:p>
      <w:r>
        <w:rPr>
          <w:b/>
          <w:u w:val="single"/>
        </w:rPr>
        <w:t>754853</w:t>
      </w:r>
    </w:p>
    <w:p>
      <w:r>
        <w:t>@rx170 Ne blodi, gospodarski program majo 100 let pred vsemi postwannabekomunjarami.</w:t>
      </w:r>
    </w:p>
    <w:p>
      <w:r>
        <w:rPr>
          <w:b/>
          <w:u w:val="single"/>
        </w:rPr>
        <w:t>754854</w:t>
      </w:r>
    </w:p>
    <w:p>
      <w:r>
        <w:t>@DarkoStrajn @wordpressdotcom Zločin vam je veter v jadra. Vašo barkačo poriva.</w:t>
      </w:r>
    </w:p>
    <w:p>
      <w:r>
        <w:rPr>
          <w:b/>
          <w:u w:val="single"/>
        </w:rPr>
        <w:t>754855</w:t>
      </w:r>
    </w:p>
    <w:p>
      <w:r>
        <w:t>@IDolenc Kdo je prebil zvočni zid, da smo tekli v zaklonišča.Merlak, borec za Slo?! Noro.</w:t>
      </w:r>
    </w:p>
    <w:p>
      <w:r>
        <w:rPr>
          <w:b/>
          <w:u w:val="single"/>
        </w:rPr>
        <w:t>754856</w:t>
      </w:r>
    </w:p>
    <w:p>
      <w:r>
        <w:t>Okrepite svoje zdravje, okrepite možgane in srce in preprečite hude bolezni! https://t.co/q3EmBHLqKW</w:t>
      </w:r>
    </w:p>
    <w:p>
      <w:r>
        <w:rPr>
          <w:b/>
          <w:u w:val="single"/>
        </w:rPr>
        <w:t>754857</w:t>
      </w:r>
    </w:p>
    <w:p>
      <w:r>
        <w:t>Katastrofaso!!! SD kader si spet polni žepe na račun nas vseh skupaj ,običajnih državljanov! Do gdaj še???¿¿ https://t.co/Zdmpl1h7I1</w:t>
      </w:r>
    </w:p>
    <w:p>
      <w:r>
        <w:rPr>
          <w:b/>
          <w:u w:val="single"/>
        </w:rPr>
        <w:t>754858</w:t>
      </w:r>
    </w:p>
    <w:p>
      <w:r>
        <w:t>@urkez @SamoGlavan Nope. Na use sorte. Cepinka je jedla sam solato,za @SamoGlavan pa ne vem,je bil predalec</w:t>
      </w:r>
    </w:p>
    <w:p>
      <w:r>
        <w:rPr>
          <w:b/>
          <w:u w:val="single"/>
        </w:rPr>
        <w:t>754859</w:t>
      </w:r>
    </w:p>
    <w:p>
      <w:r>
        <w:t>Mogoče bodo pa vlaki izumrli kot transportno sredstvo preden bomo mi drugi tir zgradili... https://t.co/6zGG5J0Yw2</w:t>
      </w:r>
    </w:p>
    <w:p>
      <w:r>
        <w:rPr>
          <w:b/>
          <w:u w:val="single"/>
        </w:rPr>
        <w:t>754860</w:t>
      </w:r>
    </w:p>
    <w:p>
      <w:r>
        <w:t xml:space="preserve">@leaathenatabako marsikaj = kako iz levga čez desni pas iz krožišča </w:t>
        <w:br/>
        <w:t>brez smernika</w:t>
      </w:r>
    </w:p>
    <w:p>
      <w:r>
        <w:rPr>
          <w:b/>
          <w:u w:val="single"/>
        </w:rPr>
        <w:t>754861</w:t>
      </w:r>
    </w:p>
    <w:p>
      <w:r>
        <w:t>Joj, kok je vroče danes. A ne bi lahko mal zahladilo pa kak dež ofrišal to sparino?</w:t>
      </w:r>
    </w:p>
    <w:p>
      <w:r>
        <w:rPr>
          <w:b/>
          <w:u w:val="single"/>
        </w:rPr>
        <w:t>754862</w:t>
      </w:r>
    </w:p>
    <w:p>
      <w:r>
        <w:t xml:space="preserve">cmerar se ima za kristjana in ta tip bo sedaj spreminjal ustavo, da bo ja še bolj otežil življenje kristjanom. </w:t>
        <w:br/>
        <w:t>Aplavz, prosim!</w:t>
      </w:r>
    </w:p>
    <w:p>
      <w:r>
        <w:rPr>
          <w:b/>
          <w:u w:val="single"/>
        </w:rPr>
        <w:t>754863</w:t>
      </w:r>
    </w:p>
    <w:p>
      <w:r>
        <w:t>V piceriji vedno naroči tune in čebulo. Ko pečem doma, poje moj kos z olivami in jurčki. Vmes, ko telefoniram....</w:t>
      </w:r>
    </w:p>
    <w:p>
      <w:r>
        <w:rPr>
          <w:b/>
          <w:u w:val="single"/>
        </w:rPr>
        <w:t>754864</w:t>
      </w:r>
    </w:p>
    <w:p>
      <w:r>
        <w:t>@marko_alpner @tribute2love @BandCalic ne razumem stiske? pojdi pofotkat Zokija in če boš ujel Jinho Jinza bo to se toliko bolj super!</w:t>
      </w:r>
    </w:p>
    <w:p>
      <w:r>
        <w:rPr>
          <w:b/>
          <w:u w:val="single"/>
        </w:rPr>
        <w:t>754865</w:t>
      </w:r>
    </w:p>
    <w:p>
      <w:r>
        <w:t>Adria Mobil: Nadzorniki pohiteli in Goletovi podelili še en mandat https://t.co/N2ULap5yyK</w:t>
      </w:r>
    </w:p>
    <w:p>
      <w:r>
        <w:rPr>
          <w:b/>
          <w:u w:val="single"/>
        </w:rPr>
        <w:t>754866</w:t>
      </w:r>
    </w:p>
    <w:p>
      <w:r>
        <w:t>@strankalevica Z vesoljskim Jugo napredkom danes  nebi mogli pisati neumnosti po Twiterju.</w:t>
      </w:r>
    </w:p>
    <w:p>
      <w:r>
        <w:rPr>
          <w:b/>
          <w:u w:val="single"/>
        </w:rPr>
        <w:t>754867</w:t>
      </w:r>
    </w:p>
    <w:p>
      <w:r>
        <w:t>@RobertSifrer E točno tako...če imaš jajca odstopi ali pa ostani in počakaj da te sunejo v rit...ne pa ponujati odstopa....</w:t>
      </w:r>
    </w:p>
    <w:p>
      <w:r>
        <w:rPr>
          <w:b/>
          <w:u w:val="single"/>
        </w:rPr>
        <w:t>754868</w:t>
      </w:r>
    </w:p>
    <w:p>
      <w:r>
        <w:t>@Ivjana Vzames taoranzen Explorer 100 in odveslas mal ven, predres coln in se deres na pomoc. Ma stoposto te resijo!</w:t>
      </w:r>
    </w:p>
    <w:p>
      <w:r>
        <w:rPr>
          <w:b/>
          <w:u w:val="single"/>
        </w:rPr>
        <w:t>754869</w:t>
      </w:r>
    </w:p>
    <w:p>
      <w:r>
        <w:t>@sodnik @larisaco1 Razen za sestreljene helikopterje in razrušene Gornje Radgone.</w:t>
      </w:r>
    </w:p>
    <w:p>
      <w:r>
        <w:rPr>
          <w:b/>
          <w:u w:val="single"/>
        </w:rPr>
        <w:t>754870</w:t>
      </w:r>
    </w:p>
    <w:p>
      <w:r>
        <w:t>Revija @TIME je za osebnost leta razglasila ubite in preganjane novinarje. Označili so jih za »varuhe resnice«. https://t.co/yerWi4MnLg</w:t>
      </w:r>
    </w:p>
    <w:p>
      <w:r>
        <w:rPr>
          <w:b/>
          <w:u w:val="single"/>
        </w:rPr>
        <w:t>754871</w:t>
      </w:r>
    </w:p>
    <w:p>
      <w:r>
        <w:t>Pa dobr Obrez, a si ti navijac al komentator jebote se enostransko deres bolj kot uni na tribuni</w:t>
      </w:r>
    </w:p>
    <w:p>
      <w:r>
        <w:rPr>
          <w:b/>
          <w:u w:val="single"/>
        </w:rPr>
        <w:t>754872</w:t>
      </w:r>
    </w:p>
    <w:p>
      <w:r>
        <w:t>@sZlatko @Opta_Zabar Zdej mu probajo flaso izpulit iz rok, pa se tepe z njimi 😆</w:t>
      </w:r>
    </w:p>
    <w:p>
      <w:r>
        <w:rPr>
          <w:b/>
          <w:u w:val="single"/>
        </w:rPr>
        <w:t>754873</w:t>
      </w:r>
    </w:p>
    <w:p>
      <w:r>
        <w:t>@_aney Baje da je pevc od Dream Theatre učerej doživu razsvetljenje ko je dotični crowdsurfal</w:t>
      </w:r>
    </w:p>
    <w:p>
      <w:r>
        <w:rPr>
          <w:b/>
          <w:u w:val="single"/>
        </w:rPr>
        <w:t>754874</w:t>
      </w:r>
    </w:p>
    <w:p>
      <w:r>
        <w:t xml:space="preserve">Top šit...brez odvečnega balasta.. #Taken #liamneeson Ugrabljena 2 #Planet2 </w:t>
        <w:br/>
        <w:t>https://t.co/N35WyFXS3u</w:t>
      </w:r>
    </w:p>
    <w:p>
      <w:r>
        <w:rPr>
          <w:b/>
          <w:u w:val="single"/>
        </w:rPr>
        <w:t>754875</w:t>
      </w:r>
    </w:p>
    <w:p>
      <w:r>
        <w:t>Vodovodarski nasvet za dneva: seveda ka se pumpa čuje, če je vse tiho. Radijo si vužgite gospa! #umrla</w:t>
      </w:r>
    </w:p>
    <w:p>
      <w:r>
        <w:rPr>
          <w:b/>
          <w:u w:val="single"/>
        </w:rPr>
        <w:t>754876</w:t>
      </w:r>
    </w:p>
    <w:p>
      <w:r>
        <w:t>Vrtec vsakdanji, ti leglo virusov in bakterij. Komaj čakam, da še mlajši mal zraste. #nemetotrok</w:t>
      </w:r>
    </w:p>
    <w:p>
      <w:r>
        <w:rPr>
          <w:b/>
          <w:u w:val="single"/>
        </w:rPr>
        <w:t>754877</w:t>
      </w:r>
    </w:p>
    <w:p>
      <w:r>
        <w:t>Zdaj se mora še samo Milanu prestica nekam zataknat in Iveku potenca čist dol padit !</w:t>
      </w:r>
    </w:p>
    <w:p>
      <w:r>
        <w:rPr>
          <w:b/>
          <w:u w:val="single"/>
        </w:rPr>
        <w:t>754878</w:t>
      </w:r>
    </w:p>
    <w:p>
      <w:r>
        <w:t>@crico111 Strici se morajo torej za svojo uspešnost zahvaliti prevzemu doktrine delovanja RKC?</w:t>
      </w:r>
    </w:p>
    <w:p>
      <w:r>
        <w:rPr>
          <w:b/>
          <w:u w:val="single"/>
        </w:rPr>
        <w:t>754879</w:t>
      </w:r>
    </w:p>
    <w:p>
      <w:r>
        <w:t>@Bodem43 Šče malu.. Ukroug bužiča pa de že tak seenu, kmica zajtra, kmica večér, vmes pa maglaaa svudaa magla oko naas..</w:t>
      </w:r>
    </w:p>
    <w:p>
      <w:r>
        <w:rPr>
          <w:b/>
          <w:u w:val="single"/>
        </w:rPr>
        <w:t>754880</w:t>
      </w:r>
    </w:p>
    <w:p>
      <w:r>
        <w:t>@leaathenatabako Preveč kot jih moji možgani sploh lahko pravilno presodijo :)</w:t>
      </w:r>
    </w:p>
    <w:p>
      <w:r>
        <w:rPr>
          <w:b/>
          <w:u w:val="single"/>
        </w:rPr>
        <w:t>754881</w:t>
      </w:r>
    </w:p>
    <w:p>
      <w:r>
        <w:t>@VaneGosnik Na Švedskem jih imenujejo nyanlända, kar v prevodu pomeni novopristali 😂😂😂</w:t>
      </w:r>
    </w:p>
    <w:p>
      <w:r>
        <w:rPr>
          <w:b/>
          <w:u w:val="single"/>
        </w:rPr>
        <w:t>754882</w:t>
      </w:r>
    </w:p>
    <w:p>
      <w:r>
        <w:t>@peterjancic Zagotov pa je zmagovalec interpelacij stranka SDS. #ubogi na duhu</w:t>
      </w:r>
    </w:p>
    <w:p>
      <w:r>
        <w:rPr>
          <w:b/>
          <w:u w:val="single"/>
        </w:rPr>
        <w:t>754883</w:t>
      </w:r>
    </w:p>
    <w:p>
      <w:r>
        <w:t>@PreglArjan Po vaši komunistično-zločinski zaslugi v SLO skoraj ni več Slovencev, torej je tisto kar je prodano velik uspeh.</w:t>
      </w:r>
    </w:p>
    <w:p>
      <w:r>
        <w:rPr>
          <w:b/>
          <w:u w:val="single"/>
        </w:rPr>
        <w:t>754884</w:t>
      </w:r>
    </w:p>
    <w:p>
      <w:r>
        <w:t>To je tak, ko da je postprodukcija narejena. NORO. Skor ne verjamem da je live.........razpon da padeš dol👌 https://t.co/J0wptRCzqW</w:t>
      </w:r>
    </w:p>
    <w:p>
      <w:r>
        <w:rPr>
          <w:b/>
          <w:u w:val="single"/>
        </w:rPr>
        <w:t>754885</w:t>
      </w:r>
    </w:p>
    <w:p>
      <w:r>
        <w:t>komaj tri mesece penziona pa že vidim, da je stvar zajebana. nobenega dopusta, nobenih praznikov, še bolniške ne. jebemti.</w:t>
      </w:r>
    </w:p>
    <w:p>
      <w:r>
        <w:rPr>
          <w:b/>
          <w:u w:val="single"/>
        </w:rPr>
        <w:t>754886</w:t>
      </w:r>
    </w:p>
    <w:p>
      <w:r>
        <w:t>@BanicGregor @VaneGosnik Eh. To bi vse naši pokupili že v noči na torek. Na Ptuju je 40 ljudi čakalo, da bi kupili skupaj 150 kart.</w:t>
      </w:r>
    </w:p>
    <w:p>
      <w:r>
        <w:rPr>
          <w:b/>
          <w:u w:val="single"/>
        </w:rPr>
        <w:t>754887</w:t>
      </w:r>
    </w:p>
    <w:p>
      <w:r>
        <w:t>@sladkakotmed Taki folk treba kenslat. Čisto nespoštovanje in jebanje v glavo.</w:t>
      </w:r>
    </w:p>
    <w:p>
      <w:r>
        <w:rPr>
          <w:b/>
          <w:u w:val="single"/>
        </w:rPr>
        <w:t>754888</w:t>
      </w:r>
    </w:p>
    <w:p>
      <w:r>
        <w:t>Štajerci so prav ljubeče ljudstvo. Že celo tekmo vpijejo "Ljubi, ljubi, ljubi žabara!"</w:t>
      </w:r>
    </w:p>
    <w:p>
      <w:r>
        <w:rPr>
          <w:b/>
          <w:u w:val="single"/>
        </w:rPr>
        <w:t>754889</w:t>
      </w:r>
    </w:p>
    <w:p>
      <w:r>
        <w:t>@Nebodigatreba2 @surfon @Matej_Klaric Saj Matej se sicer zavzema za progresivno zavarovalnino, kolikor se spomnim.</w:t>
      </w:r>
    </w:p>
    <w:p>
      <w:r>
        <w:rPr>
          <w:b/>
          <w:u w:val="single"/>
        </w:rPr>
        <w:t>754890</w:t>
      </w:r>
    </w:p>
    <w:p>
      <w:r>
        <w:t>☆ŽIDAN-WC Stranka☆.</w:t>
        <w:br/>
        <w:t>Tudi BESEDE ji SMRDIJO. ...Ja Pisarna jim je PISUAR, Jedilnica pa,</w:t>
        <w:br/>
        <w:t>WC-školka.!😂🤣</w:t>
      </w:r>
    </w:p>
    <w:p>
      <w:r>
        <w:rPr>
          <w:b/>
          <w:u w:val="single"/>
        </w:rPr>
        <w:t>754891</w:t>
      </w:r>
    </w:p>
    <w:p>
      <w:r>
        <w:t>@MATJAUEK @MGruden Žužek, sam si prilepi eno okrog uše in v klot. Pa razmišljaj, kaj za bedaka si.</w:t>
      </w:r>
    </w:p>
    <w:p>
      <w:r>
        <w:rPr>
          <w:b/>
          <w:u w:val="single"/>
        </w:rPr>
        <w:t>754892</w:t>
      </w:r>
    </w:p>
    <w:p>
      <w:r>
        <w:t>@rjutri @MarkoPavlisic @MiroCerar @SBobovnik @TVOdmevi pa s mu nekaj ne gre od ust.. a si je kak zob odkrhnil, al #tvslo ne zna snemat</w:t>
      </w:r>
    </w:p>
    <w:p>
      <w:r>
        <w:rPr>
          <w:b/>
          <w:u w:val="single"/>
        </w:rPr>
        <w:t>754893</w:t>
      </w:r>
    </w:p>
    <w:p>
      <w:r>
        <w:t>@Mihagapiha666 @StendlerBostjan Bo potem se kr tako lepo pel? Kartonasta skatlja ...zagotavlja dovolj akusticnosti?  #hmmmdvajsetdopetih</w:t>
      </w:r>
    </w:p>
    <w:p>
      <w:r>
        <w:rPr>
          <w:b/>
          <w:u w:val="single"/>
        </w:rPr>
        <w:t>754894</w:t>
      </w:r>
    </w:p>
    <w:p>
      <w:r>
        <w:t>@JurePoglajen Ta komentar si bova z @ZigaTurk zapomnila, ko bodo Marjanu potegnili sendvič iz žepa. Zaenkrat ga še globoko ali dobro skriva.</w:t>
      </w:r>
    </w:p>
    <w:p>
      <w:r>
        <w:rPr>
          <w:b/>
          <w:u w:val="single"/>
        </w:rPr>
        <w:t>754895</w:t>
      </w:r>
    </w:p>
    <w:p>
      <w:r>
        <w:t>@HanzaVon @RibicTine @NeMaramButlov Hanza, a si ušel iz umobolnice. Če je Korl komunist sem potem jaz vernik RKC.</w:t>
      </w:r>
    </w:p>
    <w:p>
      <w:r>
        <w:rPr>
          <w:b/>
          <w:u w:val="single"/>
        </w:rPr>
        <w:t>754896</w:t>
      </w:r>
    </w:p>
    <w:p>
      <w:r>
        <w:t>Dragi izžeti starši, ki vam otroci v sekundi zrastejo čez glsvo, naj vam bi tale psica zgled. https://t.co/e3J6nctUbL</w:t>
      </w:r>
    </w:p>
    <w:p>
      <w:r>
        <w:rPr>
          <w:b/>
          <w:u w:val="single"/>
        </w:rPr>
        <w:t>754897</w:t>
      </w:r>
    </w:p>
    <w:p>
      <w:r>
        <w:t>@Istefan1975 @RenskeSvetlin Predvsem ji je uspelo, da si je skazila obraz.Škoda.</w:t>
      </w:r>
    </w:p>
    <w:p>
      <w:r>
        <w:rPr>
          <w:b/>
          <w:u w:val="single"/>
        </w:rPr>
        <w:t>754898</w:t>
      </w:r>
    </w:p>
    <w:p>
      <w:r>
        <w:t>Omerzov divji ples na Delovo režimsko glasbo https://t.co/2TfAPzfGtZ via @wordpressdotcom</w:t>
      </w:r>
    </w:p>
    <w:p>
      <w:r>
        <w:rPr>
          <w:b/>
          <w:u w:val="single"/>
        </w:rPr>
        <w:t>754899</w:t>
      </w:r>
    </w:p>
    <w:p>
      <w:r>
        <w:t>@freeeky DRM-zaščita preprečuje piratom nelegalno kopiranje avtorsko zaščitenih datotek .</w:t>
      </w:r>
    </w:p>
    <w:p>
      <w:r>
        <w:rPr>
          <w:b/>
          <w:u w:val="single"/>
        </w:rPr>
        <w:t>754900</w:t>
      </w:r>
    </w:p>
    <w:p>
      <w:r>
        <w:t>To je SEKRET, ne pa @TVDnevnik   @RTV_Slovenija !</w:t>
        <w:br/>
        <w:t>Kej tako kmetavzarskega, pa že dolh ne!</w:t>
      </w:r>
    </w:p>
    <w:p>
      <w:r>
        <w:rPr>
          <w:b/>
          <w:u w:val="single"/>
        </w:rPr>
        <w:t>754901</w:t>
      </w:r>
    </w:p>
    <w:p>
      <w:r>
        <w:t>Lastniki xboxov lahko danes zvečer prek njih spremljate predstavitev novih. Lastniki ps-jev pa že zdaj jokajte, kajti ps4 smrdi do neba.</w:t>
      </w:r>
    </w:p>
    <w:p>
      <w:r>
        <w:rPr>
          <w:b/>
          <w:u w:val="single"/>
        </w:rPr>
        <w:t>754902</w:t>
      </w:r>
    </w:p>
    <w:p>
      <w:r>
        <w:t>Upam, da bo tudi v SLO kmalu prevladalo prepričanje, da potrebujemo Alternativo, ki bo sesula režim rdeče golazni.</w:t>
      </w:r>
    </w:p>
    <w:p>
      <w:r>
        <w:rPr>
          <w:b/>
          <w:u w:val="single"/>
        </w:rPr>
        <w:t>754903</w:t>
      </w:r>
    </w:p>
    <w:p>
      <w:r>
        <w:t>Roleta - zaščita pred vročino in bleščanjem podnevi, intima in zaščita pred toplotnimi izgubami ponoči. Jih že imate? 🌞🌝</w:t>
      </w:r>
    </w:p>
    <w:p>
      <w:r>
        <w:rPr>
          <w:b/>
          <w:u w:val="single"/>
        </w:rPr>
        <w:t>754904</w:t>
      </w:r>
    </w:p>
    <w:p>
      <w:r>
        <w:t>@Matej_Klaric klarič je nacionalsocialist. zavzema se za socializem, motijo ga tujci.</w:t>
      </w:r>
    </w:p>
    <w:p>
      <w:r>
        <w:rPr>
          <w:b/>
          <w:u w:val="single"/>
        </w:rPr>
        <w:t>754905</w:t>
      </w:r>
    </w:p>
    <w:p>
      <w:r>
        <w:t>@MarkoPavlisic @Libertarec Na križ te ne morejo, ker jih cenzurirajo. Rdečih zvezd je veliko več</w:t>
      </w:r>
    </w:p>
    <w:p>
      <w:r>
        <w:rPr>
          <w:b/>
          <w:u w:val="single"/>
        </w:rPr>
        <w:t>754906</w:t>
      </w:r>
    </w:p>
    <w:p>
      <w:r>
        <w:t>@MajaPeharc Na instagramu jih vseeno ni pol toliko kot potonik in hortenzij.</w:t>
      </w:r>
    </w:p>
    <w:p>
      <w:r>
        <w:rPr>
          <w:b/>
          <w:u w:val="single"/>
        </w:rPr>
        <w:t>754907</w:t>
      </w:r>
    </w:p>
    <w:p>
      <w:r>
        <w:t>Ravnokar uletu v kafič kriminalist s pištolo v roki. Ko v filmu, jebenti. :)</w:t>
      </w:r>
    </w:p>
    <w:p>
      <w:r>
        <w:rPr>
          <w:b/>
          <w:u w:val="single"/>
        </w:rPr>
        <w:t>754908</w:t>
      </w:r>
    </w:p>
    <w:p>
      <w:r>
        <w:t>Kruh sem spekla, zdaj še okol bajte skidam, sosedom avto ometem in si odžvižgam v službico... https://t.co/xxXTL6ux5V</w:t>
      </w:r>
    </w:p>
    <w:p>
      <w:r>
        <w:rPr>
          <w:b/>
          <w:u w:val="single"/>
        </w:rPr>
        <w:t>754909</w:t>
      </w:r>
    </w:p>
    <w:p>
      <w:r>
        <w:t>S takimi priredbami #PinkFloyd mi pa kvarijo dan. 🤪😠</w:t>
        <w:br/>
        <w:br/>
        <w:t>https://t.co/8BaJ4oTmls</w:t>
      </w:r>
    </w:p>
    <w:p>
      <w:r>
        <w:rPr>
          <w:b/>
          <w:u w:val="single"/>
        </w:rPr>
        <w:t>754910</w:t>
      </w:r>
    </w:p>
    <w:p>
      <w:r>
        <w:t>Nova številka Posavskega obzornika je na spletu: https://t.co/inQb8EyAC8 @posavje #povezujemoposavje</w:t>
      </w:r>
    </w:p>
    <w:p>
      <w:r>
        <w:rPr>
          <w:b/>
          <w:u w:val="single"/>
        </w:rPr>
        <w:t>754911</w:t>
      </w:r>
    </w:p>
    <w:p>
      <w:r>
        <w:t>@KatarinaJenko @tamck87 @MiranStajerc @jkmcnk @jevalica Pepelkota bi mel za poušter, glih prav je okrogel in kosmat 😴 💤</w:t>
      </w:r>
    </w:p>
    <w:p>
      <w:r>
        <w:rPr>
          <w:b/>
          <w:u w:val="single"/>
        </w:rPr>
        <w:t>754912</w:t>
      </w:r>
    </w:p>
    <w:p>
      <w:r>
        <w:t>@caplcapinski Imate svoj glas in ga lahko namenite komur želite. Ostalih pa ne posiljujte s komunizmom.</w:t>
      </w:r>
    </w:p>
    <w:p>
      <w:r>
        <w:rPr>
          <w:b/>
          <w:u w:val="single"/>
        </w:rPr>
        <w:t>754913</w:t>
      </w:r>
    </w:p>
    <w:p>
      <w:r>
        <w:t>@reform_si @petrasovdat paše ena bo crknila če bomo dovolili da svoje umazane pokvarjene parklje spet stegnejo!</w:t>
      </w:r>
    </w:p>
    <w:p>
      <w:r>
        <w:rPr>
          <w:b/>
          <w:u w:val="single"/>
        </w:rPr>
        <w:t>754914</w:t>
      </w:r>
    </w:p>
    <w:p>
      <w:r>
        <w:t>Četverček mladih sirov #sLOVEnia #domače #Gurmanistika #pohvalijo https://t.co/g2PFayeT2i</w:t>
      </w:r>
    </w:p>
    <w:p>
      <w:r>
        <w:rPr>
          <w:b/>
          <w:u w:val="single"/>
        </w:rPr>
        <w:t>754915</w:t>
      </w:r>
    </w:p>
    <w:p>
      <w:r>
        <w:t>@krtmen Js tako pa je ko je v opoziciji Janša. Ta je še bolj nor kot Trump. Pa pokažite mi kaj imata ta dva skupaj z komunisti ☭</w:t>
      </w:r>
    </w:p>
    <w:p>
      <w:r>
        <w:rPr>
          <w:b/>
          <w:u w:val="single"/>
        </w:rPr>
        <w:t>754916</w:t>
      </w:r>
    </w:p>
    <w:p>
      <w:r>
        <w:t>😆😆😆 puci ga, puci ga Šarca. "Dragi" Miro prevzel ti je mesto premieja, on faliran študent in komediant. https://t.co/1bTtePXkTc</w:t>
      </w:r>
    </w:p>
    <w:p>
      <w:r>
        <w:rPr>
          <w:b/>
          <w:u w:val="single"/>
        </w:rPr>
        <w:t>754917</w:t>
      </w:r>
    </w:p>
    <w:p>
      <w:r>
        <w:t>@ResevalniPas @majduska69 več kot očitno je, da se avtomobili uspejo lepo umakniti, za tovornjakarje pa je to fizično nemogoče, bolj ko to</w:t>
      </w:r>
    </w:p>
    <w:p>
      <w:r>
        <w:rPr>
          <w:b/>
          <w:u w:val="single"/>
        </w:rPr>
        <w:t>754918</w:t>
      </w:r>
    </w:p>
    <w:p>
      <w:r>
        <w:t>@SOVA_0007 @Alex4Aleksandra @vinkovasle1 To ni sveta trojica, se pa bojim, da je prekleta trojica</w:t>
      </w:r>
    </w:p>
    <w:p>
      <w:r>
        <w:rPr>
          <w:b/>
          <w:u w:val="single"/>
        </w:rPr>
        <w:t>754919</w:t>
      </w:r>
    </w:p>
    <w:p>
      <w:r>
        <w:t>@MetkaSmole @Platinis2 Še največji problem je prostor, gradbena stathpka in plezanje po lojtri, in da si včash pozabil, kam si jo vtaknil...</w:t>
      </w:r>
    </w:p>
    <w:p>
      <w:r>
        <w:rPr>
          <w:b/>
          <w:u w:val="single"/>
        </w:rPr>
        <w:t>754920</w:t>
      </w:r>
    </w:p>
    <w:p>
      <w:r>
        <w:t>Zašarmirala sem varnostnika, da me popelje do vrha. 32- nadstropne stolpnice. https://t.co/2TJ8g6VfZb</w:t>
      </w:r>
    </w:p>
    <w:p>
      <w:r>
        <w:rPr>
          <w:b/>
          <w:u w:val="single"/>
        </w:rPr>
        <w:t>754921</w:t>
      </w:r>
    </w:p>
    <w:p>
      <w:r>
        <w:t>@xsaiter @monster189 V Angliji pozdravi čisto vsak, od starih mam do mulcev. In vsi stojijo v vrsti za bus.</w:t>
      </w:r>
    </w:p>
    <w:p>
      <w:r>
        <w:rPr>
          <w:b/>
          <w:u w:val="single"/>
        </w:rPr>
        <w:t>754922</w:t>
      </w:r>
    </w:p>
    <w:p>
      <w:r>
        <w:t>FOTO: Najbolj neverjetne holivudske preobrazbe vseh časov https://t.co/jspWHbKzwh https://t.co/89LyIMFGPR</w:t>
      </w:r>
    </w:p>
    <w:p>
      <w:r>
        <w:rPr>
          <w:b/>
          <w:u w:val="single"/>
        </w:rPr>
        <w:t>754923</w:t>
      </w:r>
    </w:p>
    <w:p>
      <w:r>
        <w:t>Nič ne vidi in nič ne sliši. Ampak piškote pa voha :) https://t.co/OnInhZi07N</w:t>
      </w:r>
    </w:p>
    <w:p>
      <w:r>
        <w:rPr>
          <w:b/>
          <w:u w:val="single"/>
        </w:rPr>
        <w:t>754924</w:t>
      </w:r>
    </w:p>
    <w:p>
      <w:r>
        <w:t>Prekleti Iran, kaj mu je treba imeti državo prav zraven ameriških letal in ladij. https://t.co/H2CqWGCqUV</w:t>
      </w:r>
    </w:p>
    <w:p>
      <w:r>
        <w:rPr>
          <w:b/>
          <w:u w:val="single"/>
        </w:rPr>
        <w:t>754925</w:t>
      </w:r>
    </w:p>
    <w:p>
      <w:r>
        <w:t>Bolnice nam prodajajo laž, da so stroški narasli zaradi napredovanj zaposlenih. V bistvu so pa futrali le bolj požrešne dobavitelje.</w:t>
      </w:r>
    </w:p>
    <w:p>
      <w:r>
        <w:rPr>
          <w:b/>
          <w:u w:val="single"/>
        </w:rPr>
        <w:t>754926</w:t>
      </w:r>
    </w:p>
    <w:p>
      <w:r>
        <w:t xml:space="preserve">Zanimivo razmišljanje: </w:t>
        <w:br/>
        <w:br/>
        <w:t>Janša v tem primeru ni tvegal popolnoma nič, je ocenil Golobič. "Zaveda se, da bolj kot... https://t.co/II3hpuLEyJ</w:t>
      </w:r>
    </w:p>
    <w:p>
      <w:r>
        <w:rPr>
          <w:b/>
          <w:u w:val="single"/>
        </w:rPr>
        <w:t>754927</w:t>
      </w:r>
    </w:p>
    <w:p>
      <w:r>
        <w:t>@AntonStihec @Margu501 Seveda, polovica karavank je narejen iz siporexa polovica pa iz najršega granita.</w:t>
      </w:r>
    </w:p>
    <w:p>
      <w:r>
        <w:rPr>
          <w:b/>
          <w:u w:val="single"/>
        </w:rPr>
        <w:t>754928</w:t>
      </w:r>
    </w:p>
    <w:p>
      <w:r>
        <w:t>Tokrat so okroglo mizo zasedle same ženske. Blazno resno o internem komuniciranju. #16skoj</w:t>
      </w:r>
    </w:p>
    <w:p>
      <w:r>
        <w:rPr>
          <w:b/>
          <w:u w:val="single"/>
        </w:rPr>
        <w:t>754929</w:t>
      </w:r>
    </w:p>
    <w:p>
      <w:r>
        <w:t>Rešilna bilka za to dolino je čezmejno projektno sodelovanje je na</w:t>
        <w:br/>
        <w:t>srečanju dejal župan Kostela Ivan Črnkovič.</w:t>
      </w:r>
    </w:p>
    <w:p>
      <w:r>
        <w:rPr>
          <w:b/>
          <w:u w:val="single"/>
        </w:rPr>
        <w:t>754930</w:t>
      </w:r>
    </w:p>
    <w:p>
      <w:r>
        <w:t>@t_celestina Meni kolo iz riti rase, tehnično ne morem niti na avtobus niti v avto:) No ja, kadar fajn sneži, si ga izpulim.</w:t>
      </w:r>
    </w:p>
    <w:p>
      <w:r>
        <w:rPr>
          <w:b/>
          <w:u w:val="single"/>
        </w:rPr>
        <w:t>754931</w:t>
      </w:r>
    </w:p>
    <w:p>
      <w:r>
        <w:t>V ZDA lobisti kabelske industrije še niso prenehali zabati nožev v truplo #resimonet - https://t.co/5riA2gbo9t</w:t>
      </w:r>
    </w:p>
    <w:p>
      <w:r>
        <w:rPr>
          <w:b/>
          <w:u w:val="single"/>
        </w:rPr>
        <w:t>754932</w:t>
      </w:r>
    </w:p>
    <w:p>
      <w:r>
        <w:t>@alescasar @NejkoWejko Otrok je bil sam na hodniku, če prav razumem. Če bi si v tem času kaj naredil, all hell breaks loose.</w:t>
      </w:r>
    </w:p>
    <w:p>
      <w:r>
        <w:rPr>
          <w:b/>
          <w:u w:val="single"/>
        </w:rPr>
        <w:t>754933</w:t>
      </w:r>
    </w:p>
    <w:p>
      <w:r>
        <w:t>@MatjaNemec Strahopetec? You’re far too kind @MatjaNemec. 😄</w:t>
        <w:br/>
        <w:t>Človek brez samorefleksije, egotripar in agresivnež po vrhu.</w:t>
      </w:r>
    </w:p>
    <w:p>
      <w:r>
        <w:rPr>
          <w:b/>
          <w:u w:val="single"/>
        </w:rPr>
        <w:t>754934</w:t>
      </w:r>
    </w:p>
    <w:p>
      <w:r>
        <w:t>Danes so se k meni prek smsa najavli  sledeči:</w:t>
        <w:br/>
        <w:t>- kurir GLS</w:t>
        <w:br/>
        <w:t>- kurir DPD</w:t>
        <w:br/>
        <w:t>- kurir Pošta</w:t>
        <w:br/>
        <w:br/>
        <w:t>Loh bi jim kar malco skuhala.</w:t>
      </w:r>
    </w:p>
    <w:p>
      <w:r>
        <w:rPr>
          <w:b/>
          <w:u w:val="single"/>
        </w:rPr>
        <w:t>754935</w:t>
      </w:r>
    </w:p>
    <w:p>
      <w:r>
        <w:t>Kakšni pretresi se obetajo koprskemu nogometu zaradi novega župana   https://t.co/lOkb8D3L50</w:t>
      </w:r>
    </w:p>
    <w:p>
      <w:r>
        <w:rPr>
          <w:b/>
          <w:u w:val="single"/>
        </w:rPr>
        <w:t>754936</w:t>
      </w:r>
    </w:p>
    <w:p>
      <w:r>
        <w:t>MakovecBrenčič se zelo nerodno,s tresočim glasom izogne temi o spravi.Če je ta res študirala retoriko,ji morajo vrniti denar #predsedniskih7</w:t>
      </w:r>
    </w:p>
    <w:p>
      <w:r>
        <w:rPr>
          <w:b/>
          <w:u w:val="single"/>
        </w:rPr>
        <w:t>754937</w:t>
      </w:r>
    </w:p>
    <w:p>
      <w:r>
        <w:t>Najprej so ilegalce prikrivali. Zdaj, ko se to več ne da, skušajo ta kriminal prikazati kot romantično zgodbico. https://t.co/FoJQ9QYANu</w:t>
      </w:r>
    </w:p>
    <w:p>
      <w:r>
        <w:rPr>
          <w:b/>
          <w:u w:val="single"/>
        </w:rPr>
        <w:t>754938</w:t>
      </w:r>
    </w:p>
    <w:p>
      <w:r>
        <w:t>DOBERDOB, SLOVENSKII FANTOV GROB! Glejte papez sf je poklonil sloujenskim fantom. Drzmava femimizma rje jim nikoli ne bo!</w:t>
      </w:r>
    </w:p>
    <w:p>
      <w:r>
        <w:rPr>
          <w:b/>
          <w:u w:val="single"/>
        </w:rPr>
        <w:t>754939</w:t>
      </w:r>
    </w:p>
    <w:p>
      <w:r>
        <w:t>Desni tviterji bodo spet znoreli, ampak zdaj mate @gregarepovz na #TvSlo1 v duelu s Ksenijo Horvat. #SamPovem #mladina</w:t>
      </w:r>
    </w:p>
    <w:p>
      <w:r>
        <w:rPr>
          <w:b/>
          <w:u w:val="single"/>
        </w:rPr>
        <w:t>754940</w:t>
      </w:r>
    </w:p>
    <w:p>
      <w:r>
        <w:t>Krško naše malo mesto z velikim srcem. Kurili špeholinčke in gradili mišice. Pili veliko jedli pa domov pridemo. Hvala vsem in lahko noč.</w:t>
      </w:r>
    </w:p>
    <w:p>
      <w:r>
        <w:rPr>
          <w:b/>
          <w:u w:val="single"/>
        </w:rPr>
        <w:t>754941</w:t>
      </w:r>
    </w:p>
    <w:p>
      <w:r>
        <w:t>Manj znano dejstvo je, da je ključ do vsesplošnega uspeha, da sebe ne jemlješ preveč resno. @toplovodar @Val202 #nebuloze</w:t>
      </w:r>
    </w:p>
    <w:p>
      <w:r>
        <w:rPr>
          <w:b/>
          <w:u w:val="single"/>
        </w:rPr>
        <w:t>754942</w:t>
      </w:r>
    </w:p>
    <w:p>
      <w:r>
        <w:t>Samo še slaba ura nas loči do dvoboja z @KKBuducnostVOLI. V Golovcu bo spet vroče, pridružite se nam! ;) #ABALiga #Golovec #CE #Šentjur</w:t>
      </w:r>
    </w:p>
    <w:p>
      <w:r>
        <w:rPr>
          <w:b/>
          <w:u w:val="single"/>
        </w:rPr>
        <w:t>754943</w:t>
      </w:r>
    </w:p>
    <w:p>
      <w:r>
        <w:t>Je govorila o tem, kako bo še naprej nosila dedkov priimek... potem me je blokirala...   drugo mesto :) https://t.co/lpdhoHzHir</w:t>
      </w:r>
    </w:p>
    <w:p>
      <w:r>
        <w:rPr>
          <w:b/>
          <w:u w:val="single"/>
        </w:rPr>
        <w:t>754944</w:t>
      </w:r>
    </w:p>
    <w:p>
      <w:r>
        <w:t>@OranjeSwaeltjie Bolj eksplicitne snuff pornografske domišljije od Nova24TV, iskreni..net in raznih samooklicanih domoljubov enostavno ni.</w:t>
      </w:r>
    </w:p>
    <w:p>
      <w:r>
        <w:rPr>
          <w:b/>
          <w:u w:val="single"/>
        </w:rPr>
        <w:t>754945</w:t>
      </w:r>
    </w:p>
    <w:p>
      <w:r>
        <w:t>Katalonci so deležni več simpatij zdaj, ko hočejo novo državo, kot leta 2011, ko so "ogorčeni" hoteli bolj demokratično družbo</w:t>
      </w:r>
    </w:p>
    <w:p>
      <w:r>
        <w:rPr>
          <w:b/>
          <w:u w:val="single"/>
        </w:rPr>
        <w:t>754946</w:t>
      </w:r>
    </w:p>
    <w:p>
      <w:r>
        <w:t>@BozoPredalic @vladaRS @policija_si Ti bi napadel...kot tvoj šef takrat...dobro,da niste za krmilom,budale prepotentne neodgovorne</w:t>
      </w:r>
    </w:p>
    <w:p>
      <w:r>
        <w:rPr>
          <w:b/>
          <w:u w:val="single"/>
        </w:rPr>
        <w:t>754947</w:t>
      </w:r>
    </w:p>
    <w:p>
      <w:r>
        <w:t>@_GIIG_ @bmz9453 Prokleta kura™ je izraz, ki na Štajerskem pove vse o feminizaciji. Dve besedi 🧐</w:t>
      </w:r>
    </w:p>
    <w:p>
      <w:r>
        <w:rPr>
          <w:b/>
          <w:u w:val="single"/>
        </w:rPr>
        <w:t>754948</w:t>
      </w:r>
    </w:p>
    <w:p>
      <w:r>
        <w:t>@mplaskan @PreglArjan @KogojSlavko No,kar razbistri mu rdeče ovite možgane...prihajajo hudi časi za njega in njegove,se miti rušijo</w:t>
      </w:r>
    </w:p>
    <w:p>
      <w:r>
        <w:rPr>
          <w:b/>
          <w:u w:val="single"/>
        </w:rPr>
        <w:t>754949</w:t>
      </w:r>
    </w:p>
    <w:p>
      <w:r>
        <w:t>Pravkar igram igro Biathlon Mania. Pridruži se in me poskusi premagati! http://t.co/pLg4OmkrDg</w:t>
      </w:r>
    </w:p>
    <w:p>
      <w:r>
        <w:rPr>
          <w:b/>
          <w:u w:val="single"/>
        </w:rPr>
        <w:t>754950</w:t>
      </w:r>
    </w:p>
    <w:p>
      <w:r>
        <w:t>@YanchMb A to zdaj laufa? Nek čas je bilo odprto le za privat fešte...pred tem pa ena so-so pizderija.</w:t>
      </w:r>
    </w:p>
    <w:p>
      <w:r>
        <w:rPr>
          <w:b/>
          <w:u w:val="single"/>
        </w:rPr>
        <w:t>754951</w:t>
      </w:r>
    </w:p>
    <w:p>
      <w:r>
        <w:t>Odpreš Slo3 trenutno pa   @DarkoStrajn ,pa znova navijaško strahovi proti utvari ekstremizma @steinbuch pa temu drži "štango"</w:t>
      </w:r>
    </w:p>
    <w:p>
      <w:r>
        <w:rPr>
          <w:b/>
          <w:u w:val="single"/>
        </w:rPr>
        <w:t>754952</w:t>
      </w:r>
    </w:p>
    <w:p>
      <w:r>
        <w:t>https://t.co/bpp02daz7d Stavim, da bo udbovski pajac Zore Jožeta Pluta, potem ko ga je nagnal iz Stolnice, zdaj nagnal še s Police.</w:t>
      </w:r>
    </w:p>
    <w:p>
      <w:r>
        <w:rPr>
          <w:b/>
          <w:u w:val="single"/>
        </w:rPr>
        <w:t>754953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754954</w:t>
      </w:r>
    </w:p>
    <w:p>
      <w:r>
        <w:t>@BlogSlovenija Ni bilo nujno, da je na silo vlekla dildo s havbe, lahko bi tudi simulirala felatio, ravno tako bi izvlekla vdolbino!🤣🤣</w:t>
      </w:r>
    </w:p>
    <w:p>
      <w:r>
        <w:rPr>
          <w:b/>
          <w:u w:val="single"/>
        </w:rPr>
        <w:t>754955</w:t>
      </w:r>
    </w:p>
    <w:p>
      <w:r>
        <w:t>Balkan in Srbijanci in Srbijanski KRIMINALCI,Vojni ZLOČINCI,Paravojaške BANDE Kjerkoli So BODO PROBLEM... https://t.co/lIOjfbQPQM</w:t>
      </w:r>
    </w:p>
    <w:p>
      <w:r>
        <w:rPr>
          <w:b/>
          <w:u w:val="single"/>
        </w:rPr>
        <w:t>754956</w:t>
      </w:r>
    </w:p>
    <w:p>
      <w:r>
        <w:t>@MatevzNovak @BernardBrscic @Pertinacal Orban pa podpira Putina. Še drug prikrit levičar.</w:t>
      </w:r>
    </w:p>
    <w:p>
      <w:r>
        <w:rPr>
          <w:b/>
          <w:u w:val="single"/>
        </w:rPr>
        <w:t>754957</w:t>
      </w:r>
    </w:p>
    <w:p>
      <w:r>
        <w:t>Adrio lahko reši le še Tošić&amp;amp;co. #fact Če mu Pahor podpiše pomilostitev, Adria do srede na polno leti</w:t>
      </w:r>
    </w:p>
    <w:p>
      <w:r>
        <w:rPr>
          <w:b/>
          <w:u w:val="single"/>
        </w:rPr>
        <w:t>754958</w:t>
      </w:r>
    </w:p>
    <w:p>
      <w:r>
        <w:t>@vinkovasle1 Verjetno je bil on glavni mobingator iz ozadja, Prašiček je bil zgolj frontman.</w:t>
      </w:r>
    </w:p>
    <w:p>
      <w:r>
        <w:rPr>
          <w:b/>
          <w:u w:val="single"/>
        </w:rPr>
        <w:t>754959</w:t>
      </w:r>
    </w:p>
    <w:p>
      <w:r>
        <w:t>FOTO: Policist Branko rešil soseda iz ognjenih zubljev - https://t.co/ZLPxf6f2Tg</w:t>
      </w:r>
    </w:p>
    <w:p>
      <w:r>
        <w:rPr>
          <w:b/>
          <w:u w:val="single"/>
        </w:rPr>
        <w:t>754960</w:t>
      </w:r>
    </w:p>
    <w:p>
      <w:r>
        <w:t>Parlament na #sirikt: N vprašanje  DA ali NE, vprašanje je Kako vključevati IKT v pouk.</w:t>
      </w:r>
    </w:p>
    <w:p>
      <w:r>
        <w:rPr>
          <w:b/>
          <w:u w:val="single"/>
        </w:rPr>
        <w:t>754961</w:t>
      </w:r>
    </w:p>
    <w:p>
      <w:r>
        <w:t>@Mauhlerca Se mi zdi, da je na Furka pass že moj camper komaj prisopihal... kaj šele kolo..😂</w:t>
      </w:r>
    </w:p>
    <w:p>
      <w:r>
        <w:rPr>
          <w:b/>
          <w:u w:val="single"/>
        </w:rPr>
        <w:t>754962</w:t>
      </w:r>
    </w:p>
    <w:p>
      <w:r>
        <w:t>@Margu501 Nobeden bivsi usluzbenec SED-ja in Stasi se ne bo odrekel slasti po komunisticni oblasti..</w:t>
      </w:r>
    </w:p>
    <w:p>
      <w:r>
        <w:rPr>
          <w:b/>
          <w:u w:val="single"/>
        </w:rPr>
        <w:t>754963</w:t>
      </w:r>
    </w:p>
    <w:p>
      <w:r>
        <w:t>@GPreac Ne. Iz prakse v aferi Tič vidimo, da bo tisti, ki se bo uprl nasilnemu pedru, kaznovan z zaporom.</w:t>
      </w:r>
    </w:p>
    <w:p>
      <w:r>
        <w:rPr>
          <w:b/>
          <w:u w:val="single"/>
        </w:rPr>
        <w:t>754964</w:t>
      </w:r>
    </w:p>
    <w:p>
      <w:r>
        <w:t>@serlah2017 Demenca in senilnost lahko prizadeneta samo inteligentne,pri butljih se to ne pozna</w:t>
      </w:r>
    </w:p>
    <w:p>
      <w:r>
        <w:rPr>
          <w:b/>
          <w:u w:val="single"/>
        </w:rPr>
        <w:t>754965</w:t>
      </w:r>
    </w:p>
    <w:p>
      <w:r>
        <w:t>Twitter je kot šumi bombon - če se preveč poglobiš vanj, sladkobo nadomesti kislina</w:t>
      </w:r>
    </w:p>
    <w:p>
      <w:r>
        <w:rPr>
          <w:b/>
          <w:u w:val="single"/>
        </w:rPr>
        <w:t>754966</w:t>
      </w:r>
    </w:p>
    <w:p>
      <w:r>
        <w:t>@KlemenMesarec O,  to je pa drugačna informacija, kot sem jo zasledila po televiziji. Upam,  da drži in boste tako delovali v parlamentu.</w:t>
      </w:r>
    </w:p>
    <w:p>
      <w:r>
        <w:rPr>
          <w:b/>
          <w:u w:val="single"/>
        </w:rPr>
        <w:t>754967</w:t>
      </w:r>
    </w:p>
    <w:p>
      <w:r>
        <w:t>https://t.co/D0sg8hJCSl</w:t>
        <w:br/>
        <w:t>Študenti, ki opozarjajo na zavajanja. Pohvalno! Pri tem pa dobivajo grožnje...a kljub temu vztrajajo.</w:t>
      </w:r>
    </w:p>
    <w:p>
      <w:r>
        <w:rPr>
          <w:b/>
          <w:u w:val="single"/>
        </w:rPr>
        <w:t>754968</w:t>
      </w:r>
    </w:p>
    <w:p>
      <w:r>
        <w:t>Kupcem nepremičnin omogočamo sprehod skozi stanovanje, hišo prek ekrana. Video oglasi nepremičnin - http://t.co/q1e0McXJ</w:t>
      </w:r>
    </w:p>
    <w:p>
      <w:r>
        <w:rPr>
          <w:b/>
          <w:u w:val="single"/>
        </w:rPr>
        <w:t>754969</w:t>
      </w:r>
    </w:p>
    <w:p>
      <w:r>
        <w:t>@BaMurovec @JJansaSDS Je pa bil komunist, in naj najprej počisti v svoji štali!</w:t>
      </w:r>
    </w:p>
    <w:p>
      <w:r>
        <w:rPr>
          <w:b/>
          <w:u w:val="single"/>
        </w:rPr>
        <w:t>754970</w:t>
      </w:r>
    </w:p>
    <w:p>
      <w:r>
        <w:t>"S klikom na gumb "OBVEŠČAJTE ME ŠE NAPREJ" sodelujete v nagradni igri za tablico SAMSUNG GALAXY TAB A6. " matr mora bit hudo za tržnike</w:t>
      </w:r>
    </w:p>
    <w:p>
      <w:r>
        <w:rPr>
          <w:b/>
          <w:u w:val="single"/>
        </w:rPr>
        <w:t>754971</w:t>
      </w:r>
    </w:p>
    <w:p>
      <w:r>
        <w:t>@PrimozP Sej to ti ravno hočem povedat. Da je lestvica, ki bazira zgolj na številčnih ocenah neumna</w:t>
      </w:r>
    </w:p>
    <w:p>
      <w:r>
        <w:rPr>
          <w:b/>
          <w:u w:val="single"/>
        </w:rPr>
        <w:t>754972</w:t>
      </w:r>
    </w:p>
    <w:p>
      <w:r>
        <w:t>@illegall_blonde Je pa @Pocivasek tole z daljsim resno vzel se mi zdi. Hudica.</w:t>
      </w:r>
    </w:p>
    <w:p>
      <w:r>
        <w:rPr>
          <w:b/>
          <w:u w:val="single"/>
        </w:rPr>
        <w:t>754973</w:t>
      </w:r>
    </w:p>
    <w:p>
      <w:r>
        <w:t>ORGANIZIRANO ZBIRANJE POOBLASTIL ZA 37. SKUPŠČINO ZAVAROVALNICE TRIGLAV</w:t>
        <w:br/>
        <w:br/>
        <w:t>http://t.co/h5Twkvwx</w:t>
      </w:r>
    </w:p>
    <w:p>
      <w:r>
        <w:rPr>
          <w:b/>
          <w:u w:val="single"/>
        </w:rPr>
        <w:t>754974</w:t>
      </w:r>
    </w:p>
    <w:p>
      <w:r>
        <w:t>@an_imo_pectore @vladaRS No to, potem bomo 'jokali' kot pri risih, ki so jih unicili</w:t>
      </w:r>
    </w:p>
    <w:p>
      <w:r>
        <w:rPr>
          <w:b/>
          <w:u w:val="single"/>
        </w:rPr>
        <w:t>754975</w:t>
      </w:r>
    </w:p>
    <w:p>
      <w:r>
        <w:t>@karmenca1 @davey007 @bilgladen @damc13 Vmesni rezultat: zaenkrat se ni še javu niti en, k bi mi vsaj peglco posodu... 🤷🏻‍♀️</w:t>
      </w:r>
    </w:p>
    <w:p>
      <w:r>
        <w:rPr>
          <w:b/>
          <w:u w:val="single"/>
        </w:rPr>
        <w:t>754976</w:t>
      </w:r>
    </w:p>
    <w:p>
      <w:r>
        <w:t>jah nč.. s pucanjem so iranci dokazali..da so oni sestrelili letalo.. https://t.co/xjn40eJw6q</w:t>
      </w:r>
    </w:p>
    <w:p>
      <w:r>
        <w:rPr>
          <w:b/>
          <w:u w:val="single"/>
        </w:rPr>
        <w:t>754977</w:t>
      </w:r>
    </w:p>
    <w:p>
      <w:r>
        <w:t>@MarkoPavlisic @Che27Che @ZigaTurk @GregorVirant1 @Libertarec Politike siromašenja oz. kot ti temu praviš varčevanja.</w:t>
      </w:r>
    </w:p>
    <w:p>
      <w:r>
        <w:rPr>
          <w:b/>
          <w:u w:val="single"/>
        </w:rPr>
        <w:t>754978</w:t>
      </w:r>
    </w:p>
    <w:p>
      <w:r>
        <w:t>Sam res je rekel samemu sebi, da je "prizadet"...</w:t>
        <w:br/>
        <w:t>Sorry, pol bo že držalo -D:)))</w:t>
        <w:br/>
        <w:t>#prizadetko https://t.co/cJwOXQ7etl</w:t>
      </w:r>
    </w:p>
    <w:p>
      <w:r>
        <w:rPr>
          <w:b/>
          <w:u w:val="single"/>
        </w:rPr>
        <w:t>754979</w:t>
      </w:r>
    </w:p>
    <w:p>
      <w:r>
        <w:t>Prevoz vojaških vozil s Transportnim letalom C-17 iz Wroclava v Maribor: https://t.co/DPuFW4sllt via @YouTube</w:t>
      </w:r>
    </w:p>
    <w:p>
      <w:r>
        <w:rPr>
          <w:b/>
          <w:u w:val="single"/>
        </w:rPr>
        <w:t>754980</w:t>
      </w:r>
    </w:p>
    <w:p>
      <w:r>
        <w:t>@had Statusni simbol za one na #sociala. Jurja še nekak napraskaš oz ti babice šenkajo, 30 jurjev je težje.</w:t>
      </w:r>
    </w:p>
    <w:p>
      <w:r>
        <w:rPr>
          <w:b/>
          <w:u w:val="single"/>
        </w:rPr>
        <w:t>754981</w:t>
      </w:r>
    </w:p>
    <w:p>
      <w:r>
        <w:t>Buffon: Sodnik ni človek, ampak morilec https://t.co/qVkVwumWpY Res sramota za UEFA, Čeferin modro molči , saj veliko plačo dobi</w:t>
      </w:r>
    </w:p>
    <w:p>
      <w:r>
        <w:rPr>
          <w:b/>
          <w:u w:val="single"/>
        </w:rPr>
        <w:t>754982</w:t>
      </w:r>
    </w:p>
    <w:p>
      <w:r>
        <w:t>@mrevlje Ob tem, kar je sprejel senat FF, je tole še majhen zločin - hočem reči, na vseh ravneh nas uničujejo.</w:t>
      </w:r>
    </w:p>
    <w:p>
      <w:r>
        <w:rPr>
          <w:b/>
          <w:u w:val="single"/>
        </w:rPr>
        <w:t>754983</w:t>
      </w:r>
    </w:p>
    <w:p>
      <w:r>
        <w:t>@SillyInnerVoice @ninasft @Nogavicka_Pika @ModernaKmetica Spila prvi 2 vrečki. Čakam na čudež. LP</w:t>
      </w:r>
    </w:p>
    <w:p>
      <w:r>
        <w:rPr>
          <w:b/>
          <w:u w:val="single"/>
        </w:rPr>
        <w:t>754984</w:t>
      </w:r>
    </w:p>
    <w:p>
      <w:r>
        <w:t>@MatevzNovak @MajaBentura sodnike pa najet v Avstriji, ker naši sodniki bodo tudi obtoženi</w:t>
      </w:r>
    </w:p>
    <w:p>
      <w:r>
        <w:rPr>
          <w:b/>
          <w:u w:val="single"/>
        </w:rPr>
        <w:t>754985</w:t>
      </w:r>
    </w:p>
    <w:p>
      <w:r>
        <w:t>bi blo bolje da si tephar policaje privošči, itak si jih bo on lahko, le domačine si upajo ustrahovat https://t.co/1WtexOo3H5</w:t>
      </w:r>
    </w:p>
    <w:p>
      <w:r>
        <w:rPr>
          <w:b/>
          <w:u w:val="single"/>
        </w:rPr>
        <w:t>754986</w:t>
      </w:r>
    </w:p>
    <w:p>
      <w:r>
        <w:t>@AljosaDragas @SafetAlibeg Al si trol, al si pa glup na treh nivojih hkrati. Če si trol: Roast me, roast me! Če si glup: There there.</w:t>
      </w:r>
    </w:p>
    <w:p>
      <w:r>
        <w:rPr>
          <w:b/>
          <w:u w:val="single"/>
        </w:rPr>
        <w:t>754987</w:t>
      </w:r>
    </w:p>
    <w:p>
      <w:r>
        <w:t>@AnaZagozen Star članek....6 let in pol......@Turinek je še vedno dušni pastir v Senovem in Koprivnici pri Brestanici....</w:t>
      </w:r>
    </w:p>
    <w:p>
      <w:r>
        <w:rPr>
          <w:b/>
          <w:u w:val="single"/>
        </w:rPr>
        <w:t>754988</w:t>
      </w:r>
    </w:p>
    <w:p>
      <w:r>
        <w:t>@Druga_mladost @hrastelj @TeodorOrtl Včeraj je bila neuradna info po preštevanju v mrtvašnicah, 170 mrtvih.</w:t>
      </w:r>
    </w:p>
    <w:p>
      <w:r>
        <w:rPr>
          <w:b/>
          <w:u w:val="single"/>
        </w:rPr>
        <w:t>754989</w:t>
      </w:r>
    </w:p>
    <w:p>
      <w:r>
        <w:t>Avtomobilska industrija zapravlja milijarde na promocijo, mi pa fašemo pijanega Magnifica, Dura in "unga od Siddahrte" #extraslowclap</w:t>
      </w:r>
    </w:p>
    <w:p>
      <w:r>
        <w:rPr>
          <w:b/>
          <w:u w:val="single"/>
        </w:rPr>
        <w:t>754990</w:t>
      </w:r>
    </w:p>
    <w:p>
      <w:r>
        <w:t>Podtaknjenec matere Parkljije</w:t>
        <w:br/>
        <w:t>Turnšek leta 1990 zagovornik poprave krivic, danes grmi proti … https://t.co/cUJufCw9gQ via @Časnik</w:t>
      </w:r>
    </w:p>
    <w:p>
      <w:r>
        <w:rPr>
          <w:b/>
          <w:u w:val="single"/>
        </w:rPr>
        <w:t>754991</w:t>
      </w:r>
    </w:p>
    <w:p>
      <w:r>
        <w:t>Rdeči križ in mladi prostovoljci za boljši svet #flickr https://t.co/y5oneNf9Zs</w:t>
      </w:r>
    </w:p>
    <w:p>
      <w:r>
        <w:rPr>
          <w:b/>
          <w:u w:val="single"/>
        </w:rPr>
        <w:t>754992</w:t>
      </w:r>
    </w:p>
    <w:p>
      <w:r>
        <w:t>Alternativa za Nemčijo ni stranka skrajne desnice. Nasprotovanje islamu in multikulti kultu ni znak skrajnosti, je znak normalnosti. #goAfD</w:t>
      </w:r>
    </w:p>
    <w:p>
      <w:r>
        <w:rPr>
          <w:b/>
          <w:u w:val="single"/>
        </w:rPr>
        <w:t>754993</w:t>
      </w:r>
    </w:p>
    <w:p>
      <w:r>
        <w:t>@BandelliMarko Teh 100 000 obešat na veliki zvon.. Za hrbtom pa nekdo miljone baše. Že večkrat videno.</w:t>
      </w:r>
    </w:p>
    <w:p>
      <w:r>
        <w:rPr>
          <w:b/>
          <w:u w:val="single"/>
        </w:rPr>
        <w:t>754994</w:t>
      </w:r>
    </w:p>
    <w:p>
      <w:r>
        <w:t>Trumpovo administracijo zapušča še ministrica za domovinsko varnost | Dnevnik https://t.co/faBvU53eov https://t.co/gtey3vk7KC</w:t>
      </w:r>
    </w:p>
    <w:p>
      <w:r>
        <w:rPr>
          <w:b/>
          <w:u w:val="single"/>
        </w:rPr>
        <w:t>754995</w:t>
      </w:r>
    </w:p>
    <w:p>
      <w:r>
        <w:t>@magrateja danes me je ena 5 let mlajsa prasala, ce se lahko tikava... jah. pa dejva ne</w:t>
      </w:r>
    </w:p>
    <w:p>
      <w:r>
        <w:rPr>
          <w:b/>
          <w:u w:val="single"/>
        </w:rPr>
        <w:t>754996</w:t>
      </w:r>
    </w:p>
    <w:p>
      <w:r>
        <w:t>Divji zahod: Po streljanju na Mamića, zdaj pretepli trenerja Dinama - https://t.co/PoWz1d4yvi https://t.co/I4xIIkl9rC</w:t>
      </w:r>
    </w:p>
    <w:p>
      <w:r>
        <w:rPr>
          <w:b/>
          <w:u w:val="single"/>
        </w:rPr>
        <w:t>754997</w:t>
      </w:r>
    </w:p>
    <w:p>
      <w:r>
        <w:t>@IphigenieNoemi @had @UrosPetohleb O, ja. Nic se ne zakuri, če ribo med peko na žaru samo pobožaš z vejico, namočeno v olivno olje.</w:t>
      </w:r>
    </w:p>
    <w:p>
      <w:r>
        <w:rPr>
          <w:b/>
          <w:u w:val="single"/>
        </w:rPr>
        <w:t>754998</w:t>
      </w:r>
    </w:p>
    <w:p>
      <w:r>
        <w:t>@lukavalas Prijavimo take in podobne glupe twitte in hkrati še račun. Več nas je, prej bomo na cilju!</w:t>
      </w:r>
    </w:p>
    <w:p>
      <w:r>
        <w:rPr>
          <w:b/>
          <w:u w:val="single"/>
        </w:rPr>
        <w:t>754999</w:t>
      </w:r>
    </w:p>
    <w:p>
      <w:r>
        <w:t>@ZmagoPlemeniti @ArnulfusRex Dandanes domači izdajalci kar sami vozijo muslimanske vojščake v Evropo. 👹</w:t>
      </w:r>
    </w:p>
    <w:p>
      <w:r>
        <w:rPr>
          <w:b/>
          <w:u w:val="single"/>
        </w:rPr>
        <w:t>755000</w:t>
      </w:r>
    </w:p>
    <w:p>
      <w:r>
        <w:t>@TheDzani @AlenkaJerajSDS Fašisti, nacisti, komunisti, za slovenski narod vsi isti!</w:t>
      </w:r>
    </w:p>
    <w:p>
      <w:r>
        <w:rPr>
          <w:b/>
          <w:u w:val="single"/>
        </w:rPr>
        <w:t>755001</w:t>
      </w:r>
    </w:p>
    <w:p>
      <w:r>
        <w:t>@D_Jasmina @toplovodar Če smo že pri bontonu, moški hodi ob ženski na njeni levi. 🙄</w:t>
      </w:r>
    </w:p>
    <w:p>
      <w:r>
        <w:rPr>
          <w:b/>
          <w:u w:val="single"/>
        </w:rPr>
        <w:t>755002</w:t>
      </w:r>
    </w:p>
    <w:p>
      <w:r>
        <w:t>Desnicarji bodo zdaj: Nezaslisano, da se cesta imenuje po diktatorju!!! #Maribor #Mariborshooting</w:t>
      </w:r>
    </w:p>
    <w:p>
      <w:r>
        <w:rPr>
          <w:b/>
          <w:u w:val="single"/>
        </w:rPr>
        <w:t>755003</w:t>
      </w:r>
    </w:p>
    <w:p>
      <w:r>
        <w:t>@ZigaTurk Mogoče zato, ker smo v 5 mld let evolucije v razvoju mogoče presegli paramecije in kaktuse.</w:t>
      </w:r>
    </w:p>
    <w:p>
      <w:r>
        <w:rPr>
          <w:b/>
          <w:u w:val="single"/>
        </w:rPr>
        <w:t>755004</w:t>
      </w:r>
    </w:p>
    <w:p>
      <w:r>
        <w:t>@nad_bogom Flexibilnost je nujna ko se moraš iz jarka stegnt da vržeš granato!</w:t>
      </w:r>
    </w:p>
    <w:p>
      <w:r>
        <w:rPr>
          <w:b/>
          <w:u w:val="single"/>
        </w:rPr>
        <w:t>755005</w:t>
      </w:r>
    </w:p>
    <w:p>
      <w:r>
        <w:t>še en primer degradacije pnevmatik na raven objekta za trženje bab :( https://t.co/4f3xu7Xm9o</w:t>
      </w:r>
    </w:p>
    <w:p>
      <w:r>
        <w:rPr>
          <w:b/>
          <w:u w:val="single"/>
        </w:rPr>
        <w:t>755006</w:t>
      </w:r>
    </w:p>
    <w:p>
      <w:r>
        <w:t>@praprotnix Tko k moja mati,  k brezglavo zapravi stotine evrov,  ker "ji sam še par Mercator pik fali do popusta". Potrošništvo at its best</w:t>
      </w:r>
    </w:p>
    <w:p>
      <w:r>
        <w:rPr>
          <w:b/>
          <w:u w:val="single"/>
        </w:rPr>
        <w:t>755007</w:t>
      </w:r>
    </w:p>
    <w:p>
      <w:r>
        <w:t>Padli Merkurjev tajkun Bine Kordež predčasno izpuščen iz zapora https://t.co/AQdLjcNn4t https://t.co/XOJTsQxXcV</w:t>
      </w:r>
    </w:p>
    <w:p>
      <w:r>
        <w:rPr>
          <w:b/>
          <w:u w:val="single"/>
        </w:rPr>
        <w:t>755008</w:t>
      </w:r>
    </w:p>
    <w:p>
      <w:r>
        <w:t>@ector15566736 @pongiSLO Medvedi bodo morali avtostrado prečkati po strehah avtomobilov. 😎</w:t>
      </w:r>
    </w:p>
    <w:p>
      <w:r>
        <w:rPr>
          <w:b/>
          <w:u w:val="single"/>
        </w:rPr>
        <w:t>755009</w:t>
      </w:r>
    </w:p>
    <w:p>
      <w:r>
        <w:t>Ponedeljek se je začel z dežjem in kar nizko temperaturo. Servacij, drugi ledeni mož je tisti pravi ledeni.</w:t>
      </w:r>
    </w:p>
    <w:p>
      <w:r>
        <w:rPr>
          <w:b/>
          <w:u w:val="single"/>
        </w:rPr>
        <w:t>755010</w:t>
      </w:r>
    </w:p>
    <w:p>
      <w:r>
        <w:t>@petracj @lukavalas A ni to v baru poleg faksa organizirano? V mojih časih je bilo tako.</w:t>
      </w:r>
    </w:p>
    <w:p>
      <w:r>
        <w:rPr>
          <w:b/>
          <w:u w:val="single"/>
        </w:rPr>
        <w:t>755011</w:t>
      </w:r>
    </w:p>
    <w:p>
      <w:r>
        <w:t>@strings_kings @bglavasevic strinže ne varaj i ti ovaj napačeni narod</w:t>
        <w:br/>
        <w:t>kaj da ne znamo na kaj si aludiral</w:t>
      </w:r>
    </w:p>
    <w:p>
      <w:r>
        <w:rPr>
          <w:b/>
          <w:u w:val="single"/>
        </w:rPr>
        <w:t>755012</w:t>
      </w:r>
    </w:p>
    <w:p>
      <w:r>
        <w:t>@Onkraj_ Golobičevci spet mesarijo po medijih. Tale @had bi kar z Dela rad urednikoval @rtvslo. Tako so navajeni.</w:t>
      </w:r>
    </w:p>
    <w:p>
      <w:r>
        <w:rPr>
          <w:b/>
          <w:u w:val="single"/>
        </w:rPr>
        <w:t>755013</w:t>
      </w:r>
    </w:p>
    <w:p>
      <w:r>
        <w:t xml:space="preserve">Trenutna sestava državnega zbora je res špica. Od erotičnih maserk do klicateljic duhov. </w:t>
        <w:br/>
        <w:br/>
        <w:t>https://t.co/I3jX44h2oA</w:t>
      </w:r>
    </w:p>
    <w:p>
      <w:r>
        <w:rPr>
          <w:b/>
          <w:u w:val="single"/>
        </w:rPr>
        <w:t>755014</w:t>
      </w:r>
    </w:p>
    <w:p>
      <w:r>
        <w:t xml:space="preserve">Na zadnji dan poletja so začeli kurit. </w:t>
        <w:br/>
        <w:t>Kje je kak podnebni skeptik, da mu pripeljem eno okoli lubenice?</w:t>
      </w:r>
    </w:p>
    <w:p>
      <w:r>
        <w:rPr>
          <w:b/>
          <w:u w:val="single"/>
        </w:rPr>
        <w:t>755015</w:t>
      </w:r>
    </w:p>
    <w:p>
      <w:r>
        <w:t>En, ki mu video ni uspel, ga je pol hotel vstran vrečt, pa mu ni ratalo ... https://t.co/Fdc7AQJBTq</w:t>
      </w:r>
    </w:p>
    <w:p>
      <w:r>
        <w:rPr>
          <w:b/>
          <w:u w:val="single"/>
        </w:rPr>
        <w:t>755016</w:t>
      </w:r>
    </w:p>
    <w:p>
      <w:r>
        <w:t>Ponoči je nevihto zaneslo ravno med Logatec in Vrhniko. Na VP Zaplana je padlo 7 mm padavin s sodro in nekaj zrn toče premera 1,5 cm.</w:t>
      </w:r>
    </w:p>
    <w:p>
      <w:r>
        <w:rPr>
          <w:b/>
          <w:u w:val="single"/>
        </w:rPr>
        <w:t>755017</w:t>
      </w:r>
    </w:p>
    <w:p>
      <w:r>
        <w:t>@mrevlje @petra_jansa Tisti z nizjo kaznijo so nizje v kriminalni verigi in nimajo s cim trgovati.</w:t>
      </w:r>
    </w:p>
    <w:p>
      <w:r>
        <w:rPr>
          <w:b/>
          <w:u w:val="single"/>
        </w:rPr>
        <w:t>755018</w:t>
      </w:r>
    </w:p>
    <w:p>
      <w:r>
        <w:t>Ervina Čurliča bi človek najel za kaki abraham ali zlato poroko. Epsko jokanje zagotovljeno.</w:t>
      </w:r>
    </w:p>
    <w:p>
      <w:r>
        <w:rPr>
          <w:b/>
          <w:u w:val="single"/>
        </w:rPr>
        <w:t>755019</w:t>
      </w:r>
    </w:p>
    <w:p>
      <w:r>
        <w:t>@JakaJavornik @NPoglajen Kar bolane, ja. Boljše, res boljše, da vam prihranim.</w:t>
      </w:r>
    </w:p>
    <w:p>
      <w:r>
        <w:rPr>
          <w:b/>
          <w:u w:val="single"/>
        </w:rPr>
        <w:t>755020</w:t>
      </w:r>
    </w:p>
    <w:p>
      <w:r>
        <w:t>@spagetyuse @JJansaSDS butli so spet stare laži privlekli na plan...po volitvah bomo odprli novo "avstralsko kliniko" v Sloveniji ...👍</w:t>
      </w:r>
    </w:p>
    <w:p>
      <w:r>
        <w:rPr>
          <w:b/>
          <w:u w:val="single"/>
        </w:rPr>
        <w:t>755021</w:t>
      </w:r>
    </w:p>
    <w:p>
      <w:r>
        <w:t>Gres prijavt vandalizem... Pa te vprasajoja kaj je pa blo... Slooon... Majkemi😂😂😂😂 https://t.co/g7o9IncKZK</w:t>
      </w:r>
    </w:p>
    <w:p>
      <w:r>
        <w:rPr>
          <w:b/>
          <w:u w:val="single"/>
        </w:rPr>
        <w:t>755022</w:t>
      </w:r>
    </w:p>
    <w:p>
      <w:r>
        <w:t>@naerwenya Bi vas rada slišala to rečt otroku, če mu ne bo ratalo zbrati dovolj denarja za zdravila.</w:t>
      </w:r>
    </w:p>
    <w:p>
      <w:r>
        <w:rPr>
          <w:b/>
          <w:u w:val="single"/>
        </w:rPr>
        <w:t>755023</w:t>
      </w:r>
    </w:p>
    <w:p>
      <w:r>
        <w:t>@Margu501 @JernejStromajer Zelo verjetno, komunisti so znani po taki pacifikaciji</w:t>
      </w:r>
    </w:p>
    <w:p>
      <w:r>
        <w:rPr>
          <w:b/>
          <w:u w:val="single"/>
        </w:rPr>
        <w:t>755024</w:t>
      </w:r>
    </w:p>
    <w:p>
      <w:r>
        <w:t>tud ti si podprl proračun, kjer komunisti namejajo več denarja za kozjejebce https://t.co/12ZQnXAp4y</w:t>
      </w:r>
    </w:p>
    <w:p>
      <w:r>
        <w:rPr>
          <w:b/>
          <w:u w:val="single"/>
        </w:rPr>
        <w:t>755025</w:t>
      </w:r>
    </w:p>
    <w:p>
      <w:r>
        <w:t>BISERI - V SNEG ZAPISAL SPET BOM TVOJE IME https://t.co/tk9BV5Y06s via @YouTube</w:t>
      </w:r>
    </w:p>
    <w:p>
      <w:r>
        <w:rPr>
          <w:b/>
          <w:u w:val="single"/>
        </w:rPr>
        <w:t>755026</w:t>
      </w:r>
    </w:p>
    <w:p>
      <w:r>
        <w:t>@Matej_Klaric @MitjaIrsic rdeči gangsterji so postavili in pokopali državo, potem pa še izkoristili "demokrate", da so požrli njihov drek</w:t>
      </w:r>
    </w:p>
    <w:p>
      <w:r>
        <w:rPr>
          <w:b/>
          <w:u w:val="single"/>
        </w:rPr>
        <w:t>755027</w:t>
      </w:r>
    </w:p>
    <w:p>
      <w:r>
        <w:t>@boriscipot1 Vazno je, da imate Srbskega prodajalca lubenic za zupana...Volk butast....</w:t>
      </w:r>
    </w:p>
    <w:p>
      <w:r>
        <w:rPr>
          <w:b/>
          <w:u w:val="single"/>
        </w:rPr>
        <w:t>755028</w:t>
      </w:r>
    </w:p>
    <w:p>
      <w:r>
        <w:t>@bojan_krajnc @ZanMahnic al je mogoče začel se norca delat rdečelični pezde,da bo flet dobil,ker bo migrante s sabo vzel...</w:t>
      </w:r>
    </w:p>
    <w:p>
      <w:r>
        <w:rPr>
          <w:b/>
          <w:u w:val="single"/>
        </w:rPr>
        <w:t>755029</w:t>
      </w:r>
    </w:p>
    <w:p>
      <w:r>
        <w:t>Otroci se "žrtvujejo" za nas s špricanjem šole... #confused https://t.co/TgvtbNqZXl</w:t>
      </w:r>
    </w:p>
    <w:p>
      <w:r>
        <w:rPr>
          <w:b/>
          <w:u w:val="single"/>
        </w:rPr>
        <w:t>755030</w:t>
      </w:r>
    </w:p>
    <w:p>
      <w:r>
        <w:t>Ob evropskem dnevu oživljanja (16. 10.): Slovenija je 1. država v Evropi s prometnim znakom za defibrilator. Več: https://t.co/TsuK7fFAva</w:t>
      </w:r>
    </w:p>
    <w:p>
      <w:r>
        <w:rPr>
          <w:b/>
          <w:u w:val="single"/>
        </w:rPr>
        <w:t>755031</w:t>
      </w:r>
    </w:p>
    <w:p>
      <w:r>
        <w:t>@polikarbonat @DanijelAgre To na kg je nateg. Zato jih pa Italijani kupujejo avgusta, da jih posušijo do zime.</w:t>
      </w:r>
    </w:p>
    <w:p>
      <w:r>
        <w:rPr>
          <w:b/>
          <w:u w:val="single"/>
        </w:rPr>
        <w:t>755032</w:t>
      </w:r>
    </w:p>
    <w:p>
      <w:r>
        <w:t>VIDEO - Pred Mestnim kinom na Ptuju so udeleženci pohoda z rdečimi baloni simbolično spustili balone v zrak. https://t.co/BN3wzXoQaq</w:t>
      </w:r>
    </w:p>
    <w:p>
      <w:r>
        <w:rPr>
          <w:b/>
          <w:u w:val="single"/>
        </w:rPr>
        <w:t>755033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755034</w:t>
      </w:r>
    </w:p>
    <w:p>
      <w:r>
        <w:t>@freefox52 Izdajalci so komiji. Vedno. Ves čas hlapci banksterjem, ves čas talmudoidni prijemi v izničevanju narodov Evrope.</w:t>
      </w:r>
    </w:p>
    <w:p>
      <w:r>
        <w:rPr>
          <w:b/>
          <w:u w:val="single"/>
        </w:rPr>
        <w:t>755035</w:t>
      </w:r>
    </w:p>
    <w:p>
      <w:r>
        <w:t>@PStendler @JozeBiscak @aleshojs @NovaSlovenija No, potem so vas pa celo po vasih kriterijih povsem upraviceno blokirali.</w:t>
      </w:r>
    </w:p>
    <w:p>
      <w:r>
        <w:rPr>
          <w:b/>
          <w:u w:val="single"/>
        </w:rPr>
        <w:t>755036</w:t>
      </w:r>
    </w:p>
    <w:p>
      <w:r>
        <w:t>@MitjaIrsic To je zalostno. Pa se popravce je imel in to na enI lesarski soli.</w:t>
      </w:r>
    </w:p>
    <w:p>
      <w:r>
        <w:rPr>
          <w:b/>
          <w:u w:val="single"/>
        </w:rPr>
        <w:t>755037</w:t>
      </w:r>
    </w:p>
    <w:p>
      <w:r>
        <w:t>Levičarji v boju proti samemu sebi!</w:t>
        <w:br/>
        <w:t>Upamo, da bodo zmagali... https://t.co/w5PhMM9QJC</w:t>
      </w:r>
    </w:p>
    <w:p>
      <w:r>
        <w:rPr>
          <w:b/>
          <w:u w:val="single"/>
        </w:rPr>
        <w:t>755038</w:t>
      </w:r>
    </w:p>
    <w:p>
      <w:r>
        <w:t>V francoski patiseriji jedel millefeuille. Če mi kdo po tej božanski izkušnji še kdaj postreže blejsko kremšnito se bom samo zjokal vanjo.</w:t>
      </w:r>
    </w:p>
    <w:p>
      <w:r>
        <w:rPr>
          <w:b/>
          <w:u w:val="single"/>
        </w:rPr>
        <w:t>755039</w:t>
      </w:r>
    </w:p>
    <w:p>
      <w:r>
        <w:t>@petrasovdat Lahko, da ima ATVP prav, ampak nivo njihove reakcije pa ni primeren. Imela si srečo, da te niso obtožili, da delaš za #Udba</w:t>
      </w:r>
    </w:p>
    <w:p>
      <w:r>
        <w:rPr>
          <w:b/>
          <w:u w:val="single"/>
        </w:rPr>
        <w:t>755040</w:t>
      </w:r>
    </w:p>
    <w:p>
      <w:r>
        <w:t>@surfon če bojo pa na temu zrastl kršni nevarni mikrobi in klice ekstemistične kuge pa tud ne vem. Ljudje smo precej imuni na hitlerjanstvo</w:t>
      </w:r>
    </w:p>
    <w:p>
      <w:r>
        <w:rPr>
          <w:b/>
          <w:u w:val="single"/>
        </w:rPr>
        <w:t>755041</w:t>
      </w:r>
    </w:p>
    <w:p>
      <w:r>
        <w:t xml:space="preserve">A ne bi kar še rezilno žico na pontone? Če deluje na kopnu.... </w:t>
        <w:br/>
        <w:t>Samo vprašam. https://t.co/0H1XfGbUlV</w:t>
      </w:r>
    </w:p>
    <w:p>
      <w:r>
        <w:rPr>
          <w:b/>
          <w:u w:val="single"/>
        </w:rPr>
        <w:t>755042</w:t>
      </w:r>
    </w:p>
    <w:p>
      <w:r>
        <w:t>@lucijausaj zadnjic je nek bedak na jugu italije skusal zeni zapet pasjo ovratnico okrog vratu. grozno</w:t>
      </w:r>
    </w:p>
    <w:p>
      <w:r>
        <w:rPr>
          <w:b/>
          <w:u w:val="single"/>
        </w:rPr>
        <w:t>755043</w:t>
      </w:r>
    </w:p>
    <w:p>
      <w:r>
        <w:t>Arsenal doma nepričakovano izgubil #fuzbal #nogomet #ligaprvakov - http://t.co/7rMHkdP2ww</w:t>
      </w:r>
    </w:p>
    <w:p>
      <w:r>
        <w:rPr>
          <w:b/>
          <w:u w:val="single"/>
        </w:rPr>
        <w:t>755044</w:t>
      </w:r>
    </w:p>
    <w:p>
      <w:r>
        <w:t>Teh papirnatih posodic za kolačke ne uporabljajte - https://t.co/H7JwaUkp3l https://t.co/LXeFYe7zui</w:t>
      </w:r>
    </w:p>
    <w:p>
      <w:r>
        <w:rPr>
          <w:b/>
          <w:u w:val="single"/>
        </w:rPr>
        <w:t>755045</w:t>
      </w:r>
    </w:p>
    <w:p>
      <w:r>
        <w:t>@BorutPahor Dnevno kršijo hipokratovo prisego.  Kar se mene tiče,  so izgubili vso verodostojnost.</w:t>
      </w:r>
    </w:p>
    <w:p>
      <w:r>
        <w:rPr>
          <w:b/>
          <w:u w:val="single"/>
        </w:rPr>
        <w:t>755046</w:t>
      </w:r>
    </w:p>
    <w:p>
      <w:r>
        <w:t>DOMovci mi pravijo, da je JJ in njegovo kliko povozil čas.</w:t>
        <w:br/>
        <w:t>In zato ste potrebovali 30 let, da to ugotovite?</w:t>
      </w:r>
    </w:p>
    <w:p>
      <w:r>
        <w:rPr>
          <w:b/>
          <w:u w:val="single"/>
        </w:rPr>
        <w:t>755047</w:t>
      </w:r>
    </w:p>
    <w:p>
      <w:r>
        <w:t>@madandbrilliant Pejd naslednjič z mano, js ji ne upam téga v faco. Ko se obrijem, greva novo vozniško narest.</w:t>
      </w:r>
    </w:p>
    <w:p>
      <w:r>
        <w:rPr>
          <w:b/>
          <w:u w:val="single"/>
        </w:rPr>
        <w:t>755048</w:t>
      </w:r>
    </w:p>
    <w:p>
      <w:r>
        <w:t>Fascinacija s pretežno nepotrebnim dodajanjem zaslonov, kamor se jih še da vtakniti, kar ne pojenja.</w:t>
        <w:br/>
        <w:t>https://t.co/27Kel7Lx5T</w:t>
      </w:r>
    </w:p>
    <w:p>
      <w:r>
        <w:rPr>
          <w:b/>
          <w:u w:val="single"/>
        </w:rPr>
        <w:t>755049</w:t>
      </w:r>
    </w:p>
    <w:p>
      <w:r>
        <w:t>@zaspanko @bobsparrow70 @_zvaniCrni 😂😂😂 poglej slike ki jih objavljaš teslo 🙄🙄🙄🙄🙄 ti si res malo omejen.</w:t>
      </w:r>
    </w:p>
    <w:p>
      <w:r>
        <w:rPr>
          <w:b/>
          <w:u w:val="single"/>
        </w:rPr>
        <w:t>755050</w:t>
      </w:r>
    </w:p>
    <w:p>
      <w:r>
        <w:t>@agortaa In ko zmešaš zeleno in rdečo, dobiš barvo dreka, kar je čisto primerno za SD.</w:t>
      </w:r>
    </w:p>
    <w:p>
      <w:r>
        <w:rPr>
          <w:b/>
          <w:u w:val="single"/>
        </w:rPr>
        <w:t>755051</w:t>
      </w:r>
    </w:p>
    <w:p>
      <w:r>
        <w:t>S tretješolko sva testirali @SwiftPlayground. Super ji gre. Programira ko profi. Pa zdaj zna po angleško reči prižgi stikalo 😄 #recommend</w:t>
      </w:r>
    </w:p>
    <w:p>
      <w:r>
        <w:rPr>
          <w:b/>
          <w:u w:val="single"/>
        </w:rPr>
        <w:t>755052</w:t>
      </w:r>
    </w:p>
    <w:p>
      <w:r>
        <w:t>@VeraG_KR @Je_rca Dajte no Vera papir vse prenese bo že še mojo rit ko si bom z njim ritko obrisal, ja ni treba skrivati tega.</w:t>
      </w:r>
    </w:p>
    <w:p>
      <w:r>
        <w:rPr>
          <w:b/>
          <w:u w:val="single"/>
        </w:rPr>
        <w:t>755053</w:t>
      </w:r>
    </w:p>
    <w:p>
      <w:r>
        <w:t>@dusankocevar1 Velika resnica in dejstva še danes vedno bolj potrjujejo le to!</w:t>
      </w:r>
    </w:p>
    <w:p>
      <w:r>
        <w:rPr>
          <w:b/>
          <w:u w:val="single"/>
        </w:rPr>
        <w:t>755054</w:t>
      </w:r>
    </w:p>
    <w:p>
      <w:r>
        <w:t>@Chuppacadabra @iztokX Samo še korak do občudovanja učinkovitosti koncentracijskih taborišč.</w:t>
      </w:r>
    </w:p>
    <w:p>
      <w:r>
        <w:rPr>
          <w:b/>
          <w:u w:val="single"/>
        </w:rPr>
        <w:t>755055</w:t>
      </w:r>
    </w:p>
    <w:p>
      <w:r>
        <w:t>@jezandr4 ...z avtomobilskimi " auspuhi " culukafri že tako ali tako znajo....ampak capinom bolj dišijo BELE KOZE &amp;amp; OVCE ...</w:t>
      </w:r>
    </w:p>
    <w:p>
      <w:r>
        <w:rPr>
          <w:b/>
          <w:u w:val="single"/>
        </w:rPr>
        <w:t>755056</w:t>
      </w:r>
    </w:p>
    <w:p>
      <w:r>
        <w:t>@PrometejDD @crnkovic @NovakBozidar @t_celestina Kdo v svetu bi kupoval tiste predpotopne kamione.</w:t>
      </w:r>
    </w:p>
    <w:p>
      <w:r>
        <w:rPr>
          <w:b/>
          <w:u w:val="single"/>
        </w:rPr>
        <w:t>755057</w:t>
      </w:r>
    </w:p>
    <w:p>
      <w:r>
        <w:t>Voluharski potopisi: Vrh Krnega dola, Špice v Planji, 20.12.2015 https://t.co/bCrx2f8yQK</w:t>
      </w:r>
    </w:p>
    <w:p>
      <w:r>
        <w:rPr>
          <w:b/>
          <w:u w:val="single"/>
        </w:rPr>
        <w:t>755058</w:t>
      </w:r>
    </w:p>
    <w:p>
      <w:r>
        <w:t>Tajmaut tudi za Ormoz-Mariborcani so znizali na 13:14 https://t.co/XemxEaLUaw</w:t>
      </w:r>
    </w:p>
    <w:p>
      <w:r>
        <w:rPr>
          <w:b/>
          <w:u w:val="single"/>
        </w:rPr>
        <w:t>755059</w:t>
      </w:r>
    </w:p>
    <w:p>
      <w:r>
        <w:t>Pingvini spet pokazali pravi obraz | Žurnal24 https://t.co/GVME73aUB4 https://t.co/ukIGsAl3b7</w:t>
      </w:r>
    </w:p>
    <w:p>
      <w:r>
        <w:rPr>
          <w:b/>
          <w:u w:val="single"/>
        </w:rPr>
        <w:t>755060</w:t>
      </w:r>
    </w:p>
    <w:p>
      <w:r>
        <w:t>@zasledovalec70 @t_celestina PST GOTOV JE KŠNA MESOJEDA , PA JE SKRINJA PRAZNA</w:t>
      </w:r>
    </w:p>
    <w:p>
      <w:r>
        <w:rPr>
          <w:b/>
          <w:u w:val="single"/>
        </w:rPr>
        <w:t>755061</w:t>
      </w:r>
    </w:p>
    <w:p>
      <w:r>
        <w:t>@nastja_skopac @Tevilevi Budalo turško-vojno zmagaš ali izgubiš,to ni fuzbal,da bi bili polčasi.</w:t>
      </w:r>
    </w:p>
    <w:p>
      <w:r>
        <w:rPr>
          <w:b/>
          <w:u w:val="single"/>
        </w:rPr>
        <w:t>755062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755063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755064</w:t>
      </w:r>
    </w:p>
    <w:p>
      <w:r>
        <w:t>@JernejStromajer @petrasovdat @washingtondc @WhiteHouse Ni ga cez socialista v Hilfinger cotah....</w:t>
      </w:r>
    </w:p>
    <w:p>
      <w:r>
        <w:rPr>
          <w:b/>
          <w:u w:val="single"/>
        </w:rPr>
        <w:t>755065</w:t>
      </w:r>
    </w:p>
    <w:p>
      <w:r>
        <w:t>@vitaminC_si “Novinarji” z NoraTV so že prišli posnet zadevo in naredit šokanten prispevek o pustošenju, ki ga za seboj puščajo migranti?</w:t>
      </w:r>
    </w:p>
    <w:p>
      <w:r>
        <w:rPr>
          <w:b/>
          <w:u w:val="single"/>
        </w:rPr>
        <w:t>755066</w:t>
      </w:r>
    </w:p>
    <w:p>
      <w:r>
        <w:t>@SmiljanPurger sploh pa, vedno ste bili le klik stran od totaalne obliteracije, samo vedeli niste</w:t>
      </w:r>
    </w:p>
    <w:p>
      <w:r>
        <w:rPr>
          <w:b/>
          <w:u w:val="single"/>
        </w:rPr>
        <w:t>755067</w:t>
      </w:r>
    </w:p>
    <w:p>
      <w:r>
        <w:t>Naši sodniki živijo v "socialističnem sodnem raju". Zakaj preberite na: https://t.co/UICx49FT93</w:t>
      </w:r>
    </w:p>
    <w:p>
      <w:r>
        <w:rPr>
          <w:b/>
          <w:u w:val="single"/>
        </w:rPr>
        <w:t>755068</w:t>
      </w:r>
    </w:p>
    <w:p>
      <w:r>
        <w:t>@had hvala faking kurcu od predposta ki da bo policija to striktno kaznovala (kamere in naknadne kazni)</w:t>
      </w:r>
    </w:p>
    <w:p>
      <w:r>
        <w:rPr>
          <w:b/>
          <w:u w:val="single"/>
        </w:rPr>
        <w:t>755069</w:t>
      </w:r>
    </w:p>
    <w:p>
      <w:r>
        <w:t>Trenutna situacija je kot tekma v žretju pekočih feferonov...</w:t>
        <w:br/>
        <w:t>Prostovoljno, solze v očeh, kisli obrazi, rdeča lica, vetrovi, ..</w:t>
      </w:r>
    </w:p>
    <w:p>
      <w:r>
        <w:rPr>
          <w:b/>
          <w:u w:val="single"/>
        </w:rPr>
        <w:t>755070</w:t>
      </w:r>
    </w:p>
    <w:p>
      <w:r>
        <w:t>Direktor mestne uprave Boris Železnik zapušča Arsenovića</w:t>
        <w:br/>
        <w:t>https://t.co/P6dL4YjHUP https://t.co/o2OV8SKVk2</w:t>
      </w:r>
    </w:p>
    <w:p>
      <w:r>
        <w:rPr>
          <w:b/>
          <w:u w:val="single"/>
        </w:rPr>
        <w:t>755071</w:t>
      </w:r>
    </w:p>
    <w:p>
      <w:r>
        <w:t>@jelka_godec ni važno. bom skočil in riskiral poškodbo. Vse boljš kot ta cirkus.</w:t>
      </w:r>
    </w:p>
    <w:p>
      <w:r>
        <w:rPr>
          <w:b/>
          <w:u w:val="single"/>
        </w:rPr>
        <w:t>755072</w:t>
      </w:r>
    </w:p>
    <w:p>
      <w:r>
        <w:t>@Robert___K @gregarepovz @gregarepovz , mislim da imaš eno stran za naslednjo Mladino narejeno.</w:t>
      </w:r>
    </w:p>
    <w:p>
      <w:r>
        <w:rPr>
          <w:b/>
          <w:u w:val="single"/>
        </w:rPr>
        <w:t>755073</w:t>
      </w:r>
    </w:p>
    <w:p>
      <w:r>
        <w:t>@ales_primc @Turinek Glede na vse danes znanega je svobodilna fronta bila teroristična organizacija.</w:t>
      </w:r>
    </w:p>
    <w:p>
      <w:r>
        <w:rPr>
          <w:b/>
          <w:u w:val="single"/>
        </w:rPr>
        <w:t>755074</w:t>
      </w:r>
    </w:p>
    <w:p>
      <w:r>
        <w:t>@rodpetrovic Pametni bežijo v inozemstvo... Greš tja, kjer boš uspel. V tej socialistični luknji uspeva samo korupcija in kleptokracija.</w:t>
      </w:r>
    </w:p>
    <w:p>
      <w:r>
        <w:rPr>
          <w:b/>
          <w:u w:val="single"/>
        </w:rPr>
        <w:t>755075</w:t>
      </w:r>
    </w:p>
    <w:p>
      <w:r>
        <w:t xml:space="preserve">Eno uro kasneje so v kanjonu odjeknili prvi streli. </w:t>
        <w:br/>
        <w:t>Da ob tem še zmoreš plezat, krasno povzame to ime smeri. https://t.co/pjZiX1xbKj</w:t>
      </w:r>
    </w:p>
    <w:p>
      <w:r>
        <w:rPr>
          <w:b/>
          <w:u w:val="single"/>
        </w:rPr>
        <w:t>755076</w:t>
      </w:r>
    </w:p>
    <w:p>
      <w:r>
        <w:t>@dusankocevar1 Penzija ne bi bila slaba, če bi bili življenjski stroški občutno nižji. Tako pa se škarje razpirajo in gre samo na slabše.</w:t>
      </w:r>
    </w:p>
    <w:p>
      <w:r>
        <w:rPr>
          <w:b/>
          <w:u w:val="single"/>
        </w:rPr>
        <w:t>755077</w:t>
      </w:r>
    </w:p>
    <w:p>
      <w:r>
        <w:t>Težava žensk je, da se neverjetno navdušijo nad brezzveznim ...in potem se z njim poročijo!</w:t>
      </w:r>
    </w:p>
    <w:p>
      <w:r>
        <w:rPr>
          <w:b/>
          <w:u w:val="single"/>
        </w:rPr>
        <w:t>755078</w:t>
      </w:r>
    </w:p>
    <w:p>
      <w:r>
        <w:t>@Pizama @GameOfThrones @TVOdmevi @IEBergant Spoiler alert: Jon Snow se dejansko piše "Jelinčič", ker je tko zlo plemenit</w:t>
      </w:r>
    </w:p>
    <w:p>
      <w:r>
        <w:rPr>
          <w:b/>
          <w:u w:val="single"/>
        </w:rPr>
        <w:t>755079</w:t>
      </w:r>
    </w:p>
    <w:p>
      <w:r>
        <w:t>@PetraGreiner Ja odvisno kakšne interese ima in kakšen je njegov stil komuniciranja.</w:t>
      </w:r>
    </w:p>
    <w:p>
      <w:r>
        <w:rPr>
          <w:b/>
          <w:u w:val="single"/>
        </w:rPr>
        <w:t>755080</w:t>
      </w:r>
    </w:p>
    <w:p>
      <w:r>
        <w:t>@Mlinar72 Nisem v očitno veliki skupini ljudi, ki verjamejo v strice iz ozadja, to je konstrukt, ki služi kot alibi neuspešnim politikam.</w:t>
      </w:r>
    </w:p>
    <w:p>
      <w:r>
        <w:rPr>
          <w:b/>
          <w:u w:val="single"/>
        </w:rPr>
        <w:t>755081</w:t>
      </w:r>
    </w:p>
    <w:p>
      <w:r>
        <w:t>#nočnipohod #Tamar breskva1 @daki_brestovac breskva3 #babicaDragica. Nazaj sanke, če bo šlo @ Dom v Tamarju https://t.co/XsP3jMPokh</w:t>
      </w:r>
    </w:p>
    <w:p>
      <w:r>
        <w:rPr>
          <w:b/>
          <w:u w:val="single"/>
        </w:rPr>
        <w:t>755082</w:t>
      </w:r>
    </w:p>
    <w:p>
      <w:r>
        <w:t>Lenart Rihar: Tranzicija lebdi med nami kot neuspel projekt osamosvojiteljev https://t.co/aZ4M0Texoo via @Časnik</w:t>
      </w:r>
    </w:p>
    <w:p>
      <w:r>
        <w:rPr>
          <w:b/>
          <w:u w:val="single"/>
        </w:rPr>
        <w:t>755083</w:t>
      </w:r>
    </w:p>
    <w:p>
      <w:r>
        <w:t>@gajmirtic Sej simpl. Avti vozijo po levi strani, kolesarji pa prbližn po sredinski črti.</w:t>
      </w:r>
    </w:p>
    <w:p>
      <w:r>
        <w:rPr>
          <w:b/>
          <w:u w:val="single"/>
        </w:rPr>
        <w:t>755084</w:t>
      </w:r>
    </w:p>
    <w:p>
      <w:r>
        <w:t>Porkamotorka. Tale mularija bo nam starim konzervativnim prdcem vse zjebala. https://t.co/68Ebo1tBfK</w:t>
      </w:r>
    </w:p>
    <w:p>
      <w:r>
        <w:rPr>
          <w:b/>
          <w:u w:val="single"/>
        </w:rPr>
        <w:t>755085</w:t>
      </w:r>
    </w:p>
    <w:p>
      <w:r>
        <w:t>Mal sem šel na dež pogledat kaj se kej dogaja, pa vidim, da so moderne hlače na Obelixa, sploh pri puncah.</w:t>
      </w:r>
    </w:p>
    <w:p>
      <w:r>
        <w:rPr>
          <w:b/>
          <w:u w:val="single"/>
        </w:rPr>
        <w:t>755086</w:t>
      </w:r>
    </w:p>
    <w:p>
      <w:r>
        <w:t>@drfilomena Bilijon je dvoumen, nikol ne veš, kdaj gre za napačen prevod iz ang.</w:t>
      </w:r>
    </w:p>
    <w:p>
      <w:r>
        <w:rPr>
          <w:b/>
          <w:u w:val="single"/>
        </w:rPr>
        <w:t>755087</w:t>
      </w:r>
    </w:p>
    <w:p>
      <w:r>
        <w:t>Otroke in njihove odrasle spremljevalce med 2. in 8. oktobrom vabimo, da si v okviru Tedna otroka brezplačno... https://t.co/W812hHJRNc</w:t>
      </w:r>
    </w:p>
    <w:p>
      <w:r>
        <w:rPr>
          <w:b/>
          <w:u w:val="single"/>
        </w:rPr>
        <w:t>755088</w:t>
      </w:r>
    </w:p>
    <w:p>
      <w:r>
        <w:t>Določene prasce je treba pač prav čas potegniti iz hleva, če je treba tudi pod nož, če ne, gre vse u kurac #fact novejša zgodovina pritrjuje</w:t>
      </w:r>
    </w:p>
    <w:p>
      <w:r>
        <w:rPr>
          <w:b/>
          <w:u w:val="single"/>
        </w:rPr>
        <w:t>755089</w:t>
      </w:r>
    </w:p>
    <w:p>
      <w:r>
        <w:t>Rokomet: 26. minuta, 15:13 za Maribor, ki goji čvrsto obrambo in hitre napade</w:t>
      </w:r>
    </w:p>
    <w:p>
      <w:r>
        <w:rPr>
          <w:b/>
          <w:u w:val="single"/>
        </w:rPr>
        <w:t>755090</w:t>
      </w:r>
    </w:p>
    <w:p>
      <w:r>
        <w:t>@Mihagapiha666 @StendlerBostjan To je sumenje njegove pecke.torej je bil not, ce se je grel</w:t>
      </w:r>
    </w:p>
    <w:p>
      <w:r>
        <w:rPr>
          <w:b/>
          <w:u w:val="single"/>
        </w:rPr>
        <w:t>755091</w:t>
      </w:r>
    </w:p>
    <w:p>
      <w:r>
        <w:t>@ZanMahnic @sarecmarjan Škoda je Damirja, da so ga potegnili v tako bratovščino!</w:t>
      </w:r>
    </w:p>
    <w:p>
      <w:r>
        <w:rPr>
          <w:b/>
          <w:u w:val="single"/>
        </w:rPr>
        <w:t>755092</w:t>
      </w:r>
    </w:p>
    <w:p>
      <w:r>
        <w:t>Če imajo lahko že zdaj vsi ognjemete, lahko tudi jaz že zdaj začnem pit šampanjec.</w:t>
      </w:r>
    </w:p>
    <w:p>
      <w:r>
        <w:rPr>
          <w:b/>
          <w:u w:val="single"/>
        </w:rPr>
        <w:t>755093</w:t>
      </w:r>
    </w:p>
    <w:p>
      <w:r>
        <w:t>Ko zatajijo oblasti: Strasbourški terorist je bil na seznamu varnostnih organov, doma pa je imel celo granate https://t.co/VTjLlfO39j</w:t>
      </w:r>
    </w:p>
    <w:p>
      <w:r>
        <w:rPr>
          <w:b/>
          <w:u w:val="single"/>
        </w:rPr>
        <w:t>755094</w:t>
      </w:r>
    </w:p>
    <w:p>
      <w:r>
        <w:t>Mi se jih ne bojimo in bomo bolj pozno odnesli pete. #lukatelce #krivopete @DolinaSoce https://t.co/flffqeAoxi</w:t>
      </w:r>
    </w:p>
    <w:p>
      <w:r>
        <w:rPr>
          <w:b/>
          <w:u w:val="single"/>
        </w:rPr>
        <w:t>755095</w:t>
      </w:r>
    </w:p>
    <w:p>
      <w:r>
        <w:t>Ta neurja bodo veganom dala vedeti, da še vedno obstaja govedina. #UničeniPridelki</w:t>
      </w:r>
    </w:p>
    <w:p>
      <w:r>
        <w:rPr>
          <w:b/>
          <w:u w:val="single"/>
        </w:rPr>
        <w:t>755096</w:t>
      </w:r>
    </w:p>
    <w:p>
      <w:r>
        <w:t>@sladkakotmed Pr nas se je nazadnje rakija skrivala v flaši od donata ... Osebno preverjeno 😳</w:t>
      </w:r>
    </w:p>
    <w:p>
      <w:r>
        <w:rPr>
          <w:b/>
          <w:u w:val="single"/>
        </w:rPr>
        <w:t>755097</w:t>
      </w:r>
    </w:p>
    <w:p>
      <w:r>
        <w:t>@toplovodar @Val202 Izbegavam jo 100 na uro, pa se znova in znova pojavljajo kemičarji amaterji, ki mi solijo pamet z njo.</w:t>
      </w:r>
    </w:p>
    <w:p>
      <w:r>
        <w:rPr>
          <w:b/>
          <w:u w:val="single"/>
        </w:rPr>
        <w:t>755098</w:t>
      </w:r>
    </w:p>
    <w:p>
      <w:r>
        <w:t>@vinkovasle1 @Medeja_7 Enklava YUGO nostalgikov in murmuljez soc.podpirancev.</w:t>
      </w:r>
    </w:p>
    <w:p>
      <w:r>
        <w:rPr>
          <w:b/>
          <w:u w:val="single"/>
        </w:rPr>
        <w:t>755099</w:t>
      </w:r>
    </w:p>
    <w:p>
      <w:r>
        <w:t>V Ajdovščini nimaš bejbe kam peljat. V Gorici jo loh pelješ vsaj v Ajdovščino.</w:t>
      </w:r>
    </w:p>
    <w:p>
      <w:r>
        <w:rPr>
          <w:b/>
          <w:u w:val="single"/>
        </w:rPr>
        <w:t>755100</w:t>
      </w:r>
    </w:p>
    <w:p>
      <w:r>
        <w:t>V SLO bo drugače šele, ko ne bo več Erjavca in DeSUS. Vedno je zraven in nikoli ničesar kriva. Stranka, ki zmaga, pa je njuna talka. #Tarča</w:t>
      </w:r>
    </w:p>
    <w:p>
      <w:r>
        <w:rPr>
          <w:b/>
          <w:u w:val="single"/>
        </w:rPr>
        <w:t>755101</w:t>
      </w:r>
    </w:p>
    <w:p>
      <w:r>
        <w:t xml:space="preserve">@toplovodar Ne jamraj. Je marsikaj za delat. Recmo z vnučki boš traile fural ;) pač e-bike pa to ... in delil koristne nasvete ;) </w:t>
        <w:br/>
        <w:t>#toplovod</w:t>
      </w:r>
    </w:p>
    <w:p>
      <w:r>
        <w:rPr>
          <w:b/>
          <w:u w:val="single"/>
        </w:rPr>
        <w:t>755102</w:t>
      </w:r>
    </w:p>
    <w:p>
      <w:r>
        <w:t>Tu smo zadnjič malo s ceste zapeljali, bankina pektoris. https://t.co/7SBAqlKdsZ</w:t>
      </w:r>
    </w:p>
    <w:p>
      <w:r>
        <w:rPr>
          <w:b/>
          <w:u w:val="single"/>
        </w:rPr>
        <w:t>755103</w:t>
      </w:r>
    </w:p>
    <w:p>
      <w:r>
        <w:t>Pravkar igram igro Biathlon Mania. Pridruži se in me poskusi premagati! http://t.co/PKMK0QNIiZ</w:t>
      </w:r>
    </w:p>
    <w:p>
      <w:r>
        <w:rPr>
          <w:b/>
          <w:u w:val="single"/>
        </w:rPr>
        <w:t>755104</w:t>
      </w:r>
    </w:p>
    <w:p>
      <w:r>
        <w:t>@NavadniNimda @MarkoFratnik Čisti socialistični oksimoron: provladna NVO, mater!🙄</w:t>
      </w:r>
    </w:p>
    <w:p>
      <w:r>
        <w:rPr>
          <w:b/>
          <w:u w:val="single"/>
        </w:rPr>
        <w:t>755105</w:t>
      </w:r>
    </w:p>
    <w:p>
      <w:r>
        <w:t>60% Ljubljančanov nima problema z lopovom, če le ta nardi tri mostičke, postavi gugalnice pa tlakuje Slovensko cesto.</w:t>
      </w:r>
    </w:p>
    <w:p>
      <w:r>
        <w:rPr>
          <w:b/>
          <w:u w:val="single"/>
        </w:rPr>
        <w:t>755106</w:t>
      </w:r>
    </w:p>
    <w:p>
      <w:r>
        <w:t>Čudno ali obsedeno stanje po SL ustanovah,zaradi belega prahca.</w:t>
        <w:br/>
        <w:br/>
        <w:t>KURIR se je najbrž zmotil !</w:t>
      </w:r>
    </w:p>
    <w:p>
      <w:r>
        <w:rPr>
          <w:b/>
          <w:u w:val="single"/>
        </w:rPr>
        <w:t>755107</w:t>
      </w:r>
    </w:p>
    <w:p>
      <w:r>
        <w:t>@Val202 V danki ne mine... Nina Pusljar-to mi je všeč</w:t>
        <w:br/>
        <w:t>Me vleče bliz ena stara piz... Dej run me - roknband</w:t>
      </w:r>
    </w:p>
    <w:p>
      <w:r>
        <w:rPr>
          <w:b/>
          <w:u w:val="single"/>
        </w:rPr>
        <w:t>755108</w:t>
      </w:r>
    </w:p>
    <w:p>
      <w:r>
        <w:t>Engule bengule, cuckov sin, po vrtu mašira, kobilice zbira. Rajha pajha, kavs. https://t.co/iRqOb8Dtb3</w:t>
      </w:r>
    </w:p>
    <w:p>
      <w:r>
        <w:rPr>
          <w:b/>
          <w:u w:val="single"/>
        </w:rPr>
        <w:t>755109</w:t>
      </w:r>
    </w:p>
    <w:p>
      <w:r>
        <w:t>Stric bo spraznil skladisca, da bo proizvodnja laufala. https://t.co/pl1Wu6C5IO</w:t>
      </w:r>
    </w:p>
    <w:p>
      <w:r>
        <w:rPr>
          <w:b/>
          <w:u w:val="single"/>
        </w:rPr>
        <w:t>755110</w:t>
      </w:r>
    </w:p>
    <w:p>
      <w:r>
        <w:t>@Gen_ID_SLO Policaji v kavbojkah in supergah? Ali ni bolj točno Macronovi plačanci?</w:t>
      </w:r>
    </w:p>
    <w:p>
      <w:r>
        <w:rPr>
          <w:b/>
          <w:u w:val="single"/>
        </w:rPr>
        <w:t>755111</w:t>
      </w:r>
    </w:p>
    <w:p>
      <w:r>
        <w:t>@DarkoStrajn Darkec ne razburjajte se preveč. Vaš glas ne sliši noben politik. Pase</w:t>
      </w:r>
    </w:p>
    <w:p>
      <w:r>
        <w:rPr>
          <w:b/>
          <w:u w:val="single"/>
        </w:rPr>
        <w:t>755112</w:t>
      </w:r>
    </w:p>
    <w:p>
      <w:r>
        <w:t>@KatarinaDbr To pa na dr. Vita Kraigherja 😁 naslov pa trg 9. Maja 1. Pol se pa cud zakaj mam rad maj pa partizane pa se kj rdecega 🤣</w:t>
      </w:r>
    </w:p>
    <w:p>
      <w:r>
        <w:rPr>
          <w:b/>
          <w:u w:val="single"/>
        </w:rPr>
        <w:t>755113</w:t>
      </w:r>
    </w:p>
    <w:p>
      <w:r>
        <w:t>Edinost sreča sprava prelepe žlahtne rožice ki smo zato se zbratli naprej naj bo Slovencev dom; Dokaj dni naj živi v potrtih prsih up budi</w:t>
      </w:r>
    </w:p>
    <w:p>
      <w:r>
        <w:rPr>
          <w:b/>
          <w:u w:val="single"/>
        </w:rPr>
        <w:t>755114</w:t>
      </w:r>
    </w:p>
    <w:p>
      <w:r>
        <w:t>@oggctopus Malček sem bil depresiven tist teden, sam so me našpikal s 4 različnimi rečmi...tko da nč :)</w:t>
      </w:r>
    </w:p>
    <w:p>
      <w:r>
        <w:rPr>
          <w:b/>
          <w:u w:val="single"/>
        </w:rPr>
        <w:t>755115</w:t>
      </w:r>
    </w:p>
    <w:p>
      <w:r>
        <w:t xml:space="preserve">Uglavnem, dobr da nimamo dveh Dragičev, ker pol bi bla pizdarija cela. </w:t>
        <w:br/>
        <w:t>Barb, al jih mamo, sam en ne špila. Aja...</w:t>
      </w:r>
    </w:p>
    <w:p>
      <w:r>
        <w:rPr>
          <w:b/>
          <w:u w:val="single"/>
        </w:rPr>
        <w:t>755116</w:t>
      </w:r>
    </w:p>
    <w:p>
      <w:r>
        <w:t>Plastični svinčnik tala EU poslanc z visoko plačo. #EUvolitve19 https://t.co/hjBHJKCC43</w:t>
      </w:r>
    </w:p>
    <w:p>
      <w:r>
        <w:rPr>
          <w:b/>
          <w:u w:val="single"/>
        </w:rPr>
        <w:t>755117</w:t>
      </w:r>
    </w:p>
    <w:p>
      <w:r>
        <w:t>@IUS_INFO @AntonTomazic Sa samo sodnikov ne bodo smeli izpraševati. Snažilke, vratarje in hišnike pa brez problemov.</w:t>
      </w:r>
    </w:p>
    <w:p>
      <w:r>
        <w:rPr>
          <w:b/>
          <w:u w:val="single"/>
        </w:rPr>
        <w:t>755118</w:t>
      </w:r>
    </w:p>
    <w:p>
      <w:r>
        <w:t>@Pet_Kod @SladkoKotLimona @luka259 @uporabnastran Presad al kaj so že une marmelade. Tiste so prave za v žepke.</w:t>
      </w:r>
    </w:p>
    <w:p>
      <w:r>
        <w:rPr>
          <w:b/>
          <w:u w:val="single"/>
        </w:rPr>
        <w:t>755119</w:t>
      </w:r>
    </w:p>
    <w:p>
      <w:r>
        <w:t>@Marjanmark @Nova24TV Kraja, kriminal, pranje denarja,teror, nadvlada - to je osebna izkaznica levice - komunistov!</w:t>
      </w:r>
    </w:p>
    <w:p>
      <w:r>
        <w:rPr>
          <w:b/>
          <w:u w:val="single"/>
        </w:rPr>
        <w:t>755120</w:t>
      </w:r>
    </w:p>
    <w:p>
      <w:r>
        <w:t>@Bojan__Bozic @vinkovasle1 Triti štuk u mriže. Prevod: tretje nadstropje v mreže.</w:t>
      </w:r>
    </w:p>
    <w:p>
      <w:r>
        <w:rPr>
          <w:b/>
          <w:u w:val="single"/>
        </w:rPr>
        <w:t>755121</w:t>
      </w:r>
    </w:p>
    <w:p>
      <w:r>
        <w:t>@pircj @LukaMesec Najbolš da vprašamo Mik okna, auspuharja al pa klobasarja 😁</w:t>
        <w:br/>
        <w:t>Da ne bo pomote, hudi frajerji drgač!</w:t>
      </w:r>
    </w:p>
    <w:p>
      <w:r>
        <w:rPr>
          <w:b/>
          <w:u w:val="single"/>
        </w:rPr>
        <w:t>755122</w:t>
      </w:r>
    </w:p>
    <w:p>
      <w:r>
        <w:t>Kje ste, promotorji prodaje Mercatorja? Posebna revizija kaže katastrofalno poslovanje Agrokorja. https://t.co/Rlsh9QZep7 #Mladina41</w:t>
      </w:r>
    </w:p>
    <w:p>
      <w:r>
        <w:rPr>
          <w:b/>
          <w:u w:val="single"/>
        </w:rPr>
        <w:t>755123</w:t>
      </w:r>
    </w:p>
    <w:p>
      <w:r>
        <w:t>@Matej3_14159nta @romunov Klicat jih moras in ti morajo oni nekak aktivirat in neke smse moras posiljat</w:t>
      </w:r>
    </w:p>
    <w:p>
      <w:r>
        <w:rPr>
          <w:b/>
          <w:u w:val="single"/>
        </w:rPr>
        <w:t>755124</w:t>
      </w:r>
    </w:p>
    <w:p>
      <w:r>
        <w:t>@tradicijaslo To je povsem logično razumljiv razvoj. Je pa seveda katastrofalen.</w:t>
      </w:r>
    </w:p>
    <w:p>
      <w:r>
        <w:rPr>
          <w:b/>
          <w:u w:val="single"/>
        </w:rPr>
        <w:t>755125</w:t>
      </w:r>
    </w:p>
    <w:p>
      <w:r>
        <w:t>@NovicaMihajlo @tasosedova Pa še pravnica. S kakšnim očkom z debelim tošlom. #bejš</w:t>
      </w:r>
    </w:p>
    <w:p>
      <w:r>
        <w:rPr>
          <w:b/>
          <w:u w:val="single"/>
        </w:rPr>
        <w:t>755126</w:t>
      </w:r>
    </w:p>
    <w:p>
      <w:r>
        <w:t>@Nova24TV Blokiral je vse, ki dišimo po desnici. Očitno pa levica na skrivaj uživa v desnih vicih.</w:t>
      </w:r>
    </w:p>
    <w:p>
      <w:r>
        <w:rPr>
          <w:b/>
          <w:u w:val="single"/>
        </w:rPr>
        <w:t>755127</w:t>
      </w:r>
    </w:p>
    <w:p>
      <w:r>
        <w:t>Odšel je VELIKAN.</w:t>
        <w:br/>
        <w:br/>
        <w:t>Globok poklon in hvala za vse!</w:t>
        <w:br/>
        <w:br/>
        <w:t xml:space="preserve">MIKI MUSTER </w:t>
        <w:br/>
        <w:br/>
        <w:t>#mikimuster #pvm</w:t>
      </w:r>
    </w:p>
    <w:p>
      <w:r>
        <w:rPr>
          <w:b/>
          <w:u w:val="single"/>
        </w:rPr>
        <w:t>755128</w:t>
      </w:r>
    </w:p>
    <w:p>
      <w:r>
        <w:t>@meteoriterain @Tevilevi Domnevam, da nisi njegov volilec. Kaj te potem boli kurac, če bo ostal ali šel?</w:t>
      </w:r>
    </w:p>
    <w:p>
      <w:r>
        <w:rPr>
          <w:b/>
          <w:u w:val="single"/>
        </w:rPr>
        <w:t>755129</w:t>
      </w:r>
    </w:p>
    <w:p>
      <w:r>
        <w:t>Kaj, ce bi vsa podjetja mela vnaprej pripraljen mejl "Nismo pripravljeni sponzorirati in donirati nagrad za vas festival". Vsaj odgovor je.</w:t>
      </w:r>
    </w:p>
    <w:p>
      <w:r>
        <w:rPr>
          <w:b/>
          <w:u w:val="single"/>
        </w:rPr>
        <w:t>755130</w:t>
      </w:r>
    </w:p>
    <w:p>
      <w:r>
        <w:t>Stranke se zaradi svojega denarja bojijo ponovnih predčasnih volitev; ko 4 leta sedijo v parlamentu, jim za moj denar ni mar.</w:t>
      </w:r>
    </w:p>
    <w:p>
      <w:r>
        <w:rPr>
          <w:b/>
          <w:u w:val="single"/>
        </w:rPr>
        <w:t>755131</w:t>
      </w:r>
    </w:p>
    <w:p>
      <w:r>
        <w:t>Država brez prave industrije, vizije in strategije. Pa še brez turistov bi bili? #nebuloze</w:t>
      </w:r>
    </w:p>
    <w:p>
      <w:r>
        <w:rPr>
          <w:b/>
          <w:u w:val="single"/>
        </w:rPr>
        <w:t>755132</w:t>
      </w:r>
    </w:p>
    <w:p>
      <w:r>
        <w:t>@karfjolca Lepo prosim blokirajte si ta program. O njem slišati, videti, brati ...  nocem. https://t.co/Ft0B0JbRCd</w:t>
      </w:r>
    </w:p>
    <w:p>
      <w:r>
        <w:rPr>
          <w:b/>
          <w:u w:val="single"/>
        </w:rPr>
        <w:t>755133</w:t>
      </w:r>
    </w:p>
    <w:p>
      <w:r>
        <w:t>Do kdaj bo imel rasistični hujskač odprta vrata na javni televiziji? https://t.co/SVY95wsfEU</w:t>
      </w:r>
    </w:p>
    <w:p>
      <w:r>
        <w:rPr>
          <w:b/>
          <w:u w:val="single"/>
        </w:rPr>
        <w:t>755134</w:t>
      </w:r>
    </w:p>
    <w:p>
      <w:r>
        <w:t>Naše babice so vedele, kaj pomeni upirati se medfazni napetosti izdelave emulzije, ko so stepale smetano na roke. #izpitno</w:t>
      </w:r>
    </w:p>
    <w:p>
      <w:r>
        <w:rPr>
          <w:b/>
          <w:u w:val="single"/>
        </w:rPr>
        <w:t>755135</w:t>
      </w:r>
    </w:p>
    <w:p>
      <w:r>
        <w:t>@MikeDjomba Pa useen se tole realno vlece ze neki casa. Zadni cas za menjavo, mogoce za zacetk ga razbremenit kapetenskega traku</w:t>
      </w:r>
    </w:p>
    <w:p>
      <w:r>
        <w:rPr>
          <w:b/>
          <w:u w:val="single"/>
        </w:rPr>
        <w:t>755136</w:t>
      </w:r>
    </w:p>
    <w:p>
      <w:r>
        <w:t>@rokschuster Mirno morje! Še za firbec nafutrat: katero ladjo furaš to pogodbo?</w:t>
      </w:r>
    </w:p>
    <w:p>
      <w:r>
        <w:rPr>
          <w:b/>
          <w:u w:val="single"/>
        </w:rPr>
        <w:t>755137</w:t>
      </w:r>
    </w:p>
    <w:p>
      <w:r>
        <w:t>@stavenskovrhsk1 @reform_si @BrankoGrims1 in za to maskoto smo plačali najman toliko kot za maketo 2. tir</w:t>
      </w:r>
    </w:p>
    <w:p>
      <w:r>
        <w:rPr>
          <w:b/>
          <w:u w:val="single"/>
        </w:rPr>
        <w:t>755138</w:t>
      </w:r>
    </w:p>
    <w:p>
      <w:r>
        <w:t>@tomltoml Dejstvo pa je, da je tole zmeden mladenič, ki trosi komunistične laži in izgleda celo verjame vanje😋</w:t>
      </w:r>
    </w:p>
    <w:p>
      <w:r>
        <w:rPr>
          <w:b/>
          <w:u w:val="single"/>
        </w:rPr>
        <w:t>755139</w:t>
      </w:r>
    </w:p>
    <w:p>
      <w:r>
        <w:t>@russhie @IrenaSirena Irena pa takoj pograbi kakšen antibakterijski sprej in mal pošprica okoli sebe. :)</w:t>
      </w:r>
    </w:p>
    <w:p>
      <w:r>
        <w:rPr>
          <w:b/>
          <w:u w:val="single"/>
        </w:rPr>
        <w:t>755140</w:t>
      </w:r>
    </w:p>
    <w:p>
      <w:r>
        <w:t>@LapSaso @lucijausaj Levica se ful mobilizira. Skrbi jih popolna legitimnost volitev. Legalne bodo v vsakem primeru.</w:t>
      </w:r>
    </w:p>
    <w:p>
      <w:r>
        <w:rPr>
          <w:b/>
          <w:u w:val="single"/>
        </w:rPr>
        <w:t>755141</w:t>
      </w:r>
    </w:p>
    <w:p>
      <w:r>
        <w:t>Otroci s posebnimi potrebami niso sitni in čudni. Želijo isto kot drugi otroci, da so sprejeti. Ali jim željo... https://t.co/MPpWN9Wd6n</w:t>
      </w:r>
    </w:p>
    <w:p>
      <w:r>
        <w:rPr>
          <w:b/>
          <w:u w:val="single"/>
        </w:rPr>
        <w:t>755142</w:t>
      </w:r>
    </w:p>
    <w:p>
      <w:r>
        <w:t>@nadkaku Ja pa res, ne vem, kako jim delujejo možgani. Lep dan, brez dežja bo danes.</w:t>
      </w:r>
    </w:p>
    <w:p>
      <w:r>
        <w:rPr>
          <w:b/>
          <w:u w:val="single"/>
        </w:rPr>
        <w:t>755143</w:t>
      </w:r>
    </w:p>
    <w:p>
      <w:r>
        <w:t>Baje pride okrog 17 h. s traktorjem se pripelje....sani so v popravilu:). Dedek Mraz</w:t>
      </w:r>
    </w:p>
    <w:p>
      <w:r>
        <w:rPr>
          <w:b/>
          <w:u w:val="single"/>
        </w:rPr>
        <w:t>755144</w:t>
      </w:r>
    </w:p>
    <w:p>
      <w:r>
        <w:t>Sanjala sem, da sem v omari odkrila še en predal, nafilan z jopcami in puloverji. Upam, da bom še kdaj v življenju tok srečna.</w:t>
      </w:r>
    </w:p>
    <w:p>
      <w:r>
        <w:rPr>
          <w:b/>
          <w:u w:val="single"/>
        </w:rPr>
        <w:t>755145</w:t>
      </w:r>
    </w:p>
    <w:p>
      <w:r>
        <w:t>Fotoaparatov imamo pa s sabo toliko, kot povprečna slovenska družina velikih čekiranih kovčkov.</w:t>
      </w:r>
    </w:p>
    <w:p>
      <w:r>
        <w:rPr>
          <w:b/>
          <w:u w:val="single"/>
        </w:rPr>
        <w:t>755146</w:t>
      </w:r>
    </w:p>
    <w:p>
      <w:r>
        <w:t>Pa jaz res ne vem, kdo določa styling stervades Austrian Airlines. Cele v rdečem. Še štumfi. Vedno znova me strese, ko jih vidim.</w:t>
      </w:r>
    </w:p>
    <w:p>
      <w:r>
        <w:rPr>
          <w:b/>
          <w:u w:val="single"/>
        </w:rPr>
        <w:t>755147</w:t>
      </w:r>
    </w:p>
    <w:p>
      <w:r>
        <w:t>@mrevlje Kdor habitira v "grmovju slovenske države, je - Bušman." Imamo lahko visoka pričakovanja?</w:t>
      </w:r>
    </w:p>
    <w:p>
      <w:r>
        <w:rPr>
          <w:b/>
          <w:u w:val="single"/>
        </w:rPr>
        <w:t>755148</w:t>
      </w:r>
    </w:p>
    <w:p>
      <w:r>
        <w:t>@Andr3jaL Ne se sekirat. Takšno neumnost je težko verjeti in je logično, da razumen novinar popravi v vsaj približno nekaj razumnega.</w:t>
      </w:r>
    </w:p>
    <w:p>
      <w:r>
        <w:rPr>
          <w:b/>
          <w:u w:val="single"/>
        </w:rPr>
        <w:t>755149</w:t>
      </w:r>
    </w:p>
    <w:p>
      <w:r>
        <w:t>@uros_m Dedlajn si drugič na sredo nastavi. Tako da lahko u izi v četrtek končaš, v petek pa greš na 🍺</w:t>
      </w:r>
    </w:p>
    <w:p>
      <w:r>
        <w:rPr>
          <w:b/>
          <w:u w:val="single"/>
        </w:rPr>
        <w:t>755150</w:t>
      </w:r>
    </w:p>
    <w:p>
      <w:r>
        <w:t>Vsi poslanci proti..minister ustavi gradnjo. Jankovic pa gradi naprej..kje mi živimo? https://t.co/kd7VMsujMC</w:t>
      </w:r>
    </w:p>
    <w:p>
      <w:r>
        <w:rPr>
          <w:b/>
          <w:u w:val="single"/>
        </w:rPr>
        <w:t>755151</w:t>
      </w:r>
    </w:p>
    <w:p>
      <w:r>
        <w:t>Dajati od sebe povprečje ali še to ne in pri tem pričakovati napredek in odličnost je absurd.</w:t>
      </w:r>
    </w:p>
    <w:p>
      <w:r>
        <w:rPr>
          <w:b/>
          <w:u w:val="single"/>
        </w:rPr>
        <w:t>755152</w:t>
      </w:r>
    </w:p>
    <w:p>
      <w:r>
        <w:t>@BernardBrscic @Metod_Berlec B B tebi res ni pomoči. Pojdi na PHP in jim povej kdo si , zanesljivo te koj utaknejo v varnostni jopič.</w:t>
      </w:r>
    </w:p>
    <w:p>
      <w:r>
        <w:rPr>
          <w:b/>
          <w:u w:val="single"/>
        </w:rPr>
        <w:t>755153</w:t>
      </w:r>
    </w:p>
    <w:p>
      <w:r>
        <w:t>@ErlandKoec Se bomo počas vsi učil Albansk, če bomo šli h dohtarju pa v pekarno al slaščičarno alp na burek ali zlatarno........🤷‍♂️</w:t>
      </w:r>
    </w:p>
    <w:p>
      <w:r>
        <w:rPr>
          <w:b/>
          <w:u w:val="single"/>
        </w:rPr>
        <w:t>755154</w:t>
      </w:r>
    </w:p>
    <w:p>
      <w:r>
        <w:t>@BojanPozar @Fitzroy1985 vse je karma, tudi to, če za božič uničiš nekomu lajf, se enkrat vrne. Brez skrbi</w:t>
      </w:r>
    </w:p>
    <w:p>
      <w:r>
        <w:rPr>
          <w:b/>
          <w:u w:val="single"/>
        </w:rPr>
        <w:t>755155</w:t>
      </w:r>
    </w:p>
    <w:p>
      <w:r>
        <w:t>@zelenilka Blagajna je bila užaljena, ker je bilo vino že prej odstranjeno s tekočega traku in je do nje prišla samo flaširana Mura.</w:t>
      </w:r>
    </w:p>
    <w:p>
      <w:r>
        <w:rPr>
          <w:b/>
          <w:u w:val="single"/>
        </w:rPr>
        <w:t>755156</w:t>
      </w:r>
    </w:p>
    <w:p>
      <w:r>
        <w:t>Na ljubljanskem derbiju so Ilirijanke morale priznati premoč proti močnejšim in starejšim dekletom iz ŽKD Ježica ⛹🏻‍♀️💚</w:t>
        <w:br/>
        <w:br/>
        <w:t>#gremoilirija</w:t>
      </w:r>
    </w:p>
    <w:p>
      <w:r>
        <w:rPr>
          <w:b/>
          <w:u w:val="single"/>
        </w:rPr>
        <w:t>755157</w:t>
      </w:r>
    </w:p>
    <w:p>
      <w:r>
        <w:t>Upam da jih bodo volilci dojeli kot repelent in nekot vaba!!!?? https://t.co/5tTGKaJwF1</w:t>
      </w:r>
    </w:p>
    <w:p>
      <w:r>
        <w:rPr>
          <w:b/>
          <w:u w:val="single"/>
        </w:rPr>
        <w:t>755158</w:t>
      </w:r>
    </w:p>
    <w:p>
      <w:r>
        <w:t>#Nebuloze na @Val202 : Kdaj in kako so vas turistični delavci našega planeta nazadnje neboleče pomolzli?</w:t>
      </w:r>
    </w:p>
    <w:p>
      <w:r>
        <w:rPr>
          <w:b/>
          <w:u w:val="single"/>
        </w:rPr>
        <w:t>755159</w:t>
      </w:r>
    </w:p>
    <w:p>
      <w:r>
        <w:t>Rotvajlerji ne znajo odgovarjat, običajno samo grizejo. https://t.co/A6R3pDji5z</w:t>
      </w:r>
    </w:p>
    <w:p>
      <w:r>
        <w:rPr>
          <w:b/>
          <w:u w:val="single"/>
        </w:rPr>
        <w:t>755160</w:t>
      </w:r>
    </w:p>
    <w:p>
      <w:r>
        <w:t>@Skolobrinski ....in delavci so mu navdušeni ploskali in potem preplačali pivo in čevape</w:t>
      </w:r>
    </w:p>
    <w:p>
      <w:r>
        <w:rPr>
          <w:b/>
          <w:u w:val="single"/>
        </w:rPr>
        <w:t>755161</w:t>
      </w:r>
    </w:p>
    <w:p>
      <w:r>
        <w:t>@Kombinatke Bisere na trepalnicah? Zagotovo so samo še novoletne lučke so manjkale :)</w:t>
      </w:r>
    </w:p>
    <w:p>
      <w:r>
        <w:rPr>
          <w:b/>
          <w:u w:val="single"/>
        </w:rPr>
        <w:t>755162</w:t>
      </w:r>
    </w:p>
    <w:p>
      <w:r>
        <w:t>@AfneGunca16 Moški dokazano težje prenašamo virusna in bakterijska obolenja. Skuhaj mu čaj, malo ga pocrkljaj, bo kuj zdrav.</w:t>
      </w:r>
    </w:p>
    <w:p>
      <w:r>
        <w:rPr>
          <w:b/>
          <w:u w:val="single"/>
        </w:rPr>
        <w:t>755163</w:t>
      </w:r>
    </w:p>
    <w:p>
      <w:r>
        <w:t>Ko dežurni pizdun, pardon, pisun, ki se prodaja kot alternativa etabliranim, noče izreči imena "outsiderja", ki je presenetil na volitvah 😂</w:t>
      </w:r>
    </w:p>
    <w:p>
      <w:r>
        <w:rPr>
          <w:b/>
          <w:u w:val="single"/>
        </w:rPr>
        <w:t>755164</w:t>
      </w:r>
    </w:p>
    <w:p>
      <w:r>
        <w:t>@KatarinaDbr slabše ne more izpast. 4letnik v vrtcu iz gline naredi lepše kot je ronaldov kip</w:t>
      </w:r>
    </w:p>
    <w:p>
      <w:r>
        <w:rPr>
          <w:b/>
          <w:u w:val="single"/>
        </w:rPr>
        <w:t>755165</w:t>
      </w:r>
    </w:p>
    <w:p>
      <w:r>
        <w:t>Na mojem koncu dosedaj mirno#brez pokanja, zdej se je pa 1 norcu odpeljalo, cela kanonada, da bmu kej v glavo prletelo</w:t>
      </w:r>
    </w:p>
    <w:p>
      <w:r>
        <w:rPr>
          <w:b/>
          <w:u w:val="single"/>
        </w:rPr>
        <w:t>755166</w:t>
      </w:r>
    </w:p>
    <w:p>
      <w:r>
        <w:t>Nacionalni konsenz? Pobrali bam bodo papir in svinčnike... https://t.co/WjWZuaXKnI</w:t>
      </w:r>
    </w:p>
    <w:p>
      <w:r>
        <w:rPr>
          <w:b/>
          <w:u w:val="single"/>
        </w:rPr>
        <w:t>755167</w:t>
      </w:r>
    </w:p>
    <w:p>
      <w:r>
        <w:t>...baje "sveti" Greti  CO2 ne prime več , zato prehaja na amoniak, žveplovodik in metan ......(balkanski bojevnik)press...</w:t>
      </w:r>
    </w:p>
    <w:p>
      <w:r>
        <w:rPr>
          <w:b/>
          <w:u w:val="single"/>
        </w:rPr>
        <w:t>755168</w:t>
      </w:r>
    </w:p>
    <w:p>
      <w:r>
        <w:t>VIDEO: Cosmo adrenalinka na 2. izzivu - Kajtanje https://t.co/WSHzHPVNYE https://t.co/eQYq0hT8BY</w:t>
      </w:r>
    </w:p>
    <w:p>
      <w:r>
        <w:rPr>
          <w:b/>
          <w:u w:val="single"/>
        </w:rPr>
        <w:t>755169</w:t>
      </w:r>
    </w:p>
    <w:p>
      <w:r>
        <w:t>Zaradi požara je Vitapek - prva brezglutenska pekarna do nadaljnjega zaprta ⬇️⬇️⬇️ https://t.co/44ZANKQsWT</w:t>
      </w:r>
    </w:p>
    <w:p>
      <w:r>
        <w:rPr>
          <w:b/>
          <w:u w:val="single"/>
        </w:rPr>
        <w:t>755170</w:t>
      </w:r>
    </w:p>
    <w:p>
      <w:r>
        <w:t>Invaziji muslimanov na čast bodo nemška mesta v predbožičnem času še posebej provokativna:</w:t>
      </w:r>
    </w:p>
    <w:p>
      <w:r>
        <w:rPr>
          <w:b/>
          <w:u w:val="single"/>
        </w:rPr>
        <w:t>755171</w:t>
      </w:r>
    </w:p>
    <w:p>
      <w:r>
        <w:t>@sicert V manj kot pol ure smo stran blokirali, označili kot zlonamerno in odstranili gostovanje, kjer so se nahajale skripte.</w:t>
      </w:r>
    </w:p>
    <w:p>
      <w:r>
        <w:rPr>
          <w:b/>
          <w:u w:val="single"/>
        </w:rPr>
        <w:t>755172</w:t>
      </w:r>
    </w:p>
    <w:p>
      <w:r>
        <w:t>Ljubljana, zresni se! Dež&amp;amp;sonce istočasno!? Grem domu! #maribor  @MuzejNOMaribor</w:t>
      </w:r>
    </w:p>
    <w:p>
      <w:r>
        <w:rPr>
          <w:b/>
          <w:u w:val="single"/>
        </w:rPr>
        <w:t>755173</w:t>
      </w:r>
    </w:p>
    <w:p>
      <w:r>
        <w:t>@MarijaSoba @Alex4aleksandra Ne razumejo besede,da nam naj ne vabijo teroristov.</w:t>
      </w:r>
    </w:p>
    <w:p>
      <w:r>
        <w:rPr>
          <w:b/>
          <w:u w:val="single"/>
        </w:rPr>
        <w:t>755174</w:t>
      </w:r>
    </w:p>
    <w:p>
      <w:r>
        <w:t>Zakaj je jagodni sladoled take barve? Rdeč kot komunist Janša. https://t.co/Xa6GBHFTfX</w:t>
      </w:r>
    </w:p>
    <w:p>
      <w:r>
        <w:rPr>
          <w:b/>
          <w:u w:val="single"/>
        </w:rPr>
        <w:t>755175</w:t>
      </w:r>
    </w:p>
    <w:p>
      <w:r>
        <w:t>@MiranStajerc Če boš v prihodnjih dneh, tednih vozil proti Šmarju, pričakuj zastoje. Cesta Šentvid-Halarjev breg-Šmarje dobi nov asfalt.</w:t>
      </w:r>
    </w:p>
    <w:p>
      <w:r>
        <w:rPr>
          <w:b/>
          <w:u w:val="single"/>
        </w:rPr>
        <w:t>755176</w:t>
      </w:r>
    </w:p>
    <w:p>
      <w:r>
        <w:t>Ptuj: Za servisiranje vrtčevskih vozil v sedmih letih 104.000 evrov https://t.co/qy1Q9TTRwh</w:t>
      </w:r>
    </w:p>
    <w:p>
      <w:r>
        <w:rPr>
          <w:b/>
          <w:u w:val="single"/>
        </w:rPr>
        <w:t>755177</w:t>
      </w:r>
    </w:p>
    <w:p>
      <w:r>
        <w:t>@Muhabc1 @BozoPredalic @strankaSDS Mogoče boste jo celo imeli priložnost sprejeti v parlamentu, če ne bo @ZanMahnic manjkal.</w:t>
      </w:r>
    </w:p>
    <w:p>
      <w:r>
        <w:rPr>
          <w:b/>
          <w:u w:val="single"/>
        </w:rPr>
        <w:t>755178</w:t>
      </w:r>
    </w:p>
    <w:p>
      <w:r>
        <w:t>@RajkoUrics @mojcav1 @policija_si Kot na Kosovu, kot v Makedoniji, pa dopovejte tem butastim Slovencem.</w:t>
      </w:r>
    </w:p>
    <w:p>
      <w:r>
        <w:rPr>
          <w:b/>
          <w:u w:val="single"/>
        </w:rPr>
        <w:t>755179</w:t>
      </w:r>
    </w:p>
    <w:p>
      <w:r>
        <w:t>@nad_bogom @BRajgelj @juremes Če se niso sposobni organizirat ;P #punintended</w:t>
      </w:r>
    </w:p>
    <w:p>
      <w:r>
        <w:rPr>
          <w:b/>
          <w:u w:val="single"/>
        </w:rPr>
        <w:t>755180</w:t>
      </w:r>
    </w:p>
    <w:p>
      <w:r>
        <w:t xml:space="preserve">O nasilju se ne molči! </w:t>
        <w:br/>
        <w:t>https://t.co/OkLQhSU1o6</w:t>
        <w:br/>
        <w:t>#nasilje #otroci #zlorabe #hisaplacica #metropolitansi</w:t>
      </w:r>
    </w:p>
    <w:p>
      <w:r>
        <w:rPr>
          <w:b/>
          <w:u w:val="single"/>
        </w:rPr>
        <w:t>755181</w:t>
      </w:r>
    </w:p>
    <w:p>
      <w:r>
        <w:t>@Pertinacal @gregorkos @NeuroVirtu Skratka jebeš strica, ki po 3 letih škodljivega vladanja ni sposoben odžagat Borčija.</w:t>
      </w:r>
    </w:p>
    <w:p>
      <w:r>
        <w:rPr>
          <w:b/>
          <w:u w:val="single"/>
        </w:rPr>
        <w:t>755182</w:t>
      </w:r>
    </w:p>
    <w:p>
      <w:r>
        <w:t>sploh ni dolg cajta nazaj..k je Mirko govoril..da je SDS zgodovina..in da SMC postaja največja politična moč v Sloveniji... hehe</w:t>
      </w:r>
    </w:p>
    <w:p>
      <w:r>
        <w:rPr>
          <w:b/>
          <w:u w:val="single"/>
        </w:rPr>
        <w:t>755183</w:t>
      </w:r>
    </w:p>
    <w:p>
      <w:r>
        <w:t>Meseca in njegove pomagače bo potrebno regrutirati in to po kratkem postopku med prasinare za 18 mescov brez plače samo Edo.</w:t>
      </w:r>
    </w:p>
    <w:p>
      <w:r>
        <w:rPr>
          <w:b/>
          <w:u w:val="single"/>
        </w:rPr>
        <w:t>755184</w:t>
      </w:r>
    </w:p>
    <w:p>
      <w:r>
        <w:t>Mene pa prazaprav ne moti tako javno nastopanje. Tako dobiš 100% potrditev, da je tip popoln idiot. Kdorkoli že je. https://t.co/7ufNT4Vw4N</w:t>
      </w:r>
    </w:p>
    <w:p>
      <w:r>
        <w:rPr>
          <w:b/>
          <w:u w:val="single"/>
        </w:rPr>
        <w:t>755185</w:t>
      </w:r>
    </w:p>
    <w:p>
      <w:r>
        <w:t>@serlah2017 Potem ti veš naprimer, da krompir zraste v zemlji in ga znaš skopati ven. Nekateri pa se to naj naučijo - ne samo iz knjig.</w:t>
      </w:r>
    </w:p>
    <w:p>
      <w:r>
        <w:rPr>
          <w:b/>
          <w:u w:val="single"/>
        </w:rPr>
        <w:t>755186</w:t>
      </w:r>
    </w:p>
    <w:p>
      <w:r>
        <w:t>V 50.tih, 60.tih pa so streljali na latne državljane, če je bežel iz komunistične domovine.</w:t>
      </w:r>
    </w:p>
    <w:p>
      <w:r>
        <w:rPr>
          <w:b/>
          <w:u w:val="single"/>
        </w:rPr>
        <w:t>755187</w:t>
      </w:r>
    </w:p>
    <w:p>
      <w:r>
        <w:t>Ministrica celo osebno fura prvi vlak gostje so marsovci sab https://t.co/09kxGMgBUF</w:t>
      </w:r>
    </w:p>
    <w:p>
      <w:r>
        <w:rPr>
          <w:b/>
          <w:u w:val="single"/>
        </w:rPr>
        <w:t>755188</w:t>
      </w:r>
    </w:p>
    <w:p>
      <w:r>
        <w:t>Kar mi je danes še svinja grda, debela,</w:t>
        <w:br/>
        <w:t>lahko že jutri postane moja lepa šunkica...</w:t>
      </w:r>
    </w:p>
    <w:p>
      <w:r>
        <w:rPr>
          <w:b/>
          <w:u w:val="single"/>
        </w:rPr>
        <w:t>755189</w:t>
      </w:r>
    </w:p>
    <w:p>
      <w:r>
        <w:t>@KatarinaDbr Te rastline ne prepoznam. Vem pa da eni nabirajo poganjke lobodike, ki so pa precej grenki</w:t>
        <w:br/>
        <w:t>https://t.co/v7zeMw0Enb</w:t>
      </w:r>
    </w:p>
    <w:p>
      <w:r>
        <w:rPr>
          <w:b/>
          <w:u w:val="single"/>
        </w:rPr>
        <w:t>755190</w:t>
      </w:r>
    </w:p>
    <w:p>
      <w:r>
        <w:t>Preprodajalec orožja in brezzobi, @strankaSDS @NovaSlovenija tonin,, kdaj boš spet fuku,</w:t>
        <w:br/>
        <w:t xml:space="preserve">peterle še manjka. Ma, </w:t>
        <w:br/>
        <w:br/>
        <w:t>SAM🌵🐎</w:t>
      </w:r>
    </w:p>
    <w:p>
      <w:r>
        <w:rPr>
          <w:b/>
          <w:u w:val="single"/>
        </w:rPr>
        <w:t>755191</w:t>
      </w:r>
    </w:p>
    <w:p>
      <w:r>
        <w:t>@DejanPresicek Je moral človek umret, da se kaj premaknilo. Prešiček mora za to sedet v zaporu!!!</w:t>
      </w:r>
    </w:p>
    <w:p>
      <w:r>
        <w:rPr>
          <w:b/>
          <w:u w:val="single"/>
        </w:rPr>
        <w:t>755192</w:t>
      </w:r>
    </w:p>
    <w:p>
      <w:r>
        <w:t xml:space="preserve">NA POLITIČNI RAVNI ODZIV, NA OPERATIVNI RAVNI PA NIČ.: </w:t>
        <w:br/>
        <w:t>Dovolj je posebnežev, skrajnežev, vaških straž in varde! https://t.co/wu0oQoVfJa</w:t>
      </w:r>
    </w:p>
    <w:p>
      <w:r>
        <w:rPr>
          <w:b/>
          <w:u w:val="single"/>
        </w:rPr>
        <w:t>755193</w:t>
      </w:r>
    </w:p>
    <w:p>
      <w:r>
        <w:t>@t_celestina Ti si tako nesramen s temi svojimi fotkami z dopustov!!! (Pobožaj kakega plamenca še zame.)</w:t>
      </w:r>
    </w:p>
    <w:p>
      <w:r>
        <w:rPr>
          <w:b/>
          <w:u w:val="single"/>
        </w:rPr>
        <w:t>755194</w:t>
      </w:r>
    </w:p>
    <w:p>
      <w:r>
        <w:t>za dobro jutro so me nategnal z rezino frišne kumarce v sendviču. mogoče sta celo dve spretno skriti.</w:t>
      </w:r>
    </w:p>
    <w:p>
      <w:r>
        <w:rPr>
          <w:b/>
          <w:u w:val="single"/>
        </w:rPr>
        <w:t>755195</w:t>
      </w:r>
    </w:p>
    <w:p>
      <w:r>
        <w:t>"Sardine so ribe, ki se rade gnetejo v skupini." #odmevi #morskafavna @TVOdmevi</w:t>
      </w:r>
    </w:p>
    <w:p>
      <w:r>
        <w:rPr>
          <w:b/>
          <w:u w:val="single"/>
        </w:rPr>
        <w:t>755196</w:t>
      </w:r>
    </w:p>
    <w:p>
      <w:r>
        <w:t>@Centrifuzija @LukaRenko @MatjazJazbar vem, sam ne vem še, kako bi unga skenslal. ker brez dostopa v račun, ga tud skenslat ne morm.</w:t>
      </w:r>
    </w:p>
    <w:p>
      <w:r>
        <w:rPr>
          <w:b/>
          <w:u w:val="single"/>
        </w:rPr>
        <w:t>755197</w:t>
      </w:r>
    </w:p>
    <w:p>
      <w:r>
        <w:t>Moški je odkril delo in si izmislil denar.</w:t>
        <w:br/>
        <w:t>Ženska je odkrila denar in od takrat dalje je vse šlo v kurac.#izumi</w:t>
      </w:r>
    </w:p>
    <w:p>
      <w:r>
        <w:rPr>
          <w:b/>
          <w:u w:val="single"/>
        </w:rPr>
        <w:t>755198</w:t>
      </w:r>
    </w:p>
    <w:p>
      <w:r>
        <w:t>OKRONAJTE SVOJ NASMEH</w:t>
        <w:br/>
        <w:t>Z novimi zobnimi kronami lahko preoblikujemo vaš nasmeh do popolnosti.</w:t>
        <w:br/>
        <w:t>Izvedite več in ne... https://t.co/SUo2oHvkev</w:t>
      </w:r>
    </w:p>
    <w:p>
      <w:r>
        <w:rPr>
          <w:b/>
          <w:u w:val="single"/>
        </w:rPr>
        <w:t>755199</w:t>
      </w:r>
    </w:p>
    <w:p>
      <w:r>
        <w:t>To tožbo zagotovo sponzorira neka evropska vilkomerska NGO, polna radikalnih feministk in kastriranih belih moških. https://t.co/K1HMBKnqoG</w:t>
      </w:r>
    </w:p>
    <w:p>
      <w:r>
        <w:rPr>
          <w:b/>
          <w:u w:val="single"/>
        </w:rPr>
        <w:t>755200</w:t>
      </w:r>
    </w:p>
    <w:p>
      <w:r>
        <w:t>Exactly. Če ne bi sprivatizirali pivovarn, bi še sixpack dobili, če ne bi kolinske, še čokolešnik zjutraj. https://t.co/u19VpOUB6i</w:t>
      </w:r>
    </w:p>
    <w:p>
      <w:r>
        <w:rPr>
          <w:b/>
          <w:u w:val="single"/>
        </w:rPr>
        <w:t>755201</w:t>
      </w:r>
    </w:p>
    <w:p>
      <w:r>
        <w:t>@petracj Izžvižganje je bilo vseeno totalno nekulturno. Imamo se še marsičesa naučiti. ;)</w:t>
      </w:r>
    </w:p>
    <w:p>
      <w:r>
        <w:rPr>
          <w:b/>
          <w:u w:val="single"/>
        </w:rPr>
        <w:t>755202</w:t>
      </w:r>
    </w:p>
    <w:p>
      <w:r>
        <w:t>Peršak: RTV-prispevek bo ostal nespremenjen https://t.co/IILQSkANyD Si se na koncu usral! Za RTV je še 0€ preveč. Fake news!</w:t>
      </w:r>
    </w:p>
    <w:p>
      <w:r>
        <w:rPr>
          <w:b/>
          <w:u w:val="single"/>
        </w:rPr>
        <w:t>755203</w:t>
      </w:r>
    </w:p>
    <w:p>
      <w:r>
        <w:t>@AltR_Paulin @MartinTincek @A1Slovenija To je zaradi zašpehane tipkovnice. Gumb se zatika😂😂😂</w:t>
      </w:r>
    </w:p>
    <w:p>
      <w:r>
        <w:rPr>
          <w:b/>
          <w:u w:val="single"/>
        </w:rPr>
        <w:t>755204</w:t>
      </w:r>
    </w:p>
    <w:p>
      <w:r>
        <w:t>@JernejStromajer @rtvslo Takšna nepopisna množica bi šla lahko braniti piranski zaliv! Klopni meningitis ne pojenjuje! 👍@JJansaSDS</w:t>
      </w:r>
    </w:p>
    <w:p>
      <w:r>
        <w:rPr>
          <w:b/>
          <w:u w:val="single"/>
        </w:rPr>
        <w:t>755205</w:t>
      </w:r>
    </w:p>
    <w:p>
      <w:r>
        <w:t>Ko dežurnim varuhom čiste slovenske rase popustijo vse civilizacijske zavore ... https://t.co/5XOQmSThki</w:t>
      </w:r>
    </w:p>
    <w:p>
      <w:r>
        <w:rPr>
          <w:b/>
          <w:u w:val="single"/>
        </w:rPr>
        <w:t>755206</w:t>
      </w:r>
    </w:p>
    <w:p>
      <w:r>
        <w:t>@leaathenatabako LoL. V Ljubljano morajo biti anti-parking količki še v vodi 🤣</w:t>
      </w:r>
    </w:p>
    <w:p>
      <w:r>
        <w:rPr>
          <w:b/>
          <w:u w:val="single"/>
        </w:rPr>
        <w:t>755207</w:t>
      </w:r>
    </w:p>
    <w:p>
      <w:r>
        <w:t>Prihodnost evropske civilizacije ni ne v Afriki in ne v Arabiji. Prihodnost evropske civilizacije je v maternicah Evropejk.</w:t>
      </w:r>
    </w:p>
    <w:p>
      <w:r>
        <w:rPr>
          <w:b/>
          <w:u w:val="single"/>
        </w:rPr>
        <w:t>755208</w:t>
      </w:r>
    </w:p>
    <w:p>
      <w:r>
        <w:t>@had @SpelaNovak Peš?</w:t>
        <w:br/>
        <w:br/>
        <w:t>No, če bi bil brez vinjete bi za to popotovanje še bogato plačala.</w:t>
        <w:br/>
        <w:br/>
        <w:t>Kako bo poleti?</w:t>
      </w:r>
    </w:p>
    <w:p>
      <w:r>
        <w:rPr>
          <w:b/>
          <w:u w:val="single"/>
        </w:rPr>
        <w:t>755209</w:t>
      </w:r>
    </w:p>
    <w:p>
      <w:r>
        <w:t>Predsednik Pahor na družabnem omrežju objavil "selfie" s častno stražo. http://t.co/k9JbIjNIdm</w:t>
      </w:r>
    </w:p>
    <w:p>
      <w:r>
        <w:rPr>
          <w:b/>
          <w:u w:val="single"/>
        </w:rPr>
        <w:t>755210</w:t>
      </w:r>
    </w:p>
    <w:p>
      <w:r>
        <w:t xml:space="preserve">@DanielKalan To je pod mojim balkonom, ja. </w:t>
        <w:br/>
        <w:t>Imamo vaški piknik danes, da počastimo praznik 🇸🇮</w:t>
      </w:r>
    </w:p>
    <w:p>
      <w:r>
        <w:rPr>
          <w:b/>
          <w:u w:val="single"/>
        </w:rPr>
        <w:t>755211</w:t>
      </w:r>
    </w:p>
    <w:p>
      <w:r>
        <w:t>@polikarbonat Notranjski župnik je na obali naročil "en pompin szi mortadelo" just to blend in.</w:t>
      </w:r>
    </w:p>
    <w:p>
      <w:r>
        <w:rPr>
          <w:b/>
          <w:u w:val="single"/>
        </w:rPr>
        <w:t>755212</w:t>
      </w:r>
    </w:p>
    <w:p>
      <w:r>
        <w:t>@mymoney80450226 V skladu z našo vero ti odpuščamo, saj očitno ne veš, kaj govoriš.</w:t>
        <w:br/>
        <w:br/>
        <w:t>Bong</w:t>
      </w:r>
    </w:p>
    <w:p>
      <w:r>
        <w:rPr>
          <w:b/>
          <w:u w:val="single"/>
        </w:rPr>
        <w:t>755213</w:t>
      </w:r>
    </w:p>
    <w:p>
      <w:r>
        <w:t>@YPeritorio @mojcav1 črn, pa butast, jasno. rdeča svinjina se prekaja prav zato, da se ji črvi izognejo, radi pa jo imajo ko počrni.</w:t>
      </w:r>
    </w:p>
    <w:p>
      <w:r>
        <w:rPr>
          <w:b/>
          <w:u w:val="single"/>
        </w:rPr>
        <w:t>755214</w:t>
      </w:r>
    </w:p>
    <w:p>
      <w:r>
        <w:t>@KogojSlavko @vinkovasle1 @ArtGotar Dve leti je delal v dobro družbe potem pa zase in začele so padati prve kuverte....</w:t>
      </w:r>
    </w:p>
    <w:p>
      <w:r>
        <w:rPr>
          <w:b/>
          <w:u w:val="single"/>
        </w:rPr>
        <w:t>755215</w:t>
      </w:r>
    </w:p>
    <w:p>
      <w:r>
        <w:t>Prvi tečaj furlanske integralistične kuhinje - slovenski podnapisi! 👇</w:t>
        <w:br/>
        <w:br/>
        <w:t>https://t.co/3llgyOosj7</w:t>
      </w:r>
    </w:p>
    <w:p>
      <w:r>
        <w:rPr>
          <w:b/>
          <w:u w:val="single"/>
        </w:rPr>
        <w:t>755216</w:t>
      </w:r>
    </w:p>
    <w:p>
      <w:r>
        <w:t>@NovakBozidar Erjavec bo šel v zgodovino kot aparatčik, dober le za brivski aparat.</w:t>
      </w:r>
    </w:p>
    <w:p>
      <w:r>
        <w:rPr>
          <w:b/>
          <w:u w:val="single"/>
        </w:rPr>
        <w:t>755217</w:t>
      </w:r>
    </w:p>
    <w:p>
      <w:r>
        <w:t>@juremes Oba primerna za psihiatrijo, a še vedno tavata med ljudmi. #šokantno</w:t>
      </w:r>
    </w:p>
    <w:p>
      <w:r>
        <w:rPr>
          <w:b/>
          <w:u w:val="single"/>
        </w:rPr>
        <w:t>755218</w:t>
      </w:r>
    </w:p>
    <w:p>
      <w:r>
        <w:t>@cincamarinca00 @cikibucka @zeljko_novak in v čem je problem. pojasnita še kaj je ta 13 letni cigan storil ,da so mu to storili</w:t>
      </w:r>
    </w:p>
    <w:p>
      <w:r>
        <w:rPr>
          <w:b/>
          <w:u w:val="single"/>
        </w:rPr>
        <w:t>755219</w:t>
      </w:r>
    </w:p>
    <w:p>
      <w:r>
        <w:t>@Hribar13 @Dr_Eclectic @cashkee Kj pa auspuh pipco in bat zajlo? Včasih so imel, sedaj je pa vsega zmanjkalo.</w:t>
      </w:r>
    </w:p>
    <w:p>
      <w:r>
        <w:rPr>
          <w:b/>
          <w:u w:val="single"/>
        </w:rPr>
        <w:t>755220</w:t>
      </w:r>
    </w:p>
    <w:p>
      <w:r>
        <w:t>@KashaVrela Jaz sem pa mislil, da je to slika partizanov, ki so lačni, goli in bosi osvobajali domovino, na poti v lepšo prihodnost.</w:t>
      </w:r>
    </w:p>
    <w:p>
      <w:r>
        <w:rPr>
          <w:b/>
          <w:u w:val="single"/>
        </w:rPr>
        <w:t>755221</w:t>
      </w:r>
    </w:p>
    <w:p>
      <w:r>
        <w:t>@zaspanko @UrosEsih @andrejLac Zakaj ne gredo na borčevske proslave, bi dobili vsaj topel obrok, partizanski golaž.</w:t>
      </w:r>
    </w:p>
    <w:p>
      <w:r>
        <w:rPr>
          <w:b/>
          <w:u w:val="single"/>
        </w:rPr>
        <w:t>755222</w:t>
      </w:r>
    </w:p>
    <w:p>
      <w:r>
        <w:t>@MatevzNovak @Matej_Klaric Skrajno desna SDS izgublja? A se ta še ni streznil?</w:t>
      </w:r>
    </w:p>
    <w:p>
      <w:r>
        <w:rPr>
          <w:b/>
          <w:u w:val="single"/>
        </w:rPr>
        <w:t>755223</w:t>
      </w:r>
    </w:p>
    <w:p>
      <w:r>
        <w:t>@sodnik @petrasovdat @Andrejcus In da ga delavci v planinski koči postrežejo v nedeljo 😂</w:t>
      </w:r>
    </w:p>
    <w:p>
      <w:r>
        <w:rPr>
          <w:b/>
          <w:u w:val="single"/>
        </w:rPr>
        <w:t>755224</w:t>
      </w:r>
    </w:p>
    <w:p>
      <w:r>
        <w:t xml:space="preserve">In tako se je včeraj slišalo :) </w:t>
        <w:br/>
        <w:t>#martinafurlan4et #martinafurlan #jazz #markocepakmaki #aljosajeric #gorankrmac https://t.co/5eEJUlHZjj</w:t>
      </w:r>
    </w:p>
    <w:p>
      <w:r>
        <w:rPr>
          <w:b/>
          <w:u w:val="single"/>
        </w:rPr>
        <w:t>755225</w:t>
      </w:r>
    </w:p>
    <w:p>
      <w:r>
        <w:t>@Bodem43 @petrasovdat sam da ti nou še ta začel škripat 😁😎 drž se ti laganih športov😁</w:t>
      </w:r>
    </w:p>
    <w:p>
      <w:r>
        <w:rPr>
          <w:b/>
          <w:u w:val="single"/>
        </w:rPr>
        <w:t>755226</w:t>
      </w:r>
    </w:p>
    <w:p>
      <w:r>
        <w:t>V enem narodnozabavnem spotu je skrita celotna paleta slovenskega klišejstva.</w:t>
      </w:r>
    </w:p>
    <w:p>
      <w:r>
        <w:rPr>
          <w:b/>
          <w:u w:val="single"/>
        </w:rPr>
        <w:t>755227</w:t>
      </w:r>
    </w:p>
    <w:p>
      <w:r>
        <w:t>Bomo res dopustili islamske pedofile, da zivijo v EU .... https://t.co/W1EdYNv02Y</w:t>
      </w:r>
    </w:p>
    <w:p>
      <w:r>
        <w:rPr>
          <w:b/>
          <w:u w:val="single"/>
        </w:rPr>
        <w:t>755228</w:t>
      </w:r>
    </w:p>
    <w:p>
      <w:r>
        <w:t>@DrzavljanD @zaslovenijo2 @TelekomSlo @vladaRS Daj nehaj že težit ti državni parazit pa vrni ves denar državi, ki si ga dolžan</w:t>
      </w:r>
    </w:p>
    <w:p>
      <w:r>
        <w:rPr>
          <w:b/>
          <w:u w:val="single"/>
        </w:rPr>
        <w:t>755229</w:t>
      </w:r>
    </w:p>
    <w:p>
      <w:r>
        <w:t>@petrasovdat @iztokX @TelekomSlo Sej me lohk blokaš,.....ne sodim po krivem, osebno tebi se opravičujem....</w:t>
      </w:r>
    </w:p>
    <w:p>
      <w:r>
        <w:rPr>
          <w:b/>
          <w:u w:val="single"/>
        </w:rPr>
        <w:t>755230</w:t>
      </w:r>
    </w:p>
    <w:p>
      <w:r>
        <w:t>@FrenkMate @rtvslo @BorutPahor Čudn Pahor brez glasov desnih ne bi bil predsednik</w:t>
      </w:r>
    </w:p>
    <w:p>
      <w:r>
        <w:rPr>
          <w:b/>
          <w:u w:val="single"/>
        </w:rPr>
        <w:t>755231</w:t>
      </w:r>
    </w:p>
    <w:p>
      <w:r>
        <w:t>@Marjetica14 @tfajon Stališče progresivnih sil do anon acc pa lahko povzamem s: #spizdi. Mkay?</w:t>
      </w:r>
    </w:p>
    <w:p>
      <w:r>
        <w:rPr>
          <w:b/>
          <w:u w:val="single"/>
        </w:rPr>
        <w:t>755232</w:t>
      </w:r>
    </w:p>
    <w:p>
      <w:r>
        <w:t>@Bennetova_liza Ja čuj, saj se ve, da moške glave so bolj prazne, kot Vinagovi sodi :P</w:t>
      </w:r>
    </w:p>
    <w:p>
      <w:r>
        <w:rPr>
          <w:b/>
          <w:u w:val="single"/>
        </w:rPr>
        <w:t>755233</w:t>
      </w:r>
    </w:p>
    <w:p>
      <w:r>
        <w:t>@Leon48303573 @DrMatoR @MarkoSket Pa kaj ti bodo , ko jih pa ne štekate. Ste v fazi luplenja banan. Resno razmišljane čez par tisoč let.</w:t>
      </w:r>
    </w:p>
    <w:p>
      <w:r>
        <w:rPr>
          <w:b/>
          <w:u w:val="single"/>
        </w:rPr>
        <w:t>755234</w:t>
      </w:r>
    </w:p>
    <w:p>
      <w:r>
        <w:t>Pa še @JaniModern bo imel kaj početi, ko ga ne bo več v parlamentu https://t.co/drWS7IYj01</w:t>
      </w:r>
    </w:p>
    <w:p>
      <w:r>
        <w:rPr>
          <w:b/>
          <w:u w:val="single"/>
        </w:rPr>
        <w:t>755235</w:t>
      </w:r>
    </w:p>
    <w:p>
      <w:r>
        <w:t>@JozeBizjak Židan je zagrozil, če ne bodo stopili skupaj, bo prišel parkelj Janša.</w:t>
      </w:r>
    </w:p>
    <w:p>
      <w:r>
        <w:rPr>
          <w:b/>
          <w:u w:val="single"/>
        </w:rPr>
        <w:t>755236</w:t>
      </w:r>
    </w:p>
    <w:p>
      <w:r>
        <w:t>@mojcav1 S katetega gnezda pa so ta brhka dekleta pod pokrovom Brgleza: od prej SMC ali sedaj SD ?</w:t>
      </w:r>
    </w:p>
    <w:p>
      <w:r>
        <w:rPr>
          <w:b/>
          <w:u w:val="single"/>
        </w:rPr>
        <w:t>755237</w:t>
      </w:r>
    </w:p>
    <w:p>
      <w:r>
        <w:t xml:space="preserve">(MOTOKROS) @TimGajser243 je z zmago v Trentinu spet dvignil Slovenijo na noge. </w:t>
        <w:br/>
        <w:t>https://t.co/TCXfovsWs4</w:t>
      </w:r>
    </w:p>
    <w:p>
      <w:r>
        <w:rPr>
          <w:b/>
          <w:u w:val="single"/>
        </w:rPr>
        <w:t>755238</w:t>
      </w:r>
    </w:p>
    <w:p>
      <w:r>
        <w:t>@cesenj Pezdir je objavil samo arhivske podatke, ki so kazensko zastarali, brez skrbi, ve kaj dela.</w:t>
      </w:r>
    </w:p>
    <w:p>
      <w:r>
        <w:rPr>
          <w:b/>
          <w:u w:val="single"/>
        </w:rPr>
        <w:t>755239</w:t>
      </w:r>
    </w:p>
    <w:p>
      <w:r>
        <w:t>Podravje: Kriminalci vozili drage avtomobile in prejemali podpore ... https://t.co/RyRRTvbD5h</w:t>
      </w:r>
    </w:p>
    <w:p>
      <w:r>
        <w:rPr>
          <w:b/>
          <w:u w:val="single"/>
        </w:rPr>
        <w:t>755240</w:t>
      </w:r>
    </w:p>
    <w:p>
      <w:r>
        <w:t>@STA_novice Iskalce resnice je potrebo tlačiti, da se lažje izkorišča položaj!</w:t>
      </w:r>
    </w:p>
    <w:p>
      <w:r>
        <w:rPr>
          <w:b/>
          <w:u w:val="single"/>
        </w:rPr>
        <w:t>755241</w:t>
      </w:r>
    </w:p>
    <w:p>
      <w:r>
        <w:t>No, Ljubljančani, pa tako ste jamrali. Big Ben vam spet dela ... #sampovem https://t.co/tQbzDYqQN2</w:t>
      </w:r>
    </w:p>
    <w:p>
      <w:r>
        <w:rPr>
          <w:b/>
          <w:u w:val="single"/>
        </w:rPr>
        <w:t>755242</w:t>
      </w:r>
    </w:p>
    <w:p>
      <w:r>
        <w:t>Jaz sestri naj si začne čistit obraz in bolj pogosto menjavat posteljnino. Ona meni naj si najdem fanta pa njemu gnjavim. #christmasspirit</w:t>
      </w:r>
    </w:p>
    <w:p>
      <w:r>
        <w:rPr>
          <w:b/>
          <w:u w:val="single"/>
        </w:rPr>
        <w:t>755243</w:t>
      </w:r>
    </w:p>
    <w:p>
      <w:r>
        <w:t>@zanimiva Bistroumnega sodelavca imaš. V takem okolju je fajn delati. Je še kaj prostora?</w:t>
      </w:r>
    </w:p>
    <w:p>
      <w:r>
        <w:rPr>
          <w:b/>
          <w:u w:val="single"/>
        </w:rPr>
        <w:t>755244</w:t>
      </w:r>
    </w:p>
    <w:p>
      <w:r>
        <w:t xml:space="preserve">Sramota, da se kupujejo taka pregrešno draga vozila....kaj pa reševalni helikopterji to pa nobenem ni mar. </w:t>
        <w:br/>
        <w:t>#sramota</w:t>
      </w:r>
    </w:p>
    <w:p>
      <w:r>
        <w:rPr>
          <w:b/>
          <w:u w:val="single"/>
        </w:rPr>
        <w:t>755245</w:t>
      </w:r>
    </w:p>
    <w:p>
      <w:r>
        <w:t>Take pirine pogače s špehom bo jutri zjutraj deležen tisti, ki pride v Črnomelj na kavo 😝 https://t.co/kPhJWrBxFU</w:t>
      </w:r>
    </w:p>
    <w:p>
      <w:r>
        <w:rPr>
          <w:b/>
          <w:u w:val="single"/>
        </w:rPr>
        <w:t>755246</w:t>
      </w:r>
    </w:p>
    <w:p>
      <w:r>
        <w:t>Domet leftarda je jagermaister za zajtrk in mamino kosilo. Ko boš zaslužil svojo pokojnino se oglasi, pizdun. https://t.co/wmV8d9I4sH</w:t>
      </w:r>
    </w:p>
    <w:p>
      <w:r>
        <w:rPr>
          <w:b/>
          <w:u w:val="single"/>
        </w:rPr>
        <w:t>755247</w:t>
      </w:r>
    </w:p>
    <w:p>
      <w:r>
        <w:t>To se zgodi, če parkirate preblizu železniškim tirom https://t.co/vjcjv3tuc0 https://t.co/tGnpX1srvD</w:t>
      </w:r>
    </w:p>
    <w:p>
      <w:r>
        <w:rPr>
          <w:b/>
          <w:u w:val="single"/>
        </w:rPr>
        <w:t>755248</w:t>
      </w:r>
    </w:p>
    <w:p>
      <w:r>
        <w:t>@DHvala bolnice, porodnišnice, letališča, gasilske postaje, policijske postaje, ustavili avtobuse, vlake....</w:t>
      </w:r>
    </w:p>
    <w:p>
      <w:r>
        <w:rPr>
          <w:b/>
          <w:u w:val="single"/>
        </w:rPr>
        <w:t>755249</w:t>
      </w:r>
    </w:p>
    <w:p>
      <w:r>
        <w:t>Sramota, kaj se dogaja! Mediji komajda opazijo in poročajo, če se gre za zločine nad kristjani. https://t.co/EyjpYrPuKg</w:t>
      </w:r>
    </w:p>
    <w:p>
      <w:r>
        <w:rPr>
          <w:b/>
          <w:u w:val="single"/>
        </w:rPr>
        <w:t>755250</w:t>
      </w:r>
    </w:p>
    <w:p>
      <w:r>
        <w:t>@bojan_krajnc @silvopovse Če je kaj pri sojenju nagravžno, so to kompenzacije in strahopetnost sodnikov izogniti se jim!</w:t>
      </w:r>
    </w:p>
    <w:p>
      <w:r>
        <w:rPr>
          <w:b/>
          <w:u w:val="single"/>
        </w:rPr>
        <w:t>755251</w:t>
      </w:r>
    </w:p>
    <w:p>
      <w:r>
        <w:t>Lik je za zaburkat 3x naprej pa nazaj. Ko mumijo bi ga zamotala in nujno, tkanina cez oci. Fino tkanje? Mogoče. https://t.co/y2GS5wi42M</w:t>
      </w:r>
    </w:p>
    <w:p>
      <w:r>
        <w:rPr>
          <w:b/>
          <w:u w:val="single"/>
        </w:rPr>
        <w:t>755252</w:t>
      </w:r>
    </w:p>
    <w:p>
      <w:r>
        <w:t>@Darko_Bulat @hladnikp @CHIMPSINSOCKS Smrklo bi za ušesa in jo poslal nazaj v šolo!</w:t>
      </w:r>
    </w:p>
    <w:p>
      <w:r>
        <w:rPr>
          <w:b/>
          <w:u w:val="single"/>
        </w:rPr>
        <w:t>755253</w:t>
      </w:r>
    </w:p>
    <w:p>
      <w:r>
        <w:t>@MiroCerar Zakaj jih potem spuščaš v državo?Skrajni čas je,da se rešimo tebe in tvojih nesposobnežev.</w:t>
      </w:r>
    </w:p>
    <w:p>
      <w:r>
        <w:rPr>
          <w:b/>
          <w:u w:val="single"/>
        </w:rPr>
        <w:t>755254</w:t>
      </w:r>
    </w:p>
    <w:p>
      <w:r>
        <w:t>@MazzoVanKlein @dusankocevar1 Lahko zrihtam dva vodnika, ki vas vse spravita na vrh.</w:t>
      </w:r>
    </w:p>
    <w:p>
      <w:r>
        <w:rPr>
          <w:b/>
          <w:u w:val="single"/>
        </w:rPr>
        <w:t>755255</w:t>
      </w:r>
    </w:p>
    <w:p>
      <w:r>
        <w:t>Kakovostne termo nogavice iz bambusa bodo vaša stopala obvarovale pred mrazom. Z nakupom kupona prejmete 5 parov... https://t.co/qa0VMP2pB4</w:t>
      </w:r>
    </w:p>
    <w:p>
      <w:r>
        <w:rPr>
          <w:b/>
          <w:u w:val="single"/>
        </w:rPr>
        <w:t>755256</w:t>
      </w:r>
    </w:p>
    <w:p>
      <w:r>
        <w:t>@vinkovasle1 @JJansaSDS RS nima več tajne službe tam gor so še sam manekenke in nesposobneži na žalost.</w:t>
      </w:r>
    </w:p>
    <w:p>
      <w:r>
        <w:rPr>
          <w:b/>
          <w:u w:val="single"/>
        </w:rPr>
        <w:t>755257</w:t>
      </w:r>
    </w:p>
    <w:p>
      <w:r>
        <w:t>Grmijo čez populizem po svetu, doma pa ščitijo in zagovarjajo populista na oblasti, ki so ga sami nastavili. #Faktor</w:t>
      </w:r>
    </w:p>
    <w:p>
      <w:r>
        <w:rPr>
          <w:b/>
          <w:u w:val="single"/>
        </w:rPr>
        <w:t>755258</w:t>
      </w:r>
    </w:p>
    <w:p>
      <w:r>
        <w:t>Če v imenu #sharia sekajo glave svojim ženskam, kaj bodo šele počeli z nami, "nevernicami"❓❓❓❓❓❓❓❓❓💩👺😱👹</w:t>
        <w:br/>
        <w:t>#StopIslam https://t.co/5eS2XJxL5x</w:t>
      </w:r>
    </w:p>
    <w:p>
      <w:r>
        <w:rPr>
          <w:b/>
          <w:u w:val="single"/>
        </w:rPr>
        <w:t>755259</w:t>
      </w:r>
    </w:p>
    <w:p>
      <w:r>
        <w:t>@RomanLeljak Naj si pogledajo kdo je ideolog holokavsta in naj utihnejo, če nočejo razglašati resnice. https://t.co/9ViwGa32iy</w:t>
      </w:r>
    </w:p>
    <w:p>
      <w:r>
        <w:rPr>
          <w:b/>
          <w:u w:val="single"/>
        </w:rPr>
        <w:t>755260</w:t>
      </w:r>
    </w:p>
    <w:p>
      <w:r>
        <w:t>@FranciKek Evo zmenjen! Franci tle v Murglah si kljuce pustil da jih ne bos iskal!! Itak se pa jutr spet vidmo</w:t>
      </w:r>
    </w:p>
    <w:p>
      <w:r>
        <w:rPr>
          <w:b/>
          <w:u w:val="single"/>
        </w:rPr>
        <w:t>755261</w:t>
      </w:r>
    </w:p>
    <w:p>
      <w:r>
        <w:t>@cesenj Da ima ta električni pogon le za pomoč in je na ta način 'hibrid', skuter pa recimo nima pedal za samostojno vožnjo.</w:t>
      </w:r>
    </w:p>
    <w:p>
      <w:r>
        <w:rPr>
          <w:b/>
          <w:u w:val="single"/>
        </w:rPr>
        <w:t>755262</w:t>
      </w:r>
    </w:p>
    <w:p>
      <w:r>
        <w:t>@VojeNotFake Če si padel od išijasa,si dobro padel! Bi lahko na jurčka in tega ti twvesolje ne bi odpustilo do konca časa!</w:t>
      </w:r>
    </w:p>
    <w:p>
      <w:r>
        <w:rPr>
          <w:b/>
          <w:u w:val="single"/>
        </w:rPr>
        <w:t>755263</w:t>
      </w:r>
    </w:p>
    <w:p>
      <w:r>
        <w:t>Na TV lahko pravkar opazujemo pojav, ki ga to zimo v živo nismo dočakali - prehajanje dežja v sneg.</w:t>
      </w:r>
    </w:p>
    <w:p>
      <w:r>
        <w:rPr>
          <w:b/>
          <w:u w:val="single"/>
        </w:rPr>
        <w:t>755264</w:t>
      </w:r>
    </w:p>
    <w:p>
      <w:r>
        <w:t>@RagnarBelial @anzet Sej šele ko je prižgan se normalne Ftipke lahko uporabljajo</w:t>
      </w:r>
    </w:p>
    <w:p>
      <w:r>
        <w:rPr>
          <w:b/>
          <w:u w:val="single"/>
        </w:rPr>
        <w:t>755265</w:t>
      </w:r>
    </w:p>
    <w:p>
      <w:r>
        <w:t>@tfajon @strankaSD Očitno ste vsi v SD farbenblind, ker jaz sem videl povsod samo rdečo barvo in nikjer niti vzorca zelene.</w:t>
      </w:r>
    </w:p>
    <w:p>
      <w:r>
        <w:rPr>
          <w:b/>
          <w:u w:val="single"/>
        </w:rPr>
        <w:t>755266</w:t>
      </w:r>
    </w:p>
    <w:p>
      <w:r>
        <w:t>Že drugič peljat avto, ker "tovarniška napaka".... ma pejt u rt leto 2018....</w:t>
      </w:r>
    </w:p>
    <w:p>
      <w:r>
        <w:rPr>
          <w:b/>
          <w:u w:val="single"/>
        </w:rPr>
        <w:t>755267</w:t>
      </w:r>
    </w:p>
    <w:p>
      <w:r>
        <w:t>@MartinValic @PrinasalkaZlata Drži. Le pešci bolj občutijo kolesarskega bedaka na pločniku in kolesarji avtomobilskega na kolesarski stezi.</w:t>
      </w:r>
    </w:p>
    <w:p>
      <w:r>
        <w:rPr>
          <w:b/>
          <w:u w:val="single"/>
        </w:rPr>
        <w:t>755268</w:t>
      </w:r>
    </w:p>
    <w:p>
      <w:r>
        <w:t>Aluminij je dosegel še drugo zmago v tem prvenstvu. V gosteh je premagal Triglav s 3:1. (Majcen; Grgić, Krajnc, Trdina). #plts #aluminij</w:t>
      </w:r>
    </w:p>
    <w:p>
      <w:r>
        <w:rPr>
          <w:b/>
          <w:u w:val="single"/>
        </w:rPr>
        <w:t>755269</w:t>
      </w:r>
    </w:p>
    <w:p>
      <w:r>
        <w:t>Umetna inteligenca bo kot elektrika z dr. Lucianom Floridom --&amp;gt;  https://t.co/YkGDPcGLr4 #frekvencaX #RTVSLO</w:t>
      </w:r>
    </w:p>
    <w:p>
      <w:r>
        <w:rPr>
          <w:b/>
          <w:u w:val="single"/>
        </w:rPr>
        <w:t>755270</w:t>
      </w:r>
    </w:p>
    <w:p>
      <w:r>
        <w:t>Agrokor izgubil bitko v Srbiji, bo sodba padla tudi v Sloveniji? Naše sodišče bo odločilo tako,da bomo krajši konec potegnili Slovenci</w:t>
      </w:r>
    </w:p>
    <w:p>
      <w:r>
        <w:rPr>
          <w:b/>
          <w:u w:val="single"/>
        </w:rPr>
        <w:t>755271</w:t>
      </w:r>
    </w:p>
    <w:p>
      <w:r>
        <w:t>@SpletnaMladina @MladinaGlobal super.....čakamo še posebno prilogo ,UDBA/PARTIJA prokletstvo pohlepa 😂👍</w:t>
      </w:r>
    </w:p>
    <w:p>
      <w:r>
        <w:rPr>
          <w:b/>
          <w:u w:val="single"/>
        </w:rPr>
        <w:t>755272</w:t>
      </w:r>
    </w:p>
    <w:p>
      <w:r>
        <w:t>@TomazLisec Seveda, tam študirajo inteligentni iz katerih se ne da dobit bedakov kakršne dobijo iz FDV in FF pa tudi PF bi lahko dodala</w:t>
      </w:r>
    </w:p>
    <w:p>
      <w:r>
        <w:rPr>
          <w:b/>
          <w:u w:val="single"/>
        </w:rPr>
        <w:t>755273</w:t>
      </w:r>
    </w:p>
    <w:p>
      <w:r>
        <w:t>@Fitzroy1985 @MarkoPavlisic Torej še vedno isto počnete! Zločine nad štirinožnimi prijatelji. #pasjejebci</w:t>
      </w:r>
    </w:p>
    <w:p>
      <w:r>
        <w:rPr>
          <w:b/>
          <w:u w:val="single"/>
        </w:rPr>
        <w:t>755274</w:t>
      </w:r>
    </w:p>
    <w:p>
      <w:r>
        <w:t>@xxx24241454 Poglej tega zajedalca, ki noče dati ostržku eno berglo, da bi se lahko premaknil po desni!🦊</w:t>
      </w:r>
    </w:p>
    <w:p>
      <w:r>
        <w:rPr>
          <w:b/>
          <w:u w:val="single"/>
        </w:rPr>
        <w:t>755275</w:t>
      </w:r>
    </w:p>
    <w:p>
      <w:r>
        <w:t>Fleksibilen delovni čas je preveč demokratičen zame. Počasi bom glih ob 10ih začela v službo hodit.</w:t>
      </w:r>
    </w:p>
    <w:p>
      <w:r>
        <w:rPr>
          <w:b/>
          <w:u w:val="single"/>
        </w:rPr>
        <w:t>755276</w:t>
      </w:r>
    </w:p>
    <w:p>
      <w:r>
        <w:t>V službi imamo telovadnico za brezplačno skupinsko vadbo in razne tečaje. Pozitivno presenečena.</w:t>
      </w:r>
    </w:p>
    <w:p>
      <w:r>
        <w:rPr>
          <w:b/>
          <w:u w:val="single"/>
        </w:rPr>
        <w:t>755277</w:t>
      </w:r>
    </w:p>
    <w:p>
      <w:r>
        <w:t>@Nova24TV @vinkovasle1 A je zato naš Serpetinšek takoj znižal ceno energentov? Ne pomaga!</w:t>
      </w:r>
    </w:p>
    <w:p>
      <w:r>
        <w:rPr>
          <w:b/>
          <w:u w:val="single"/>
        </w:rPr>
        <w:t>755278</w:t>
      </w:r>
    </w:p>
    <w:p>
      <w:r>
        <w:t>@AnaOstricki Kavbojc (ja, to je bil zame poklic). Astronavtka. Detektivka. Verjetno še kaj, pa se ne spomnim.</w:t>
      </w:r>
    </w:p>
    <w:p>
      <w:r>
        <w:rPr>
          <w:b/>
          <w:u w:val="single"/>
        </w:rPr>
        <w:t>755279</w:t>
      </w:r>
    </w:p>
    <w:p>
      <w:r>
        <w:t>Demostracije ,Protesti ja, to je DEMOKRATIČNO, toda POD  STROGO KONTROLO  Vlade v Madridu in Španske POLICIJE in... https://t.co/stAV3Wfp7D</w:t>
      </w:r>
    </w:p>
    <w:p>
      <w:r>
        <w:rPr>
          <w:b/>
          <w:u w:val="single"/>
        </w:rPr>
        <w:t>755280</w:t>
      </w:r>
    </w:p>
    <w:p>
      <w:r>
        <w:t>@DMShinratensei Da pojasnim;mela sm perianalni abces in ne neko čudaško sexualno nesrečo🤷‍♀️😁</w:t>
      </w:r>
    </w:p>
    <w:p>
      <w:r>
        <w:rPr>
          <w:b/>
          <w:u w:val="single"/>
        </w:rPr>
        <w:t>755281</w:t>
      </w:r>
    </w:p>
    <w:p>
      <w:r>
        <w:t>Balažic napoveduje: Pahor kljub odločitvi tožilstva "ne bo mirno spal" | Svet24 https://t.co/gUvAH5WeNm https://t.co/5MrHszArxb</w:t>
      </w:r>
    </w:p>
    <w:p>
      <w:r>
        <w:rPr>
          <w:b/>
          <w:u w:val="single"/>
        </w:rPr>
        <w:t>755282</w:t>
      </w:r>
    </w:p>
    <w:p>
      <w:r>
        <w:t>Če bodo Ronaldu dokazali posilstvo Američanke pred nekaj leti, mu po tamkajšnjih zakonih grozi dosmrtna zaporna kazen.</w:t>
      </w:r>
    </w:p>
    <w:p>
      <w:r>
        <w:rPr>
          <w:b/>
          <w:u w:val="single"/>
        </w:rPr>
        <w:t>755283</w:t>
      </w:r>
    </w:p>
    <w:p>
      <w:r>
        <w:t>"@Tadejtos: Kaj bojo dečki iz SDS poslancem ZL rekli zombiji al kolegi?" ..oz. ali bodo v ZL poslance SDS pozdravili z živjo ali gotofsi.</w:t>
      </w:r>
    </w:p>
    <w:p>
      <w:r>
        <w:rPr>
          <w:b/>
          <w:u w:val="single"/>
        </w:rPr>
        <w:t>755284</w:t>
      </w:r>
    </w:p>
    <w:p>
      <w:r>
        <w:t>@CluniBosko @milijonar Skopneli upi Kamnčanov in Ljubljančanov? Prvih za precednika, drugim za sneg?</w:t>
      </w:r>
    </w:p>
    <w:p>
      <w:r>
        <w:rPr>
          <w:b/>
          <w:u w:val="single"/>
        </w:rPr>
        <w:t>755285</w:t>
      </w:r>
    </w:p>
    <w:p>
      <w:r>
        <w:t>Demokracija? Kaj je to? #Demokracija #Totalitarizem #Levičarstvo #Virus https://t.co/klUSJfPybA</w:t>
      </w:r>
    </w:p>
    <w:p>
      <w:r>
        <w:rPr>
          <w:b/>
          <w:u w:val="single"/>
        </w:rPr>
        <w:t>755286</w:t>
      </w:r>
    </w:p>
    <w:p>
      <w:r>
        <w:t>@nejkom Ej, Branko pa že ni tak! On je taprav dec, sej serje tud, če ma prazno rt!</w:t>
      </w:r>
    </w:p>
    <w:p>
      <w:r>
        <w:rPr>
          <w:b/>
          <w:u w:val="single"/>
        </w:rPr>
        <w:t>755287</w:t>
      </w:r>
    </w:p>
    <w:p>
      <w:r>
        <w:t>A Vodeb kot nek psihoanalitik ni ugotovil,da je BB alkoholik in da ga je JJ s tem izsiljeval?</w:t>
      </w:r>
    </w:p>
    <w:p>
      <w:r>
        <w:rPr>
          <w:b/>
          <w:u w:val="single"/>
        </w:rPr>
        <w:t>755288</w:t>
      </w:r>
    </w:p>
    <w:p>
      <w:r>
        <w:t>Hvalite in poveličujte mojega Gospoda</w:t>
        <w:br/>
        <w:t>in zahvalite se mu in služite mu v veliki ponižnosti.</w:t>
        <w:br/>
        <w:t>Sv. Frančišek Asiški. https://t.co/9QPLjroufQ</w:t>
      </w:r>
    </w:p>
    <w:p>
      <w:r>
        <w:rPr>
          <w:b/>
          <w:u w:val="single"/>
        </w:rPr>
        <w:t>755289</w:t>
      </w:r>
    </w:p>
    <w:p>
      <w:r>
        <w:t>@Carin2013 @GetrudaNivelska Nič jih ne izkoriščajo, saj so plačani manekeni in najbrž v resnici vsi poženščeni troti.</w:t>
      </w:r>
    </w:p>
    <w:p>
      <w:r>
        <w:rPr>
          <w:b/>
          <w:u w:val="single"/>
        </w:rPr>
        <w:t>755290</w:t>
      </w:r>
    </w:p>
    <w:p>
      <w:r>
        <w:t>Odbojkarice enotne po uvrstitvi na EP: 'Tokrat ne bomo zgolj sodelovale' https://t.co/lClTyuqFLT #ozs</w:t>
      </w:r>
    </w:p>
    <w:p>
      <w:r>
        <w:rPr>
          <w:b/>
          <w:u w:val="single"/>
        </w:rPr>
        <w:t>755291</w:t>
      </w:r>
    </w:p>
    <w:p>
      <w:r>
        <w:t>Evropa ropa in NATO nas duši. Praznični večer v organizaciji ANTI-POP-pARTnerstva pod vodstvom škafa Danija. https://t.co/XmshMpowJ9</w:t>
      </w:r>
    </w:p>
    <w:p>
      <w:r>
        <w:rPr>
          <w:b/>
          <w:u w:val="single"/>
        </w:rPr>
        <w:t>755292</w:t>
      </w:r>
    </w:p>
    <w:p>
      <w:r>
        <w:t>@BesenKotPes OMG, saj to izgleda, kot da bi svinjo osedlal. Taki pojavi pritiče kvečjemu Lada ali Moskvič.</w:t>
      </w:r>
    </w:p>
    <w:p>
      <w:r>
        <w:rPr>
          <w:b/>
          <w:u w:val="single"/>
        </w:rPr>
        <w:t>755293</w:t>
      </w:r>
    </w:p>
    <w:p>
      <w:r>
        <w:t>@gregapenny @DKosir7 Očitno so mulci po fotrih. Sam za razliko od njih veliko bolj usmerjeni v profesionalizem.</w:t>
      </w:r>
    </w:p>
    <w:p>
      <w:r>
        <w:rPr>
          <w:b/>
          <w:u w:val="single"/>
        </w:rPr>
        <w:t>755294</w:t>
      </w:r>
    </w:p>
    <w:p>
      <w:r>
        <w:t>HP  in HD na Kanalu A. Pa še 3 dni sm frej. Upam, da me še prime piškote pečt pa da najdem Love Actually nekje ;-) https://t.co/L7rjCknk0X</w:t>
      </w:r>
    </w:p>
    <w:p>
      <w:r>
        <w:rPr>
          <w:b/>
          <w:u w:val="single"/>
        </w:rPr>
        <w:t>755295</w:t>
      </w:r>
    </w:p>
    <w:p>
      <w:r>
        <w:t>Levica ni nič drugega kot stranka anarhistov. Vse kar obljubljajo in počnejo je družbena destrukcija in uničevanje slovenskega gospodarstva.</w:t>
      </w:r>
    </w:p>
    <w:p>
      <w:r>
        <w:rPr>
          <w:b/>
          <w:u w:val="single"/>
        </w:rPr>
        <w:t>755296</w:t>
      </w:r>
    </w:p>
    <w:p>
      <w:r>
        <w:t>(FOTO) Obisk letalonosilke je bil za prvo damo Melanio nepozaben dan</w:t>
        <w:br/>
        <w:t>https://t.co/GIDIsqTI9A https://t.co/dCxDtdlLxV</w:t>
      </w:r>
    </w:p>
    <w:p>
      <w:r>
        <w:rPr>
          <w:b/>
          <w:u w:val="single"/>
        </w:rPr>
        <w:t>755297</w:t>
      </w:r>
    </w:p>
    <w:p>
      <w:r>
        <w:t>@SamoGlavan @GPreac Ampak potem bi bil en fizični delavec v kapitalizmu uspešnejši od kakšnega zavaljenega direktorja.</w:t>
      </w:r>
    </w:p>
    <w:p>
      <w:r>
        <w:rPr>
          <w:b/>
          <w:u w:val="single"/>
        </w:rPr>
        <w:t>755298</w:t>
      </w:r>
    </w:p>
    <w:p>
      <w:r>
        <w:t>Zdaj na voljo tudi v ROZA barvi! Vsaka zapestnica doprinese kar nekaj obrokov za lačne želodčke! https://t.co/gjObwXRe25</w:t>
      </w:r>
    </w:p>
    <w:p>
      <w:r>
        <w:rPr>
          <w:b/>
          <w:u w:val="single"/>
        </w:rPr>
        <w:t>755299</w:t>
      </w:r>
    </w:p>
    <w:p>
      <w:r>
        <w:t>@lotus2700 @Libertarec Ponovimo vajo z ulico in vrzimo komunistično mafijo v Ljubljanico.</w:t>
      </w:r>
    </w:p>
    <w:p>
      <w:r>
        <w:rPr>
          <w:b/>
          <w:u w:val="single"/>
        </w:rPr>
        <w:t>755300</w:t>
      </w:r>
    </w:p>
    <w:p>
      <w:r>
        <w:t>Prebudila sem svojo notranjo čistilko in je rekla, naj grem pucat šipe. Mislim, da jo bom zahrbtno treščila po glavi s težkim predmetom.</w:t>
      </w:r>
    </w:p>
    <w:p>
      <w:r>
        <w:rPr>
          <w:b/>
          <w:u w:val="single"/>
        </w:rPr>
        <w:t>755301</w:t>
      </w:r>
    </w:p>
    <w:p>
      <w:r>
        <w:t>Multikulturni London: Napadalca, oblečena v burko, napadla moškega z jedko kislino! https://t.co/E1Ufet8Hxx via @Nova24TV</w:t>
      </w:r>
    </w:p>
    <w:p>
      <w:r>
        <w:rPr>
          <w:b/>
          <w:u w:val="single"/>
        </w:rPr>
        <w:t>755302</w:t>
      </w:r>
    </w:p>
    <w:p>
      <w:r>
        <w:t>Drama v študentskem domu Vič: Zakaj je moral 22-letni genij umreti? | Nova24TV https://t.co/Rxs9x4dCcd</w:t>
      </w:r>
    </w:p>
    <w:p>
      <w:r>
        <w:rPr>
          <w:b/>
          <w:u w:val="single"/>
        </w:rPr>
        <w:t>755303</w:t>
      </w:r>
    </w:p>
    <w:p>
      <w:r>
        <w:t>Tiste, ki jamrate nad enim moškim in sobivanjem z njim, globoko vdihnite in bodite hvaležne, da nimate treh v radiju kihca.</w:t>
      </w:r>
    </w:p>
    <w:p>
      <w:r>
        <w:rPr>
          <w:b/>
          <w:u w:val="single"/>
        </w:rPr>
        <w:t>755304</w:t>
      </w:r>
    </w:p>
    <w:p>
      <w:r>
        <w:t>Amerikanci so za miljardo poslali robota na Mars,mi bomo za dve zgradili 30 km železja in kamenja? #butalci</w:t>
      </w:r>
    </w:p>
    <w:p>
      <w:r>
        <w:rPr>
          <w:b/>
          <w:u w:val="single"/>
        </w:rPr>
        <w:t>755305</w:t>
      </w:r>
    </w:p>
    <w:p>
      <w:r>
        <w:t>@ISterbenc @cikibucka @BojanPozar @TV3_SI Jaz ne brišem sledi, kot to počnete paranoidne ovce. Imam čisto vest, za razliko od vas.</w:t>
      </w:r>
    </w:p>
    <w:p>
      <w:r>
        <w:rPr>
          <w:b/>
          <w:u w:val="single"/>
        </w:rPr>
        <w:t>755306</w:t>
      </w:r>
    </w:p>
    <w:p>
      <w:r>
        <w:t>@Mordacitas Grem stavit, da je razlagal paleo dieto… Vsaka cast, ve kaj so takrat jedli, medtem ko znanstveniki ne. idiots.</w:t>
      </w:r>
    </w:p>
    <w:p>
      <w:r>
        <w:rPr>
          <w:b/>
          <w:u w:val="single"/>
        </w:rPr>
        <w:t>755307</w:t>
      </w:r>
    </w:p>
    <w:p>
      <w:r>
        <w:t>... in vsakič ko pade kak minister, se Šaracu dvigne ... popularnost pri Butalcih !!! https://t.co/KhMJXO6pgb</w:t>
      </w:r>
    </w:p>
    <w:p>
      <w:r>
        <w:rPr>
          <w:b/>
          <w:u w:val="single"/>
        </w:rPr>
        <w:t>755308</w:t>
      </w:r>
    </w:p>
    <w:p>
      <w:r>
        <w:t>V Kidričevem z novo močjo v obrambi - Obrambo šumarjev je okrepil 21 - https://t.co/QVYDJHusIo</w:t>
      </w:r>
    </w:p>
    <w:p>
      <w:r>
        <w:rPr>
          <w:b/>
          <w:u w:val="single"/>
        </w:rPr>
        <w:t>755309</w:t>
      </w:r>
    </w:p>
    <w:p>
      <w:r>
        <w:t>@vinkovasle1 Kako prosojno kožo ima! Neumnost iz notranjosti je premagala vse tehnične ovire na poti v okolje! https://t.co/SUsDbCT1l6</w:t>
      </w:r>
    </w:p>
    <w:p>
      <w:r>
        <w:rPr>
          <w:b/>
          <w:u w:val="single"/>
        </w:rPr>
        <w:t>755310</w:t>
      </w:r>
    </w:p>
    <w:p>
      <w:r>
        <w:t>@DanielKalan Verjamem. Pa italijanskim gurmanom tudi. Ker če ne bi bilo povpraševanja, bi bila tudi ponudba bolj kilava.</w:t>
      </w:r>
    </w:p>
    <w:p>
      <w:r>
        <w:rPr>
          <w:b/>
          <w:u w:val="single"/>
        </w:rPr>
        <w:t>755311</w:t>
      </w:r>
    </w:p>
    <w:p>
      <w:r>
        <w:t>@JureBrankovic @praprotnix @AgencijaJAZMP @NIJZ_pr Ni več tega danes :) te spremljajo zgleda :) #bigbrother</w:t>
      </w:r>
    </w:p>
    <w:p>
      <w:r>
        <w:rPr>
          <w:b/>
          <w:u w:val="single"/>
        </w:rPr>
        <w:t>755312</w:t>
      </w:r>
    </w:p>
    <w:p>
      <w:r>
        <w:t>@Delo Komunisti slovenskih dežel, zresnite se! Posojila se bodo podražila, vi pa bi še kar naprej radodarno delili in se zadolževali.</w:t>
      </w:r>
    </w:p>
    <w:p>
      <w:r>
        <w:rPr>
          <w:b/>
          <w:u w:val="single"/>
        </w:rPr>
        <w:t>755313</w:t>
      </w:r>
    </w:p>
    <w:p>
      <w:r>
        <w:t>@AlanOrlic Nekej mam v spominu da neke živali futrajo. Al pa je iz harry poterja</w:t>
      </w:r>
    </w:p>
    <w:p>
      <w:r>
        <w:rPr>
          <w:b/>
          <w:u w:val="single"/>
        </w:rPr>
        <w:t>755314</w:t>
      </w:r>
    </w:p>
    <w:p>
      <w:r>
        <w:t>@TarcaRTVSLO Mal hujskanja za konec tedna!? Vi tudi delujete kot agencija za rekrutacijo domoljubnih fašistoidnih Evropejcev!</w:t>
      </w:r>
    </w:p>
    <w:p>
      <w:r>
        <w:rPr>
          <w:b/>
          <w:u w:val="single"/>
        </w:rPr>
        <w:t>755315</w:t>
      </w:r>
    </w:p>
    <w:p>
      <w:r>
        <w:t>@badabumbadabum No če ti je takšen zakon dovolj da ploskaš nacizmu in ga opravičuješ, potem si zrel za zapor.</w:t>
      </w:r>
    </w:p>
    <w:p>
      <w:r>
        <w:rPr>
          <w:b/>
          <w:u w:val="single"/>
        </w:rPr>
        <w:t>755316</w:t>
      </w:r>
    </w:p>
    <w:p>
      <w:r>
        <w:t>Sony ima z modelom #XperiaXA1 prijeten poceni telefon, žal z nekaj izpuščenimi lastnostmi. https://t.co/rYHt6OdtLq</w:t>
      </w:r>
    </w:p>
    <w:p>
      <w:r>
        <w:rPr>
          <w:b/>
          <w:u w:val="single"/>
        </w:rPr>
        <w:t>755317</w:t>
      </w:r>
    </w:p>
    <w:p>
      <w:r>
        <w:t>@MatevzNovak @prgadp @vladaRS @sarecmarjan Derugulirati farmacevtski trg, vsaj kar se tiče OTC zdravil!</w:t>
      </w:r>
    </w:p>
    <w:p>
      <w:r>
        <w:rPr>
          <w:b/>
          <w:u w:val="single"/>
        </w:rPr>
        <w:t>755318</w:t>
      </w:r>
    </w:p>
    <w:p>
      <w:r>
        <w:t>Kongres Levice bo nagovoril vzhodnonemški Ciril Ribičič https://t.co/GPIsriwfeB</w:t>
      </w:r>
    </w:p>
    <w:p>
      <w:r>
        <w:rPr>
          <w:b/>
          <w:u w:val="single"/>
        </w:rPr>
        <w:t>755319</w:t>
      </w:r>
    </w:p>
    <w:p>
      <w:r>
        <w:t>@RobertKase1 @Margu501 @lbna69 @Demokracija1 Kakšne brezveznosti pa ti streljaš . . .</w:t>
      </w:r>
    </w:p>
    <w:p>
      <w:r>
        <w:rPr>
          <w:b/>
          <w:u w:val="single"/>
        </w:rPr>
        <w:t>755320</w:t>
      </w:r>
    </w:p>
    <w:p>
      <w:r>
        <w:t>@BVrbnjak @AllBriefs a si nor? Da bi moral še enkrat iste ljudi poslušat najprej, da je Zoki sposoben, potem da je baraba in spet sposoben?!</w:t>
      </w:r>
    </w:p>
    <w:p>
      <w:r>
        <w:rPr>
          <w:b/>
          <w:u w:val="single"/>
        </w:rPr>
        <w:t>755321</w:t>
      </w:r>
    </w:p>
    <w:p>
      <w:r>
        <w:t xml:space="preserve">Salvini pridi še v Slovenijo počistit mafijo. </w:t>
        <w:br/>
        <w:t xml:space="preserve">Človek z jaj.. i. </w:t>
        <w:br/>
        <w:t>https://t.co/saf8gkC0Fm</w:t>
      </w:r>
    </w:p>
    <w:p>
      <w:r>
        <w:rPr>
          <w:b/>
          <w:u w:val="single"/>
        </w:rPr>
        <w:t>755322</w:t>
      </w:r>
    </w:p>
    <w:p>
      <w:r>
        <w:t>Če hočeš inteligentnega predsednika, potrebuješ inteligentne volilce. https://t.co/DTQ6HLwLjd</w:t>
      </w:r>
    </w:p>
    <w:p>
      <w:r>
        <w:rPr>
          <w:b/>
          <w:u w:val="single"/>
        </w:rPr>
        <w:t>755323</w:t>
      </w:r>
    </w:p>
    <w:p>
      <w:r>
        <w:t>Še nimate planov za vikend? Triglavska turnosmučarska magistrala vabi! Več &amp;gt;&amp;gt;&amp;gt; https://t.co/cm6OzUkxze https://t.co/tFRQDnMflv</w:t>
      </w:r>
    </w:p>
    <w:p>
      <w:r>
        <w:rPr>
          <w:b/>
          <w:u w:val="single"/>
        </w:rPr>
        <w:t>755324</w:t>
      </w:r>
    </w:p>
    <w:p>
      <w:r>
        <w:t>@Turinek @uzizmund Revija @Ognjisce, septembrska številka, stran 64. Avtor Franc Bole.</w:t>
      </w:r>
    </w:p>
    <w:p>
      <w:r>
        <w:rPr>
          <w:b/>
          <w:u w:val="single"/>
        </w:rPr>
        <w:t>755325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755326</w:t>
      </w:r>
    </w:p>
    <w:p>
      <w:r>
        <w:t>@FranciKek Počakajte še malo, pa boste brali v kodeksu: elektrike ne dobavljamo odjemalcem, ki izražajo neprimerna mnenja o tem in onem...</w:t>
      </w:r>
    </w:p>
    <w:p>
      <w:r>
        <w:rPr>
          <w:b/>
          <w:u w:val="single"/>
        </w:rPr>
        <w:t>755327</w:t>
      </w:r>
    </w:p>
    <w:p>
      <w:r>
        <w:t>@MarkoPavlisic Če boš tole uro za eno uro prestavil, se boš pa mal namatral ;)</w:t>
      </w:r>
    </w:p>
    <w:p>
      <w:r>
        <w:rPr>
          <w:b/>
          <w:u w:val="single"/>
        </w:rPr>
        <w:t>755328</w:t>
      </w:r>
    </w:p>
    <w:p>
      <w:r>
        <w:t>@SBobovnik Umrl od smeha na koncu Grimsa .. 2 min za zadevo, 3 min za politiko .. jebo ga SD</w:t>
      </w:r>
    </w:p>
    <w:p>
      <w:r>
        <w:rPr>
          <w:b/>
          <w:u w:val="single"/>
        </w:rPr>
        <w:t>755329</w:t>
      </w:r>
    </w:p>
    <w:p>
      <w:r>
        <w:t>@JozeMurko "Tadoug beštek", korajža, pa dva popoldneva... https://t.co/ZRWrDhzUsN</w:t>
      </w:r>
    </w:p>
    <w:p>
      <w:r>
        <w:rPr>
          <w:b/>
          <w:u w:val="single"/>
        </w:rPr>
        <w:t>755330</w:t>
      </w:r>
    </w:p>
    <w:p>
      <w:r>
        <w:t>@andrazk Mladostnike se vpraša ali bi šel v vzgojni zavod. Valjda reče ne. Znorim.</w:t>
      </w:r>
    </w:p>
    <w:p>
      <w:r>
        <w:rPr>
          <w:b/>
          <w:u w:val="single"/>
        </w:rPr>
        <w:t>755331</w:t>
      </w:r>
    </w:p>
    <w:p>
      <w:r>
        <w:t>@peterjancic Od kar se je rdeči kaplar odvezal intelektualnemu molku je tviter scena pridobila na primitivnosti. #desno uboštvo</w:t>
      </w:r>
    </w:p>
    <w:p>
      <w:r>
        <w:rPr>
          <w:b/>
          <w:u w:val="single"/>
        </w:rPr>
        <w:t>755332</w:t>
      </w:r>
    </w:p>
    <w:p>
      <w:r>
        <w:t>Mati in oce ves dan resevala zlatega prinasalca,ki se je zatekel k njima. Na sreco je cipiran in je ze veselo pri lastnikih. 👍</w:t>
      </w:r>
    </w:p>
    <w:p>
      <w:r>
        <w:rPr>
          <w:b/>
          <w:u w:val="single"/>
        </w:rPr>
        <w:t>755333</w:t>
      </w:r>
    </w:p>
    <w:p>
      <w:r>
        <w:t>@KatarinaDbr @Moj_ca likane gate, lol. kt bi gume na avtu pucal, tud med profilom</w:t>
      </w:r>
    </w:p>
    <w:p>
      <w:r>
        <w:rPr>
          <w:b/>
          <w:u w:val="single"/>
        </w:rPr>
        <w:t>755334</w:t>
      </w:r>
    </w:p>
    <w:p>
      <w:r>
        <w:t>@MatjazGerm @SpelaRotar @8211Astra @Matjaz_R Socializem namreč niso vse rožice in sonček. So tud gulagi in javno zdravstvo.</w:t>
      </w:r>
    </w:p>
    <w:p>
      <w:r>
        <w:rPr>
          <w:b/>
          <w:u w:val="single"/>
        </w:rPr>
        <w:t>755335</w:t>
      </w:r>
    </w:p>
    <w:p>
      <w:r>
        <w:t>@hrastelj @SiolNEWS Se že ve, kateri so bili (bojda) Laščani, ki so nabutali tega bolnika?</w:t>
      </w:r>
    </w:p>
    <w:p>
      <w:r>
        <w:rPr>
          <w:b/>
          <w:u w:val="single"/>
        </w:rPr>
        <w:t>755336</w:t>
      </w:r>
    </w:p>
    <w:p>
      <w:r>
        <w:t>O kaj se je pa zanci jager razkuru, perutke rastejo temu "pionircku"jansevem, sef narocu</w:t>
      </w:r>
    </w:p>
    <w:p>
      <w:r>
        <w:rPr>
          <w:b/>
          <w:u w:val="single"/>
        </w:rPr>
        <w:t>755337</w:t>
      </w:r>
    </w:p>
    <w:p>
      <w:r>
        <w:t>@SandraSalihovic poleti sem celo Radio1 poslušal, ko ni bilo Avdiča.....prav sproščujoče.....</w:t>
      </w:r>
    </w:p>
    <w:p>
      <w:r>
        <w:rPr>
          <w:b/>
          <w:u w:val="single"/>
        </w:rPr>
        <w:t>755338</w:t>
      </w:r>
    </w:p>
    <w:p>
      <w:r>
        <w:t>Triglav tek. 8. september 2018! #zavarovalnicatriglav https://t.co/oyceMjw3Yr</w:t>
      </w:r>
    </w:p>
    <w:p>
      <w:r>
        <w:rPr>
          <w:b/>
          <w:u w:val="single"/>
        </w:rPr>
        <w:t>755339</w:t>
      </w:r>
    </w:p>
    <w:p>
      <w:r>
        <w:t>@SumAndreja @SlanaZagar Ne moreš verjet. In to naj bi bil profesionalec, večkrat nagrajen z Viktorji.</w:t>
      </w:r>
    </w:p>
    <w:p>
      <w:r>
        <w:rPr>
          <w:b/>
          <w:u w:val="single"/>
        </w:rPr>
        <w:t>755340</w:t>
      </w:r>
    </w:p>
    <w:p>
      <w:r>
        <w:t>Mimogrede, Gibanje pet zvezd je aktivno podprlo antiwaxx sceno v Italiji. Vemo, kje se je to končalo.</w:t>
      </w:r>
    </w:p>
    <w:p>
      <w:r>
        <w:rPr>
          <w:b/>
          <w:u w:val="single"/>
        </w:rPr>
        <w:t>755341</w:t>
      </w:r>
    </w:p>
    <w:p>
      <w:r>
        <w:t>@lucijausaj Dioklacijan je vse, ki so ropali ljudi s svojim uslugami enostavno obglavil vse v enem dnevu 300.</w:t>
      </w:r>
    </w:p>
    <w:p>
      <w:r>
        <w:rPr>
          <w:b/>
          <w:u w:val="single"/>
        </w:rPr>
        <w:t>755342</w:t>
      </w:r>
    </w:p>
    <w:p>
      <w:r>
        <w:t>@strankalevica Vsi nasprotniki protesta si želijo živeti v umazani Sloveniji, kjer so naravni viri razprodani tujcem!</w:t>
      </w:r>
    </w:p>
    <w:p>
      <w:r>
        <w:rPr>
          <w:b/>
          <w:u w:val="single"/>
        </w:rPr>
        <w:t>755343</w:t>
      </w:r>
    </w:p>
    <w:p>
      <w:r>
        <w:t>@MihaMarkic @PBohinc @strankalevica čisto si pomešal, malo se ti že blede, niti en čivk še ni bil brez @strankaSDS , dobro reklamo nam delaš</w:t>
      </w:r>
    </w:p>
    <w:p>
      <w:r>
        <w:rPr>
          <w:b/>
          <w:u w:val="single"/>
        </w:rPr>
        <w:t>755344</w:t>
      </w:r>
    </w:p>
    <w:p>
      <w:r>
        <w:t>@JiriKocica @JoAnnaOfArT Pa naj jim suze lijeju sa pesmama na usnicama.😀😀😀!!</w:t>
        <w:br/>
        <w:t>Iz srca jim privoščim mučen propad barabam lažnjivim.</w:t>
      </w:r>
    </w:p>
    <w:p>
      <w:r>
        <w:rPr>
          <w:b/>
          <w:u w:val="single"/>
        </w:rPr>
        <w:t>755345</w:t>
      </w:r>
    </w:p>
    <w:p>
      <w:r>
        <w:t>Mediji v Sloveniji – med kriminalci, politiki in »barbari«</w:t>
        <w:br/>
        <w:t>https://t.co/KuFBqKpk2G</w:t>
      </w:r>
    </w:p>
    <w:p>
      <w:r>
        <w:rPr>
          <w:b/>
          <w:u w:val="single"/>
        </w:rPr>
        <w:t>755346</w:t>
      </w:r>
    </w:p>
    <w:p>
      <w:r>
        <w:t>Trapp nezadovoljen v Parizu, angleški mediji mu napovedujejo januarsko selitev na Anfield. https://t.co/GHaN2LtIGZ #Trapp #PSG #liverpoolFC</w:t>
      </w:r>
    </w:p>
    <w:p>
      <w:r>
        <w:rPr>
          <w:b/>
          <w:u w:val="single"/>
        </w:rPr>
        <w:t>755347</w:t>
      </w:r>
    </w:p>
    <w:p>
      <w:r>
        <w:t>@KlemenMesarec Ne vem, meni to ni isto, več pa ne upam rečt, ker me bo tw požrl. Vsak po svoje seveda, meni je ta naslov blesav.</w:t>
      </w:r>
    </w:p>
    <w:p>
      <w:r>
        <w:rPr>
          <w:b/>
          <w:u w:val="single"/>
        </w:rPr>
        <w:t>755348</w:t>
      </w:r>
    </w:p>
    <w:p>
      <w:r>
        <w:t>@Nebodigatreba2 @lucijausaj @MeksiBramak Verjetno res. Pri tem druge možnosti oskrbe kot gverilci (oz. banditi) najbrž niso imeli.</w:t>
      </w:r>
    </w:p>
    <w:p>
      <w:r>
        <w:rPr>
          <w:b/>
          <w:u w:val="single"/>
        </w:rPr>
        <w:t>755349</w:t>
      </w:r>
    </w:p>
    <w:p>
      <w:r>
        <w:t>@mrevlje @NenadGlucks Praznik. Na ta dan lahko Slovenci še dodatno ovajajo... #špeckahle #spodbuda #brezovajanjamiživetini</w:t>
      </w:r>
    </w:p>
    <w:p>
      <w:r>
        <w:rPr>
          <w:b/>
          <w:u w:val="single"/>
        </w:rPr>
        <w:t>755350</w:t>
      </w:r>
    </w:p>
    <w:p>
      <w:r>
        <w:t>@ZavodZIVIM Ne vem za kaj mi to sliko prikazuje kot občutljivo in mi jo blokira....</w:t>
      </w:r>
    </w:p>
    <w:p>
      <w:r>
        <w:rPr>
          <w:b/>
          <w:u w:val="single"/>
        </w:rPr>
        <w:t>755351</w:t>
      </w:r>
    </w:p>
    <w:p>
      <w:r>
        <w:t>@janezgecc @vladaRS Kaže da si lažnivec ali pa bedak, ki si zakriva oči pred dejstvi in uradnimi podatki</w:t>
      </w:r>
    </w:p>
    <w:p>
      <w:r>
        <w:rPr>
          <w:b/>
          <w:u w:val="single"/>
        </w:rPr>
        <w:t>755352</w:t>
      </w:r>
    </w:p>
    <w:p>
      <w:r>
        <w:t>Švedska preganja svoje upokojence, medtem ko odprtih rok sprejema morilske teroriste ISIS, ki se vračajo "domov".</w:t>
        <w:br/>
        <w:t>https://t.co/o72iJqvfOw</w:t>
      </w:r>
    </w:p>
    <w:p>
      <w:r>
        <w:rPr>
          <w:b/>
          <w:u w:val="single"/>
        </w:rPr>
        <w:t>755353</w:t>
      </w:r>
    </w:p>
    <w:p>
      <w:r>
        <w:t>#videodneva Prvič v zgodovini: Rusi objavili 360-stopinjski posnetek vesoljskega sprehoda</w:t>
        <w:br/>
        <w:t>https://t.co/qZwYwxkdok https://t.co/UlR7RqTBEs</w:t>
      </w:r>
    </w:p>
    <w:p>
      <w:r>
        <w:rPr>
          <w:b/>
          <w:u w:val="single"/>
        </w:rPr>
        <w:t>755354</w:t>
      </w:r>
    </w:p>
    <w:p>
      <w:r>
        <w:t>Dobro jutro v novi dan. Danes vas pričakujemo Kb železnici. Poskusite lahko naš novi črni burger, slastno pico... https://t.co/s3bqXWoJYc</w:t>
      </w:r>
    </w:p>
    <w:p>
      <w:r>
        <w:rPr>
          <w:b/>
          <w:u w:val="single"/>
        </w:rPr>
        <w:t>755355</w:t>
      </w:r>
    </w:p>
    <w:p>
      <w:r>
        <w:t>@D_Jasmina @IgorPribac @BRajgelj Pahor ni pankrt kot Šarec? Potem je lahko predsednik, bi rekli Bojan Požar in njegovi gobezdači.</w:t>
      </w:r>
    </w:p>
    <w:p>
      <w:r>
        <w:rPr>
          <w:b/>
          <w:u w:val="single"/>
        </w:rPr>
        <w:t>755356</w:t>
      </w:r>
    </w:p>
    <w:p>
      <w:r>
        <w:t>Človek bi lahko vsak dan opazoval morje in pil belo kavo ob galebih, si privoščil masažo ter brez slabe vesti... http://t.co/HaHP492WIq</w:t>
      </w:r>
    </w:p>
    <w:p>
      <w:r>
        <w:rPr>
          <w:b/>
          <w:u w:val="single"/>
        </w:rPr>
        <w:t>755357</w:t>
      </w:r>
    </w:p>
    <w:p>
      <w:r>
        <w:t>[Kdo vam laže] 05.12.2018 Nova24TV: Gostja Lucija Šikovec Ušaj https://t.co/HWSVSgNtur via @YouTube</w:t>
      </w:r>
    </w:p>
    <w:p>
      <w:r>
        <w:rPr>
          <w:b/>
          <w:u w:val="single"/>
        </w:rPr>
        <w:t>755358</w:t>
      </w:r>
    </w:p>
    <w:p>
      <w:r>
        <w:t>@andrej_kmetic ja to je normalno posebno na fb blokirajo rdečuhi saj sploh ne vem kdo jim daje to pravico banda rdeča</w:t>
      </w:r>
    </w:p>
    <w:p>
      <w:r>
        <w:rPr>
          <w:b/>
          <w:u w:val="single"/>
        </w:rPr>
        <w:t>755359</w:t>
      </w:r>
    </w:p>
    <w:p>
      <w:r>
        <w:t>V odbojki naši včeraj od 0:2 do 3:2. Spieglova zgodba kaže, da sta Cerar in Erjavec odigrala obratno https://t.co/K0AHjtGM0N</w:t>
      </w:r>
    </w:p>
    <w:p>
      <w:r>
        <w:rPr>
          <w:b/>
          <w:u w:val="single"/>
        </w:rPr>
        <w:t>755360</w:t>
      </w:r>
    </w:p>
    <w:p>
      <w:r>
        <w:t>@UrosEsih Županske paraestetske ikebane temu rečejo pri @Dnevnik_si https://t.co/f2k3fxyoe0</w:t>
      </w:r>
    </w:p>
    <w:p>
      <w:r>
        <w:rPr>
          <w:b/>
          <w:u w:val="single"/>
        </w:rPr>
        <w:t>755361</w:t>
      </w:r>
    </w:p>
    <w:p>
      <w:r>
        <w:t>Meni zgleda vse skupi kot nek nastop dveh ful sramežljivih sošolcev na marurantskem plesu. #EMA2019</w:t>
      </w:r>
    </w:p>
    <w:p>
      <w:r>
        <w:rPr>
          <w:b/>
          <w:u w:val="single"/>
        </w:rPr>
        <w:t>755362</w:t>
      </w:r>
    </w:p>
    <w:p>
      <w:r>
        <w:t>@peterjancic @Trdosrcnez Ne bi bil prav nič presenečen, če @rtvslo spet širi #fakenews</w:t>
      </w:r>
    </w:p>
    <w:p>
      <w:r>
        <w:rPr>
          <w:b/>
          <w:u w:val="single"/>
        </w:rPr>
        <w:t>755363</w:t>
      </w:r>
    </w:p>
    <w:p>
      <w:r>
        <w:t>@JakaDolinar2 @VaneGosnik Kje jih dobijo. Na tak način dobijo še pospešek v svoj prav</w:t>
      </w:r>
    </w:p>
    <w:p>
      <w:r>
        <w:rPr>
          <w:b/>
          <w:u w:val="single"/>
        </w:rPr>
        <w:t>755364</w:t>
      </w:r>
    </w:p>
    <w:p>
      <w:r>
        <w:t>Pokopališče človečnosti. #Lezbos #rešilnijopiči #begunci @drzavljanisveta https://t.co/wR6yBTx9to</w:t>
      </w:r>
    </w:p>
    <w:p>
      <w:r>
        <w:rPr>
          <w:b/>
          <w:u w:val="single"/>
        </w:rPr>
        <w:t>755365</w:t>
      </w:r>
    </w:p>
    <w:p>
      <w:r>
        <w:t>@jernejgantar @petrasovdat Ja, jst tud opravljam dolžnost in pol pa mal še polajam zraun ;)</w:t>
      </w:r>
    </w:p>
    <w:p>
      <w:r>
        <w:rPr>
          <w:b/>
          <w:u w:val="single"/>
        </w:rPr>
        <w:t>755366</w:t>
      </w:r>
    </w:p>
    <w:p>
      <w:r>
        <w:t>@PBohinc @ciro_ciril @ukclj Sem že prebral kajenje marihuane,  pa takoj stisnil lajk.  #LegalizeIt</w:t>
      </w:r>
    </w:p>
    <w:p>
      <w:r>
        <w:rPr>
          <w:b/>
          <w:u w:val="single"/>
        </w:rPr>
        <w:t>755367</w:t>
      </w:r>
    </w:p>
    <w:p>
      <w:r>
        <w:t>V Lienzu na pragu slovenske senzacije: Kar dve Slovenki v boju za sam vrh! | Ekipa24 https://t.co/hbw9at2gvT https://t.co/J44JUIQkP8</w:t>
      </w:r>
    </w:p>
    <w:p>
      <w:r>
        <w:rPr>
          <w:b/>
          <w:u w:val="single"/>
        </w:rPr>
        <w:t>755368</w:t>
      </w:r>
    </w:p>
    <w:p>
      <w:r>
        <w:t>U 3pm materine lahko grejo, če jih resnica boli...</w:t>
        <w:br/>
        <w:t>Svoboda govora, by the way. https://t.co/XdzordKRiE</w:t>
      </w:r>
    </w:p>
    <w:p>
      <w:r>
        <w:rPr>
          <w:b/>
          <w:u w:val="single"/>
        </w:rPr>
        <w:t>755369</w:t>
      </w:r>
    </w:p>
    <w:p>
      <w:r>
        <w:t>Ko, pred mnogimi je je sto in...</w:t>
        <w:br/>
        <w:t>Takrat so v parlamentu in vladnih prostorih sedeli spoštovanja vredni gospodje... https://t.co/Dg563NPps6</w:t>
      </w:r>
    </w:p>
    <w:p>
      <w:r>
        <w:rPr>
          <w:b/>
          <w:u w:val="single"/>
        </w:rPr>
        <w:t>755370</w:t>
      </w:r>
    </w:p>
    <w:p>
      <w:r>
        <w:t>@boriscipot1 Primitivizem najvišjega kova...samo njim podobno...(sicer pa oni ti ga imenuješ graščak...bolj mu pristaja hlevar)</w:t>
      </w:r>
    </w:p>
    <w:p>
      <w:r>
        <w:rPr>
          <w:b/>
          <w:u w:val="single"/>
        </w:rPr>
        <w:t>755371</w:t>
      </w:r>
    </w:p>
    <w:p>
      <w:r>
        <w:t>... in potem je treba odstrelit medvede, volkove, ker jih ogrožajo ...#packi #medvode https://t.co/lehsBrR8qh</w:t>
      </w:r>
    </w:p>
    <w:p>
      <w:r>
        <w:rPr>
          <w:b/>
          <w:u w:val="single"/>
        </w:rPr>
        <w:t>755372</w:t>
      </w:r>
    </w:p>
    <w:p>
      <w:r>
        <w:t>NSI so nastali, kot opozicija prorerižimskim SKD.</w:t>
        <w:br/>
        <w:t>In danes so opozicija samim sebi, pravzaprav igrajo vlogo režimske opozicije pod št.2..</w:t>
      </w:r>
    </w:p>
    <w:p>
      <w:r>
        <w:rPr>
          <w:b/>
          <w:u w:val="single"/>
        </w:rPr>
        <w:t>755373</w:t>
      </w:r>
    </w:p>
    <w:p>
      <w:r>
        <w:t>@dragica12 Če to oblečem, se takoj z dravskega mostu v Dravo fuknem. Da me nihče več ne vidi v te sranju.</w:t>
      </w:r>
    </w:p>
    <w:p>
      <w:r>
        <w:rPr>
          <w:b/>
          <w:u w:val="single"/>
        </w:rPr>
        <w:t>755374</w:t>
      </w:r>
    </w:p>
    <w:p>
      <w:r>
        <w:t>@BackovicOgnjen @Jure24ur vodne zadeve so itak celo leto v pogonu:) pa namest teh ovir, daš otroku gor neopren,  ne zebe pa še plava na vodi</w:t>
      </w:r>
    </w:p>
    <w:p>
      <w:r>
        <w:rPr>
          <w:b/>
          <w:u w:val="single"/>
        </w:rPr>
        <w:t>755375</w:t>
      </w:r>
    </w:p>
    <w:p>
      <w:r>
        <w:t>Kako terierja navajati na zoprni zvok sesalca, je spodaj recept, recept za super piškote, ob katerih kuža... https://t.co/0GrcsL13zE</w:t>
      </w:r>
    </w:p>
    <w:p>
      <w:r>
        <w:rPr>
          <w:b/>
          <w:u w:val="single"/>
        </w:rPr>
        <w:t>755376</w:t>
      </w:r>
    </w:p>
    <w:p>
      <w:r>
        <w:t>Šopek vrtnic na Valentinovo ne odtehta preprostega "Rad te imam!"</w:t>
        <w:br/>
        <w:br/>
        <w:t>#takopačje</w:t>
      </w:r>
    </w:p>
    <w:p>
      <w:r>
        <w:rPr>
          <w:b/>
          <w:u w:val="single"/>
        </w:rPr>
        <w:t>755377</w:t>
      </w:r>
    </w:p>
    <w:p>
      <w:r>
        <w:t>Na Travel Ch. predstavljajo konobo z Brača, kjer pripravljajo pečene glodavce in mlade živali. V Splitu pa ocvrte možgane. Kar nagravžno.</w:t>
      </w:r>
    </w:p>
    <w:p>
      <w:r>
        <w:rPr>
          <w:b/>
          <w:u w:val="single"/>
        </w:rPr>
        <w:t>755378</w:t>
      </w:r>
    </w:p>
    <w:p>
      <w:r>
        <w:t>Popoldne so našli zoglenelo truplo. Identiteta pokojnika še ni potrjena. https://t.co/xdHQLm6tV4</w:t>
      </w:r>
    </w:p>
    <w:p>
      <w:r>
        <w:rPr>
          <w:b/>
          <w:u w:val="single"/>
        </w:rPr>
        <w:t>755379</w:t>
      </w:r>
    </w:p>
    <w:p>
      <w:r>
        <w:t>Mercator Supernovi prodal deset trgovskih centrov, zdaj jih bo najemal https://t.co/sbvvwB5IIf https://t.co/57WVcojou1</w:t>
      </w:r>
    </w:p>
    <w:p>
      <w:r>
        <w:rPr>
          <w:b/>
          <w:u w:val="single"/>
        </w:rPr>
        <w:t>755380</w:t>
      </w:r>
    </w:p>
    <w:p>
      <w:r>
        <w:t>Sorry...ampak poden od podna! Me prav zanima...kaj bodo naredili zavarovalnicarji takrat, ko bodo rabili... https://t.co/WRjpbx8PRQ</w:t>
      </w:r>
    </w:p>
    <w:p>
      <w:r>
        <w:rPr>
          <w:b/>
          <w:u w:val="single"/>
        </w:rPr>
        <w:t>755381</w:t>
      </w:r>
    </w:p>
    <w:p>
      <w:r>
        <w:t xml:space="preserve">Oci mi da najmocnejso tableto v hisi. Mami: po tem ne sme vozt! </w:t>
        <w:br/>
        <w:t>O: pa ne bo! *meni*: po tem bos tok vesela kot mami k popije kozarec vina 😂</w:t>
      </w:r>
    </w:p>
    <w:p>
      <w:r>
        <w:rPr>
          <w:b/>
          <w:u w:val="single"/>
        </w:rPr>
        <w:t>755382</w:t>
      </w:r>
    </w:p>
    <w:p>
      <w:r>
        <w:t>Ne bo več dolgo tako! S takim politikantstvom na kvazinacionalki se bo pač presekalo. #kmalu https://t.co/TvpCy5doKP</w:t>
      </w:r>
    </w:p>
    <w:p>
      <w:r>
        <w:rPr>
          <w:b/>
          <w:u w:val="single"/>
        </w:rPr>
        <w:t>755383</w:t>
      </w:r>
    </w:p>
    <w:p>
      <w:r>
        <w:t>Grem jaz zaj probat strelat malo, pa da vidim, če je to tak fajn, ko Američani pravijo.</w:t>
      </w:r>
    </w:p>
    <w:p>
      <w:r>
        <w:rPr>
          <w:b/>
          <w:u w:val="single"/>
        </w:rPr>
        <w:t>755384</w:t>
      </w:r>
    </w:p>
    <w:p>
      <w:r>
        <w:t>@Centrifuzija motor ven iz vode, motor v vodo, oprat lupino, tankat, pokrit sedeže, dol s prikolice, na prikolico, privez. Čista jeba!</w:t>
      </w:r>
    </w:p>
    <w:p>
      <w:r>
        <w:rPr>
          <w:b/>
          <w:u w:val="single"/>
        </w:rPr>
        <w:t>755385</w:t>
      </w:r>
    </w:p>
    <w:p>
      <w:r>
        <w:t>@R10Vojko Sej tko je, ker imamo preveč pohabljenih levičarjev.</w:t>
        <w:br/>
        <w:t>Levičar se z visokimi petkami, tangicami in dildom v riti res ne more boriti.</w:t>
      </w:r>
    </w:p>
    <w:p>
      <w:r>
        <w:rPr>
          <w:b/>
          <w:u w:val="single"/>
        </w:rPr>
        <w:t>755386</w:t>
      </w:r>
    </w:p>
    <w:p>
      <w:r>
        <w:t>Ogabno! Tiho se že pripravljajo podlage za legalizacijo pedofilije. https://t.co/DOWkpt3P2x</w:t>
      </w:r>
    </w:p>
    <w:p>
      <w:r>
        <w:rPr>
          <w:b/>
          <w:u w:val="single"/>
        </w:rPr>
        <w:t>755387</w:t>
      </w:r>
    </w:p>
    <w:p>
      <w:r>
        <w:t>Gasilec je v Kranju ujel roparja, ki je žensko zrušil in ji ukradel denarnico https://t.co/T4gm2CyPPt https://t.co/BMMFRA3zVX</w:t>
      </w:r>
    </w:p>
    <w:p>
      <w:r>
        <w:rPr>
          <w:b/>
          <w:u w:val="single"/>
        </w:rPr>
        <w:t>755388</w:t>
      </w:r>
    </w:p>
    <w:p>
      <w:r>
        <w:t>@blagovestGB @rajko_stalekar Aja? In potem dobim Sarca v nos? NE! Upam, da ni celotna slo na TW ali FB.# katastrofa</w:t>
      </w:r>
    </w:p>
    <w:p>
      <w:r>
        <w:rPr>
          <w:b/>
          <w:u w:val="single"/>
        </w:rPr>
        <w:t>755389</w:t>
      </w:r>
    </w:p>
    <w:p>
      <w:r>
        <w:t>Še dosti je takih in bi še danes..ki pravijo..EDINA IN PRAVA JE BILA KUMROVŠKA ŠOLA...</w:t>
      </w:r>
    </w:p>
    <w:p>
      <w:r>
        <w:rPr>
          <w:b/>
          <w:u w:val="single"/>
        </w:rPr>
        <w:t>755390</w:t>
      </w:r>
    </w:p>
    <w:p>
      <w:r>
        <w:t>Zločini zoper človeštvo, umori&amp;amp;masakri, posilstva&amp;amp;drugo spolno nasilje, namerno&amp;amp;organizirano požiganje: https://t.co/LXgW6hT5NZ #Rohingya</w:t>
      </w:r>
    </w:p>
    <w:p>
      <w:r>
        <w:rPr>
          <w:b/>
          <w:u w:val="single"/>
        </w:rPr>
        <w:t>755391</w:t>
      </w:r>
    </w:p>
    <w:p>
      <w:r>
        <w:t>Mahnjeni ment zaostali Trček ne predstavlja svojati - ampak sodrgo in tu je razlika... https://t.co/TgU3QTlYxK</w:t>
      </w:r>
    </w:p>
    <w:p>
      <w:r>
        <w:rPr>
          <w:b/>
          <w:u w:val="single"/>
        </w:rPr>
        <w:t>755392</w:t>
      </w:r>
    </w:p>
    <w:p>
      <w:r>
        <w:t>@pipermanaus @list_novi @dreychee In ko zmanjka "drugih" se začne notranje klanje... luškano</w:t>
      </w:r>
    </w:p>
    <w:p>
      <w:r>
        <w:rPr>
          <w:b/>
          <w:u w:val="single"/>
        </w:rPr>
        <w:t>755393</w:t>
      </w:r>
    </w:p>
    <w:p>
      <w:r>
        <w:t>@jkmcnk @KatarinaJenko @Mauhlerca Pohan sir mi loh samo mrtvi stlačiš v usta.</w:t>
      </w:r>
    </w:p>
    <w:p>
      <w:r>
        <w:rPr>
          <w:b/>
          <w:u w:val="single"/>
        </w:rPr>
        <w:t>755394</w:t>
      </w:r>
    </w:p>
    <w:p>
      <w:r>
        <w:t>@MatjaNemec Večina se komunizma boji enako kot fašizma in socialističnega nacionalizma.</w:t>
      </w:r>
    </w:p>
    <w:p>
      <w:r>
        <w:rPr>
          <w:b/>
          <w:u w:val="single"/>
        </w:rPr>
        <w:t>755395</w:t>
      </w:r>
    </w:p>
    <w:p>
      <w:r>
        <w:t>@zasledovalec70 @metkav1 Lignje so bili iz Sava Kranj...Slowenien...sem raje repice jedel..😂 https://t.co/F8bW1ADhtb</w:t>
      </w:r>
    </w:p>
    <w:p>
      <w:r>
        <w:rPr>
          <w:b/>
          <w:u w:val="single"/>
        </w:rPr>
        <w:t>755396</w:t>
      </w:r>
    </w:p>
    <w:p>
      <w:r>
        <w:t>@Kersterin12 @RLjubljana Pa žri bladi hamburger, faking pico al pa jeben čips, odjebi svetga Martina, pa nej vin nardijo 29. novembra!  😂😂😂</w:t>
      </w:r>
    </w:p>
    <w:p>
      <w:r>
        <w:rPr>
          <w:b/>
          <w:u w:val="single"/>
        </w:rPr>
        <w:t>755397</w:t>
      </w:r>
    </w:p>
    <w:p>
      <w:r>
        <w:t>Magna: Govorice o odpuščanjih ne držijo, kakšni so načrti za Hoče? https://t.co/0Q3YPfCI0O</w:t>
      </w:r>
    </w:p>
    <w:p>
      <w:r>
        <w:rPr>
          <w:b/>
          <w:u w:val="single"/>
        </w:rPr>
        <w:t>755398</w:t>
      </w:r>
    </w:p>
    <w:p>
      <w:r>
        <w:t>@petrasovdat Fajn, meni kozmetičarka naredi bombastično masažo, ko je konec, se že veselim naslednjega obiska. 😊😁👍</w:t>
      </w:r>
    </w:p>
    <w:p>
      <w:r>
        <w:rPr>
          <w:b/>
          <w:u w:val="single"/>
        </w:rPr>
        <w:t>755399</w:t>
      </w:r>
    </w:p>
    <w:p>
      <w:r>
        <w:t>@e_koroska ..in kraje državljanskega dnarja...marija že ve za slovence je krompir pa še tega se branjo..sij rdeče zvezde pač..</w:t>
      </w:r>
    </w:p>
    <w:p>
      <w:r>
        <w:rPr>
          <w:b/>
          <w:u w:val="single"/>
        </w:rPr>
        <w:t>755400</w:t>
      </w:r>
    </w:p>
    <w:p>
      <w:r>
        <w:t>@MStrovs @roma9na @vinkovasle1 @MiroCerar Izraz ostarele porcelanaste punčke. Lutka z liftingom. Kozlovičeva ima vsekakor pravi priimek.</w:t>
      </w:r>
    </w:p>
    <w:p>
      <w:r>
        <w:rPr>
          <w:b/>
          <w:u w:val="single"/>
        </w:rPr>
        <w:t>755401</w:t>
      </w:r>
    </w:p>
    <w:p>
      <w:r>
        <w:t>@SloLibertarian v Mariboru pa je med drugimi mučil mojo teto partizanko, Jadvigo Golež-Špelo...</w:t>
      </w:r>
    </w:p>
    <w:p>
      <w:r>
        <w:rPr>
          <w:b/>
          <w:u w:val="single"/>
        </w:rPr>
        <w:t>755402</w:t>
      </w:r>
    </w:p>
    <w:p>
      <w:r>
        <w:t>Parazitska združba cuzarjev najrevnejših slojev ! Potem solijo pamet o morali !!</w:t>
        <w:br/>
        <w:br/>
        <w:t>https://t.co/lz83cDjkKH</w:t>
      </w:r>
    </w:p>
    <w:p>
      <w:r>
        <w:rPr>
          <w:b/>
          <w:u w:val="single"/>
        </w:rPr>
        <w:t>755403</w:t>
      </w:r>
    </w:p>
    <w:p>
      <w:r>
        <w:t>@DeusSagittarius @JoAnnaOfArc1 Ker so v jugi ljudje bezali cez mejo v drugo smer - ven iz nasega socialisticnega raja.</w:t>
      </w:r>
    </w:p>
    <w:p>
      <w:r>
        <w:rPr>
          <w:b/>
          <w:u w:val="single"/>
        </w:rPr>
        <w:t>755404</w:t>
      </w:r>
    </w:p>
    <w:p>
      <w:r>
        <w:t>Pahor:Federalna Evropa bi lahko bila odgovor za več katalonske avtonomije https://t.co/vVKAKoWE62 Japajade!Razdelitev ZDA pa za mir na svetu</w:t>
      </w:r>
    </w:p>
    <w:p>
      <w:r>
        <w:rPr>
          <w:b/>
          <w:u w:val="single"/>
        </w:rPr>
        <w:t>755405</w:t>
      </w:r>
    </w:p>
    <w:p>
      <w:r>
        <w:t>@MiranStajerc Itak, če so ti jo pa kot puzle skupaj sestavljali. Škoda, da že prvi dohtar tega ni opazil na rentgenu.</w:t>
      </w:r>
    </w:p>
    <w:p>
      <w:r>
        <w:rPr>
          <w:b/>
          <w:u w:val="single"/>
        </w:rPr>
        <w:t>755406</w:t>
      </w:r>
    </w:p>
    <w:p>
      <w:r>
        <w:t>@ATBeatris @AllBriefs #migrnatoljupci so že vsi slinasti, komaj  čakajo, da pridejo. Potem pa rep med noge in jokat😣😭😢</w:t>
      </w:r>
    </w:p>
    <w:p>
      <w:r>
        <w:rPr>
          <w:b/>
          <w:u w:val="single"/>
        </w:rPr>
        <w:t>755407</w:t>
      </w:r>
    </w:p>
    <w:p>
      <w:r>
        <w:t>Gospod predsednik, želim vam čimboljši telefon za selfije in veliko prodanega sladoleda. Lp.</w:t>
      </w:r>
    </w:p>
    <w:p>
      <w:r>
        <w:rPr>
          <w:b/>
          <w:u w:val="single"/>
        </w:rPr>
        <w:t>755408</w:t>
      </w:r>
    </w:p>
    <w:p>
      <w:r>
        <w:t>@JelenaJal Poročaj, ko bo začel brati vejice in pike ter piti močno mačjo kavo. :)</w:t>
      </w:r>
    </w:p>
    <w:p>
      <w:r>
        <w:rPr>
          <w:b/>
          <w:u w:val="single"/>
        </w:rPr>
        <w:t>755409</w:t>
      </w:r>
    </w:p>
    <w:p>
      <w:r>
        <w:t>Tole je pa moj cokoladni overdose. Za obiske in sosede in seveda zame :) https://t.co/ao3wpYbVtn</w:t>
      </w:r>
    </w:p>
    <w:p>
      <w:r>
        <w:rPr>
          <w:b/>
          <w:u w:val="single"/>
        </w:rPr>
        <w:t>755410</w:t>
      </w:r>
    </w:p>
    <w:p>
      <w:r>
        <w:t>@valicc__martin @edvardkadic @iCinober Po moje bi prišparal, če bi še ženskam namontiral pisoarje... 🤣😅</w:t>
      </w:r>
    </w:p>
    <w:p>
      <w:r>
        <w:rPr>
          <w:b/>
          <w:u w:val="single"/>
        </w:rPr>
        <w:t>755411</w:t>
      </w:r>
    </w:p>
    <w:p>
      <w:r>
        <w:t>@BernardBrscic @kobo00 Ja to je pa potem vaša nerodnost, kajne? Prej ste omenjali F serijo. Pa na fotki je takisto F...</w:t>
      </w:r>
    </w:p>
    <w:p>
      <w:r>
        <w:rPr>
          <w:b/>
          <w:u w:val="single"/>
        </w:rPr>
        <w:t>755412</w:t>
      </w:r>
    </w:p>
    <w:p>
      <w:r>
        <w:t>@lenci53 @rokschuster bela krajina ima gobe in borovnice.... prodajajo pridni romski fantki po novem mestu</w:t>
      </w:r>
    </w:p>
    <w:p>
      <w:r>
        <w:rPr>
          <w:b/>
          <w:u w:val="single"/>
        </w:rPr>
        <w:t>755413</w:t>
      </w:r>
    </w:p>
    <w:p>
      <w:r>
        <w:t>@LavriJ @JansaRetweets @MStrovs Pusti izdajalce v grobu,da jih ne gledamo več.</w:t>
      </w:r>
    </w:p>
    <w:p>
      <w:r>
        <w:rPr>
          <w:b/>
          <w:u w:val="single"/>
        </w:rPr>
        <w:t>755414</w:t>
      </w:r>
    </w:p>
    <w:p>
      <w:r>
        <w:t>@C_Mirkic Ta v šoli ni hodil k zgodovini. Pameten pa, pameten. Kje spijo taki, da jih ne ukradejo?</w:t>
      </w:r>
    </w:p>
    <w:p>
      <w:r>
        <w:rPr>
          <w:b/>
          <w:u w:val="single"/>
        </w:rPr>
        <w:t>755415</w:t>
      </w:r>
    </w:p>
    <w:p>
      <w:r>
        <w:t>Ko nas mulci ujezijo, smo lahko mame zelo mascevalne.</w:t>
        <w:br/>
        <w:t>Naprimer, pojemo jim vse haribo bonbone.</w:t>
      </w:r>
    </w:p>
    <w:p>
      <w:r>
        <w:rPr>
          <w:b/>
          <w:u w:val="single"/>
        </w:rPr>
        <w:t>755416</w:t>
      </w:r>
    </w:p>
    <w:p>
      <w:r>
        <w:t>@Blaz_88 @freewiseguy @JakaDolinar2 @seba1337 @robilesnik @MarjeticaM @AnzeSinkovec @IgorPribac @llisjak NI zavajanje, je pompozen PR.</w:t>
      </w:r>
    </w:p>
    <w:p>
      <w:r>
        <w:rPr>
          <w:b/>
          <w:u w:val="single"/>
        </w:rPr>
        <w:t>755417</w:t>
      </w:r>
    </w:p>
    <w:p>
      <w:r>
        <w:t>Dvoglavi rdeči zmaj 🐲😁😂📺#vsejemogoce #tvslovenija #tvshow #tomorrow @ RTV Slovenija https://t.co/xY2xlGO9qj</w:t>
      </w:r>
    </w:p>
    <w:p>
      <w:r>
        <w:rPr>
          <w:b/>
          <w:u w:val="single"/>
        </w:rPr>
        <w:t>755418</w:t>
      </w:r>
    </w:p>
    <w:p>
      <w:r>
        <w:t xml:space="preserve">@karn_ivol In slika govori: Gledam vas! Ne se zajebavat! </w:t>
        <w:br/>
        <w:br/>
        <w:t>Ko v Partiji, ti povem! To MORAJO imet na steni! 😂 https://t.co/3K0S1LBoiJ</w:t>
      </w:r>
    </w:p>
    <w:p>
      <w:r>
        <w:rPr>
          <w:b/>
          <w:u w:val="single"/>
        </w:rPr>
        <w:t>755419</w:t>
      </w:r>
    </w:p>
    <w:p>
      <w:r>
        <w:t>Janša: ce bomo klical ljudi k odstopu, bomo naredili se nekaj, kar si zeli Hrvaska #arbitraža</w:t>
      </w:r>
    </w:p>
    <w:p>
      <w:r>
        <w:rPr>
          <w:b/>
          <w:u w:val="single"/>
        </w:rPr>
        <w:t>755420</w:t>
      </w:r>
    </w:p>
    <w:p>
      <w:r>
        <w:t>@chrom1406 @1RTM @SBobovnik In @1RTM ostane brez besed in potrdi svoj status možganskega maloposestnika in SDS ovce.</w:t>
      </w:r>
    </w:p>
    <w:p>
      <w:r>
        <w:rPr>
          <w:b/>
          <w:u w:val="single"/>
        </w:rPr>
        <w:t>755421</w:t>
      </w:r>
    </w:p>
    <w:p>
      <w:r>
        <w:t>POTROŠNIKI: Kosti, preveč ledu, vonj po amonijaku. Previdno z lokalno politiko.</w:t>
      </w:r>
    </w:p>
    <w:p>
      <w:r>
        <w:rPr>
          <w:b/>
          <w:u w:val="single"/>
        </w:rPr>
        <w:t>755422</w:t>
      </w:r>
    </w:p>
    <w:p>
      <w:r>
        <w:t>Jugoagresorji nas 1991 s tanki in letali, mi njih 25 let zapora brez možnosti pogojnega izpusta!</w:t>
      </w:r>
    </w:p>
    <w:p>
      <w:r>
        <w:rPr>
          <w:b/>
          <w:u w:val="single"/>
        </w:rPr>
        <w:t>755423</w:t>
      </w:r>
    </w:p>
    <w:p>
      <w:r>
        <w:t>@PreglArjan @Adornoisdead Tudi tvoji cirkusanti so fajn. Meni so celo lepo dišali...po sveži farbi</w:t>
      </w:r>
    </w:p>
    <w:p>
      <w:r>
        <w:rPr>
          <w:b/>
          <w:u w:val="single"/>
        </w:rPr>
        <w:t>755424</w:t>
      </w:r>
    </w:p>
    <w:p>
      <w:r>
        <w:t>@ciro_ciril Povej še to koliko miljardno luknjo ste levičarji napravili ko ste ropali davkoplačevalski proračun. Bodi objektiven.</w:t>
      </w:r>
    </w:p>
    <w:p>
      <w:r>
        <w:rPr>
          <w:b/>
          <w:u w:val="single"/>
        </w:rPr>
        <w:t>755425</w:t>
      </w:r>
    </w:p>
    <w:p>
      <w:r>
        <w:t>@Kobrowsky Ola guma gre v kanto, avtomobilska pnevmatika gre na odlagališče nevarnih odpadkov.</w:t>
      </w:r>
    </w:p>
    <w:p>
      <w:r>
        <w:rPr>
          <w:b/>
          <w:u w:val="single"/>
        </w:rPr>
        <w:t>755426</w:t>
      </w:r>
    </w:p>
    <w:p>
      <w:r>
        <w:t>Protikorupcijska komisija razkrila Goletove povezave z Nizozemsko in 17,2 milijona evrov https://t.co/qAQAwu7u15</w:t>
      </w:r>
    </w:p>
    <w:p>
      <w:r>
        <w:rPr>
          <w:b/>
          <w:u w:val="single"/>
        </w:rPr>
        <w:t>755427</w:t>
      </w:r>
    </w:p>
    <w:p>
      <w:r>
        <w:t>@betmenka V ergoles pojdi sprobat. Preko interneta bo težko najt ustreznega.</w:t>
      </w:r>
    </w:p>
    <w:p>
      <w:r>
        <w:rPr>
          <w:b/>
          <w:u w:val="single"/>
        </w:rPr>
        <w:t>755428</w:t>
      </w:r>
    </w:p>
    <w:p>
      <w:r>
        <w:t>FOTO:  Iz neba je padalo to, kar vidite na sliki. Gasilci bodo danes na terenu pozno v noč. https://t.co/alX7PNA42k</w:t>
      </w:r>
    </w:p>
    <w:p>
      <w:r>
        <w:rPr>
          <w:b/>
          <w:u w:val="single"/>
        </w:rPr>
        <w:t>755429</w:t>
      </w:r>
    </w:p>
    <w:p>
      <w:r>
        <w:t>@toplovodar Misel, ki mi je najezila kozo, ko sem odprla radio... uh sami mesojedci. #nebuloze</w:t>
      </w:r>
    </w:p>
    <w:p>
      <w:r>
        <w:rPr>
          <w:b/>
          <w:u w:val="single"/>
        </w:rPr>
        <w:t>755430</w:t>
      </w:r>
    </w:p>
    <w:p>
      <w:r>
        <w:t>Na Hrvaškem so razbili mednarodno skupino 13 tihotapcev ljudi https://t.co/GEkP2QroLk https://t.co/AsDgSaQkFW</w:t>
      </w:r>
    </w:p>
    <w:p>
      <w:r>
        <w:rPr>
          <w:b/>
          <w:u w:val="single"/>
        </w:rPr>
        <w:t>755431</w:t>
      </w:r>
    </w:p>
    <w:p>
      <w:r>
        <w:t>Let's play! Slovenija se igra, jutri! Vsi gumitviste, frizbije in kolebnice na plano! #slovenijaseigra @Svet_KanalA https://t.co/peyUCdoNCF</w:t>
      </w:r>
    </w:p>
    <w:p>
      <w:r>
        <w:rPr>
          <w:b/>
          <w:u w:val="single"/>
        </w:rPr>
        <w:t>755432</w:t>
      </w:r>
    </w:p>
    <w:p>
      <w:r>
        <w:t>@Libertarec Najboljs. Dajmo gete ustvarjat na dezeli. Pa jih potem povezat v zvezo migrantskih vasi.</w:t>
      </w:r>
    </w:p>
    <w:p>
      <w:r>
        <w:rPr>
          <w:b/>
          <w:u w:val="single"/>
        </w:rPr>
        <w:t>755433</w:t>
      </w:r>
    </w:p>
    <w:p>
      <w:r>
        <w:t>@Sind_policistov @laurakriznik @TVOdmevi @RTV_Slovenija @sarecmarjan Šarec se boji, zato pa je zid pred bajto.</w:t>
      </w:r>
    </w:p>
    <w:p>
      <w:r>
        <w:rPr>
          <w:b/>
          <w:u w:val="single"/>
        </w:rPr>
        <w:t>755434</w:t>
      </w:r>
    </w:p>
    <w:p>
      <w:r>
        <w:t>Prva letošnja plazma v trenutno največjem fuzijskem reaktorju JET. https://t.co/68fsXPe6vj</w:t>
      </w:r>
    </w:p>
    <w:p>
      <w:r>
        <w:rPr>
          <w:b/>
          <w:u w:val="single"/>
        </w:rPr>
        <w:t>755435</w:t>
      </w:r>
    </w:p>
    <w:p>
      <w:r>
        <w:t>čas se strjuje, pod njegovo skorjo</w:t>
        <w:br/>
        <w:t>sem mogoče že mrtva</w:t>
        <w:br/>
        <w:t>vseeno mi je</w:t>
        <w:br/>
        <w:t>nasmehnem se</w:t>
        <w:br/>
        <w:br/>
        <w:t>- Maja Krajnc https://t.co/LdM1sRHYgc</w:t>
      </w:r>
    </w:p>
    <w:p>
      <w:r>
        <w:rPr>
          <w:b/>
          <w:u w:val="single"/>
        </w:rPr>
        <w:t>755436</w:t>
      </w:r>
    </w:p>
    <w:p>
      <w:r>
        <w:t>@AlesZalar Problem je, ker so nespametno "gagali" po telefonih in škodovali slovenskim interesom, Gaganje ima svojo ceno!</w:t>
      </w:r>
    </w:p>
    <w:p>
      <w:r>
        <w:rPr>
          <w:b/>
          <w:u w:val="single"/>
        </w:rPr>
        <w:t>755437</w:t>
      </w:r>
    </w:p>
    <w:p>
      <w:r>
        <w:t>@leaathenatabako Na grmado bi naj metal kt čarovnce . Saj veš rdečelaska. Ampak ura je za u flajsmasino.</w:t>
      </w:r>
    </w:p>
    <w:p>
      <w:r>
        <w:rPr>
          <w:b/>
          <w:u w:val="single"/>
        </w:rPr>
        <w:t>755438</w:t>
      </w:r>
    </w:p>
    <w:p>
      <w:r>
        <w:t>@jan_gerben @penzionist12 če jih ne ustavi rezalna žica in hrabra druščina besnegaupokojenca, jih menda ne bo nekakšna jodlarska blokada?</w:t>
      </w:r>
    </w:p>
    <w:p>
      <w:r>
        <w:rPr>
          <w:b/>
          <w:u w:val="single"/>
        </w:rPr>
        <w:t>755439</w:t>
      </w:r>
    </w:p>
    <w:p>
      <w:r>
        <w:t>Mrbit je Veber izstopil iz stranke, da bo ubranil SLO. VBR (višecevni bacač raketa) protiv Tromblona.</w:t>
      </w:r>
    </w:p>
    <w:p>
      <w:r>
        <w:rPr>
          <w:b/>
          <w:u w:val="single"/>
        </w:rPr>
        <w:t>755440</w:t>
      </w:r>
    </w:p>
    <w:p>
      <w:r>
        <w:t>@R_Rakus @lucijausaj vprašanje če so sploh pravi člani SDS...drugač pa škoda se zatikat, če te ne marajo pust jih u p m</w:t>
      </w:r>
    </w:p>
    <w:p>
      <w:r>
        <w:rPr>
          <w:b/>
          <w:u w:val="single"/>
        </w:rPr>
        <w:t>755441</w:t>
      </w:r>
    </w:p>
    <w:p>
      <w:r>
        <w:t>@jelka_godec @strankaSDS Vsi gredo sam največji demokratični vodja on pa ostaja za večno! Naš prištinski dohtar!</w:t>
      </w:r>
    </w:p>
    <w:p>
      <w:r>
        <w:rPr>
          <w:b/>
          <w:u w:val="single"/>
        </w:rPr>
        <w:t>755442</w:t>
      </w:r>
    </w:p>
    <w:p>
      <w:r>
        <w:t>@alesernecl @pjur11 @BSkelaSavic @JJansaSDS Torej ravno nasprotno kot v komunizmu.</w:t>
      </w:r>
    </w:p>
    <w:p>
      <w:r>
        <w:rPr>
          <w:b/>
          <w:u w:val="single"/>
        </w:rPr>
        <w:t>755443</w:t>
      </w:r>
    </w:p>
    <w:p>
      <w:r>
        <w:t>@KilgoreSH5 Jebeš tako civilizacijo, ki jo lahko v prah in pepel spremeni delno pogorela cerkev. 🙄</w:t>
      </w:r>
    </w:p>
    <w:p>
      <w:r>
        <w:rPr>
          <w:b/>
          <w:u w:val="single"/>
        </w:rPr>
        <w:t>755444</w:t>
      </w:r>
    </w:p>
    <w:p>
      <w:r>
        <w:t>Otroci so za njegovim fotrom vpili: Šurc kurc! Ta ni nič boljši. https://t.co/aBOJyIxkhb</w:t>
      </w:r>
    </w:p>
    <w:p>
      <w:r>
        <w:rPr>
          <w:b/>
          <w:u w:val="single"/>
        </w:rPr>
        <w:t>755445</w:t>
      </w:r>
    </w:p>
    <w:p>
      <w:r>
        <w:t>@Mateja_Rose Hm, ti vodiš Zoranovo protikampanjo? Samo jamranje zadnje dni 😳</w:t>
      </w:r>
    </w:p>
    <w:p>
      <w:r>
        <w:rPr>
          <w:b/>
          <w:u w:val="single"/>
        </w:rPr>
        <w:t>755446</w:t>
      </w:r>
    </w:p>
    <w:p>
      <w:r>
        <w:t>Uuu, tole so mi direkt pred bajto snemali. Da vidimo, če je za kaj. https://t.co/YV8lIpDzso</w:t>
      </w:r>
    </w:p>
    <w:p>
      <w:r>
        <w:rPr>
          <w:b/>
          <w:u w:val="single"/>
        </w:rPr>
        <w:t>755447</w:t>
      </w:r>
    </w:p>
    <w:p>
      <w:r>
        <w:t>Vozila na dražbi: ford mustang, audi Q5, maserati, starodobni BMW: https://t.co/IO9hqM21Y4 https://t.co/IZzui59i9C</w:t>
      </w:r>
    </w:p>
    <w:p>
      <w:r>
        <w:rPr>
          <w:b/>
          <w:u w:val="single"/>
        </w:rPr>
        <w:t>755448</w:t>
      </w:r>
    </w:p>
    <w:p>
      <w:r>
        <w:t>Miki Mustru, so izrekli priznanje, tisti, ki so mu v preteklosti najbolj nagajali, neverjetno, kakšni prašiči so lahko komunisti ?</w:t>
      </w:r>
    </w:p>
    <w:p>
      <w:r>
        <w:rPr>
          <w:b/>
          <w:u w:val="single"/>
        </w:rPr>
        <w:t>755449</w:t>
      </w:r>
    </w:p>
    <w:p>
      <w:r>
        <w:t>@cnfrmstA To je itak popova tema.Potem bo pa generalni pizdil, da jim jo je komercialka speljala 🤪😂</w:t>
      </w:r>
    </w:p>
    <w:p>
      <w:r>
        <w:rPr>
          <w:b/>
          <w:u w:val="single"/>
        </w:rPr>
        <w:t>755450</w:t>
      </w:r>
    </w:p>
    <w:p>
      <w:r>
        <w:t>@oggctopus ... se sprašuješ v deželi, kjer kupiš karto za vlak in te meni nič, tebi nič presedejo na avtobus.</w:t>
      </w:r>
    </w:p>
    <w:p>
      <w:r>
        <w:rPr>
          <w:b/>
          <w:u w:val="single"/>
        </w:rPr>
        <w:t>755451</w:t>
      </w:r>
    </w:p>
    <w:p>
      <w:r>
        <w:t>@Bennetova_liza jaz tut kratke hlace in trenerke moske ali fantovske kupujem ker zenske so al roza al pa drazje.</w:t>
      </w:r>
    </w:p>
    <w:p>
      <w:r>
        <w:rPr>
          <w:b/>
          <w:u w:val="single"/>
        </w:rPr>
        <w:t>755452</w:t>
      </w:r>
    </w:p>
    <w:p>
      <w:r>
        <w:t>@TooBigEgo Ja, tisti prvi so očitno kot palačinke... prva ne rata nikoli... 😉</w:t>
      </w:r>
    </w:p>
    <w:p>
      <w:r>
        <w:rPr>
          <w:b/>
          <w:u w:val="single"/>
        </w:rPr>
        <w:t>755453</w:t>
      </w:r>
    </w:p>
    <w:p>
      <w:r>
        <w:t>@FCLitija @FutsalSi Imajo 18 točk pred @OPLASTfutsal, ki jih ima 16 točk, tretji Dobovec z 14 točkami #futsal</w:t>
      </w:r>
    </w:p>
    <w:p>
      <w:r>
        <w:rPr>
          <w:b/>
          <w:u w:val="single"/>
        </w:rPr>
        <w:t>755454</w:t>
      </w:r>
    </w:p>
    <w:p>
      <w:r>
        <w:t>Na FB so mi blokirali prispevek, ker sem omenjal Murgle in Čebine ( v zvezi z NSi)!</w:t>
      </w:r>
    </w:p>
    <w:p>
      <w:r>
        <w:rPr>
          <w:b/>
          <w:u w:val="single"/>
        </w:rPr>
        <w:t>755455</w:t>
      </w:r>
    </w:p>
    <w:p>
      <w:r>
        <w:t>Kot Izolani že vrsto let sledimo @rudibucar in ima vedno super koncerte! Hvala @Urskitka za pohvalo! https://t.co/bsM4UDEc91</w:t>
      </w:r>
    </w:p>
    <w:p>
      <w:r>
        <w:rPr>
          <w:b/>
          <w:u w:val="single"/>
        </w:rPr>
        <w:t>755456</w:t>
      </w:r>
    </w:p>
    <w:p>
      <w:r>
        <w:t>Ko stari partijci začnejo pridigati o človekovih pravicah in sramotah, vemo, da smo na dnu.</w:t>
      </w:r>
    </w:p>
    <w:p>
      <w:r>
        <w:rPr>
          <w:b/>
          <w:u w:val="single"/>
        </w:rPr>
        <w:t>755457</w:t>
      </w:r>
    </w:p>
    <w:p>
      <w:r>
        <w:t>@ZigaTurk Je švicarski narod gospodarsko in ekonomsko tako zelo uspešen, ker masovno izvaža Ricola bombone?</w:t>
      </w:r>
    </w:p>
    <w:p>
      <w:r>
        <w:rPr>
          <w:b/>
          <w:u w:val="single"/>
        </w:rPr>
        <w:t>755458</w:t>
      </w:r>
    </w:p>
    <w:p>
      <w:r>
        <w:t>@MarkoBukovec @jernejsavel @Maratontrehsrc Vse letance in čevape čisto na suho zmažejo! :)</w:t>
      </w:r>
    </w:p>
    <w:p>
      <w:r>
        <w:rPr>
          <w:b/>
          <w:u w:val="single"/>
        </w:rPr>
        <w:t>755459</w:t>
      </w:r>
    </w:p>
    <w:p>
      <w:r>
        <w:t>@PStendler @kokochannel12 Po drugi strani podpiras Akrapovica in Boskarola. Sami izdajalci, pa se skupaj drzite 😂😂</w:t>
      </w:r>
    </w:p>
    <w:p>
      <w:r>
        <w:rPr>
          <w:b/>
          <w:u w:val="single"/>
        </w:rPr>
        <w:t>755460</w:t>
      </w:r>
    </w:p>
    <w:p>
      <w:r>
        <w:t>@Tevilevi Tud ce ti razlozi ne bo pomagalo... razlike med otroci so naravno stanje, ne naredi jih privat solstvo...</w:t>
      </w:r>
    </w:p>
    <w:p>
      <w:r>
        <w:rPr>
          <w:b/>
          <w:u w:val="single"/>
        </w:rPr>
        <w:t>755461</w:t>
      </w:r>
    </w:p>
    <w:p>
      <w:r>
        <w:t>@AlojzKovsca "Preiskovalke napadajo pravno državo", hu...porka mašina. Tole je pa pot v dekadenco, to drugam ne pelje.</w:t>
      </w:r>
    </w:p>
    <w:p>
      <w:r>
        <w:rPr>
          <w:b/>
          <w:u w:val="single"/>
        </w:rPr>
        <w:t>755462</w:t>
      </w:r>
    </w:p>
    <w:p>
      <w:r>
        <w:t>@Mlinar72 @Turinek V puščavi mu tega res ni bilo potrebno predpisati. Tam hrane ne najdeš in je zato predpis sam sebi namen.</w:t>
      </w:r>
    </w:p>
    <w:p>
      <w:r>
        <w:rPr>
          <w:b/>
          <w:u w:val="single"/>
        </w:rPr>
        <w:t>755463</w:t>
      </w:r>
    </w:p>
    <w:p>
      <w:r>
        <w:t>@vecer @ZanMahnic @BorutPahor Zakaj naj odgovarja ker resnica boli! Mafija ščiti mafijo to je dejsto!</w:t>
      </w:r>
    </w:p>
    <w:p>
      <w:r>
        <w:rPr>
          <w:b/>
          <w:u w:val="single"/>
        </w:rPr>
        <w:t>755464</w:t>
      </w:r>
    </w:p>
    <w:p>
      <w:r>
        <w:t>@RenaultSI mhm, razen če si sredi zime prižgem cigareto in potem luftam ter dam na več. v bistvu je zelo različno, največkrat pa 22, ja.</w:t>
      </w:r>
    </w:p>
    <w:p>
      <w:r>
        <w:rPr>
          <w:b/>
          <w:u w:val="single"/>
        </w:rPr>
        <w:t>755465</w:t>
      </w:r>
    </w:p>
    <w:p>
      <w:r>
        <w:t>@metkav1 Samo trofaznim vošči. Prašiček je njihova tradicionalna jed za njihovega Bozića. Ima eneha Prašička v postelji.. Ona pa kota rdeča</w:t>
      </w:r>
    </w:p>
    <w:p>
      <w:r>
        <w:rPr>
          <w:b/>
          <w:u w:val="single"/>
        </w:rPr>
        <w:t>755466</w:t>
      </w:r>
    </w:p>
    <w:p>
      <w:r>
        <w:t>[FOTO] Bizarno: Poglejte, kako je v Blejskem jezeru potonil avto in poškodoval turistko! | Nova24TV https://t.co/EiWAnuvGGq</w:t>
      </w:r>
    </w:p>
    <w:p>
      <w:r>
        <w:rPr>
          <w:b/>
          <w:u w:val="single"/>
        </w:rPr>
        <w:t>755467</w:t>
      </w:r>
    </w:p>
    <w:p>
      <w:r>
        <w:t xml:space="preserve">Tviterji HELP! </w:t>
        <w:br/>
        <w:t>Sestricna, ki steje 23 pomladi, je redno zaposlena, zraven pa jo spremlja najbolj kjut pesika isce sobo ali flat v Lj 🙏🏻💜</w:t>
      </w:r>
    </w:p>
    <w:p>
      <w:r>
        <w:rPr>
          <w:b/>
          <w:u w:val="single"/>
        </w:rPr>
        <w:t>755468</w:t>
      </w:r>
    </w:p>
    <w:p>
      <w:r>
        <w:t>@gasperlesnik Jaz sem danes na 4,5 urah pa imam filing, kot da so se mi možgani sesirili v glavi :D</w:t>
      </w:r>
    </w:p>
    <w:p>
      <w:r>
        <w:rPr>
          <w:b/>
          <w:u w:val="single"/>
        </w:rPr>
        <w:t>755469</w:t>
      </w:r>
    </w:p>
    <w:p>
      <w:r>
        <w:t>@umijosek Migranti!!! Do kdaj še?! 😂😂😂 P.S.: Ne nasedaj propagandi, ti bi bil za novinarja Nore24TV &amp;amp; njej podobnih.</w:t>
      </w:r>
    </w:p>
    <w:p>
      <w:r>
        <w:rPr>
          <w:b/>
          <w:u w:val="single"/>
        </w:rPr>
        <w:t>755470</w:t>
      </w:r>
    </w:p>
    <w:p>
      <w:r>
        <w:t>@indijanec @had @SZagorc @Fitzroy1985 @policija_si No to...si kar predstavljam kaos...nihče ne bi več nobenega naloga plačal</w:t>
      </w:r>
    </w:p>
    <w:p>
      <w:r>
        <w:rPr>
          <w:b/>
          <w:u w:val="single"/>
        </w:rPr>
        <w:t>755471</w:t>
      </w:r>
    </w:p>
    <w:p>
      <w:r>
        <w:t>@jolandabuh Seveda law 10x :) Poslušam musliče po mestni hiši pa še sam zaidem v piši kao...Nedopustno.</w:t>
      </w:r>
    </w:p>
    <w:p>
      <w:r>
        <w:rPr>
          <w:b/>
          <w:u w:val="single"/>
        </w:rPr>
        <w:t>755472</w:t>
      </w:r>
    </w:p>
    <w:p>
      <w:r>
        <w:t>Cutrone v samem zaključku razblinil upe Rijeke | Delo https://t.co/kWds7qbRPG https://t.co/EflE2hHzeY</w:t>
      </w:r>
    </w:p>
    <w:p>
      <w:r>
        <w:rPr>
          <w:b/>
          <w:u w:val="single"/>
        </w:rPr>
        <w:t>755473</w:t>
      </w:r>
    </w:p>
    <w:p>
      <w:r>
        <w:t>@bmertelj @bmz9453 @drVinkoGorenak Saj vedno manipulira z novicami in podatki. Saj se samo vidi kakšne pišejo na tw.</w:t>
      </w:r>
    </w:p>
    <w:p>
      <w:r>
        <w:rPr>
          <w:b/>
          <w:u w:val="single"/>
        </w:rPr>
        <w:t>755474</w:t>
      </w:r>
    </w:p>
    <w:p>
      <w:r>
        <w:t>@mojcav1 @Nova24TV Po moje se ta Šiptar prav nič ne norčuje. Denarja je vendar zmanjkalo?!</w:t>
      </w:r>
    </w:p>
    <w:p>
      <w:r>
        <w:rPr>
          <w:b/>
          <w:u w:val="single"/>
        </w:rPr>
        <w:t>755475</w:t>
      </w:r>
    </w:p>
    <w:p>
      <w:r>
        <w:t>@lavkeri Ubistvu v državnem prvenstvu več kot 4je tujci tako ali drugače ne morejo igrati.</w:t>
      </w:r>
    </w:p>
    <w:p>
      <w:r>
        <w:rPr>
          <w:b/>
          <w:u w:val="single"/>
        </w:rPr>
        <w:t>755476</w:t>
      </w:r>
    </w:p>
    <w:p>
      <w:r>
        <w:t>@CIservice Tole je v učbenikih razloženo v poglavjih o indukcijski/induktivni/inducirani psihozi.</w:t>
      </w:r>
    </w:p>
    <w:p>
      <w:r>
        <w:rPr>
          <w:b/>
          <w:u w:val="single"/>
        </w:rPr>
        <w:t>755477</w:t>
      </w:r>
    </w:p>
    <w:p>
      <w:r>
        <w:t>@MatevzNovak Ne mislim,da ni treba politike prevetrit,ampak diktature psihopata JJ pa ne potrebujemo.</w:t>
      </w:r>
    </w:p>
    <w:p>
      <w:r>
        <w:rPr>
          <w:b/>
          <w:u w:val="single"/>
        </w:rPr>
        <w:t>755478</w:t>
      </w:r>
    </w:p>
    <w:p>
      <w:r>
        <w:t>Zapestnica na črni vrvici z obeskom v srebrni barvi z napisom DOG PERSON ("pasji človek"). Obseg se regulira,... https://t.co/rUCQMgxpgf</w:t>
      </w:r>
    </w:p>
    <w:p>
      <w:r>
        <w:rPr>
          <w:b/>
          <w:u w:val="single"/>
        </w:rPr>
        <w:t>755479</w:t>
      </w:r>
    </w:p>
    <w:p>
      <w:r>
        <w:t>@dragica12 @peterjancic Pahor je sprevržen, ogaben komunajzer,udba dela s polno paro plačuje usluge.!</w:t>
      </w:r>
    </w:p>
    <w:p>
      <w:r>
        <w:rPr>
          <w:b/>
          <w:u w:val="single"/>
        </w:rPr>
        <w:t>755480</w:t>
      </w:r>
    </w:p>
    <w:p>
      <w:r>
        <w:t>spet obstrukcija @levica, vse, da ni treba delat....in pobirat davkoplačevalski denar na "laki način"</w:t>
      </w:r>
    </w:p>
    <w:p>
      <w:r>
        <w:rPr>
          <w:b/>
          <w:u w:val="single"/>
        </w:rPr>
        <w:t>755481</w:t>
      </w:r>
    </w:p>
    <w:p>
      <w:r>
        <w:t>Faaak. Kaj je pa tale delal na ciljni črti? Bravo Filip Zubčič za reakcijo. #fisalpine #altabadia</w:t>
      </w:r>
    </w:p>
    <w:p>
      <w:r>
        <w:rPr>
          <w:b/>
          <w:u w:val="single"/>
        </w:rPr>
        <w:t>755482</w:t>
      </w:r>
    </w:p>
    <w:p>
      <w:r>
        <w:t>ZADOŠČENJE #ferilainscek #kriminalniroman #zalozbalitera https://t.co/OWJ7lp245w</w:t>
      </w:r>
    </w:p>
    <w:p>
      <w:r>
        <w:rPr>
          <w:b/>
          <w:u w:val="single"/>
        </w:rPr>
        <w:t>755483</w:t>
      </w:r>
    </w:p>
    <w:p>
      <w:r>
        <w:t>V kitajski:</w:t>
        <w:br/>
        <w:t xml:space="preserve">Jst: Eno hrustljavo raco in eno ne preveč hladno Corono. </w:t>
        <w:br/>
        <w:t>Kelnarca: Apčihh... hljustljava lacka bo pa takoj.</w:t>
      </w:r>
    </w:p>
    <w:p>
      <w:r>
        <w:rPr>
          <w:b/>
          <w:u w:val="single"/>
        </w:rPr>
        <w:t>755484</w:t>
      </w:r>
    </w:p>
    <w:p>
      <w:r>
        <w:t>FOTO: V SB Nm prva implantacija umetnega sklepa v nožnem palcu - https://t.co/4DTpj6Quqi</w:t>
      </w:r>
    </w:p>
    <w:p>
      <w:r>
        <w:rPr>
          <w:b/>
          <w:u w:val="single"/>
        </w:rPr>
        <w:t>755485</w:t>
      </w:r>
    </w:p>
    <w:p>
      <w:r>
        <w:t>@lucijausaj Kako ni dobro? Gostinski tehnik bo raznašal sendviče in jabolka po parlamentu.😜</w:t>
      </w:r>
    </w:p>
    <w:p>
      <w:r>
        <w:rPr>
          <w:b/>
          <w:u w:val="single"/>
        </w:rPr>
        <w:t>755486</w:t>
      </w:r>
    </w:p>
    <w:p>
      <w:r>
        <w:t>@EnVaitapu Ne. Gre za navaden homofobni napad s s strani umskih maloposestnezev.</w:t>
      </w:r>
    </w:p>
    <w:p>
      <w:r>
        <w:rPr>
          <w:b/>
          <w:u w:val="single"/>
        </w:rPr>
        <w:t>755487</w:t>
      </w:r>
    </w:p>
    <w:p>
      <w:r>
        <w:t>@ta_muh Problem rata ko ena oseba v družini začne nihat med obema stranema, hkrati pa za sabo povleče celo familijo.</w:t>
      </w:r>
    </w:p>
    <w:p>
      <w:r>
        <w:rPr>
          <w:b/>
          <w:u w:val="single"/>
        </w:rPr>
        <w:t>755488</w:t>
      </w:r>
    </w:p>
    <w:p>
      <w:r>
        <w:t>@casial Dekuji za dokumentovani posledniho tvitu z meho vlakna. https://t.co/7TUlN7Qqjg</w:t>
      </w:r>
    </w:p>
    <w:p>
      <w:r>
        <w:rPr>
          <w:b/>
          <w:u w:val="single"/>
        </w:rPr>
        <w:t>755489</w:t>
      </w:r>
    </w:p>
    <w:p>
      <w:r>
        <w:t>@Pertinacal Ukrajinska "kurka" je zdrava, imajo veliko naravnega futra in jim je poceni gojiti bio.</w:t>
      </w:r>
    </w:p>
    <w:p>
      <w:r>
        <w:rPr>
          <w:b/>
          <w:u w:val="single"/>
        </w:rPr>
        <w:t>755490</w:t>
      </w:r>
    </w:p>
    <w:p>
      <w:r>
        <w:t>@MitjaIrsic @JozeMozina Da ne bo spet »prvi partizan« gromel po RTVslo in Možini❗️</w:t>
      </w:r>
    </w:p>
    <w:p>
      <w:r>
        <w:rPr>
          <w:b/>
          <w:u w:val="single"/>
        </w:rPr>
        <w:t>755491</w:t>
      </w:r>
    </w:p>
    <w:p>
      <w:r>
        <w:t>@anzet @majchi8 @dvladar Spominja me na afero VW in dizli ... ce ukinejo dostop do google playa zacnejo padati skupinske tozbe.</w:t>
      </w:r>
    </w:p>
    <w:p>
      <w:r>
        <w:rPr>
          <w:b/>
          <w:u w:val="single"/>
        </w:rPr>
        <w:t>755492</w:t>
      </w:r>
    </w:p>
    <w:p>
      <w:r>
        <w:t>"Brez sočutja ni starševstva; je le dresura in oblikovanje osebka po naših željah in prepričanjih." https://t.co/L80j5hwm0u</w:t>
      </w:r>
    </w:p>
    <w:p>
      <w:r>
        <w:rPr>
          <w:b/>
          <w:u w:val="single"/>
        </w:rPr>
        <w:t>755493</w:t>
      </w:r>
    </w:p>
    <w:p>
      <w:r>
        <w:t>@leaathenatabako To so sami taki, ki so radi v središču pozornosti ali pa so celo eksibicionisti 🤔</w:t>
      </w:r>
    </w:p>
    <w:p>
      <w:r>
        <w:rPr>
          <w:b/>
          <w:u w:val="single"/>
        </w:rPr>
        <w:t>755494</w:t>
      </w:r>
    </w:p>
    <w:p>
      <w:r>
        <w:t>@lucijausaj Pri nas že ob 16-ti uri, da sem jo izpod kozolca pobrisal v hišo. Pred parimi meseci treščilo v macesen blizu hiše.</w:t>
      </w:r>
    </w:p>
    <w:p>
      <w:r>
        <w:rPr>
          <w:b/>
          <w:u w:val="single"/>
        </w:rPr>
        <w:t>755495</w:t>
      </w:r>
    </w:p>
    <w:p>
      <w:r>
        <w:t>Ko v dvigalu 15-nadstropne stolpnice nekdo pritisne gumb za eno nadstropje višje. https://t.co/m8hyr2w2IZ</w:t>
      </w:r>
    </w:p>
    <w:p>
      <w:r>
        <w:rPr>
          <w:b/>
          <w:u w:val="single"/>
        </w:rPr>
        <w:t>755496</w:t>
      </w:r>
    </w:p>
    <w:p>
      <w:r>
        <w:t>Tako se vmešujejo Antifa borci med navadne demonstrante in se nastavljajo pred policijo in kamere?! https://t.co/0R7lCpo6H6</w:t>
      </w:r>
    </w:p>
    <w:p>
      <w:r>
        <w:rPr>
          <w:b/>
          <w:u w:val="single"/>
        </w:rPr>
        <w:t>755497</w:t>
      </w:r>
    </w:p>
    <w:p>
      <w:r>
        <w:t>@Tevilevi @MihaMarkic @zpsslo 15A varovalko za staro in že prej verjetno slabo napeljavo</w:t>
      </w:r>
    </w:p>
    <w:p>
      <w:r>
        <w:rPr>
          <w:b/>
          <w:u w:val="single"/>
        </w:rPr>
        <w:t>755498</w:t>
      </w:r>
    </w:p>
    <w:p>
      <w:r>
        <w:t>@schelker_maja @freefox52 Bojim ce, da slovenska "foušija" ne bo tega dopustila.</w:t>
      </w:r>
    </w:p>
    <w:p>
      <w:r>
        <w:rPr>
          <w:b/>
          <w:u w:val="single"/>
        </w:rPr>
        <w:t>755499</w:t>
      </w:r>
    </w:p>
    <w:p>
      <w:r>
        <w:t>@KatarinaDbr Samo en info. Tisto si popekla v pečici in potem zmiksala ne :)?</w:t>
      </w:r>
    </w:p>
    <w:p>
      <w:r>
        <w:rPr>
          <w:b/>
          <w:u w:val="single"/>
        </w:rPr>
        <w:t>755500</w:t>
      </w:r>
    </w:p>
    <w:p>
      <w:r>
        <w:t>Mater si utrgan. Ce si desni si demokrat. Ni nujno da si fasist. https://t.co/bmnC1oFYQJ</w:t>
      </w:r>
    </w:p>
    <w:p>
      <w:r>
        <w:rPr>
          <w:b/>
          <w:u w:val="single"/>
        </w:rPr>
        <w:t>755501</w:t>
      </w:r>
    </w:p>
    <w:p>
      <w:r>
        <w:t>Je rekla pojdi počasi. Pojdi počasi kot hodi počasi al pojdi počasi kot idi zdaj?, sm vprašal.  #razumemjaz #maribor</w:t>
      </w:r>
    </w:p>
    <w:p>
      <w:r>
        <w:rPr>
          <w:b/>
          <w:u w:val="single"/>
        </w:rPr>
        <w:t>755502</w:t>
      </w:r>
    </w:p>
    <w:p>
      <w:r>
        <w:t>@BankoFranci @peterjancic domobrance bi oglobili, partizanom bi dali pa golaž</w:t>
      </w:r>
    </w:p>
    <w:p>
      <w:r>
        <w:rPr>
          <w:b/>
          <w:u w:val="single"/>
        </w:rPr>
        <w:t>755503</w:t>
      </w:r>
    </w:p>
    <w:p>
      <w:r>
        <w:t>@majsanom @zzTurk "Udri po siromaku" - pravilo... nič zlatega ni v tem da ti šef stranke sozapufa banke, potem pa to zlato socializiramo!</w:t>
      </w:r>
    </w:p>
    <w:p>
      <w:r>
        <w:rPr>
          <w:b/>
          <w:u w:val="single"/>
        </w:rPr>
        <w:t>755504</w:t>
      </w:r>
    </w:p>
    <w:p>
      <w:r>
        <w:t>V nekaterih ljubljanskih lokalih menda kozarec ustavne pravice računajo po 30 centov.</w:t>
      </w:r>
    </w:p>
    <w:p>
      <w:r>
        <w:rPr>
          <w:b/>
          <w:u w:val="single"/>
        </w:rPr>
        <w:t>755505</w:t>
      </w:r>
    </w:p>
    <w:p>
      <w:r>
        <w:t xml:space="preserve">Dilat bom začel in deskat, pa zraven uživat. </w:t>
        <w:br/>
        <w:t>*si kupi žago za razrez hlodovine*</w:t>
      </w:r>
    </w:p>
    <w:p>
      <w:r>
        <w:rPr>
          <w:b/>
          <w:u w:val="single"/>
        </w:rPr>
        <w:t>755506</w:t>
      </w:r>
    </w:p>
    <w:p>
      <w:r>
        <w:t>@volitve2018 Radikal je kemijska izpeljanka za skrajno,in ni vazno na kateri strani.Ampak, odvisno od doze !</w:t>
      </w:r>
    </w:p>
    <w:p>
      <w:r>
        <w:rPr>
          <w:b/>
          <w:u w:val="single"/>
        </w:rPr>
        <w:t>755507</w:t>
      </w:r>
    </w:p>
    <w:p>
      <w:r>
        <w:t>@SiolNEWS Če je provokator bil levičar in ga bo policist prijavil BO SUSPENZ TAKOJ DOŽIVEL. https://t.co/fajVr3VUEz</w:t>
      </w:r>
    </w:p>
    <w:p>
      <w:r>
        <w:rPr>
          <w:b/>
          <w:u w:val="single"/>
        </w:rPr>
        <w:t>755508</w:t>
      </w:r>
    </w:p>
    <w:p>
      <w:r>
        <w:t>Sem dal eno Radgonsko penino v hladilnik. Popoldne jo bomo izpraznili v čast Shaqiriju, ki nam je polepšal včerajšnji večer.</w:t>
      </w:r>
    </w:p>
    <w:p>
      <w:r>
        <w:rPr>
          <w:b/>
          <w:u w:val="single"/>
        </w:rPr>
        <w:t>755509</w:t>
      </w:r>
    </w:p>
    <w:p>
      <w:r>
        <w:t>@RValentincic @met BTW, hvala za opozorilo. Mi je ratal iz Simon Gregorčiča skrajšat na Simončiča 😂😂😂. Jaooo ...</w:t>
      </w:r>
    </w:p>
    <w:p>
      <w:r>
        <w:rPr>
          <w:b/>
          <w:u w:val="single"/>
        </w:rPr>
        <w:t>755510</w:t>
      </w:r>
    </w:p>
    <w:p>
      <w:r>
        <w:t>Geotermalna elektrika ni več samo za romantike https://t.co/NG1uXR8oo0 https://t.co/Tf2QStKgem</w:t>
      </w:r>
    </w:p>
    <w:p>
      <w:r>
        <w:rPr>
          <w:b/>
          <w:u w:val="single"/>
        </w:rPr>
        <w:t>755511</w:t>
      </w:r>
    </w:p>
    <w:p>
      <w:r>
        <w:t>@NeuroVirtu @Pertinacal @strankalevica @MatejTonin Tele komunjare so tam damo da bodo še bolj žepe nabasal. Delat pa ne,samo gobec gonit...</w:t>
      </w:r>
    </w:p>
    <w:p>
      <w:r>
        <w:rPr>
          <w:b/>
          <w:u w:val="single"/>
        </w:rPr>
        <w:t>755512</w:t>
      </w:r>
    </w:p>
    <w:p>
      <w:r>
        <w:t>@ohboywhatashot @bmz9453 Zajebano..Zdaj, ko nas Erjavec&amp;amp;co z bejzbolahom spajdašijo, še migrirat ne bomo imeli kam, ko bo kriza..</w:t>
      </w:r>
    </w:p>
    <w:p>
      <w:r>
        <w:rPr>
          <w:b/>
          <w:u w:val="single"/>
        </w:rPr>
        <w:t>755513</w:t>
      </w:r>
    </w:p>
    <w:p>
      <w:r>
        <w:t>@Delo @svetkapitala Kitajska prihaja! To samo še Slovenci ne vemo, ker preveč gledamo v " maligno" Rusijo.</w:t>
      </w:r>
    </w:p>
    <w:p>
      <w:r>
        <w:rPr>
          <w:b/>
          <w:u w:val="single"/>
        </w:rPr>
        <w:t>755514</w:t>
      </w:r>
    </w:p>
    <w:p>
      <w:r>
        <w:t>@freeeky @mat3ja Mreža za hlajenje, ja. Vzami mrežico iz pečice in jo narobe obrnjeno postavi nekam in ti to služi kot to.</w:t>
      </w:r>
    </w:p>
    <w:p>
      <w:r>
        <w:rPr>
          <w:b/>
          <w:u w:val="single"/>
        </w:rPr>
        <w:t>755515</w:t>
      </w:r>
    </w:p>
    <w:p>
      <w:r>
        <w:t>@ZigaTurk Mahanje s križem ali rdečo zvezdo je enako bedno. Pod obema simboloma so kupi gnoja, meriti, kje ga je več, pa je brezplodno.</w:t>
      </w:r>
    </w:p>
    <w:p>
      <w:r>
        <w:rPr>
          <w:b/>
          <w:u w:val="single"/>
        </w:rPr>
        <w:t>755516</w:t>
      </w:r>
    </w:p>
    <w:p>
      <w:r>
        <w:t>@TjasaZavrh Ne more vsega vedet.  Tom vprašanje je bilo neumno. Pa ne samo to.</w:t>
      </w:r>
    </w:p>
    <w:p>
      <w:r>
        <w:rPr>
          <w:b/>
          <w:u w:val="single"/>
        </w:rPr>
        <w:t>755517</w:t>
      </w:r>
    </w:p>
    <w:p>
      <w:r>
        <w:t>@JureKastelic @uporabnastran @kcskino Brez spoilerjev! 😁 Pomoje fora tipa Ali G: "Go back to Slovenia"</w:t>
      </w:r>
    </w:p>
    <w:p>
      <w:r>
        <w:rPr>
          <w:b/>
          <w:u w:val="single"/>
        </w:rPr>
        <w:t>755518</w:t>
      </w:r>
    </w:p>
    <w:p>
      <w:r>
        <w:t>Samo še ena dobro plačana skupina ljudi, ki so v bistvu nezaoposljivi a so "koristni idioti". https://t.co/TWoQG7L15Y</w:t>
      </w:r>
    </w:p>
    <w:p>
      <w:r>
        <w:rPr>
          <w:b/>
          <w:u w:val="single"/>
        </w:rPr>
        <w:t>755519</w:t>
      </w:r>
    </w:p>
    <w:p>
      <w:r>
        <w:t>Darsove nabave: odškodnine po nepotrebnem, informacijski sistem, ki ga ne uporabljajo https://t.co/e47eW2zY4G</w:t>
      </w:r>
    </w:p>
    <w:p>
      <w:r>
        <w:rPr>
          <w:b/>
          <w:u w:val="single"/>
        </w:rPr>
        <w:t>755520</w:t>
      </w:r>
    </w:p>
    <w:p>
      <w:r>
        <w:t>@MatevzTomsic @SdmLju Tega čefurja je treba naučiti slovenski jezik najprej. Pa naj gre od kod je prišel.</w:t>
      </w:r>
    </w:p>
    <w:p>
      <w:r>
        <w:rPr>
          <w:b/>
          <w:u w:val="single"/>
        </w:rPr>
        <w:t>755521</w:t>
      </w:r>
    </w:p>
    <w:p>
      <w:r>
        <w:t>@BrenceNejc Đidan bi torej v "največji konjunkturi" še dodatno dvigal davke? To je pa ena "ideja", vredna ZL spačkov!</w:t>
        <w:br/>
        <w:t>#ROFL</w:t>
      </w:r>
    </w:p>
    <w:p>
      <w:r>
        <w:rPr>
          <w:b/>
          <w:u w:val="single"/>
        </w:rPr>
        <w:t>755522</w:t>
      </w:r>
    </w:p>
    <w:p>
      <w:r>
        <w:t>@DamirCrncec @Slovenskavojska Samo po milosti Matere Partije in murglesailleskih dvorov. 😉</w:t>
      </w:r>
    </w:p>
    <w:p>
      <w:r>
        <w:rPr>
          <w:b/>
          <w:u w:val="single"/>
        </w:rPr>
        <w:t>755523</w:t>
      </w:r>
    </w:p>
    <w:p>
      <w:r>
        <w:t>@zasledovalec70 @hrastelj Nkol ne bom musliman...imam še #kalamar in bunkam se odpovedat ne znam...</w:t>
      </w:r>
    </w:p>
    <w:p>
      <w:r>
        <w:rPr>
          <w:b/>
          <w:u w:val="single"/>
        </w:rPr>
        <w:t>755524</w:t>
      </w:r>
    </w:p>
    <w:p>
      <w:r>
        <w:t>@Z3MQP @peterjancic Brez komentarja zraven je BZ... Sicer pa škoda RT takih bedarij... nobena medijska propaganda ne bo rešila manekena.</w:t>
      </w:r>
    </w:p>
    <w:p>
      <w:r>
        <w:rPr>
          <w:b/>
          <w:u w:val="single"/>
        </w:rPr>
        <w:t>755525</w:t>
      </w:r>
    </w:p>
    <w:p>
      <w:r>
        <w:t>@MiranStajerc @LaraUlaVidrih Ja, saj vem. Za KME sem cepljena, lani sem jemala antibiotike zaradi rdečega fleka po klopu.</w:t>
      </w:r>
    </w:p>
    <w:p>
      <w:r>
        <w:rPr>
          <w:b/>
          <w:u w:val="single"/>
        </w:rPr>
        <w:t>755526</w:t>
      </w:r>
    </w:p>
    <w:p>
      <w:r>
        <w:t>včasih so bile opice tri, ena si zakriva ušesa, druga usta in tretja oči, sedaj potrebujemo še četrto, ki si bo zakrivala pametni telefon</w:t>
      </w:r>
    </w:p>
    <w:p>
      <w:r>
        <w:rPr>
          <w:b/>
          <w:u w:val="single"/>
        </w:rPr>
        <w:t>755527</w:t>
      </w:r>
    </w:p>
    <w:p>
      <w:r>
        <w:t>@Blaziek @had @intelenktualka Sploh pa okusi. Janež, pehtran in kumina mi nikoli never ever ne bodo jasni, npr :)</w:t>
      </w:r>
    </w:p>
    <w:p>
      <w:r>
        <w:rPr>
          <w:b/>
          <w:u w:val="single"/>
        </w:rPr>
        <w:t>755528</w:t>
      </w:r>
    </w:p>
    <w:p>
      <w:r>
        <w:t>Štajerci zgroženi nad islamskim propagandnim materialom v njihovih nabiralnikih! https://t.co/JU5XAYN8fm</w:t>
      </w:r>
    </w:p>
    <w:p>
      <w:r>
        <w:rPr>
          <w:b/>
          <w:u w:val="single"/>
        </w:rPr>
        <w:t>755529</w:t>
      </w:r>
    </w:p>
    <w:p>
      <w:r>
        <w:t>če jim to pošljemo nam sledi teroristično dejanje v izvedbi libijevcev https://t.co/4NTwiwbANb</w:t>
      </w:r>
    </w:p>
    <w:p>
      <w:r>
        <w:rPr>
          <w:b/>
          <w:u w:val="single"/>
        </w:rPr>
        <w:t>755530</w:t>
      </w:r>
    </w:p>
    <w:p>
      <w:r>
        <w:t>@BojanPozar @RomanJakic Prav cinično zveni stavek bivše PV: "we just need time". In prekleto drago ga bomo plačali. Butale.</w:t>
      </w:r>
    </w:p>
    <w:p>
      <w:r>
        <w:rPr>
          <w:b/>
          <w:u w:val="single"/>
        </w:rPr>
        <w:t>755531</w:t>
      </w:r>
    </w:p>
    <w:p>
      <w:r>
        <w:t>A lahk en na @Val202 pove, da je od Vranskega proti Trojanam takšna kolona kot poleti proti Razdrtem. 😁 #ceste</w:t>
      </w:r>
    </w:p>
    <w:p>
      <w:r>
        <w:rPr>
          <w:b/>
          <w:u w:val="single"/>
        </w:rPr>
        <w:t>755532</w:t>
      </w:r>
    </w:p>
    <w:p>
      <w:r>
        <w:t>@SlovenkaSem @PlanetTV @strankaSD Na poopu je očitno omemba Židana in Panvite s strani murgelske komande še posebej #prepovedana</w:t>
      </w:r>
    </w:p>
    <w:p>
      <w:r>
        <w:rPr>
          <w:b/>
          <w:u w:val="single"/>
        </w:rPr>
        <w:t>755533</w:t>
      </w:r>
    </w:p>
    <w:p>
      <w:r>
        <w:t>@Carin2013 Nobel je na 3600 O/min.. Obračat se je začel ko je nagrado dobil palestinski terorist poročen z Ukrajinsko kurbo..</w:t>
      </w:r>
    </w:p>
    <w:p>
      <w:r>
        <w:rPr>
          <w:b/>
          <w:u w:val="single"/>
        </w:rPr>
        <w:t>755534</w:t>
      </w:r>
    </w:p>
    <w:p>
      <w:r>
        <w:t>A ste že dolgo v @LIFEProgramme? Pobrskajte po arhivu in sodelujte. https://t.co/llmlPPaimS</w:t>
      </w:r>
    </w:p>
    <w:p>
      <w:r>
        <w:rPr>
          <w:b/>
          <w:u w:val="single"/>
        </w:rPr>
        <w:t>755535</w:t>
      </w:r>
    </w:p>
    <w:p>
      <w:r>
        <w:t>@phr3core Šel po napotnico za penis enlargement, ker poličko ob pedalu za gas zanj že ima.</w:t>
      </w:r>
    </w:p>
    <w:p>
      <w:r>
        <w:rPr>
          <w:b/>
          <w:u w:val="single"/>
        </w:rPr>
        <w:t>755536</w:t>
      </w:r>
    </w:p>
    <w:p>
      <w:r>
        <w:t>@KatarinaJenko @lukavalas Pol ne bojo več incels .. ne morš kr tko partijske knjižice vrnit</w:t>
      </w:r>
    </w:p>
    <w:p>
      <w:r>
        <w:rPr>
          <w:b/>
          <w:u w:val="single"/>
        </w:rPr>
        <w:t>755537</w:t>
      </w:r>
    </w:p>
    <w:p>
      <w:r>
        <w:t>Levica bo vedno Šarčev adut, tudi če gre NSI v koalicijo. Uporabljali ga bodo po potrebi, iz talona. https://t.co/HE1MBp3neT</w:t>
      </w:r>
    </w:p>
    <w:p>
      <w:r>
        <w:rPr>
          <w:b/>
          <w:u w:val="single"/>
        </w:rPr>
        <w:t>755538</w:t>
      </w:r>
    </w:p>
    <w:p>
      <w:r>
        <w:t>Se strinjam. Pa še par takšnih butastih knjig morajo brati. https://t.co/WJ4iPqdeAV</w:t>
      </w:r>
    </w:p>
    <w:p>
      <w:r>
        <w:rPr>
          <w:b/>
          <w:u w:val="single"/>
        </w:rPr>
        <w:t>755539</w:t>
      </w:r>
    </w:p>
    <w:p>
      <w:r>
        <w:t>@KmetsKrasa @primorje @NDGorica @Adornoisdead gre za enoletni načrt pripeljati Gorico v 3SNL-Zahod.</w:t>
      </w:r>
    </w:p>
    <w:p>
      <w:r>
        <w:rPr>
          <w:b/>
          <w:u w:val="single"/>
        </w:rPr>
        <w:t>755540</w:t>
      </w:r>
    </w:p>
    <w:p>
      <w:r>
        <w:t>@Matej_Klaric @rebrjan @LukaMesec @JernejStromajer Ahhh ti kar zagovarjaj tola slovenski jebeni sistem. Res je super. Najboljsi v drzavi....</w:t>
      </w:r>
    </w:p>
    <w:p>
      <w:r>
        <w:rPr>
          <w:b/>
          <w:u w:val="single"/>
        </w:rPr>
        <w:t>755541</w:t>
      </w:r>
    </w:p>
    <w:p>
      <w:r>
        <w:t>@KarolinaSemJaz @rogacan @tradicijaslo @RobertHrovat @sarecmarjan A vi trolate? Eno so maškare, drugo pa oborožena 'obramba' dežele.</w:t>
      </w:r>
    </w:p>
    <w:p>
      <w:r>
        <w:rPr>
          <w:b/>
          <w:u w:val="single"/>
        </w:rPr>
        <w:t>755542</w:t>
      </w:r>
    </w:p>
    <w:p>
      <w:r>
        <w:t>Ne razumem, kakšne higienske športne vložke uporabljajo moški. In zakaj. #tosama</w:t>
      </w:r>
    </w:p>
    <w:p>
      <w:r>
        <w:rPr>
          <w:b/>
          <w:u w:val="single"/>
        </w:rPr>
        <w:t>755543</w:t>
      </w:r>
    </w:p>
    <w:p>
      <w:r>
        <w:t>Popoldanska nevihta je Zaplani v dobri uri navrgla 81,2 mm dežja. Več informacij sledi v kratkem na spletni strani Podnebje Zaplane.</w:t>
      </w:r>
    </w:p>
    <w:p>
      <w:r>
        <w:rPr>
          <w:b/>
          <w:u w:val="single"/>
        </w:rPr>
        <w:t>755544</w:t>
      </w:r>
    </w:p>
    <w:p>
      <w:r>
        <w:t>Vidim, da si je zdravstvena ministrica že predčasno nadela opremo za obrambo pred interpelacijo#NaGlaviJeNajvečMasla https://t.co/IWWwObikXW</w:t>
      </w:r>
    </w:p>
    <w:p>
      <w:r>
        <w:rPr>
          <w:b/>
          <w:u w:val="single"/>
        </w:rPr>
        <w:t>755545</w:t>
      </w:r>
    </w:p>
    <w:p>
      <w:r>
        <w:t>Nasvet Mr. Gizzma: ta preprost trik z vzmetjo, ki jo najdemo v praktično vsakem kemičnem svinčniku, ti lahko... https://t.co/cLhF6dnHEd</w:t>
      </w:r>
    </w:p>
    <w:p>
      <w:r>
        <w:rPr>
          <w:b/>
          <w:u w:val="single"/>
        </w:rPr>
        <w:t>755546</w:t>
      </w:r>
    </w:p>
    <w:p>
      <w:r>
        <w:t>@GregaCiglar Vaša revolucija in vaš diktator in morilec Tito se vam bo kmalu zataknila v grlih.</w:t>
      </w:r>
    </w:p>
    <w:p>
      <w:r>
        <w:rPr>
          <w:b/>
          <w:u w:val="single"/>
        </w:rPr>
        <w:t>755547</w:t>
      </w:r>
    </w:p>
    <w:p>
      <w:r>
        <w:t>@petrasovdat Avtoindustrija rabi zdaj en bencingate. Da bodo vsi, ki so dizle zamenjali z bencinarji še enkrat menjali 😜</w:t>
      </w:r>
    </w:p>
    <w:p>
      <w:r>
        <w:rPr>
          <w:b/>
          <w:u w:val="single"/>
        </w:rPr>
        <w:t>755548</w:t>
      </w:r>
    </w:p>
    <w:p>
      <w:r>
        <w:t>6.m.visok spomenik bron SLO mati z ruto sede v naročju drži dete okrog otroci v oblekah kapah vseh totaliralizmov https://t.co/tSWttVdDNA</w:t>
      </w:r>
    </w:p>
    <w:p>
      <w:r>
        <w:rPr>
          <w:b/>
          <w:u w:val="single"/>
        </w:rPr>
        <w:t>755549</w:t>
      </w:r>
    </w:p>
    <w:p>
      <w:r>
        <w:t>Erjavec je na MZZ zaposlil strankarske kolege Kojca, Stanonika, Hrga, Klemenc Sekuti... Klasicni klientelizem. Mladi pa...#soocenje</w:t>
      </w:r>
    </w:p>
    <w:p>
      <w:r>
        <w:rPr>
          <w:b/>
          <w:u w:val="single"/>
        </w:rPr>
        <w:t>755550</w:t>
      </w:r>
    </w:p>
    <w:p>
      <w:r>
        <w:t>Robot čistilec za zaslon vašega telefona ali tablice? http://t.co/ZkNn6ghl #onlyinjapan</w:t>
      </w:r>
    </w:p>
    <w:p>
      <w:r>
        <w:rPr>
          <w:b/>
          <w:u w:val="single"/>
        </w:rPr>
        <w:t>755551</w:t>
      </w:r>
    </w:p>
    <w:p>
      <w:r>
        <w:t>@leaathenatabako @123koriz To pa res ne, celo eno prazno škatlico od Orbitov prenašam s sabo - prav za ta namen.</w:t>
      </w:r>
    </w:p>
    <w:p>
      <w:r>
        <w:rPr>
          <w:b/>
          <w:u w:val="single"/>
        </w:rPr>
        <w:t>755552</w:t>
      </w:r>
    </w:p>
    <w:p>
      <w:r>
        <w:t>@MeeyaMee @be_chai Čisto resno! Materina dušica draži, naju je pa to rešilo. Pa nisem verjela v homeopatijo 🙈</w:t>
      </w:r>
    </w:p>
    <w:p>
      <w:r>
        <w:rPr>
          <w:b/>
          <w:u w:val="single"/>
        </w:rPr>
        <w:t>755553</w:t>
      </w:r>
    </w:p>
    <w:p>
      <w:r>
        <w:t>@ZanMahnic Ti bi pa lahko šel malo nazaj v šolo pogledat #zgodovina #sediena #puhloglavec</w:t>
      </w:r>
    </w:p>
    <w:p>
      <w:r>
        <w:rPr>
          <w:b/>
          <w:u w:val="single"/>
        </w:rPr>
        <w:t>755554</w:t>
      </w:r>
    </w:p>
    <w:p>
      <w:r>
        <w:t>VIDEO: Nepazljiv policist kriv za padec Nibalija in zaostanek Rogliča na @LeTour https://t.co/hdHdhWWvIK</w:t>
      </w:r>
    </w:p>
    <w:p>
      <w:r>
        <w:rPr>
          <w:b/>
          <w:u w:val="single"/>
        </w:rPr>
        <w:t>755555</w:t>
      </w:r>
    </w:p>
    <w:p>
      <w:r>
        <w:t>Zakaj morm kupt 2vinjeti za 2avta?Z dvema hkrat ne morm bit na AC.Kt bi država prsilila kupt 2 sezonski ker mam 2 para smuči. #vinjeta #dars</w:t>
      </w:r>
    </w:p>
    <w:p>
      <w:r>
        <w:rPr>
          <w:b/>
          <w:u w:val="single"/>
        </w:rPr>
        <w:t>755556</w:t>
      </w:r>
    </w:p>
    <w:p>
      <w:r>
        <w:t>Po zadnjih podatkih sta v Strasbourgu dva mrtva, sumijo pa, da je šlo za teroristični napad. https://t.co/5RUinJnyMF</w:t>
      </w:r>
    </w:p>
    <w:p>
      <w:r>
        <w:rPr>
          <w:b/>
          <w:u w:val="single"/>
        </w:rPr>
        <w:t>755557</w:t>
      </w:r>
    </w:p>
    <w:p>
      <w:r>
        <w:t>V enem letu sem zapravil 160 EUR za servise na peči. Najprej 60 za redni servis, dimnikar mi je za 45 EUR zjebal gorilc in spet 60 za servis</w:t>
      </w:r>
    </w:p>
    <w:p>
      <w:r>
        <w:rPr>
          <w:b/>
          <w:u w:val="single"/>
        </w:rPr>
        <w:t>755558</w:t>
      </w:r>
    </w:p>
    <w:p>
      <w:r>
        <w:t>Po vertikali razdeljena torta, na sadno in čokoladno bi bil edini smiseln kompromis! Do takrat pa partizani in domobranci.</w:t>
      </w:r>
    </w:p>
    <w:p>
      <w:r>
        <w:rPr>
          <w:b/>
          <w:u w:val="single"/>
        </w:rPr>
        <w:t>755559</w:t>
      </w:r>
    </w:p>
    <w:p>
      <w:r>
        <w:t>@Delo_Ozadja @73cesar @007_delic @TinaKristan @UrbanCervek Komu se je zmešalo, da vas ukinja?!</w:t>
      </w:r>
    </w:p>
    <w:p>
      <w:r>
        <w:rPr>
          <w:b/>
          <w:u w:val="single"/>
        </w:rPr>
        <w:t>755560</w:t>
      </w:r>
    </w:p>
    <w:p>
      <w:r>
        <w:t>@Alex4aleksandra ...jaz bi pa njega fental...brez slabe vesti...ker golazen je treba potolčt...</w:t>
      </w:r>
    </w:p>
    <w:p>
      <w:r>
        <w:rPr>
          <w:b/>
          <w:u w:val="single"/>
        </w:rPr>
        <w:t>755561</w:t>
      </w:r>
    </w:p>
    <w:p>
      <w:r>
        <w:t>@ve_vse @cesenj Pogledam profil in vidim, da smrdljiv komunistek Vseved nima enega sledilca 😂😂😂</w:t>
      </w:r>
    </w:p>
    <w:p>
      <w:r>
        <w:rPr>
          <w:b/>
          <w:u w:val="single"/>
        </w:rPr>
        <w:t>755562</w:t>
      </w:r>
    </w:p>
    <w:p>
      <w:r>
        <w:t>Koliko agresivnosti v ljudeh. Pa tipi so samo police prinesli. Saj vse piše. https://t.co/B3QsMtoqYa</w:t>
      </w:r>
    </w:p>
    <w:p>
      <w:r>
        <w:rPr>
          <w:b/>
          <w:u w:val="single"/>
        </w:rPr>
        <w:t>755563</w:t>
      </w:r>
    </w:p>
    <w:p>
      <w:r>
        <w:t>@MiranStajerc , kar (si) boš danes injeciral, naj bo zgolj odličnega okusa, za vnaprej pa polno zdravja, sreče in zanimivih dogodivščin! 🥂</w:t>
      </w:r>
    </w:p>
    <w:p>
      <w:r>
        <w:rPr>
          <w:b/>
          <w:u w:val="single"/>
        </w:rPr>
        <w:t>755564</w:t>
      </w:r>
    </w:p>
    <w:p>
      <w:r>
        <w:t>Morš met pa ksiht, da greš sosedu pametovat naj spoštuje pravo, doma pa ne jemlješ resno ustavnega sodišča in izigravaš zakonodajo #butale</w:t>
      </w:r>
    </w:p>
    <w:p>
      <w:r>
        <w:rPr>
          <w:b/>
          <w:u w:val="single"/>
        </w:rPr>
        <w:t>755565</w:t>
      </w:r>
    </w:p>
    <w:p>
      <w:r>
        <w:t>Migranti,ki so ugrabili našega državljana bodo sedaj dobili politični azil in socialno podporo.</w:t>
      </w:r>
    </w:p>
    <w:p>
      <w:r>
        <w:rPr>
          <w:b/>
          <w:u w:val="single"/>
        </w:rPr>
        <w:t>755566</w:t>
      </w:r>
    </w:p>
    <w:p>
      <w:r>
        <w:t>Martinova furenga in krst novega vina</w:t>
        <w:br/>
        <w:t>Obsežna fotogalerija: https://t.co/9z9NX9ESyi https://t.co/89iQifRS40</w:t>
      </w:r>
    </w:p>
    <w:p>
      <w:r>
        <w:rPr>
          <w:b/>
          <w:u w:val="single"/>
        </w:rPr>
        <w:t>755567</w:t>
      </w:r>
    </w:p>
    <w:p>
      <w:r>
        <w:t>@jelka_godec Delajte po svoji vesti in vedenju, le to vam prinese miren spanec in samospoštovanje, kar je itak največ vredno!</w:t>
      </w:r>
    </w:p>
    <w:p>
      <w:r>
        <w:rPr>
          <w:b/>
          <w:u w:val="single"/>
        </w:rPr>
        <w:t>755568</w:t>
      </w:r>
    </w:p>
    <w:p>
      <w:r>
        <w:t>RIKA PARO Multiair vam omogoča kurjenje dveh vrst biomasnih goriv v eni napravi. Kurite lahko tako pelete kot... https://t.co/CNzsD2Tmnj</w:t>
      </w:r>
    </w:p>
    <w:p>
      <w:r>
        <w:rPr>
          <w:b/>
          <w:u w:val="single"/>
        </w:rPr>
        <w:t>755569</w:t>
      </w:r>
    </w:p>
    <w:p>
      <w:r>
        <w:t>Če zajcu izročiš peticijo proti odstrelitvi medvedov in volkov, potem ne moreš računat na pozitiven odziv. Oprostite, moral sem.  😂</w:t>
      </w:r>
    </w:p>
    <w:p>
      <w:r>
        <w:rPr>
          <w:b/>
          <w:u w:val="single"/>
        </w:rPr>
        <w:t>755570</w:t>
      </w:r>
    </w:p>
    <w:p>
      <w:r>
        <w:t>MAFIJSKO je FUTURA,ki na trgu ne blesti, dobila 3miljonski posel z Židanom. Vse kaže na dogovorjen KORUPTIVNI POSEL ☆Stranke-SD☆.!</w:t>
      </w:r>
    </w:p>
    <w:p>
      <w:r>
        <w:rPr>
          <w:b/>
          <w:u w:val="single"/>
        </w:rPr>
        <w:t>755571</w:t>
      </w:r>
    </w:p>
    <w:p>
      <w:r>
        <w:t>FOTO: Perpetuum Jazzile - svetovna predstava domačega zbora - https://t.co/CeT1z54Mdd</w:t>
      </w:r>
    </w:p>
    <w:p>
      <w:r>
        <w:rPr>
          <w:b/>
          <w:u w:val="single"/>
        </w:rPr>
        <w:t>755572</w:t>
      </w:r>
    </w:p>
    <w:p>
      <w:r>
        <w:t>@Moj_ca Aja, ti ga iščeš? V L’Occitane imajo, če ti kaj pomaga. Sicer pa maslo + naribana lupinica bio pomaranče, po mojem ...</w:t>
      </w:r>
    </w:p>
    <w:p>
      <w:r>
        <w:rPr>
          <w:b/>
          <w:u w:val="single"/>
        </w:rPr>
        <w:t>755573</w:t>
      </w:r>
    </w:p>
    <w:p>
      <w:r>
        <w:t>Politični pasijon Nove Slovenije: jezni na Janšo, prestrašeni pred ponovnim izpadom iz parlamenta: https://t.co/25LPIizppG</w:t>
      </w:r>
    </w:p>
    <w:p>
      <w:r>
        <w:rPr>
          <w:b/>
          <w:u w:val="single"/>
        </w:rPr>
        <w:t>755574</w:t>
      </w:r>
    </w:p>
    <w:p>
      <w:r>
        <w:t>@bogjak @bozicek22 Verjemi, da se državi hebe za delavčev višji neto. To je populizem. Bruto delodajalca jim diši, v tem je fora...</w:t>
      </w:r>
    </w:p>
    <w:p>
      <w:r>
        <w:rPr>
          <w:b/>
          <w:u w:val="single"/>
        </w:rPr>
        <w:t>755575</w:t>
      </w:r>
    </w:p>
    <w:p>
      <w:r>
        <w:t>Spet smo brez elektrike. V popolni temi v 5. nadstropje prinesel dva pekinezra. Bob 4G pa dela 💪</w:t>
      </w:r>
    </w:p>
    <w:p>
      <w:r>
        <w:rPr>
          <w:b/>
          <w:u w:val="single"/>
        </w:rPr>
        <w:t>755576</w:t>
      </w:r>
    </w:p>
    <w:p>
      <w:r>
        <w:t>Tipični primer zavajanja. Tip misli, da smo nemško nepismeni. https://t.co/bqdvWrooYA</w:t>
      </w:r>
    </w:p>
    <w:p>
      <w:r>
        <w:rPr>
          <w:b/>
          <w:u w:val="single"/>
        </w:rPr>
        <w:t>755577</w:t>
      </w:r>
    </w:p>
    <w:p>
      <w:r>
        <w:t>@BernardBrscic Erjavec se pripravlja na penzijo, sicer si ne bi kupil avta. Saj ima službenega.</w:t>
      </w:r>
    </w:p>
    <w:p>
      <w:r>
        <w:rPr>
          <w:b/>
          <w:u w:val="single"/>
        </w:rPr>
        <w:t>755578</w:t>
      </w:r>
    </w:p>
    <w:p>
      <w:r>
        <w:t>@YanchMb @MatevzNovak Jebiga, intelektualci Maroka pač ne pridejo pucat ceste in delat kebape. 😏</w:t>
      </w:r>
    </w:p>
    <w:p>
      <w:r>
        <w:rPr>
          <w:b/>
          <w:u w:val="single"/>
        </w:rPr>
        <w:t>755579</w:t>
      </w:r>
    </w:p>
    <w:p>
      <w:r>
        <w:t>@DamirCrncec @svoboda_govora Fant nima izpita za avto. Skromen pa je, skromen.</w:t>
      </w:r>
    </w:p>
    <w:p>
      <w:r>
        <w:rPr>
          <w:b/>
          <w:u w:val="single"/>
        </w:rPr>
        <w:t>755580</w:t>
      </w:r>
    </w:p>
    <w:p>
      <w:r>
        <w:t>#spored ponedeljek</w:t>
        <w:br/>
        <w:t>17.00 = Vohuni pod krinko</w:t>
        <w:br/>
        <w:t>19.00 = Kot šef</w:t>
        <w:br/>
        <w:t>20.45 = Gospodje https://t.co/s2InY0z3pp</w:t>
      </w:r>
    </w:p>
    <w:p>
      <w:r>
        <w:rPr>
          <w:b/>
          <w:u w:val="single"/>
        </w:rPr>
        <w:t>755581</w:t>
      </w:r>
    </w:p>
    <w:p>
      <w:r>
        <w:t>@_Inja_ tomorrowland je vsako leto drazji, pojdi cimprej dokler si se mlada.</w:t>
      </w:r>
    </w:p>
    <w:p>
      <w:r>
        <w:rPr>
          <w:b/>
          <w:u w:val="single"/>
        </w:rPr>
        <w:t>755582</w:t>
      </w:r>
    </w:p>
    <w:p>
      <w:r>
        <w:t>Osebne težave in stiske večini državljanov v veliki meri povzroča Lipicerka in njej podobni osebki v slovenskem parlamentu</w:t>
      </w:r>
    </w:p>
    <w:p>
      <w:r>
        <w:rPr>
          <w:b/>
          <w:u w:val="single"/>
        </w:rPr>
        <w:t>755583</w:t>
      </w:r>
    </w:p>
    <w:p>
      <w:r>
        <w:t>@MitjaIrsic To se bo šele videlo(je komaj začel),za Janshikija se pa že ve ,da je luzer.</w:t>
      </w:r>
    </w:p>
    <w:p>
      <w:r>
        <w:rPr>
          <w:b/>
          <w:u w:val="single"/>
        </w:rPr>
        <w:t>755584</w:t>
      </w:r>
    </w:p>
    <w:p>
      <w:r>
        <w:t>Kurc pa svetnik, ki nič ni prinesel. A samo zato, ker imam raje Dedka Mraza, me je treba kaznovat?</w:t>
      </w:r>
    </w:p>
    <w:p>
      <w:r>
        <w:rPr>
          <w:b/>
          <w:u w:val="single"/>
        </w:rPr>
        <w:t>755585</w:t>
      </w:r>
    </w:p>
    <w:p>
      <w:r>
        <w:t>tomsicanze v akciji. #zakonsi  #fotoprikolica #barman.si #porocnisejembrdo https://t.co/VMK9y9LMig</w:t>
      </w:r>
    </w:p>
    <w:p>
      <w:r>
        <w:rPr>
          <w:b/>
          <w:u w:val="single"/>
        </w:rPr>
        <w:t>755586</w:t>
      </w:r>
    </w:p>
    <w:p>
      <w:r>
        <w:t>@AfneGunca16 Pravzaprav "lepljivi" niso ravno ošabni. So pretirano prijazni, ustrežljivi, hinavsko ti hočejo zlest pod kožo.</w:t>
      </w:r>
    </w:p>
    <w:p>
      <w:r>
        <w:rPr>
          <w:b/>
          <w:u w:val="single"/>
        </w:rPr>
        <w:t>755587</w:t>
      </w:r>
    </w:p>
    <w:p>
      <w:r>
        <w:t>@powersmoothie Nucama pa kucmo in selfie stick. Slednjega za odganjanje krajtlihov.</w:t>
      </w:r>
    </w:p>
    <w:p>
      <w:r>
        <w:rPr>
          <w:b/>
          <w:u w:val="single"/>
        </w:rPr>
        <w:t>755588</w:t>
      </w:r>
    </w:p>
    <w:p>
      <w:r>
        <w:t>@SuzanaLovec Kakšni begunci neki. Izvaja se Kalergi plan vi pa lažete lastnim sodržavljanom. Izdajalci gnusni.</w:t>
      </w:r>
    </w:p>
    <w:p>
      <w:r>
        <w:rPr>
          <w:b/>
          <w:u w:val="single"/>
        </w:rPr>
        <w:t>755589</w:t>
      </w:r>
    </w:p>
    <w:p>
      <w:r>
        <w:t>Kaj je pa vaša najbolj čudna fotka k jo Facebook tkole iz naftalina potegne? https://t.co/D3o3PNYDD3</w:t>
      </w:r>
    </w:p>
    <w:p>
      <w:r>
        <w:rPr>
          <w:b/>
          <w:u w:val="single"/>
        </w:rPr>
        <w:t>755590</w:t>
      </w:r>
    </w:p>
    <w:p>
      <w:r>
        <w:t>@MO_RS @AndrejaKatic Izdajalci! Marš! Zakaj se ne povrne leto 1991 pa da se ta banda za vedno odstrani!</w:t>
      </w:r>
    </w:p>
    <w:p>
      <w:r>
        <w:rPr>
          <w:b/>
          <w:u w:val="single"/>
        </w:rPr>
        <w:t>755591</w:t>
      </w:r>
    </w:p>
    <w:p>
      <w:r>
        <w:t>Storilec naj bi v roko in v hrbet ustrelil moškega, ki je nato ranjen pobegnil skozi gozd. https://t.co/kiJ3FJmNpP</w:t>
      </w:r>
    </w:p>
    <w:p>
      <w:r>
        <w:rPr>
          <w:b/>
          <w:u w:val="single"/>
        </w:rPr>
        <w:t>755592</w:t>
      </w:r>
    </w:p>
    <w:p>
      <w:r>
        <w:t>Se spomnimo fame iz 80ih o margerini proti maslu? ...Koliko je šele danes takih fam!</w:t>
      </w:r>
    </w:p>
    <w:p>
      <w:r>
        <w:rPr>
          <w:b/>
          <w:u w:val="single"/>
        </w:rPr>
        <w:t>755593</w:t>
      </w:r>
    </w:p>
    <w:p>
      <w:r>
        <w:t>@lajnar_EU @1nekorektna Nekoč so takšne nespodobne župnike izganjali v Berlin...</w:t>
      </w:r>
    </w:p>
    <w:p>
      <w:r>
        <w:rPr>
          <w:b/>
          <w:u w:val="single"/>
        </w:rPr>
        <w:t>755594</w:t>
      </w:r>
    </w:p>
    <w:p>
      <w:r>
        <w:t>Prenekaterim je to že jasno, da potrebujemo reset.  100 opica pa bo presodna, ko poti nazaj ne bo več. https://t.co/kHYE9UnJER</w:t>
      </w:r>
    </w:p>
    <w:p>
      <w:r>
        <w:rPr>
          <w:b/>
          <w:u w:val="single"/>
        </w:rPr>
        <w:t>755595</w:t>
      </w:r>
    </w:p>
    <w:p>
      <w:r>
        <w:t>@VaneGosnik To je tak k bi se kregali ali bomo jedli kokoši ali puranje zrezke,oni bi se pa kar ljudi lotili(kanibali)</w:t>
      </w:r>
    </w:p>
    <w:p>
      <w:r>
        <w:rPr>
          <w:b/>
          <w:u w:val="single"/>
        </w:rPr>
        <w:t>755596</w:t>
      </w:r>
    </w:p>
    <w:p>
      <w:r>
        <w:t>Ena lepših stvari v kolesarstvu je ekipni kronometer, ko srce cele ekipe diha v istem ritmu. #VivaLaTour #TDF2015 #TDFTVS</w:t>
      </w:r>
    </w:p>
    <w:p>
      <w:r>
        <w:rPr>
          <w:b/>
          <w:u w:val="single"/>
        </w:rPr>
        <w:t>755597</w:t>
      </w:r>
    </w:p>
    <w:p>
      <w:r>
        <w:t>@t_celestina 100% in definitivno ti noče prodati kakšne piramidne fore. https://t.co/kqOLE0FZ1g</w:t>
      </w:r>
    </w:p>
    <w:p>
      <w:r>
        <w:rPr>
          <w:b/>
          <w:u w:val="single"/>
        </w:rPr>
        <w:t>755598</w:t>
      </w:r>
    </w:p>
    <w:p>
      <w:r>
        <w:t>Teh abotnih tipov nič ne izuči...</w:t>
        <w:br/>
        <w:t>Kdor drugemu jamo koplje.... https://t.co/kVdlXhHOMX</w:t>
      </w:r>
    </w:p>
    <w:p>
      <w:r>
        <w:rPr>
          <w:b/>
          <w:u w:val="single"/>
        </w:rPr>
        <w:t>755599</w:t>
      </w:r>
    </w:p>
    <w:p>
      <w:r>
        <w:t>V prvi Janševi vladi se je g. Štrovs pohecal na račun upokojencev, da jih itak samo še smrt čaka. Je bil takoj zamenjan.</w:t>
        <w:br/>
        <w:t>Merila.</w:t>
      </w:r>
    </w:p>
    <w:p>
      <w:r>
        <w:rPr>
          <w:b/>
          <w:u w:val="single"/>
        </w:rPr>
        <w:t>755600</w:t>
      </w:r>
    </w:p>
    <w:p>
      <w:r>
        <w:t>FOTO in VIDEO: Argentinci "uničili" nezlomljivega Maradono, potreboval je zdravnika | Svet24 https://t.co/1U1H59vf8w https://t.co/Rw4BtmpNa0</w:t>
      </w:r>
    </w:p>
    <w:p>
      <w:r>
        <w:rPr>
          <w:b/>
          <w:u w:val="single"/>
        </w:rPr>
        <w:t>755601</w:t>
      </w:r>
    </w:p>
    <w:p>
      <w:r>
        <w:t>Čudno vključevanje čudnih otrok v navadne šole</w:t>
        <w:br/>
        <w:t>https://t.co/SXYHg6OW5q https://t.co/SXYHg6OW5q</w:t>
      </w:r>
    </w:p>
    <w:p>
      <w:r>
        <w:rPr>
          <w:b/>
          <w:u w:val="single"/>
        </w:rPr>
        <w:t>755602</w:t>
      </w:r>
    </w:p>
    <w:p>
      <w:r>
        <w:t>@blazselih Ne, bil inspiriran z zvoki ene budale, ki je par minut driftala po ne tako bližnjem rondoju</w:t>
      </w:r>
    </w:p>
    <w:p>
      <w:r>
        <w:rPr>
          <w:b/>
          <w:u w:val="single"/>
        </w:rPr>
        <w:t>755603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755604</w:t>
      </w:r>
    </w:p>
    <w:p>
      <w:r>
        <w:t>Zahvale Janezu, ne bomo jokali, ko boš odšel, a odšel boš zagotovo. Ohranili te bomo o v spominu kak mesec. #ljprotest</w:t>
      </w:r>
    </w:p>
    <w:p>
      <w:r>
        <w:rPr>
          <w:b/>
          <w:u w:val="single"/>
        </w:rPr>
        <w:t>755605</w:t>
      </w:r>
    </w:p>
    <w:p>
      <w:r>
        <w:t>@petrasovdat Glih tolk, da sem šel s taksijem k zdravniku. Če bi počakal še 10 min. bi šel lahkó s kolesom.</w:t>
      </w:r>
    </w:p>
    <w:p>
      <w:r>
        <w:rPr>
          <w:b/>
          <w:u w:val="single"/>
        </w:rPr>
        <w:t>755606</w:t>
      </w:r>
    </w:p>
    <w:p>
      <w:r>
        <w:t>24. krog 3.SNL-V:</w:t>
        <w:br/>
        <w:t>Hotiza-Črenšovci 6:1</w:t>
        <w:br/>
        <w:t>Bogojina-Odranci 1:5</w:t>
        <w:br/>
        <w:t>Grad-Radgona 2:2</w:t>
        <w:br/>
        <w:t>Lušt Beltinci-Čarda 5:0</w:t>
      </w:r>
    </w:p>
    <w:p>
      <w:r>
        <w:rPr>
          <w:b/>
          <w:u w:val="single"/>
        </w:rPr>
        <w:t>755607</w:t>
      </w:r>
    </w:p>
    <w:p>
      <w:r>
        <w:t>Ce zjutraj pred sluzbo staro vinjeto stran drgnes, se guzvi na cesti ognes. #cestninski</w:t>
      </w:r>
    </w:p>
    <w:p>
      <w:r>
        <w:rPr>
          <w:b/>
          <w:u w:val="single"/>
        </w:rPr>
        <w:t>755608</w:t>
      </w:r>
    </w:p>
    <w:p>
      <w:r>
        <w:t>@SpletnaMladina Dr. Franjo Štiblar takim kot je dr. Kovač pravi #katastrofičarji</w:t>
      </w:r>
    </w:p>
    <w:p>
      <w:r>
        <w:rPr>
          <w:b/>
          <w:u w:val="single"/>
        </w:rPr>
        <w:t>755609</w:t>
      </w:r>
    </w:p>
    <w:p>
      <w:r>
        <w:t>Eko, @AfneGunca16  če nimaš kaj počet, lahko greš #rabutat https://t.co/xfUlEhIpzk</w:t>
      </w:r>
    </w:p>
    <w:p>
      <w:r>
        <w:rPr>
          <w:b/>
          <w:u w:val="single"/>
        </w:rPr>
        <w:t>755610</w:t>
      </w:r>
    </w:p>
    <w:p>
      <w:r>
        <w:t>Če delate karkoli nezakonitega, počnite to v prostem času...vse vam bo oproščeno #butale</w:t>
      </w:r>
    </w:p>
    <w:p>
      <w:r>
        <w:rPr>
          <w:b/>
          <w:u w:val="single"/>
        </w:rPr>
        <w:t>755611</w:t>
      </w:r>
    </w:p>
    <w:p>
      <w:r>
        <w:t>@IgorGaberc @MatevzNovak @DomovinskaLiga Žal le slabijo in razbijajo antikomunustično fronto.</w:t>
      </w:r>
    </w:p>
    <w:p>
      <w:r>
        <w:rPr>
          <w:b/>
          <w:u w:val="single"/>
        </w:rPr>
        <w:t>755612</w:t>
      </w:r>
    </w:p>
    <w:p>
      <w:r>
        <w:t>@dratpirsna Slavna na tw, slavna v Delu,   ma kaj brikete, sončna očala gor, paparaci že pakirajo torbe.</w:t>
      </w:r>
    </w:p>
    <w:p>
      <w:r>
        <w:rPr>
          <w:b/>
          <w:u w:val="single"/>
        </w:rPr>
        <w:t>755613</w:t>
      </w:r>
    </w:p>
    <w:p>
      <w:r>
        <w:t>@KatarinaDbr @KatarinaJenko Pa ziher maš še termo štumfe in tri volnene deke, ko gledaš teve :D</w:t>
      </w:r>
    </w:p>
    <w:p>
      <w:r>
        <w:rPr>
          <w:b/>
          <w:u w:val="single"/>
        </w:rPr>
        <w:t>755614</w:t>
      </w:r>
    </w:p>
    <w:p>
      <w:r>
        <w:t>@mimcheqq Sej nocem sabotirat Olimpije 😂</w:t>
        <w:br/>
        <w:t>Kvecjem bi to naredu, ce bi me MB vzel</w:t>
      </w:r>
    </w:p>
    <w:p>
      <w:r>
        <w:rPr>
          <w:b/>
          <w:u w:val="single"/>
        </w:rPr>
        <w:t>755615</w:t>
      </w:r>
    </w:p>
    <w:p>
      <w:r>
        <w:t>@majsanom @PrometejDD Ne, tisto sem dva tedna nazaj mrcvaril. Tko kot danes ta sprednji neugledni del.</w:t>
      </w:r>
    </w:p>
    <w:p>
      <w:r>
        <w:rPr>
          <w:b/>
          <w:u w:val="single"/>
        </w:rPr>
        <w:t>755616</w:t>
      </w:r>
    </w:p>
    <w:p>
      <w:r>
        <w:t>@luksuz @sodnik @surfon @rtvslo FDV je uradni partner socialnih medijev za specanje v sloveniji. Ne hecam se.</w:t>
      </w:r>
    </w:p>
    <w:p>
      <w:r>
        <w:rPr>
          <w:b/>
          <w:u w:val="single"/>
        </w:rPr>
        <w:t>755617</w:t>
      </w:r>
    </w:p>
    <w:p>
      <w:r>
        <w:t>Komaj čakam tisti dan, ko bom vstala, pogledala skozi okno in nagnala samo sebe nataj spat 😊</w:t>
      </w:r>
    </w:p>
    <w:p>
      <w:r>
        <w:rPr>
          <w:b/>
          <w:u w:val="single"/>
        </w:rPr>
        <w:t>755618</w:t>
      </w:r>
    </w:p>
    <w:p>
      <w:r>
        <w:t>@nejkom @Plavalka Hren pa kis... Najboljša kombinacija... Spuca sinuse pa še možgane povrhu...</w:t>
      </w:r>
    </w:p>
    <w:p>
      <w:r>
        <w:rPr>
          <w:b/>
          <w:u w:val="single"/>
        </w:rPr>
        <w:t>755619</w:t>
      </w:r>
    </w:p>
    <w:p>
      <w:r>
        <w:t>@JelenaJal @dusankocevar1 Ampak psihiatrične bolnice so premajhne za vse mesarje in klavce. 😔</w:t>
      </w:r>
    </w:p>
    <w:p>
      <w:r>
        <w:rPr>
          <w:b/>
          <w:u w:val="single"/>
        </w:rPr>
        <w:t>755620</w:t>
      </w:r>
    </w:p>
    <w:p>
      <w:r>
        <w:t>Več kot 50 enot ali 700 gasilcev v okviru dni ZIR tekmuje v Velenju, med njimi tri enote iz tujine. http://t.co/lVywNlXomo</w:t>
      </w:r>
    </w:p>
    <w:p>
      <w:r>
        <w:rPr>
          <w:b/>
          <w:u w:val="single"/>
        </w:rPr>
        <w:t>755621</w:t>
      </w:r>
    </w:p>
    <w:p>
      <w:r>
        <w:t>@AnzeLog @Pertinacal Ja od kdaj pa SĐS navaja RTV vire? Kaj ni to režimski medij, ki piše le laži? Kje je vaša Nora24TV?</w:t>
      </w:r>
    </w:p>
    <w:p>
      <w:r>
        <w:rPr>
          <w:b/>
          <w:u w:val="single"/>
        </w:rPr>
        <w:t>755622</w:t>
      </w:r>
    </w:p>
    <w:p>
      <w:r>
        <w:t>@okolje_energija In elektrika pride od kje......... mal več resnosti, al ste nekak na liniji lastnik in Greta iz iste države press.</w:t>
      </w:r>
    </w:p>
    <w:p>
      <w:r>
        <w:rPr>
          <w:b/>
          <w:u w:val="single"/>
        </w:rPr>
        <w:t>755623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755624</w:t>
      </w:r>
    </w:p>
    <w:p>
      <w:r>
        <w:t>@KatarinaJenko Poznamo tudi sopomenko sfuzlati, iz katere se je razvil fuzl, štajerski cuba libre.</w:t>
      </w:r>
    </w:p>
    <w:p>
      <w:r>
        <w:rPr>
          <w:b/>
          <w:u w:val="single"/>
        </w:rPr>
        <w:t>755625</w:t>
      </w:r>
    </w:p>
    <w:p>
      <w:r>
        <w:t>Na MT München se je končala še zadnja disciplina. Končali so strelci z zračno puško. Od naših strelcev se je... https://t.co/q9hJiOfUWg</w:t>
      </w:r>
    </w:p>
    <w:p>
      <w:r>
        <w:rPr>
          <w:b/>
          <w:u w:val="single"/>
        </w:rPr>
        <w:t>755626</w:t>
      </w:r>
    </w:p>
    <w:p>
      <w:r>
        <w:t>Levim radikalcem se je čisto odpulilo. Zdaj bi že v Ameriki uvajali gulage. https://t.co/3OXfW48bia</w:t>
      </w:r>
    </w:p>
    <w:p>
      <w:r>
        <w:rPr>
          <w:b/>
          <w:u w:val="single"/>
        </w:rPr>
        <w:t>755627</w:t>
      </w:r>
    </w:p>
    <w:p>
      <w:r>
        <w:t>Ukinitev dopolnilnega zavarovanja: Šabeder in Bertoncelj na nasprotnih bregovih https://t.co/Img6vRr5IH</w:t>
      </w:r>
    </w:p>
    <w:p>
      <w:r>
        <w:rPr>
          <w:b/>
          <w:u w:val="single"/>
        </w:rPr>
        <w:t>755628</w:t>
      </w:r>
    </w:p>
    <w:p>
      <w:r>
        <w:t>FOTO: Skozi policijsko postajo sva prišla med krave na cesti - https://t.co/H7JwaUC0rV https://t.co/F6coi1rS0r</w:t>
      </w:r>
    </w:p>
    <w:p>
      <w:r>
        <w:rPr>
          <w:b/>
          <w:u w:val="single"/>
        </w:rPr>
        <w:t>755629</w:t>
      </w:r>
    </w:p>
    <w:p>
      <w:r>
        <w:t>@MartaRazborsek Enoten sem lahko le z volilci Demosa!</w:t>
        <w:br/>
        <w:t>Komunisti so bili že takrat narodni izdajalci!</w:t>
      </w:r>
    </w:p>
    <w:p>
      <w:r>
        <w:rPr>
          <w:b/>
          <w:u w:val="single"/>
        </w:rPr>
        <w:t>755630</w:t>
      </w:r>
    </w:p>
    <w:p>
      <w:r>
        <w:t>Ta zatohlina raznih Pribcev ipd. Oni so svobodomiselni - tisti, ki pa pri maši slišijo kako misel pa brezglavi ujetniki pastirjev.</w:t>
      </w:r>
    </w:p>
    <w:p>
      <w:r>
        <w:rPr>
          <w:b/>
          <w:u w:val="single"/>
        </w:rPr>
        <w:t>755631</w:t>
      </w:r>
    </w:p>
    <w:p>
      <w:r>
        <w:t>@GPreac Skrajna desnica in skrajna levica, vmes pa resnica. Buteljnev  pa imajo  oboji preveč!</w:t>
      </w:r>
    </w:p>
    <w:p>
      <w:r>
        <w:rPr>
          <w:b/>
          <w:u w:val="single"/>
        </w:rPr>
        <w:t>755632</w:t>
      </w:r>
    </w:p>
    <w:p>
      <w:r>
        <w:t>@nejkom Divja izkušnja. Sem slišal zgodbe kako je drevo razstrelilo na zobotrebce.</w:t>
      </w:r>
    </w:p>
    <w:p>
      <w:r>
        <w:rPr>
          <w:b/>
          <w:u w:val="single"/>
        </w:rPr>
        <w:t>755633</w:t>
      </w:r>
    </w:p>
    <w:p>
      <w:r>
        <w:t>@slovenskipanter Pretiravat pa res ni treba-napiši, da je precej manjše zlo od Opankarja, pa zadostuje.</w:t>
        <w:br/>
        <w:br/>
        <w:t>#JEBEŠpiar</w:t>
      </w:r>
    </w:p>
    <w:p>
      <w:r>
        <w:rPr>
          <w:b/>
          <w:u w:val="single"/>
        </w:rPr>
        <w:t>755634</w:t>
      </w:r>
    </w:p>
    <w:p>
      <w:r>
        <w:t>@MitjaIrsic Mah, veš kaj, dokler jim je Krč glavni za telekomunikacije, od digitalizacije ostane samo lopata.</w:t>
      </w:r>
    </w:p>
    <w:p>
      <w:r>
        <w:rPr>
          <w:b/>
          <w:u w:val="single"/>
        </w:rPr>
        <w:t>755635</w:t>
      </w:r>
    </w:p>
    <w:p>
      <w:r>
        <w:t>@Nika_Per Pr nas pod Ratitovcem je to Krvač. Super za butare delat. Ni mrez ne k delaš in ne k se greješ na krušn peč :-)</w:t>
      </w:r>
    </w:p>
    <w:p>
      <w:r>
        <w:rPr>
          <w:b/>
          <w:u w:val="single"/>
        </w:rPr>
        <w:t>755636</w:t>
      </w:r>
    </w:p>
    <w:p>
      <w:r>
        <w:t>Pravilno. Ker štajerska varda podjetnikov ne bo branila. https://t.co/uKgktGHalv</w:t>
      </w:r>
    </w:p>
    <w:p>
      <w:r>
        <w:rPr>
          <w:b/>
          <w:u w:val="single"/>
        </w:rPr>
        <w:t>755637</w:t>
      </w:r>
    </w:p>
    <w:p>
      <w:r>
        <w:t>@petra_jansa @Nova24TV To bo najbolj kastrifalna vlada do sedaj, če jim uspe😫</w:t>
      </w:r>
    </w:p>
    <w:p>
      <w:r>
        <w:rPr>
          <w:b/>
          <w:u w:val="single"/>
        </w:rPr>
        <w:t>755638</w:t>
      </w:r>
    </w:p>
    <w:p>
      <w:r>
        <w:t>@vinkovasle1 Si predstavljate orgazem medijev in sindikatov, če bi bil na oblasti Janša?</w:t>
      </w:r>
    </w:p>
    <w:p>
      <w:r>
        <w:rPr>
          <w:b/>
          <w:u w:val="single"/>
        </w:rPr>
        <w:t>755639</w:t>
      </w:r>
    </w:p>
    <w:p>
      <w:r>
        <w:t>@Z3MQP @KPrevodnik @TelekomSlo @tedvanet Toj pa pozn za Frankovo, tm je že par let TS optika.</w:t>
      </w:r>
    </w:p>
    <w:p>
      <w:r>
        <w:rPr>
          <w:b/>
          <w:u w:val="single"/>
        </w:rPr>
        <w:t>755640</w:t>
      </w:r>
    </w:p>
    <w:p>
      <w:r>
        <w:t>Kaj vtirajo v bolane bebabve buče, ko domoljubom perejo možgane.</w:t>
        <w:br/>
        <w:t>https://t.co/I18wcLBibB</w:t>
      </w:r>
    </w:p>
    <w:p>
      <w:r>
        <w:rPr>
          <w:b/>
          <w:u w:val="single"/>
        </w:rPr>
        <w:t>755641</w:t>
      </w:r>
    </w:p>
    <w:p>
      <w:r>
        <w:t>@rtvslo Pa stolpnico na Trgu republike. Potem pa se bomo trudili, da jo nekako dobimo nazaj, kot npr. trg, ki je bil prodan skupaj z garažo.</w:t>
      </w:r>
    </w:p>
    <w:p>
      <w:r>
        <w:rPr>
          <w:b/>
          <w:u w:val="single"/>
        </w:rPr>
        <w:t>755642</w:t>
      </w:r>
    </w:p>
    <w:p>
      <w:r>
        <w:t>Šentjur .@VTegov   Ujeti vlak, ki nas pelje v napredek in obstoj https://t.co/4Vn2Jdxd8F</w:t>
      </w:r>
    </w:p>
    <w:p>
      <w:r>
        <w:rPr>
          <w:b/>
          <w:u w:val="single"/>
        </w:rPr>
        <w:t>755643</w:t>
      </w:r>
    </w:p>
    <w:p>
      <w:r>
        <w:t>@BorutPahor @Pertinacal Če bi rvatarji kaj objavljali, bi jim komunjare ploskale</w:t>
      </w:r>
    </w:p>
    <w:p>
      <w:r>
        <w:rPr>
          <w:b/>
          <w:u w:val="single"/>
        </w:rPr>
        <w:t>755644</w:t>
      </w:r>
    </w:p>
    <w:p>
      <w:r>
        <w:t>@majatutaja Oh jaz trapa. Otrodont je bil več kot leto in pol. Logoped precej hitreje. Zamešala.</w:t>
      </w:r>
    </w:p>
    <w:p>
      <w:r>
        <w:rPr>
          <w:b/>
          <w:u w:val="single"/>
        </w:rPr>
        <w:t>755645</w:t>
      </w:r>
    </w:p>
    <w:p>
      <w:r>
        <w:t>Še en policijski konstrukt. Da pišejo sami sebi anonimke pa je v MB tako stalnica. Ministrica čas bo da ukrepate https://t.co/CSq2sVEidu</w:t>
      </w:r>
    </w:p>
    <w:p>
      <w:r>
        <w:rPr>
          <w:b/>
          <w:u w:val="single"/>
        </w:rPr>
        <w:t>755646</w:t>
      </w:r>
    </w:p>
    <w:p>
      <w:r>
        <w:t>Vojaki sporočajo: Erjavca se ne bojimo, še naprej bomo branili Škerbinca! https://t.co/IyK0G6YNZH via @Nova24TV</w:t>
      </w:r>
    </w:p>
    <w:p>
      <w:r>
        <w:rPr>
          <w:b/>
          <w:u w:val="single"/>
        </w:rPr>
        <w:t>755647</w:t>
      </w:r>
    </w:p>
    <w:p>
      <w:r>
        <w:t>Baba prfuknjena,                   Sovražnost bi morali zdraviti https://t.co/6mZOIcimjK</w:t>
      </w:r>
    </w:p>
    <w:p>
      <w:r>
        <w:rPr>
          <w:b/>
          <w:u w:val="single"/>
        </w:rPr>
        <w:t>755648</w:t>
      </w:r>
    </w:p>
    <w:p>
      <w:r>
        <w:t>@PerunKladvoroki @IgorCvelbar1 malo si kiksnil. pravilno je MAFIJSKO PREVARANTSKA ZDRUŽBA!!!!!</w:t>
      </w:r>
    </w:p>
    <w:p>
      <w:r>
        <w:rPr>
          <w:b/>
          <w:u w:val="single"/>
        </w:rPr>
        <w:t>755649</w:t>
      </w:r>
    </w:p>
    <w:p>
      <w:r>
        <w:t>To je vsem znana Pepelka, a v podobi, kot jo vidijo IL DIVJI :) https://t.co/RnecZOGSUm</w:t>
      </w:r>
    </w:p>
    <w:p>
      <w:r>
        <w:rPr>
          <w:b/>
          <w:u w:val="single"/>
        </w:rPr>
        <w:t>755650</w:t>
      </w:r>
    </w:p>
    <w:p>
      <w:r>
        <w:t>@maticslapsak @lencicalenca Tega bi lahko bratu kupil za rd, on bi ful imel mustanga. 😂</w:t>
      </w:r>
    </w:p>
    <w:p>
      <w:r>
        <w:rPr>
          <w:b/>
          <w:u w:val="single"/>
        </w:rPr>
        <w:t>755651</w:t>
      </w:r>
    </w:p>
    <w:p>
      <w:r>
        <w:t>Sodišče odločilo, da Obama ne more pobijati Američanov v ZDA. Lahko pa jih deportira v Mehiko in jih tam razstreli.</w:t>
      </w:r>
    </w:p>
    <w:p>
      <w:r>
        <w:rPr>
          <w:b/>
          <w:u w:val="single"/>
        </w:rPr>
        <w:t>755652</w:t>
      </w:r>
    </w:p>
    <w:p>
      <w:r>
        <w:t>Popoldne, ko je kamnolom zaprt, odpeljejo odpadke v Ljubljano https://t.co/5L9PoCS6ZK</w:t>
      </w:r>
    </w:p>
    <w:p>
      <w:r>
        <w:rPr>
          <w:b/>
          <w:u w:val="single"/>
        </w:rPr>
        <w:t>755653</w:t>
      </w:r>
    </w:p>
    <w:p>
      <w:r>
        <w:t>@SPolanec @dusankocevar1 Pa poslušanje goveje muzke, pa nesmiselno žebranje molitvic.</w:t>
      </w:r>
    </w:p>
    <w:p>
      <w:r>
        <w:rPr>
          <w:b/>
          <w:u w:val="single"/>
        </w:rPr>
        <w:t>755654</w:t>
      </w:r>
    </w:p>
    <w:p>
      <w:r>
        <w:t>Ali naj majski, nadpovprečno visok račun za elektriko pripišem globalnemu segrevanju in ga pošljem kar Lučki in AlGoru?</w:t>
      </w:r>
    </w:p>
    <w:p>
      <w:r>
        <w:rPr>
          <w:b/>
          <w:u w:val="single"/>
        </w:rPr>
        <w:t>755655</w:t>
      </w:r>
    </w:p>
    <w:p>
      <w:r>
        <w:t>@1nekorektna Kdo bi si pa zelel ziveti v tej revscini v Sloveniji, pod komunisticno vladavino.</w:t>
      </w:r>
    </w:p>
    <w:p>
      <w:r>
        <w:rPr>
          <w:b/>
          <w:u w:val="single"/>
        </w:rPr>
        <w:t>755656</w:t>
      </w:r>
    </w:p>
    <w:p>
      <w:r>
        <w:t>To je najboljši način za čiščenje pečice brez kemikalij in agresivnih detergentov https://t.co/w6mcmtNMzu via @anteksiler</w:t>
      </w:r>
    </w:p>
    <w:p>
      <w:r>
        <w:rPr>
          <w:b/>
          <w:u w:val="single"/>
        </w:rPr>
        <w:t>755657</w:t>
      </w:r>
    </w:p>
    <w:p>
      <w:r>
        <w:t>@Demokracija1 Madzar se nima kaj mešat v naš tisk! Kar in pri sebi dela pri nas pač ne more. Nismo mi Orbanlandija.</w:t>
      </w:r>
    </w:p>
    <w:p>
      <w:r>
        <w:rPr>
          <w:b/>
          <w:u w:val="single"/>
        </w:rPr>
        <w:t>755658</w:t>
      </w:r>
    </w:p>
    <w:p>
      <w:r>
        <w:t>[NEURO SCIENCE] 🧠</w:t>
        <w:br/>
        <w:t>Spletno video oglaševanje aktivira obe možganski polobli in ustvarja edinstveno uporabniško... https://t.co/hnyr1I2ZBA</w:t>
      </w:r>
    </w:p>
    <w:p>
      <w:r>
        <w:rPr>
          <w:b/>
          <w:u w:val="single"/>
        </w:rPr>
        <w:t>755659</w:t>
      </w:r>
    </w:p>
    <w:p>
      <w:r>
        <w:t>@had Ne, gotovo ne. Stvar delodajalca, da ukrepa. Ne pa tebe, da mečeš kamenje.</w:t>
      </w:r>
    </w:p>
    <w:p>
      <w:r>
        <w:rPr>
          <w:b/>
          <w:u w:val="single"/>
        </w:rPr>
        <w:t>755660</w:t>
      </w:r>
    </w:p>
    <w:p>
      <w:r>
        <w:t>@SpelaNovak Nam je tudi pobegnila, pa sonožno, brez zaleta skok na mizo in požrla pizzo, dolge noge so naporne.</w:t>
      </w:r>
    </w:p>
    <w:p>
      <w:r>
        <w:rPr>
          <w:b/>
          <w:u w:val="single"/>
        </w:rPr>
        <w:t>755661</w:t>
      </w:r>
    </w:p>
    <w:p>
      <w:r>
        <w:t>Kakšen izgovor je pa zdaj Turčija mačku izpod repa privlekla, da se loti Kurdov. Mrš!</w:t>
      </w:r>
    </w:p>
    <w:p>
      <w:r>
        <w:rPr>
          <w:b/>
          <w:u w:val="single"/>
        </w:rPr>
        <w:t>755662</w:t>
      </w:r>
    </w:p>
    <w:p>
      <w:r>
        <w:t>Videti je obetavno. Pa še poceni. Če bodo klinične študije uspešne, je tole bodoči Nobelov nagrajenec. https://t.co/qu929UjiFm</w:t>
      </w:r>
    </w:p>
    <w:p>
      <w:r>
        <w:rPr>
          <w:b/>
          <w:u w:val="single"/>
        </w:rPr>
        <w:t>755663</w:t>
      </w:r>
    </w:p>
    <w:p>
      <w:r>
        <w:t>@peterleandrej ma to je za pop..... Kaksna rekreacija je to ,da poziras tiste izpusne pline. Folk je res prtegnen!</w:t>
      </w:r>
    </w:p>
    <w:p>
      <w:r>
        <w:rPr>
          <w:b/>
          <w:u w:val="single"/>
        </w:rPr>
        <w:t>755664</w:t>
      </w:r>
    </w:p>
    <w:p>
      <w:r>
        <w:t>@KatarinaJenko Men sam ni jasno, kaj vsi domačini konc decembra rinete na UE in delate gužvo za nas gastarbeiterje?</w:t>
      </w:r>
    </w:p>
    <w:p>
      <w:r>
        <w:rPr>
          <w:b/>
          <w:u w:val="single"/>
        </w:rPr>
        <w:t>755665</w:t>
      </w:r>
    </w:p>
    <w:p>
      <w:r>
        <w:t>#solaUrgence nenadno poslabsanje sluha na eno uho, ušesa bp.</w:t>
        <w:br/>
        <w:t>Nujna napotitev na orl?</w:t>
      </w:r>
    </w:p>
    <w:p>
      <w:r>
        <w:rPr>
          <w:b/>
          <w:u w:val="single"/>
        </w:rPr>
        <w:t>755666</w:t>
      </w:r>
    </w:p>
    <w:p>
      <w:r>
        <w:t>@borisvoncina @PlusPortal @steinbuch Cankar ne omenja vnukov smrdljive drhali.</w:t>
      </w:r>
    </w:p>
    <w:p>
      <w:r>
        <w:rPr>
          <w:b/>
          <w:u w:val="single"/>
        </w:rPr>
        <w:t>755667</w:t>
      </w:r>
    </w:p>
    <w:p>
      <w:r>
        <w:t xml:space="preserve">Predbožično bombno opozorilo v New Yorku </w:t>
        <w:br/>
        <w:t>https://t.co/N1iYY4pvB2 https://t.co/5RoACPGBEy</w:t>
      </w:r>
    </w:p>
    <w:p>
      <w:r>
        <w:rPr>
          <w:b/>
          <w:u w:val="single"/>
        </w:rPr>
        <w:t>755668</w:t>
      </w:r>
    </w:p>
    <w:p>
      <w:r>
        <w:t>Na busu za Kočevje mladenič za volanom maltretira z narodnozabavno godbo. Hvala Thoru za JBL sluške in Demolition group. Gospodaaaar!</w:t>
      </w:r>
    </w:p>
    <w:p>
      <w:r>
        <w:rPr>
          <w:b/>
          <w:u w:val="single"/>
        </w:rPr>
        <w:t>755669</w:t>
      </w:r>
    </w:p>
    <w:p>
      <w:r>
        <w:t>@GPreac @PreglArjan Gospod vi takoj k zdravniku, da pogleda zakaj "ščijete" rdeče!</w:t>
      </w:r>
    </w:p>
    <w:p>
      <w:r>
        <w:rPr>
          <w:b/>
          <w:u w:val="single"/>
        </w:rPr>
        <w:t>755670</w:t>
      </w:r>
    </w:p>
    <w:p>
      <w:r>
        <w:t>Torej sledimo nauku, čimprej od matere pa med geje in pedofile, drugače bomo postali čisto običajni smrtniki. https://t.co/tTteY5qs8k</w:t>
      </w:r>
    </w:p>
    <w:p>
      <w:r>
        <w:rPr>
          <w:b/>
          <w:u w:val="single"/>
        </w:rPr>
        <w:t>755671</w:t>
      </w:r>
    </w:p>
    <w:p>
      <w:r>
        <w:t>@LottaS10 @StudioCity_ Ha ha nam se vsi smejijo ves svet ,ker ne izplavamo iz neumnosti.</w:t>
      </w:r>
    </w:p>
    <w:p>
      <w:r>
        <w:rPr>
          <w:b/>
          <w:u w:val="single"/>
        </w:rPr>
        <w:t>755672</w:t>
      </w:r>
    </w:p>
    <w:p>
      <w:r>
        <w:t>@gregorbeslic @Nebodigatreba2 Saj ne ve. Ni sam računal. To na Trstenjakovi izračunajo, potem pa morajo to troli trolat.</w:t>
      </w:r>
    </w:p>
    <w:p>
      <w:r>
        <w:rPr>
          <w:b/>
          <w:u w:val="single"/>
        </w:rPr>
        <w:t>755673</w:t>
      </w:r>
    </w:p>
    <w:p>
      <w:r>
        <w:t>Koliko pa je kaj sončnih elektrarn v vašem omrežju. Koliko SE kot samosokrba. Koliko proizvedejo SE v vašem omrežju? https://t.co/xMVpnDu0Cn</w:t>
      </w:r>
    </w:p>
    <w:p>
      <w:r>
        <w:rPr>
          <w:b/>
          <w:u w:val="single"/>
        </w:rPr>
        <w:t>755674</w:t>
      </w:r>
    </w:p>
    <w:p>
      <w:r>
        <w:t>@Kristina_Hacin @lucijausaj @Saab @StrankaSMC drek lahko 15x prepakiraš in še vedno je drek</w:t>
      </w:r>
    </w:p>
    <w:p>
      <w:r>
        <w:rPr>
          <w:b/>
          <w:u w:val="single"/>
        </w:rPr>
        <w:t>755675</w:t>
      </w:r>
    </w:p>
    <w:p>
      <w:r>
        <w:t>Ko vidim, da lahko seješ grozo med ljudmi do te mere, da je folk pripravljen streljati nate, me mika, da bi postal peder.</w:t>
      </w:r>
    </w:p>
    <w:p>
      <w:r>
        <w:rPr>
          <w:b/>
          <w:u w:val="single"/>
        </w:rPr>
        <w:t>755676</w:t>
      </w:r>
    </w:p>
    <w:p>
      <w:r>
        <w:t>Pušite ku..c, pezdetje fašistoidni. Mrtev, a še kako živ. https://t.co/xgPImaEBP5</w:t>
      </w:r>
    </w:p>
    <w:p>
      <w:r>
        <w:rPr>
          <w:b/>
          <w:u w:val="single"/>
        </w:rPr>
        <w:t>755677</w:t>
      </w:r>
    </w:p>
    <w:p>
      <w:r>
        <w:t>@drVinkoGorenak Umaknila oz. izolirala se je od medijev. Ne vem kaj to pomeni pri ženski, vem kaj pri moškem 😁 zame je tw zakon.</w:t>
      </w:r>
    </w:p>
    <w:p>
      <w:r>
        <w:rPr>
          <w:b/>
          <w:u w:val="single"/>
        </w:rPr>
        <w:t>755678</w:t>
      </w:r>
    </w:p>
    <w:p>
      <w:r>
        <w:t>@opica @Firbec Meni se zdi pa totalen absurd,da imamo v času,ko je računal.tehnologija na vrhuncu,še vedno fizične, kartonaste kartoteke.</w:t>
      </w:r>
    </w:p>
    <w:p>
      <w:r>
        <w:rPr>
          <w:b/>
          <w:u w:val="single"/>
        </w:rPr>
        <w:t>755679</w:t>
      </w:r>
    </w:p>
    <w:p>
      <w:r>
        <w:t>Kaj če se izkaže, da Rusija z zastrupitvijo Skripala nima nič? Se bo Putinu EU opravičila? https://t.co/2oBaSWWSjB</w:t>
      </w:r>
    </w:p>
    <w:p>
      <w:r>
        <w:rPr>
          <w:b/>
          <w:u w:val="single"/>
        </w:rPr>
        <w:t>755680</w:t>
      </w:r>
    </w:p>
    <w:p>
      <w:r>
        <w:t>Breaking! Vrhovni pujs se pritožuje nad svojo živalsko farmo!!? No, tega pa še pri Orwellu nismo videli! https://t.co/RSosZeQ6OQ</w:t>
      </w:r>
    </w:p>
    <w:p>
      <w:r>
        <w:rPr>
          <w:b/>
          <w:u w:val="single"/>
        </w:rPr>
        <w:t>755681</w:t>
      </w:r>
    </w:p>
    <w:p>
      <w:r>
        <w:t>@JacobMieling Čez dve leti te bo srečala pamet. Prerokbe iz usedline rdeče pese.</w:t>
      </w:r>
    </w:p>
    <w:p>
      <w:r>
        <w:rPr>
          <w:b/>
          <w:u w:val="single"/>
        </w:rPr>
        <w:t>755682</w:t>
      </w:r>
    </w:p>
    <w:p>
      <w:r>
        <w:t>@NeuroVirtu Ni čudno, da mnogi pogrešajo komunizem. Tam je bilo vse to prav in lepo urejeno.</w:t>
      </w:r>
    </w:p>
    <w:p>
      <w:r>
        <w:rPr>
          <w:b/>
          <w:u w:val="single"/>
        </w:rPr>
        <w:t>755683</w:t>
      </w:r>
    </w:p>
    <w:p>
      <w:r>
        <w:t>@xmp125a Imam, uporabljamo za sv ribico, piščanca, raco, tudi govedino.</w:t>
        <w:br/>
        <w:t>Ta na fotki je uležan avstralski angus. Kot maslo mehak.</w:t>
      </w:r>
    </w:p>
    <w:p>
      <w:r>
        <w:rPr>
          <w:b/>
          <w:u w:val="single"/>
        </w:rPr>
        <w:t>755684</w:t>
      </w:r>
    </w:p>
    <w:p>
      <w:r>
        <w:t>Nasvet za vse, ki vabite na vecerje - skuhajte nekaj, kar se nikol niso jedli in ne bodo vedeli ali je ratalo al ne...  #suhakura</w:t>
      </w:r>
    </w:p>
    <w:p>
      <w:r>
        <w:rPr>
          <w:b/>
          <w:u w:val="single"/>
        </w:rPr>
        <w:t>755685</w:t>
      </w:r>
    </w:p>
    <w:p>
      <w:r>
        <w:t>Snemal je prihod vlaka, nato je čez železnico zapeljal tovornjak https://t.co/o0hv34cPAw</w:t>
      </w:r>
    </w:p>
    <w:p>
      <w:r>
        <w:rPr>
          <w:b/>
          <w:u w:val="single"/>
        </w:rPr>
        <w:t>755686</w:t>
      </w:r>
    </w:p>
    <w:p>
      <w:r>
        <w:t>@Jure24ur pridte kej na obisk, dobis dva cebra kock, stativ, top trotl zihr digitalca in scenskega mojstra (no saj podrl bo scene...)</w:t>
      </w:r>
    </w:p>
    <w:p>
      <w:r>
        <w:rPr>
          <w:b/>
          <w:u w:val="single"/>
        </w:rPr>
        <w:t>755687</w:t>
      </w:r>
    </w:p>
    <w:p>
      <w:r>
        <w:t>TO je najbolj prodajana zapestnica na AMAZONU, razlog za evforijo pa je ... https://t.co/ZZ3jvchbsN https://t.co/ZanTa8BDMr</w:t>
      </w:r>
    </w:p>
    <w:p>
      <w:r>
        <w:rPr>
          <w:b/>
          <w:u w:val="single"/>
        </w:rPr>
        <w:t>755688</w:t>
      </w:r>
    </w:p>
    <w:p>
      <w:r>
        <w:t>@ASkubic @Libertarec "Totalitarizem" ni enako "demokracija" in "pravna država"! "Yuga 1990" ni enako "Španija 2017". Brcaš v temo!</w:t>
      </w:r>
    </w:p>
    <w:p>
      <w:r>
        <w:rPr>
          <w:b/>
          <w:u w:val="single"/>
        </w:rPr>
        <w:t>755689</w:t>
      </w:r>
    </w:p>
    <w:p>
      <w:r>
        <w:t>Lopovska posla zavarovalnic, ki se kartelno dogovarjajo kako obrati narod, https://t.co/1LxTCaeY9F</w:t>
      </w:r>
    </w:p>
    <w:p>
      <w:r>
        <w:rPr>
          <w:b/>
          <w:u w:val="single"/>
        </w:rPr>
        <w:t>755690</w:t>
      </w:r>
    </w:p>
    <w:p>
      <w:r>
        <w:t>Nazadnje, ko je v Slo še delovala pravna država, so bili komunisti po arestih. Ko bodo komunisti po arestih, bo ponovno začela delovati.</w:t>
      </w:r>
    </w:p>
    <w:p>
      <w:r>
        <w:rPr>
          <w:b/>
          <w:u w:val="single"/>
        </w:rPr>
        <w:t>755691</w:t>
      </w:r>
    </w:p>
    <w:p>
      <w:r>
        <w:t xml:space="preserve">Ko dolgočasni poslovni ritem prekine košarka: </w:t>
        <w:br/>
        <w:br/>
        <w:t>Kategorija:</w:t>
        <w:br/>
        <w:t>Panorama</w:t>
        <w:br/>
        <w:t>Mon, 29 Apr 2013 21:00:00 +0200</w:t>
        <w:br/>
        <w:br/>
        <w:t>At... http://t.co/jMZ3Mjzu3A</w:t>
      </w:r>
    </w:p>
    <w:p>
      <w:r>
        <w:rPr>
          <w:b/>
          <w:u w:val="single"/>
        </w:rPr>
        <w:t>755692</w:t>
      </w:r>
    </w:p>
    <w:p>
      <w:r>
        <w:t>V veliki večini evropskih držav se danes začenjajo božične počitnice, razen v Sloveniji, kjer jim vsi mediji pravijo novoletne. #butale</w:t>
      </w:r>
    </w:p>
    <w:p>
      <w:r>
        <w:rPr>
          <w:b/>
          <w:u w:val="single"/>
        </w:rPr>
        <w:t>755693</w:t>
      </w:r>
    </w:p>
    <w:p>
      <w:r>
        <w:t>@Komar4442 Zdej razumem zakaj ravno luksemburški skladi investirajo v tako butast cajtng kot je mladina. 😂😂😂</w:t>
      </w:r>
    </w:p>
    <w:p>
      <w:r>
        <w:rPr>
          <w:b/>
          <w:u w:val="single"/>
        </w:rPr>
        <w:t>755694</w:t>
      </w:r>
    </w:p>
    <w:p>
      <w:r>
        <w:t xml:space="preserve">-Draga, ali si mi vodotesno uro kupila za na morje? </w:t>
        <w:br/>
        <w:t>-Ne dragi. Zato, da ti jo ne bo potrebno snemati, ko boš pomival posodo.</w:t>
      </w:r>
    </w:p>
    <w:p>
      <w:r>
        <w:rPr>
          <w:b/>
          <w:u w:val="single"/>
        </w:rPr>
        <w:t>755695</w:t>
      </w:r>
    </w:p>
    <w:p>
      <w:r>
        <w:t>Zakaj petrol potrebuje to fensijado? A se neb spodobl raj pocenit bencin? K tole je zihr kar nekaj sodckov nafte drzavne firme...</w:t>
      </w:r>
    </w:p>
    <w:p>
      <w:r>
        <w:rPr>
          <w:b/>
          <w:u w:val="single"/>
        </w:rPr>
        <w:t>755696</w:t>
      </w:r>
    </w:p>
    <w:p>
      <w:r>
        <w:t>Ste se tudi vi že odpravili na lov za gobami? Pa ste vedeli, da jih ne smete predolgo puščati v košari? https://t.co/mvyDDP1Ptb</w:t>
      </w:r>
    </w:p>
    <w:p>
      <w:r>
        <w:rPr>
          <w:b/>
          <w:u w:val="single"/>
        </w:rPr>
        <w:t>755697</w:t>
      </w:r>
    </w:p>
    <w:p>
      <w:r>
        <w:t>@BojanPozar @Twitter @facebook Očitno posnetek gledajo vsi razen dominantnih medijev, ki vsaj zaenkrat gledajo stran 🙂</w:t>
      </w:r>
    </w:p>
    <w:p>
      <w:r>
        <w:rPr>
          <w:b/>
          <w:u w:val="single"/>
        </w:rPr>
        <w:t>755698</w:t>
      </w:r>
    </w:p>
    <w:p>
      <w:r>
        <w:t>@Libertarec @crico111 Te spolne kvote so še en absurd slovenske zakonodaje... Od neštetih...</w:t>
      </w:r>
    </w:p>
    <w:p>
      <w:r>
        <w:rPr>
          <w:b/>
          <w:u w:val="single"/>
        </w:rPr>
        <w:t>755699</w:t>
      </w:r>
    </w:p>
    <w:p>
      <w:r>
        <w:t>@1nekorektna ja ne gre to tko... :) če bi režim spuščal take brez plombe na možganih na razna delavna mesta...pol bi se režim kmalu sesul...</w:t>
      </w:r>
    </w:p>
    <w:p>
      <w:r>
        <w:rPr>
          <w:b/>
          <w:u w:val="single"/>
        </w:rPr>
        <w:t>755700</w:t>
      </w:r>
    </w:p>
    <w:p>
      <w:r>
        <w:t>partizani so pobili 5x več slovencev kot nemcev. zanimiv način boja za slovenščino https://t.co/kvGu3mkoM6</w:t>
      </w:r>
    </w:p>
    <w:p>
      <w:r>
        <w:rPr>
          <w:b/>
          <w:u w:val="single"/>
        </w:rPr>
        <w:t>755701</w:t>
      </w:r>
    </w:p>
    <w:p>
      <w:r>
        <w:t>@LajnarEU Nobene od strank kot celote ne bi označil za radikalne. So pa znotraj SDS, SNS in Levice očitni radikali.</w:t>
      </w:r>
    </w:p>
    <w:p>
      <w:r>
        <w:rPr>
          <w:b/>
          <w:u w:val="single"/>
        </w:rPr>
        <w:t>755702</w:t>
      </w:r>
    </w:p>
    <w:p>
      <w:r>
        <w:t>Saj pravim, treba je nekaj nraediti. Poslanska vprašanja so "pičkin" dim,  če ostane samo pri tem ! https://t.co/BFqoZICfPV</w:t>
      </w:r>
    </w:p>
    <w:p>
      <w:r>
        <w:rPr>
          <w:b/>
          <w:u w:val="single"/>
        </w:rPr>
        <w:t>755703</w:t>
      </w:r>
    </w:p>
    <w:p>
      <w:r>
        <w:t>Sosed z vibracijsko ploščo tepta pesek v neki obori za konje. Zjutraj pa seveda petelin.</w:t>
        <w:br/>
        <w:br/>
        <w:t>Preseli se na vas, bo mirnejše kot v mestu. Baje.</w:t>
      </w:r>
    </w:p>
    <w:p>
      <w:r>
        <w:rPr>
          <w:b/>
          <w:u w:val="single"/>
        </w:rPr>
        <w:t>755704</w:t>
      </w:r>
    </w:p>
    <w:p>
      <w:r>
        <w:t>@sivanosoroginja verjetno je hujši vonj le tisti, ki ga sproducira posebna salama v sendviču 🤢</w:t>
      </w:r>
    </w:p>
    <w:p>
      <w:r>
        <w:rPr>
          <w:b/>
          <w:u w:val="single"/>
        </w:rPr>
        <w:t>755705</w:t>
      </w:r>
    </w:p>
    <w:p>
      <w:r>
        <w:t>@GalKusar Tiho se je poslovil eden najbolj pronicljivih govorcev. Na oblast pa se nam vsiljujejo prostaški naprednjaki.</w:t>
      </w:r>
    </w:p>
    <w:p>
      <w:r>
        <w:rPr>
          <w:b/>
          <w:u w:val="single"/>
        </w:rPr>
        <w:t>755706</w:t>
      </w:r>
    </w:p>
    <w:p>
      <w:r>
        <w:t>Hej ovce slabo se vam piše. Sedaj vas bodo izgnali še iz štale! Rabijo prostor za migrante. https://t.co/lcloSVFSTU</w:t>
      </w:r>
    </w:p>
    <w:p>
      <w:r>
        <w:rPr>
          <w:b/>
          <w:u w:val="single"/>
        </w:rPr>
        <w:t>755707</w:t>
      </w:r>
    </w:p>
    <w:p>
      <w:r>
        <w:t>@pengovsky Samo še pove se naj na kateri instagram oz s katerim imenom tam nastopa....ne najdem...fake 🤔</w:t>
      </w:r>
    </w:p>
    <w:p>
      <w:r>
        <w:rPr>
          <w:b/>
          <w:u w:val="single"/>
        </w:rPr>
        <w:t>755708</w:t>
      </w:r>
    </w:p>
    <w:p>
      <w:r>
        <w:t>Človek bi šel na kavo, pa mrgoli enih ljudi s trobljami in plašči 😁  Pa še policija jih varuje🙄</w:t>
      </w:r>
    </w:p>
    <w:p>
      <w:r>
        <w:rPr>
          <w:b/>
          <w:u w:val="single"/>
        </w:rPr>
        <w:t>755709</w:t>
      </w:r>
    </w:p>
    <w:p>
      <w:r>
        <w:t>Selotejp demokracija ali kako bi pri Pahorju mašili usta https://t.co/dK6NPBt75C https://t.co/bGfy5HsqcE</w:t>
      </w:r>
    </w:p>
    <w:p>
      <w:r>
        <w:rPr>
          <w:b/>
          <w:u w:val="single"/>
        </w:rPr>
        <w:t>755710</w:t>
      </w:r>
    </w:p>
    <w:p>
      <w:r>
        <w:t>Prav posebna žar ponudba. Steak pečen na pravem žaru BGE s prilogo in kozarcem svežega točenega piva. Dobrodošli... https://t.co/46BByRERZl</w:t>
      </w:r>
    </w:p>
    <w:p>
      <w:r>
        <w:rPr>
          <w:b/>
          <w:u w:val="single"/>
        </w:rPr>
        <w:t>755711</w:t>
      </w:r>
    </w:p>
    <w:p>
      <w:r>
        <w:t>@polikarbonat u tem tisočletju fukajo sam še tiste, ki ne upajo (ene (+5 pik si pišem za politično korektnost) niti ne znajo) drkat. :D</w:t>
      </w:r>
    </w:p>
    <w:p>
      <w:r>
        <w:rPr>
          <w:b/>
          <w:u w:val="single"/>
        </w:rPr>
        <w:t>755712</w:t>
      </w:r>
    </w:p>
    <w:p>
      <w:r>
        <w:t>Lahko meni, klima na 23, otroci na počitnicah, žena v službi, doma pa jaz in #tdf2108 #TDFTVS gremo @rogla</w:t>
      </w:r>
    </w:p>
    <w:p>
      <w:r>
        <w:rPr>
          <w:b/>
          <w:u w:val="single"/>
        </w:rPr>
        <w:t>755713</w:t>
      </w:r>
    </w:p>
    <w:p>
      <w:r>
        <w:t>ŠKANDALOZNO! S popustom v roke izterjevalcev: uprava državne NLB uničuje slovenske družine https://t.co/jykMXhowCU</w:t>
      </w:r>
    </w:p>
    <w:p>
      <w:r>
        <w:rPr>
          <w:b/>
          <w:u w:val="single"/>
        </w:rPr>
        <w:t>755714</w:t>
      </w:r>
    </w:p>
    <w:p>
      <w:r>
        <w:t>@meteoriterain @vmatijevec V vsako vas DNK testiranje rasne čistosti in detektor norosti.</w:t>
      </w:r>
    </w:p>
    <w:p>
      <w:r>
        <w:rPr>
          <w:b/>
          <w:u w:val="single"/>
        </w:rPr>
        <w:t>755715</w:t>
      </w:r>
    </w:p>
    <w:p>
      <w:r>
        <w:t>Ustavni sodnik ddr. Jaklič: V Evropi velja kultura, kar sodišče presodi, to spoštuješ @radioognjisce https://t.co/ekRUymP6Qu</w:t>
      </w:r>
    </w:p>
    <w:p>
      <w:r>
        <w:rPr>
          <w:b/>
          <w:u w:val="single"/>
        </w:rPr>
        <w:t>755716</w:t>
      </w:r>
    </w:p>
    <w:p>
      <w:r>
        <w:t>@MMilena @DarjaTomanic Grem kuhat. Neka taka "ostanki iz hladilnika" ajntopf žüpa bo. S krompirjem in brez mesa, da se razumemo ;)</w:t>
      </w:r>
    </w:p>
    <w:p>
      <w:r>
        <w:rPr>
          <w:b/>
          <w:u w:val="single"/>
        </w:rPr>
        <w:t>755717</w:t>
      </w:r>
    </w:p>
    <w:p>
      <w:r>
        <w:t>Tudi jutri vas lahko postrežejo na GUC Zelenica.</w:t>
        <w:br/>
        <w:t>Hitri, prijazni in nasmejani ;)</w:t>
        <w:br/>
        <w:t>Gluhi strežejo v planinskih kočah https://t.co/5HBtdvjweT</w:t>
      </w:r>
    </w:p>
    <w:p>
      <w:r>
        <w:rPr>
          <w:b/>
          <w:u w:val="single"/>
        </w:rPr>
        <w:t>755718</w:t>
      </w:r>
    </w:p>
    <w:p>
      <w:r>
        <w:t>Obtičala v ladijskem zabojniku s kokainom in zaradi vročine na pomoč poklicala policiste https://t.co/Qyc3tHaV4R</w:t>
      </w:r>
    </w:p>
    <w:p>
      <w:r>
        <w:rPr>
          <w:b/>
          <w:u w:val="single"/>
        </w:rPr>
        <w:t>755719</w:t>
      </w:r>
    </w:p>
    <w:p>
      <w:r>
        <w:t>Messi: Za očeta igram vedno preslabo... #fuzbal #nogomet #ligaprvakov - http://t.co/y1PMQTaiCA</w:t>
      </w:r>
    </w:p>
    <w:p>
      <w:r>
        <w:rPr>
          <w:b/>
          <w:u w:val="single"/>
        </w:rPr>
        <w:t>755720</w:t>
      </w:r>
    </w:p>
    <w:p>
      <w:r>
        <w:t>Ženska, ki ji ne slediš, napiše napačno trditev, jo popraviš, odgovori s sarkazmom in te isti hip blokira. Mah!</w:t>
      </w:r>
    </w:p>
    <w:p>
      <w:r>
        <w:rPr>
          <w:b/>
          <w:u w:val="single"/>
        </w:rPr>
        <w:t>755721</w:t>
      </w:r>
    </w:p>
    <w:p>
      <w:r>
        <w:t>@Pet_Kod A pol je sel pes nazaj? Nase hisnik da ven iz kombija, se pa v 100m vsak dan parkrat resno skregata🤩</w:t>
      </w:r>
    </w:p>
    <w:p>
      <w:r>
        <w:rPr>
          <w:b/>
          <w:u w:val="single"/>
        </w:rPr>
        <w:t>755722</w:t>
      </w:r>
    </w:p>
    <w:p>
      <w:r>
        <w:t>@PreglArjan jancarja je kulturniska srenja vselej spregledala, ker je podpodrnik sds in pomladne opcije. bravo drgao, zasluzeno!</w:t>
      </w:r>
    </w:p>
    <w:p>
      <w:r>
        <w:rPr>
          <w:b/>
          <w:u w:val="single"/>
        </w:rPr>
        <w:t>755723</w:t>
      </w:r>
    </w:p>
    <w:p>
      <w:r>
        <w:t>Vlada (zlo)rablja državne banke za več mlrd.EUR +zdaj še proračun za fin.prestrukt. nekonkur.podjetij, ne da bi jih tudi posl.prestrukt. 3/5</w:t>
      </w:r>
    </w:p>
    <w:p>
      <w:r>
        <w:rPr>
          <w:b/>
          <w:u w:val="single"/>
        </w:rPr>
        <w:t>755724</w:t>
      </w:r>
    </w:p>
    <w:p>
      <w:r>
        <w:t>Veste kaj. Naj si te tire cisto vsi vpleteni napeljejo tja, kamor sonce ne posije. To je vse skupaj ena velika sramota.</w:t>
      </w:r>
    </w:p>
    <w:p>
      <w:r>
        <w:rPr>
          <w:b/>
          <w:u w:val="single"/>
        </w:rPr>
        <w:t>755725</w:t>
      </w:r>
    </w:p>
    <w:p>
      <w:r>
        <w:t>@Nova24TV Južni sosedje pošiljajo državni vrh na ustaške prireditve. Niso ravno nek strašen moralno arbiter. To s Šarcem je pa hecno, ja.</w:t>
      </w:r>
    </w:p>
    <w:p>
      <w:r>
        <w:rPr>
          <w:b/>
          <w:u w:val="single"/>
        </w:rPr>
        <w:t>755726</w:t>
      </w:r>
    </w:p>
    <w:p>
      <w:r>
        <w:t>Kaj se prodaja in za koliko? #prodaja #nepremičnine #soba #garsonjera https://t.co/i7UCY9LRNA</w:t>
      </w:r>
    </w:p>
    <w:p>
      <w:r>
        <w:rPr>
          <w:b/>
          <w:u w:val="single"/>
        </w:rPr>
        <w:t>755727</w:t>
      </w:r>
    </w:p>
    <w:p>
      <w:r>
        <w:t>"Idila 2: Maščevanje ozimnice" že v vašem najbližjem zastoju. https://t.co/KEUmf5NVfY</w:t>
      </w:r>
    </w:p>
    <w:p>
      <w:r>
        <w:rPr>
          <w:b/>
          <w:u w:val="single"/>
        </w:rPr>
        <w:t>755728</w:t>
      </w:r>
    </w:p>
    <w:p>
      <w:r>
        <w:t>@NaDusek Dečki so sedeli na mini rollah in se poganjali z rokami, tekmovali, kdo bo prvi na koncu ulice.</w:t>
      </w:r>
    </w:p>
    <w:p>
      <w:r>
        <w:rPr>
          <w:b/>
          <w:u w:val="single"/>
        </w:rPr>
        <w:t>755729</w:t>
      </w:r>
    </w:p>
    <w:p>
      <w:r>
        <w:t>Padec berlinskega zidu je za svobodo in demokracijo tako pomemben, kot je pomembno uničenje bunkerja konec aprila 45 v istem Berlinu.</w:t>
      </w:r>
    </w:p>
    <w:p>
      <w:r>
        <w:rPr>
          <w:b/>
          <w:u w:val="single"/>
        </w:rPr>
        <w:t>755730</w:t>
      </w:r>
    </w:p>
    <w:p>
      <w:r>
        <w:t>@dusankocevar1 Še posebno zaradi teh gumpcev zarukanih, sem mu želela uspeh in medaljo. Bravo res, kako veličasten občutek.</w:t>
      </w:r>
    </w:p>
    <w:p>
      <w:r>
        <w:rPr>
          <w:b/>
          <w:u w:val="single"/>
        </w:rPr>
        <w:t>755731</w:t>
      </w:r>
    </w:p>
    <w:p>
      <w:r>
        <w:t>@mrevlje erotična masaže je pač samo malo neobičajen posel. hujše primerke ima LMŠ</w:t>
      </w:r>
    </w:p>
    <w:p>
      <w:r>
        <w:rPr>
          <w:b/>
          <w:u w:val="single"/>
        </w:rPr>
        <w:t>755732</w:t>
      </w:r>
    </w:p>
    <w:p>
      <w:r>
        <w:t>@zaslovenijo2 @MitjaRavnikar Prvi v službi ponaredkov in manipulacij! Kot lastnik!</w:t>
      </w:r>
    </w:p>
    <w:p>
      <w:r>
        <w:rPr>
          <w:b/>
          <w:u w:val="single"/>
        </w:rPr>
        <w:t>755733</w:t>
      </w:r>
    </w:p>
    <w:p>
      <w:r>
        <w:t>@t_celestina Pahor reže travo, ti režeš travo.</w:t>
        <w:br/>
        <w:t>Pahor omeni solarji, ti greš v solarij.</w:t>
        <w:br/>
        <w:t>A če bi on bil taglavn, bi hotu tut ti bit taglavn?</w:t>
      </w:r>
    </w:p>
    <w:p>
      <w:r>
        <w:rPr>
          <w:b/>
          <w:u w:val="single"/>
        </w:rPr>
        <w:t>755734</w:t>
      </w:r>
    </w:p>
    <w:p>
      <w:r>
        <w:t>Panvita Pomgrad prepričljivo premagala Črnuče - https://t.co/H7JwaUC0rV https://t.co/xjr9JB0nXH</w:t>
      </w:r>
    </w:p>
    <w:p>
      <w:r>
        <w:rPr>
          <w:b/>
          <w:u w:val="single"/>
        </w:rPr>
        <w:t>755735</w:t>
      </w:r>
    </w:p>
    <w:p>
      <w:r>
        <w:t>@nmusar @Libertarec Paradoksalno, ce Tomaz z vpogledom uspe, je to dokaz, da eMORE zbira nesorazmerno detajlne podatke.</w:t>
      </w:r>
    </w:p>
    <w:p>
      <w:r>
        <w:rPr>
          <w:b/>
          <w:u w:val="single"/>
        </w:rPr>
        <w:t>755736</w:t>
      </w:r>
    </w:p>
    <w:p>
      <w:r>
        <w:t>@ljkucic Ti kovanci so bili pred karticami? Moj spomin seže samo do kartic. 😜</w:t>
      </w:r>
    </w:p>
    <w:p>
      <w:r>
        <w:rPr>
          <w:b/>
          <w:u w:val="single"/>
        </w:rPr>
        <w:t>755737</w:t>
      </w:r>
    </w:p>
    <w:p>
      <w:r>
        <w:t>@JJansaSDS Tudi javna RTV ne sme biti in ostati izjema pri racionalozaciji, modernizaciji.</w:t>
      </w:r>
    </w:p>
    <w:p>
      <w:r>
        <w:rPr>
          <w:b/>
          <w:u w:val="single"/>
        </w:rPr>
        <w:t>755738</w:t>
      </w:r>
    </w:p>
    <w:p>
      <w:r>
        <w:t>@pipermanaus Ne bom odprl linka,ker da bodo idioti v #sektasds profitirali na moj račun, to pa ne bo šlo.</w:t>
      </w:r>
    </w:p>
    <w:p>
      <w:r>
        <w:rPr>
          <w:b/>
          <w:u w:val="single"/>
        </w:rPr>
        <w:t>755739</w:t>
      </w:r>
    </w:p>
    <w:p>
      <w:r>
        <w:t>@JelenaJal @UrosEsih Je pa to besedo buzerant potegnil iz arhiva žaljivk, ker jo nisem slišal v uporabi že res mnogo let.</w:t>
      </w:r>
    </w:p>
    <w:p>
      <w:r>
        <w:rPr>
          <w:b/>
          <w:u w:val="single"/>
        </w:rPr>
        <w:t>755740</w:t>
      </w:r>
    </w:p>
    <w:p>
      <w:r>
        <w:t>@RichieKis Ne tako redek pojav dandanes.</w:t>
        <w:br/>
        <w:t>https://t.co/G5BqLbqfPH</w:t>
        <w:br/>
        <w:br/>
        <w:t>S tem, da so pujsi izjemno inteligentni.</w:t>
      </w:r>
    </w:p>
    <w:p>
      <w:r>
        <w:rPr>
          <w:b/>
          <w:u w:val="single"/>
        </w:rPr>
        <w:t>755741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755742</w:t>
      </w:r>
    </w:p>
    <w:p>
      <w:r>
        <w:t>Pri vseh kickstarterjih ni nihče še pogruntal zbijalnika temperature navadnega termometra.</w:t>
      </w:r>
    </w:p>
    <w:p>
      <w:r>
        <w:rPr>
          <w:b/>
          <w:u w:val="single"/>
        </w:rPr>
        <w:t>755743</w:t>
      </w:r>
    </w:p>
    <w:p>
      <w:r>
        <w:t>Vabljeni o ogledu oddaje Beremo na Nova24TV: Gost bo avtor knjige Zgodbe iz Kavarne Hayek Jože Biščak - https://t.co/gfAHG1jL7G</w:t>
      </w:r>
    </w:p>
    <w:p>
      <w:r>
        <w:rPr>
          <w:b/>
          <w:u w:val="single"/>
        </w:rPr>
        <w:t>755744</w:t>
      </w:r>
    </w:p>
    <w:p>
      <w:r>
        <w:t>Supanje in kajtanje v družbi kitov ubijalcev https://t.co/Lhe3rcx8kp https://t.co/CqkqCABKLA</w:t>
      </w:r>
    </w:p>
    <w:p>
      <w:r>
        <w:rPr>
          <w:b/>
          <w:u w:val="single"/>
        </w:rPr>
        <w:t>755745</w:t>
      </w:r>
    </w:p>
    <w:p>
      <w:r>
        <w:t>Glede primera Farmacevtka: Način obrambe Zorana Jankoviča - OK. Način obrambe župana - absurd.</w:t>
      </w:r>
    </w:p>
    <w:p>
      <w:r>
        <w:rPr>
          <w:b/>
          <w:u w:val="single"/>
        </w:rPr>
        <w:t>755746</w:t>
      </w:r>
    </w:p>
    <w:p>
      <w:r>
        <w:t>@ZanMahnic @PlanetTV @strankaSDS Ni, bolj me bega tisti del, da sem piškotar...</w:t>
      </w:r>
    </w:p>
    <w:p>
      <w:r>
        <w:rPr>
          <w:b/>
          <w:u w:val="single"/>
        </w:rPr>
        <w:t>755747</w:t>
      </w:r>
    </w:p>
    <w:p>
      <w:r>
        <w:t>@Gen_ID_SLO @strankaSDS Zenske in otroke so s kombiji najprej v centre odpeljali kot se spodobi moski cakajo na drug prevoz.</w:t>
      </w:r>
    </w:p>
    <w:p>
      <w:r>
        <w:rPr>
          <w:b/>
          <w:u w:val="single"/>
        </w:rPr>
        <w:t>755748</w:t>
      </w:r>
    </w:p>
    <w:p>
      <w:r>
        <w:t>@petrasovdat Mi še dosti manjka, ampak počasi pa bo... Ti si itaq ful pridna</w:t>
      </w:r>
    </w:p>
    <w:p>
      <w:r>
        <w:rPr>
          <w:b/>
          <w:u w:val="single"/>
        </w:rPr>
        <w:t>755749</w:t>
      </w:r>
    </w:p>
    <w:p>
      <w:r>
        <w:t>@DanielKalan Qurc, 170 hočejo. Za 2ko pa že 210, banda kitajska požrešna. A zdej bi še pečenko zravn riža jedl.</w:t>
      </w:r>
    </w:p>
    <w:p>
      <w:r>
        <w:rPr>
          <w:b/>
          <w:u w:val="single"/>
        </w:rPr>
        <w:t>755750</w:t>
      </w:r>
    </w:p>
    <w:p>
      <w:r>
        <w:t>@rokomavh @RobertSifrer @gastarbeitr @ZigaTurk Šifler je za domobrance, pa mu tisti, ki so jih nagnali v Argentino ne sedejo. :D</w:t>
      </w:r>
    </w:p>
    <w:p>
      <w:r>
        <w:rPr>
          <w:b/>
          <w:u w:val="single"/>
        </w:rPr>
        <w:t>755751</w:t>
      </w:r>
    </w:p>
    <w:p>
      <w:r>
        <w:t>@PreglArjan @Tevilevi To je zdaj krśčanstvo, vojni zločinci in pedofili.</w:t>
        <w:br/>
        <w:t>https://t.co/9IR16q8GlR</w:t>
      </w:r>
    </w:p>
    <w:p>
      <w:r>
        <w:rPr>
          <w:b/>
          <w:u w:val="single"/>
        </w:rPr>
        <w:t>755752</w:t>
      </w:r>
    </w:p>
    <w:p>
      <w:r>
        <w:t>Ful sem mela dons en dobr vzgib, da bi šla komu psa sprehajat.. pol sm se pa spomnla, da nimam želodca za drekce pobirat.</w:t>
      </w:r>
    </w:p>
    <w:p>
      <w:r>
        <w:rPr>
          <w:b/>
          <w:u w:val="single"/>
        </w:rPr>
        <w:t>755753</w:t>
      </w:r>
    </w:p>
    <w:p>
      <w:r>
        <w:t>@oggctopus Malo čaja z limono popij, pa se bo samo po sebi uredilo.  #Cvitamin</w:t>
      </w:r>
    </w:p>
    <w:p>
      <w:r>
        <w:rPr>
          <w:b/>
          <w:u w:val="single"/>
        </w:rPr>
        <w:t>755754</w:t>
      </w:r>
    </w:p>
    <w:p>
      <w:r>
        <w:t>Biti televizijsko ponižan je še zadnja stigma, ki jo nesrečni debelušniki potrebujejo na poti k telesni sreči #BiggestLoserSlo</w:t>
      </w:r>
    </w:p>
    <w:p>
      <w:r>
        <w:rPr>
          <w:b/>
          <w:u w:val="single"/>
        </w:rPr>
        <w:t>755755</w:t>
      </w:r>
    </w:p>
    <w:p>
      <w:r>
        <w:t>@JazbarMatjaz najprej je treba pol italijane tepst pa kšn daljnovod razstrelit. oboje se mi zdi uredu.</w:t>
      </w:r>
    </w:p>
    <w:p>
      <w:r>
        <w:rPr>
          <w:b/>
          <w:u w:val="single"/>
        </w:rPr>
        <w:t>755756</w:t>
      </w:r>
    </w:p>
    <w:p>
      <w:r>
        <w:t>@metkav1 @MiroGec65 ... čeprav ona, kot vem, ni Slovenka... torej ni izdajalka, je okupatorka....</w:t>
      </w:r>
    </w:p>
    <w:p>
      <w:r>
        <w:rPr>
          <w:b/>
          <w:u w:val="single"/>
        </w:rPr>
        <w:t>755757</w:t>
      </w:r>
    </w:p>
    <w:p>
      <w:r>
        <w:t>@petrasovdat @had Mama iz Šklendrovca. Dedek knap v Zagorju. Nekaj let delal za TET. Zelo poznam...</w:t>
      </w:r>
    </w:p>
    <w:p>
      <w:r>
        <w:rPr>
          <w:b/>
          <w:u w:val="single"/>
        </w:rPr>
        <w:t>755758</w:t>
      </w:r>
    </w:p>
    <w:p>
      <w:r>
        <w:t>@BernardBrscic Totalna pederska analferker moda, katera je še celo za buzarante nenosljiva. Dolfe je imel rešitev za take deviacije.</w:t>
      </w:r>
    </w:p>
    <w:p>
      <w:r>
        <w:rPr>
          <w:b/>
          <w:u w:val="single"/>
        </w:rPr>
        <w:t>755759</w:t>
      </w:r>
    </w:p>
    <w:p>
      <w:r>
        <w:t>@JJansaSDS @MarjanSarec Pa saj ni sam kriv...jakno z slike z gošarji, mu je ravno dala v čistilnico.</w:t>
      </w:r>
    </w:p>
    <w:p>
      <w:r>
        <w:rPr>
          <w:b/>
          <w:u w:val="single"/>
        </w:rPr>
        <w:t>755760</w:t>
      </w:r>
    </w:p>
    <w:p>
      <w:r>
        <w:t>Sel na drink, imel namen kupiti hard disk, ven pa prisel s Sonyjevo bravio, vmes pa kupil se tekaski top. Zdaj obedujem v McD. #Kapitalizem</w:t>
      </w:r>
    </w:p>
    <w:p>
      <w:r>
        <w:rPr>
          <w:b/>
          <w:u w:val="single"/>
        </w:rPr>
        <w:t>755761</w:t>
      </w:r>
    </w:p>
    <w:p>
      <w:r>
        <w:t>@SlovenijaVsrcu Vročo župco srebajo, pa jih jeziki pečejo....</w:t>
        <w:br/>
        <w:t>Mislim, da se bo poleglo.</w:t>
        <w:br/>
        <w:t>Jaz tudi ne blokiram.</w:t>
      </w:r>
    </w:p>
    <w:p>
      <w:r>
        <w:rPr>
          <w:b/>
          <w:u w:val="single"/>
        </w:rPr>
        <w:t>755762</w:t>
      </w:r>
    </w:p>
    <w:p>
      <w:r>
        <w:t>@jdamijan @Matej_Klaric Da, dobrih podjetij. Podpišem! Kdaj prejmemo revalorizirano vrednost (vsaj) zadnje (prisilne) dokapitalizacije?</w:t>
      </w:r>
    </w:p>
    <w:p>
      <w:r>
        <w:rPr>
          <w:b/>
          <w:u w:val="single"/>
        </w:rPr>
        <w:t>755763</w:t>
      </w:r>
    </w:p>
    <w:p>
      <w:r>
        <w:t>@marjangr Kukrkul je topla soba, ne more bit tok topla k pojstla in v pižami zunaj pojstle je mrzlo 😌</w:t>
      </w:r>
    </w:p>
    <w:p>
      <w:r>
        <w:rPr>
          <w:b/>
          <w:u w:val="single"/>
        </w:rPr>
        <w:t>755764</w:t>
      </w:r>
    </w:p>
    <w:p>
      <w:r>
        <w:t>@ZanMahnic @PlanetTV @strankaSDS Ampak po tej logiki sem pes, ne piškotar....</w:t>
      </w:r>
    </w:p>
    <w:p>
      <w:r>
        <w:rPr>
          <w:b/>
          <w:u w:val="single"/>
        </w:rPr>
        <w:t>755765</w:t>
      </w:r>
    </w:p>
    <w:p>
      <w:r>
        <w:t>Ne klicat nemške vroče linije...če to sploh še obstaja 😁😁😁 https://t.co/zHMpONWlhk</w:t>
      </w:r>
    </w:p>
    <w:p>
      <w:r>
        <w:rPr>
          <w:b/>
          <w:u w:val="single"/>
        </w:rPr>
        <w:t>755766</w:t>
      </w:r>
    </w:p>
    <w:p>
      <w:r>
        <w:t>@grunf72 Samo ritem si najdi v glavi, oni tepihar tam gori se pa naj dere...😁</w:t>
      </w:r>
    </w:p>
    <w:p>
      <w:r>
        <w:rPr>
          <w:b/>
          <w:u w:val="single"/>
        </w:rPr>
        <w:t>755767</w:t>
      </w:r>
    </w:p>
    <w:p>
      <w:r>
        <w:t>Pravkar igram igro Biathlon Mania. Pridruži se in me poskusi premagati! https://t.co/XDR9tnnDf2</w:t>
      </w:r>
    </w:p>
    <w:p>
      <w:r>
        <w:rPr>
          <w:b/>
          <w:u w:val="single"/>
        </w:rPr>
        <w:t>755768</w:t>
      </w:r>
    </w:p>
    <w:p>
      <w:r>
        <w:t>Ko greste v cirkus, podpirate zapiranje živali v kletke. Živali, ki nikoli ne vidijo narave. Za vašo zabavo. https://t.co/3DFVP5Ampm</w:t>
      </w:r>
    </w:p>
    <w:p>
      <w:r>
        <w:rPr>
          <w:b/>
          <w:u w:val="single"/>
        </w:rPr>
        <w:t>755769</w:t>
      </w:r>
    </w:p>
    <w:p>
      <w:r>
        <w:t>@lucijausaj Krivdo nosijo prodajalci pecenega kostanja, ker so pobrali vso zerjavico.</w:t>
      </w:r>
    </w:p>
    <w:p>
      <w:r>
        <w:rPr>
          <w:b/>
          <w:u w:val="single"/>
        </w:rPr>
        <w:t>755770</w:t>
      </w:r>
    </w:p>
    <w:p>
      <w:r>
        <w:t>@VeraG_KR Vse slovenske vlade so nas pripeljale v pravni in siceršnji kaos in propad skoraj vseh pravic poštenih ljudi.</w:t>
      </w:r>
    </w:p>
    <w:p>
      <w:r>
        <w:rPr>
          <w:b/>
          <w:u w:val="single"/>
        </w:rPr>
        <w:t>755771</w:t>
      </w:r>
    </w:p>
    <w:p>
      <w:r>
        <w:t>Medianina anketa je za nekatere novinarje MSM, intimna opcija. "mokri so, tako se slinijo"....</w:t>
      </w:r>
    </w:p>
    <w:p>
      <w:r>
        <w:rPr>
          <w:b/>
          <w:u w:val="single"/>
        </w:rPr>
        <w:t>755772</w:t>
      </w:r>
    </w:p>
    <w:p>
      <w:r>
        <w:t>@mrevlje Oboje!</w:t>
        <w:br/>
        <w:t>Je prirojeno, deduje pa se podobno kot borčevska penzija!</w:t>
        <w:br/>
        <w:t>🇻🇪🙋‍♂️🇰🇵</w:t>
      </w:r>
    </w:p>
    <w:p>
      <w:r>
        <w:rPr>
          <w:b/>
          <w:u w:val="single"/>
        </w:rPr>
        <w:t>755773</w:t>
      </w:r>
    </w:p>
    <w:p>
      <w:r>
        <w:t>Kdo je zdaj lastni Janševe televizije? Janša, Orban ali Orbanova operativka za Makedonijo.</w:t>
        <w:br/>
        <w:t>https://t.co/BWptPISKx7 via @SiolNEWS</w:t>
      </w:r>
    </w:p>
    <w:p>
      <w:r>
        <w:rPr>
          <w:b/>
          <w:u w:val="single"/>
        </w:rPr>
        <w:t>755774</w:t>
      </w:r>
    </w:p>
    <w:p>
      <w:r>
        <w:t>Bolano vozit otroka takim, ki se imajo za božje odposlance... https://t.co/W1bVaeYH6a</w:t>
      </w:r>
    </w:p>
    <w:p>
      <w:r>
        <w:rPr>
          <w:b/>
          <w:u w:val="single"/>
        </w:rPr>
        <w:t>755775</w:t>
      </w:r>
    </w:p>
    <w:p>
      <w:r>
        <w:t>Morilska politika v Bih. Milorad Dodik kriminalec, ki ga skupnost podpira. https://t.co/37vicP0QbH</w:t>
      </w:r>
    </w:p>
    <w:p>
      <w:r>
        <w:rPr>
          <w:b/>
          <w:u w:val="single"/>
        </w:rPr>
        <w:t>755776</w:t>
      </w:r>
    </w:p>
    <w:p>
      <w:r>
        <w:t>@vecer Kdo pravi da  posnetek ni več dosegljiv? Kdor to pravi laže! Upam da popravite članek!</w:t>
      </w:r>
    </w:p>
    <w:p>
      <w:r>
        <w:rPr>
          <w:b/>
          <w:u w:val="single"/>
        </w:rPr>
        <w:t>755777</w:t>
      </w:r>
    </w:p>
    <w:p>
      <w:r>
        <w:t>@ovtsa Samo useki baba, zihr hitrej laufas od runkla. Odlegl ti bo pa se fit bos 👍</w:t>
      </w:r>
    </w:p>
    <w:p>
      <w:r>
        <w:rPr>
          <w:b/>
          <w:u w:val="single"/>
        </w:rPr>
        <w:t>755778</w:t>
      </w:r>
    </w:p>
    <w:p>
      <w:r>
        <w:t>@LajnarEU Kje imamo tak ali take velikeeee muzeje, da gre kidrič, pa npr. megalomanski s Sv. Urha not?</w:t>
        <w:br/>
        <w:t>Sicer pa, nujno!</w:t>
      </w:r>
    </w:p>
    <w:p>
      <w:r>
        <w:rPr>
          <w:b/>
          <w:u w:val="single"/>
        </w:rPr>
        <w:t>755779</w:t>
      </w:r>
    </w:p>
    <w:p>
      <w:r>
        <w:t>@AntonPeinkiher @Fitzroy1985 Slovenska vojska lahko z orožjem po gozdu hodi, Šiškova varda pa ne sme. Tako preprosto je to.</w:t>
      </w:r>
    </w:p>
    <w:p>
      <w:r>
        <w:rPr>
          <w:b/>
          <w:u w:val="single"/>
        </w:rPr>
        <w:t>755780</w:t>
      </w:r>
    </w:p>
    <w:p>
      <w:r>
        <w:t>@vinkovasle1 @JJansaSDS ...en pogorelec še ne prinese pogorišča .....( potreben bo vsaj še tonin) press...</w:t>
      </w:r>
    </w:p>
    <w:p>
      <w:r>
        <w:rPr>
          <w:b/>
          <w:u w:val="single"/>
        </w:rPr>
        <w:t>755781</w:t>
      </w:r>
    </w:p>
    <w:p>
      <w:r>
        <w:t>In zdej moram tja it se kregat, da nej najdejo ta dnar in da naj mi zrihtajo to zavarovanje. *flips random chair*</w:t>
      </w:r>
    </w:p>
    <w:p>
      <w:r>
        <w:rPr>
          <w:b/>
          <w:u w:val="single"/>
        </w:rPr>
        <w:t>755782</w:t>
      </w:r>
    </w:p>
    <w:p>
      <w:r>
        <w:t>Sladki krompir - za močan imunski sistem - Ženska.si https://t.co/oszDCSQDAN</w:t>
      </w:r>
    </w:p>
    <w:p>
      <w:r>
        <w:rPr>
          <w:b/>
          <w:u w:val="single"/>
        </w:rPr>
        <w:t>755783</w:t>
      </w:r>
    </w:p>
    <w:p>
      <w:r>
        <w:t>@VeraKozmik Naredite selfi z glasovnico ali osebno, da vas kak politikant ne obtoži nezvestobe.</w:t>
      </w:r>
    </w:p>
    <w:p>
      <w:r>
        <w:rPr>
          <w:b/>
          <w:u w:val="single"/>
        </w:rPr>
        <w:t>755784</w:t>
      </w:r>
    </w:p>
    <w:p>
      <w:r>
        <w:t>Grafični karton za foto-realistične upodobitve: Finski proizvajalec papirja in kartona Stora Enso bo na sejmu ... http://t.co/JvxncS87kS</w:t>
      </w:r>
    </w:p>
    <w:p>
      <w:r>
        <w:rPr>
          <w:b/>
          <w:u w:val="single"/>
        </w:rPr>
        <w:t>755785</w:t>
      </w:r>
    </w:p>
    <w:p>
      <w:r>
        <w:t>@CasorisUrednik @MartinaVuk @MIZS_RS Učitelji smo preveč pohlevni, da bi med nami zrasel kak prodornež. Ali pa so kandidati še živi. 😀</w:t>
      </w:r>
    </w:p>
    <w:p>
      <w:r>
        <w:rPr>
          <w:b/>
          <w:u w:val="single"/>
        </w:rPr>
        <w:t>755786</w:t>
      </w:r>
    </w:p>
    <w:p>
      <w:r>
        <w:t>Horoskop: Tri usodne ženske, ki jih moški nikoli ne bo pozabil! https://t.co/c86xY7KXEy https://t.co/UzdfLRdELt</w:t>
      </w:r>
    </w:p>
    <w:p>
      <w:r>
        <w:rPr>
          <w:b/>
          <w:u w:val="single"/>
        </w:rPr>
        <w:t>755787</w:t>
      </w:r>
    </w:p>
    <w:p>
      <w:r>
        <w:t>Švica z roba mondenih smučarskih središč. #liffe2012 Otrok iz zgornjega nadstropja</w:t>
      </w:r>
    </w:p>
    <w:p>
      <w:r>
        <w:rPr>
          <w:b/>
          <w:u w:val="single"/>
        </w:rPr>
        <w:t>755788</w:t>
      </w:r>
    </w:p>
    <w:p>
      <w:r>
        <w:t>@PSlajnar Trgovke dobro vedo, da ta stranka ni podprla tega, da bi bile ob nedeljah proste.</w:t>
      </w:r>
    </w:p>
    <w:p>
      <w:r>
        <w:rPr>
          <w:b/>
          <w:u w:val="single"/>
        </w:rPr>
        <w:t>755789</w:t>
      </w:r>
    </w:p>
    <w:p>
      <w:r>
        <w:t>Slovenija pod levaki je za ostali svet garjava lisica, ki se jo je potrebno izogibati.</w:t>
      </w:r>
    </w:p>
    <w:p>
      <w:r>
        <w:rPr>
          <w:b/>
          <w:u w:val="single"/>
        </w:rPr>
        <w:t>755790</w:t>
      </w:r>
    </w:p>
    <w:p>
      <w:r>
        <w:t>Škoda @anzebaselj da ti ni pripadel tale zadnji intervju s Katancem...tole od Jerkovića je bilo manj kot nič....</w:t>
      </w:r>
    </w:p>
    <w:p>
      <w:r>
        <w:rPr>
          <w:b/>
          <w:u w:val="single"/>
        </w:rPr>
        <w:t>755791</w:t>
      </w:r>
    </w:p>
    <w:p>
      <w:r>
        <w:t>@drfilomena podobne vozim skoraj celo zimo in zgodnjo pomlad in pozno jesen tko na MTB kot specialki</w:t>
      </w:r>
    </w:p>
    <w:p>
      <w:r>
        <w:rPr>
          <w:b/>
          <w:u w:val="single"/>
        </w:rPr>
        <w:t>755792</w:t>
      </w:r>
    </w:p>
    <w:p>
      <w:r>
        <w:t>@Bodem43 Fuck no. 🤬 Delal kot študent v proizvodnji. Nikol več v usta...tko kot ne poli salamo. Argeta mogoče po 4 pirih.</w:t>
      </w:r>
    </w:p>
    <w:p>
      <w:r>
        <w:rPr>
          <w:b/>
          <w:u w:val="single"/>
        </w:rPr>
        <w:t>755793</w:t>
      </w:r>
    </w:p>
    <w:p>
      <w:r>
        <w:t>@huferka @KatarinaDbr Ko bojo teli senilnezi pocrkal se bo UK ukvarjal s prezivetjem in pristopnimi pogajanji v EU :(</w:t>
      </w:r>
    </w:p>
    <w:p>
      <w:r>
        <w:rPr>
          <w:b/>
          <w:u w:val="single"/>
        </w:rPr>
        <w:t>755794</w:t>
      </w:r>
    </w:p>
    <w:p>
      <w:r>
        <w:t>Diamanti se v Sloveniji dobro prodajajo https://t.co/BvXbXf7ajz #svetkapitala #trendi</w:t>
      </w:r>
    </w:p>
    <w:p>
      <w:r>
        <w:rPr>
          <w:b/>
          <w:u w:val="single"/>
        </w:rPr>
        <w:t>755795</w:t>
      </w:r>
    </w:p>
    <w:p>
      <w:r>
        <w:t>24. tradicionalna mednarodna univerzitetna veslaška regata na Dravi https://t.co/fEdTWLPXEC</w:t>
      </w:r>
    </w:p>
    <w:p>
      <w:r>
        <w:rPr>
          <w:b/>
          <w:u w:val="single"/>
        </w:rPr>
        <w:t>755796</w:t>
      </w:r>
    </w:p>
    <w:p>
      <w:r>
        <w:t>BANDA POKVARJENA IN SKORUMPIRANA.........NA DELU SO HUDIČEVE SILE!.... https://t.co/EngFBkuVbJ</w:t>
      </w:r>
    </w:p>
    <w:p>
      <w:r>
        <w:rPr>
          <w:b/>
          <w:u w:val="single"/>
        </w:rPr>
        <w:t>755797</w:t>
      </w:r>
    </w:p>
    <w:p>
      <w:r>
        <w:t>@Nika_Per za manj pridne: praženi lešniki in nutela na žlico ob tamtamu dežnih kapelj nekje desno zadaj.</w:t>
      </w:r>
    </w:p>
    <w:p>
      <w:r>
        <w:rPr>
          <w:b/>
          <w:u w:val="single"/>
        </w:rPr>
        <w:t>755798</w:t>
      </w:r>
    </w:p>
    <w:p>
      <w:r>
        <w:t>Skaardal je idiot. Progo popravljajo med tekmo. NE pozabimo, da se je v GA PA ubila Ulrike Maier. Sramota .#FISworldcup</w:t>
      </w:r>
    </w:p>
    <w:p>
      <w:r>
        <w:rPr>
          <w:b/>
          <w:u w:val="single"/>
        </w:rPr>
        <w:t>755799</w:t>
      </w:r>
    </w:p>
    <w:p>
      <w:r>
        <w:t>Goya Guru 4.0: Nikjer strgan, primeren za mocnejsi veter, saj lepo spusca sunke. https://t.co/EqKVHyMQiy https://t.co/owebzzKQzf</w:t>
      </w:r>
    </w:p>
    <w:p>
      <w:r>
        <w:rPr>
          <w:b/>
          <w:u w:val="single"/>
        </w:rPr>
        <w:t>755800</w:t>
      </w:r>
    </w:p>
    <w:p>
      <w:r>
        <w:t>@RadioOgnjisce To, da bi migrante naselili v zapuščene vasi, je papež ukradel @Kombinatke</w:t>
      </w:r>
    </w:p>
    <w:p>
      <w:r>
        <w:rPr>
          <w:b/>
          <w:u w:val="single"/>
        </w:rPr>
        <w:t>755801</w:t>
      </w:r>
    </w:p>
    <w:p>
      <w:r>
        <w:t>@Plavalka Rokomet je pa itak zgodba zase, ja. Bi bilo potrebno cel šport na novo definirat. Nč. Še urca pa HÚ! :) #ISL</w:t>
      </w:r>
    </w:p>
    <w:p>
      <w:r>
        <w:rPr>
          <w:b/>
          <w:u w:val="single"/>
        </w:rPr>
        <w:t>755802</w:t>
      </w:r>
    </w:p>
    <w:p>
      <w:r>
        <w:t>Vrednostni papirji so se l. 2004 prodajali kot po tekočem traku. To se je zdelo sprejemljivo, moralno in zakonito.  https://t.co/93WcviP9XQ</w:t>
      </w:r>
    </w:p>
    <w:p>
      <w:r>
        <w:rPr>
          <w:b/>
          <w:u w:val="single"/>
        </w:rPr>
        <w:t>755803</w:t>
      </w:r>
    </w:p>
    <w:p>
      <w:r>
        <w:t>@777777777Marko @Markodraxler @IgorPribac Kdaj si pa ti nazadnje pohvalil javni sektor? Ali gre lažje žalit nazaj?</w:t>
      </w:r>
    </w:p>
    <w:p>
      <w:r>
        <w:rPr>
          <w:b/>
          <w:u w:val="single"/>
        </w:rPr>
        <w:t>755804</w:t>
      </w:r>
    </w:p>
    <w:p>
      <w:r>
        <w:t>Jamrajoči Slovenci čakajoč čarterske lete na peštanih letališčih. Mar bi ostali doma.</w:t>
      </w:r>
    </w:p>
    <w:p>
      <w:r>
        <w:rPr>
          <w:b/>
          <w:u w:val="single"/>
        </w:rPr>
        <w:t>755805</w:t>
      </w:r>
    </w:p>
    <w:p>
      <w:r>
        <w:t>@Adornoisdead @bobsparrow70 Res je. Tudi naši borci so menda najeli neko puljsko odvetniško pisarno.</w:t>
      </w:r>
    </w:p>
    <w:p>
      <w:r>
        <w:rPr>
          <w:b/>
          <w:u w:val="single"/>
        </w:rPr>
        <w:t>755806</w:t>
      </w:r>
    </w:p>
    <w:p>
      <w:r>
        <w:t>Karel in pravosodje?!? Adijo pamet. Dobrodošli v #Butale. Tudi o ostalih raje ne bi. Židan... Edino Tonin... https://t.co/jK8t2tVBkM</w:t>
      </w:r>
    </w:p>
    <w:p>
      <w:r>
        <w:rPr>
          <w:b/>
          <w:u w:val="single"/>
        </w:rPr>
        <w:t>755807</w:t>
      </w:r>
    </w:p>
    <w:p>
      <w:r>
        <w:t>Video Tasty, 1minuta, najbl v izi recept.</w:t>
        <w:br/>
        <w:br/>
        <w:t>Jaz, brez predpriprav, 1ura in pol za najbolj trde njoke ever.</w:t>
      </w:r>
    </w:p>
    <w:p>
      <w:r>
        <w:rPr>
          <w:b/>
          <w:u w:val="single"/>
        </w:rPr>
        <w:t>755808</w:t>
      </w:r>
    </w:p>
    <w:p>
      <w:r>
        <w:t>Ko ti kosilo pokvari skupina bogatih sinckov, ki sredi gostilne postavi svoj telefon in predvaja Power dancers...</w:t>
      </w:r>
    </w:p>
    <w:p>
      <w:r>
        <w:rPr>
          <w:b/>
          <w:u w:val="single"/>
        </w:rPr>
        <w:t>755809</w:t>
      </w:r>
    </w:p>
    <w:p>
      <w:r>
        <w:t>Bodo kje vrteli ponovitev deaktivacije #bomba #Vurberk Bil na plaži in zamudil ... #dopust</w:t>
      </w:r>
    </w:p>
    <w:p>
      <w:r>
        <w:rPr>
          <w:b/>
          <w:u w:val="single"/>
        </w:rPr>
        <w:t>755810</w:t>
      </w:r>
    </w:p>
    <w:p>
      <w:r>
        <w:t>[JOB] #Zaposlitev #delo: Komercialist za prodajo - m/ž https://t.co/W5zj6stZnI Regija:#osrednjeslovenska  v kategoriji: #komerciala #prodaja</w:t>
      </w:r>
    </w:p>
    <w:p>
      <w:r>
        <w:rPr>
          <w:b/>
          <w:u w:val="single"/>
        </w:rPr>
        <w:t>755811</w:t>
      </w:r>
    </w:p>
    <w:p>
      <w:r>
        <w:t>Maša za pobite domobrance: to si ti, izdajalec! https://t.co/caeVt5dsxD via @domovina</w:t>
      </w:r>
    </w:p>
    <w:p>
      <w:r>
        <w:rPr>
          <w:b/>
          <w:u w:val="single"/>
        </w:rPr>
        <w:t>755812</w:t>
      </w:r>
    </w:p>
    <w:p>
      <w:r>
        <w:t>@cricek31 Da boš lahko nadoknadil s preteklimi oddajami Mostovi-Hidak. ¯\_(ツ)_/¯</w:t>
      </w:r>
    </w:p>
    <w:p>
      <w:r>
        <w:rPr>
          <w:b/>
          <w:u w:val="single"/>
        </w:rPr>
        <w:t>755813</w:t>
      </w:r>
    </w:p>
    <w:p>
      <w:r>
        <w:t>Frdamt! Sneg v Garmisch-Partenkirchnu odnesel še velelslalom https://t.co/34mZexpxJU via @SiolNEWS</w:t>
      </w:r>
    </w:p>
    <w:p>
      <w:r>
        <w:rPr>
          <w:b/>
          <w:u w:val="single"/>
        </w:rPr>
        <w:t>755814</w:t>
      </w:r>
    </w:p>
    <w:p>
      <w:r>
        <w:t>@JJansaSDS @BrankoGrims1 Cimprej je treba organizirati njihovo vseslovensko srecanje sa odpotujejo v Iran na izlet..</w:t>
      </w:r>
    </w:p>
    <w:p>
      <w:r>
        <w:rPr>
          <w:b/>
          <w:u w:val="single"/>
        </w:rPr>
        <w:t>755815</w:t>
      </w:r>
    </w:p>
    <w:p>
      <w:r>
        <w:t>Odpreš marelo pa ti štumf ven pade. Zdej pa mam tist smeh, k sem si ga želela.😂</w:t>
      </w:r>
    </w:p>
    <w:p>
      <w:r>
        <w:rPr>
          <w:b/>
          <w:u w:val="single"/>
        </w:rPr>
        <w:t>755816</w:t>
      </w:r>
    </w:p>
    <w:p>
      <w:r>
        <w:t>@VaneGosnik Tako me je zeblo, da sem se v cerkvi med mašo masiral, zunaj pa 27. Kdo je segret, mene zebe!</w:t>
      </w:r>
    </w:p>
    <w:p>
      <w:r>
        <w:rPr>
          <w:b/>
          <w:u w:val="single"/>
        </w:rPr>
        <w:t>755817</w:t>
      </w:r>
    </w:p>
    <w:p>
      <w:r>
        <w:t>Kdor jutri, na dan sv. Patrika🍀, ne bo spil vsaj en glaž piva, le tega prihodnost še naprej bo siva.☝️😜 https://t.co/MYn1VV57cW</w:t>
      </w:r>
    </w:p>
    <w:p>
      <w:r>
        <w:rPr>
          <w:b/>
          <w:u w:val="single"/>
        </w:rPr>
        <w:t>755818</w:t>
      </w:r>
    </w:p>
    <w:p>
      <w:r>
        <w:t>@SBobovnik @RTV_Slovenija ... ko kmalu pride pravi, boste že globoko v penziji</w:t>
      </w:r>
    </w:p>
    <w:p>
      <w:r>
        <w:rPr>
          <w:b/>
          <w:u w:val="single"/>
        </w:rPr>
        <w:t>755819</w:t>
      </w:r>
    </w:p>
    <w:p>
      <w:r>
        <w:t>Je pa res, da je popolnoma nemogoče videti kakršnokoli razliko med politiki, če imaš glavo globoko v lastni riti.</w:t>
      </w:r>
    </w:p>
    <w:p>
      <w:r>
        <w:rPr>
          <w:b/>
          <w:u w:val="single"/>
        </w:rPr>
        <w:t>755820</w:t>
      </w:r>
    </w:p>
    <w:p>
      <w:r>
        <w:t>Vraščen noht: Samopomoč ali obisk pedikerja? Kozmetični salon https://t.co/93KTJUEHqt | @scoopit https://t.co/w2tZfRvToC</w:t>
      </w:r>
    </w:p>
    <w:p>
      <w:r>
        <w:rPr>
          <w:b/>
          <w:u w:val="single"/>
        </w:rPr>
        <w:t>755821</w:t>
      </w:r>
    </w:p>
    <w:p>
      <w:r>
        <w:t>Hudo fajn delovni teden bo. Danes prvi miting z novo ekipo sodelavcev :) tale avgust je fejst.</w:t>
      </w:r>
    </w:p>
    <w:p>
      <w:r>
        <w:rPr>
          <w:b/>
          <w:u w:val="single"/>
        </w:rPr>
        <w:t>755822</w:t>
      </w:r>
    </w:p>
    <w:p>
      <w:r>
        <w:t>@Matej_Klaric @SiolNEWS Ta smrdljivi kriminalec, ki ima za en kombi kartoteke, je kandidiral za predsednika republike?</w:t>
      </w:r>
    </w:p>
    <w:p>
      <w:r>
        <w:rPr>
          <w:b/>
          <w:u w:val="single"/>
        </w:rPr>
        <w:t>755823</w:t>
      </w:r>
    </w:p>
    <w:p>
      <w:r>
        <w:t>no eni pa mormo kri dajat in jo dobro stran mečejo @tednikTVS #hemokromatoza</w:t>
      </w:r>
    </w:p>
    <w:p>
      <w:r>
        <w:rPr>
          <w:b/>
          <w:u w:val="single"/>
        </w:rPr>
        <w:t>755824</w:t>
      </w:r>
    </w:p>
    <w:p>
      <w:r>
        <w:t>@powersmoothie Ok, to terja pojasnilo- prodajala sem avtobuse prek Študenta.</w:t>
        <w:br/>
        <w:t>*bila hostesa na sejmu.</w:t>
      </w:r>
    </w:p>
    <w:p>
      <w:r>
        <w:rPr>
          <w:b/>
          <w:u w:val="single"/>
        </w:rPr>
        <w:t>755825</w:t>
      </w:r>
    </w:p>
    <w:p>
      <w:r>
        <w:t>pa pizda @petrol_olimpija jebale vas faking trojke!!! prvi polcas super teamska igra zdele pa drkanje!!!</w:t>
      </w:r>
    </w:p>
    <w:p>
      <w:r>
        <w:rPr>
          <w:b/>
          <w:u w:val="single"/>
        </w:rPr>
        <w:t>755826</w:t>
      </w:r>
    </w:p>
    <w:p>
      <w:r>
        <w:t>Ma dej @24ur_com gnusite se mi kako lahko pred 20s posnetkom terorističnega napada ki ste ga vzeli iz Youtuba zavrtite 27s oglas #bloodmoney</w:t>
      </w:r>
    </w:p>
    <w:p>
      <w:r>
        <w:rPr>
          <w:b/>
          <w:u w:val="single"/>
        </w:rPr>
        <w:t>755827</w:t>
      </w:r>
    </w:p>
    <w:p>
      <w:r>
        <w:t>@5RA_5RA_5RA @Delo Mogoče bi za robo vprašale tvoje idole. Meni se gabite ljudje, ki podpirate kolaborante in Hitlerjeve ritolizce.</w:t>
      </w:r>
    </w:p>
    <w:p>
      <w:r>
        <w:rPr>
          <w:b/>
          <w:u w:val="single"/>
        </w:rPr>
        <w:t>755828</w:t>
      </w:r>
    </w:p>
    <w:p>
      <w:r>
        <w:t>Tudi njemu se lahko v veliki meri zahvalijo za svoj rezultat https://t.co/gBdkUhz8YQ</w:t>
      </w:r>
    </w:p>
    <w:p>
      <w:r>
        <w:rPr>
          <w:b/>
          <w:u w:val="single"/>
        </w:rPr>
        <w:t>755829</w:t>
      </w:r>
    </w:p>
    <w:p>
      <w:r>
        <w:t>Dekadentni Los Angeles porušil kip Krištofa Kolumba, ker naj bi predstavljal obdobje imperializma in kolonializma https://t.co/ysGcIPdApq</w:t>
      </w:r>
    </w:p>
    <w:p>
      <w:r>
        <w:rPr>
          <w:b/>
          <w:u w:val="single"/>
        </w:rPr>
        <w:t>755830</w:t>
      </w:r>
    </w:p>
    <w:p>
      <w:r>
        <w:t>Črni petek za nafto; vedno več vprašanj, ali je z bitcoinom konec. Ta kapitalizem je resno bolan!!!  https://t.co/3qFVXyQJj0</w:t>
      </w:r>
    </w:p>
    <w:p>
      <w:r>
        <w:rPr>
          <w:b/>
          <w:u w:val="single"/>
        </w:rPr>
        <w:t>755831</w:t>
      </w:r>
    </w:p>
    <w:p>
      <w:r>
        <w:t>@z8_LJ @Sasa_AM Jst vsakic k grem mim majo prazne police, jih tok hitr izropajo :)</w:t>
      </w:r>
    </w:p>
    <w:p>
      <w:r>
        <w:rPr>
          <w:b/>
          <w:u w:val="single"/>
        </w:rPr>
        <w:t>755832</w:t>
      </w:r>
    </w:p>
    <w:p>
      <w:r>
        <w:t>Seveda sem vse svoje babe peljal na Plastelinkota ! #pridenfotr https://t.co/7AmW2MMeCs</w:t>
      </w:r>
    </w:p>
    <w:p>
      <w:r>
        <w:rPr>
          <w:b/>
          <w:u w:val="single"/>
        </w:rPr>
        <w:t>755833</w:t>
      </w:r>
    </w:p>
    <w:p>
      <w:r>
        <w:t>GOD SOPATRONA SVETEGA JOŽEFA V ŽABNICAH</w:t>
        <w:br/>
        <w:t>CAMPOROSSO FESTEGGIA IL COPATRONO SAN GIUSEPPE https://t.co/hztL7IPMxx</w:t>
      </w:r>
    </w:p>
    <w:p>
      <w:r>
        <w:rPr>
          <w:b/>
          <w:u w:val="single"/>
        </w:rPr>
        <w:t>755834</w:t>
      </w:r>
    </w:p>
    <w:p>
      <w:r>
        <w:t>@jocarules @vladaRS @sarecmarjan Ja bedake je treba ustaviti! A da bi pa debelinka pomislila , da je to narobe pa ne!</w:t>
      </w:r>
    </w:p>
    <w:p>
      <w:r>
        <w:rPr>
          <w:b/>
          <w:u w:val="single"/>
        </w:rPr>
        <w:t>755835</w:t>
      </w:r>
    </w:p>
    <w:p>
      <w:r>
        <w:t>Ne vem, kaj je bolj bizarno, oglasi z Rastodorjevimi bananami ali oglas #7days v sodelovanju z Euroligo?! #badtaste</w:t>
      </w:r>
    </w:p>
    <w:p>
      <w:r>
        <w:rPr>
          <w:b/>
          <w:u w:val="single"/>
        </w:rPr>
        <w:t>755836</w:t>
      </w:r>
    </w:p>
    <w:p>
      <w:r>
        <w:t>Naši novi izdelki: https://t.co/2KoYAuMgdF Vrtna gugalnica - za vrt in okolico https://t.co/LFAQxZ0S78</w:t>
      </w:r>
    </w:p>
    <w:p>
      <w:r>
        <w:rPr>
          <w:b/>
          <w:u w:val="single"/>
        </w:rPr>
        <w:t>755837</w:t>
      </w:r>
    </w:p>
    <w:p>
      <w:r>
        <w:t>@MitjaIrsic Ogabno placan s denarjem davkoplacevalcev. Mene nihce be vprasa kot seveda nobenega.</w:t>
      </w:r>
    </w:p>
    <w:p>
      <w:r>
        <w:rPr>
          <w:b/>
          <w:u w:val="single"/>
        </w:rPr>
        <w:t>755838</w:t>
      </w:r>
    </w:p>
    <w:p>
      <w:r>
        <w:t>@vmatijevec @edvardkadic To je strategija. Osumljenega pustijo nekaj časa pri miru. In ravno ko pomisli da je na varnem... Hop Cefizelj!</w:t>
      </w:r>
    </w:p>
    <w:p>
      <w:r>
        <w:rPr>
          <w:b/>
          <w:u w:val="single"/>
        </w:rPr>
        <w:t>755839</w:t>
      </w:r>
    </w:p>
    <w:p>
      <w:r>
        <w:t>@KorsikaB Prav mu je buhtlju. Kaj se pa s starimi in blesavimi kurami druži 😜</w:t>
      </w:r>
    </w:p>
    <w:p>
      <w:r>
        <w:rPr>
          <w:b/>
          <w:u w:val="single"/>
        </w:rPr>
        <w:t>755840</w:t>
      </w:r>
    </w:p>
    <w:p>
      <w:r>
        <w:t>@KeyserSozeSi @AfneGunca16 @mropret @AlanOrlic @t_celestina @PrometejDD 5 let Peugeot 308 1,6 dizel. 77.000km. Strošek? Dizel in servisi.</w:t>
      </w:r>
    </w:p>
    <w:p>
      <w:r>
        <w:rPr>
          <w:b/>
          <w:u w:val="single"/>
        </w:rPr>
        <w:t>755841</w:t>
      </w:r>
    </w:p>
    <w:p>
      <w:r>
        <w:t>NORO: Poglejte kaj so Slovenci storili policijskemu vozilu, ki je z radarjem na Božič lovil prehitre voznike! https://t.co/yz1Gq2MgdH</w:t>
      </w:r>
    </w:p>
    <w:p>
      <w:r>
        <w:rPr>
          <w:b/>
          <w:u w:val="single"/>
        </w:rPr>
        <w:t>755842</w:t>
      </w:r>
    </w:p>
    <w:p>
      <w:r>
        <w:t>@vinkovasle1 @free__JJ  po rdeči preprogi so hodili reciklirani odpadki, nihče ni pozdravil zastave le Pahor se je ponosno priklonil</w:t>
      </w:r>
    </w:p>
    <w:p>
      <w:r>
        <w:rPr>
          <w:b/>
          <w:u w:val="single"/>
        </w:rPr>
        <w:t>755843</w:t>
      </w:r>
    </w:p>
    <w:p>
      <w:r>
        <w:t>Sumljive pošiljke so samo lani davkoplačevalce stale najmanj 45.000 evrov https://t.co/wjDI3qlr5H</w:t>
      </w:r>
    </w:p>
    <w:p>
      <w:r>
        <w:rPr>
          <w:b/>
          <w:u w:val="single"/>
        </w:rPr>
        <w:t>755844</w:t>
      </w:r>
    </w:p>
    <w:p>
      <w:r>
        <w:t>Pegasti badelj, EKOLOŠKA KMETIJA PRAVNE, FRANCE PRAVNE: https://t.co/C5uTEnW4co via @YouTube</w:t>
      </w:r>
    </w:p>
    <w:p>
      <w:r>
        <w:rPr>
          <w:b/>
          <w:u w:val="single"/>
        </w:rPr>
        <w:t>755845</w:t>
      </w:r>
    </w:p>
    <w:p>
      <w:r>
        <w:t>@zvitorepa Deadlift bodyweight #hellyeah. V Birminghamu je kar nekaj top UK in svetovnih powerlifterjev 😅</w:t>
      </w:r>
    </w:p>
    <w:p>
      <w:r>
        <w:rPr>
          <w:b/>
          <w:u w:val="single"/>
        </w:rPr>
        <w:t>755846</w:t>
      </w:r>
    </w:p>
    <w:p>
      <w:r>
        <w:t>@rtvslo ...ko ti člani Plemenitega stranke pobegnejo k SDS, ki je ultra desničarska</w:t>
      </w:r>
    </w:p>
    <w:p>
      <w:r>
        <w:rPr>
          <w:b/>
          <w:u w:val="single"/>
        </w:rPr>
        <w:t>755847</w:t>
      </w:r>
    </w:p>
    <w:p>
      <w:r>
        <w:t>SRAMOTA: Poglejte kako vas vedeževalka Karin želi nategniti.. Izdelek iz njene spletne strani je v resnici... https://t.co/Wrlq2VaL8E</w:t>
      </w:r>
    </w:p>
    <w:p>
      <w:r>
        <w:rPr>
          <w:b/>
          <w:u w:val="single"/>
        </w:rPr>
        <w:t>755848</w:t>
      </w:r>
    </w:p>
    <w:p>
      <w:r>
        <w:t>@onozemaljska @KinoBezigrad Tole pa ni nase maslo...tole je distributerjeva pogrutavscina</w:t>
      </w:r>
    </w:p>
    <w:p>
      <w:r>
        <w:rPr>
          <w:b/>
          <w:u w:val="single"/>
        </w:rPr>
        <w:t>755849</w:t>
      </w:r>
    </w:p>
    <w:p>
      <w:r>
        <w:t>@gfajdi @petracj @pengovsky @DominikaSvarc Par fontov so zamenjali pa mal bolj ekaste gumbe naredli in to vam tak stres povzroca?:D</w:t>
      </w:r>
    </w:p>
    <w:p>
      <w:r>
        <w:rPr>
          <w:b/>
          <w:u w:val="single"/>
        </w:rPr>
        <w:t>755850</w:t>
      </w:r>
    </w:p>
    <w:p>
      <w:r>
        <w:t>@seba1337 @mojcaskrinjar @ZigaTurk Morda je bil LPP še deloma užiten, ko je bila LJ še odprto mesto. Danes je LJ en sam prometni kaos.</w:t>
      </w:r>
    </w:p>
    <w:p>
      <w:r>
        <w:rPr>
          <w:b/>
          <w:u w:val="single"/>
        </w:rPr>
        <w:t>755851</w:t>
      </w:r>
    </w:p>
    <w:p>
      <w:r>
        <w:t>Jaz bi morala copate privezane na strik in napeljane skozi hlace kot imajo otroci rokavice. Skoz jih iscem.</w:t>
      </w:r>
    </w:p>
    <w:p>
      <w:r>
        <w:rPr>
          <w:b/>
          <w:u w:val="single"/>
        </w:rPr>
        <w:t>755852</w:t>
      </w:r>
    </w:p>
    <w:p>
      <w:r>
        <w:t>Ponovite vprašanje g. Tabakoviću, saj se je izognil odgovoru! #protiustavnost #57clen https://t.co/zpIqmPHZxw</w:t>
      </w:r>
    </w:p>
    <w:p>
      <w:r>
        <w:rPr>
          <w:b/>
          <w:u w:val="single"/>
        </w:rPr>
        <w:t>755853</w:t>
      </w:r>
    </w:p>
    <w:p>
      <w:r>
        <w:t>@007amnesia @SiskoAndrej @sarecmarjan @BorutPahor In streljanje med oči, ne v noge.</w:t>
      </w:r>
    </w:p>
    <w:p>
      <w:r>
        <w:rPr>
          <w:b/>
          <w:u w:val="single"/>
        </w:rPr>
        <w:t>755854</w:t>
      </w:r>
    </w:p>
    <w:p>
      <w:r>
        <w:t>Kreteni, kdo pa še gleda tako neumne filme.</w:t>
        <w:br/>
        <w:br/>
        <w:t>Ne maramo migrantov in amen! https://t.co/2kVBBM3whQ</w:t>
      </w:r>
    </w:p>
    <w:p>
      <w:r>
        <w:rPr>
          <w:b/>
          <w:u w:val="single"/>
        </w:rPr>
        <w:t>755855</w:t>
      </w:r>
    </w:p>
    <w:p>
      <w:r>
        <w:t>@cesenj Hrvatje so ga sprva "mehčali" z Jadranko, sedaj pa s Kolindo. So ga pogruntali.</w:t>
      </w:r>
    </w:p>
    <w:p>
      <w:r>
        <w:rPr>
          <w:b/>
          <w:u w:val="single"/>
        </w:rPr>
        <w:t>755856</w:t>
      </w:r>
    </w:p>
    <w:p>
      <w:r>
        <w:t>@zaslovenijo2 Ker jankovici volijo s pildki. Sdsovi morajo pa pokazati kako so glasovali.</w:t>
      </w:r>
    </w:p>
    <w:p>
      <w:r>
        <w:rPr>
          <w:b/>
          <w:u w:val="single"/>
        </w:rPr>
        <w:t>755857</w:t>
      </w:r>
    </w:p>
    <w:p>
      <w:r>
        <w:t>Spet bomo dirkali s poganjalčki v Ajdovščini.</w:t>
        <w:br/>
        <w:t>https://t.co/BS6gEqyQfU https://t.co/DX1mIBZ6wm</w:t>
      </w:r>
    </w:p>
    <w:p>
      <w:r>
        <w:rPr>
          <w:b/>
          <w:u w:val="single"/>
        </w:rPr>
        <w:t>755858</w:t>
      </w:r>
    </w:p>
    <w:p>
      <w:r>
        <w:t>Evo vikend je in ne veste kaj delat?</w:t>
        <w:br/>
        <w:t>Evo, zafilite si 5 minut z nečim dobrim. https://t.co/r4gExcvgIY</w:t>
      </w:r>
    </w:p>
    <w:p>
      <w:r>
        <w:rPr>
          <w:b/>
          <w:u w:val="single"/>
        </w:rPr>
        <w:t>755859</w:t>
      </w:r>
    </w:p>
    <w:p>
      <w:r>
        <w:t>Tamau mi je takorekoč dal šnelkurs iz učinkovite komunikacije. https://t.co/wvdw46k1HJ</w:t>
      </w:r>
    </w:p>
    <w:p>
      <w:r>
        <w:rPr>
          <w:b/>
          <w:u w:val="single"/>
        </w:rPr>
        <w:t>755860</w:t>
      </w:r>
    </w:p>
    <w:p>
      <w:r>
        <w:t>@had Praline z žolčjo in tujo bolečino, ki predstavljata le vzvod za nagovor, ne pa namero za pomoč.</w:t>
      </w:r>
    </w:p>
    <w:p>
      <w:r>
        <w:rPr>
          <w:b/>
          <w:u w:val="single"/>
        </w:rPr>
        <w:t>755861</w:t>
      </w:r>
    </w:p>
    <w:p>
      <w:r>
        <w:t>@SamoGlavan naj ti šoltes malo razloži, kako "vnuki" trpijo. za vnuke našistov je poskrbljeno.</w:t>
      </w:r>
    </w:p>
    <w:p>
      <w:r>
        <w:rPr>
          <w:b/>
          <w:u w:val="single"/>
        </w:rPr>
        <w:t>755862</w:t>
      </w:r>
    </w:p>
    <w:p>
      <w:r>
        <w:t>Zastava, ki je nihče ne bo hotel (niti mogel) kupiti. Nedeljska kolumna by @crnkovic https://t.co/mxFq3AF2ye</w:t>
      </w:r>
    </w:p>
    <w:p>
      <w:r>
        <w:rPr>
          <w:b/>
          <w:u w:val="single"/>
        </w:rPr>
        <w:t>755863</w:t>
      </w:r>
    </w:p>
    <w:p>
      <w:r>
        <w:t>ZDRAVJE: Število zasvojencev s cigareti se zmanjšuje. Povečuje pa se število zasvojenih z nikotinskimi obliži.</w:t>
      </w:r>
    </w:p>
    <w:p>
      <w:r>
        <w:rPr>
          <w:b/>
          <w:u w:val="single"/>
        </w:rPr>
        <w:t>755864</w:t>
      </w:r>
    </w:p>
    <w:p>
      <w:r>
        <w:t>@petra_jansa @polslona Veš, da so šibe rumeno cvetočega drena ponekod v Sloveniji bistvena sestavina butaric. Pravijo jim drenek.</w:t>
      </w:r>
    </w:p>
    <w:p>
      <w:r>
        <w:rPr>
          <w:b/>
          <w:u w:val="single"/>
        </w:rPr>
        <w:t>755865</w:t>
      </w:r>
    </w:p>
    <w:p>
      <w:r>
        <w:t>Boj se "politikov", ki pravni red dojemajo kot zaroto proti njim. Tako se obnašajo absolutisti. #primc</w:t>
      </w:r>
    </w:p>
    <w:p>
      <w:r>
        <w:rPr>
          <w:b/>
          <w:u w:val="single"/>
        </w:rPr>
        <w:t>755866</w:t>
      </w:r>
    </w:p>
    <w:p>
      <w:r>
        <w:t>@leaathenatabako ooooo vse najboljše, eno šarmantno gubico si dodaj :) https://t.co/DmOY1shwyQ</w:t>
      </w:r>
    </w:p>
    <w:p>
      <w:r>
        <w:rPr>
          <w:b/>
          <w:u w:val="single"/>
        </w:rPr>
        <w:t>755867</w:t>
      </w:r>
    </w:p>
    <w:p>
      <w:r>
        <w:t>POLETJE: Hrvaški minister za turizem: "Hrvaška ni predraga, če ostanete doma."</w:t>
      </w:r>
    </w:p>
    <w:p>
      <w:r>
        <w:rPr>
          <w:b/>
          <w:u w:val="single"/>
        </w:rPr>
        <w:t>755868</w:t>
      </w:r>
    </w:p>
    <w:p>
      <w:r>
        <w:t>Tako glupih napak kot jih dela @petrol_olimpija ne zmore nihče! Z ritjo poderejo kar z rokami dobrega naredijo! Bo sledila kazen?</w:t>
      </w:r>
    </w:p>
    <w:p>
      <w:r>
        <w:rPr>
          <w:b/>
          <w:u w:val="single"/>
        </w:rPr>
        <w:t>755869</w:t>
      </w:r>
    </w:p>
    <w:p>
      <w:r>
        <w:t>[Video Slovenija] 11.11.2019 Nova24TV S Titom in komunizmom naprej v zel... https://t.co/12nDajEIP1 via @YouTube</w:t>
      </w:r>
    </w:p>
    <w:p>
      <w:r>
        <w:rPr>
          <w:b/>
          <w:u w:val="single"/>
        </w:rPr>
        <w:t>755870</w:t>
      </w:r>
    </w:p>
    <w:p>
      <w:r>
        <w:t>@Jaka__Dolinar Z zbuditvijo naroda slabo kaze. Zato ima ta rdeca falanga se naprej uspeh!</w:t>
      </w:r>
    </w:p>
    <w:p>
      <w:r>
        <w:rPr>
          <w:b/>
          <w:u w:val="single"/>
        </w:rPr>
        <w:t>755871</w:t>
      </w:r>
    </w:p>
    <w:p>
      <w:r>
        <w:t>@Vikend Klip je na 23. @28LIFFe prejel nagrado za najboljši film! #mustsee #nagradavodomec</w:t>
      </w:r>
    </w:p>
    <w:p>
      <w:r>
        <w:rPr>
          <w:b/>
          <w:u w:val="single"/>
        </w:rPr>
        <w:t>755872</w:t>
      </w:r>
    </w:p>
    <w:p>
      <w:r>
        <w:t>Mene so starši (na)učili, da se iz bolezni, ki jih imajo drugi ne delam norca, se jim ne posmehujem itd. #NATOSummit</w:t>
      </w:r>
    </w:p>
    <w:p>
      <w:r>
        <w:rPr>
          <w:b/>
          <w:u w:val="single"/>
        </w:rPr>
        <w:t>755873</w:t>
      </w:r>
    </w:p>
    <w:p>
      <w:r>
        <w:t>Padec s kolesom. Polomljen v bolnici. Kolega: a kej rabiš? sam Reporterja ti ne bom nosu.. :)</w:t>
      </w:r>
    </w:p>
    <w:p>
      <w:r>
        <w:rPr>
          <w:b/>
          <w:u w:val="single"/>
        </w:rPr>
        <w:t>755874</w:t>
      </w:r>
    </w:p>
    <w:p>
      <w:r>
        <w:t>Toti dedi ne pijejo, ampak so zraven takih bab na pomirjevalih. https://t.co/WvHbbtSfzc</w:t>
      </w:r>
    </w:p>
    <w:p>
      <w:r>
        <w:rPr>
          <w:b/>
          <w:u w:val="single"/>
        </w:rPr>
        <w:t>755875</w:t>
      </w:r>
    </w:p>
    <w:p>
      <w:r>
        <w:t>@Mflipper ...a še ma kdo kaj za povedat...jebeš tetovažo...razširite spekter....😂😂😂😂</w:t>
      </w:r>
    </w:p>
    <w:p>
      <w:r>
        <w:rPr>
          <w:b/>
          <w:u w:val="single"/>
        </w:rPr>
        <w:t>755876</w:t>
      </w:r>
    </w:p>
    <w:p>
      <w:r>
        <w:t>@ErikaPlaninsec @LottaS10 Le kaj je bilo v njeni glavi za tako dejanje. Hudo je. Otrok bo bog ve kje pristal glede na čudne fore CSD..jev</w:t>
      </w:r>
    </w:p>
    <w:p>
      <w:r>
        <w:rPr>
          <w:b/>
          <w:u w:val="single"/>
        </w:rPr>
        <w:t>755877</w:t>
      </w:r>
    </w:p>
    <w:p>
      <w:r>
        <w:t>Prvič v živo srečal @DejanZavec. Pušča izjemen vtis, tako kot v ringu. Me je veselilo in na plodno sodelovanje.</w:t>
      </w:r>
    </w:p>
    <w:p>
      <w:r>
        <w:rPr>
          <w:b/>
          <w:u w:val="single"/>
        </w:rPr>
        <w:t>755878</w:t>
      </w:r>
    </w:p>
    <w:p>
      <w:r>
        <w:t>da prodajalki avtogram, nato pa jo se omeni na TV, uni se bo strgal  #misijaevrovizija</w:t>
      </w:r>
    </w:p>
    <w:p>
      <w:r>
        <w:rPr>
          <w:b/>
          <w:u w:val="single"/>
        </w:rPr>
        <w:t>755879</w:t>
      </w:r>
    </w:p>
    <w:p>
      <w:r>
        <w:t>@DKopse @Europarl_SL Opica naturna! Tako pobožna, da ji potica iz vseh luknic gleda!</w:t>
      </w:r>
    </w:p>
    <w:p>
      <w:r>
        <w:rPr>
          <w:b/>
          <w:u w:val="single"/>
        </w:rPr>
        <w:t>755880</w:t>
      </w:r>
    </w:p>
    <w:p>
      <w:r>
        <w:t>@EnergyIgor Mi smo imeli takega na ograji od jadrnice. Ko je blo pečeno, je pa v morje zgrmelo. 🤥</w:t>
      </w:r>
    </w:p>
    <w:p>
      <w:r>
        <w:rPr>
          <w:b/>
          <w:u w:val="single"/>
        </w:rPr>
        <w:t>755881</w:t>
      </w:r>
    </w:p>
    <w:p>
      <w:r>
        <w:t>@Jure_Bajic Mogoče bi lahko s kakim dronom snemal. Sedaj se take čisto majhne dobi, da jih ne boš motil preveč.</w:t>
        <w:br/>
        <w:t>#MajhnePozornosti</w:t>
        <w:br/>
        <w:t>Bong</w:t>
      </w:r>
    </w:p>
    <w:p>
      <w:r>
        <w:rPr>
          <w:b/>
          <w:u w:val="single"/>
        </w:rPr>
        <w:t>755882</w:t>
      </w:r>
    </w:p>
    <w:p>
      <w:r>
        <w:t>Dravsko polje: Pod preprogo skrita ekološka bomba v gramoznicah https://t.co/mQTsPhFKvE</w:t>
      </w:r>
    </w:p>
    <w:p>
      <w:r>
        <w:rPr>
          <w:b/>
          <w:u w:val="single"/>
        </w:rPr>
        <w:t>755883</w:t>
      </w:r>
    </w:p>
    <w:p>
      <w:r>
        <w:t>Pravokator realoaded: https://t.co/haV2g8q6Od</w:t>
        <w:br/>
        <w:t>Od zdaj naprej smo na novi domeni in novem strežniku. Stara vsebina pa je nazaj. :-)</w:t>
      </w:r>
    </w:p>
    <w:p>
      <w:r>
        <w:rPr>
          <w:b/>
          <w:u w:val="single"/>
        </w:rPr>
        <w:t>755884</w:t>
      </w:r>
    </w:p>
    <w:p>
      <w:r>
        <w:t>Ne bo nam več potrebno "bosancev" uvažat, da nam bodo zidali bajte! https://t.co/mctPxCPIF5</w:t>
      </w:r>
    </w:p>
    <w:p>
      <w:r>
        <w:rPr>
          <w:b/>
          <w:u w:val="single"/>
        </w:rPr>
        <w:t>755885</w:t>
      </w:r>
    </w:p>
    <w:p>
      <w:r>
        <w:t>@lustratorr @Kersterin12 @butalskipolicaj @AntonZmavc @_wupe Zopet ne spremljaš, to ni bilo namenjeno tebi ampak butalcu. :)</w:t>
      </w:r>
    </w:p>
    <w:p>
      <w:r>
        <w:rPr>
          <w:b/>
          <w:u w:val="single"/>
        </w:rPr>
        <w:t>755886</w:t>
      </w:r>
    </w:p>
    <w:p>
      <w:r>
        <w:t>@altright_si @JJansaSDS Konkretni dokazi, odporni na uničevalni virus sodišča, obnovijo spomin.</w:t>
      </w:r>
    </w:p>
    <w:p>
      <w:r>
        <w:rPr>
          <w:b/>
          <w:u w:val="single"/>
        </w:rPr>
        <w:t>755887</w:t>
      </w:r>
    </w:p>
    <w:p>
      <w:r>
        <w:t>@gorskilev @ajitamxy @boriscipot1 @Delo @Dnevnik_si @vecer @SpletnaMladina Ja ni ga večjega užitka, ko s politikom si rit obrisat...</w:t>
      </w:r>
    </w:p>
    <w:p>
      <w:r>
        <w:rPr>
          <w:b/>
          <w:u w:val="single"/>
        </w:rPr>
        <w:t>755888</w:t>
      </w:r>
    </w:p>
    <w:p>
      <w:r>
        <w:t>@JakaDolinar2 @GoranBracic @tomicvioleta @strankalevica Kaj imaš pa ti za ene fensi črke ?!</w:t>
      </w:r>
    </w:p>
    <w:p>
      <w:r>
        <w:rPr>
          <w:b/>
          <w:u w:val="single"/>
        </w:rPr>
        <w:t>755889</w:t>
      </w:r>
    </w:p>
    <w:p>
      <w:r>
        <w:t>Mediji se še vedno niso naučili - hitrost poročanja je smrtonosna. Zadnji primer streljanja v ZDA: https://t.co/fDMue6hPoc</w:t>
      </w:r>
    </w:p>
    <w:p>
      <w:r>
        <w:rPr>
          <w:b/>
          <w:u w:val="single"/>
        </w:rPr>
        <w:t>755890</w:t>
      </w:r>
    </w:p>
    <w:p>
      <w:r>
        <w:t>@RobertHrovat @Medeja_7 Ampak, ali si upate trditi, da Mesec ni idiot glede Ahilove pete?!</w:t>
      </w:r>
    </w:p>
    <w:p>
      <w:r>
        <w:rPr>
          <w:b/>
          <w:u w:val="single"/>
        </w:rPr>
        <w:t>755891</w:t>
      </w:r>
    </w:p>
    <w:p>
      <w:r>
        <w:t>@surfon Predlog Piratov omogoča gojenje na 3 m2, pomojem je to dovolj za lastno uporabo.</w:t>
      </w:r>
    </w:p>
    <w:p>
      <w:r>
        <w:rPr>
          <w:b/>
          <w:u w:val="single"/>
        </w:rPr>
        <w:t>755892</w:t>
      </w:r>
    </w:p>
    <w:p>
      <w:r>
        <w:t>Janša je zapustil dvorano DZ. Irglova se sprašuje, kam je šel šef. http://t.co/q2J4YHiCUV</w:t>
      </w:r>
    </w:p>
    <w:p>
      <w:r>
        <w:rPr>
          <w:b/>
          <w:u w:val="single"/>
        </w:rPr>
        <w:t>755893</w:t>
      </w:r>
    </w:p>
    <w:p>
      <w:r>
        <w:t>Večno prevlado komunistom omogoča vsegliharstvo češ, da bi vsi kradli, če bi lahko in je torej vseeno, če očitni kriminalci vladajo naprej !</w:t>
      </w:r>
    </w:p>
    <w:p>
      <w:r>
        <w:rPr>
          <w:b/>
          <w:u w:val="single"/>
        </w:rPr>
        <w:t>755894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755895</w:t>
      </w:r>
    </w:p>
    <w:p>
      <w:r>
        <w:t>@sasjerko @JozeJerovsek Volilci? Jerković, ne bodi še bolj neumen kot izgledaš!</w:t>
      </w:r>
    </w:p>
    <w:p>
      <w:r>
        <w:rPr>
          <w:b/>
          <w:u w:val="single"/>
        </w:rPr>
        <w:t>755896</w:t>
      </w:r>
    </w:p>
    <w:p>
      <w:r>
        <w:t>@PodnarSimon @AnaOstricki Srce in možgani imajo očitno več skupnega kot bi človek misli! 😂😂🤣</w:t>
      </w:r>
    </w:p>
    <w:p>
      <w:r>
        <w:rPr>
          <w:b/>
          <w:u w:val="single"/>
        </w:rPr>
        <w:t>755897</w:t>
      </w:r>
    </w:p>
    <w:p>
      <w:r>
        <w:t>In tako se pokaže ogledalo leftardinji. Bravo in mnoge zahvale Aleš. https://t.co/bvDbBgL83g</w:t>
      </w:r>
    </w:p>
    <w:p>
      <w:r>
        <w:rPr>
          <w:b/>
          <w:u w:val="single"/>
        </w:rPr>
        <w:t>755898</w:t>
      </w:r>
    </w:p>
    <w:p>
      <w:r>
        <w:t>@LahovnikMatej Torej ni šlo toliko za vprašanje mejne kontrole, kot za zaplankanost mejnega organa.</w:t>
      </w:r>
    </w:p>
    <w:p>
      <w:r>
        <w:rPr>
          <w:b/>
          <w:u w:val="single"/>
        </w:rPr>
        <w:t>755899</w:t>
      </w:r>
    </w:p>
    <w:p>
      <w:r>
        <w:t>Učijo nas o evglenah in paramecijih, ne pa, denimo, kako varčevati za dopust https://t.co/NHIbuReKdQ</w:t>
      </w:r>
    </w:p>
    <w:p>
      <w:r>
        <w:rPr>
          <w:b/>
          <w:u w:val="single"/>
        </w:rPr>
        <w:t>755900</w:t>
      </w:r>
    </w:p>
    <w:p>
      <w:r>
        <w:t>@lucijausaj #srbjancove žlahte je na balkanu še polno in prihajajo harat po Sloveniji</w:t>
      </w:r>
    </w:p>
    <w:p>
      <w:r>
        <w:rPr>
          <w:b/>
          <w:u w:val="single"/>
        </w:rPr>
        <w:t>755901</w:t>
      </w:r>
    </w:p>
    <w:p>
      <w:r>
        <w:t>@iztokgartner Kolikor se spomnim, so pisali o spoštovanju do največje zveri pri nas in niso, kar tako počez, za takojšen odstrel 200 kosov.</w:t>
      </w:r>
    </w:p>
    <w:p>
      <w:r>
        <w:rPr>
          <w:b/>
          <w:u w:val="single"/>
        </w:rPr>
        <w:t>755902</w:t>
      </w:r>
    </w:p>
    <w:p>
      <w:r>
        <w:t>@anitandrensek @janja_z @_aney Res je bedno, po četrtini dobiš vrtoglavico in skabost</w:t>
      </w:r>
    </w:p>
    <w:p>
      <w:r>
        <w:rPr>
          <w:b/>
          <w:u w:val="single"/>
        </w:rPr>
        <w:t>755903</w:t>
      </w:r>
    </w:p>
    <w:p>
      <w:r>
        <w:t>Sej je res samo twitter, ampak kaka bedna 'fora' @savicdomen Pa do zdej nikol nisem verjela v gnojnico, ki se je zlivala nate..</w:t>
      </w:r>
    </w:p>
    <w:p>
      <w:r>
        <w:rPr>
          <w:b/>
          <w:u w:val="single"/>
        </w:rPr>
        <w:t>755904</w:t>
      </w:r>
    </w:p>
    <w:p>
      <w:r>
        <w:t>Crngrobške orgle v svojem sijaju! Naj ta sijaj ne ugasne! #obnova #orgle #kulturnadediščina https://t.co/dirMyb3bfR</w:t>
      </w:r>
    </w:p>
    <w:p>
      <w:r>
        <w:rPr>
          <w:b/>
          <w:u w:val="single"/>
        </w:rPr>
        <w:t>755905</w:t>
      </w:r>
    </w:p>
    <w:p>
      <w:r>
        <w:t>@YanchMb Ne razumeš...to je tko kotnpri cigaretih...samo zato, da ne moreš tožit....</w:t>
      </w:r>
    </w:p>
    <w:p>
      <w:r>
        <w:rPr>
          <w:b/>
          <w:u w:val="single"/>
        </w:rPr>
        <w:t>755906</w:t>
      </w:r>
    </w:p>
    <w:p>
      <w:r>
        <w:t>Torej je res, kar se je potihoma govorilo...da so komunisti iznašli čarobni napoj za večno življenje.#TitoSeVrača https://t.co/znenA8vTqb</w:t>
      </w:r>
    </w:p>
    <w:p>
      <w:r>
        <w:rPr>
          <w:b/>
          <w:u w:val="single"/>
        </w:rPr>
        <w:t>755907</w:t>
      </w:r>
    </w:p>
    <w:p>
      <w:r>
        <w:t>Mudre – energija v dlaneh</w:t>
        <w:br/>
        <w:br/>
        <w:t>"Dragoceni dar duše</w:t>
        <w:br/>
        <w:t>Verjetno ste se že kdaj zazrli v svoje dlani ter v njih začutili... https://t.co/N1OkEoLbkx</w:t>
      </w:r>
    </w:p>
    <w:p>
      <w:r>
        <w:rPr>
          <w:b/>
          <w:u w:val="single"/>
        </w:rPr>
        <w:t>755908</w:t>
      </w:r>
    </w:p>
    <w:p>
      <w:r>
        <w:t>Že v prvih minutah oddaje #tarča slep in gluh človek vidi in sliši, kdo je tisti, ki bo popeljal Slovenijo iz brezna! #SDSzate #zate</w:t>
      </w:r>
    </w:p>
    <w:p>
      <w:r>
        <w:rPr>
          <w:b/>
          <w:u w:val="single"/>
        </w:rPr>
        <w:t>755909</w:t>
      </w:r>
    </w:p>
    <w:p>
      <w:r>
        <w:t>Erjavec debelo poražen. DeSUS ima novo predsednico. Hvala bogu, naj ženske ptevzamejo slovensko politiko.</w:t>
      </w:r>
    </w:p>
    <w:p>
      <w:r>
        <w:rPr>
          <w:b/>
          <w:u w:val="single"/>
        </w:rPr>
        <w:t>755910</w:t>
      </w:r>
    </w:p>
    <w:p>
      <w:r>
        <w:t>To vam zastopniki nikoli ne bodo zaupali ➡️ https://t.co/YbhcZLH6r7 #zavarovanje #zavarovalnizastopnik</w:t>
      </w:r>
    </w:p>
    <w:p>
      <w:r>
        <w:rPr>
          <w:b/>
          <w:u w:val="single"/>
        </w:rPr>
        <w:t>755911</w:t>
      </w:r>
    </w:p>
    <w:p>
      <w:r>
        <w:t>@Matino667 To je slog in slog se spoštuje. Naj ima pa gor pripeto denarnico ali pa ključe. Ker če je samo ketna, je mal butast slog. 🙂</w:t>
      </w:r>
    </w:p>
    <w:p>
      <w:r>
        <w:rPr>
          <w:b/>
          <w:u w:val="single"/>
        </w:rPr>
        <w:t>755912</w:t>
      </w:r>
    </w:p>
    <w:p>
      <w:r>
        <w:t>@majchi8 Razpadajoč biomaterial je dejansko neke vrste bio dirty bomb s sevi vsega možnega.</w:t>
      </w:r>
    </w:p>
    <w:p>
      <w:r>
        <w:rPr>
          <w:b/>
          <w:u w:val="single"/>
        </w:rPr>
        <w:t>755913</w:t>
      </w:r>
    </w:p>
    <w:p>
      <w:r>
        <w:t>@wildduckMb @sarecmarjan prižgi si Greznica TV in blejaj v ekran v čast plešastemu firerju</w:t>
      </w:r>
    </w:p>
    <w:p>
      <w:r>
        <w:rPr>
          <w:b/>
          <w:u w:val="single"/>
        </w:rPr>
        <w:t>755914</w:t>
      </w:r>
    </w:p>
    <w:p>
      <w:r>
        <w:t>@greenwi90277467 Jaz pravim, da potrebujemo nekaj "para", ker to kar imamo zdaj, ne deluje v boju z mafijo na oblasti!</w:t>
      </w:r>
    </w:p>
    <w:p>
      <w:r>
        <w:rPr>
          <w:b/>
          <w:u w:val="single"/>
        </w:rPr>
        <w:t>755915</w:t>
      </w:r>
    </w:p>
    <w:p>
      <w:r>
        <w:t>@matjasec @lukavalas @NovicaMihajlo Vseh se ne da (pre)vzgajati. In malokdo pri nas si lahko privošči zavrniti takšno nalogo.</w:t>
      </w:r>
    </w:p>
    <w:p>
      <w:r>
        <w:rPr>
          <w:b/>
          <w:u w:val="single"/>
        </w:rPr>
        <w:t>755916</w:t>
      </w:r>
    </w:p>
    <w:p>
      <w:r>
        <w:t>@leaathenatabako Kure in petelini ne jebejo drugega časa kot da je opoldne sonce v najvišji točki.... Pravega časa.</w:t>
      </w:r>
    </w:p>
    <w:p>
      <w:r>
        <w:rPr>
          <w:b/>
          <w:u w:val="single"/>
        </w:rPr>
        <w:t>755917</w:t>
      </w:r>
    </w:p>
    <w:p>
      <w:r>
        <w:t>@Svetojed Ni dovolj ce se samo registriras na Dboxu, moras dejansko tudi instalirat klienta in se prijavit s tem userjem</w:t>
      </w:r>
    </w:p>
    <w:p>
      <w:r>
        <w:rPr>
          <w:b/>
          <w:u w:val="single"/>
        </w:rPr>
        <w:t>755918</w:t>
      </w:r>
    </w:p>
    <w:p>
      <w:r>
        <w:t>rdeče majčke zrihtala mala kleptomanka muršička. na naročilnico. pisarniški materijal https://t.co/hQA4QY9B9U</w:t>
      </w:r>
    </w:p>
    <w:p>
      <w:r>
        <w:rPr>
          <w:b/>
          <w:u w:val="single"/>
        </w:rPr>
        <w:t>755919</w:t>
      </w:r>
    </w:p>
    <w:p>
      <w:r>
        <w:t>@PStendler se je kar nekaj panelistov zoperstavilo temu pogledu. Kar je pozitivno, seveda.</w:t>
      </w:r>
    </w:p>
    <w:p>
      <w:r>
        <w:rPr>
          <w:b/>
          <w:u w:val="single"/>
        </w:rPr>
        <w:t>755920</w:t>
      </w:r>
    </w:p>
    <w:p>
      <w:r>
        <w:t>@PericaJerkovic @loobadar ne pozabi se z vozičkom zabijati v random ljudi pred sabo.</w:t>
      </w:r>
    </w:p>
    <w:p>
      <w:r>
        <w:rPr>
          <w:b/>
          <w:u w:val="single"/>
        </w:rPr>
        <w:t>755921</w:t>
      </w:r>
    </w:p>
    <w:p>
      <w:r>
        <w:t>@iamAnej Ja ne morejo kar direktno objavljat fotk svojih riti v pajkicah brez “pametnega” razloga 😜</w:t>
      </w:r>
    </w:p>
    <w:p>
      <w:r>
        <w:rPr>
          <w:b/>
          <w:u w:val="single"/>
        </w:rPr>
        <w:t>755922</w:t>
      </w:r>
    </w:p>
    <w:p>
      <w:r>
        <w:t>Slovenska policija razbila mrežo ilegalnih športnih stavnic. Aretiranih 11 članov kriminalne združbe.</w:t>
      </w:r>
    </w:p>
    <w:p>
      <w:r>
        <w:rPr>
          <w:b/>
          <w:u w:val="single"/>
        </w:rPr>
        <w:t>755923</w:t>
      </w:r>
    </w:p>
    <w:p>
      <w:r>
        <w:t>@2sto7 Ne vem točno, ampak mislim, da če je na gradbišču več kot 28 C naj bi lahko prekinili delo. Tudi penzionisti. 😅</w:t>
      </w:r>
    </w:p>
    <w:p>
      <w:r>
        <w:rPr>
          <w:b/>
          <w:u w:val="single"/>
        </w:rPr>
        <w:t>755924</w:t>
      </w:r>
    </w:p>
    <w:p>
      <w:r>
        <w:t>@Pizama @cankarjevdom Samo ne se pripeljat s kakšnim belim kombijem in sladkarij talat...</w:t>
      </w:r>
    </w:p>
    <w:p>
      <w:r>
        <w:rPr>
          <w:b/>
          <w:u w:val="single"/>
        </w:rPr>
        <w:t>755925</w:t>
      </w:r>
    </w:p>
    <w:p>
      <w:r>
        <w:t>A un cucek se je v kako francosko pudlico zatrapal, da nocoj nismo zmagal...</w:t>
        <w:br/>
        <w:t>#odbojka</w:t>
      </w:r>
    </w:p>
    <w:p>
      <w:r>
        <w:rPr>
          <w:b/>
          <w:u w:val="single"/>
        </w:rPr>
        <w:t>755926</w:t>
      </w:r>
    </w:p>
    <w:p>
      <w:r>
        <w:t>@mrevlje Bec nima toliko 'cekinov', pa še njegov poštni nabiralnik je premajhen...</w:t>
      </w:r>
    </w:p>
    <w:p>
      <w:r>
        <w:rPr>
          <w:b/>
          <w:u w:val="single"/>
        </w:rPr>
        <w:t>755927</w:t>
      </w:r>
    </w:p>
    <w:p>
      <w:r>
        <w:t>eni radi večkrat slišimo #NHL17Kopitar#NHL17Kopitar#NHL17Kopitar#NHL17Kopitar#NHL17Kopitar#NHL17Kopitar :) https://t.co/0MCN7S3wni</w:t>
      </w:r>
    </w:p>
    <w:p>
      <w:r>
        <w:rPr>
          <w:b/>
          <w:u w:val="single"/>
        </w:rPr>
        <w:t>755928</w:t>
      </w:r>
    </w:p>
    <w:p>
      <w:r>
        <w:t>@MarjeticaM Drugac pa se mi zdi kot en taki levi buco ekspat. Isto fukjen, samo na drugi strani spektra.</w:t>
      </w:r>
    </w:p>
    <w:p>
      <w:r>
        <w:rPr>
          <w:b/>
          <w:u w:val="single"/>
        </w:rPr>
        <w:t>755929</w:t>
      </w:r>
    </w:p>
    <w:p>
      <w:r>
        <w:t>@vecer @judithineuropa Kdo. je ta kura. Jezi me, da takšna kokoši predstavljajo ženske v politiki</w:t>
      </w:r>
    </w:p>
    <w:p>
      <w:r>
        <w:rPr>
          <w:b/>
          <w:u w:val="single"/>
        </w:rPr>
        <w:t>755930</w:t>
      </w:r>
    </w:p>
    <w:p>
      <w:r>
        <w:t>Markovci: Promet bo stekel šele prihodnje leto, in to izmenično enosmerno https://t.co/jLkTv9Sabw</w:t>
      </w:r>
    </w:p>
    <w:p>
      <w:r>
        <w:rPr>
          <w:b/>
          <w:u w:val="single"/>
        </w:rPr>
        <w:t>755931</w:t>
      </w:r>
    </w:p>
    <w:p>
      <w:r>
        <w:t>@krtmen saj to je isto kot naši komunisti, kdor nima duševnih težav pač ni komunist</w:t>
      </w:r>
    </w:p>
    <w:p>
      <w:r>
        <w:rPr>
          <w:b/>
          <w:u w:val="single"/>
        </w:rPr>
        <w:t>755932</w:t>
      </w:r>
    </w:p>
    <w:p>
      <w:r>
        <w:t>@TjasaZavrh Wtf, ministrstva in drzavne sluzbe ljubijo barabe, ljudstvu pa izstavljajo racun za placilo</w:t>
      </w:r>
    </w:p>
    <w:p>
      <w:r>
        <w:rPr>
          <w:b/>
          <w:u w:val="single"/>
        </w:rPr>
        <w:t>755933</w:t>
      </w:r>
    </w:p>
    <w:p>
      <w:r>
        <w:t>@BineTraven @Kersterin12 In ker lažeš ter širiš domobranski smrad, sem te blokiral. 🤣🤣🤣</w:t>
      </w:r>
    </w:p>
    <w:p>
      <w:r>
        <w:rPr>
          <w:b/>
          <w:u w:val="single"/>
        </w:rPr>
        <w:t>755934</w:t>
      </w:r>
    </w:p>
    <w:p>
      <w:r>
        <w:t>Popolna prenova kolesarske pump proge v Palah.</w:t>
        <w:br/>
        <w:t>https://t.co/aPvtWvK7sT https://t.co/XQ10TaKKPP</w:t>
      </w:r>
    </w:p>
    <w:p>
      <w:r>
        <w:rPr>
          <w:b/>
          <w:u w:val="single"/>
        </w:rPr>
        <w:t>755935</w:t>
      </w:r>
    </w:p>
    <w:p>
      <w:r>
        <w:t>@drfilomena @JernejaJF Ne bodi debilko, obkroži številko! (upam, da nisem prepozen)</w:t>
      </w:r>
    </w:p>
    <w:p>
      <w:r>
        <w:rPr>
          <w:b/>
          <w:u w:val="single"/>
        </w:rPr>
        <w:t>755936</w:t>
      </w:r>
    </w:p>
    <w:p>
      <w:r>
        <w:t>@altSaulin @vinkovasle1 @StrankaSMC @JaniModern Za drek mešat je zelo dober.</w:t>
      </w:r>
    </w:p>
    <w:p>
      <w:r>
        <w:rPr>
          <w:b/>
          <w:u w:val="single"/>
        </w:rPr>
        <w:t>755937</w:t>
      </w:r>
    </w:p>
    <w:p>
      <w:r>
        <w:t>Zakaj nekateri kadilci ne zbolijo za rakom? - Z vsako prižgano cigareto kadilci povečujejo svoje tveganje za na... https://t.co/RfWB1GC0pT</w:t>
      </w:r>
    </w:p>
    <w:p>
      <w:r>
        <w:rPr>
          <w:b/>
          <w:u w:val="single"/>
        </w:rPr>
        <w:t>755938</w:t>
      </w:r>
    </w:p>
    <w:p>
      <w:r>
        <w:t>@MStrovs A imajo smolo, ker ni več Junker predsednik! Nova predsednica baje ne ščipa postavnih moški ritk kot predhodnik.</w:t>
      </w:r>
    </w:p>
    <w:p>
      <w:r>
        <w:rPr>
          <w:b/>
          <w:u w:val="single"/>
        </w:rPr>
        <w:t>755939</w:t>
      </w:r>
    </w:p>
    <w:p>
      <w:r>
        <w:t>Uno, ko ti drobtine od piškotov padejo za ovratnik. In te ful motijo. Ampak je premrzlo, da bi jih stresel ven. #fwp</w:t>
      </w:r>
    </w:p>
    <w:p>
      <w:r>
        <w:rPr>
          <w:b/>
          <w:u w:val="single"/>
        </w:rPr>
        <w:t>755940</w:t>
      </w:r>
    </w:p>
    <w:p>
      <w:r>
        <w:t>Prvi zajtrk v vrtcu. Enoletniki dobijo poli salamo!!! Naj se enkrat povem, poli salamo! Wtf!</w:t>
      </w:r>
    </w:p>
    <w:p>
      <w:r>
        <w:rPr>
          <w:b/>
          <w:u w:val="single"/>
        </w:rPr>
        <w:t>755941</w:t>
      </w:r>
    </w:p>
    <w:p>
      <w:r>
        <w:t>#Bučke E43P03 - PREDSEDNIK PAHOR IŠČE LOKACIJO ZA NOVO REZIDENCO https://t.co/BZ9d8xX7CH</w:t>
      </w:r>
    </w:p>
    <w:p>
      <w:r>
        <w:rPr>
          <w:b/>
          <w:u w:val="single"/>
        </w:rPr>
        <w:t>755942</w:t>
      </w:r>
    </w:p>
    <w:p>
      <w:r>
        <w:t>Mladenči zdaj se pije zdravljico bratje čmo zapet Ljubezni domačije srce razjasni in oko da rojak in z njo čast jo srčno branit klical čas</w:t>
      </w:r>
    </w:p>
    <w:p>
      <w:r>
        <w:rPr>
          <w:b/>
          <w:u w:val="single"/>
        </w:rPr>
        <w:t>755943</w:t>
      </w:r>
    </w:p>
    <w:p>
      <w:r>
        <w:t>#zaUTD je 'game changer', ključ do spremembe, lakmusov papir pripravljenosti za spremembe, katalizator za spremembe https://t.co/lo0aKfzAQU</w:t>
      </w:r>
    </w:p>
    <w:p>
      <w:r>
        <w:rPr>
          <w:b/>
          <w:u w:val="single"/>
        </w:rPr>
        <w:t>755944</w:t>
      </w:r>
    </w:p>
    <w:p>
      <w:r>
        <w:t>@BojanPozar @GregorVirant1 @JanezPogorelec @DKosir7 @LahovnikMatej OMB, tvoja naduvanost je neverjetna!</w:t>
      </w:r>
    </w:p>
    <w:p>
      <w:r>
        <w:rPr>
          <w:b/>
          <w:u w:val="single"/>
        </w:rPr>
        <w:t>755945</w:t>
      </w:r>
    </w:p>
    <w:p>
      <w:r>
        <w:t>Tega še Quasimodo ne bi mogel pogasit 🤷🏻‍♂️ #notredame https://t.co/lpPF1HpznG</w:t>
      </w:r>
    </w:p>
    <w:p>
      <w:r>
        <w:rPr>
          <w:b/>
          <w:u w:val="single"/>
        </w:rPr>
        <w:t>755946</w:t>
      </w:r>
    </w:p>
    <w:p>
      <w:r>
        <w:t>@nikkitrnovec #AvtomatJeNafilan!!!!!!!!!!! To se ne zgodi pogosto... Prosim reči folku naj ne krade Kinder buenotov!</w:t>
      </w:r>
    </w:p>
    <w:p>
      <w:r>
        <w:rPr>
          <w:b/>
          <w:u w:val="single"/>
        </w:rPr>
        <w:t>755947</w:t>
      </w:r>
    </w:p>
    <w:p>
      <w:r>
        <w:t>BTW obeta se nov rop v obliki nepremičninskega davka, ki ga podpirajo taveliki libertarci.</w:t>
      </w:r>
    </w:p>
    <w:p>
      <w:r>
        <w:rPr>
          <w:b/>
          <w:u w:val="single"/>
        </w:rPr>
        <w:t>755948</w:t>
      </w:r>
    </w:p>
    <w:p>
      <w:r>
        <w:t>Piše, da bo zvečer -3 in sneg. Tu pri boardingu me kuri plus milijon skozi steklo rampe... #ontheroad</w:t>
      </w:r>
    </w:p>
    <w:p>
      <w:r>
        <w:rPr>
          <w:b/>
          <w:u w:val="single"/>
        </w:rPr>
        <w:t>755949</w:t>
      </w:r>
    </w:p>
    <w:p>
      <w:r>
        <w:t>@Klino88 Niti ne. Blok iz 70ih, večinoma mlade družine, no, tam okoli abrahama, dva starejša para in dva mlada samska moška.</w:t>
      </w:r>
    </w:p>
    <w:p>
      <w:r>
        <w:rPr>
          <w:b/>
          <w:u w:val="single"/>
        </w:rPr>
        <w:t>755950</w:t>
      </w:r>
    </w:p>
    <w:p>
      <w:r>
        <w:t>Pa lihkar sem se pred prečkanjem ceste ustavila, sezula neresni buler in stresla ven kamenčke. #classy</w:t>
      </w:r>
    </w:p>
    <w:p>
      <w:r>
        <w:rPr>
          <w:b/>
          <w:u w:val="single"/>
        </w:rPr>
        <w:t>755951</w:t>
      </w:r>
    </w:p>
    <w:p>
      <w:r>
        <w:t>@had Rajš pejt na njivice, lahko greva pa tud eno furo skupaj ;) https://t.co/HFFZviPtjo</w:t>
      </w:r>
    </w:p>
    <w:p>
      <w:r>
        <w:rPr>
          <w:b/>
          <w:u w:val="single"/>
        </w:rPr>
        <w:t>755952</w:t>
      </w:r>
    </w:p>
    <w:p>
      <w:r>
        <w:t>@Pertinacal No, ce si siguren, da je manipulacija, gres stavit?</w:t>
        <w:br/>
        <w:t>Gajba pive, da Jankovic znaga v prvem krogu!</w:t>
      </w:r>
    </w:p>
    <w:p>
      <w:r>
        <w:rPr>
          <w:b/>
          <w:u w:val="single"/>
        </w:rPr>
        <w:t>755953</w:t>
      </w:r>
    </w:p>
    <w:p>
      <w:r>
        <w:t>Še opomnik za tiste, ki jutri ne boste vedeli o čem se vsi pogovarjajo - #avtokaraoke z Ladom in @mi2band si lahko pogledate na @Voyo_si !</w:t>
      </w:r>
    </w:p>
    <w:p>
      <w:r>
        <w:rPr>
          <w:b/>
          <w:u w:val="single"/>
        </w:rPr>
        <w:t>755954</w:t>
      </w:r>
    </w:p>
    <w:p>
      <w:r>
        <w:t>Ne. Bojimo se tistih par kretenolevičarjev, ki držijo mejo odprto! https://t.co/otPy2UZxeS</w:t>
      </w:r>
    </w:p>
    <w:p>
      <w:r>
        <w:rPr>
          <w:b/>
          <w:u w:val="single"/>
        </w:rPr>
        <w:t>755955</w:t>
      </w:r>
    </w:p>
    <w:p>
      <w:r>
        <w:t>Bi na črni petek za konzumiranje priporočil nekaj najmodrokljunejših, pa so nehali tvitat.</w:t>
      </w:r>
    </w:p>
    <w:p>
      <w:r>
        <w:rPr>
          <w:b/>
          <w:u w:val="single"/>
        </w:rPr>
        <w:t>755956</w:t>
      </w:r>
    </w:p>
    <w:p>
      <w:r>
        <w:t>Nehajte se že norčevati iz PV RS in njegovo peko krofov. Fant si pač zagotavlja službo na Trojanah.</w:t>
      </w:r>
    </w:p>
    <w:p>
      <w:r>
        <w:rPr>
          <w:b/>
          <w:u w:val="single"/>
        </w:rPr>
        <w:t>755957</w:t>
      </w:r>
    </w:p>
    <w:p>
      <w:r>
        <w:t>@edvardkadic .To jaz že skoz pravm. Koji kurac hiše, avti, našparani šoldi, pufi. Kdo ima psa, vprašam? No, kdo???</w:t>
      </w:r>
    </w:p>
    <w:p>
      <w:r>
        <w:rPr>
          <w:b/>
          <w:u w:val="single"/>
        </w:rPr>
        <w:t>755958</w:t>
      </w:r>
    </w:p>
    <w:p>
      <w:r>
        <w:t>@Bojana64786987 @magdamekina @EPameten taki mučeniki, ki si šele zvečer opomoremo, da lahko kaj modrega čivknemo. Sicer pa hvala voščilo!</w:t>
      </w:r>
    </w:p>
    <w:p>
      <w:r>
        <w:rPr>
          <w:b/>
          <w:u w:val="single"/>
        </w:rPr>
        <w:t>755959</w:t>
      </w:r>
    </w:p>
    <w:p>
      <w:r>
        <w:t>Po dolgem času gledam poročila na POP tv. Madona, oni so še večji komunistični propagandisti kot na Hanziju. https://t.co/HFiykOO8q3</w:t>
      </w:r>
    </w:p>
    <w:p>
      <w:r>
        <w:rPr>
          <w:b/>
          <w:u w:val="single"/>
        </w:rPr>
        <w:t>755960</w:t>
      </w:r>
    </w:p>
    <w:p>
      <w:r>
        <w:t>@Matej_Klaric @MarkoPavlisic @AlHarlamov Kaj... ti je vzelo sapo? Zapolnite si: Vsi enaki = vsi revni!!!</w:t>
      </w:r>
    </w:p>
    <w:p>
      <w:r>
        <w:rPr>
          <w:b/>
          <w:u w:val="single"/>
        </w:rPr>
        <w:t>755961</w:t>
      </w:r>
    </w:p>
    <w:p>
      <w:r>
        <w:t>FESTIVITETE: Dedek Mraz odpovedan do nadaljnega, sporoča Tonin, saj se v državi s krščanskimi vrednotami ne bomo šli poganstva.</w:t>
      </w:r>
    </w:p>
    <w:p>
      <w:r>
        <w:rPr>
          <w:b/>
          <w:u w:val="single"/>
        </w:rPr>
        <w:t>755962</w:t>
      </w:r>
    </w:p>
    <w:p>
      <w:r>
        <w:t>[Video] Gnusno! Migrant brez kakršnegakoli obžalovanja zabodel psička! https://t.co/C1TSnSgE6o via @Nova24TV</w:t>
      </w:r>
    </w:p>
    <w:p>
      <w:r>
        <w:rPr>
          <w:b/>
          <w:u w:val="single"/>
        </w:rPr>
        <w:t>755963</w:t>
      </w:r>
    </w:p>
    <w:p>
      <w:r>
        <w:t>Kako je mozen tak mnozicen pogin ptic na #ptujskojezero  #onesnazenapolja #hrana sami sebi unicujemo naravo</w:t>
      </w:r>
    </w:p>
    <w:p>
      <w:r>
        <w:rPr>
          <w:b/>
          <w:u w:val="single"/>
        </w:rPr>
        <w:t>755964</w:t>
      </w:r>
    </w:p>
    <w:p>
      <w:r>
        <w:t>Zaposleni v zdravstvu pogrešajo kodeks obnašanja pacientov z vsaj malo upoštevanega bontona. https://t.co/jwLgwLsodr</w:t>
      </w:r>
    </w:p>
    <w:p>
      <w:r>
        <w:rPr>
          <w:b/>
          <w:u w:val="single"/>
        </w:rPr>
        <w:t>755965</w:t>
      </w:r>
    </w:p>
    <w:p>
      <w:r>
        <w:t>@motobrane Itak domoljubov, ne pa levičarskih smrduhov, ki se širijo kot garje.</w:t>
      </w:r>
    </w:p>
    <w:p>
      <w:r>
        <w:rPr>
          <w:b/>
          <w:u w:val="single"/>
        </w:rPr>
        <w:t>755966</w:t>
      </w:r>
    </w:p>
    <w:p>
      <w:r>
        <w:t>@motobrane @MiroCerar @MarijaSoba @washingtonpost @MZZRS @vladaRS @SLOinUSA @USEmbassySLO Nikoli se ne bo dvignil iz vseh štirih. #upor</w:t>
      </w:r>
    </w:p>
    <w:p>
      <w:r>
        <w:rPr>
          <w:b/>
          <w:u w:val="single"/>
        </w:rPr>
        <w:t>755967</w:t>
      </w:r>
    </w:p>
    <w:p>
      <w:r>
        <w:t>@ZigaTurk en komad od lennona, morda vam bo dal navdih v teh časih, ko vas na panger dajejo https://t.co/wQIfgT1sdA #nočnastraža</w:t>
      </w:r>
    </w:p>
    <w:p>
      <w:r>
        <w:rPr>
          <w:b/>
          <w:u w:val="single"/>
        </w:rPr>
        <w:t>755968</w:t>
      </w:r>
    </w:p>
    <w:p>
      <w:r>
        <w:t>@tradicijaslo In kaj ste hoteli povedati? Da znate vstavljari linke na TW? Ker klip je butast.</w:t>
      </w:r>
    </w:p>
    <w:p>
      <w:r>
        <w:rPr>
          <w:b/>
          <w:u w:val="single"/>
        </w:rPr>
        <w:t>755969</w:t>
      </w:r>
    </w:p>
    <w:p>
      <w:r>
        <w:t>Z meditacijo zagrabite vajeti in dvignite kakovost svojega življenja https://t.co/4fYHVWbJjy https://t.co/1gCl5BKsCz</w:t>
      </w:r>
    </w:p>
    <w:p>
      <w:r>
        <w:rPr>
          <w:b/>
          <w:u w:val="single"/>
        </w:rPr>
        <w:t>755970</w:t>
      </w:r>
    </w:p>
    <w:p>
      <w:r>
        <w:t>Peč se že ogreva za najvjišjo temperaturo za začetek "pica" dne Ob železnici. Saj že veste iz krušne peči in... https://t.co/jPiJd1OPHe</w:t>
      </w:r>
    </w:p>
    <w:p>
      <w:r>
        <w:rPr>
          <w:b/>
          <w:u w:val="single"/>
        </w:rPr>
        <w:t>755971</w:t>
      </w:r>
    </w:p>
    <w:p>
      <w:r>
        <w:t>@KatarinaJenko Čez 10min sta se vrnila z ročaji, ki jih je bo treba montirati</w:t>
      </w:r>
    </w:p>
    <w:p>
      <w:r>
        <w:rPr>
          <w:b/>
          <w:u w:val="single"/>
        </w:rPr>
        <w:t>755972</w:t>
      </w:r>
    </w:p>
    <w:p>
      <w:r>
        <w:t>@deneb58 @JozePlut Indoktriniranost je vseh vrst... ena je hujša od druge... vse so slabe... 😄</w:t>
      </w:r>
    </w:p>
    <w:p>
      <w:r>
        <w:rPr>
          <w:b/>
          <w:u w:val="single"/>
        </w:rPr>
        <w:t>755973</w:t>
      </w:r>
    </w:p>
    <w:p>
      <w:r>
        <w:t>-Za koga si, za partizane al domobrance?</w:t>
        <w:br/>
        <w:t>- Ma jst sm Manchester united.</w:t>
        <w:br/>
        <w:br/>
        <w:t>Biti neumen, je biti umen. Končno štekam tavtologijo.</w:t>
      </w:r>
    </w:p>
    <w:p>
      <w:r>
        <w:rPr>
          <w:b/>
          <w:u w:val="single"/>
        </w:rPr>
        <w:t>755974</w:t>
      </w:r>
    </w:p>
    <w:p>
      <w:r>
        <w:t>Je rekla pravnica na predavanju, da se zvečer eni zadovoljujejo s hrano, drugi pa pišejo groziln maile. Moram pisati več mailov.</w:t>
      </w:r>
    </w:p>
    <w:p>
      <w:r>
        <w:rPr>
          <w:b/>
          <w:u w:val="single"/>
        </w:rPr>
        <w:t>755975</w:t>
      </w:r>
    </w:p>
    <w:p>
      <w:r>
        <w:t>@Daj_Manj @JoAnnaOfArT Saj jim to ne bo nič nucalo, ker bodo njihove penzije popapali arabčki in zamorčki.</w:t>
      </w:r>
    </w:p>
    <w:p>
      <w:r>
        <w:rPr>
          <w:b/>
          <w:u w:val="single"/>
        </w:rPr>
        <w:t>755976</w:t>
      </w:r>
    </w:p>
    <w:p>
      <w:r>
        <w:t>@tmoven @TvslV Matjaž, žal Hanžek ne zna poskrbeti za drugega kot za svojo rit:) je preusran za terorista:):):)</w:t>
      </w:r>
    </w:p>
    <w:p>
      <w:r>
        <w:rPr>
          <w:b/>
          <w:u w:val="single"/>
        </w:rPr>
        <w:t>755977</w:t>
      </w:r>
    </w:p>
    <w:p>
      <w:r>
        <w:t>@zasledovalec70 No...Dej če si upaš...Jaz imam doma še nepokajene cigarete...Jih bom imela za spomin...cc</w:t>
      </w:r>
    </w:p>
    <w:p>
      <w:r>
        <w:rPr>
          <w:b/>
          <w:u w:val="single"/>
        </w:rPr>
        <w:t>755978</w:t>
      </w:r>
    </w:p>
    <w:p>
      <w:r>
        <w:t>@DavidNovak17 @MarjeticaM In seveda si bodo pristojni (@policija_si , npr) zatiskali oči...</w:t>
      </w:r>
    </w:p>
    <w:p>
      <w:r>
        <w:rPr>
          <w:b/>
          <w:u w:val="single"/>
        </w:rPr>
        <w:t>755979</w:t>
      </w:r>
    </w:p>
    <w:p>
      <w:r>
        <w:t>Večerovega piknika žal brez jasnega neba ni mogoče izpeljati. https://t.co/TofvlTXtUX</w:t>
      </w:r>
    </w:p>
    <w:p>
      <w:r>
        <w:rPr>
          <w:b/>
          <w:u w:val="single"/>
        </w:rPr>
        <w:t>755980</w:t>
      </w:r>
    </w:p>
    <w:p>
      <w:r>
        <w:t>Dajte, ponižno prosim, uporabljat lojtrišče #toplovod . Ne bit špiloferderberji;) Da vam lažje sledim!</w:t>
      </w:r>
    </w:p>
    <w:p>
      <w:r>
        <w:rPr>
          <w:b/>
          <w:u w:val="single"/>
        </w:rPr>
        <w:t>755981</w:t>
      </w:r>
    </w:p>
    <w:p>
      <w:r>
        <w:t>KUPUJUTE S KITAJSKE? Izdelke bodo obdavčili ne glede na vrednost - https://t.co/B8AHLsRFOF https://t.co/3OqD6KUgTF</w:t>
      </w:r>
    </w:p>
    <w:p>
      <w:r>
        <w:rPr>
          <w:b/>
          <w:u w:val="single"/>
        </w:rPr>
        <w:t>755982</w:t>
      </w:r>
    </w:p>
    <w:p>
      <w:r>
        <w:t>Vsi enaki vsi bedaki korakajo ker so kloni gnilega komunizma z vgrajeno možgansko protezo https://t.co/PJoFkU60vO</w:t>
      </w:r>
    </w:p>
    <w:p>
      <w:r>
        <w:rPr>
          <w:b/>
          <w:u w:val="single"/>
        </w:rPr>
        <w:t>755983</w:t>
      </w:r>
    </w:p>
    <w:p>
      <w:r>
        <w:t>@vecer No končno v pravi smer. Ne loviti par kilometrov prehitrih, pa varnostni pas.... Alkohol za volanom je ključno zlo v prometu!!!!!</w:t>
      </w:r>
    </w:p>
    <w:p>
      <w:r>
        <w:rPr>
          <w:b/>
          <w:u w:val="single"/>
        </w:rPr>
        <w:t>755984</w:t>
      </w:r>
    </w:p>
    <w:p>
      <w:r>
        <w:t>Vso podporo Kataloncem, probajte spokat čimveč španskih fašistov, ki so se pritepli k vam, nam ni upselo in se sedaj množijo kot podgane.</w:t>
      </w:r>
    </w:p>
    <w:p>
      <w:r>
        <w:rPr>
          <w:b/>
          <w:u w:val="single"/>
        </w:rPr>
        <w:t>755985</w:t>
      </w:r>
    </w:p>
    <w:p>
      <w:r>
        <w:t>"Zakaj Mariborčani rečejo Slovencem žabarji?" me vpraša moja mlajša hči. "Misliš, Ljubljančanom?" "Ja, saj je vseeno. No, zakaj?"</w:t>
      </w:r>
    </w:p>
    <w:p>
      <w:r>
        <w:rPr>
          <w:b/>
          <w:u w:val="single"/>
        </w:rPr>
        <w:t>755986</w:t>
      </w:r>
    </w:p>
    <w:p>
      <w:r>
        <w:t>@LahovnikMatej To so politkomisar kadri kot v starih časih. Skrbijo da posli naših laufajo naprej.</w:t>
      </w:r>
    </w:p>
    <w:p>
      <w:r>
        <w:rPr>
          <w:b/>
          <w:u w:val="single"/>
        </w:rPr>
        <w:t>755987</w:t>
      </w:r>
    </w:p>
    <w:p>
      <w:r>
        <w:t>#KraškaVarda ustanovljena!</w:t>
        <w:br/>
        <w:t>Kaj zdaj?</w:t>
        <w:br/>
        <w:t>Ala srce roknemo še enga in gremo spat!🌞</w:t>
      </w:r>
    </w:p>
    <w:p>
      <w:r>
        <w:rPr>
          <w:b/>
          <w:u w:val="single"/>
        </w:rPr>
        <w:t>755988</w:t>
      </w:r>
    </w:p>
    <w:p>
      <w:r>
        <w:t>@toplovodar Mogoče pa se crkllamo s hrano. Kompenzirano nek manko. #nebuloze</w:t>
      </w:r>
    </w:p>
    <w:p>
      <w:r>
        <w:rPr>
          <w:b/>
          <w:u w:val="single"/>
        </w:rPr>
        <w:t>755989</w:t>
      </w:r>
    </w:p>
    <w:p>
      <w:r>
        <w:t>@enxeny komunisti @pikalo najprej otroke zlorabijo za proteste, sami so pa največji prasci pri onesnaževanju okolja</w:t>
      </w:r>
    </w:p>
    <w:p>
      <w:r>
        <w:rPr>
          <w:b/>
          <w:u w:val="single"/>
        </w:rPr>
        <w:t>755990</w:t>
      </w:r>
    </w:p>
    <w:p>
      <w:r>
        <w:t>@vmatijevec @Chuppacadabra Ne.</w:t>
        <w:br/>
        <w:t>Ampak lovcu na čarovnice, v režiji šarlatanskih zdravnikov in plačanih novinarjev.</w:t>
      </w:r>
    </w:p>
    <w:p>
      <w:r>
        <w:rPr>
          <w:b/>
          <w:u w:val="single"/>
        </w:rPr>
        <w:t>755991</w:t>
      </w:r>
    </w:p>
    <w:p>
      <w:r>
        <w:t>Sam ponovil se bom. Mertik je v odnosu z igralci daleč najslabši sodnik v ligi. https://t.co/KlYCMajukO</w:t>
      </w:r>
    </w:p>
    <w:p>
      <w:r>
        <w:rPr>
          <w:b/>
          <w:u w:val="single"/>
        </w:rPr>
        <w:t>755992</w:t>
      </w:r>
    </w:p>
    <w:p>
      <w:r>
        <w:t>Italijanski novinarji potrjujejo, da ima Nibali zlomljeno vretence. Jutri ne bo startal. #TDF2018 #TDFTVS</w:t>
      </w:r>
    </w:p>
    <w:p>
      <w:r>
        <w:rPr>
          <w:b/>
          <w:u w:val="single"/>
        </w:rPr>
        <w:t>755993</w:t>
      </w:r>
    </w:p>
    <w:p>
      <w:r>
        <w:t>Nemci slabo. Vendar ce jim rata se jim lahko odpre in zacnejo mleti vse pred sabo. #football #WorldCup</w:t>
      </w:r>
    </w:p>
    <w:p>
      <w:r>
        <w:rPr>
          <w:b/>
          <w:u w:val="single"/>
        </w:rPr>
        <w:t>755994</w:t>
      </w:r>
    </w:p>
    <w:p>
      <w:r>
        <w:t>Čez slabi 2 uri v @Koper_Istra se bo začelo 50 odtenkov ženske</w:t>
        <w:br/>
        <w:t>@ZavodSIFILM @MestoKoper</w:t>
      </w:r>
    </w:p>
    <w:p>
      <w:r>
        <w:rPr>
          <w:b/>
          <w:u w:val="single"/>
        </w:rPr>
        <w:t>755995</w:t>
      </w:r>
    </w:p>
    <w:p>
      <w:r>
        <w:t>Maček je imel srečo, saj je objestneževa puščica zgrešila vitalne organe, pa čeprav mu je prestrelila trup.</w:t>
        <w:br/>
        <w:t>https://t.co/ZEfaGP8ovf</w:t>
      </w:r>
    </w:p>
    <w:p>
      <w:r>
        <w:rPr>
          <w:b/>
          <w:u w:val="single"/>
        </w:rPr>
        <w:t>755996</w:t>
      </w:r>
    </w:p>
    <w:p>
      <w:r>
        <w:t>@Medeja_7 @Carin2013 Če je @RevijaReporter kakšen desničarski cajtng si takšnega naslova ne bi smel privoščiti.</w:t>
      </w:r>
    </w:p>
    <w:p>
      <w:r>
        <w:rPr>
          <w:b/>
          <w:u w:val="single"/>
        </w:rPr>
        <w:t>755997</w:t>
      </w:r>
    </w:p>
    <w:p>
      <w:r>
        <w:t>Ponovno. Samo obrnil sem se stran in rdečega gumba ni več. #ptič https://t.co/aq6rbez26O</w:t>
      </w:r>
    </w:p>
    <w:p>
      <w:r>
        <w:rPr>
          <w:b/>
          <w:u w:val="single"/>
        </w:rPr>
        <w:t>755998</w:t>
      </w:r>
    </w:p>
    <w:p>
      <w:r>
        <w:t>@tfajon @strankaSD Draga je pa spomin, ko je par svabov streljal talce, medtem, ko so osvoboditelji rabutali kmete..</w:t>
      </w:r>
    </w:p>
    <w:p>
      <w:r>
        <w:rPr>
          <w:b/>
          <w:u w:val="single"/>
        </w:rPr>
        <w:t>755999</w:t>
      </w:r>
    </w:p>
    <w:p>
      <w:r>
        <w:t>Na 24kitchen se vrača oddaja s Primožem https://t.co/SSslPN2ry3 https://t.co/WMsqlwj2C6</w:t>
      </w:r>
    </w:p>
    <w:p>
      <w:r>
        <w:rPr>
          <w:b/>
          <w:u w:val="single"/>
        </w:rPr>
        <w:t>756000</w:t>
      </w:r>
    </w:p>
    <w:p>
      <w:r>
        <w:t>Čas je, da bolničar pospremi v arest.</w:t>
        <w:br/>
        <w:br/>
        <w:t>Zidarju in bivši soprogi “vrnili” nepremičnini na obali https://t.co/grSVZuvKhC</w:t>
      </w:r>
    </w:p>
    <w:p>
      <w:r>
        <w:rPr>
          <w:b/>
          <w:u w:val="single"/>
        </w:rPr>
        <w:t>756001</w:t>
      </w:r>
    </w:p>
    <w:p>
      <w:r>
        <w:t>@JakaDolinar2 In še fotkali so se. Cepci pokvarjeni. Tudi starše francoskih trojčic je treba zbrcati na plano. Sokrivi so.</w:t>
      </w:r>
    </w:p>
    <w:p>
      <w:r>
        <w:rPr>
          <w:b/>
          <w:u w:val="single"/>
        </w:rPr>
        <w:t>756002</w:t>
      </w:r>
    </w:p>
    <w:p>
      <w:r>
        <w:t>Ko sem 1999 zahteval evakuacijo 300m pasu ob delaboraciji 900 kg mine v Luki Koper, se je novinar Dela  norčeval iz nas. #bombavMB</w:t>
      </w:r>
    </w:p>
    <w:p>
      <w:r>
        <w:rPr>
          <w:b/>
          <w:u w:val="single"/>
        </w:rPr>
        <w:t>756003</w:t>
      </w:r>
    </w:p>
    <w:p>
      <w:r>
        <w:t>Neustrašne ženske se spopadajo z menopavzo s plavanjem v ledeno mrzli vodi https://t.co/3w41dfHP3B https://t.co/Ulf3KICCcB</w:t>
      </w:r>
    </w:p>
    <w:p>
      <w:r>
        <w:rPr>
          <w:b/>
          <w:u w:val="single"/>
        </w:rPr>
        <w:t>756004</w:t>
      </w:r>
    </w:p>
    <w:p>
      <w:r>
        <w:t>@steinbuch A na Kahlove nebuloze zadnjih stirih let si pa pozabil? Volilci kot kaze nis(m)o.</w:t>
      </w:r>
    </w:p>
    <w:p>
      <w:r>
        <w:rPr>
          <w:b/>
          <w:u w:val="single"/>
        </w:rPr>
        <w:t>756005</w:t>
      </w:r>
    </w:p>
    <w:p>
      <w:r>
        <w:t>@Andrej02295959 Evtanazija je bistveno cenejša od stroškov večine bolnikov v bolnišnicah ob koncu njihovega življenja.</w:t>
      </w:r>
    </w:p>
    <w:p>
      <w:r>
        <w:rPr>
          <w:b/>
          <w:u w:val="single"/>
        </w:rPr>
        <w:t>756006</w:t>
      </w:r>
    </w:p>
    <w:p>
      <w:r>
        <w:t>@Odbita @Val202 @rtvslo če se uporablja tehnika veriženja blokov,  je vse legit.</w:t>
      </w:r>
    </w:p>
    <w:p>
      <w:r>
        <w:rPr>
          <w:b/>
          <w:u w:val="single"/>
        </w:rPr>
        <w:t>756007</w:t>
      </w:r>
    </w:p>
    <w:p>
      <w:r>
        <w:t>@BokiNachbar Bolj so problem sanjači, ki se ne zavedajo okolice in ki vštric vozijo 100 kmh po avtocesti.</w:t>
      </w:r>
    </w:p>
    <w:p>
      <w:r>
        <w:rPr>
          <w:b/>
          <w:u w:val="single"/>
        </w:rPr>
        <w:t>756008</w:t>
      </w:r>
    </w:p>
    <w:p>
      <w:r>
        <w:t>@jelka_godec @JanjaSl Sramota za poslanko @JanjaSl, se vidi koliko spremlja dela v DZ RS... in kakšne nebuloze piše...</w:t>
      </w:r>
    </w:p>
    <w:p>
      <w:r>
        <w:rPr>
          <w:b/>
          <w:u w:val="single"/>
        </w:rPr>
        <w:t>756009</w:t>
      </w:r>
    </w:p>
    <w:p>
      <w:r>
        <w:t>2.SNL: Rok Grudina: »Nadejam se, da bomo nadaljevali v takem ritmu« - Nogometaši Gorice so z zmago p - https://t.co/OgUmn9WVQ9</w:t>
      </w:r>
    </w:p>
    <w:p>
      <w:r>
        <w:rPr>
          <w:b/>
          <w:u w:val="single"/>
        </w:rPr>
        <w:t>756010</w:t>
      </w:r>
    </w:p>
    <w:p>
      <w:r>
        <w:t>Ko na #prevozi v zahvalo dobiš trojni CD/DVD iz rok glavnga reperja Trnowga in sirse okolice👌💪🎤🎧🎼 https://t.co/aOTimX6Vm1</w:t>
      </w:r>
    </w:p>
    <w:p>
      <w:r>
        <w:rPr>
          <w:b/>
          <w:u w:val="single"/>
        </w:rPr>
        <w:t>756011</w:t>
      </w:r>
    </w:p>
    <w:p>
      <w:r>
        <w:t>400 tisoč staršev sporoča Disneyevim zabaviščem: prenehajte s homoseksualno propagando, ali pa vas bomo bojkotirali! https://t.co/wXYjQCRRvx</w:t>
      </w:r>
    </w:p>
    <w:p>
      <w:r>
        <w:rPr>
          <w:b/>
          <w:u w:val="single"/>
        </w:rPr>
        <w:t>756012</w:t>
      </w:r>
    </w:p>
    <w:p>
      <w:r>
        <w:t>nekje ...: trkkot pred eroin blag okus smokvemed zobmi maestrala... ko valza valompleše v ustih zemlje Avtor: li https://t.co/0vbsJg8Ikw</w:t>
      </w:r>
    </w:p>
    <w:p>
      <w:r>
        <w:rPr>
          <w:b/>
          <w:u w:val="single"/>
        </w:rPr>
        <w:t>756013</w:t>
      </w:r>
    </w:p>
    <w:p>
      <w:r>
        <w:t>@DobraMrha @dreychee Nehaj ponujat. Nelektorirani govori brez sodelovanja PR služb so #purecomedicgold</w:t>
      </w:r>
    </w:p>
    <w:p>
      <w:r>
        <w:rPr>
          <w:b/>
          <w:u w:val="single"/>
        </w:rPr>
        <w:t>756014</w:t>
      </w:r>
    </w:p>
    <w:p>
      <w:r>
        <w:t>@mzi_rs @ABratusek Če preračunamo ceno karavanškega predora, bi moral 2. tir stati 540 milijonov, če bi bil ves v tunelu.</w:t>
      </w:r>
    </w:p>
    <w:p>
      <w:r>
        <w:rPr>
          <w:b/>
          <w:u w:val="single"/>
        </w:rPr>
        <w:t>756015</w:t>
      </w:r>
    </w:p>
    <w:p>
      <w:r>
        <w:t>@TSlokar Tudi sam bi take bedarije mlatil, če bi imel partizansko penzijo kot on, se prvji jurja+1/2 a ?</w:t>
      </w:r>
    </w:p>
    <w:p>
      <w:r>
        <w:rPr>
          <w:b/>
          <w:u w:val="single"/>
        </w:rPr>
        <w:t>756016</w:t>
      </w:r>
    </w:p>
    <w:p>
      <w:r>
        <w:t xml:space="preserve">@zelenilka @dratpirsna Dej mulc, utihn. Pa vn z vode, k mas ze cist plav gobec. </w:t>
        <w:br/>
        <w:t>No..no..dejmo dejmo..</w:t>
        <w:br/>
        <w:br/>
        <w:t>😄😄</w:t>
      </w:r>
    </w:p>
    <w:p>
      <w:r>
        <w:rPr>
          <w:b/>
          <w:u w:val="single"/>
        </w:rPr>
        <w:t>756017</w:t>
      </w:r>
    </w:p>
    <w:p>
      <w:r>
        <w:t>Včasih je papež sprejemal bolne in uboge. Danes prednostno gosti nestrpne do kristjanov. #vatican</w:t>
      </w:r>
    </w:p>
    <w:p>
      <w:r>
        <w:rPr>
          <w:b/>
          <w:u w:val="single"/>
        </w:rPr>
        <w:t>756018</w:t>
      </w:r>
    </w:p>
    <w:p>
      <w:r>
        <w:t>@llisjak Mediji da so bili blagi, ko sem "bil jaz minister"??!! To niti cinizem ni. Samo sramota.</w:t>
      </w:r>
    </w:p>
    <w:p>
      <w:r>
        <w:rPr>
          <w:b/>
          <w:u w:val="single"/>
        </w:rPr>
        <w:t>756019</w:t>
      </w:r>
    </w:p>
    <w:p>
      <w:r>
        <w:t>Koliko sodnih zadev je propadlo, klliko uničenih življenj, pa je to normalno?</w:t>
      </w:r>
    </w:p>
    <w:p>
      <w:r>
        <w:rPr>
          <w:b/>
          <w:u w:val="single"/>
        </w:rPr>
        <w:t>756020</w:t>
      </w:r>
    </w:p>
    <w:p>
      <w:r>
        <w:t>@ula_luv Itak... V petek je treba začet pit, pa da si v ponedeljek zjutraj trezna za v službo, da se ga spet lahko napiješ...</w:t>
      </w:r>
    </w:p>
    <w:p>
      <w:r>
        <w:rPr>
          <w:b/>
          <w:u w:val="single"/>
        </w:rPr>
        <w:t>756021</w:t>
      </w:r>
    </w:p>
    <w:p>
      <w:r>
        <w:t>@DejanVercic , da se ne bos prevec ukvarjal s sraufanjem - ti nudim naso avtomehanicno delavnico ;) #19skoj</w:t>
      </w:r>
    </w:p>
    <w:p>
      <w:r>
        <w:rPr>
          <w:b/>
          <w:u w:val="single"/>
        </w:rPr>
        <w:t>756022</w:t>
      </w:r>
    </w:p>
    <w:p>
      <w:r>
        <w:t>Pozdravljamo takšno obnovo, namesto da uničujemo kulturno dediščimo z neestetsko novogradnjo. https://t.co/2hK7A9eANl</w:t>
      </w:r>
    </w:p>
    <w:p>
      <w:r>
        <w:rPr>
          <w:b/>
          <w:u w:val="single"/>
        </w:rPr>
        <w:t>756023</w:t>
      </w:r>
    </w:p>
    <w:p>
      <w:r>
        <w:t xml:space="preserve">Nujno, ma non troppo*  Bolje sto neutemeljenih napotitev k specialistu kot ena neutemeljena nenapotitev!        </w:t>
        <w:br/>
        <w:t>https://t.co/y0or641uDd</w:t>
      </w:r>
    </w:p>
    <w:p>
      <w:r>
        <w:rPr>
          <w:b/>
          <w:u w:val="single"/>
        </w:rPr>
        <w:t>756024</w:t>
      </w:r>
    </w:p>
    <w:p>
      <w:r>
        <w:t>Danes so ob ropu banke v MB krožili helikopterji, potemtakem bi nad stavbo NLB v LJ morali instalirat helikopter.</w:t>
      </w:r>
    </w:p>
    <w:p>
      <w:r>
        <w:rPr>
          <w:b/>
          <w:u w:val="single"/>
        </w:rPr>
        <w:t>756025</w:t>
      </w:r>
    </w:p>
    <w:p>
      <w:r>
        <w:t>Te Irance, ki so z avtomobilom  pred našo policijo pobegnili v Italijo in se tam zaleteli, bomo dobili nazaj. Da se poveča kvota.</w:t>
      </w:r>
    </w:p>
    <w:p>
      <w:r>
        <w:rPr>
          <w:b/>
          <w:u w:val="single"/>
        </w:rPr>
        <w:t>756026</w:t>
      </w:r>
    </w:p>
    <w:p>
      <w:r>
        <w:t>@miro5ek Je kaj v Sorodstvu s BULCEM, ki je streljal Slone in Leve v Afriki ??</w:t>
      </w:r>
    </w:p>
    <w:p>
      <w:r>
        <w:rPr>
          <w:b/>
          <w:u w:val="single"/>
        </w:rPr>
        <w:t>756027</w:t>
      </w:r>
    </w:p>
    <w:p>
      <w:r>
        <w:t>To, da ljudje nenehno kličejo v ambulanto in sprašujejo zdravstvenim delavcem 'samoumevna vprašanja' je znak zelo slabe komunikacije.</w:t>
      </w:r>
    </w:p>
    <w:p>
      <w:r>
        <w:rPr>
          <w:b/>
          <w:u w:val="single"/>
        </w:rPr>
        <w:t>756028</w:t>
      </w:r>
    </w:p>
    <w:p>
      <w:r>
        <w:t>@MitjaIrsic Manj pij, pa boš mogoče doživel božično vzdušje. Tak zapitek kot si ti, pač težko uživa. Klošar domobranski!</w:t>
      </w:r>
    </w:p>
    <w:p>
      <w:r>
        <w:rPr>
          <w:b/>
          <w:u w:val="single"/>
        </w:rPr>
        <w:t>756029</w:t>
      </w:r>
    </w:p>
    <w:p>
      <w:r>
        <w:t>POMEMBNO OBVESTILO!</w:t>
        <w:br/>
        <w:t>Današnja predstava VAJE V SLOGU (Maxi klubski salon ob 18h) je zaradi bolezni žal ODPOVEDANA!</w:t>
      </w:r>
    </w:p>
    <w:p>
      <w:r>
        <w:rPr>
          <w:b/>
          <w:u w:val="single"/>
        </w:rPr>
        <w:t>756030</w:t>
      </w:r>
    </w:p>
    <w:p>
      <w:r>
        <w:t>Notranje ministrstvo eno največjih diktatur na svetu smatra za varno državo https://t.co/tl5JsyqJ5D</w:t>
      </w:r>
    </w:p>
    <w:p>
      <w:r>
        <w:rPr>
          <w:b/>
          <w:u w:val="single"/>
        </w:rPr>
        <w:t>756031</w:t>
      </w:r>
    </w:p>
    <w:p>
      <w:r>
        <w:t>@Alex4Aleksandra @SamoGlavan Slovenci imajo vgrajen sindrom žrtve,  ki zagovarja svojega mučitelja. Res smo čuknjeni.</w:t>
      </w:r>
    </w:p>
    <w:p>
      <w:r>
        <w:rPr>
          <w:b/>
          <w:u w:val="single"/>
        </w:rPr>
        <w:t>756032</w:t>
      </w:r>
    </w:p>
    <w:p>
      <w:r>
        <w:t>Na Maršu za Muro in neokrnjeno naravo nasprotovali gradnji hidroelektrarn https://t.co/sidn8JQWd1</w:t>
      </w:r>
    </w:p>
    <w:p>
      <w:r>
        <w:rPr>
          <w:b/>
          <w:u w:val="single"/>
        </w:rPr>
        <w:t>756033</w:t>
      </w:r>
    </w:p>
    <w:p>
      <w:r>
        <w:t>Bioplinarna biofutura, Ilirska Bistrica. Izkl.cena=1,9 milijona evrov. https://t.co/hCcpwHhlYx https://t.co/nnhv7azWcx</w:t>
      </w:r>
    </w:p>
    <w:p>
      <w:r>
        <w:rPr>
          <w:b/>
          <w:u w:val="single"/>
        </w:rPr>
        <w:t>756034</w:t>
      </w:r>
    </w:p>
    <w:p>
      <w:r>
        <w:t>Pomoč. Rabim kontakt kakega zanesljivega in prijaznega električarja v Ljubljani? Kuhinja je potrebna nove napeljave. Hvala vsakomur posebej.</w:t>
      </w:r>
    </w:p>
    <w:p>
      <w:r>
        <w:rPr>
          <w:b/>
          <w:u w:val="single"/>
        </w:rPr>
        <w:t>756035</w:t>
      </w:r>
    </w:p>
    <w:p>
      <w:r>
        <w:t>@stanka_d Bojijo se za pozicije,ker ne vedo kdo bo vladal.Manica,slabo delaš!</w:t>
      </w:r>
    </w:p>
    <w:p>
      <w:r>
        <w:rPr>
          <w:b/>
          <w:u w:val="single"/>
        </w:rPr>
        <w:t>756036</w:t>
      </w:r>
    </w:p>
    <w:p>
      <w:r>
        <w:t>@ciro_ciril A so to uni kekci, ki so dali preveč žensk na listo? Mislijo, da jih bodo ženske rešile. LoL</w:t>
      </w:r>
    </w:p>
    <w:p>
      <w:r>
        <w:rPr>
          <w:b/>
          <w:u w:val="single"/>
        </w:rPr>
        <w:t>756037</w:t>
      </w:r>
    </w:p>
    <w:p>
      <w:r>
        <w:t>deseto poglavje knijige Pasivna agresija za vsakodnevno rabo bo melo naslov:</w:t>
        <w:br/>
        <w:t>KUL MI JE, DA TI V PISARNI TELEFON ZVONI ČIST NAGLAS.</w:t>
      </w:r>
    </w:p>
    <w:p>
      <w:r>
        <w:rPr>
          <w:b/>
          <w:u w:val="single"/>
        </w:rPr>
        <w:t>756038</w:t>
      </w:r>
    </w:p>
    <w:p>
      <w:r>
        <w:t>@edvardkadic super.. tole si zastonj mimgrede skup spravil...nekdo je bil pa plačan za slogan - predsednica in pika</w:t>
      </w:r>
    </w:p>
    <w:p>
      <w:r>
        <w:rPr>
          <w:b/>
          <w:u w:val="single"/>
        </w:rPr>
        <w:t>756039</w:t>
      </w:r>
    </w:p>
    <w:p>
      <w:r>
        <w:t>@TankoJoze Morebiti so pa ljudje spregledali, da ne gre le za ekologijo temveč za politično akcijo stranke SDS. #zrno resnice</w:t>
      </w:r>
    </w:p>
    <w:p>
      <w:r>
        <w:rPr>
          <w:b/>
          <w:u w:val="single"/>
        </w:rPr>
        <w:t>756040</w:t>
      </w:r>
    </w:p>
    <w:p>
      <w:r>
        <w:t>@markobandelli Neodgovorni so volivci.  Baje je večina doline volila zanj. Posledica parjenja v sorodstvu je retardiranost.</w:t>
      </w:r>
    </w:p>
    <w:p>
      <w:r>
        <w:rPr>
          <w:b/>
          <w:u w:val="single"/>
        </w:rPr>
        <w:t>756041</w:t>
      </w:r>
    </w:p>
    <w:p>
      <w:r>
        <w:t>@LottaS10 @sarecmarjan @vladaRS So desničarji malo bolj. Vedno volijo SDS pa jim nikakor ne uspe sestavit vlado.</w:t>
      </w:r>
    </w:p>
    <w:p>
      <w:r>
        <w:rPr>
          <w:b/>
          <w:u w:val="single"/>
        </w:rPr>
        <w:t>756042</w:t>
      </w:r>
    </w:p>
    <w:p>
      <w:r>
        <w:t>Stalnica PAZU s kar 155 člani ostajajo znanstvena konferenca https://t.co/v4xWd3KTVE</w:t>
      </w:r>
    </w:p>
    <w:p>
      <w:r>
        <w:rPr>
          <w:b/>
          <w:u w:val="single"/>
        </w:rPr>
        <w:t>756043</w:t>
      </w:r>
    </w:p>
    <w:p>
      <w:r>
        <w:t>@LahovnikMatej @BorutPahor Jaz njenih tvitov sploh ne berem več. Toliko neumnosti, ki jih ona nakraca na ta medij, jih malo kdo.</w:t>
      </w:r>
    </w:p>
    <w:p>
      <w:r>
        <w:rPr>
          <w:b/>
          <w:u w:val="single"/>
        </w:rPr>
        <w:t>756044</w:t>
      </w:r>
    </w:p>
    <w:p>
      <w:r>
        <w:t>@AljosaNovakovic ceprov to da igrajo .ulci ni slabo - mene so danes razocarali Battle,Kastrati in Tratnik - pod vsakim nivojem</w:t>
      </w:r>
    </w:p>
    <w:p>
      <w:r>
        <w:rPr>
          <w:b/>
          <w:u w:val="single"/>
        </w:rPr>
        <w:t>756045</w:t>
      </w:r>
    </w:p>
    <w:p>
      <w:r>
        <w:t>Bogatinov: Le skupaj smo lahko uspešni - Poleti se je k Mariboru presel - https://t.co/YIfuftXx1P</w:t>
      </w:r>
    </w:p>
    <w:p>
      <w:r>
        <w:rPr>
          <w:b/>
          <w:u w:val="single"/>
        </w:rPr>
        <w:t>756046</w:t>
      </w:r>
    </w:p>
    <w:p>
      <w:r>
        <w:t>hm. Nasilni oče "koroških dečkov" bo zaradi našega super sodnega sistema kmalu na prostosti.</w:t>
      </w:r>
    </w:p>
    <w:p>
      <w:r>
        <w:rPr>
          <w:b/>
          <w:u w:val="single"/>
        </w:rPr>
        <w:t>756047</w:t>
      </w:r>
    </w:p>
    <w:p>
      <w:r>
        <w:t>Na cesti pod oknom že kak mesec luknjajo asfalt, dve nadstropji pod mano pa že 3 tedne renči štemarca. Odcepila se bom!</w:t>
      </w:r>
    </w:p>
    <w:p>
      <w:r>
        <w:rPr>
          <w:b/>
          <w:u w:val="single"/>
        </w:rPr>
        <w:t>756048</w:t>
      </w:r>
    </w:p>
    <w:p>
      <w:r>
        <w:t>Po stavki voznikov avtobusov: Stimulacije za nestavkajoče in akcija "pripelji prijatelja" https://t.co/NVbgr6ec5w</w:t>
      </w:r>
    </w:p>
    <w:p>
      <w:r>
        <w:rPr>
          <w:b/>
          <w:u w:val="single"/>
        </w:rPr>
        <w:t>756049</w:t>
      </w:r>
    </w:p>
    <w:p>
      <w:r>
        <w:t>@a_kocjan @UrbanCervek Orban se bo zvečer srečal s poslanci EPP za zaprtimi vrati. Najbrž bo po tem jasno kaj več!</w:t>
      </w:r>
    </w:p>
    <w:p>
      <w:r>
        <w:rPr>
          <w:b/>
          <w:u w:val="single"/>
        </w:rPr>
        <w:t>756050</w:t>
      </w:r>
    </w:p>
    <w:p>
      <w:r>
        <w:t>@LaraUlaVidrih Boljše zvoki užitkov, kot zvoki skakanja otrok "po glavi", kaj?! 😉😁</w:t>
      </w:r>
    </w:p>
    <w:p>
      <w:r>
        <w:rPr>
          <w:b/>
          <w:u w:val="single"/>
        </w:rPr>
        <w:t>756051</w:t>
      </w:r>
    </w:p>
    <w:p>
      <w:r>
        <w:t>23.2.2014 vabljeni ob 15.30h v Hotel Rute v Gozd Martuljek na Učno igralnico "Pekarna Mišmaš"! http://t.co/Fe1baZJUgb http://t.co/fPtcxP487F</w:t>
      </w:r>
    </w:p>
    <w:p>
      <w:r>
        <w:rPr>
          <w:b/>
          <w:u w:val="single"/>
        </w:rPr>
        <w:t>756052</w:t>
      </w:r>
    </w:p>
    <w:p>
      <w:r>
        <w:t>@PStendler Tooo! Študirajo naj tisti z dost dnarja. Mi rabmo butast folk, da nas bo volil! #kršanarji</w:t>
      </w:r>
    </w:p>
    <w:p>
      <w:r>
        <w:rPr>
          <w:b/>
          <w:u w:val="single"/>
        </w:rPr>
        <w:t>756053</w:t>
      </w:r>
    </w:p>
    <w:p>
      <w:r>
        <w:t>Ta večerja pa se prileže, mnjumi. Dobrodošli pri nas. Ekipa Ob železnici vas pričakuje #obzeleznici #loce #bozic https://t.co/rCjZGaCxou</w:t>
      </w:r>
    </w:p>
    <w:p>
      <w:r>
        <w:rPr>
          <w:b/>
          <w:u w:val="single"/>
        </w:rPr>
        <w:t>756054</w:t>
      </w:r>
    </w:p>
    <w:p>
      <w:r>
        <w:t>Eugenija Carl pa ni baš priljubljena v svojih krajih. Namest da bi prepoznala javni kriminal in razkrivala NADLEGUJE soobčane. Tožite jo!</w:t>
      </w:r>
    </w:p>
    <w:p>
      <w:r>
        <w:rPr>
          <w:b/>
          <w:u w:val="single"/>
        </w:rPr>
        <w:t>756055</w:t>
      </w:r>
    </w:p>
    <w:p>
      <w:r>
        <w:t>Mi pa v jok, jok, ker pred odgovornostjo vsled dečkov bežite. https://t.co/bXBMQGRSNN</w:t>
      </w:r>
    </w:p>
    <w:p>
      <w:r>
        <w:rPr>
          <w:b/>
          <w:u w:val="single"/>
        </w:rPr>
        <w:t>756056</w:t>
      </w:r>
    </w:p>
    <w:p>
      <w:r>
        <w:t>@NovicaMihajlo Se pravi se ni nič naučil od napak predhodnikov, ki so želeli emulirati janšizem z lepim obrazom in upali na glasove desnice?</w:t>
      </w:r>
    </w:p>
    <w:p>
      <w:r>
        <w:rPr>
          <w:b/>
          <w:u w:val="single"/>
        </w:rPr>
        <w:t>756057</w:t>
      </w:r>
    </w:p>
    <w:p>
      <w:r>
        <w:t>@slovenskipanter dobro si mulcu možgane opral, Danes ati razmišlja namesto njega, jutri bo pa Veliki Vodja</w:t>
      </w:r>
    </w:p>
    <w:p>
      <w:r>
        <w:rPr>
          <w:b/>
          <w:u w:val="single"/>
        </w:rPr>
        <w:t>756058</w:t>
      </w:r>
    </w:p>
    <w:p>
      <w:r>
        <w:t>REVOLUCIJA: Policija ugotovila, da so granitne kocke na Metelkovi podtaknili sami, zaradi česar so tako zmedeni, da bo implodiralo vesolje.</w:t>
      </w:r>
    </w:p>
    <w:p>
      <w:r>
        <w:rPr>
          <w:b/>
          <w:u w:val="single"/>
        </w:rPr>
        <w:t>756059</w:t>
      </w:r>
    </w:p>
    <w:p>
      <w:r>
        <w:t>Svet se nam reži. Veleposlaniki veselo pišejo depeše. #sova #veselidecember #butale #nezreladržava</w:t>
      </w:r>
    </w:p>
    <w:p>
      <w:r>
        <w:rPr>
          <w:b/>
          <w:u w:val="single"/>
        </w:rPr>
        <w:t>756060</w:t>
      </w:r>
    </w:p>
    <w:p>
      <w:r>
        <w:t>Glej, ni problem kupit bajto. Problem je kupit bajto ki je dovolj vlka da lahko v njej lepo noge stegneš</w:t>
      </w:r>
    </w:p>
    <w:p>
      <w:r>
        <w:rPr>
          <w:b/>
          <w:u w:val="single"/>
        </w:rPr>
        <w:t>756061</w:t>
      </w:r>
    </w:p>
    <w:p>
      <w:r>
        <w:t>Tokrat smo za vas pripravili prav posebno predbožično oddajo Pop čvek. #popcvek #radiocelje https://t.co/nKSIpPOvgw</w:t>
      </w:r>
    </w:p>
    <w:p>
      <w:r>
        <w:rPr>
          <w:b/>
          <w:u w:val="single"/>
        </w:rPr>
        <w:t>756062</w:t>
      </w:r>
    </w:p>
    <w:p>
      <w:r>
        <w:t>Zadeva ni prehuda. Tako strese pa #osirotelemacke :) https://t.co/vRlLIwgUw0</w:t>
      </w:r>
    </w:p>
    <w:p>
      <w:r>
        <w:rPr>
          <w:b/>
          <w:u w:val="single"/>
        </w:rPr>
        <w:t>756063</w:t>
      </w:r>
    </w:p>
    <w:p>
      <w:r>
        <w:t>Lucija ne vem zakaj toliko nabijate proti SDS. Kolikor vem ima vsaka stvar dve plati. https://t.co/5sbkJNBdbE</w:t>
      </w:r>
    </w:p>
    <w:p>
      <w:r>
        <w:rPr>
          <w:b/>
          <w:u w:val="single"/>
        </w:rPr>
        <w:t>756064</w:t>
      </w:r>
    </w:p>
    <w:p>
      <w:r>
        <w:t>#Računalnik HP 251-A11, #HP, #Računalniki | Namizni računalniki #MEGABITE - #računalniki in #računalniška #oprema. https://t.co/Q669JWEeOM</w:t>
      </w:r>
    </w:p>
    <w:p>
      <w:r>
        <w:rPr>
          <w:b/>
          <w:u w:val="single"/>
        </w:rPr>
        <w:t>756065</w:t>
      </w:r>
    </w:p>
    <w:p>
      <w:r>
        <w:t>@silhuet @tomltoml Jaz sem imel tudi jugeca mišljenega za Ameriko,pa je motor razneslo(porozna glavna gred motorja),pri cca45.000km!</w:t>
      </w:r>
    </w:p>
    <w:p>
      <w:r>
        <w:rPr>
          <w:b/>
          <w:u w:val="single"/>
        </w:rPr>
        <w:t>756066</w:t>
      </w:r>
    </w:p>
    <w:p>
      <w:r>
        <w:t>@MStrovs Komunisti še kako dobro vedo, zakaj skrivajo svoje sorodstvene povezave v matičnih knjigah.</w:t>
      </w:r>
    </w:p>
    <w:p>
      <w:r>
        <w:rPr>
          <w:b/>
          <w:u w:val="single"/>
        </w:rPr>
        <w:t>756067</w:t>
      </w:r>
    </w:p>
    <w:p>
      <w:r>
        <w:t>Nocoj v raketnem izstrelišču @channelzero1: Farflung (live) https://t.co/zmg4GmjMUX #muzika</w:t>
      </w:r>
    </w:p>
    <w:p>
      <w:r>
        <w:rPr>
          <w:b/>
          <w:u w:val="single"/>
        </w:rPr>
        <w:t>756068</w:t>
      </w:r>
    </w:p>
    <w:p>
      <w:r>
        <w:t>+1 (in trenutno komaj čakam, da mi pripeljejo jetrca). https://t.co/RozqrNCA7L</w:t>
      </w:r>
    </w:p>
    <w:p>
      <w:r>
        <w:rPr>
          <w:b/>
          <w:u w:val="single"/>
        </w:rPr>
        <w:t>756069</w:t>
      </w:r>
    </w:p>
    <w:p>
      <w:r>
        <w:t>@ZigaTurk Levičarski Reporter ljudje kupujejo namesto WC papirja. Kvaliteta revije je ravno taka!</w:t>
      </w:r>
    </w:p>
    <w:p>
      <w:r>
        <w:rPr>
          <w:b/>
          <w:u w:val="single"/>
        </w:rPr>
        <w:t>756070</w:t>
      </w:r>
    </w:p>
    <w:p>
      <w:r>
        <w:t>@NovicaMihajlo Ja, mi si to predstavljamo z grozo, siptarske in bosanskw xxl familije pa se pozvizgajo: racune za solo jim placa karitas.</w:t>
      </w:r>
    </w:p>
    <w:p>
      <w:r>
        <w:rPr>
          <w:b/>
          <w:u w:val="single"/>
        </w:rPr>
        <w:t>756071</w:t>
      </w:r>
    </w:p>
    <w:p>
      <w:r>
        <w:t>@JozeBiscak spricala solo, kadila, preklinjala in (kolikor vem) brez otrok... #svetlaprihodnost #norisnica</w:t>
      </w:r>
    </w:p>
    <w:p>
      <w:r>
        <w:rPr>
          <w:b/>
          <w:u w:val="single"/>
        </w:rPr>
        <w:t>756072</w:t>
      </w:r>
    </w:p>
    <w:p>
      <w:r>
        <w:t>@AlzheimerUltra Medalja bo najbrž v obliki oz gumjasti obroček (za pravga dedca) za ančko pa verjetno zavojček Violeta</w:t>
      </w:r>
    </w:p>
    <w:p>
      <w:r>
        <w:rPr>
          <w:b/>
          <w:u w:val="single"/>
        </w:rPr>
        <w:t>756073</w:t>
      </w:r>
    </w:p>
    <w:p>
      <w:r>
        <w:t>nekdaj Piščancev, danes Petelinov, bravo Kokoškov dobro si nas povezal #mojtim</w:t>
      </w:r>
    </w:p>
    <w:p>
      <w:r>
        <w:rPr>
          <w:b/>
          <w:u w:val="single"/>
        </w:rPr>
        <w:t>756074</w:t>
      </w:r>
    </w:p>
    <w:p>
      <w:r>
        <w:t>...NOVA ZMAGA TIMA GAJSERJA... https://t.co/G92y1xbNgO /sport/motosporti/v-odsotnosti-cairolija-in-herlingsa-nova-zmaga-gajserja/492815</w:t>
      </w:r>
    </w:p>
    <w:p>
      <w:r>
        <w:rPr>
          <w:b/>
          <w:u w:val="single"/>
        </w:rPr>
        <w:t>756075</w:t>
      </w:r>
    </w:p>
    <w:p>
      <w:r>
        <w:t>V DZ poteka ROSE-ROTH seminar.SLO poslanci sprašujejo EU politike o meji s HR in arbit. sporaz. Odgovori so:SLO IN HR naj se zmenita sami!!</w:t>
      </w:r>
    </w:p>
    <w:p>
      <w:r>
        <w:rPr>
          <w:b/>
          <w:u w:val="single"/>
        </w:rPr>
        <w:t>756076</w:t>
      </w:r>
    </w:p>
    <w:p>
      <w:r>
        <w:t>@powersmoothie A ti dvignem kej gotovine? S tvojega imaginarnega TRRJa. Naslednji mesec sem verjetno bližje njih kot ti. 😂</w:t>
      </w:r>
    </w:p>
    <w:p>
      <w:r>
        <w:rPr>
          <w:b/>
          <w:u w:val="single"/>
        </w:rPr>
        <w:t>756077</w:t>
      </w:r>
    </w:p>
    <w:p>
      <w:r>
        <w:t>@dmnfrs Ja, sam brez silikona ob kuhalni plati, bo tale naoljeni pultek kmalu zacvetel;)</w:t>
      </w:r>
    </w:p>
    <w:p>
      <w:r>
        <w:rPr>
          <w:b/>
          <w:u w:val="single"/>
        </w:rPr>
        <w:t>756078</w:t>
      </w:r>
    </w:p>
    <w:p>
      <w:r>
        <w:t>@tomltoml Vprašanje zakaj je sploh rinil v SDS,</w:t>
        <w:br/>
        <w:t>Lahko bi fotru že pred leti lomil roke, da bi dobil dedišćino.</w:t>
      </w:r>
    </w:p>
    <w:p>
      <w:r>
        <w:rPr>
          <w:b/>
          <w:u w:val="single"/>
        </w:rPr>
        <w:t>756079</w:t>
      </w:r>
    </w:p>
    <w:p>
      <w:r>
        <w:t>@Skravzlana Naša prvi dan skoraj ni hotela domov. Bilo nama je kar malo nerodno.</w:t>
      </w:r>
    </w:p>
    <w:p>
      <w:r>
        <w:rPr>
          <w:b/>
          <w:u w:val="single"/>
        </w:rPr>
        <w:t>756080</w:t>
      </w:r>
    </w:p>
    <w:p>
      <w:r>
        <w:t>@pulsar541 @_zvaniCrni @MitjaIrsic Prisesani na drzavne joške, Janša,Grims,Mahnič,veliki zagovorniki prostega trga</w:t>
      </w:r>
    </w:p>
    <w:p>
      <w:r>
        <w:rPr>
          <w:b/>
          <w:u w:val="single"/>
        </w:rPr>
        <w:t>756081</w:t>
      </w:r>
    </w:p>
    <w:p>
      <w:r>
        <w:t>Slovenski partizani so bili ekstremni desničarji ... https://t.co/HD6uVDrgHK</w:t>
      </w:r>
    </w:p>
    <w:p>
      <w:r>
        <w:rPr>
          <w:b/>
          <w:u w:val="single"/>
        </w:rPr>
        <w:t>756082</w:t>
      </w:r>
    </w:p>
    <w:p>
      <w:r>
        <w:t xml:space="preserve">Da se ve, kdo je glavni šef v mestu. 💪⚽💪 #sponzorprenosa #derbybananas #klopp #henderson #liverpool </w:t>
        <w:br/>
        <w:t>https://t.co/NwpGt2DtMw</w:t>
      </w:r>
    </w:p>
    <w:p>
      <w:r>
        <w:rPr>
          <w:b/>
          <w:u w:val="single"/>
        </w:rPr>
        <w:t>756083</w:t>
      </w:r>
    </w:p>
    <w:p>
      <w:r>
        <w:t>Danes moški nimajo časa pomivati posode in likati. So v lovu na rože. Jutri bo vse normalno.</w:t>
      </w:r>
    </w:p>
    <w:p>
      <w:r>
        <w:rPr>
          <w:b/>
          <w:u w:val="single"/>
        </w:rPr>
        <w:t>756084</w:t>
      </w:r>
    </w:p>
    <w:p>
      <w:r>
        <w:t>V Ljubljani se oktobra odpira nova terapevtska skupina za izgorele, v kateri se učijo prepoznati zgodnje znake... https://t.co/PWwUlsGBux</w:t>
      </w:r>
    </w:p>
    <w:p>
      <w:r>
        <w:rPr>
          <w:b/>
          <w:u w:val="single"/>
        </w:rPr>
        <w:t>756085</w:t>
      </w:r>
    </w:p>
    <w:p>
      <w:r>
        <w:t>@JJansaSDS @policija_si Karba je pokvarjena komunistična kača! Mi smo cepljeni, vi pa raznašate viruse in druge žvali, enkrat bo udarilo!</w:t>
      </w:r>
    </w:p>
    <w:p>
      <w:r>
        <w:rPr>
          <w:b/>
          <w:u w:val="single"/>
        </w:rPr>
        <w:t>756086</w:t>
      </w:r>
    </w:p>
    <w:p>
      <w:r>
        <w:t>@russhie @eposavje Namest da bi počakal do otvoritve novga mosta, da se razbremeni KK, grejo oni zdj z motažo rondoja.</w:t>
      </w:r>
    </w:p>
    <w:p>
      <w:r>
        <w:rPr>
          <w:b/>
          <w:u w:val="single"/>
        </w:rPr>
        <w:t>756087</w:t>
      </w:r>
    </w:p>
    <w:p>
      <w:r>
        <w:t>Desnemu populizmu po Evropi in v soseščini se lahko zoperstavimo samo z močno, liberalno svobodomiselnostjo. #boljezavse</w:t>
      </w:r>
    </w:p>
    <w:p>
      <w:r>
        <w:rPr>
          <w:b/>
          <w:u w:val="single"/>
        </w:rPr>
        <w:t>756088</w:t>
      </w:r>
    </w:p>
    <w:p>
      <w:r>
        <w:t>Poseben krog pekla za plačljiv otroški program, ki navzlic temu predvaja oglase za otroke... Cvrite se. #oto #proplus</w:t>
      </w:r>
    </w:p>
    <w:p>
      <w:r>
        <w:rPr>
          <w:b/>
          <w:u w:val="single"/>
        </w:rPr>
        <w:t>756089</w:t>
      </w:r>
    </w:p>
    <w:p>
      <w:r>
        <w:t>Evropski poslanci za pocenitev telefonskih klicev v EU https://t.co/e2XrUmUPAr #EUface @EP_Slovenija @ECinSlovenia</w:t>
      </w:r>
    </w:p>
    <w:p>
      <w:r>
        <w:rPr>
          <w:b/>
          <w:u w:val="single"/>
        </w:rPr>
        <w:t>756090</w:t>
      </w:r>
    </w:p>
    <w:p>
      <w:r>
        <w:t>V avstrijskih lokalih je še naprej dovoljeno kaditi #pepelnikevrope  https://t.co/Mt82tGVEpd via @SiolNEWS</w:t>
      </w:r>
    </w:p>
    <w:p>
      <w:r>
        <w:rPr>
          <w:b/>
          <w:u w:val="single"/>
        </w:rPr>
        <w:t>756091</w:t>
      </w:r>
    </w:p>
    <w:p>
      <w:r>
        <w:t>@darkob @StrankaSMC LIMANCE Marjana Šarca za muhe brez možganov v svoji glavi.Če samo kamničani nasedejo je že sramota za človeški um.</w:t>
      </w:r>
    </w:p>
    <w:p>
      <w:r>
        <w:rPr>
          <w:b/>
          <w:u w:val="single"/>
        </w:rPr>
        <w:t>756092</w:t>
      </w:r>
    </w:p>
    <w:p>
      <w:r>
        <w:t>@IvankaKoprivc @hladnikp @SpelaRotar Jp, fašisti so na oblasti...še vedno, ne spet...</w:t>
      </w:r>
    </w:p>
    <w:p>
      <w:r>
        <w:rPr>
          <w:b/>
          <w:u w:val="single"/>
        </w:rPr>
        <w:t>756093</w:t>
      </w:r>
    </w:p>
    <w:p>
      <w:r>
        <w:t>Da so povrhu še prikriti pedri, bi bilo preveč banalno. https://t.co/U07AjqjSfg</w:t>
      </w:r>
    </w:p>
    <w:p>
      <w:r>
        <w:rPr>
          <w:b/>
          <w:u w:val="single"/>
        </w:rPr>
        <w:t>756094</w:t>
      </w:r>
    </w:p>
    <w:p>
      <w:r>
        <w:t>Ni mi všec, da je otrok bolan. Samo spremljat sneženje iz toplega doma. #neprecenljivo</w:t>
      </w:r>
    </w:p>
    <w:p>
      <w:r>
        <w:rPr>
          <w:b/>
          <w:u w:val="single"/>
        </w:rPr>
        <w:t>756095</w:t>
      </w:r>
    </w:p>
    <w:p>
      <w:r>
        <w:t>PRIPOROČAM!</w:t>
        <w:br/>
        <w:br/>
        <w:t>Lindsey Vonn, Črni panter, Marko Crnkovič in drugi koristni idioti https://t.co/vBvQGOkBpC via @Nova24TV</w:t>
      </w:r>
    </w:p>
    <w:p>
      <w:r>
        <w:rPr>
          <w:b/>
          <w:u w:val="single"/>
        </w:rPr>
        <w:t>756096</w:t>
      </w:r>
    </w:p>
    <w:p>
      <w:r>
        <w:t>Belec in Bezjak v izločilnih bojih, Blažič in Verbič še upata, za ostale Slovence konec https://t.co/JDmLxQSy4E #europeleague</w:t>
      </w:r>
    </w:p>
    <w:p>
      <w:r>
        <w:rPr>
          <w:b/>
          <w:u w:val="single"/>
        </w:rPr>
        <w:t>756097</w:t>
      </w:r>
    </w:p>
    <w:p>
      <w:r>
        <w:t>Pahor je definitivno luzer. Po 30-ih letih v top politiki se mora boriti za obstoj proti lokalcu.</w:t>
      </w:r>
    </w:p>
    <w:p>
      <w:r>
        <w:rPr>
          <w:b/>
          <w:u w:val="single"/>
        </w:rPr>
        <w:t>756098</w:t>
      </w:r>
    </w:p>
    <w:p>
      <w:r>
        <w:t>@had pony je v  spominu ostal kot poceni kolo. Tukaj pa so ga pozicionirali kot diamant.</w:t>
      </w:r>
    </w:p>
    <w:p>
      <w:r>
        <w:rPr>
          <w:b/>
          <w:u w:val="single"/>
        </w:rPr>
        <w:t>756099</w:t>
      </w:r>
    </w:p>
    <w:p>
      <w:r>
        <w:t>@schoo666 @KatarinaJenko @jkmcnk @Lupo_inc @Centrifuzija @damc13 sploh če si na daturi in nit ne veš, da si nag.</w:t>
      </w:r>
    </w:p>
    <w:p>
      <w:r>
        <w:rPr>
          <w:b/>
          <w:u w:val="single"/>
        </w:rPr>
        <w:t>756100</w:t>
      </w:r>
    </w:p>
    <w:p>
      <w:r>
        <w:t>Strop (kupola) prostora hammama z vgrajenimi lučmi (kristali s fibrooptičnimi vlakni). http://t.co/oLOhRzYNsh</w:t>
      </w:r>
    </w:p>
    <w:p>
      <w:r>
        <w:rPr>
          <w:b/>
          <w:u w:val="single"/>
        </w:rPr>
        <w:t>756101</w:t>
      </w:r>
    </w:p>
    <w:p>
      <w:r>
        <w:t xml:space="preserve">Panslovanstvo v naših gorah: 120-letnica ustanovitve Češke podružnice SPD v Pragi </w:t>
        <w:br/>
        <w:br/>
        <w:t>https://t.co/VZUt0AshDv</w:t>
      </w:r>
    </w:p>
    <w:p>
      <w:r>
        <w:rPr>
          <w:b/>
          <w:u w:val="single"/>
        </w:rPr>
        <w:t>756102</w:t>
      </w:r>
    </w:p>
    <w:p>
      <w:r>
        <w:t>Strokovnjaki so prepričani, da bi ukinitev dopolnilnega zavarovanja podaljšala čakalne dobe! https://t.co/OVdHe2D4Wh</w:t>
      </w:r>
    </w:p>
    <w:p>
      <w:r>
        <w:rPr>
          <w:b/>
          <w:u w:val="single"/>
        </w:rPr>
        <w:t>756103</w:t>
      </w:r>
    </w:p>
    <w:p>
      <w:r>
        <w:t>@Nova24TV In spet bodo volili Merklovo, Nemcem ni vec  mozno pomagati, ker ne vidijo resnice!</w:t>
      </w:r>
    </w:p>
    <w:p>
      <w:r>
        <w:rPr>
          <w:b/>
          <w:u w:val="single"/>
        </w:rPr>
        <w:t>756104</w:t>
      </w:r>
    </w:p>
    <w:p>
      <w:r>
        <w:t>Pop tv bedni ste res pa kolk vam plačajo za ta antiTrump nabijanje vsak dan kozla se mi.</w:t>
      </w:r>
    </w:p>
    <w:p>
      <w:r>
        <w:rPr>
          <w:b/>
          <w:u w:val="single"/>
        </w:rPr>
        <w:t>756105</w:t>
      </w:r>
    </w:p>
    <w:p>
      <w:r>
        <w:t>@stricmatic @cnfrmstA Hm, to bi pomenilo, da je teš6 najdražja termoelektrarna (vključujoč vse nuklearke) vseh časov!?!?</w:t>
        <w:br/>
        <w:br/>
        <w:t>Ne verjamem!</w:t>
      </w:r>
    </w:p>
    <w:p>
      <w:r>
        <w:rPr>
          <w:b/>
          <w:u w:val="single"/>
        </w:rPr>
        <w:t>756106</w:t>
      </w:r>
    </w:p>
    <w:p>
      <w:r>
        <w:t>Pizda, a sem jaz nor? Povsod z enkrana skače črni petek! Zunaj pa sonce in 16 °C!</w:t>
      </w:r>
    </w:p>
    <w:p>
      <w:r>
        <w:rPr>
          <w:b/>
          <w:u w:val="single"/>
        </w:rPr>
        <w:t>756107</w:t>
      </w:r>
    </w:p>
    <w:p>
      <w:r>
        <w:t xml:space="preserve">Razlika med dvema svetovoma: </w:t>
        <w:br/>
        <w:t>Eni piz...jo ker jim država da premalo.</w:t>
        <w:br/>
        <w:t xml:space="preserve">Drugi piz...jo ker jim država preveč vzame. </w:t>
        <w:br/>
        <w:t>Tako enostavno je to.</w:t>
      </w:r>
    </w:p>
    <w:p>
      <w:r>
        <w:rPr>
          <w:b/>
          <w:u w:val="single"/>
        </w:rPr>
        <w:t>756108</w:t>
      </w:r>
    </w:p>
    <w:p>
      <w:r>
        <w:t>Žensko lahko zajebavaš, dokler se ji ne posuši lak za nohte...</w:t>
        <w:br/>
        <w:t>Pol pa rajši leti, ker boš nafukal 😄😄</w:t>
      </w:r>
    </w:p>
    <w:p>
      <w:r>
        <w:rPr>
          <w:b/>
          <w:u w:val="single"/>
        </w:rPr>
        <w:t>756109</w:t>
      </w:r>
    </w:p>
    <w:p>
      <w:r>
        <w:t>@JoeBlack444 Veste morda za vprašanja resnejša od teh? To so smrtno resna vprašanja! Dobesedno!!</w:t>
      </w:r>
    </w:p>
    <w:p>
      <w:r>
        <w:rPr>
          <w:b/>
          <w:u w:val="single"/>
        </w:rPr>
        <w:t>756110</w:t>
      </w:r>
    </w:p>
    <w:p>
      <w:r>
        <w:t xml:space="preserve">@PortalPolitikis </w:t>
        <w:br/>
        <w:t>Milan kučan je "Nadudbagel" ki je nad usodami ljudi "bedel" in jim  spanca nemalokrat vzel!</w:t>
      </w:r>
    </w:p>
    <w:p>
      <w:r>
        <w:rPr>
          <w:b/>
          <w:u w:val="single"/>
        </w:rPr>
        <w:t>756111</w:t>
      </w:r>
    </w:p>
    <w:p>
      <w:r>
        <w:t>@SSN_pr Morali bi ga imenovati v svet za preventivo v cestnem prometu. Bo lahko predaval o vožnji pod vplivom maliganov. Hik svetovalec.</w:t>
      </w:r>
    </w:p>
    <w:p>
      <w:r>
        <w:rPr>
          <w:b/>
          <w:u w:val="single"/>
        </w:rPr>
        <w:t>756112</w:t>
      </w:r>
    </w:p>
    <w:p>
      <w:r>
        <w:t>Čez dan helikopter in pobesneli "športni navdušenci", ponoči klopotec, pozicioniran v centru mesta. Človeku se mora strgat. #onlyinmaribor</w:t>
      </w:r>
    </w:p>
    <w:p>
      <w:r>
        <w:rPr>
          <w:b/>
          <w:u w:val="single"/>
        </w:rPr>
        <w:t>756113</w:t>
      </w:r>
    </w:p>
    <w:p>
      <w:r>
        <w:t>@milijonar Punce so si naredile super reklamo - ti pa lahko mutaš hashtag. Problem rešen ;)</w:t>
      </w:r>
    </w:p>
    <w:p>
      <w:r>
        <w:rPr>
          <w:b/>
          <w:u w:val="single"/>
        </w:rPr>
        <w:t>756114</w:t>
      </w:r>
    </w:p>
    <w:p>
      <w:r>
        <w:t>@majatutaja Pa prodajajo se neke aceton zadeve k je pena napojena z acetonom pa prst not vtaknes :)</w:t>
      </w:r>
    </w:p>
    <w:p>
      <w:r>
        <w:rPr>
          <w:b/>
          <w:u w:val="single"/>
        </w:rPr>
        <w:t>756115</w:t>
      </w:r>
    </w:p>
    <w:p>
      <w:r>
        <w:t>@tatjanak1 @JJansaSDS @strankaSDS Tako je👍👏💪💪💪💪tudi pogorelci nam ne morejo do živega😄💙💛</w:t>
      </w:r>
    </w:p>
    <w:p>
      <w:r>
        <w:rPr>
          <w:b/>
          <w:u w:val="single"/>
        </w:rPr>
        <w:t>756116</w:t>
      </w:r>
    </w:p>
    <w:p>
      <w:r>
        <w:t>@mojcaskrinjar Prometna nesreca na severni ljubljanski obvoznici med izvozom Lj - Siska in Lj - Koseze.</w:t>
      </w:r>
    </w:p>
    <w:p>
      <w:r>
        <w:rPr>
          <w:b/>
          <w:u w:val="single"/>
        </w:rPr>
        <w:t>756117</w:t>
      </w:r>
    </w:p>
    <w:p>
      <w:r>
        <w:t>Ge? Ge man pejnez kelko ščejš, samo nej v eton tošlni. Tistoga san doma njau. Tak ka zaj te man... Nika!</w:t>
        <w:br/>
        <w:t>#cvetkadneva</w:t>
      </w:r>
    </w:p>
    <w:p>
      <w:r>
        <w:rPr>
          <w:b/>
          <w:u w:val="single"/>
        </w:rPr>
        <w:t>756118</w:t>
      </w:r>
    </w:p>
    <w:p>
      <w:r>
        <w:t>Praznični koktajl in MMS za trpežnika Marka na Klanec 18b.</w:t>
        <w:br/>
        <w:br/>
        <w:t>#MaFija https://t.co/WIuRm1ILl4</w:t>
      </w:r>
    </w:p>
    <w:p>
      <w:r>
        <w:rPr>
          <w:b/>
          <w:u w:val="single"/>
        </w:rPr>
        <w:t>756119</w:t>
      </w:r>
    </w:p>
    <w:p>
      <w:r>
        <w:t>@Nejeverni_Tomaz to je samo retro oznaka, danes se uporablja namesto tega fasizem.</w:t>
      </w:r>
    </w:p>
    <w:p>
      <w:r>
        <w:rPr>
          <w:b/>
          <w:u w:val="single"/>
        </w:rPr>
        <w:t>756120</w:t>
      </w:r>
    </w:p>
    <w:p>
      <w:r>
        <w:t xml:space="preserve">Tožilstvo NOČE tožiti NEVLADNIH TIHOTAPCEV MIGRANTOV. </w:t>
        <w:br/>
        <w:t>Humanitarno, se sme kršiti zakone.</w:t>
        <w:br/>
        <w:t>Je 'čaral' Murgelski ☆UDBA-ški ŠKRAT☆.??</w:t>
      </w:r>
    </w:p>
    <w:p>
      <w:r>
        <w:rPr>
          <w:b/>
          <w:u w:val="single"/>
        </w:rPr>
        <w:t>756121</w:t>
      </w:r>
    </w:p>
    <w:p>
      <w:r>
        <w:t>@Bengica Nisi, nisi, ne skrbi, ti kar svobodno zadihaj z možganom na off, ti res privoščim, Ana.</w:t>
      </w:r>
    </w:p>
    <w:p>
      <w:r>
        <w:rPr>
          <w:b/>
          <w:u w:val="single"/>
        </w:rPr>
        <w:t>756122</w:t>
      </w:r>
    </w:p>
    <w:p>
      <w:r>
        <w:t>Tole pa je bla "rahla" klofuta za specialistke v alpskem smučanju.</w:t>
        <w:br/>
        <w:t>Res neverjetno!</w:t>
      </w:r>
    </w:p>
    <w:p>
      <w:r>
        <w:rPr>
          <w:b/>
          <w:u w:val="single"/>
        </w:rPr>
        <w:t>756123</w:t>
      </w:r>
    </w:p>
    <w:p>
      <w:r>
        <w:t>Če želite dočakati božič 2050, se uprite levičarski dogmi prijaznega sveta | Nova24TV https://t.co/nAApZjwO6k</w:t>
      </w:r>
    </w:p>
    <w:p>
      <w:r>
        <w:rPr>
          <w:b/>
          <w:u w:val="single"/>
        </w:rPr>
        <w:t>756124</w:t>
      </w:r>
    </w:p>
    <w:p>
      <w:r>
        <w:t>@SpletnaMladina @borutmekina Ekskluzivno:"Grega Repovž-Mekina razkrivata 10 Titovih božjih zapovedi.Malo konstruktivne patol.ideo.zmedenosti</w:t>
      </w:r>
    </w:p>
    <w:p>
      <w:r>
        <w:rPr>
          <w:b/>
          <w:u w:val="single"/>
        </w:rPr>
        <w:t>756125</w:t>
      </w:r>
    </w:p>
    <w:p>
      <w:r>
        <w:t>Če si pobarvamo lase, moški niti ne opazijo, če pa le malo opraskamo branik, priletijo iz fleta v gatah. Čudna so pota moških 😊</w:t>
      </w:r>
    </w:p>
    <w:p>
      <w:r>
        <w:rPr>
          <w:b/>
          <w:u w:val="single"/>
        </w:rPr>
        <w:t>756126</w:t>
      </w:r>
    </w:p>
    <w:p>
      <w:r>
        <w:t>@pikaosa @VidaKocjan Ti pa ne štekaš zajebancije. 😊 In razburjaš se za prazen nič.</w:t>
      </w:r>
    </w:p>
    <w:p>
      <w:r>
        <w:rPr>
          <w:b/>
          <w:u w:val="single"/>
        </w:rPr>
        <w:t>756127</w:t>
      </w:r>
    </w:p>
    <w:p>
      <w:r>
        <w:t>Ej ti, k si mi škarjice naredu. Mogoče maš res LJ registracijsko tablico, ampak jst vem, da si zihr iz KR in da je tvoja Škoda zihr BMW.</w:t>
      </w:r>
    </w:p>
    <w:p>
      <w:r>
        <w:rPr>
          <w:b/>
          <w:u w:val="single"/>
        </w:rPr>
        <w:t>756128</w:t>
      </w:r>
    </w:p>
    <w:p>
      <w:r>
        <w:t>Si pravi "pasji človek "? Potem ti ta zapestnica ne sme manjkati 😊 https://t.co/dWks9K2YsU</w:t>
      </w:r>
    </w:p>
    <w:p>
      <w:r>
        <w:rPr>
          <w:b/>
          <w:u w:val="single"/>
        </w:rPr>
        <w:t>756129</w:t>
      </w:r>
    </w:p>
    <w:p>
      <w:r>
        <w:t>@Tevilevi @ZigaTurk Resnico,da so se domobranci borili za svobodo po odhodu okupatorjev,partizani pa za komi diktaturo.</w:t>
      </w:r>
    </w:p>
    <w:p>
      <w:r>
        <w:rPr>
          <w:b/>
          <w:u w:val="single"/>
        </w:rPr>
        <w:t>756130</w:t>
      </w:r>
    </w:p>
    <w:p>
      <w:r>
        <w:t>#prodam stavbno #zemljisce #parcela z odprtim #pogled na #ptuj in #dravskopolje @ Nepremičnine Ptuj https://t.co/d4yCSuPCPS</w:t>
      </w:r>
    </w:p>
    <w:p>
      <w:r>
        <w:rPr>
          <w:b/>
          <w:u w:val="single"/>
        </w:rPr>
        <w:t>756131</w:t>
      </w:r>
    </w:p>
    <w:p>
      <w:r>
        <w:t>Izkupiček teh prodanih zapestnic gre direktno za Obalno zavetišče! http://t.co/1HbGYgaReA</w:t>
      </w:r>
    </w:p>
    <w:p>
      <w:r>
        <w:rPr>
          <w:b/>
          <w:u w:val="single"/>
        </w:rPr>
        <w:t>756132</w:t>
      </w:r>
    </w:p>
    <w:p>
      <w:r>
        <w:t>Salvini za zrušenje viadukta v Genovi krivi tudi Evropsko unijo https://t.co/mKh5VwixXD</w:t>
      </w:r>
    </w:p>
    <w:p>
      <w:r>
        <w:rPr>
          <w:b/>
          <w:u w:val="single"/>
        </w:rPr>
        <w:t>756133</w:t>
      </w:r>
    </w:p>
    <w:p>
      <w:r>
        <w:t>@SlovenijaVsrcu @D_Jasmina @LjudmilaNovak tebi verjetno še nikdar ni a? *bogibogi*</w:t>
      </w:r>
    </w:p>
    <w:p>
      <w:r>
        <w:rPr>
          <w:b/>
          <w:u w:val="single"/>
        </w:rPr>
        <w:t>756134</w:t>
      </w:r>
    </w:p>
    <w:p>
      <w:r>
        <w:t>@HZlatko Če so dediči Vidmarja prodali, če prav razumemo, so oni naredili sramoto dedku.</w:t>
        <w:br/>
        <w:br/>
        <w:t>Bong</w:t>
      </w:r>
    </w:p>
    <w:p>
      <w:r>
        <w:rPr>
          <w:b/>
          <w:u w:val="single"/>
        </w:rPr>
        <w:t>756135</w:t>
      </w:r>
    </w:p>
    <w:p>
      <w:r>
        <w:t>@faruksehic70 Bora se je posul s pepelom in je postal napol dunajski kočijaž. Ampak iz svoje kože ne more.</w:t>
      </w:r>
    </w:p>
    <w:p>
      <w:r>
        <w:rPr>
          <w:b/>
          <w:u w:val="single"/>
        </w:rPr>
        <w:t>756136</w:t>
      </w:r>
    </w:p>
    <w:p>
      <w:r>
        <w:t>@KatarinaDbr Me zanima če bodo zdej sprevodniki mogli imet še tretji terminal za branje kart, poleg abonentskih in IJPP :)</w:t>
      </w:r>
    </w:p>
    <w:p>
      <w:r>
        <w:rPr>
          <w:b/>
          <w:u w:val="single"/>
        </w:rPr>
        <w:t>756137</w:t>
      </w:r>
    </w:p>
    <w:p>
      <w:r>
        <w:t>Dejmo se na eni strani hvalit, da ne uporabljamo telefona v avtu, na drugi strani pa, da drugim posiljamo sporocila v kolonah. *zavzdih*</w:t>
      </w:r>
    </w:p>
    <w:p>
      <w:r>
        <w:rPr>
          <w:b/>
          <w:u w:val="single"/>
        </w:rPr>
        <w:t>756138</w:t>
      </w:r>
    </w:p>
    <w:p>
      <w:r>
        <w:t>@hladnikp @JJansaSDS Še par volitev bodo slovenceljni kot butasta teleta ostajali doma ob volitvah pa bodo takšni koncerti prepovedani.</w:t>
      </w:r>
    </w:p>
    <w:p>
      <w:r>
        <w:rPr>
          <w:b/>
          <w:u w:val="single"/>
        </w:rPr>
        <w:t>756139</w:t>
      </w:r>
    </w:p>
    <w:p>
      <w:r>
        <w:t>bili..moram jih pohvaliti..predvsem PRIJAZNOST delavk in prodajalk.. https://t.co/ebWJV6kUAO</w:t>
      </w:r>
    </w:p>
    <w:p>
      <w:r>
        <w:rPr>
          <w:b/>
          <w:u w:val="single"/>
        </w:rPr>
        <w:t>756140</w:t>
      </w:r>
    </w:p>
    <w:p>
      <w:r>
        <w:t>@NusaZajc Tiste spermije so pobrisali. "Neki ma tale naš Zoki" je rekla sodnica in jih hitro pogoltnila.</w:t>
      </w:r>
    </w:p>
    <w:p>
      <w:r>
        <w:rPr>
          <w:b/>
          <w:u w:val="single"/>
        </w:rPr>
        <w:t>756141</w:t>
      </w:r>
    </w:p>
    <w:p>
      <w:r>
        <w:t>Čeprav se bližajo volitve naj @strankaSDS interpelira ministrico za obrambo. Slovenska vojska si ne zasluži takega gnoja!</w:t>
      </w:r>
    </w:p>
    <w:p>
      <w:r>
        <w:rPr>
          <w:b/>
          <w:u w:val="single"/>
        </w:rPr>
        <w:t>756142</w:t>
      </w:r>
    </w:p>
    <w:p>
      <w:r>
        <w:t>@MartaPika1 @RibicTine @ZanMahnic Ce se jih premier ne bi bal, bi to ze uredil. V Beogradu je rdeca zvezda prepovedana.</w:t>
      </w:r>
    </w:p>
    <w:p>
      <w:r>
        <w:rPr>
          <w:b/>
          <w:u w:val="single"/>
        </w:rPr>
        <w:t>756143</w:t>
      </w:r>
    </w:p>
    <w:p>
      <w:r>
        <w:t>Predpostavljam, da stranko DESUS volijo tisti ki imajo več kot 1.000 € pokojnine in idioti. https://t.co/6NCAAk3W1l</w:t>
      </w:r>
    </w:p>
    <w:p>
      <w:r>
        <w:rPr>
          <w:b/>
          <w:u w:val="single"/>
        </w:rPr>
        <w:t>756144</w:t>
      </w:r>
    </w:p>
    <w:p>
      <w:r>
        <w:t>@JozeBiscak @JJansaSDS Če je musli rasist, je ok. Če mu to poveš pa že dinamit iz žepa vleče</w:t>
      </w:r>
    </w:p>
    <w:p>
      <w:r>
        <w:rPr>
          <w:b/>
          <w:u w:val="single"/>
        </w:rPr>
        <w:t>756145</w:t>
      </w:r>
    </w:p>
    <w:p>
      <w:r>
        <w:t>@JJansaSDS Volvo ni sluzben. Ga ji je kar sugardaddy skesiral. Zrihtal pa tudi sluzbo na DUTB preko Iga Grudna.</w:t>
      </w:r>
    </w:p>
    <w:p>
      <w:r>
        <w:rPr>
          <w:b/>
          <w:u w:val="single"/>
        </w:rPr>
        <w:t>756146</w:t>
      </w:r>
    </w:p>
    <w:p>
      <w:r>
        <w:t>Preberite si zanimiv članek o preventivni akciji, ki jo izvaja Zavarovalnica Triglav #zavarovalnicatriglav https://t.co/75TAVziwOA</w:t>
      </w:r>
    </w:p>
    <w:p>
      <w:r>
        <w:rPr>
          <w:b/>
          <w:u w:val="single"/>
        </w:rPr>
        <w:t>756147</w:t>
      </w:r>
    </w:p>
    <w:p>
      <w:r>
        <w:t>V Nemčiji zaradi suma priprave na teroristični napad aretirali 19-letnega Sirca</w:t>
        <w:br/>
        <w:t>https://t.co/mXFiV0uO1N https://t.co/3TL5B5juxl</w:t>
      </w:r>
    </w:p>
    <w:p>
      <w:r>
        <w:rPr>
          <w:b/>
          <w:u w:val="single"/>
        </w:rPr>
        <w:t>756148</w:t>
      </w:r>
    </w:p>
    <w:p>
      <w:r>
        <w:t>@IrenaSirena Lahko bi bilo še huje, lahko bi vplačala in pozabila dvignit :/</w:t>
      </w:r>
    </w:p>
    <w:p>
      <w:r>
        <w:rPr>
          <w:b/>
          <w:u w:val="single"/>
        </w:rPr>
        <w:t>756149</w:t>
      </w:r>
    </w:p>
    <w:p>
      <w:r>
        <w:t>Neke obskurne države sveta, kot jih poznajo Portugalci. Slovenska je strgana in zvozlana s slovaško. https://t.co/xJzkqqaWIY</w:t>
      </w:r>
    </w:p>
    <w:p>
      <w:r>
        <w:rPr>
          <w:b/>
          <w:u w:val="single"/>
        </w:rPr>
        <w:t>756150</w:t>
      </w:r>
    </w:p>
    <w:p>
      <w:r>
        <w:t>@NovakBozidar @Dnevnik_si Mogoče bi si omislil roza srček. Ker si tolk globoko v Jajotovi riti . . .</w:t>
      </w:r>
    </w:p>
    <w:p>
      <w:r>
        <w:rPr>
          <w:b/>
          <w:u w:val="single"/>
        </w:rPr>
        <w:t>756151</w:t>
      </w:r>
    </w:p>
    <w:p>
      <w:r>
        <w:t>Sledilci komunista Hobsbawma v #SLO mainstream medijih "razbijajo mite" o slovenstvu. Ubogo. https://t.co/XfuhOcSLvs</w:t>
      </w:r>
    </w:p>
    <w:p>
      <w:r>
        <w:rPr>
          <w:b/>
          <w:u w:val="single"/>
        </w:rPr>
        <w:t>756152</w:t>
      </w:r>
    </w:p>
    <w:p>
      <w:r>
        <w:t>Kila jurčkov za 10 evrov. Ker jih nisem šla isti dan iskat, jih je mami še spucala, narezala in zamrznila. Zadovoljna sem.</w:t>
      </w:r>
    </w:p>
    <w:p>
      <w:r>
        <w:rPr>
          <w:b/>
          <w:u w:val="single"/>
        </w:rPr>
        <w:t>756153</w:t>
      </w:r>
    </w:p>
    <w:p>
      <w:r>
        <w:t>Mogoče bi poskusili z roboti politiki, ki bi ga izklopili, če bi se mu zmešal program😈 https://t.co/U2uMs5d8iF</w:t>
      </w:r>
    </w:p>
    <w:p>
      <w:r>
        <w:rPr>
          <w:b/>
          <w:u w:val="single"/>
        </w:rPr>
        <w:t>756154</w:t>
      </w:r>
    </w:p>
    <w:p>
      <w:r>
        <w:t>@majsanom @zzTurk Finžgar je tako govoril z nastavljeno komunistično pištolo ob tilniku.</w:t>
      </w:r>
    </w:p>
    <w:p>
      <w:r>
        <w:rPr>
          <w:b/>
          <w:u w:val="single"/>
        </w:rPr>
        <w:t>756155</w:t>
      </w:r>
    </w:p>
    <w:p>
      <w:r>
        <w:t>@Kjukar @hicsuntd imaš ta čas.</w:t>
        <w:br/>
        <w:t>s tem se ni za hecat in bom prisiljena obvestit @KrisSirola , če sam nimaš pameti :/</w:t>
      </w:r>
    </w:p>
    <w:p>
      <w:r>
        <w:rPr>
          <w:b/>
          <w:u w:val="single"/>
        </w:rPr>
        <w:t>756156</w:t>
      </w:r>
    </w:p>
    <w:p>
      <w:r>
        <w:t>@MarjeticaM @JoAnnaOfArc1 Prav vam je, večno ste volili komunjare, naj vam pomagajo, saj so na oblasti!</w:t>
      </w:r>
    </w:p>
    <w:p>
      <w:r>
        <w:rPr>
          <w:b/>
          <w:u w:val="single"/>
        </w:rPr>
        <w:t>756157</w:t>
      </w:r>
    </w:p>
    <w:p>
      <w:r>
        <w:t>Slovenke&amp;amp;Slovenci</w:t>
        <w:br/>
        <w:t xml:space="preserve">primer AHMAD je </w:t>
        <w:br/>
        <w:t>zrežiran v zadnjem momentu so to sramoto speljali mulci poslanci levice,sramota https://t.co/0zW3sjW8dz</w:t>
      </w:r>
    </w:p>
    <w:p>
      <w:r>
        <w:rPr>
          <w:b/>
          <w:u w:val="single"/>
        </w:rPr>
        <w:t>756158</w:t>
      </w:r>
    </w:p>
    <w:p>
      <w:r>
        <w:t>Kozarec vode pri @dasistwalter #njegoseva #ljubljana. https://t.co/eEHwL37Wk4</w:t>
      </w:r>
    </w:p>
    <w:p>
      <w:r>
        <w:rPr>
          <w:b/>
          <w:u w:val="single"/>
        </w:rPr>
        <w:t>756159</w:t>
      </w:r>
    </w:p>
    <w:p>
      <w:r>
        <w:t>@sergejvarakin @PlusPortal @steinbuch dej se vi komunajzarji nehajte mesat in zivite lepo naprej v svojem svetu komunajzarskem.. cao</w:t>
      </w:r>
    </w:p>
    <w:p>
      <w:r>
        <w:rPr>
          <w:b/>
          <w:u w:val="single"/>
        </w:rPr>
        <w:t>756160</w:t>
      </w:r>
    </w:p>
    <w:p>
      <w:r>
        <w:t>Ko zagledam ritasto Eriko in prežvečene levičarske strankarske frise na TV, vzkliknem...hvala Bogu za Netflix...#HomeLand</w:t>
      </w:r>
    </w:p>
    <w:p>
      <w:r>
        <w:rPr>
          <w:b/>
          <w:u w:val="single"/>
        </w:rPr>
        <w:t>756161</w:t>
      </w:r>
    </w:p>
    <w:p>
      <w:r>
        <w:t>Če Belgijci nabijejo ful golov Brazilcem, pol se bojo bali črno-rdeče-rumene zastave :3</w:t>
      </w:r>
    </w:p>
    <w:p>
      <w:r>
        <w:rPr>
          <w:b/>
          <w:u w:val="single"/>
        </w:rPr>
        <w:t>756162</w:t>
      </w:r>
    </w:p>
    <w:p>
      <w:r>
        <w:t>@ZigaTurk ps.: premalo športa - mladi so večinoma predebeli in gibalni idioti</w:t>
      </w:r>
    </w:p>
    <w:p>
      <w:r>
        <w:rPr>
          <w:b/>
          <w:u w:val="single"/>
        </w:rPr>
        <w:t>756163</w:t>
      </w:r>
    </w:p>
    <w:p>
      <w:r>
        <w:t>@SiolNEWS Sam v parlamentu so pa vseeno sedeli. A še niso ugotovili da prededajo ljudem???</w:t>
      </w:r>
    </w:p>
    <w:p>
      <w:r>
        <w:rPr>
          <w:b/>
          <w:u w:val="single"/>
        </w:rPr>
        <w:t>756164</w:t>
      </w:r>
    </w:p>
    <w:p>
      <w:r>
        <w:t>@EFSDLJ SD, stranka, ki krade otroke in vozila na prvi prekršek...leglo kriminalcev ste...psihopedofili.</w:t>
      </w:r>
    </w:p>
    <w:p>
      <w:r>
        <w:rPr>
          <w:b/>
          <w:u w:val="single"/>
        </w:rPr>
        <w:t>756165</w:t>
      </w:r>
    </w:p>
    <w:p>
      <w:r>
        <w:t>@JanezPogorelec res ste bedak Nikjer nisem rekel,da jaz odločam! Sama sodišca so o tem odločala,Uhernik,Nagode @NenadGlucks @RevijaReporter</w:t>
      </w:r>
    </w:p>
    <w:p>
      <w:r>
        <w:rPr>
          <w:b/>
          <w:u w:val="single"/>
        </w:rPr>
        <w:t>756166</w:t>
      </w:r>
    </w:p>
    <w:p>
      <w:r>
        <w:t>@JozeBizjak @sarecmarjan @MiroCerar @ErjavecKarl Glavni klovni so za sceno in suflirajo.</w:t>
      </w:r>
    </w:p>
    <w:p>
      <w:r>
        <w:rPr>
          <w:b/>
          <w:u w:val="single"/>
        </w:rPr>
        <w:t>756167</w:t>
      </w:r>
    </w:p>
    <w:p>
      <w:r>
        <w:t>O hudo! A veš tisto, ko rdeči idiot, ki zagovarja socializem, kupi telefon za 1k€? https://t.co/jiwANKFpZ8</w:t>
      </w:r>
    </w:p>
    <w:p>
      <w:r>
        <w:rPr>
          <w:b/>
          <w:u w:val="single"/>
        </w:rPr>
        <w:t>756168</w:t>
      </w:r>
    </w:p>
    <w:p>
      <w:r>
        <w:t>@SumAndreja @DKaloh ...jaz bi ga v rit nabrcal...nestrpneža...uh, kak ga mrzim....</w:t>
      </w:r>
    </w:p>
    <w:p>
      <w:r>
        <w:rPr>
          <w:b/>
          <w:u w:val="single"/>
        </w:rPr>
        <w:t>756169</w:t>
      </w:r>
    </w:p>
    <w:p>
      <w:r>
        <w:t>Ukradene opreme še niso našli #kriptovalute #bitcoin https://t.co/y2pjHfBNat</w:t>
      </w:r>
    </w:p>
    <w:p>
      <w:r>
        <w:rPr>
          <w:b/>
          <w:u w:val="single"/>
        </w:rPr>
        <w:t>756170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756171</w:t>
      </w:r>
    </w:p>
    <w:p>
      <w:r>
        <w:t>@NovaSlovenija @AntonTomazic @LuketicZdravko Manjka samo se brivnik Braun in smo zmagali😊</w:t>
      </w:r>
    </w:p>
    <w:p>
      <w:r>
        <w:rPr>
          <w:b/>
          <w:u w:val="single"/>
        </w:rPr>
        <w:t>756172</w:t>
      </w:r>
    </w:p>
    <w:p>
      <w:r>
        <w:t>... INFORMATIVNO - (In v RAZMIŠLJANJE) ...</w:t>
        <w:br/>
        <w:br/>
        <w:t>(Slovenska) Politična Stranka "Povezana" z Kriminalno Združbo ...?! https://t.co/xo0WjoVCg1</w:t>
      </w:r>
    </w:p>
    <w:p>
      <w:r>
        <w:rPr>
          <w:b/>
          <w:u w:val="single"/>
        </w:rPr>
        <w:t>756173</w:t>
      </w:r>
    </w:p>
    <w:p>
      <w:r>
        <w:t>VREME: Jutri in cel teden bo tako zeblo, da bodo še politiki držali roke v svojih žepih.</w:t>
      </w:r>
    </w:p>
    <w:p>
      <w:r>
        <w:rPr>
          <w:b/>
          <w:u w:val="single"/>
        </w:rPr>
        <w:t>756174</w:t>
      </w:r>
    </w:p>
    <w:p>
      <w:r>
        <w:t>@BotjanSagadin1 @TomazLisec Dolgo si rabil da si pogruntal, da komunisti niso komunisti, ampak da so komunisti tisti drugi. Uh, čestitam.</w:t>
      </w:r>
    </w:p>
    <w:p>
      <w:r>
        <w:rPr>
          <w:b/>
          <w:u w:val="single"/>
        </w:rPr>
        <w:t>756175</w:t>
      </w:r>
    </w:p>
    <w:p>
      <w:r>
        <w:t>@Bengica Mal bo še frišnega jutra, tk da vsaj za po fletu,če radiator ne odprejo..</w:t>
      </w:r>
    </w:p>
    <w:p>
      <w:r>
        <w:rPr>
          <w:b/>
          <w:u w:val="single"/>
        </w:rPr>
        <w:t>756176</w:t>
      </w:r>
    </w:p>
    <w:p>
      <w:r>
        <w:t>@jezandr4 @Stanisl15592752 Muti je razposlala svoje in Sorošove otroke v svet....najebali smo ga!</w:t>
      </w:r>
    </w:p>
    <w:p>
      <w:r>
        <w:rPr>
          <w:b/>
          <w:u w:val="single"/>
        </w:rPr>
        <w:t>756177</w:t>
      </w:r>
    </w:p>
    <w:p>
      <w:r>
        <w:t>Veke mi že zvijajo podporni vžigalici kot v risanki, pa bi še kar buljil v semenj tvitčevosti.</w:t>
      </w:r>
    </w:p>
    <w:p>
      <w:r>
        <w:rPr>
          <w:b/>
          <w:u w:val="single"/>
        </w:rPr>
        <w:t>756178</w:t>
      </w:r>
    </w:p>
    <w:p>
      <w:r>
        <w:t>še včaraj si jo lahko samo opazoval na instagramu, danes pa jo lahko že pripraviš sam: https://t.co/JYWkRdQHof</w:t>
      </w:r>
    </w:p>
    <w:p>
      <w:r>
        <w:rPr>
          <w:b/>
          <w:u w:val="single"/>
        </w:rPr>
        <w:t>756179</w:t>
      </w:r>
    </w:p>
    <w:p>
      <w:r>
        <w:t>@cesenj @IgorZavrsnik Kadar piše svoje umotvore, si vedno nadene Brainstent. Naprava deluje navznoter. #vacuumhelper https://t.co/iCvoADgeUV</w:t>
      </w:r>
    </w:p>
    <w:p>
      <w:r>
        <w:rPr>
          <w:b/>
          <w:u w:val="single"/>
        </w:rPr>
        <w:t>756180</w:t>
      </w:r>
    </w:p>
    <w:p>
      <w:r>
        <w:t>@BojanPozar @Vlado_VVFaktor @TV3_SI Vodušek je najboljši. Ne! Požar je še boljši. #samohvala</w:t>
      </w:r>
    </w:p>
    <w:p>
      <w:r>
        <w:rPr>
          <w:b/>
          <w:u w:val="single"/>
        </w:rPr>
        <w:t>756181</w:t>
      </w:r>
    </w:p>
    <w:p>
      <w:r>
        <w:t>Otroci rišejo, kar so doživeli, saj so preveč travmatizirani, da bi govorili. #Rohingya https://t.co/egwIGW0cp6</w:t>
      </w:r>
    </w:p>
    <w:p>
      <w:r>
        <w:rPr>
          <w:b/>
          <w:u w:val="single"/>
        </w:rPr>
        <w:t>756182</w:t>
      </w:r>
    </w:p>
    <w:p>
      <w:r>
        <w:t>@petrasovdat To pomeni,da vsak nekaj dobi in nekaj pridobi.Mediator edini dobi.</w:t>
      </w:r>
    </w:p>
    <w:p>
      <w:r>
        <w:rPr>
          <w:b/>
          <w:u w:val="single"/>
        </w:rPr>
        <w:t>756183</w:t>
      </w:r>
    </w:p>
    <w:p>
      <w:r>
        <w:t>@BojanSkec @BernardBrscic Znebil se je konkurence na znan komunističen način.</w:t>
      </w:r>
    </w:p>
    <w:p>
      <w:r>
        <w:rPr>
          <w:b/>
          <w:u w:val="single"/>
        </w:rPr>
        <w:t>756184</w:t>
      </w:r>
    </w:p>
    <w:p>
      <w:r>
        <w:t>#Ministri od @sarecmarjan so kot muhe enodnevnice, če jih prej ne uniči #požar (@BojanPozar). 😉</w:t>
      </w:r>
    </w:p>
    <w:p>
      <w:r>
        <w:rPr>
          <w:b/>
          <w:u w:val="single"/>
        </w:rPr>
        <w:t>756185</w:t>
      </w:r>
    </w:p>
    <w:p>
      <w:r>
        <w:t>@ArtGotar Furlani imajo pregovor: Če se spustiš v  debato z bedakom moraš na njegov nivo.</w:t>
      </w:r>
    </w:p>
    <w:p>
      <w:r>
        <w:rPr>
          <w:b/>
          <w:u w:val="single"/>
        </w:rPr>
        <w:t>756186</w:t>
      </w:r>
    </w:p>
    <w:p>
      <w:r>
        <w:t>Civilisti zapuščajo še zadnje območje Islamske države bodo predstavljali veliko varnostno grožnjo!</w:t>
      </w:r>
    </w:p>
    <w:p>
      <w:r>
        <w:rPr>
          <w:b/>
          <w:u w:val="single"/>
        </w:rPr>
        <w:t>756187</w:t>
      </w:r>
    </w:p>
    <w:p>
      <w:r>
        <w:t>@FranciKek ..še opazuje s privzdignjenim ovratnikom in temnimi očali..ja tudi raincoat ima...uf..suspens...!</w:t>
      </w:r>
    </w:p>
    <w:p>
      <w:r>
        <w:rPr>
          <w:b/>
          <w:u w:val="single"/>
        </w:rPr>
        <w:t>756188</w:t>
      </w:r>
    </w:p>
    <w:p>
      <w:r>
        <w:t>@IvanSimi3 G. Ivan, dobro veste, da je njim fajn, ko se povečuje. Mi smo debili, ko delamo za njih. Pa ne da vas kaj učim.  Lp</w:t>
      </w:r>
    </w:p>
    <w:p>
      <w:r>
        <w:rPr>
          <w:b/>
          <w:u w:val="single"/>
        </w:rPr>
        <w:t>756189</w:t>
      </w:r>
    </w:p>
    <w:p>
      <w:r>
        <w:t>utrinki s pogostitve med polčasom. vzdušje turobno. #PrimorjeJadran https://t.co/g07Xx0c8sY</w:t>
      </w:r>
    </w:p>
    <w:p>
      <w:r>
        <w:rPr>
          <w:b/>
          <w:u w:val="single"/>
        </w:rPr>
        <w:t>756190</w:t>
      </w:r>
    </w:p>
    <w:p>
      <w:r>
        <w:t>@TeaTeaTeaTea @AngelMaya7th @D_Jasmina To velja za komuniste. Pravi domoljubi vejice postavljajo DESNOstično!</w:t>
      </w:r>
    </w:p>
    <w:p>
      <w:r>
        <w:rPr>
          <w:b/>
          <w:u w:val="single"/>
        </w:rPr>
        <w:t>756191</w:t>
      </w:r>
    </w:p>
    <w:p>
      <w:r>
        <w:t>@lukahooka @JoAnnaOfArT ....revolucionarji...Bodite revolucionarni, 'kapitaliste'; uspešne podjetnike iz države podite..</w:t>
      </w:r>
    </w:p>
    <w:p>
      <w:r>
        <w:rPr>
          <w:b/>
          <w:u w:val="single"/>
        </w:rPr>
        <w:t>756192</w:t>
      </w:r>
    </w:p>
    <w:p>
      <w:r>
        <w:t>Kaj je point oddajanja neveljavne glasovnice? Strašni badassi, uporniki, rebelde. uf!</w:t>
      </w:r>
    </w:p>
    <w:p>
      <w:r>
        <w:rPr>
          <w:b/>
          <w:u w:val="single"/>
        </w:rPr>
        <w:t>756193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756194</w:t>
      </w:r>
    </w:p>
    <w:p>
      <w:r>
        <w:t>@serlah2017 😂😂😂😂 in ti si gledal😂😂😂😂 kot #primitivc @ales_primc ko mu tasco pretepajo.....</w:t>
      </w:r>
    </w:p>
    <w:p>
      <w:r>
        <w:rPr>
          <w:b/>
          <w:u w:val="single"/>
        </w:rPr>
        <w:t>756195</w:t>
      </w:r>
    </w:p>
    <w:p>
      <w:r>
        <w:t>Verski skrajneži, militantneži in teroristi vseh dežel, jebo vas lastni Bog!</w:t>
      </w:r>
    </w:p>
    <w:p>
      <w:r>
        <w:rPr>
          <w:b/>
          <w:u w:val="single"/>
        </w:rPr>
        <w:t>756196</w:t>
      </w:r>
    </w:p>
    <w:p>
      <w:r>
        <w:t>@PetraKodra Ubrisani. Garantirano. Ker niso iz oči v oči s prodajalko/direktorjem/komerkoli, pa lahko serjejo vsevprek.</w:t>
      </w:r>
    </w:p>
    <w:p>
      <w:r>
        <w:rPr>
          <w:b/>
          <w:u w:val="single"/>
        </w:rPr>
        <w:t>756197</w:t>
      </w:r>
    </w:p>
    <w:p>
      <w:r>
        <w:t>@CirilVelikoOko @BrankoGrims1 @vinkovasle1 Saj jih boš kmalu občutil. Potem ne stokaj!!!!</w:t>
      </w:r>
    </w:p>
    <w:p>
      <w:r>
        <w:rPr>
          <w:b/>
          <w:u w:val="single"/>
        </w:rPr>
        <w:t>756198</w:t>
      </w:r>
    </w:p>
    <w:p>
      <w:r>
        <w:t>@Darko_Bulat @peterjancic Pa kaj si mislu? Da bo propagirala tako pizdo materno kot si ti? Ali pa tega cirkusanta: https://t.co/DA5FYrmlaq</w:t>
      </w:r>
    </w:p>
    <w:p>
      <w:r>
        <w:rPr>
          <w:b/>
          <w:u w:val="single"/>
        </w:rPr>
        <w:t>756199</w:t>
      </w:r>
    </w:p>
    <w:p>
      <w:r>
        <w:t>maraton v kuhinji = kuhanje po ''etapah'' ker si prevec utrujen da bi naredu vse hkrati  #bolanko</w:t>
      </w:r>
    </w:p>
    <w:p>
      <w:r>
        <w:rPr>
          <w:b/>
          <w:u w:val="single"/>
        </w:rPr>
        <w:t>756200</w:t>
      </w:r>
    </w:p>
    <w:p>
      <w:r>
        <w:t>Strelišče v Ljubljani deluje. Ustrelit in vrečt v graben to politično truplo! https://t.co/1CMDe9EZ23</w:t>
      </w:r>
    </w:p>
    <w:p>
      <w:r>
        <w:rPr>
          <w:b/>
          <w:u w:val="single"/>
        </w:rPr>
        <w:t>756201</w:t>
      </w:r>
    </w:p>
    <w:p>
      <w:r>
        <w:t>@blagovestGB @WinstonMiniluv @Margu501 Seveda to. Trop morakvarjev, ki vam sledijo, je ponorel. Morajo normo izpolnit, če ne ni briketov.</w:t>
      </w:r>
    </w:p>
    <w:p>
      <w:r>
        <w:rPr>
          <w:b/>
          <w:u w:val="single"/>
        </w:rPr>
        <w:t>756202</w:t>
      </w:r>
    </w:p>
    <w:p>
      <w:r>
        <w:t>@RevijaReporter Če si tako prisrčno čestitajo in podajajo roke,potem MORAŠ vedeti,da ne rabiš skret papirja,ker si že v dreku😎🤐</w:t>
      </w:r>
    </w:p>
    <w:p>
      <w:r>
        <w:rPr>
          <w:b/>
          <w:u w:val="single"/>
        </w:rPr>
        <w:t>756203</w:t>
      </w:r>
    </w:p>
    <w:p>
      <w:r>
        <w:t>#Bučke e37p01 - UDARNA NOVICA: KAJ VSE JE MED VOŽNJO PREPOVEDANO?</w:t>
        <w:br/>
        <w:br/>
        <w:t>https://t.co/GZMHgVCwqQ https://t.co/HbR4kkrxcz</w:t>
      </w:r>
    </w:p>
    <w:p>
      <w:r>
        <w:rPr>
          <w:b/>
          <w:u w:val="single"/>
        </w:rPr>
        <w:t>756204</w:t>
      </w:r>
    </w:p>
    <w:p>
      <w:r>
        <w:t>@DobraMrha @dreychee @Dnevnik_si Viliju bo bogato poplačal uslugo. Z Orbanovo donacijo.</w:t>
      </w:r>
    </w:p>
    <w:p>
      <w:r>
        <w:rPr>
          <w:b/>
          <w:u w:val="single"/>
        </w:rPr>
        <w:t>756205</w:t>
      </w:r>
    </w:p>
    <w:p>
      <w:r>
        <w:t xml:space="preserve">A bo kdo tej nemškutarsko komunistični kozi rekel, naj se pobere, od koder je prišla? </w:t>
        <w:br/>
        <w:t>https://t.co/WVk9yGUXSK</w:t>
      </w:r>
    </w:p>
    <w:p>
      <w:r>
        <w:rPr>
          <w:b/>
          <w:u w:val="single"/>
        </w:rPr>
        <w:t>756206</w:t>
      </w:r>
    </w:p>
    <w:p>
      <w:r>
        <w:t>RESNICA‼️‼️‼️, da je MEDUZA brez možganov in da obstaja že 650 milijonov let...... daje upanje mnogim idiotom.💪💪💪</w:t>
      </w:r>
    </w:p>
    <w:p>
      <w:r>
        <w:rPr>
          <w:b/>
          <w:u w:val="single"/>
        </w:rPr>
        <w:t>756207</w:t>
      </w:r>
    </w:p>
    <w:p>
      <w:r>
        <w:t>@AlanOrlic @ZigaTurk @crnkovic @darkob Filmi,dokumentarci,projecirajo realen svet.Odvisno od režiserja scenarija,avtorja in avtent.dogodkov!</w:t>
      </w:r>
    </w:p>
    <w:p>
      <w:r>
        <w:rPr>
          <w:b/>
          <w:u w:val="single"/>
        </w:rPr>
        <w:t>756208</w:t>
      </w:r>
    </w:p>
    <w:p>
      <w:r>
        <w:t>@adDrapi @cashkee Zapuščena reka pomeni 0 turistov, od katerih celotna dolina živi.</w:t>
      </w:r>
    </w:p>
    <w:p>
      <w:r>
        <w:rPr>
          <w:b/>
          <w:u w:val="single"/>
        </w:rPr>
        <w:t>756209</w:t>
      </w:r>
    </w:p>
    <w:p>
      <w:r>
        <w:t>@kizidor @KatarinaJenko Sledi, k jih puščajo te sorte bitja, preveč smrdijo, da bi jih sledil. #stezosledec</w:t>
      </w:r>
    </w:p>
    <w:p>
      <w:r>
        <w:rPr>
          <w:b/>
          <w:u w:val="single"/>
        </w:rPr>
        <w:t>756210</w:t>
      </w:r>
    </w:p>
    <w:p>
      <w:r>
        <w:t>@SamoGlavan ...in ko tole sliko pogledam s fejst odprtimi očmi, sem že rasist.</w:t>
      </w:r>
    </w:p>
    <w:p>
      <w:r>
        <w:rPr>
          <w:b/>
          <w:u w:val="single"/>
        </w:rPr>
        <w:t>756211</w:t>
      </w:r>
    </w:p>
    <w:p>
      <w:r>
        <w:t>Po Nm so [ sredinsko inu levi] očitno vrgli puško v koruzo. Jumboti &amp;amp; plakati na polno v desno vlečejo. 🤢#StepUpAGameLazyFuckers</w:t>
      </w:r>
    </w:p>
    <w:p>
      <w:r>
        <w:rPr>
          <w:b/>
          <w:u w:val="single"/>
        </w:rPr>
        <w:t>756212</w:t>
      </w:r>
    </w:p>
    <w:p>
      <w:r>
        <w:t>Poslanci vladnih strank in Levice: Ne deportirajte sirskega begunca!  https://t.co/OOO3IqFmwk</w:t>
      </w:r>
    </w:p>
    <w:p>
      <w:r>
        <w:rPr>
          <w:b/>
          <w:u w:val="single"/>
        </w:rPr>
        <w:t>756213</w:t>
      </w:r>
    </w:p>
    <w:p>
      <w:r>
        <w:t>Imamo tle kake psoriatike, ali tiste z luskavico, ki bi probali naše ribice Garra rufa? Častim terapijo. RT https://t.co/Bzd1w9LMG5</w:t>
      </w:r>
    </w:p>
    <w:p>
      <w:r>
        <w:rPr>
          <w:b/>
          <w:u w:val="single"/>
        </w:rPr>
        <w:t>756214</w:t>
      </w:r>
    </w:p>
    <w:p>
      <w:r>
        <w:t>Preveri ponudbo artiklov v kategoriji Fotoaparati - MEGABITE - računalniki in računalniška oprema https://t.co/mcCM0qKxJd</w:t>
      </w:r>
    </w:p>
    <w:p>
      <w:r>
        <w:rPr>
          <w:b/>
          <w:u w:val="single"/>
        </w:rPr>
        <w:t>756215</w:t>
      </w:r>
    </w:p>
    <w:p>
      <w:r>
        <w:t>@barjanski jap.Iz saudijske naftovod speljan v Bah.rafunerije zaprt dokončno.</w:t>
        <w:br/>
        <w:t>Planirajo z tankerji dovažat iz RasTanure</w:t>
      </w:r>
    </w:p>
    <w:p>
      <w:r>
        <w:rPr>
          <w:b/>
          <w:u w:val="single"/>
        </w:rPr>
        <w:t>756216</w:t>
      </w:r>
    </w:p>
    <w:p>
      <w:r>
        <w:t>@bosstjanz Samo vseeno ni logično, da ti blokirajo naročilo nad 150 eur. Saj ti potem pri nas ocarinijo in dodajo ddv. Kaj se to njih tiče?</w:t>
      </w:r>
    </w:p>
    <w:p>
      <w:r>
        <w:rPr>
          <w:b/>
          <w:u w:val="single"/>
        </w:rPr>
        <w:t>756217</w:t>
      </w:r>
    </w:p>
    <w:p>
      <w:r>
        <w:t>@Jaka__Dolinar @NeMaramButlov O hudoooo...Eden se je prebarval iz rdeče v zeleno...</w:t>
        <w:br/>
        <w:t>nejejteregratapress</w:t>
      </w:r>
    </w:p>
    <w:p>
      <w:r>
        <w:rPr>
          <w:b/>
          <w:u w:val="single"/>
        </w:rPr>
        <w:t>756218</w:t>
      </w:r>
    </w:p>
    <w:p>
      <w:r>
        <w:t>@notaneffigy @Onkraj_ Sej se cist strinjam, ampak jebiga, ene firme bi lahko dale vec, pa ne dajo. Me zanima, kaj bo, ko pride magna.</w:t>
      </w:r>
    </w:p>
    <w:p>
      <w:r>
        <w:rPr>
          <w:b/>
          <w:u w:val="single"/>
        </w:rPr>
        <w:t>756219</w:t>
      </w:r>
    </w:p>
    <w:p>
      <w:r>
        <w:t>@Pizama Preklet naj bo! Vse, kar sem stlačil v temine kevdra podzavesti, bo spet na svitlo dal😐</w:t>
      </w:r>
    </w:p>
    <w:p>
      <w:r>
        <w:rPr>
          <w:b/>
          <w:u w:val="single"/>
        </w:rPr>
        <w:t>756220</w:t>
      </w:r>
    </w:p>
    <w:p>
      <w:r>
        <w:t>Kapitalizem, kjer služiš z ubijanjem nedolžnih ljudi v Jemnu. https://t.co/iKwHkVpEN9</w:t>
      </w:r>
    </w:p>
    <w:p>
      <w:r>
        <w:rPr>
          <w:b/>
          <w:u w:val="single"/>
        </w:rPr>
        <w:t>756221</w:t>
      </w:r>
    </w:p>
    <w:p>
      <w:r>
        <w:t>@asocialec Materi v stanovanje blenda en s Celovške. Sva že večkrat pomislili, da je strela z jasnega aka nevihta.</w:t>
      </w:r>
    </w:p>
    <w:p>
      <w:r>
        <w:rPr>
          <w:b/>
          <w:u w:val="single"/>
        </w:rPr>
        <w:t>756222</w:t>
      </w:r>
    </w:p>
    <w:p>
      <w:r>
        <w:t>Ko se trafikant in voznik Mercatorjevega tovornjaka kregata v slovenščini in si dajeta lekcije iz bontona. Neponovljivo. #ti_buš_meni_pravil</w:t>
      </w:r>
    </w:p>
    <w:p>
      <w:r>
        <w:rPr>
          <w:b/>
          <w:u w:val="single"/>
        </w:rPr>
        <w:t>756223</w:t>
      </w:r>
    </w:p>
    <w:p>
      <w:r>
        <w:t>@DanielKalan Lohk ti edin povem... nimam navade kot poljanci z Žanom na čelu, da bi vsak drek objavljal 🤣🤣</w:t>
      </w:r>
    </w:p>
    <w:p>
      <w:r>
        <w:rPr>
          <w:b/>
          <w:u w:val="single"/>
        </w:rPr>
        <w:t>756224</w:t>
      </w:r>
    </w:p>
    <w:p>
      <w:r>
        <w:t>Ta teden akcija policistov: Slovenija piha 0,0, 19 letnik pa pijan prevažal dojenčka. https://t.co/rAIQmHBnKY</w:t>
      </w:r>
    </w:p>
    <w:p>
      <w:r>
        <w:rPr>
          <w:b/>
          <w:u w:val="single"/>
        </w:rPr>
        <w:t>756225</w:t>
      </w:r>
    </w:p>
    <w:p>
      <w:r>
        <w:t xml:space="preserve">@TotiList so vas torej ukinili, ali boste še naprej javno prali umazano perilo? </w:t>
        <w:br/>
        <w:t>#depoji #igrače https://t.co/9YbEKerdch</w:t>
      </w:r>
    </w:p>
    <w:p>
      <w:r>
        <w:rPr>
          <w:b/>
          <w:u w:val="single"/>
        </w:rPr>
        <w:t>756226</w:t>
      </w:r>
    </w:p>
    <w:p>
      <w:r>
        <w:t>@RobertSifrer Ni bil on...ampak Počivalšek...edini v tej vladi, ki (še) ne vidi rdeče.</w:t>
      </w:r>
    </w:p>
    <w:p>
      <w:r>
        <w:rPr>
          <w:b/>
          <w:u w:val="single"/>
        </w:rPr>
        <w:t>756227</w:t>
      </w:r>
    </w:p>
    <w:p>
      <w:r>
        <w:t>Lopovi praznijo hranilnice ... "Čist sem pretresen!", se je oglasil moj pretreseni Butalc ...</w:t>
      </w:r>
    </w:p>
    <w:p>
      <w:r>
        <w:rPr>
          <w:b/>
          <w:u w:val="single"/>
        </w:rPr>
        <w:t>756228</w:t>
      </w:r>
    </w:p>
    <w:p>
      <w:r>
        <w:t>@albo31229487 @NadskofZore Ob čestitki nadškofa Zoreta pa takoj dobimo odgovor antikrista @albo31229487 s primitivno izjavo kodirane UDBE</w:t>
      </w:r>
    </w:p>
    <w:p>
      <w:r>
        <w:rPr>
          <w:b/>
          <w:u w:val="single"/>
        </w:rPr>
        <w:t>756229</w:t>
      </w:r>
    </w:p>
    <w:p>
      <w:r>
        <w:t>v Mercatorju sta sadje in zelenjava vedno slabše. mandarine in čebula not like.</w:t>
      </w:r>
    </w:p>
    <w:p>
      <w:r>
        <w:rPr>
          <w:b/>
          <w:u w:val="single"/>
        </w:rPr>
        <w:t>756230</w:t>
      </w:r>
    </w:p>
    <w:p>
      <w:r>
        <w:t>Twitter folk, jebali vas nasveti. Zakaj se jih odločate dajati, če se vam ne sanja o čem pametujete? 😁 https://t.co/OKeA8uyNdR</w:t>
      </w:r>
    </w:p>
    <w:p>
      <w:r>
        <w:rPr>
          <w:b/>
          <w:u w:val="single"/>
        </w:rPr>
        <w:t>756231</w:t>
      </w:r>
    </w:p>
    <w:p>
      <w:r>
        <w:t>@mat3ja @novax81 Čuj, iz perutnine Ptuj je vohat pečene nagece... Evo ti perja ko smetja...</w:t>
      </w:r>
    </w:p>
    <w:p>
      <w:r>
        <w:rPr>
          <w:b/>
          <w:u w:val="single"/>
        </w:rPr>
        <w:t>756232</w:t>
      </w:r>
    </w:p>
    <w:p>
      <w:r>
        <w:t>V eksploziji v supermarketu v Sankt Peterburgu ranjenih najmanj 10 ljudi</w:t>
        <w:br/>
        <w:t>https://t.co/QHznEY3Cqy https://t.co/zl2TNpSRjZ</w:t>
      </w:r>
    </w:p>
    <w:p>
      <w:r>
        <w:rPr>
          <w:b/>
          <w:u w:val="single"/>
        </w:rPr>
        <w:t>756233</w:t>
      </w:r>
    </w:p>
    <w:p>
      <w:r>
        <w:t>@borisvoncina Mogoče je pa cilj uničiti Hong Kong. Saj ne, da bi večina protestnikov vedela, kaj v resnici počnejo.</w:t>
      </w:r>
    </w:p>
    <w:p>
      <w:r>
        <w:rPr>
          <w:b/>
          <w:u w:val="single"/>
        </w:rPr>
        <w:t>756234</w:t>
      </w:r>
    </w:p>
    <w:p>
      <w:r>
        <w:t xml:space="preserve">@MazzoVanKlein Prasica pokvarjena, ta bi še lastn 💩 požrla če ji neb smrdou. </w:t>
        <w:br/>
        <w:br/>
        <w:t>~ hvala 👍</w:t>
      </w:r>
    </w:p>
    <w:p>
      <w:r>
        <w:rPr>
          <w:b/>
          <w:u w:val="single"/>
        </w:rPr>
        <w:t>756235</w:t>
      </w:r>
    </w:p>
    <w:p>
      <w:r>
        <w:t>Bavčarju je pravosodni sistem omogočil, da si v miru pogleda #EuroBasket2017 Pa naj še kdo reče, da nimamo fair pravne države #medo</w:t>
      </w:r>
    </w:p>
    <w:p>
      <w:r>
        <w:rPr>
          <w:b/>
          <w:u w:val="single"/>
        </w:rPr>
        <w:t>756236</w:t>
      </w:r>
    </w:p>
    <w:p>
      <w:r>
        <w:t>[DANES] #okroglamiza "Izzivi Slovenije 2020": #Optimizacija in #racionalizacija SI elektrogospodarstva #energetika https://t.co/1k92i2S3Lq</w:t>
      </w:r>
    </w:p>
    <w:p>
      <w:r>
        <w:rPr>
          <w:b/>
          <w:u w:val="single"/>
        </w:rPr>
        <w:t>756237</w:t>
      </w:r>
    </w:p>
    <w:p>
      <w:r>
        <w:t>@damc13 @jkmcnk @KatarinaJenko @JazbarMatjaz Jenko, daj še kakšne ekstra vlaknine not! Da bo za zihr.</w:t>
      </w:r>
    </w:p>
    <w:p>
      <w:r>
        <w:rPr>
          <w:b/>
          <w:u w:val="single"/>
        </w:rPr>
        <w:t>756238</w:t>
      </w:r>
    </w:p>
    <w:p>
      <w:r>
        <w:t>@dtadejd @MarkoPoznic @JoAnnaOfArT Levičarji dolgov ne vračajo. Njim se morajo odpisat.</w:t>
      </w:r>
    </w:p>
    <w:p>
      <w:r>
        <w:rPr>
          <w:b/>
          <w:u w:val="single"/>
        </w:rPr>
        <w:t>756239</w:t>
      </w:r>
    </w:p>
    <w:p>
      <w:r>
        <w:t>@w3bfreak Uf, kolk takih sem mel jst...vsak teden 3x prisla gospa sprasevat eno in isto 😂</w:t>
      </w:r>
    </w:p>
    <w:p>
      <w:r>
        <w:rPr>
          <w:b/>
          <w:u w:val="single"/>
        </w:rPr>
        <w:t>756240</w:t>
      </w:r>
    </w:p>
    <w:p>
      <w:r>
        <w:t>Zakrknjenega SDS-ovca sem pripravila do tega, da mi je odgovarjal na vprašanja in ne samo monologiziral. Uspeh posebne sorte!</w:t>
      </w:r>
    </w:p>
    <w:p>
      <w:r>
        <w:rPr>
          <w:b/>
          <w:u w:val="single"/>
        </w:rPr>
        <w:t>756241</w:t>
      </w:r>
    </w:p>
    <w:p>
      <w:r>
        <w:t>@Jaka__Dolinar Res ne razumem, kako lahko volivci @strankaSD prenašajo blebetanje @DejanZidan, ne da bi bruhali.</w:t>
      </w:r>
    </w:p>
    <w:p>
      <w:r>
        <w:rPr>
          <w:b/>
          <w:u w:val="single"/>
        </w:rPr>
        <w:t>756242</w:t>
      </w:r>
    </w:p>
    <w:p>
      <w:r>
        <w:t>@LicenRobert @_wupe @tyschew komunist ni še nikoli nič ustvaril ali pa prigospodaril, še tisto kar ukrade mu propade</w:t>
      </w:r>
    </w:p>
    <w:p>
      <w:r>
        <w:rPr>
          <w:b/>
          <w:u w:val="single"/>
        </w:rPr>
        <w:t>756243</w:t>
      </w:r>
    </w:p>
    <w:p>
      <w:r>
        <w:t>Janševo revijo prijavili policiji, ker spodbuja sovraštvo in nasilje https://t.co/oXP7eoPnaj</w:t>
      </w:r>
    </w:p>
    <w:p>
      <w:r>
        <w:rPr>
          <w:b/>
          <w:u w:val="single"/>
        </w:rPr>
        <w:t>756244</w:t>
      </w:r>
    </w:p>
    <w:p>
      <w:r>
        <w:t xml:space="preserve">@Stellarka Ne bo se zaprlo, so odstranli Brandona. </w:t>
        <w:br/>
        <w:t>Vitamin C + HA, 5% retinoid</w:t>
      </w:r>
    </w:p>
    <w:p>
      <w:r>
        <w:rPr>
          <w:b/>
          <w:u w:val="single"/>
        </w:rPr>
        <w:t>756245</w:t>
      </w:r>
    </w:p>
    <w:p>
      <w:r>
        <w:t>@krtmen @strankaSDS Tudi jaz bi se vpisav v muslimansko vero, če bi mi 72 devic tako dvignilo zadnjo plat.</w:t>
      </w:r>
    </w:p>
    <w:p>
      <w:r>
        <w:rPr>
          <w:b/>
          <w:u w:val="single"/>
        </w:rPr>
        <w:t>756246</w:t>
      </w:r>
    </w:p>
    <w:p>
      <w:r>
        <w:t>@Medeja_7 Karte ste omenili vi, ne jaz. Ko ugotovite, da ste se zmotili, pa sledi še neka abotna pripomba o Šarcu? Smešno.</w:t>
      </w:r>
    </w:p>
    <w:p>
      <w:r>
        <w:rPr>
          <w:b/>
          <w:u w:val="single"/>
        </w:rPr>
        <w:t>756247</w:t>
      </w:r>
    </w:p>
    <w:p>
      <w:r>
        <w:t>Ali policija ščiti vrhove vladnih političnih strank pri bahanju z ekscesnih 200 kilometri na uro?! https://t.co/XbmhsStKpq via @Nova24TV</w:t>
      </w:r>
    </w:p>
    <w:p>
      <w:r>
        <w:rPr>
          <w:b/>
          <w:u w:val="single"/>
        </w:rPr>
        <w:t>756248</w:t>
      </w:r>
    </w:p>
    <w:p>
      <w:r>
        <w:t xml:space="preserve">Kaka začetniška naivnost Pavlič! Tip ne zna komunicirati in je žaljiv. Odstopi naj in ne se posipat s pepelom. </w:t>
        <w:br/>
        <w:t>https://t.co/msOJHod0L6</w:t>
      </w:r>
    </w:p>
    <w:p>
      <w:r>
        <w:rPr>
          <w:b/>
          <w:u w:val="single"/>
        </w:rPr>
        <w:t>756249</w:t>
      </w:r>
    </w:p>
    <w:p>
      <w:r>
        <w:t>@janja_z Sam, da ne boš najdla takega, ki mu tut na misel ne bi prišlo kidanje... pa pucanje... pa priprava zajtrka...</w:t>
      </w:r>
    </w:p>
    <w:p>
      <w:r>
        <w:rPr>
          <w:b/>
          <w:u w:val="single"/>
        </w:rPr>
        <w:t>756250</w:t>
      </w:r>
    </w:p>
    <w:p>
      <w:r>
        <w:t>@PSlajnar Tale Buda mi ze zivce nacenja.Sledi svojim prednikom, kar se tega tice.</w:t>
      </w:r>
    </w:p>
    <w:p>
      <w:r>
        <w:rPr>
          <w:b/>
          <w:u w:val="single"/>
        </w:rPr>
        <w:t>756251</w:t>
      </w:r>
    </w:p>
    <w:p>
      <w:r>
        <w:t>@yrennia1 cena jim je ustrezala, kvaliteta mafijo NE zanima,  zdravje naroda pa še manj..</w:t>
      </w:r>
    </w:p>
    <w:p>
      <w:r>
        <w:rPr>
          <w:b/>
          <w:u w:val="single"/>
        </w:rPr>
        <w:t>756252</w:t>
      </w:r>
    </w:p>
    <w:p>
      <w:r>
        <w:t>@nejkom @MiranStajerc Smorn, pecen v pecici, tega me je naucila pokojna tasca, vnukinje ga majo zelo rade</w:t>
      </w:r>
    </w:p>
    <w:p>
      <w:r>
        <w:rPr>
          <w:b/>
          <w:u w:val="single"/>
        </w:rPr>
        <w:t>756253</w:t>
      </w:r>
    </w:p>
    <w:p>
      <w:r>
        <w:t>Tako bi lahko uporabili kakce številnih rastlinojedih živali. Papir iz dreka namesto iz dreves. https://t.co/UC2lRxk1fj</w:t>
      </w:r>
    </w:p>
    <w:p>
      <w:r>
        <w:rPr>
          <w:b/>
          <w:u w:val="single"/>
        </w:rPr>
        <w:t>756254</w:t>
      </w:r>
    </w:p>
    <w:p>
      <w:r>
        <w:t>Slika pove več kot tisoč besed. Gre svet ponovno na že enkrat prehojeno, okrvavljeno pot? #mladina #holokavst https://t.co/wClhDTTU5E</w:t>
      </w:r>
    </w:p>
    <w:p>
      <w:r>
        <w:rPr>
          <w:b/>
          <w:u w:val="single"/>
        </w:rPr>
        <w:t>756255</w:t>
      </w:r>
    </w:p>
    <w:p>
      <w:r>
        <w:t>@bolfenk1 ...a ti si en tak desničarski buzerant? #kaj sds naredi iz človeka</w:t>
      </w:r>
    </w:p>
    <w:p>
      <w:r>
        <w:rPr>
          <w:b/>
          <w:u w:val="single"/>
        </w:rPr>
        <w:t>756256</w:t>
      </w:r>
    </w:p>
    <w:p>
      <w:r>
        <w:t>#alessandro naj vas razvaja v adventnem času! ♥️V omejeni izdaji!!! https://t.co/8gv3vPPGF8</w:t>
      </w:r>
    </w:p>
    <w:p>
      <w:r>
        <w:rPr>
          <w:b/>
          <w:u w:val="single"/>
        </w:rPr>
        <w:t>756257</w:t>
      </w:r>
    </w:p>
    <w:p>
      <w:r>
        <w:t>Enakost pred zakonom je postala privilegij.</w:t>
        <w:br/>
        <w:t>To je zdaj bonbonček za vzpostavitev ravnotežja?</w:t>
        <w:br/>
        <w:t>Kaj pa vsi ostali vmes? https://t.co/d30CMULMCb</w:t>
      </w:r>
    </w:p>
    <w:p>
      <w:r>
        <w:rPr>
          <w:b/>
          <w:u w:val="single"/>
        </w:rPr>
        <w:t>756258</w:t>
      </w:r>
    </w:p>
    <w:p>
      <w:r>
        <w:t>@Delo_Sport prečko Ankarana pa ste spregledali?! Ko je golman bil že premagan... https://t.co/x6rFvMRiS2</w:t>
      </w:r>
    </w:p>
    <w:p>
      <w:r>
        <w:rPr>
          <w:b/>
          <w:u w:val="single"/>
        </w:rPr>
        <w:t>756259</w:t>
      </w:r>
    </w:p>
    <w:p>
      <w:r>
        <w:t>LJUBLJANA: Na LPP kmalu z virtualno urbano. "Brez skrbi, nesramni šoferji in smrdljivi potniki ostajajo realni," pomirja LPP.</w:t>
      </w:r>
    </w:p>
    <w:p>
      <w:r>
        <w:rPr>
          <w:b/>
          <w:u w:val="single"/>
        </w:rPr>
        <w:t>756260</w:t>
      </w:r>
    </w:p>
    <w:p>
      <w:r>
        <w:t>@nadkaku @1nekorektna To nam človek samo hoče pokazati, kaki bedaki smo, ker lahko on to dela na naš račun.</w:t>
      </w:r>
    </w:p>
    <w:p>
      <w:r>
        <w:rPr>
          <w:b/>
          <w:u w:val="single"/>
        </w:rPr>
        <w:t>756261</w:t>
      </w:r>
    </w:p>
    <w:p>
      <w:r>
        <w:t>Otroški napihljivi bazen Morski konjiček 57110 Intex https://t.co/WiluRDKg8O</w:t>
      </w:r>
    </w:p>
    <w:p>
      <w:r>
        <w:rPr>
          <w:b/>
          <w:u w:val="single"/>
        </w:rPr>
        <w:t>756262</w:t>
      </w:r>
    </w:p>
    <w:p>
      <w:r>
        <w:t>@ArhSlavko ..je umrlo.Tisto kar pa je umetnik nanizal o heksagramu pa le deloma drži.Digitalizacija v virt.svetu robotizira v ifo.pač ne !?</w:t>
      </w:r>
    </w:p>
    <w:p>
      <w:r>
        <w:rPr>
          <w:b/>
          <w:u w:val="single"/>
        </w:rPr>
        <w:t>756263</w:t>
      </w:r>
    </w:p>
    <w:p>
      <w:r>
        <w:t>@GregorVirant1 ... tudi komunisti so bili fouš buržoaziji. Kapitala, ugleda in znanja.</w:t>
      </w:r>
    </w:p>
    <w:p>
      <w:r>
        <w:rPr>
          <w:b/>
          <w:u w:val="single"/>
        </w:rPr>
        <w:t>756264</w:t>
      </w:r>
    </w:p>
    <w:p>
      <w:r>
        <w:t>Bomba iz Stožic: Vajeti zmajev kmalu v rokah uspešnega slovenskega podjetnika? https://t.co/l43YlXYYCw</w:t>
      </w:r>
    </w:p>
    <w:p>
      <w:r>
        <w:rPr>
          <w:b/>
          <w:u w:val="single"/>
        </w:rPr>
        <w:t>756265</w:t>
      </w:r>
    </w:p>
    <w:p>
      <w:r>
        <w:t>En dan si še mlad, pol pa dušilec v izpuh nazaj not tlačiš. https://t.co/klWPFPhlYm</w:t>
      </w:r>
    </w:p>
    <w:p>
      <w:r>
        <w:rPr>
          <w:b/>
          <w:u w:val="single"/>
        </w:rPr>
        <w:t>756266</w:t>
      </w:r>
    </w:p>
    <w:p>
      <w:r>
        <w:t>V DeSUS boj za predsedniški stolček, Erjavec pravi, da ga podpira svojeglavi poslanec Polnar https://t.co/ZMQqUoBqrM https://t.co/LsvSKRMs4s</w:t>
      </w:r>
    </w:p>
    <w:p>
      <w:r>
        <w:rPr>
          <w:b/>
          <w:u w:val="single"/>
        </w:rPr>
        <w:t>756267</w:t>
      </w:r>
    </w:p>
    <w:p>
      <w:r>
        <w:t>Pust v Cerknici: V karnevalski povorki že najmlajši https://t.co/djdCWNfHN9 via @np_novice</w:t>
      </w:r>
    </w:p>
    <w:p>
      <w:r>
        <w:rPr>
          <w:b/>
          <w:u w:val="single"/>
        </w:rPr>
        <w:t>756268</w:t>
      </w:r>
    </w:p>
    <w:p>
      <w:r>
        <w:t>....kaj bi nastalo,če bi (hibridno) križali cirkusanta Šarca in levo parazitko Greto ???... --&amp;gt; (Alien,8.potnik) press....</w:t>
      </w:r>
    </w:p>
    <w:p>
      <w:r>
        <w:rPr>
          <w:b/>
          <w:u w:val="single"/>
        </w:rPr>
        <w:t>756269</w:t>
      </w:r>
    </w:p>
    <w:p>
      <w:r>
        <w:t>@napacaps Jep, spore-organic drive™, pa 3D hologrami™, interactive main bridge screen™ ... Ripper je kot mala simbiotična mala pandica.</w:t>
      </w:r>
    </w:p>
    <w:p>
      <w:r>
        <w:rPr>
          <w:b/>
          <w:u w:val="single"/>
        </w:rPr>
        <w:t>756270</w:t>
      </w:r>
    </w:p>
    <w:p>
      <w:r>
        <w:t>@Orleanska1 @ISterbenc @petrasovdat @strankaSD Verjetno ima glavo le zato, da ruto nosi, če ima takega idiota.</w:t>
      </w:r>
    </w:p>
    <w:p>
      <w:r>
        <w:rPr>
          <w:b/>
          <w:u w:val="single"/>
        </w:rPr>
        <w:t>756271</w:t>
      </w:r>
    </w:p>
    <w:p>
      <w:r>
        <w:t>To je vedno in vedno mora bit penal. Sam pred golom na žogi, odrinjen od zadaj. Dejansko bolj čisto ne gre. #realjuve</w:t>
      </w:r>
    </w:p>
    <w:p>
      <w:r>
        <w:rPr>
          <w:b/>
          <w:u w:val="single"/>
        </w:rPr>
        <w:t>756272</w:t>
      </w:r>
    </w:p>
    <w:p>
      <w:r>
        <w:t>@tanci82 za v avto je Val 202 top - kar dost glasbe, ki ni  nujno najmodernejši šoder, pa ažurne prometne informacije in novice</w:t>
      </w:r>
    </w:p>
    <w:p>
      <w:r>
        <w:rPr>
          <w:b/>
          <w:u w:val="single"/>
        </w:rPr>
        <w:t>756273</w:t>
      </w:r>
    </w:p>
    <w:p>
      <w:r>
        <w:t>@andrejapintar1 @RomanaTomc Prvi del izjave -dober,drgi del beden.Njen Janša je že bil premier,pa je zajebal vse ,kar se je zajebat dalo.</w:t>
      </w:r>
    </w:p>
    <w:p>
      <w:r>
        <w:rPr>
          <w:b/>
          <w:u w:val="single"/>
        </w:rPr>
        <w:t>756274</w:t>
      </w:r>
    </w:p>
    <w:p>
      <w:r>
        <w:t>Urbanisticno nacrtovanje je v tej drzavi crknilo ze zdavnaj. Magma in podobni so le posledica tega, obcani in... https://t.co/gwoPeSrFQ6</w:t>
      </w:r>
    </w:p>
    <w:p>
      <w:r>
        <w:rPr>
          <w:b/>
          <w:u w:val="single"/>
        </w:rPr>
        <w:t>756275</w:t>
      </w:r>
    </w:p>
    <w:p>
      <w:r>
        <w:t>halo mladi komunisti @strankalevica ,kaj smo se za to borili ????? To vaši kradejo iz žepa Slovenskega delavca ? https://t.co/OTYfcl1U4g</w:t>
      </w:r>
    </w:p>
    <w:p>
      <w:r>
        <w:rPr>
          <w:b/>
          <w:u w:val="single"/>
        </w:rPr>
        <w:t>756276</w:t>
      </w:r>
    </w:p>
    <w:p>
      <w:r>
        <w:t>@GregorKos @Pertinacal @TarcaRTVSLO To ni poslovnež. Je navaden mafijski vojak.</w:t>
      </w:r>
    </w:p>
    <w:p>
      <w:r>
        <w:rPr>
          <w:b/>
          <w:u w:val="single"/>
        </w:rPr>
        <w:t>756277</w:t>
      </w:r>
    </w:p>
    <w:p>
      <w:r>
        <w:t>Danes praznuje palček z Murgel! Vse najslabše mu želim. Naj ga čimprej sreča Matilda!</w:t>
      </w:r>
    </w:p>
    <w:p>
      <w:r>
        <w:rPr>
          <w:b/>
          <w:u w:val="single"/>
        </w:rPr>
        <w:t>756278</w:t>
      </w:r>
    </w:p>
    <w:p>
      <w:r>
        <w:t>@HOS95Luka @portal Videti je, da je tudi na Hrvaskem  udarila bolezen,imenovana jugonostalgija! Bolniki!</w:t>
      </w:r>
    </w:p>
    <w:p>
      <w:r>
        <w:rPr>
          <w:b/>
          <w:u w:val="single"/>
        </w:rPr>
        <w:t>756279</w:t>
      </w:r>
    </w:p>
    <w:p>
      <w:r>
        <w:t>Plačala za dober namen. Ravnokar. Lepo zahvalo sem dobila nazaj. https://t.co/EBW7QHyXnR</w:t>
      </w:r>
    </w:p>
    <w:p>
      <w:r>
        <w:rPr>
          <w:b/>
          <w:u w:val="single"/>
        </w:rPr>
        <w:t>756280</w:t>
      </w:r>
    </w:p>
    <w:p>
      <w:r>
        <w:t>BILO JE NEKOČ! Z vlakom od Londona do Bagdada preko Jugoslavije. Zakaj uničujemo ta lepi svet? Hudo mi je ... https://t.co/3pEYoTZ5Co</w:t>
      </w:r>
    </w:p>
    <w:p>
      <w:r>
        <w:rPr>
          <w:b/>
          <w:u w:val="single"/>
        </w:rPr>
        <w:t>756281</w:t>
      </w:r>
    </w:p>
    <w:p>
      <w:r>
        <w:t>Jankoviću se je zmešalo.</w:t>
        <w:br/>
        <w:t>Ali bo še dolgo trajalo , da ga nesemo ven iz MOL-a in ga vržemo čez mejo https://t.co/4KiYbuRs9c</w:t>
      </w:r>
    </w:p>
    <w:p>
      <w:r>
        <w:rPr>
          <w:b/>
          <w:u w:val="single"/>
        </w:rPr>
        <w:t>756282</w:t>
      </w:r>
    </w:p>
    <w:p>
      <w:r>
        <w:t>@RagnarBelial Saj v resnici je najbolj optimalen izkoristek, namreč omarice do stropa v kuhinji, ampak, matr, k ves čas plezam k ena opica.</w:t>
      </w:r>
    </w:p>
    <w:p>
      <w:r>
        <w:rPr>
          <w:b/>
          <w:u w:val="single"/>
        </w:rPr>
        <w:t>756283</w:t>
      </w:r>
    </w:p>
    <w:p>
      <w:r>
        <w:t>@xmp125a @spagetyuse @jelka_godec @vinkovasle1 @mrevlje Razlog je seveda v tem, da bi brez te ureditve marsikdo kalkuliral.</w:t>
      </w:r>
    </w:p>
    <w:p>
      <w:r>
        <w:rPr>
          <w:b/>
          <w:u w:val="single"/>
        </w:rPr>
        <w:t>756284</w:t>
      </w:r>
    </w:p>
    <w:p>
      <w:r>
        <w:t>Smešenje POP TV in proruskega obramboslovca Grošlja https://t.co/FAGDQ0FPwV via @Nova24TV</w:t>
      </w:r>
    </w:p>
    <w:p>
      <w:r>
        <w:rPr>
          <w:b/>
          <w:u w:val="single"/>
        </w:rPr>
        <w:t>756285</w:t>
      </w:r>
    </w:p>
    <w:p>
      <w:r>
        <w:t>@NeMaramButlov Tako nekako ja...</w:t>
        <w:br/>
        <w:t>V kronični laži človek postane komunist in nečlovek ki v slepo ulico vleče vse za sabo.</w:t>
      </w:r>
    </w:p>
    <w:p>
      <w:r>
        <w:rPr>
          <w:b/>
          <w:u w:val="single"/>
        </w:rPr>
        <w:t>756286</w:t>
      </w:r>
    </w:p>
    <w:p>
      <w:r>
        <w:t>@mihamale Zakaj, prosim. Bi lahko namignili, magari zasebno? Zahvaljeni za zaupanje. Lep večer v Salzburg ali kjer koli že muzicirate nocoj.</w:t>
      </w:r>
    </w:p>
    <w:p>
      <w:r>
        <w:rPr>
          <w:b/>
          <w:u w:val="single"/>
        </w:rPr>
        <w:t>756287</w:t>
      </w:r>
    </w:p>
    <w:p>
      <w:r>
        <w:t>@russhie @freeeky A si ga blokirala pod prvo? Vse ima blokirane, sam se pa sprehaja po profili in svinja</w:t>
      </w:r>
    </w:p>
    <w:p>
      <w:r>
        <w:rPr>
          <w:b/>
          <w:u w:val="single"/>
        </w:rPr>
        <w:t>756288</w:t>
      </w:r>
    </w:p>
    <w:p>
      <w:r>
        <w:t>@Bond00775328617 @GlasZaOtroke @JJansaSDS Hm..a ni tud svetnik neke sekte motoristov...</w:t>
      </w:r>
    </w:p>
    <w:p>
      <w:r>
        <w:rPr>
          <w:b/>
          <w:u w:val="single"/>
        </w:rPr>
        <w:t>756289</w:t>
      </w:r>
    </w:p>
    <w:p>
      <w:r>
        <w:t>@YanchMb in potem ugotoviš, da je včasih dovolj, da nekoga pokličeš in rečeš "dej pejt" in potem gre.</w:t>
      </w:r>
    </w:p>
    <w:p>
      <w:r>
        <w:rPr>
          <w:b/>
          <w:u w:val="single"/>
        </w:rPr>
        <w:t>756290</w:t>
      </w:r>
    </w:p>
    <w:p>
      <w:r>
        <w:t>@KatarinaDbr @Bennetova_liza Ofak. Kot tisti pajki z bulo na hrbtu in kopico mladi pajkov v njej.</w:t>
      </w:r>
    </w:p>
    <w:p>
      <w:r>
        <w:rPr>
          <w:b/>
          <w:u w:val="single"/>
        </w:rPr>
        <w:t>756291</w:t>
      </w:r>
    </w:p>
    <w:p>
      <w:r>
        <w:t>Promet: 21 pijanih, v Dobovcu zasegli teleskopsko palico - https://t.co/ubz0GWJ9WB https://t.co/bwksqC5tsl</w:t>
      </w:r>
    </w:p>
    <w:p>
      <w:r>
        <w:rPr>
          <w:b/>
          <w:u w:val="single"/>
        </w:rPr>
        <w:t>756292</w:t>
      </w:r>
    </w:p>
    <w:p>
      <w:r>
        <w:t>@Urskitka okol ust si usrana. dej no... kolk si stara?!?</w:t>
        <w:br/>
        <w:br/>
        <w:t>*poliže palc in obriše* :-D</w:t>
      </w:r>
    </w:p>
    <w:p>
      <w:r>
        <w:rPr>
          <w:b/>
          <w:u w:val="single"/>
        </w:rPr>
        <w:t>756293</w:t>
      </w:r>
    </w:p>
    <w:p>
      <w:r>
        <w:t>Tako pač je ritolizniki in nesposobneži nam krojijo življene... vendar ne več dolgo! http://t.co/jHUd7d1Tmd</w:t>
      </w:r>
    </w:p>
    <w:p>
      <w:r>
        <w:rPr>
          <w:b/>
          <w:u w:val="single"/>
        </w:rPr>
        <w:t>756294</w:t>
      </w:r>
    </w:p>
    <w:p>
      <w:r>
        <w:t>@pongiSLO 3 čevapi??? ... kakšna sub-substandardna merska enote je pa to? #deset-ili-ništa</w:t>
      </w:r>
    </w:p>
    <w:p>
      <w:r>
        <w:rPr>
          <w:b/>
          <w:u w:val="single"/>
        </w:rPr>
        <w:t>756295</w:t>
      </w:r>
    </w:p>
    <w:p>
      <w:r>
        <w:t>@DomovinskaLiga To je vendar dobro za nas, ker tako vsaj ne bomo dobili migrantov z avtizmom. To bi bila šele katastrofa!</w:t>
      </w:r>
    </w:p>
    <w:p>
      <w:r>
        <w:rPr>
          <w:b/>
          <w:u w:val="single"/>
        </w:rPr>
        <w:t>756296</w:t>
      </w:r>
    </w:p>
    <w:p>
      <w:r>
        <w:t>@dusankocevar1 Pišuka, ko druga vmes gledam in pozabim na polcajt .... aaaaa</w:t>
      </w:r>
    </w:p>
    <w:p>
      <w:r>
        <w:rPr>
          <w:b/>
          <w:u w:val="single"/>
        </w:rPr>
        <w:t>756297</w:t>
      </w:r>
    </w:p>
    <w:p>
      <w:r>
        <w:t>Raiffeisen Bank International in Raiffaisen  Zentral Bank v združitev. Spet bo frčalo perje.</w:t>
      </w:r>
    </w:p>
    <w:p>
      <w:r>
        <w:rPr>
          <w:b/>
          <w:u w:val="single"/>
        </w:rPr>
        <w:t>756298</w:t>
      </w:r>
    </w:p>
    <w:p>
      <w:r>
        <w:t>@Luis31066813 @ZidanDejan @strankaSD Tam ostani pa Trumpu v šupak zlezi ko bo na obisku v vašem močvirju</w:t>
      </w:r>
    </w:p>
    <w:p>
      <w:r>
        <w:rPr>
          <w:b/>
          <w:u w:val="single"/>
        </w:rPr>
        <w:t>756299</w:t>
      </w:r>
    </w:p>
    <w:p>
      <w:r>
        <w:t>.. a je delavski razred še na oblasti. A avantgarda še vlada v njegovem imenu? Levica in komunisti, povejte!</w:t>
      </w:r>
    </w:p>
    <w:p>
      <w:r>
        <w:rPr>
          <w:b/>
          <w:u w:val="single"/>
        </w:rPr>
        <w:t>756300</w:t>
      </w:r>
    </w:p>
    <w:p>
      <w:r>
        <w:t>@EdinSubasic @sarecmarjan @MiroCerar @ZidanDejan @PS_DeSUS Komunistov ni nikoli sram. Tega ne poznajo.</w:t>
      </w:r>
    </w:p>
    <w:p>
      <w:r>
        <w:rPr>
          <w:b/>
          <w:u w:val="single"/>
        </w:rPr>
        <w:t>756301</w:t>
      </w:r>
    </w:p>
    <w:p>
      <w:r>
        <w:t>@lojzepeterle @AntonTomazic Zanimivo, vse kar ni levo je populizem? Vsaj tako se bere! Upam, da jih na to opozorite!</w:t>
      </w:r>
    </w:p>
    <w:p>
      <w:r>
        <w:rPr>
          <w:b/>
          <w:u w:val="single"/>
        </w:rPr>
        <w:t>756302</w:t>
      </w:r>
    </w:p>
    <w:p>
      <w:r>
        <w:t>O, joj,  kaj bo pa zdaj Greta delala. Najbolje, da gre igrat Pehto. To ji bo šlo najbolj od rok.</w:t>
      </w:r>
    </w:p>
    <w:p>
      <w:r>
        <w:rPr>
          <w:b/>
          <w:u w:val="single"/>
        </w:rPr>
        <w:t>756303</w:t>
      </w:r>
    </w:p>
    <w:p>
      <w:r>
        <w:t>@Maxova68 Pa ti si na enem lost otoku ali so se pa turisti vkopali v pesek! 😄</w:t>
      </w:r>
    </w:p>
    <w:p>
      <w:r>
        <w:rPr>
          <w:b/>
          <w:u w:val="single"/>
        </w:rPr>
        <w:t>756304</w:t>
      </w:r>
    </w:p>
    <w:p>
      <w:r>
        <w:t>@AntonPeinkiher @NeuroVirtu @sarecmarjan A zdej pa že propagandista Stranke citiraš?! Se ti je poslabšalo?😳</w:t>
      </w:r>
    </w:p>
    <w:p>
      <w:r>
        <w:rPr>
          <w:b/>
          <w:u w:val="single"/>
        </w:rPr>
        <w:t>756305</w:t>
      </w:r>
    </w:p>
    <w:p>
      <w:r>
        <w:t>@DavidKodba @StendlerBostjan Koliko komunistov je odgovarjalo za poboje duhovnov.Zadnji pedofil duh.obsojen v Londonu.Navedite vir pob.otrok</w:t>
      </w:r>
    </w:p>
    <w:p>
      <w:r>
        <w:rPr>
          <w:b/>
          <w:u w:val="single"/>
        </w:rPr>
        <w:t>756306</w:t>
      </w:r>
    </w:p>
    <w:p>
      <w:r>
        <w:t>@Kobrowsky @freeeky Shrani. Baje pri bananah lahko uveljavljaš garancijo samo v originalni embalaži.</w:t>
      </w:r>
    </w:p>
    <w:p>
      <w:r>
        <w:rPr>
          <w:b/>
          <w:u w:val="single"/>
        </w:rPr>
        <w:t>756307</w:t>
      </w:r>
    </w:p>
    <w:p>
      <w:r>
        <w:t>Deset korakov do energijsko učinkovite mansarde s sodobnimi strešnimi okni https://t.co/wbCmCGnJ8T</w:t>
      </w:r>
    </w:p>
    <w:p>
      <w:r>
        <w:rPr>
          <w:b/>
          <w:u w:val="single"/>
        </w:rPr>
        <w:t>756308</w:t>
      </w:r>
    </w:p>
    <w:p>
      <w:r>
        <w:t>Lepo po vrsti. Najprej naj US odloči o #patria pa bodo domine začele padati. Tko pa problem na problem. To v DZ pa bolano. @strankaSDS</w:t>
      </w:r>
    </w:p>
    <w:p>
      <w:r>
        <w:rPr>
          <w:b/>
          <w:u w:val="single"/>
        </w:rPr>
        <w:t>756309</w:t>
      </w:r>
    </w:p>
    <w:p>
      <w:r>
        <w:t>@ijanko55 To se je vedelo že prej da bomo plačali le da bo sedaj znesek še višji. Za bruhat kak fiasko.</w:t>
      </w:r>
    </w:p>
    <w:p>
      <w:r>
        <w:rPr>
          <w:b/>
          <w:u w:val="single"/>
        </w:rPr>
        <w:t>756310</w:t>
      </w:r>
    </w:p>
    <w:p>
      <w:r>
        <w:t>@SLOPartizan @BorutPahor Daj si še hitlerja pa stalina zravn, ce si že tolk zabit.</w:t>
      </w:r>
    </w:p>
    <w:p>
      <w:r>
        <w:rPr>
          <w:b/>
          <w:u w:val="single"/>
        </w:rPr>
        <w:t>756311</w:t>
      </w:r>
    </w:p>
    <w:p>
      <w:r>
        <w:t>Pišem neko primitivno skripto in bentim, zakaj mi za vsako datoteko v mapi ne izvede neke kode. Ker je prazna mapa, kreten. #brainDead</w:t>
      </w:r>
    </w:p>
    <w:p>
      <w:r>
        <w:rPr>
          <w:b/>
          <w:u w:val="single"/>
        </w:rPr>
        <w:t>756312</w:t>
      </w:r>
    </w:p>
    <w:p>
      <w:r>
        <w:t>Incident v Londonu: 'Moška sta se lovila in planila drug na drugega z nožem' https://t.co/1ETe0gCTnE</w:t>
      </w:r>
    </w:p>
    <w:p>
      <w:r>
        <w:rPr>
          <w:b/>
          <w:u w:val="single"/>
        </w:rPr>
        <w:t>756313</w:t>
      </w:r>
    </w:p>
    <w:p>
      <w:r>
        <w:t>Vrana vrani ne izkljuje oci, ker iste sorte ptici skup letijo. A bo kateri SLO mediji vprasal "po zdravju" V. Bulc? https://t.co/ggNQJ6XqlF</w:t>
      </w:r>
    </w:p>
    <w:p>
      <w:r>
        <w:rPr>
          <w:b/>
          <w:u w:val="single"/>
        </w:rPr>
        <w:t>756314</w:t>
      </w:r>
    </w:p>
    <w:p>
      <w:r>
        <w:t>#NovaTV</w:t>
        <w:br/>
        <w:t>Matevž Tomšič ---&amp;gt; dominantni mediji se bodo morali</w:t>
        <w:br/>
        <w:t xml:space="preserve">dobro potruditi, da bodo lahko vzdrževali dimno zaveso </w:t>
        <w:br/>
        <w:t>za vlado Marjana Šarca.</w:t>
      </w:r>
    </w:p>
    <w:p>
      <w:r>
        <w:rPr>
          <w:b/>
          <w:u w:val="single"/>
        </w:rPr>
        <w:t>756315</w:t>
      </w:r>
    </w:p>
    <w:p>
      <w:r>
        <w:t>Ponedeljek bo precej sončen s popoldansko temperaturo nad 10 °C, v torek pa pričakujemo posamezne plohe.</w:t>
      </w:r>
    </w:p>
    <w:p>
      <w:r>
        <w:rPr>
          <w:b/>
          <w:u w:val="single"/>
        </w:rPr>
        <w:t>756316</w:t>
      </w:r>
    </w:p>
    <w:p>
      <w:r>
        <w:t>Melania je na strani otrok: Opogumili so me otroci, ki skušajo pripeljati do sprememb</w:t>
        <w:br/>
        <w:t>https://t.co/LSPcQ3yI9X https://t.co/BIOsKkVJOs</w:t>
      </w:r>
    </w:p>
    <w:p>
      <w:r>
        <w:rPr>
          <w:b/>
          <w:u w:val="single"/>
        </w:rPr>
        <w:t>756317</w:t>
      </w:r>
    </w:p>
    <w:p>
      <w:r>
        <w:t>@pipermanaus @BrankoGrims1 V EP imajo večino desničarji.</w:t>
        <w:br/>
        <w:t>Branko tega ne sme slišati. To je zanj smrtni greh!</w:t>
      </w:r>
    </w:p>
    <w:p>
      <w:r>
        <w:rPr>
          <w:b/>
          <w:u w:val="single"/>
        </w:rPr>
        <w:t>756318</w:t>
      </w:r>
    </w:p>
    <w:p>
      <w:r>
        <w:t>In spet se bo našel idiot, ki bo za priliv tisočev jugo socialnih turistov okrivil SDS in JJ 😂 https://t.co/KJsdYkz2vR</w:t>
      </w:r>
    </w:p>
    <w:p>
      <w:r>
        <w:rPr>
          <w:b/>
          <w:u w:val="single"/>
        </w:rPr>
        <w:t>756319</w:t>
      </w:r>
    </w:p>
    <w:p>
      <w:r>
        <w:t>@indijanec Seveda vedo, saj vsak meaec za dopolnilno zavarovanje placajo poloznico...</w:t>
      </w:r>
    </w:p>
    <w:p>
      <w:r>
        <w:rPr>
          <w:b/>
          <w:u w:val="single"/>
        </w:rPr>
        <w:t>756320</w:t>
      </w:r>
    </w:p>
    <w:p>
      <w:r>
        <w:t>@badabumbadabum @viktor_viktorh Pri domoljupcih dlje! Se vsi enmu tam not tlačijo!</w:t>
      </w:r>
    </w:p>
    <w:p>
      <w:r>
        <w:rPr>
          <w:b/>
          <w:u w:val="single"/>
        </w:rPr>
        <w:t>756321</w:t>
      </w:r>
    </w:p>
    <w:p>
      <w:r>
        <w:t>@UtripLjubljane Lahko bi bila npr. "Pot v pogubo". Narodni izdajalec in lopov Jankovič se spet prodaja za muslimanske volilne glasove.</w:t>
      </w:r>
    </w:p>
    <w:p>
      <w:r>
        <w:rPr>
          <w:b/>
          <w:u w:val="single"/>
        </w:rPr>
        <w:t>756322</w:t>
      </w:r>
    </w:p>
    <w:p>
      <w:r>
        <w:t>Splača se biti lopov velikega formata! #sramota več za slo #pravosodje https://t.co/9qhfi8Yl23 via @Dnevnik_si</w:t>
      </w:r>
    </w:p>
    <w:p>
      <w:r>
        <w:rPr>
          <w:b/>
          <w:u w:val="single"/>
        </w:rPr>
        <w:t>756323</w:t>
      </w:r>
    </w:p>
    <w:p>
      <w:r>
        <w:t>@edvardkadic Ne ga jebat. Vsi desni bi imeli po par fake profilov. Udeležba bi bila vsaj 150 %.</w:t>
      </w:r>
    </w:p>
    <w:p>
      <w:r>
        <w:rPr>
          <w:b/>
          <w:u w:val="single"/>
        </w:rPr>
        <w:t>756324</w:t>
      </w:r>
    </w:p>
    <w:p>
      <w:r>
        <w:t>Malo sem že pozabil kako izgleda, ko ti spodnese tla pod nogami in se ti svet obrne na glavo. #auč</w:t>
      </w:r>
    </w:p>
    <w:p>
      <w:r>
        <w:rPr>
          <w:b/>
          <w:u w:val="single"/>
        </w:rPr>
        <w:t>756325</w:t>
      </w:r>
    </w:p>
    <w:p>
      <w:r>
        <w:t>Pazite na stare starše, ker zastopniki @tedvanet hodijo od vrat do vrat in starejšim ljudem, ki ne vejo, kaj naročajo, vsiljujejo pakete.</w:t>
      </w:r>
    </w:p>
    <w:p>
      <w:r>
        <w:rPr>
          <w:b/>
          <w:u w:val="single"/>
        </w:rPr>
        <w:t>756326</w:t>
      </w:r>
    </w:p>
    <w:p>
      <w:r>
        <w:t>@MetkaSmole Don Chuccini ima ta privilegij, da lahko kot mafijski boter javno očitno laže in se morajo podaniki delati, da je to res.</w:t>
      </w:r>
    </w:p>
    <w:p>
      <w:r>
        <w:rPr>
          <w:b/>
          <w:u w:val="single"/>
        </w:rPr>
        <w:t>756327</w:t>
      </w:r>
    </w:p>
    <w:p>
      <w:r>
        <w:t>Otroci prvorazrednih levičarjev so samozavestni. Nad njimi je samo nebo. https://t.co/HiEAwg9ing</w:t>
      </w:r>
    </w:p>
    <w:p>
      <w:r>
        <w:rPr>
          <w:b/>
          <w:u w:val="single"/>
        </w:rPr>
        <w:t>756328</w:t>
      </w:r>
    </w:p>
    <w:p>
      <w:r>
        <w:t>@hrastelj Ja, ja, se vidi, da je še mlad in neumen in ne loči rdeče od zelene...</w:t>
      </w:r>
    </w:p>
    <w:p>
      <w:r>
        <w:rPr>
          <w:b/>
          <w:u w:val="single"/>
        </w:rPr>
        <w:t>756329</w:t>
      </w:r>
    </w:p>
    <w:p>
      <w:r>
        <w:t>@bjakeb @juremes @kricac Tale Gorenjev ni glasen. Kuhinja &amp;amp; dnevna sta združeni in PC je proti njemu razgrajač. Tozadevno fajn.</w:t>
      </w:r>
    </w:p>
    <w:p>
      <w:r>
        <w:rPr>
          <w:b/>
          <w:u w:val="single"/>
        </w:rPr>
        <w:t>756330</w:t>
      </w:r>
    </w:p>
    <w:p>
      <w:r>
        <w:t>@MrPaulAlvaro @RevijaReporter @LjudmilaNovak @RomanaTomc Tak jo smerjajo pripadniki SDSa, malo si zamežlal</w:t>
      </w:r>
    </w:p>
    <w:p>
      <w:r>
        <w:rPr>
          <w:b/>
          <w:u w:val="single"/>
        </w:rPr>
        <w:t>756331</w:t>
      </w:r>
    </w:p>
    <w:p>
      <w:r>
        <w:t>A v tej državi res ni nobenega normalnega človeka, ki bi premagal ljubljanskega fukfehtarja? #Nerazumljivo</w:t>
      </w:r>
    </w:p>
    <w:p>
      <w:r>
        <w:rPr>
          <w:b/>
          <w:u w:val="single"/>
        </w:rPr>
        <w:t>756332</w:t>
      </w:r>
    </w:p>
    <w:p>
      <w:r>
        <w:t>Pestra in uspešna sezona v Fire combatu in Firefighter combat challengu za PGD Žeje – Sv. Trojica https://t.co/2e8n004TMJ via @portal_os</w:t>
      </w:r>
    </w:p>
    <w:p>
      <w:r>
        <w:rPr>
          <w:b/>
          <w:u w:val="single"/>
        </w:rPr>
        <w:t>756333</w:t>
      </w:r>
    </w:p>
    <w:p>
      <w:r>
        <w:t>@juremes Res bo najboljše ja, da vojska to rešuje. SDS malinovec bo spet pameten.</w:t>
      </w:r>
    </w:p>
    <w:p>
      <w:r>
        <w:rPr>
          <w:b/>
          <w:u w:val="single"/>
        </w:rPr>
        <w:t>756334</w:t>
      </w:r>
    </w:p>
    <w:p>
      <w:r>
        <w:t>Mat kurja, Vili reku, da je ta referendum protiustaven! Pr protiustavnih rabotah ne bom sodeloval!</w:t>
      </w:r>
    </w:p>
    <w:p>
      <w:r>
        <w:rPr>
          <w:b/>
          <w:u w:val="single"/>
        </w:rPr>
        <w:t>756335</w:t>
      </w:r>
    </w:p>
    <w:p>
      <w:r>
        <w:t>Ampak res, pohlevni kot mucke, zdaj pa jok...več kasno https://t.co/ZVv3M260et</w:t>
      </w:r>
    </w:p>
    <w:p>
      <w:r>
        <w:rPr>
          <w:b/>
          <w:u w:val="single"/>
        </w:rPr>
        <w:t>756336</w:t>
      </w:r>
    </w:p>
    <w:p>
      <w:r>
        <w:t>Viri poročajo, da bo vlada padla. Naši novinarji že snemajo izza drevesa, ne povejte nikomur. #candid</w:t>
      </w:r>
    </w:p>
    <w:p>
      <w:r>
        <w:rPr>
          <w:b/>
          <w:u w:val="single"/>
        </w:rPr>
        <w:t>756337</w:t>
      </w:r>
    </w:p>
    <w:p>
      <w:r>
        <w:t>@SpletnaMladina Iz objektivnih razlogov vas pošiljam v PM. Pa prav briga me kdo bo tale tvit retvital. Bizgeci.</w:t>
      </w:r>
    </w:p>
    <w:p>
      <w:r>
        <w:rPr>
          <w:b/>
          <w:u w:val="single"/>
        </w:rPr>
        <w:t>756338</w:t>
      </w:r>
    </w:p>
    <w:p>
      <w:r>
        <w:t>@PolonaKek @strankaSDS @MilanZver @Metod_Berlec To pa je knjiga enih laži in zavajanja</w:t>
      </w:r>
    </w:p>
    <w:p>
      <w:r>
        <w:rPr>
          <w:b/>
          <w:u w:val="single"/>
        </w:rPr>
        <w:t>756339</w:t>
      </w:r>
    </w:p>
    <w:p>
      <w:r>
        <w:t>@Medeja_7 @vinkovasle1 Le hrabro nazaj v ljubljeni Levičarski raj.....Lepo se imejte.....turncoats...</w:t>
      </w:r>
    </w:p>
    <w:p>
      <w:r>
        <w:rPr>
          <w:b/>
          <w:u w:val="single"/>
        </w:rPr>
        <w:t>756340</w:t>
      </w:r>
    </w:p>
    <w:p>
      <w:r>
        <w:t>@UrosEsih Po mojem sta si izmenjala sočne vzdevke, zagrozila vsak s svojim arzenalom jedrskih bombic in se zadovoljna razšla...</w:t>
      </w:r>
    </w:p>
    <w:p>
      <w:r>
        <w:rPr>
          <w:b/>
          <w:u w:val="single"/>
        </w:rPr>
        <w:t>756341</w:t>
      </w:r>
    </w:p>
    <w:p>
      <w:r>
        <w:t>Popoldansko smučanje je recept za mirrn večer in še bolj mirno noč. #izmučenaotroka</w:t>
      </w:r>
    </w:p>
    <w:p>
      <w:r>
        <w:rPr>
          <w:b/>
          <w:u w:val="single"/>
        </w:rPr>
        <w:t>756342</w:t>
      </w:r>
    </w:p>
    <w:p>
      <w:r>
        <w:t>@alenkamajsep Pohane - Slavkov dom. Vsaj včasih so bili poznani. Probala in lajkam.</w:t>
      </w:r>
    </w:p>
    <w:p>
      <w:r>
        <w:rPr>
          <w:b/>
          <w:u w:val="single"/>
        </w:rPr>
        <w:t>756343</w:t>
      </w:r>
    </w:p>
    <w:p>
      <w:r>
        <w:t>@Pet_Kod To, da lahko zaspiš kjerkoli, pa naj bo bus, letalo, železniška postaja ali letališki food-court, je dar. Sem precej hvaležen zanj.</w:t>
      </w:r>
    </w:p>
    <w:p>
      <w:r>
        <w:rPr>
          <w:b/>
          <w:u w:val="single"/>
        </w:rPr>
        <w:t>756344</w:t>
      </w:r>
    </w:p>
    <w:p>
      <w:r>
        <w:t>@zabregar Sej nista tok slaba... samo ene dva kufeta bi mogla spit, da bi jima kri začela krožit</w:t>
      </w:r>
    </w:p>
    <w:p>
      <w:r>
        <w:rPr>
          <w:b/>
          <w:u w:val="single"/>
        </w:rPr>
        <w:t>756345</w:t>
      </w:r>
    </w:p>
    <w:p>
      <w:r>
        <w:t xml:space="preserve">@MarjanSekej Matervola, tole bo še za čakat... Lih fino, za vse tri sezone še enkrat pobingeat. </w:t>
        <w:br/>
        <w:br/>
        <w:t>Trailer izgleda top šit🤘</w:t>
      </w:r>
    </w:p>
    <w:p>
      <w:r>
        <w:rPr>
          <w:b/>
          <w:u w:val="single"/>
        </w:rPr>
        <w:t>756346</w:t>
      </w:r>
    </w:p>
    <w:p>
      <w:r>
        <w:t>@BrankoGrims1 sam viskija pa ne boš več žlempal, geolog</w:t>
        <w:br/>
        <w:t>https://t.co/nN86IG7J27</w:t>
      </w:r>
    </w:p>
    <w:p>
      <w:r>
        <w:rPr>
          <w:b/>
          <w:u w:val="single"/>
        </w:rPr>
        <w:t>756347</w:t>
      </w:r>
    </w:p>
    <w:p>
      <w:r>
        <w:t>@vahlc Moja mati je bila. Jutri jo vprašam, naj pobrska po spominski škatli, če je morda shranila karto.</w:t>
      </w:r>
    </w:p>
    <w:p>
      <w:r>
        <w:rPr>
          <w:b/>
          <w:u w:val="single"/>
        </w:rPr>
        <w:t>756348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756349</w:t>
      </w:r>
    </w:p>
    <w:p>
      <w:r>
        <w:t>@Centrifuzija Torej na kratko, šlo je za družbeni eksperiment, ki so mi pa še bolj butasti od tega, če bi dejansko protestirala ...</w:t>
      </w:r>
    </w:p>
    <w:p>
      <w:r>
        <w:rPr>
          <w:b/>
          <w:u w:val="single"/>
        </w:rPr>
        <w:t>756350</w:t>
      </w:r>
    </w:p>
    <w:p>
      <w:r>
        <w:t>@MATJADRAKSLER Ravno to omogoča kontinuiteta vladanja in nizka volilna udeležba. Na srečo stricev butasti Butalci tega ne razumejo.</w:t>
      </w:r>
    </w:p>
    <w:p>
      <w:r>
        <w:rPr>
          <w:b/>
          <w:u w:val="single"/>
        </w:rPr>
        <w:t>756351</w:t>
      </w:r>
    </w:p>
    <w:p>
      <w:r>
        <w:t>@777777777Marko @Libertarec Od kot ti pa tvoj drek na mojem twiterju, primitivec</w:t>
      </w:r>
    </w:p>
    <w:p>
      <w:r>
        <w:rPr>
          <w:b/>
          <w:u w:val="single"/>
        </w:rPr>
        <w:t>756352</w:t>
      </w:r>
    </w:p>
    <w:p>
      <w:r>
        <w:t>@Bojana61654450 @mcanzutti da se mi gobec vžge? rad imam rahlo pekoče jedi samo v vročini te pa verjetno zažge na polno</w:t>
      </w:r>
    </w:p>
    <w:p>
      <w:r>
        <w:rPr>
          <w:b/>
          <w:u w:val="single"/>
        </w:rPr>
        <w:t>756353</w:t>
      </w:r>
    </w:p>
    <w:p>
      <w:r>
        <w:t>@N1infoBG Razklana druzba, ne zaradi polpretekle zgodovine kot pri nas, ampak zaradi politicne pripadnosti</w:t>
        <w:br/>
        <w:t>#noriameri</w:t>
      </w:r>
    </w:p>
    <w:p>
      <w:r>
        <w:rPr>
          <w:b/>
          <w:u w:val="single"/>
        </w:rPr>
        <w:t>756354</w:t>
      </w:r>
    </w:p>
    <w:p>
      <w:r>
        <w:t>Naslednji konec tedna se začnejo futsal tekmovanja mladih selekcij. Naša ekipa U19 Siliko Mkeršmanc, ki jo vodita... https://t.co/X5FyTMyvfQ</w:t>
      </w:r>
    </w:p>
    <w:p>
      <w:r>
        <w:rPr>
          <w:b/>
          <w:u w:val="single"/>
        </w:rPr>
        <w:t>756355</w:t>
      </w:r>
    </w:p>
    <w:p>
      <w:r>
        <w:t>@mojcav1 uboga mojčica, spet črviči? poskusi s toplim nesladkanim kamiličnim čajem, menda popusti</w:t>
      </w:r>
    </w:p>
    <w:p>
      <w:r>
        <w:rPr>
          <w:b/>
          <w:u w:val="single"/>
        </w:rPr>
        <w:t>756356</w:t>
      </w:r>
    </w:p>
    <w:p>
      <w:r>
        <w:t>@zakaj_pa_ne Hehe sploh ne...tistih par momentov uboščka mi res ne krati spanca. Je dokazal svojo vrednost v resni tujini.</w:t>
      </w:r>
    </w:p>
    <w:p>
      <w:r>
        <w:rPr>
          <w:b/>
          <w:u w:val="single"/>
        </w:rPr>
        <w:t>756357</w:t>
      </w:r>
    </w:p>
    <w:p>
      <w:r>
        <w:t>Papier Union predstavil nove reciklirane papirje: Papier Union je predstavil portfelj Bluebasics, ki vključuje... http://t.co/5y1vI8jdUU</w:t>
      </w:r>
    </w:p>
    <w:p>
      <w:r>
        <w:rPr>
          <w:b/>
          <w:u w:val="single"/>
        </w:rPr>
        <w:t>756358</w:t>
      </w:r>
    </w:p>
    <w:p>
      <w:r>
        <w:t>@BozoPredalic JNA dete je vedno tako, ko mu kdo ugovarja. Prijazen je le na visokem piedestalu lastne pomembnosti.</w:t>
      </w:r>
    </w:p>
    <w:p>
      <w:r>
        <w:rPr>
          <w:b/>
          <w:u w:val="single"/>
        </w:rPr>
        <w:t>756359</w:t>
      </w:r>
    </w:p>
    <w:p>
      <w:r>
        <w:t>Nevihta včasih pride prav, recimo, da tako ni treba delat na vrtu, pometat zunaj ali zaradi možnosti udara strele zijati v TV.</w:t>
      </w:r>
    </w:p>
    <w:p>
      <w:r>
        <w:rPr>
          <w:b/>
          <w:u w:val="single"/>
        </w:rPr>
        <w:t>756360</w:t>
      </w:r>
    </w:p>
    <w:p>
      <w:r>
        <w:t>#seja</w:t>
        <w:br/>
        <w:t>Desus je že 17 let v vladi!</w:t>
        <w:br/>
        <w:t>In ti mali pizduni izsiljujejo v vsaki vladi @strankaDeSUS</w:t>
      </w:r>
    </w:p>
    <w:p>
      <w:r>
        <w:rPr>
          <w:b/>
          <w:u w:val="single"/>
        </w:rPr>
        <w:t>756361</w:t>
      </w:r>
    </w:p>
    <w:p>
      <w:r>
        <w:t>@lucijausaj Pol ga je prodal... najbrž so ekvadorci lepo iztržili tole predajo</w:t>
      </w:r>
    </w:p>
    <w:p>
      <w:r>
        <w:rPr>
          <w:b/>
          <w:u w:val="single"/>
        </w:rPr>
        <w:t>756362</w:t>
      </w:r>
    </w:p>
    <w:p>
      <w:r>
        <w:t>No, odprli smo sezono angin. Ne nam bit fouš, mi radi delimo, tako da se kar oglasite, je za vse dovolj! FFS!!! 😡</w:t>
      </w:r>
    </w:p>
    <w:p>
      <w:r>
        <w:rPr>
          <w:b/>
          <w:u w:val="single"/>
        </w:rPr>
        <w:t>756363</w:t>
      </w:r>
    </w:p>
    <w:p>
      <w:r>
        <w:t>@peterjancic Eno butast lahko vec vprasa, kot 10 pametnih odgovori. Eno dutasto vprasanje manj.</w:t>
      </w:r>
    </w:p>
    <w:p>
      <w:r>
        <w:rPr>
          <w:b/>
          <w:u w:val="single"/>
        </w:rPr>
        <w:t>756364</w:t>
      </w:r>
    </w:p>
    <w:p>
      <w:r>
        <w:t>[JOB] #Zaposlitev #delo: Komercialist na terenu - m/ž https://t.co/l7ippnPC5A Regija:#osrednjeslovenska  v kategoriji: #komerciala #prodaja</w:t>
      </w:r>
    </w:p>
    <w:p>
      <w:r>
        <w:rPr>
          <w:b/>
          <w:u w:val="single"/>
        </w:rPr>
        <w:t>756365</w:t>
      </w:r>
    </w:p>
    <w:p>
      <w:r>
        <w:t>@5er_peter Jst sm še vedno tist idiot k zavestno sprejema napačne odločitve... Just to see what happens 😂 😂 😂</w:t>
      </w:r>
    </w:p>
    <w:p>
      <w:r>
        <w:rPr>
          <w:b/>
          <w:u w:val="single"/>
        </w:rPr>
        <w:t>756366</w:t>
      </w:r>
    </w:p>
    <w:p>
      <w:r>
        <w:t>Vidim, da so ljubljanski rdeči stebri lepo postrani. Lažje čez vržeš štrik in gor potegneš komunajzla. Pohvalno.</w:t>
      </w:r>
    </w:p>
    <w:p>
      <w:r>
        <w:rPr>
          <w:b/>
          <w:u w:val="single"/>
        </w:rPr>
        <w:t>756367</w:t>
      </w:r>
    </w:p>
    <w:p>
      <w:r>
        <w:t>Pa še polovica sledilcev je koristolovcev in fehtarjev. https://t.co/rLhrmGrDkx</w:t>
      </w:r>
    </w:p>
    <w:p>
      <w:r>
        <w:rPr>
          <w:b/>
          <w:u w:val="single"/>
        </w:rPr>
        <w:t>756368</w:t>
      </w:r>
    </w:p>
    <w:p>
      <w:r>
        <w:t>@MarkoPavlisic Kaj si svež motorist?Sem na fotko z BMW zadnjič sklepal da si stari maček..Upam,da ni kaj hujšega!</w:t>
      </w:r>
    </w:p>
    <w:p>
      <w:r>
        <w:rPr>
          <w:b/>
          <w:u w:val="single"/>
        </w:rPr>
        <w:t>756369</w:t>
      </w:r>
    </w:p>
    <w:p>
      <w:r>
        <w:t>Čeprav ni v prevodu,se z zapisanim še kako strinjam!</w:t>
        <w:br/>
        <w:br/>
        <w:t>Stvara se novo doba, nekultura neosobnosti. Manipulacija... https://t.co/0lT7dsjy1o</w:t>
      </w:r>
    </w:p>
    <w:p>
      <w:r>
        <w:rPr>
          <w:b/>
          <w:u w:val="single"/>
        </w:rPr>
        <w:t>756370</w:t>
      </w:r>
    </w:p>
    <w:p>
      <w:r>
        <w:t>@JazbarMatjaz @_MegWhite_ Kaj pomaga?</w:t>
        <w:br/>
        <w:t>Oči je šel za nagrado v Moskvo reševati Meckator.</w:t>
        <w:br/>
        <w:t>Res živim v banana republiki.</w:t>
      </w:r>
    </w:p>
    <w:p>
      <w:r>
        <w:rPr>
          <w:b/>
          <w:u w:val="single"/>
        </w:rPr>
        <w:t>756371</w:t>
      </w:r>
    </w:p>
    <w:p>
      <w:r>
        <w:t>Ljudje iz ranljivih družbenih skupin se v Šalovcih dobro počutijo https://t.co/06R9XepHd9 https://t.co/B4uF87cB9f</w:t>
      </w:r>
    </w:p>
    <w:p>
      <w:r>
        <w:rPr>
          <w:b/>
          <w:u w:val="single"/>
        </w:rPr>
        <w:t>756372</w:t>
      </w:r>
    </w:p>
    <w:p>
      <w:r>
        <w:t>@Libertarec Če se v Ljubljani pojavi Severina ... in bi se ji mimogrede polomila "štikla"  ... tri dni ima pop tv udarno novico!</w:t>
      </w:r>
    </w:p>
    <w:p>
      <w:r>
        <w:rPr>
          <w:b/>
          <w:u w:val="single"/>
        </w:rPr>
        <w:t>756373</w:t>
      </w:r>
    </w:p>
    <w:p>
      <w:r>
        <w:t>@Tami777 Šarec&amp;amp;co.  imajo za spomin za mrtve, popust. Jaz jih pečem februarja!</w:t>
      </w:r>
    </w:p>
    <w:p>
      <w:r>
        <w:rPr>
          <w:b/>
          <w:u w:val="single"/>
        </w:rPr>
        <w:t>756374</w:t>
      </w:r>
    </w:p>
    <w:p>
      <w:r>
        <w:t>@lucijausaj @peterjancic če je pravosodje skorumpirano, potem je to krivosodje !!</w:t>
      </w:r>
    </w:p>
    <w:p>
      <w:r>
        <w:rPr>
          <w:b/>
          <w:u w:val="single"/>
        </w:rPr>
        <w:t>756375</w:t>
      </w:r>
    </w:p>
    <w:p>
      <w:r>
        <w:t>@jure_mastnak Pri Dončiću mu manjka le, da se po vsakem metu obrne še na sodnika.</w:t>
      </w:r>
    </w:p>
    <w:p>
      <w:r>
        <w:rPr>
          <w:b/>
          <w:u w:val="single"/>
        </w:rPr>
        <w:t>756376</w:t>
      </w:r>
    </w:p>
    <w:p>
      <w:r>
        <w:t>@medeja @IsmeTsHorjuLa Haha, takšno *kajlo* si dobil, da jo lahko samo Medeja dvigne. : P</w:t>
      </w:r>
    </w:p>
    <w:p>
      <w:r>
        <w:rPr>
          <w:b/>
          <w:u w:val="single"/>
        </w:rPr>
        <w:t>756377</w:t>
      </w:r>
    </w:p>
    <w:p>
      <w:r>
        <w:t>Raje sem, da me terorist razstreli z bombo, kot da me Evropejec operira po tem pa evtanizira, ker sem shizofrenik.</w:t>
      </w:r>
    </w:p>
    <w:p>
      <w:r>
        <w:rPr>
          <w:b/>
          <w:u w:val="single"/>
        </w:rPr>
        <w:t>756378</w:t>
      </w:r>
    </w:p>
    <w:p>
      <w:r>
        <w:t>“Ženkica, super si to skuhala. Zdej še posodo pomij, pol se pa prid k men na kavč mal uležt.”</w:t>
      </w:r>
    </w:p>
    <w:p>
      <w:r>
        <w:rPr>
          <w:b/>
          <w:u w:val="single"/>
        </w:rPr>
        <w:t>756379</w:t>
      </w:r>
    </w:p>
    <w:p>
      <w:r>
        <w:t>Teroristi v Siriji kažejo le deklice: »Ko bom velik, se bom razstrelil!«  https://t.co/rW0wCjzWVM</w:t>
      </w:r>
    </w:p>
    <w:p>
      <w:r>
        <w:rPr>
          <w:b/>
          <w:u w:val="single"/>
        </w:rPr>
        <w:t>756380</w:t>
      </w:r>
    </w:p>
    <w:p>
      <w:r>
        <w:t>@motobrane Ne razumem prijateljev, ki grejo po pivu to sranje jest. Jaz jih samo gledam in se čudim.</w:t>
      </w:r>
    </w:p>
    <w:p>
      <w:r>
        <w:rPr>
          <w:b/>
          <w:u w:val="single"/>
        </w:rPr>
        <w:t>756381</w:t>
      </w:r>
    </w:p>
    <w:p>
      <w:r>
        <w:t xml:space="preserve">@lukavalas Lej...prej kot v tednu dni je spet cirkus v mestu. Nove standarde smo postavl. Bravo mi. #stoječeovacije </w:t>
        <w:br/>
        <w:t>🙈🐵🙉🙉</w:t>
      </w:r>
    </w:p>
    <w:p>
      <w:r>
        <w:rPr>
          <w:b/>
          <w:u w:val="single"/>
        </w:rPr>
        <w:t>756382</w:t>
      </w:r>
    </w:p>
    <w:p>
      <w:r>
        <w:t>@AllBriefs Ej "dohtarca" od kod ti toliko znanja o SLO pravopisu? Ti si pravi "GENIJ" #PODEN</w:t>
      </w:r>
    </w:p>
    <w:p>
      <w:r>
        <w:rPr>
          <w:b/>
          <w:u w:val="single"/>
        </w:rPr>
        <w:t>756383</w:t>
      </w:r>
    </w:p>
    <w:p>
      <w:r>
        <w:t>Včasih so rekli, da je fuzbal moška igra. Kakor se zdej po vsaki tekmi joka v to nisem več prepričan.</w:t>
      </w:r>
    </w:p>
    <w:p>
      <w:r>
        <w:rPr>
          <w:b/>
          <w:u w:val="single"/>
        </w:rPr>
        <w:t>756384</w:t>
      </w:r>
    </w:p>
    <w:p>
      <w:r>
        <w:t>@lbna69 S šiptarji se naš narod ne bo nikoli paril. Zato je potrebno pazit, da Marko ne bo zamudil na "Kosovo polje".</w:t>
      </w:r>
    </w:p>
    <w:p>
      <w:r>
        <w:rPr>
          <w:b/>
          <w:u w:val="single"/>
        </w:rPr>
        <w:t>756385</w:t>
      </w:r>
    </w:p>
    <w:p>
      <w:r>
        <w:t>@Urskitka Nobenega z pentljo danes nisem videl...jp pa tud nobenih k bi gratis kondome delil...kje so ti časi..zdaj moram vse kupit :-)</w:t>
      </w:r>
    </w:p>
    <w:p>
      <w:r>
        <w:rPr>
          <w:b/>
          <w:u w:val="single"/>
        </w:rPr>
        <w:t>756386</w:t>
      </w:r>
    </w:p>
    <w:p>
      <w:r>
        <w:t>@iztokgartner to pa res ni božični pulover. npr. spodnji se uizi kvalificira https://t.co/cktdwvZ0ed</w:t>
      </w:r>
    </w:p>
    <w:p>
      <w:r>
        <w:rPr>
          <w:b/>
          <w:u w:val="single"/>
        </w:rPr>
        <w:t>756387</w:t>
      </w:r>
    </w:p>
    <w:p>
      <w:r>
        <w:t>@MajorSivi @IgorPribac Oksimoron: bistroumni nesmisel</w:t>
        <w:br/>
        <w:t>levi domoljub - nič bistroumnega ne zaznam</w:t>
      </w:r>
    </w:p>
    <w:p>
      <w:r>
        <w:rPr>
          <w:b/>
          <w:u w:val="single"/>
        </w:rPr>
        <w:t>756388</w:t>
      </w:r>
    </w:p>
    <w:p>
      <w:r>
        <w:t>Vmes sem imel čas za kratko turco iz Kamnške proti SEDLU in do Izvira, nato me je zopet čakalo delo.</w:t>
      </w:r>
    </w:p>
    <w:p>
      <w:r>
        <w:rPr>
          <w:b/>
          <w:u w:val="single"/>
        </w:rPr>
        <w:t>756389</w:t>
      </w:r>
    </w:p>
    <w:p>
      <w:r>
        <w:t>@MitjaIrsic Pr Iršiču šteje samo Mac in KFC.</w:t>
        <w:br/>
        <w:t>From USA ofkorz.</w:t>
        <w:br/>
        <w:t>Vse ostalo je socialistično sranje</w:t>
      </w:r>
    </w:p>
    <w:p>
      <w:r>
        <w:rPr>
          <w:b/>
          <w:u w:val="single"/>
        </w:rPr>
        <w:t>756390</w:t>
      </w:r>
    </w:p>
    <w:p>
      <w:r>
        <w:t>Propad levičarskega netenja sovraštva: Od manipulacij s Strojani pa do Jakova Faka https://t.co/2IgndEZXXM via @Nova24TV</w:t>
      </w:r>
    </w:p>
    <w:p>
      <w:r>
        <w:rPr>
          <w:b/>
          <w:u w:val="single"/>
        </w:rPr>
        <w:t>756391</w:t>
      </w:r>
    </w:p>
    <w:p>
      <w:r>
        <w:t>@BlueEyedLilla Pač neinteligentni in nesposobni agresivni prašičji farmer - točno tak predsednik, kot si ga stranka #SD tudi zasluži</w:t>
      </w:r>
    </w:p>
    <w:p>
      <w:r>
        <w:rPr>
          <w:b/>
          <w:u w:val="single"/>
        </w:rPr>
        <w:t>756392</w:t>
      </w:r>
    </w:p>
    <w:p>
      <w:r>
        <w:t>BREAKING NEWS:Po porazu Republikancev v predstavniškem domu... NI nobenih protestov ali uničevanja tuje lastnine!</w:t>
      </w:r>
    </w:p>
    <w:p>
      <w:r>
        <w:rPr>
          <w:b/>
          <w:u w:val="single"/>
        </w:rPr>
        <w:t>756393</w:t>
      </w:r>
    </w:p>
    <w:p>
      <w:r>
        <w:t>Kdo se je že zmrdoval nad italijansko kuhinjo? Komaj smo sredi Bavarske našli klasičen #beergarten! Same italijanske restavracije. 😲</w:t>
      </w:r>
    </w:p>
    <w:p>
      <w:r>
        <w:rPr>
          <w:b/>
          <w:u w:val="single"/>
        </w:rPr>
        <w:t>756394</w:t>
      </w:r>
    </w:p>
    <w:p>
      <w:r>
        <w:t>Levica vsak dan daje azile migrantom in z njimi polni Slovenijo. Poglejte kaj nastane potem...ustavimo levico! https://t.co/nJAUn3JuBG</w:t>
      </w:r>
    </w:p>
    <w:p>
      <w:r>
        <w:rPr>
          <w:b/>
          <w:u w:val="single"/>
        </w:rPr>
        <w:t>756395</w:t>
      </w:r>
    </w:p>
    <w:p>
      <w:r>
        <w:t>@MihaOresnik @sarecmarjan Ma kakšne bolane klati ta tip. In to naj bi bil PV? V enem letu pa ni naredil NIČ! 🤮</w:t>
      </w:r>
    </w:p>
    <w:p>
      <w:r>
        <w:rPr>
          <w:b/>
          <w:u w:val="single"/>
        </w:rPr>
        <w:t>756396</w:t>
      </w:r>
    </w:p>
    <w:p>
      <w:r>
        <w:t>Ko policisti takole lovijo migrante, se jim ti režijo iz grmovja in jih snemajo. https://t.co/aYjSZSOK5z https://t.co/OhFzmue8kW</w:t>
      </w:r>
    </w:p>
    <w:p>
      <w:r>
        <w:rPr>
          <w:b/>
          <w:u w:val="single"/>
        </w:rPr>
        <w:t>756397</w:t>
      </w:r>
    </w:p>
    <w:p>
      <w:r>
        <w:t>Igralko zapušča materinski čut: 'To me začenja skrbeti' https://t.co/WJhFY19TZe https://t.co/j4Ca9QET69</w:t>
      </w:r>
    </w:p>
    <w:p>
      <w:r>
        <w:rPr>
          <w:b/>
          <w:u w:val="single"/>
        </w:rPr>
        <w:t>756398</w:t>
      </w:r>
    </w:p>
    <w:p>
      <w:r>
        <w:t>@PONOSENSlovenc Ah, dej no cerebralni bankrotiranec, ne razmišljaj o stvareh, ki presegajo tvojoe sposobnosti. Ti lahko še glava poči.</w:t>
      </w:r>
    </w:p>
    <w:p>
      <w:r>
        <w:rPr>
          <w:b/>
          <w:u w:val="single"/>
        </w:rPr>
        <w:t>756399</w:t>
      </w:r>
    </w:p>
    <w:p>
      <w:r>
        <w:t>A je komurkoli mogoče sploh jasno, kakšna jeba je to za moj OCD, če je tuba z zobno pasto stisnjena na sredini?!? 😱😬 #veliketežavemalihljudi</w:t>
      </w:r>
    </w:p>
    <w:p>
      <w:r>
        <w:rPr>
          <w:b/>
          <w:u w:val="single"/>
        </w:rPr>
        <w:t>756400</w:t>
      </w:r>
    </w:p>
    <w:p>
      <w:r>
        <w:t>.@PatricijaSulin: Ko se narod odloči za samostojnost, ga nič in nihče ne more zaustaviti https://t.co/lTLBQeR2Cp via @SiolNEWS</w:t>
      </w:r>
    </w:p>
    <w:p>
      <w:r>
        <w:rPr>
          <w:b/>
          <w:u w:val="single"/>
        </w:rPr>
        <w:t>756401</w:t>
      </w:r>
    </w:p>
    <w:p>
      <w:r>
        <w:t>To so naši najboljši in zlati maturanti: objavljamo imena najboljših https://t.co/J7pw6XcOym</w:t>
      </w:r>
    </w:p>
    <w:p>
      <w:r>
        <w:rPr>
          <w:b/>
          <w:u w:val="single"/>
        </w:rPr>
        <w:t>756402</w:t>
      </w:r>
    </w:p>
    <w:p>
      <w:r>
        <w:t>Res ne štekam, zakaj je treba ob koncu vsakega leta, vedno znova simulirat vojno stanje.</w:t>
        <w:br/>
        <w:t>#pirotehnika #retarde</w:t>
      </w:r>
    </w:p>
    <w:p>
      <w:r>
        <w:rPr>
          <w:b/>
          <w:u w:val="single"/>
        </w:rPr>
        <w:t>756403</w:t>
      </w:r>
    </w:p>
    <w:p>
      <w:r>
        <w:t>Ta zdravilni napitek vam bo izboljšal zdravje, uravnal nivo holesterola, izboljšal delovanje srca, preprečil... https://t.co/f1Z8579LlE</w:t>
      </w:r>
    </w:p>
    <w:p>
      <w:r>
        <w:rPr>
          <w:b/>
          <w:u w:val="single"/>
        </w:rPr>
        <w:t>756404</w:t>
      </w:r>
    </w:p>
    <w:p>
      <w:r>
        <w:t>@mrevlje @strankalevica Hej, vsi smo zbegani. Jaz še za svojo frizuro več ne vem, čigava je sedaj 😁</w:t>
      </w:r>
    </w:p>
    <w:p>
      <w:r>
        <w:rPr>
          <w:b/>
          <w:u w:val="single"/>
        </w:rPr>
        <w:t>756405</w:t>
      </w:r>
    </w:p>
    <w:p>
      <w:r>
        <w:t>@luka_omladic @strankalevica Saj ta levi so itak eko-teroristi, medtem pa desnica skrbi za dobiček! Za njih so podnebne spremembe le šala!</w:t>
      </w:r>
    </w:p>
    <w:p>
      <w:r>
        <w:rPr>
          <w:b/>
          <w:u w:val="single"/>
        </w:rPr>
        <w:t>756406</w:t>
      </w:r>
    </w:p>
    <w:p>
      <w:r>
        <w:t>@PortalPolitikis jebemti Dolfa ,Slovenski komunisti te pozdravljajo sploh pa wermaht  ali po domače antifa</w:t>
      </w:r>
    </w:p>
    <w:p>
      <w:r>
        <w:rPr>
          <w:b/>
          <w:u w:val="single"/>
        </w:rPr>
        <w:t>756407</w:t>
      </w:r>
    </w:p>
    <w:p>
      <w:r>
        <w:t>Sem danes v vinoteki videl Angleža, ki je pokupil za cel pickup slovenskih vin. Prekleti migranti, zdaj so se še na naša vina spravli!</w:t>
      </w:r>
    </w:p>
    <w:p>
      <w:r>
        <w:rPr>
          <w:b/>
          <w:u w:val="single"/>
        </w:rPr>
        <w:t>756408</w:t>
      </w:r>
    </w:p>
    <w:p>
      <w:r>
        <w:t>@MitjaIrsic @NejcFurh @SPusnar @ZigaTurk Izjemno inteligenten in premisljen civk! Ostajam brez besed.</w:t>
      </w:r>
    </w:p>
    <w:p>
      <w:r>
        <w:rPr>
          <w:b/>
          <w:u w:val="single"/>
        </w:rPr>
        <w:t>756409</w:t>
      </w:r>
    </w:p>
    <w:p>
      <w:r>
        <w:t>En cel pisker kranjskih klobas za en kup Dalmatincev. Se lepo obnese, ko se ti ne da razmišljat, kaj bi pacal. :)</w:t>
      </w:r>
    </w:p>
    <w:p>
      <w:r>
        <w:rPr>
          <w:b/>
          <w:u w:val="single"/>
        </w:rPr>
        <w:t>756410</w:t>
      </w:r>
    </w:p>
    <w:p>
      <w:r>
        <w:t>Čista okna- jasen pogled na svet- doma ali v avtu.</w:t>
        <w:br/>
        <w:t>♥iz mehke mikrofibre</w:t>
        <w:br/>
        <w:t>♥brez čistil https://t.co/KVk6XpaCMN</w:t>
      </w:r>
    </w:p>
    <w:p>
      <w:r>
        <w:rPr>
          <w:b/>
          <w:u w:val="single"/>
        </w:rPr>
        <w:t>756411</w:t>
      </w:r>
    </w:p>
    <w:p>
      <w:r>
        <w:t>@maceklj @Libertarec Ne delamo,ampak radi pa ukrademo. Sistem,ki je vtkan v gene levuharjev</w:t>
      </w:r>
    </w:p>
    <w:p>
      <w:r>
        <w:rPr>
          <w:b/>
          <w:u w:val="single"/>
        </w:rPr>
        <w:t>756412</w:t>
      </w:r>
    </w:p>
    <w:p>
      <w:r>
        <w:t>Rusi in Srbi se lahko skupaj zberejo pa nase reprezentance ne morjo premagat</w:t>
      </w:r>
    </w:p>
    <w:p>
      <w:r>
        <w:rPr>
          <w:b/>
          <w:u w:val="single"/>
        </w:rPr>
        <w:t>756413</w:t>
      </w:r>
    </w:p>
    <w:p>
      <w:r>
        <w:t>Tako BOŽANSKE hobotnice izpod peke pa še ne! 😍😋 Seen &amp;amp; eaten @ Lačni Kekec, @KranjskaGora. #foodporn https://t.co/xavOv37UOm</w:t>
      </w:r>
    </w:p>
    <w:p>
      <w:r>
        <w:rPr>
          <w:b/>
          <w:u w:val="single"/>
        </w:rPr>
        <w:t>756414</w:t>
      </w:r>
    </w:p>
    <w:p>
      <w:r>
        <w:t>@DaZivimSan @lucijausaj Prosim ....Naj pride tornado in odpihne budale ... https://t.co/NCZwLZJ7sQ</w:t>
      </w:r>
    </w:p>
    <w:p>
      <w:r>
        <w:rPr>
          <w:b/>
          <w:u w:val="single"/>
        </w:rPr>
        <w:t>756415</w:t>
      </w:r>
    </w:p>
    <w:p>
      <w:r>
        <w:t>@TomazLisec jp takili bodo kmalu zanetel vojno med nami, sam še en dober povod in kabum</w:t>
      </w:r>
    </w:p>
    <w:p>
      <w:r>
        <w:rPr>
          <w:b/>
          <w:u w:val="single"/>
        </w:rPr>
        <w:t>756416</w:t>
      </w:r>
    </w:p>
    <w:p>
      <w:r>
        <w:t>Utrinka z druženja tajfunovcev z navijači. Trener Bašić je predstavil načrt priprav, Milan Sebič pa je rezal torto. https://t.co/yLX22LDkW5</w:t>
      </w:r>
    </w:p>
    <w:p>
      <w:r>
        <w:rPr>
          <w:b/>
          <w:u w:val="single"/>
        </w:rPr>
        <w:t>756417</w:t>
      </w:r>
    </w:p>
    <w:p>
      <w:r>
        <w:t>Šolski ideološki aparat je v Sloveniji prevladujoči ideološki aparat države. https://t.co/GgjYdhTA4b</w:t>
      </w:r>
    </w:p>
    <w:p>
      <w:r>
        <w:rPr>
          <w:b/>
          <w:u w:val="single"/>
        </w:rPr>
        <w:t>756418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756419</w:t>
      </w:r>
    </w:p>
    <w:p>
      <w:r>
        <w:t>Degradacija vzgoje v šolstvu na vsem znanem primeru:</w:t>
        <w:br/>
        <w:t>TELESNA KULTURA - ŠPORTNA VZGOJA - TELOVADBA</w:t>
      </w:r>
    </w:p>
    <w:p>
      <w:r>
        <w:rPr>
          <w:b/>
          <w:u w:val="single"/>
        </w:rPr>
        <w:t>756420</w:t>
      </w:r>
    </w:p>
    <w:p>
      <w:r>
        <w:t>Razmisljanje,da so sodniki in tozilci nedotakljiv (varni pred kaznijo za slabo delo ali namerne ‘napake’),je na ravni fevdalizma in diktatur</w:t>
      </w:r>
    </w:p>
    <w:p>
      <w:r>
        <w:rPr>
          <w:b/>
          <w:u w:val="single"/>
        </w:rPr>
        <w:t>756421</w:t>
      </w:r>
    </w:p>
    <w:p>
      <w:r>
        <w:t>@had ce snagi ni jasno, da ko ljudi vsaj priblizno navadis na locevanje, morsdat vec kant al pa te bolj pogosto praznit, rumenih povsod fali</w:t>
      </w:r>
    </w:p>
    <w:p>
      <w:r>
        <w:rPr>
          <w:b/>
          <w:u w:val="single"/>
        </w:rPr>
        <w:t>756422</w:t>
      </w:r>
    </w:p>
    <w:p>
      <w:r>
        <w:t>@_MegWhite_ @cilinder Posilstvo je eden od nacinov spolnega nadlegovanja, ali edini?</w:t>
      </w:r>
    </w:p>
    <w:p>
      <w:r>
        <w:rPr>
          <w:b/>
          <w:u w:val="single"/>
        </w:rPr>
        <w:t>756423</w:t>
      </w:r>
    </w:p>
    <w:p>
      <w:r>
        <w:t>💡 Ali res znaš pravilno uporabljati varnostni pas? 😉</w:t>
        <w:br/>
        <w:br/>
        <w:t>#avant2go #mobilnost #nasveti #promet</w:t>
        <w:br/>
        <w:br/>
        <w:t>https://t.co/iXWKp8K32v</w:t>
      </w:r>
    </w:p>
    <w:p>
      <w:r>
        <w:rPr>
          <w:b/>
          <w:u w:val="single"/>
        </w:rPr>
        <w:t>756424</w:t>
      </w:r>
    </w:p>
    <w:p>
      <w:r>
        <w:t>@lucijausaj Če bi ljudje ozavestili svoja dejanja, početja in misli. Bi bilo manj pizdarij... #slepiverniki #ovce #papige</w:t>
      </w:r>
    </w:p>
    <w:p>
      <w:r>
        <w:rPr>
          <w:b/>
          <w:u w:val="single"/>
        </w:rPr>
        <w:t>756425</w:t>
      </w:r>
    </w:p>
    <w:p>
      <w:r>
        <w:t>Evo takole nas naziva ta samooklicani žaljivi model,  da smo nekakšni "pudlji", če podpiramo osamosvojitelje!? https://t.co/O2K4LYDb6E</w:t>
      </w:r>
    </w:p>
    <w:p>
      <w:r>
        <w:rPr>
          <w:b/>
          <w:u w:val="single"/>
        </w:rPr>
        <w:t>756426</w:t>
      </w:r>
    </w:p>
    <w:p>
      <w:r>
        <w:t>Dobovšek vseved o politiki R Slovenije ni uspel niti volivcev , da bi zastopal njihove interese v parlamentu.</w:t>
      </w:r>
    </w:p>
    <w:p>
      <w:r>
        <w:rPr>
          <w:b/>
          <w:u w:val="single"/>
        </w:rPr>
        <w:t>756427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756428</w:t>
      </w:r>
    </w:p>
    <w:p>
      <w:r>
        <w:t>@TaTrenutek @petra_jansa tega tipa bi v politiki najlažje primerjal z ono:sve bi se jebale,al da ne uđe?</w:t>
      </w:r>
    </w:p>
    <w:p>
      <w:r>
        <w:rPr>
          <w:b/>
          <w:u w:val="single"/>
        </w:rPr>
        <w:t>756429</w:t>
      </w:r>
    </w:p>
    <w:p>
      <w:r>
        <w:t>@zzTurk Voda in vsi prispevki ki jih zaračunavajo zraven komunale je res svinjsko draga! Komunale delajo biznis z javnim dobrim.</w:t>
      </w:r>
    </w:p>
    <w:p>
      <w:r>
        <w:rPr>
          <w:b/>
          <w:u w:val="single"/>
        </w:rPr>
        <w:t>756430</w:t>
      </w:r>
    </w:p>
    <w:p>
      <w:r>
        <w:t>Sploh me nebi presenetilo, če bi bil za tole SdS afero sam JJ, glede nato, da ga noben medij sploh ne povoha. Pusti rumene medije ob strani.</w:t>
      </w:r>
    </w:p>
    <w:p>
      <w:r>
        <w:rPr>
          <w:b/>
          <w:u w:val="single"/>
        </w:rPr>
        <w:t>756431</w:t>
      </w:r>
    </w:p>
    <w:p>
      <w:r>
        <w:t>@luksuz Tud pepelniki so že včas leteli po sobah, ko se je še kadilo za PCjem 🤣</w:t>
      </w:r>
    </w:p>
    <w:p>
      <w:r>
        <w:rPr>
          <w:b/>
          <w:u w:val="single"/>
        </w:rPr>
        <w:t>756432</w:t>
      </w:r>
    </w:p>
    <w:p>
      <w:r>
        <w:t>@ValdijPeric @marijanli Peš naj hodijo in lastovke pustijo pri miru, butare nerazgledane!</w:t>
      </w:r>
    </w:p>
    <w:p>
      <w:r>
        <w:rPr>
          <w:b/>
          <w:u w:val="single"/>
        </w:rPr>
        <w:t>756433</w:t>
      </w:r>
    </w:p>
    <w:p>
      <w:r>
        <w:t>@cashkee Je. Da kakovostno uspeš odspati še celo noč in da se zjutraj ne zbudiš ves povožen od preveč spanja. :P</w:t>
      </w:r>
    </w:p>
    <w:p>
      <w:r>
        <w:rPr>
          <w:b/>
          <w:u w:val="single"/>
        </w:rPr>
        <w:t>756434</w:t>
      </w:r>
    </w:p>
    <w:p>
      <w:r>
        <w:t>@tvitermin Jaz teh ljudi ne zastopim. Ko kaj odpreš, je treba čimprej pojest, da se ne pokvari. Osnove higijene, jebo jih sveti Ilija. :)</w:t>
      </w:r>
    </w:p>
    <w:p>
      <w:r>
        <w:rPr>
          <w:b/>
          <w:u w:val="single"/>
        </w:rPr>
        <w:t>756435</w:t>
      </w:r>
    </w:p>
    <w:p>
      <w:r>
        <w:t>Juhej! Za vse firbce, ki ste se iz dneva v dan sprasevali kam me je odnesla pot.. 😉 lajk strani obvezen! https://t.co/lnyPiHEtNu</w:t>
      </w:r>
    </w:p>
    <w:p>
      <w:r>
        <w:rPr>
          <w:b/>
          <w:u w:val="single"/>
        </w:rPr>
        <w:t>756436</w:t>
      </w:r>
    </w:p>
    <w:p>
      <w:r>
        <w:t>@MarkoSket @NavadniNimda @Libertarec @inu_obstati Če ti napišem, kaj si jaz mislim o Židih, naju bodo oba blokirali za večno.</w:t>
      </w:r>
    </w:p>
    <w:p>
      <w:r>
        <w:rPr>
          <w:b/>
          <w:u w:val="single"/>
        </w:rPr>
        <w:t>756437</w:t>
      </w:r>
    </w:p>
    <w:p>
      <w:r>
        <w:t>DANSKA MINISTRSKA KOKLJA JE ZBEŽALA: Strahopetna danska ministrica za begunce zbežala pred nezadovoljnimi begunci. https://t.co/T0xzCAVduX</w:t>
      </w:r>
    </w:p>
    <w:p>
      <w:r>
        <w:rPr>
          <w:b/>
          <w:u w:val="single"/>
        </w:rPr>
        <w:t>756438</w:t>
      </w:r>
    </w:p>
    <w:p>
      <w:r>
        <w:t>Ognjeni zublji so se z vozila razširili na večstanovanjski objekt https://t.co/gsCfi57yWf</w:t>
      </w:r>
    </w:p>
    <w:p>
      <w:r>
        <w:rPr>
          <w:b/>
          <w:u w:val="single"/>
        </w:rPr>
        <w:t>756439</w:t>
      </w:r>
    </w:p>
    <w:p>
      <w:r>
        <w:t>Ob primeru Vincenta Lamberta. Adolf Hitler stopa vštric z zagovorniki "usmiljene smrti". https://t.co/FIxW9Z1XUw</w:t>
      </w:r>
    </w:p>
    <w:p>
      <w:r>
        <w:rPr>
          <w:b/>
          <w:u w:val="single"/>
        </w:rPr>
        <w:t>756440</w:t>
      </w:r>
    </w:p>
    <w:p>
      <w:r>
        <w:t>Če bi imel @luka7doncic namesto zlate medalje zlat zob, bi bil čisto navaden čefur. #blog za @Delo https://t.co/yNfGgrvdSh</w:t>
      </w:r>
    </w:p>
    <w:p>
      <w:r>
        <w:rPr>
          <w:b/>
          <w:u w:val="single"/>
        </w:rPr>
        <w:t>756441</w:t>
      </w:r>
    </w:p>
    <w:p>
      <w:r>
        <w:t>Ameriški admiral: prevlado Kitajske v Južnem Kitajskem morju lahko zaustavi »samo še vojna«</w:t>
        <w:br/>
        <w:t>https://t.co/kZlTMnEYRy https://t.co/uZvmyW9vS8</w:t>
      </w:r>
    </w:p>
    <w:p>
      <w:r>
        <w:rPr>
          <w:b/>
          <w:u w:val="single"/>
        </w:rPr>
        <w:t>756442</w:t>
      </w:r>
    </w:p>
    <w:p>
      <w:r>
        <w:t>Preseneča me spoštovanje SDS do bivših predsednikov.</w:t>
        <w:br/>
        <w:t>Kučanu bodo povišali penzijo, božičnico bo dobil, z agrarno reformo pa še kak garklc.</w:t>
      </w:r>
    </w:p>
    <w:p>
      <w:r>
        <w:rPr>
          <w:b/>
          <w:u w:val="single"/>
        </w:rPr>
        <w:t>756443</w:t>
      </w:r>
    </w:p>
    <w:p>
      <w:r>
        <w:t>@Ivjana Dva milipahorja. Je pa treba vedeti, da se za navadne smrtnike praktična uporabnost lestvice konča nekje pri sedmih milipahorjih.</w:t>
      </w:r>
    </w:p>
    <w:p>
      <w:r>
        <w:rPr>
          <w:b/>
          <w:u w:val="single"/>
        </w:rPr>
        <w:t>756444</w:t>
      </w:r>
    </w:p>
    <w:p>
      <w:r>
        <w:t>@MladenPrajdic Črn wc imaš na celjskem gradu. Stene in vse. Komot fališ školjko. Creepy.</w:t>
      </w:r>
    </w:p>
    <w:p>
      <w:r>
        <w:rPr>
          <w:b/>
          <w:u w:val="single"/>
        </w:rPr>
        <w:t>756445</w:t>
      </w:r>
    </w:p>
    <w:p>
      <w:r>
        <w:t>@darkob pa tudi kak novinar bi jo lahko povprašal o kurejenju "keramike" @petra_jansa @RomanLeljak @EvaIrglL</w:t>
      </w:r>
    </w:p>
    <w:p>
      <w:r>
        <w:rPr>
          <w:b/>
          <w:u w:val="single"/>
        </w:rPr>
        <w:t>756446</w:t>
      </w:r>
    </w:p>
    <w:p>
      <w:r>
        <w:t>@borisvoncina sej pravim, to ve vsak žid, ker to definira žida, da čita skinhead propagando, če gre za višji cilj</w:t>
      </w:r>
    </w:p>
    <w:p>
      <w:r>
        <w:rPr>
          <w:b/>
          <w:u w:val="single"/>
        </w:rPr>
        <w:t>756447</w:t>
      </w:r>
    </w:p>
    <w:p>
      <w:r>
        <w:t>Pahor: Krepi se geopolitika, okrepiti moramo Slovensko vojsko. Kje pa SV je potrebno ukiniti !</w:t>
      </w:r>
    </w:p>
    <w:p>
      <w:r>
        <w:rPr>
          <w:b/>
          <w:u w:val="single"/>
        </w:rPr>
        <w:t>756448</w:t>
      </w:r>
    </w:p>
    <w:p>
      <w:r>
        <w:t>@luka259 @netatmo Yup. Glede na zeljeno temperaturo po ventilih ki tudi z njim komunicirajo.</w:t>
      </w:r>
    </w:p>
    <w:p>
      <w:r>
        <w:rPr>
          <w:b/>
          <w:u w:val="single"/>
        </w:rPr>
        <w:t>756449</w:t>
      </w:r>
    </w:p>
    <w:p>
      <w:r>
        <w:t>Mrak: Kriza je neizogibna, toda evro je danes robustnejši https://t.co/3YAxBGzA6r PRIDI KRIZA, BREZ TEBE NAM ŽIVETI NI!</w:t>
      </w:r>
    </w:p>
    <w:p>
      <w:r>
        <w:rPr>
          <w:b/>
          <w:u w:val="single"/>
        </w:rPr>
        <w:t>756450</w:t>
      </w:r>
    </w:p>
    <w:p>
      <w:r>
        <w:t>BREZ te Akcije ali UKREPANJA,ker  Gre za NOVO OBDOBJE,za  PRAVNO Državo,POŠTENO Slovenijo in Volitve 2018.!!!... https://t.co/NOCwZwXhK7</w:t>
      </w:r>
    </w:p>
    <w:p>
      <w:r>
        <w:rPr>
          <w:b/>
          <w:u w:val="single"/>
        </w:rPr>
        <w:t>756451</w:t>
      </w:r>
    </w:p>
    <w:p>
      <w:r>
        <w:t>Medijska bomba: Robert Fisk v Independentu razkril, da prebivalcev Dume niso zaplinili!</w:t>
        <w:br/>
        <w:t>https://t.co/3mMXdTViBp https://t.co/f5uJPiBHwe</w:t>
      </w:r>
    </w:p>
    <w:p>
      <w:r>
        <w:rPr>
          <w:b/>
          <w:u w:val="single"/>
        </w:rPr>
        <w:t>756452</w:t>
      </w:r>
    </w:p>
    <w:p>
      <w:r>
        <w:t>@lebdim45 Ja, poznam.Čehi so naredili pa še stacionarno biatlonsko igro-kot monopoly.S figuricami tečeš in streljaš.</w:t>
      </w:r>
    </w:p>
    <w:p>
      <w:r>
        <w:rPr>
          <w:b/>
          <w:u w:val="single"/>
        </w:rPr>
        <w:t>756453</w:t>
      </w:r>
    </w:p>
    <w:p>
      <w:r>
        <w:t>@vinkovasle1 @JJansaSDS Totalni kreteni dipl,mag,Dr  v he sploh problem. Mi smo v Natu plus Luka dobi velik biznis</w:t>
      </w:r>
    </w:p>
    <w:p>
      <w:r>
        <w:rPr>
          <w:b/>
          <w:u w:val="single"/>
        </w:rPr>
        <w:t>756454</w:t>
      </w:r>
    </w:p>
    <w:p>
      <w:r>
        <w:t>@Onkraj_ To, kar se dela s tujci pri nas, je kriminal. Saj z domačini ni nič bolje, potem se pa čudimo, zakaj vsi rinejo v javno upravo.</w:t>
      </w:r>
    </w:p>
    <w:p>
      <w:r>
        <w:rPr>
          <w:b/>
          <w:u w:val="single"/>
        </w:rPr>
        <w:t>756455</w:t>
      </w:r>
    </w:p>
    <w:p>
      <w:r>
        <w:t>@BCestnik Mornar dobil ubožno ladjo s podganami v podpalubju. Tu bi še jokal veliki Seneka. Prejšnji mornarji vedeli smer v svoj žep😈</w:t>
      </w:r>
    </w:p>
    <w:p>
      <w:r>
        <w:rPr>
          <w:b/>
          <w:u w:val="single"/>
        </w:rPr>
        <w:t>756456</w:t>
      </w:r>
    </w:p>
    <w:p>
      <w:r>
        <w:t>Bi morali v Sloveniji organizirati spomin na slovenski holokaust (komunistično morijo).</w:t>
        <w:br/>
        <w:t>Tudi to še pride ... https://t.co/9Qhr6qkra0</w:t>
      </w:r>
    </w:p>
    <w:p>
      <w:r>
        <w:rPr>
          <w:b/>
          <w:u w:val="single"/>
        </w:rPr>
        <w:t>756457</w:t>
      </w:r>
    </w:p>
    <w:p>
      <w:r>
        <w:t xml:space="preserve">šah-mat v 2 potezah; </w:t>
        <w:br/>
        <w:t>črni kmet fintira, bela trdnjava ga deklasira sredi poleta.... #AUTCH  #soundofonehandclapping https://t.co/vyjvWkSZtU</w:t>
      </w:r>
    </w:p>
    <w:p>
      <w:r>
        <w:rPr>
          <w:b/>
          <w:u w:val="single"/>
        </w:rPr>
        <w:t>756458</w:t>
      </w:r>
    </w:p>
    <w:p>
      <w:r>
        <w:t>@pircj @jelka_godec @cricek14 @TomazLisec @MinZdravje Saj tudi Kende ni uspel noben za časa njegovega mandata umakniti!#nedotakljivi</w:t>
      </w:r>
    </w:p>
    <w:p>
      <w:r>
        <w:rPr>
          <w:b/>
          <w:u w:val="single"/>
        </w:rPr>
        <w:t>756459</w:t>
      </w:r>
    </w:p>
    <w:p>
      <w:r>
        <w:t>Konec tedna bo pod Karavankami siv in turoben. Po zadnjih izračunih bo sobota bolj mokra kot nedelja.</w:t>
      </w:r>
    </w:p>
    <w:p>
      <w:r>
        <w:rPr>
          <w:b/>
          <w:u w:val="single"/>
        </w:rPr>
        <w:t>756460</w:t>
      </w:r>
    </w:p>
    <w:p>
      <w:r>
        <w:t xml:space="preserve">56' Po lepi akciji je Kolenc streljal z roba kazenskega prostora. Meril je mimo gola. </w:t>
        <w:br/>
        <w:br/>
        <w:t>@NDGorica 1-0 NK Drava</w:t>
      </w:r>
    </w:p>
    <w:p>
      <w:r>
        <w:rPr>
          <w:b/>
          <w:u w:val="single"/>
        </w:rPr>
        <w:t>756461</w:t>
      </w:r>
    </w:p>
    <w:p>
      <w:r>
        <w:t>@MitjaIrsic KUBA in VENEZUELA smo ratal. Bi lahk turistične angažmaje začel prdajat.</w:t>
      </w:r>
    </w:p>
    <w:p>
      <w:r>
        <w:rPr>
          <w:b/>
          <w:u w:val="single"/>
        </w:rPr>
        <w:t>756462</w:t>
      </w:r>
    </w:p>
    <w:p>
      <w:r>
        <w:t>Konfucijeva zapuščina je pomembna tudi za sodobnega človeka http://t.co/oSiFbb25d2</w:t>
      </w:r>
    </w:p>
    <w:p>
      <w:r>
        <w:rPr>
          <w:b/>
          <w:u w:val="single"/>
        </w:rPr>
        <w:t>756463</w:t>
      </w:r>
    </w:p>
    <w:p>
      <w:r>
        <w:t>@Libertarec tam RKC ni agresivna kot pri nas,primerjava je popolnoma neprimerna</w:t>
      </w:r>
    </w:p>
    <w:p>
      <w:r>
        <w:rPr>
          <w:b/>
          <w:u w:val="single"/>
        </w:rPr>
        <w:t>756464</w:t>
      </w:r>
    </w:p>
    <w:p>
      <w:r>
        <w:t>[Ekskluzivno] Jureta Jankovića, sina ljubljanskega župana, ujeli v prisluhe s prekupčevalci z drogo! | Nova24TV https://t.co/3WWnI2cTw5</w:t>
      </w:r>
    </w:p>
    <w:p>
      <w:r>
        <w:rPr>
          <w:b/>
          <w:u w:val="single"/>
        </w:rPr>
        <w:t>756465</w:t>
      </w:r>
    </w:p>
    <w:p>
      <w:r>
        <w:t>@mzi_rs @vladaRS @ABratusek Ste se prišli mal poslikat, glavno , da so režimske kamere zraven!🤮</w:t>
      </w:r>
    </w:p>
    <w:p>
      <w:r>
        <w:rPr>
          <w:b/>
          <w:u w:val="single"/>
        </w:rPr>
        <w:t>756466</w:t>
      </w:r>
    </w:p>
    <w:p>
      <w:r>
        <w:t>Afganistan, prelepa dežela, uničena zaradi muslimanskih blaznežev https://t.co/2qy04s612S</w:t>
      </w:r>
    </w:p>
    <w:p>
      <w:r>
        <w:rPr>
          <w:b/>
          <w:u w:val="single"/>
        </w:rPr>
        <w:t>756467</w:t>
      </w:r>
    </w:p>
    <w:p>
      <w:r>
        <w:t>Srecno stoletnico pricetka bitke pri kobridu! #ww1 #isonzofront #cudezprikobaridu</w:t>
      </w:r>
    </w:p>
    <w:p>
      <w:r>
        <w:rPr>
          <w:b/>
          <w:u w:val="single"/>
        </w:rPr>
        <w:t>756468</w:t>
      </w:r>
    </w:p>
    <w:p>
      <w:r>
        <w:t>Medijski ekshibicionizem z Jankovićem in tihe Milene https://t.co/OXyu7ojD3q</w:t>
      </w:r>
    </w:p>
    <w:p>
      <w:r>
        <w:rPr>
          <w:b/>
          <w:u w:val="single"/>
        </w:rPr>
        <w:t>756469</w:t>
      </w:r>
    </w:p>
    <w:p>
      <w:r>
        <w:t>Zmaga v kategorijah najbolj butasta izjava in najbolj vaše zagledan lik #senidah https://t.co/AxRtPdfNso</w:t>
      </w:r>
    </w:p>
    <w:p>
      <w:r>
        <w:rPr>
          <w:b/>
          <w:u w:val="single"/>
        </w:rPr>
        <w:t>756470</w:t>
      </w:r>
    </w:p>
    <w:p>
      <w:r>
        <w:t>Meni to najbolj neumna reklama do sedaj. Slabša od Old Spice https://t.co/PAqHd0dN80</w:t>
      </w:r>
    </w:p>
    <w:p>
      <w:r>
        <w:rPr>
          <w:b/>
          <w:u w:val="single"/>
        </w:rPr>
        <w:t>756471</w:t>
      </w:r>
    </w:p>
    <w:p>
      <w:r>
        <w:t>Naj antikomunizem raste, kot božično žito.</w:t>
        <w:br/>
        <w:t>Naj zdrava pamet in čista misel, na slovenskem si najdeta svoj dom.. https://t.co/ITG86AT30M</w:t>
      </w:r>
    </w:p>
    <w:p>
      <w:r>
        <w:rPr>
          <w:b/>
          <w:u w:val="single"/>
        </w:rPr>
        <w:t>756472</w:t>
      </w:r>
    </w:p>
    <w:p>
      <w:r>
        <w:t>Neprekosljiv pametni telefon Note 4 z 8 jedri in Quad HD Super AMOLED zaslonom.</w:t>
        <w:br/>
        <w:t>Galaxy Note 4 @Nakupek http://t.co/y9bCOWXouS</w:t>
      </w:r>
    </w:p>
    <w:p>
      <w:r>
        <w:rPr>
          <w:b/>
          <w:u w:val="single"/>
        </w:rPr>
        <w:t>756473</w:t>
      </w:r>
    </w:p>
    <w:p>
      <w:r>
        <w:t>Sindikat vojakov bi moral zahtevat da zamenjajo tega kriminalca Erjavca https://t.co/2A8K2gbok9</w:t>
      </w:r>
    </w:p>
    <w:p>
      <w:r>
        <w:rPr>
          <w:b/>
          <w:u w:val="single"/>
        </w:rPr>
        <w:t>756474</w:t>
      </w:r>
    </w:p>
    <w:p>
      <w:r>
        <w:t>ko je vaš minister gašperič na hearingu trdil, da slovenija drugega tira še 20 let ne potrebuje, ste bili čisto tiho https://t.co/pQL0t2Tq38</w:t>
      </w:r>
    </w:p>
    <w:p>
      <w:r>
        <w:rPr>
          <w:b/>
          <w:u w:val="single"/>
        </w:rPr>
        <w:t>756475</w:t>
      </w:r>
    </w:p>
    <w:p>
      <w:r>
        <w:t>@PetraGreiner Apfelstrudel mit Vanillesoße mas to? Kaj pa ga javno razkazujes.</w:t>
      </w:r>
    </w:p>
    <w:p>
      <w:r>
        <w:rPr>
          <w:b/>
          <w:u w:val="single"/>
        </w:rPr>
        <w:t>756476</w:t>
      </w:r>
    </w:p>
    <w:p>
      <w:r>
        <w:t>Predlagam čičota pa cheno za komisarja za izredne razmere, k sta ze najdla eno razmero pa kr Ursula von Idea mi recte pa c #matekajbriketov</w:t>
      </w:r>
    </w:p>
    <w:p>
      <w:r>
        <w:rPr>
          <w:b/>
          <w:u w:val="single"/>
        </w:rPr>
        <w:t>756477</w:t>
      </w:r>
    </w:p>
    <w:p>
      <w:r>
        <w:t>@katja24ur-zakaj mediji blokirate hude krivice slovenskega sodstva 16 letni Katarini,....</w:t>
      </w:r>
    </w:p>
    <w:p>
      <w:r>
        <w:rPr>
          <w:b/>
          <w:u w:val="single"/>
        </w:rPr>
        <w:t>756478</w:t>
      </w:r>
    </w:p>
    <w:p>
      <w:r>
        <w:t>@Rok_Novak @cricek14 Se ne zdi raba izraza "mediokriteten" v tem kontekstu še preveč radodarna?</w:t>
      </w:r>
    </w:p>
    <w:p>
      <w:r>
        <w:rPr>
          <w:b/>
          <w:u w:val="single"/>
        </w:rPr>
        <w:t>756479</w:t>
      </w:r>
    </w:p>
    <w:p>
      <w:r>
        <w:t>Inšpekcija po akciji nadzora: Skoraj petina gradenj je nelegalnih  https://t.co/Ecmhgvg60r</w:t>
      </w:r>
    </w:p>
    <w:p>
      <w:r>
        <w:rPr>
          <w:b/>
          <w:u w:val="single"/>
        </w:rPr>
        <w:t>756480</w:t>
      </w:r>
    </w:p>
    <w:p>
      <w:r>
        <w:t>@SmiljanPurger Lol da dol padeš. Kakšen kreten si smiljan. Ne sme žaliti Stranke?. A Strankarski imbecili pa lahko njega</w:t>
      </w:r>
    </w:p>
    <w:p>
      <w:r>
        <w:rPr>
          <w:b/>
          <w:u w:val="single"/>
        </w:rPr>
        <w:t>756481</w:t>
      </w:r>
    </w:p>
    <w:p>
      <w:r>
        <w:t>@DesaLevstek Pr men ceu protfan 4x slo, kot bi reku piksna, nema visr, mal je blo ze za na pot, pehtranka zame najboljsa potica</w:t>
      </w:r>
    </w:p>
    <w:p>
      <w:r>
        <w:rPr>
          <w:b/>
          <w:u w:val="single"/>
        </w:rPr>
        <w:t>756482</w:t>
      </w:r>
    </w:p>
    <w:p>
      <w:r>
        <w:t>@petracj Ja stevilko mobitela objavi, da ne bo prihajalo do taksnih zapletov! :))</w:t>
      </w:r>
    </w:p>
    <w:p>
      <w:r>
        <w:rPr>
          <w:b/>
          <w:u w:val="single"/>
        </w:rPr>
        <w:t>756483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756484</w:t>
      </w:r>
    </w:p>
    <w:p>
      <w:r>
        <w:t>@DrzavljanD @rtvslo @TelekomSlo @RTV_Slovenija To je res zanimivo. Do kje sega neumnost RTVja? Ni videti meja.</w:t>
      </w:r>
    </w:p>
    <w:p>
      <w:r>
        <w:rPr>
          <w:b/>
          <w:u w:val="single"/>
        </w:rPr>
        <w:t>756485</w:t>
      </w:r>
    </w:p>
    <w:p>
      <w:r>
        <w:t>@crico111 @vinkovasle1 @RTV_Slovenija @SafetAlibeg @JozeMozina Tolk pa spet ni mopedu podobna.</w:t>
      </w:r>
    </w:p>
    <w:p>
      <w:r>
        <w:rPr>
          <w:b/>
          <w:u w:val="single"/>
        </w:rPr>
        <w:t>756486</w:t>
      </w:r>
    </w:p>
    <w:p>
      <w:r>
        <w:t>@had @DandBand Zmenjeno. Samo najprej moramo kakšen posnetek poslat @JLongyka! ;)</w:t>
      </w:r>
    </w:p>
    <w:p>
      <w:r>
        <w:rPr>
          <w:b/>
          <w:u w:val="single"/>
        </w:rPr>
        <w:t>756487</w:t>
      </w:r>
    </w:p>
    <w:p>
      <w:r>
        <w:t>@motobrane sedanja komunistična oblast nas vrača nazaj v izolacijo kot je bila pred letom 90</w:t>
      </w:r>
    </w:p>
    <w:p>
      <w:r>
        <w:rPr>
          <w:b/>
          <w:u w:val="single"/>
        </w:rPr>
        <w:t>756488</w:t>
      </w:r>
    </w:p>
    <w:p>
      <w:r>
        <w:t>Porno pevka?</w:t>
        <w:br/>
        <w:t>Vroča J. Lo poskrbela za spektakel pred Super Bowlom #foto #video https://t.co/HX2Ge9XaL6 via @SiolNEWS</w:t>
      </w:r>
    </w:p>
    <w:p>
      <w:r>
        <w:rPr>
          <w:b/>
          <w:u w:val="single"/>
        </w:rPr>
        <w:t>756489</w:t>
      </w:r>
    </w:p>
    <w:p>
      <w:r>
        <w:t>@surfon @MarjeticaM @Prim3_mover @ZigaTurk In se ta izjava je od dveh prizadetih in ne vseh kmetov iz tistega okolja</w:t>
      </w:r>
    </w:p>
    <w:p>
      <w:r>
        <w:rPr>
          <w:b/>
          <w:u w:val="single"/>
        </w:rPr>
        <w:t>756490</w:t>
      </w:r>
    </w:p>
    <w:p>
      <w:r>
        <w:t>@LiveAction Tole naj si ogledajo fašistične pokveke iz @MirovniInstitut in naj z veseljem bruhajo. Beli moški prihajajo! Pa ne iz Bihaća.</w:t>
      </w:r>
    </w:p>
    <w:p>
      <w:r>
        <w:rPr>
          <w:b/>
          <w:u w:val="single"/>
        </w:rPr>
        <w:t>756491</w:t>
      </w:r>
    </w:p>
    <w:p>
      <w:r>
        <w:t>@Motorevija #Ekologija: po aferi #Diselgate je marsikaj drugače, a številke še vedno ne govorijo resnico. Kliknite. https://t.co/d3eANzNNxy</w:t>
      </w:r>
    </w:p>
    <w:p>
      <w:r>
        <w:rPr>
          <w:b/>
          <w:u w:val="single"/>
        </w:rPr>
        <w:t>756492</w:t>
      </w:r>
    </w:p>
    <w:p>
      <w:r>
        <w:t>Ničelna toleranca do nehumanega, fašistoidnega, ksenofobnega in militantnega izražanja - Društvo... http://t.co/jl6B8W0wot</w:t>
      </w:r>
    </w:p>
    <w:p>
      <w:r>
        <w:rPr>
          <w:b/>
          <w:u w:val="single"/>
        </w:rPr>
        <w:t>756493</w:t>
      </w:r>
    </w:p>
    <w:p>
      <w:r>
        <w:t>Tišinski kanal..kaj zaj oni iščejo.. al se skrivajo...mogoče majo pa radar za podmornice 😂 https://t.co/iAlUJXLS2n</w:t>
      </w:r>
    </w:p>
    <w:p>
      <w:r>
        <w:rPr>
          <w:b/>
          <w:u w:val="single"/>
        </w:rPr>
        <w:t>756494</w:t>
      </w:r>
    </w:p>
    <w:p>
      <w:r>
        <w:t>@hajdyXP Ja ja. Ti kar dostavim in sestavim. Rabis se kaj iz trgovine? Cistilnice? Ti nesem butt plug kromirat?</w:t>
      </w:r>
    </w:p>
    <w:p>
      <w:r>
        <w:rPr>
          <w:b/>
          <w:u w:val="single"/>
        </w:rPr>
        <w:t>756495</w:t>
      </w:r>
    </w:p>
    <w:p>
      <w:r>
        <w:t>RADENSKA IN JULIJANA, POHIŠTVENA INDUSTRIJA IN KLIMATSKA ZDRAVILIŠČA TER SMUČIŠČA ?: Butnskala: https://t.co/992Y8mGt8a</w:t>
      </w:r>
    </w:p>
    <w:p>
      <w:r>
        <w:rPr>
          <w:b/>
          <w:u w:val="single"/>
        </w:rPr>
        <w:t>756496</w:t>
      </w:r>
    </w:p>
    <w:p>
      <w:r>
        <w:t>@ZlebnikTomaz @Nova24TV Ne morš verjet! Imamo deške,dekliške in mešane zbore.Vsaj pri nas. Tu ni mogoče iznajti pulfra.</w:t>
      </w:r>
    </w:p>
    <w:p>
      <w:r>
        <w:rPr>
          <w:b/>
          <w:u w:val="single"/>
        </w:rPr>
        <w:t>756497</w:t>
      </w:r>
    </w:p>
    <w:p>
      <w:r>
        <w:t>@BSkelaSavic Že začetek je tako katastrofalen, da bolje da za nadaljevanje sploh ne izvemo!</w:t>
      </w:r>
    </w:p>
    <w:p>
      <w:r>
        <w:rPr>
          <w:b/>
          <w:u w:val="single"/>
        </w:rPr>
        <w:t>756498</w:t>
      </w:r>
    </w:p>
    <w:p>
      <w:r>
        <w:t>@DragoZad @MarijaSoba pismen nepismen WTF...ampak splošna razgledanost in obče človeške vrednote pa veliko</w:t>
      </w:r>
    </w:p>
    <w:p>
      <w:r>
        <w:rPr>
          <w:b/>
          <w:u w:val="single"/>
        </w:rPr>
        <w:t>756499</w:t>
      </w:r>
    </w:p>
    <w:p>
      <w:r>
        <w:t>SENIORSKE NOVICE: Špas teater - moški so z Marsa, ženske so z Venere... http://t.co/3MiBU7HLu0</w:t>
      </w:r>
    </w:p>
    <w:p>
      <w:r>
        <w:rPr>
          <w:b/>
          <w:u w:val="single"/>
        </w:rPr>
        <w:t>756500</w:t>
      </w:r>
    </w:p>
    <w:p>
      <w:r>
        <w:t>@blazlovsin @rtvslo To so prosti spisi skupek negativne selekcije. Debilozni zombifilni dvonožci, služeči pošasti.</w:t>
      </w:r>
    </w:p>
    <w:p>
      <w:r>
        <w:rPr>
          <w:b/>
          <w:u w:val="single"/>
        </w:rPr>
        <w:t>756501</w:t>
      </w:r>
    </w:p>
    <w:p>
      <w:r>
        <w:t>Zahvaljujoč včerajšnji preveč zakurjeni in preveč natrpani gomulki, sem spet zbolela.</w:t>
      </w:r>
    </w:p>
    <w:p>
      <w:r>
        <w:rPr>
          <w:b/>
          <w:u w:val="single"/>
        </w:rPr>
        <w:t>756502</w:t>
      </w:r>
    </w:p>
    <w:p>
      <w:r>
        <w:t>@petra_jansa Resnica je pa v tem, da obramba NIKOLI NI NASPROTOVALA  resničnim podatkom, ravno nasprotno, za to si venomer prizadeva.</w:t>
      </w:r>
    </w:p>
    <w:p>
      <w:r>
        <w:rPr>
          <w:b/>
          <w:u w:val="single"/>
        </w:rPr>
        <w:t>756503</w:t>
      </w:r>
    </w:p>
    <w:p>
      <w:r>
        <w:t>@anzet @juregodler #opahelp #opazovalnica Ali Jure lahko iz church jingla naredi cel komad (min. 3min)? #paneupa</w:t>
      </w:r>
    </w:p>
    <w:p>
      <w:r>
        <w:rPr>
          <w:b/>
          <w:u w:val="single"/>
        </w:rPr>
        <w:t>756504</w:t>
      </w:r>
    </w:p>
    <w:p>
      <w:r>
        <w:t>@DoniDarkoDare Smo stali na barikadah s fračami kot otroci, ko so mimo vozili tanki z rdečo zvezdo. Medtem,ko je Kučan še lobiral za SFRJ.</w:t>
      </w:r>
    </w:p>
    <w:p>
      <w:r>
        <w:rPr>
          <w:b/>
          <w:u w:val="single"/>
        </w:rPr>
        <w:t>756505</w:t>
      </w:r>
    </w:p>
    <w:p>
      <w:r>
        <w:t>Ročno granato je vrgel v ribnik https://t.co/31adFaBwFy https://t.co/qxhzxAEUCk</w:t>
      </w:r>
    </w:p>
    <w:p>
      <w:r>
        <w:rPr>
          <w:b/>
          <w:u w:val="single"/>
        </w:rPr>
        <w:t>756506</w:t>
      </w:r>
    </w:p>
    <w:p>
      <w:r>
        <w:t>@PStendler @ZigaTurk Jaz tega nisem nikoli omenil. Napisati, da so vatli v SI enaki za vse, je pa idiotizem. Pa srecno.</w:t>
      </w:r>
    </w:p>
    <w:p>
      <w:r>
        <w:rPr>
          <w:b/>
          <w:u w:val="single"/>
        </w:rPr>
        <w:t>756507</w:t>
      </w:r>
    </w:p>
    <w:p>
      <w:r>
        <w:t>NOVO: Prihajajoči 30.krog v PL je "Samo za grebatorje" - https://t.co/lzBHox0EKD @Sport_Klub_Slo @MatjazAmbrozic ⚽️🏁🏴󠁧󠁢󠁥󠁮󠁧󠁿🇸🇮🏁🎲</w:t>
      </w:r>
    </w:p>
    <w:p>
      <w:r>
        <w:rPr>
          <w:b/>
          <w:u w:val="single"/>
        </w:rPr>
        <w:t>756508</w:t>
      </w:r>
    </w:p>
    <w:p>
      <w:r>
        <w:t>v trgovinah je ko sodn dan. js pa sm sodnica. vsako leto zabredem v guzvo. a mi bo kir let ratal opravit nakupe pred to norijo?!? #fail</w:t>
      </w:r>
    </w:p>
    <w:p>
      <w:r>
        <w:rPr>
          <w:b/>
          <w:u w:val="single"/>
        </w:rPr>
        <w:t>756509</w:t>
      </w:r>
    </w:p>
    <w:p>
      <w:r>
        <w:t>še eden od "naših" kulturnikov z "načetimi" možgani... https://t.co/9U88vWcxb9</w:t>
      </w:r>
    </w:p>
    <w:p>
      <w:r>
        <w:rPr>
          <w:b/>
          <w:u w:val="single"/>
        </w:rPr>
        <w:t>756510</w:t>
      </w:r>
    </w:p>
    <w:p>
      <w:r>
        <w:t>@SamoGlavan ni slaba - lavorček. Jaz za gnojni hrkelj uporabim papirnat robček, pa še v sekret ga vržem.... https://t.co/n1FNUFfjtA</w:t>
      </w:r>
    </w:p>
    <w:p>
      <w:r>
        <w:rPr>
          <w:b/>
          <w:u w:val="single"/>
        </w:rPr>
        <w:t>756511</w:t>
      </w:r>
    </w:p>
    <w:p>
      <w:r>
        <w:t>Pomagajmo trimesečni Sofiji, ki je v torek je izgubila očka! | Nova24TV https://t.co/mEeKZfGoEc</w:t>
      </w:r>
    </w:p>
    <w:p>
      <w:r>
        <w:rPr>
          <w:b/>
          <w:u w:val="single"/>
        </w:rPr>
        <w:t>756512</w:t>
      </w:r>
    </w:p>
    <w:p>
      <w:r>
        <w:t>@z8_LJ @RobertDemirovic Ka se sekiraš, eni so pač omejeni na 'otročje' fore in druga kot farsa ter uefalona niso sposobni reči. :D</w:t>
      </w:r>
    </w:p>
    <w:p>
      <w:r>
        <w:rPr>
          <w:b/>
          <w:u w:val="single"/>
        </w:rPr>
        <w:t>756513</w:t>
      </w:r>
    </w:p>
    <w:p>
      <w:r>
        <w:t>@GPreac @bostjanperne To premalo. Najbolj bolijo sankcije na fuzbalu in košarki. Ampak tu jih ne boš videl...</w:t>
      </w:r>
    </w:p>
    <w:p>
      <w:r>
        <w:rPr>
          <w:b/>
          <w:u w:val="single"/>
        </w:rPr>
        <w:t>756514</w:t>
      </w:r>
    </w:p>
    <w:p>
      <w:r>
        <w:t>Svindal ukrotil ptice roparice, slovenski smukači brez točk - https://t.co/G9eOwB26Kf https://t.co/9NOWCN0NHl</w:t>
      </w:r>
    </w:p>
    <w:p>
      <w:r>
        <w:rPr>
          <w:b/>
          <w:u w:val="single"/>
        </w:rPr>
        <w:t>756515</w:t>
      </w:r>
    </w:p>
    <w:p>
      <w:r>
        <w:t>Razglašena republika je v resnici iz dneva v dan bolj fantomska, osamljena, prepuščena madridskim diktatom. https://t.co/ugfqGdB5Vl</w:t>
      </w:r>
    </w:p>
    <w:p>
      <w:r>
        <w:rPr>
          <w:b/>
          <w:u w:val="single"/>
        </w:rPr>
        <w:t>756516</w:t>
      </w:r>
    </w:p>
    <w:p>
      <w:r>
        <w:t>država naj ustanovi nacionalno gardo za pomoč policiji in vojski v izrednih razmerah #legalizacijavaškihstraž</w:t>
      </w:r>
    </w:p>
    <w:p>
      <w:r>
        <w:rPr>
          <w:b/>
          <w:u w:val="single"/>
        </w:rPr>
        <w:t>756517</w:t>
      </w:r>
    </w:p>
    <w:p>
      <w:r>
        <w:t>Manspreading gor ali dol, tole izgleda kot srednjeveska mucilna naprava. 😦😧 https://t.co/xoEKnBcKoO</w:t>
      </w:r>
    </w:p>
    <w:p>
      <w:r>
        <w:rPr>
          <w:b/>
          <w:u w:val="single"/>
        </w:rPr>
        <w:t>756518</w:t>
      </w:r>
    </w:p>
    <w:p>
      <w:r>
        <w:t>@vmatijevec oče sedanjega španskega kralja se je odločno uprl pučistom, ta pa se ni postavil na stran ljudi...</w:t>
      </w:r>
    </w:p>
    <w:p>
      <w:r>
        <w:rPr>
          <w:b/>
          <w:u w:val="single"/>
        </w:rPr>
        <w:t>756519</w:t>
      </w:r>
    </w:p>
    <w:p>
      <w:r>
        <w:t>V streljanju med predvolilno kampanjo v Turčiji trije mrtvi, osem ranjenih</w:t>
        <w:br/>
        <w:t>https://t.co/2kN4vDxdWI https://t.co/nZ0MHd23tU</w:t>
      </w:r>
    </w:p>
    <w:p>
      <w:r>
        <w:rPr>
          <w:b/>
          <w:u w:val="single"/>
        </w:rPr>
        <w:t>756520</w:t>
      </w:r>
    </w:p>
    <w:p>
      <w:r>
        <w:t>@R23ok Izločil je cheatse v divisonal 2010 ter bungalse v WC 2009 in boltsev Divisonal 2009. Zame je napravil dovolj.</w:t>
      </w:r>
    </w:p>
    <w:p>
      <w:r>
        <w:rPr>
          <w:b/>
          <w:u w:val="single"/>
        </w:rPr>
        <w:t>756521</w:t>
      </w:r>
    </w:p>
    <w:p>
      <w:r>
        <w:t>@LahovnikMatej Podjetja pa tako nujno rabijo delavce, da jih iščejo že z obcestnimi panoji.</w:t>
      </w:r>
    </w:p>
    <w:p>
      <w:r>
        <w:rPr>
          <w:b/>
          <w:u w:val="single"/>
        </w:rPr>
        <w:t>756522</w:t>
      </w:r>
    </w:p>
    <w:p>
      <w:r>
        <w:t>Zadnji proces je bil 1717, ko naj bi ena zena poskrbela za nevihto, ki je unicila pridelek. Hvala, sosed.</w:t>
        <w:br/>
        <w:br/>
        <w:t>#femturapolj</w:t>
      </w:r>
    </w:p>
    <w:p>
      <w:r>
        <w:rPr>
          <w:b/>
          <w:u w:val="single"/>
        </w:rPr>
        <w:t>756523</w:t>
      </w:r>
    </w:p>
    <w:p>
      <w:r>
        <w:t>@tejcos @pengovsky Muckinigdar nezgubijo</w:t>
        <w:br/>
        <w:t>kakorlevi sebo rijo</w:t>
        <w:br/>
        <w:t>se</w:t>
        <w:br/>
        <w:t>sebo rijo.</w:t>
        <w:br/>
        <w:t>(sori, sem móral dokonca. OCD.)</w:t>
      </w:r>
    </w:p>
    <w:p>
      <w:r>
        <w:rPr>
          <w:b/>
          <w:u w:val="single"/>
        </w:rPr>
        <w:t>756524</w:t>
      </w:r>
    </w:p>
    <w:p>
      <w:r>
        <w:t>@Stanisl15592752 @vinkovasle1 @strankalevica @roma9na To pa ne vem, rudnik so zaprli, nekje v osemdesetih 🤔</w:t>
      </w:r>
    </w:p>
    <w:p>
      <w:r>
        <w:rPr>
          <w:b/>
          <w:u w:val="single"/>
        </w:rPr>
        <w:t>756525</w:t>
      </w:r>
    </w:p>
    <w:p>
      <w:r>
        <w:t>@dusankocevar1 @RosvitaP @BorutPahor @TVOdmevi Pahor pa kar oboje. Bruha se mi, ko se pojavi na ekranu.</w:t>
      </w:r>
    </w:p>
    <w:p>
      <w:r>
        <w:rPr>
          <w:b/>
          <w:u w:val="single"/>
        </w:rPr>
        <w:t>756526</w:t>
      </w:r>
    </w:p>
    <w:p>
      <w:r>
        <w:t>Bolan k ps gledat to Angleško ligo ko potiho stiskaš pesti za manj slabo od slabih opcij. There s only one United...</w:t>
      </w:r>
    </w:p>
    <w:p>
      <w:r>
        <w:rPr>
          <w:b/>
          <w:u w:val="single"/>
        </w:rPr>
        <w:t>756527</w:t>
      </w:r>
    </w:p>
    <w:p>
      <w:r>
        <w:t>... INFORMATIVNO ...</w:t>
        <w:br/>
        <w:br/>
        <w:t>Ja - v "Svobodi" (v "Demokraciji") ... Se Dogaja - "Marsikaj" ... https://t.co/pudP8jlxr3</w:t>
      </w:r>
    </w:p>
    <w:p>
      <w:r>
        <w:rPr>
          <w:b/>
          <w:u w:val="single"/>
        </w:rPr>
        <w:t>756528</w:t>
      </w:r>
    </w:p>
    <w:p>
      <w:r>
        <w:t>#sajnirespaje Izdelek tedna: Dnevnik Slovenske turnokolesarske poti #STKP le 2,63 €. 👍 https://t.co/pk5WoiDOqY https://t.co/38DOPICxgy</w:t>
      </w:r>
    </w:p>
    <w:p>
      <w:r>
        <w:rPr>
          <w:b/>
          <w:u w:val="single"/>
        </w:rPr>
        <w:t>756529</w:t>
      </w:r>
    </w:p>
    <w:p>
      <w:r>
        <w:t>@petracj Haha:) saj se menda nisi nasla not?=)</w:t>
        <w:br/>
        <w:br/>
        <w:t>Js sicer se zmer ostajam pri staliscu, da majo taki scammerski oglasi najboljsi copy=)</w:t>
      </w:r>
    </w:p>
    <w:p>
      <w:r>
        <w:rPr>
          <w:b/>
          <w:u w:val="single"/>
        </w:rPr>
        <w:t>756530</w:t>
      </w:r>
    </w:p>
    <w:p>
      <w:r>
        <w:t>@MatejKmatej42 150% :) ampak ljudje imajo zdaj banane pa izbiro („od kurca“) ko grejo glasovat kdo rabi sluzbe ane :D</w:t>
      </w:r>
    </w:p>
    <w:p>
      <w:r>
        <w:rPr>
          <w:b/>
          <w:u w:val="single"/>
        </w:rPr>
        <w:t>756531</w:t>
      </w:r>
    </w:p>
    <w:p>
      <w:r>
        <w:t>@FranciKek ..Kaj bo ☆kekec☆ igral zblojenega MILIČNIKA z diktatorsko Jugo zvezdov EU parlamentu.?</w:t>
      </w:r>
    </w:p>
    <w:p>
      <w:r>
        <w:rPr>
          <w:b/>
          <w:u w:val="single"/>
        </w:rPr>
        <w:t>756532</w:t>
      </w:r>
    </w:p>
    <w:p>
      <w:r>
        <w:t>@Sasa_AM @mamin_lan Pa dobr, kaj je to, jebeno ruralnogermansko, ohlapno definirano žoganje iliti rokomet? https://t.co/K2JVr2yU7B</w:t>
      </w:r>
    </w:p>
    <w:p>
      <w:r>
        <w:rPr>
          <w:b/>
          <w:u w:val="single"/>
        </w:rPr>
        <w:t>756533</w:t>
      </w:r>
    </w:p>
    <w:p>
      <w:r>
        <w:t>ima blokiran ventil-on pa z gumi manomatik odštropalcem vakumsko pumpa! samo še macolo čakam da prnese. #Tolja</w:t>
      </w:r>
    </w:p>
    <w:p>
      <w:r>
        <w:rPr>
          <w:b/>
          <w:u w:val="single"/>
        </w:rPr>
        <w:t>756534</w:t>
      </w:r>
    </w:p>
    <w:p>
      <w:r>
        <w:t>@BlogSlovenija Sam res, sej tok častijo komunistični sistem, pa naj še delovne brigade za sebe ustanovijo. Zastonj delo, za družbeno korist.</w:t>
      </w:r>
    </w:p>
    <w:p>
      <w:r>
        <w:rPr>
          <w:b/>
          <w:u w:val="single"/>
        </w:rPr>
        <w:t>756535</w:t>
      </w:r>
    </w:p>
    <w:p>
      <w:r>
        <w:t>"Sosed že cel dan goni kosilnico in sekular, men seu zmešal." ~Harrison Ford</w:t>
      </w:r>
    </w:p>
    <w:p>
      <w:r>
        <w:rPr>
          <w:b/>
          <w:u w:val="single"/>
        </w:rPr>
        <w:t>756536</w:t>
      </w:r>
    </w:p>
    <w:p>
      <w:r>
        <w:t>PONEDELJEK   28. AVGUST</w:t>
        <w:br/>
        <w:br/>
        <w:t xml:space="preserve">Luna prehaja iz škorpijona v strelca   </w:t>
        <w:br/>
        <w:t>Čustveno bomo občutljivi. Čutili bomo tisto... https://t.co/RLqxBA3J0t</w:t>
      </w:r>
    </w:p>
    <w:p>
      <w:r>
        <w:rPr>
          <w:b/>
          <w:u w:val="single"/>
        </w:rPr>
        <w:t>756537</w:t>
      </w:r>
    </w:p>
    <w:p>
      <w:r>
        <w:t>@BozoPredalic @isoltesEP Kdrujejo že dolgo murgle, za vse napake vladnih ljudi pa mora odgovarjati PV.</w:t>
      </w:r>
    </w:p>
    <w:p>
      <w:r>
        <w:rPr>
          <w:b/>
          <w:u w:val="single"/>
        </w:rPr>
        <w:t>756538</w:t>
      </w:r>
    </w:p>
    <w:p>
      <w:r>
        <w:t>@tomcee_4_mdd_L @Tomi__Ce @C_Mirkic @strankalevica Dojenčki jokajo, ko jim zmanjka besed. Sej bo kmal mlekec no...</w:t>
      </w:r>
    </w:p>
    <w:p>
      <w:r>
        <w:rPr>
          <w:b/>
          <w:u w:val="single"/>
        </w:rPr>
        <w:t>756539</w:t>
      </w:r>
    </w:p>
    <w:p>
      <w:r>
        <w:t>povampirjeni neoliberalec in portal za ultramegajahte razkrijeta zatajeno občudovanje do tega modela :) https://t.co/q0Ou0TL2T8</w:t>
      </w:r>
    </w:p>
    <w:p>
      <w:r>
        <w:rPr>
          <w:b/>
          <w:u w:val="single"/>
        </w:rPr>
        <w:t>756540</w:t>
      </w:r>
    </w:p>
    <w:p>
      <w:r>
        <w:t>Pizda, se pa tut zmenim za sestanek v BTC glih na jeben ameriški potrošniški praznik, butl en. :D</w:t>
      </w:r>
    </w:p>
    <w:p>
      <w:r>
        <w:rPr>
          <w:b/>
          <w:u w:val="single"/>
        </w:rPr>
        <w:t>756541</w:t>
      </w:r>
    </w:p>
    <w:p>
      <w:r>
        <w:t>@KGroselj @worldeu A bo treba en elektricni grelec kupit? Kakšna je ogroženost Slovenije zaradi tega?</w:t>
      </w:r>
    </w:p>
    <w:p>
      <w:r>
        <w:rPr>
          <w:b/>
          <w:u w:val="single"/>
        </w:rPr>
        <w:t>756542</w:t>
      </w:r>
    </w:p>
    <w:p>
      <w:r>
        <w:t>Pogajanja med “tole rabmo” in “gepek ma placa za tolkle” in vprašanja “zakaj ne morjo bit japanke na armaturki” me poživljajo.</w:t>
      </w:r>
    </w:p>
    <w:p>
      <w:r>
        <w:rPr>
          <w:b/>
          <w:u w:val="single"/>
        </w:rPr>
        <w:t>756543</w:t>
      </w:r>
    </w:p>
    <w:p>
      <w:r>
        <w:t>in še enkrat  #NHL17Kopitar #NHL17Kopitar  #NHL17Kopitar #NHL17Kopitar #NHL17Kopitar #NHL17Kopitar  #NHL17Kopitar  #NHL17Kopitar</w:t>
      </w:r>
    </w:p>
    <w:p>
      <w:r>
        <w:rPr>
          <w:b/>
          <w:u w:val="single"/>
        </w:rPr>
        <w:t>756544</w:t>
      </w:r>
    </w:p>
    <w:p>
      <w:r>
        <w:t>Na današnji dan ... mnogo prezgodaj! Razpel bom v krvi svoje perotnice /France Balantič/ https://t.co/qwd4vbek7z via @Časnik</w:t>
      </w:r>
    </w:p>
    <w:p>
      <w:r>
        <w:rPr>
          <w:b/>
          <w:u w:val="single"/>
        </w:rPr>
        <w:t>756545</w:t>
      </w:r>
    </w:p>
    <w:p>
      <w:r>
        <w:t>@KatarinaDbr @Bashi_B Ziher se da, ampak na take cene sem naletela. Tole bo še boj.</w:t>
      </w:r>
    </w:p>
    <w:p>
      <w:r>
        <w:rPr>
          <w:b/>
          <w:u w:val="single"/>
        </w:rPr>
        <w:t>756546</w:t>
      </w:r>
    </w:p>
    <w:p>
      <w:r>
        <w:t>Na Ptuju o cigarovcih, preračunljivcih in denarju. Piše Hojka Berlič. https://t.co/h3DLTE8ef6</w:t>
      </w:r>
    </w:p>
    <w:p>
      <w:r>
        <w:rPr>
          <w:b/>
          <w:u w:val="single"/>
        </w:rPr>
        <w:t>756547</w:t>
      </w:r>
    </w:p>
    <w:p>
      <w:r>
        <w:t>Če hoče ajatola Primc spravit svoje lunatike v parlament, jih mora poslati v hadronski pospeševalnik.</w:t>
      </w:r>
    </w:p>
    <w:p>
      <w:r>
        <w:rPr>
          <w:b/>
          <w:u w:val="single"/>
        </w:rPr>
        <w:t>756548</w:t>
      </w:r>
    </w:p>
    <w:p>
      <w:r>
        <w:t>@YanchMb @EffeV @Pizama @MGruden @abejz_no @bosthi Mislim, da moras mlekarno Planika vprasat</w:t>
      </w:r>
    </w:p>
    <w:p>
      <w:r>
        <w:rPr>
          <w:b/>
          <w:u w:val="single"/>
        </w:rPr>
        <w:t>756549</w:t>
      </w:r>
    </w:p>
    <w:p>
      <w:r>
        <w:t>S pomočjo nasvetov, ki jih najdete v prispevku, boste pripravili najboljši pečeni krompir vseh časov! Mmmmmmmm ... https://t.co/soD41V1eg3</w:t>
      </w:r>
    </w:p>
    <w:p>
      <w:r>
        <w:rPr>
          <w:b/>
          <w:u w:val="single"/>
        </w:rPr>
        <w:t>756550</w:t>
      </w:r>
    </w:p>
    <w:p>
      <w:r>
        <w:t>@crico111 Kaj!!!!!! Sta koncno našla Janševo kliniko v Avstraliji !!???? Nekaj let sta reveža kopala. Sta baje komaj iz jame prilezla pfha!</w:t>
      </w:r>
    </w:p>
    <w:p>
      <w:r>
        <w:rPr>
          <w:b/>
          <w:u w:val="single"/>
        </w:rPr>
        <w:t>756551</w:t>
      </w:r>
    </w:p>
    <w:p>
      <w:r>
        <w:t>Če je marelični džem iz marelic, jagodni iz jagod, iz česa je potem šefov džem?</w:t>
      </w:r>
    </w:p>
    <w:p>
      <w:r>
        <w:rPr>
          <w:b/>
          <w:u w:val="single"/>
        </w:rPr>
        <w:t>756552</w:t>
      </w:r>
    </w:p>
    <w:p>
      <w:r>
        <w:t>Zakaj moramo Slovenci plačevati RTV SLO , da dela propagando za povampirjeno levico? https://t.co/1N0JSQjkNI</w:t>
      </w:r>
    </w:p>
    <w:p>
      <w:r>
        <w:rPr>
          <w:b/>
          <w:u w:val="single"/>
        </w:rPr>
        <w:t>756553</w:t>
      </w:r>
    </w:p>
    <w:p>
      <w:r>
        <w:t>Poslanci ravnajo po svoji vesti? Vidim in slišim, ja. Pa lep dan še naprej. https://t.co/Yn0K3mnJyW</w:t>
      </w:r>
    </w:p>
    <w:p>
      <w:r>
        <w:rPr>
          <w:b/>
          <w:u w:val="single"/>
        </w:rPr>
        <w:t>756554</w:t>
      </w:r>
    </w:p>
    <w:p>
      <w:r>
        <w:t>@Centrifuzija Kot prodajalec hrane za miši svetujem nekaj kapljic poceni piva v to mišolovko, v kolikor imaš namen bolj humano se znebiti.</w:t>
      </w:r>
    </w:p>
    <w:p>
      <w:r>
        <w:rPr>
          <w:b/>
          <w:u w:val="single"/>
        </w:rPr>
        <w:t>756555</w:t>
      </w:r>
    </w:p>
    <w:p>
      <w:r>
        <w:t>Zdrav človek ima tisoč želja, bolan le eno. Da bi bil zdrav …</w:t>
        <w:br/>
        <w:br/>
        <w:t>Tudi v Fitnes center Andfit smo se odločili, da z... https://t.co/x36aXXQsjv</w:t>
      </w:r>
    </w:p>
    <w:p>
      <w:r>
        <w:rPr>
          <w:b/>
          <w:u w:val="single"/>
        </w:rPr>
        <w:t>756556</w:t>
      </w:r>
    </w:p>
    <w:p>
      <w:r>
        <w:t>Sodni svet je pod Kerševanom izgubil vso kredibilnost!. Zdaj hočejo s pravilnikom totalno zmašiti usta SODNIKOM. https://t.co/qqvPSEekGD</w:t>
      </w:r>
    </w:p>
    <w:p>
      <w:r>
        <w:rPr>
          <w:b/>
          <w:u w:val="single"/>
        </w:rPr>
        <w:t>756557</w:t>
      </w:r>
    </w:p>
    <w:p>
      <w:r>
        <w:t>Neprestane zgrahe na RTVS, ki jo MORA plačevati prav vsako slovensko gospodinjstvo. https://t.co/Maq4QaLIRU</w:t>
      </w:r>
    </w:p>
    <w:p>
      <w:r>
        <w:rPr>
          <w:b/>
          <w:u w:val="single"/>
        </w:rPr>
        <w:t>756558</w:t>
      </w:r>
    </w:p>
    <w:p>
      <w:r>
        <w:t>Razmišljam, da bi blokirala vse, ki pljuvajo po vsem in vsakomur, ob najmanjši kritiki njih samih se jim pa utrga.</w:t>
      </w:r>
    </w:p>
    <w:p>
      <w:r>
        <w:rPr>
          <w:b/>
          <w:u w:val="single"/>
        </w:rPr>
        <w:t>756559</w:t>
      </w:r>
    </w:p>
    <w:p>
      <w:r>
        <w:t>Včasih mi je blo smešno, k so starejši jamral, da jih kej boli in bo zihr dež. Guess what? Kolen me boli in dež je napovedan 🙄🙈😂</w:t>
      </w:r>
    </w:p>
    <w:p>
      <w:r>
        <w:rPr>
          <w:b/>
          <w:u w:val="single"/>
        </w:rPr>
        <w:t>756560</w:t>
      </w:r>
    </w:p>
    <w:p>
      <w:r>
        <w:t>@crico111 Tovariši in tovarišice,vi ste svinje in prasice ,....., žrtvovali za našo svobodo!  #oink</w:t>
      </w:r>
    </w:p>
    <w:p>
      <w:r>
        <w:rPr>
          <w:b/>
          <w:u w:val="single"/>
        </w:rPr>
        <w:t>756561</w:t>
      </w:r>
    </w:p>
    <w:p>
      <w:r>
        <w:t>[JOB] #Zaposlitev #delo: Komercialist na terenu - m/ž https://t.co/uBIttJs0Ya Regija:#savinjska  v kategoriji: #komerciala #prodaja</w:t>
      </w:r>
    </w:p>
    <w:p>
      <w:r>
        <w:rPr>
          <w:b/>
          <w:u w:val="single"/>
        </w:rPr>
        <w:t>756562</w:t>
      </w:r>
    </w:p>
    <w:p>
      <w:r>
        <w:t>[EKSKLUZIVNO] Preberite pisemce, ki sta ga nesrečna Klemenčič in Stare pred interpelacijo poslala Grim https://t.co/etOFilFusP via @Nova24TV</w:t>
      </w:r>
    </w:p>
    <w:p>
      <w:r>
        <w:rPr>
          <w:b/>
          <w:u w:val="single"/>
        </w:rPr>
        <w:t>756563</w:t>
      </w:r>
    </w:p>
    <w:p>
      <w:r>
        <w:t>@MladenPrajdic Pa ok, če mi omogočijo HD stream. Ker tisto skropucalo od videa, ki je zdaj na voljo, ni pol kurca vredno.</w:t>
      </w:r>
    </w:p>
    <w:p>
      <w:r>
        <w:rPr>
          <w:b/>
          <w:u w:val="single"/>
        </w:rPr>
        <w:t>756564</w:t>
      </w:r>
    </w:p>
    <w:p>
      <w:r>
        <w:t>@RomanaTomc Za začetek bi lahko prišlo do sanoukinitve varuha človekovih pravic. To je nekaj, česar nihče ne potrebuje!</w:t>
      </w:r>
    </w:p>
    <w:p>
      <w:r>
        <w:rPr>
          <w:b/>
          <w:u w:val="single"/>
        </w:rPr>
        <w:t>756565</w:t>
      </w:r>
    </w:p>
    <w:p>
      <w:r>
        <w:t>@ambrofuzbal @WayneRooney Jst bi ga spustu, če je bil blizu doma. Naj gre peš.</w:t>
      </w:r>
    </w:p>
    <w:p>
      <w:r>
        <w:rPr>
          <w:b/>
          <w:u w:val="single"/>
        </w:rPr>
        <w:t>756566</w:t>
      </w:r>
    </w:p>
    <w:p>
      <w:r>
        <w:t>Kako bi razporedili moč dokazov splošno dostopnih, običajnih informacijskih virov v spektru med metaanalizami in novicami POP TV?</w:t>
      </w:r>
    </w:p>
    <w:p>
      <w:r>
        <w:rPr>
          <w:b/>
          <w:u w:val="single"/>
        </w:rPr>
        <w:t>756567</w:t>
      </w:r>
    </w:p>
    <w:p>
      <w:r>
        <w:t>🙏🙏🙏 Kaj takega bi sicer pricakoval od @Pontifex .... https://t.co/hUdogDS3cJ</w:t>
      </w:r>
    </w:p>
    <w:p>
      <w:r>
        <w:rPr>
          <w:b/>
          <w:u w:val="single"/>
        </w:rPr>
        <w:t>756568</w:t>
      </w:r>
    </w:p>
    <w:p>
      <w:r>
        <w:t>Odziv na @SMKonferenca na nagovor Hvale:Brez mikrofona nagovoril, skakal po stopnicah,dvorani.Bučen aplavz povedal vse.That 's the spirit!</w:t>
      </w:r>
    </w:p>
    <w:p>
      <w:r>
        <w:rPr>
          <w:b/>
          <w:u w:val="single"/>
        </w:rPr>
        <w:t>756569</w:t>
      </w:r>
    </w:p>
    <w:p>
      <w:r>
        <w:t>@2pir_a @Marjanmark @KlemenZbacnik Mojega pradetka so odpeljali v Dachau in mu tam pulili nohte in zobe.</w:t>
      </w:r>
    </w:p>
    <w:p>
      <w:r>
        <w:rPr>
          <w:b/>
          <w:u w:val="single"/>
        </w:rPr>
        <w:t>756570</w:t>
      </w:r>
    </w:p>
    <w:p>
      <w:r>
        <w:t>@rokjarc @zaslovenijo2 Itak, kdor tega še ni skapiral, je navaden retardiranec.</w:t>
      </w:r>
    </w:p>
    <w:p>
      <w:r>
        <w:rPr>
          <w:b/>
          <w:u w:val="single"/>
        </w:rPr>
        <w:t>756571</w:t>
      </w:r>
    </w:p>
    <w:p>
      <w:r>
        <w:t>Papež še takrat ni vedel, da je Drnovšek že zdavnaj razglasil Janšo za hudiča,njegovi iz pekla zla pa so sfukali SŽ! https://t.co/V31PF8PHLc</w:t>
      </w:r>
    </w:p>
    <w:p>
      <w:r>
        <w:rPr>
          <w:b/>
          <w:u w:val="single"/>
        </w:rPr>
        <w:t>756572</w:t>
      </w:r>
    </w:p>
    <w:p>
      <w:r>
        <w:t>Moramo biti pošteni / tako bebavi in primitivni,kot pisoči iz ZZB,v NSi vseeno niso ! https://t.co/dpJYFHyh8X</w:t>
      </w:r>
    </w:p>
    <w:p>
      <w:r>
        <w:rPr>
          <w:b/>
          <w:u w:val="single"/>
        </w:rPr>
        <w:t>756573</w:t>
      </w:r>
    </w:p>
    <w:p>
      <w:r>
        <w:t>Grozen je ta švedski vsakdan, kaj @miro5ek ?</w:t>
        <w:br/>
        <w:t>Nabijanje vredno služenju gospodarju. Ubogi! https://t.co/NnWNYCULsm</w:t>
      </w:r>
    </w:p>
    <w:p>
      <w:r>
        <w:rPr>
          <w:b/>
          <w:u w:val="single"/>
        </w:rPr>
        <w:t>756574</w:t>
      </w:r>
    </w:p>
    <w:p>
      <w:r>
        <w:t>Lepo sodelovanje z SDS nam pa pesek v uči .SDS enaki ste nateguni https://t.co/nTdGVwlOmM</w:t>
      </w:r>
    </w:p>
    <w:p>
      <w:r>
        <w:rPr>
          <w:b/>
          <w:u w:val="single"/>
        </w:rPr>
        <w:t>756575</w:t>
      </w:r>
    </w:p>
    <w:p>
      <w:r>
        <w:t>@MatevzNovak prašičjega pastirja so pa nagnali v parlament, da povrne povzročeno škodo #zlati prinašalec</w:t>
      </w:r>
    </w:p>
    <w:p>
      <w:r>
        <w:rPr>
          <w:b/>
          <w:u w:val="single"/>
        </w:rPr>
        <w:t>756576</w:t>
      </w:r>
    </w:p>
    <w:p>
      <w:r>
        <w:t>Potrdili proračuna in sprejeli strategijo gradnje komunalne infrastrukture - https://t.co/RPlOD7wsAb</w:t>
      </w:r>
    </w:p>
    <w:p>
      <w:r>
        <w:rPr>
          <w:b/>
          <w:u w:val="single"/>
        </w:rPr>
        <w:t>756577</w:t>
      </w:r>
    </w:p>
    <w:p>
      <w:r>
        <w:t>Človek pač reagira po svoje in upa, da se bo še kdo zganil! https://t.co/5Lf3vCT07q</w:t>
      </w:r>
    </w:p>
    <w:p>
      <w:r>
        <w:rPr>
          <w:b/>
          <w:u w:val="single"/>
        </w:rPr>
        <w:t>756578</w:t>
      </w:r>
    </w:p>
    <w:p>
      <w:r>
        <w:t>@R10Vojko Hm.</w:t>
        <w:br/>
        <w:br/>
        <w:t>Če bi v Ambrusu mislili kot vi, bi jih Strojani, ob za njih nedelujoči policiji in pravosodju, še vedno terorizirali ...</w:t>
      </w:r>
    </w:p>
    <w:p>
      <w:r>
        <w:rPr>
          <w:b/>
          <w:u w:val="single"/>
        </w:rPr>
        <w:t>756579</w:t>
      </w:r>
    </w:p>
    <w:p>
      <w:r>
        <w:t>"Saj je legalno, ne?" se je Musk pozanimal, preden je prižgan joint vzel iz rok komika Rogana. https://t.co/97Uq5B7DMz</w:t>
      </w:r>
    </w:p>
    <w:p>
      <w:r>
        <w:rPr>
          <w:b/>
          <w:u w:val="single"/>
        </w:rPr>
        <w:t>756580</w:t>
      </w:r>
    </w:p>
    <w:p>
      <w:r>
        <w:t>@PerfidiaDonat @MarkoBukovec In potem tak otrok rabi spremstvo mane na sprejemne za faks 🤔 ker ga zavija v vato</w:t>
      </w:r>
    </w:p>
    <w:p>
      <w:r>
        <w:rPr>
          <w:b/>
          <w:u w:val="single"/>
        </w:rPr>
        <w:t>756581</w:t>
      </w:r>
    </w:p>
    <w:p>
      <w:r>
        <w:t>Angleži, s te moke ne bo niti sirovke, kaj sele hlebca. #fuzbal #WorldCup #WorldCup2018 #nogomet #England #BELvsENG</w:t>
      </w:r>
    </w:p>
    <w:p>
      <w:r>
        <w:rPr>
          <w:b/>
          <w:u w:val="single"/>
        </w:rPr>
        <w:t>756582</w:t>
      </w:r>
    </w:p>
    <w:p>
      <w:r>
        <w:t>Ti levičarji in pol levičarji, so  revizionisti in anarhisti in delajo sramoto klasikom socializma.</w:t>
      </w:r>
    </w:p>
    <w:p>
      <w:r>
        <w:rPr>
          <w:b/>
          <w:u w:val="single"/>
        </w:rPr>
        <w:t>756583</w:t>
      </w:r>
    </w:p>
    <w:p>
      <w:r>
        <w:t>Svinjarija: Za pijanski izpad v Planici Vebru samo opomin, vzeli so mu pa službeno kartico https://t.co/q1kDyPNJPj https://t.co/QccUpA0SLo</w:t>
      </w:r>
    </w:p>
    <w:p>
      <w:r>
        <w:rPr>
          <w:b/>
          <w:u w:val="single"/>
        </w:rPr>
        <w:t>756584</w:t>
      </w:r>
    </w:p>
    <w:p>
      <w:r>
        <w:t>@tomltoml @StrankaSMC Taki lahko sam v tej balkanski Sloveniji kandidirajo dreki. Kam smo zabredli . Jaz vem kaj bi naredil.......</w:t>
      </w:r>
    </w:p>
    <w:p>
      <w:r>
        <w:rPr>
          <w:b/>
          <w:u w:val="single"/>
        </w:rPr>
        <w:t>756585</w:t>
      </w:r>
    </w:p>
    <w:p>
      <w:r>
        <w:t>Pokukaj v kuhinjo #ferfud ekipe #kult316 in ugrizni v fine grižljaje: https://t.co/I0s07osUaY 😋 https://t.co/kMhAhtYXzO</w:t>
      </w:r>
    </w:p>
    <w:p>
      <w:r>
        <w:rPr>
          <w:b/>
          <w:u w:val="single"/>
        </w:rPr>
        <w:t>756586</w:t>
      </w:r>
    </w:p>
    <w:p>
      <w:r>
        <w:t>@DrzavniSvet @petra_jansa @24UR že kibica SMC za glas v podporo komunističnemu zakonu.</w:t>
      </w:r>
    </w:p>
    <w:p>
      <w:r>
        <w:rPr>
          <w:b/>
          <w:u w:val="single"/>
        </w:rPr>
        <w:t>756587</w:t>
      </w:r>
    </w:p>
    <w:p>
      <w:r>
        <w:t>@petrasovdat Sem v Umagu...hrvati nam cestitajo in navijajo za nas.... bomo tu trosarine dvignili</w:t>
      </w:r>
    </w:p>
    <w:p>
      <w:r>
        <w:rPr>
          <w:b/>
          <w:u w:val="single"/>
        </w:rPr>
        <w:t>756588</w:t>
      </w:r>
    </w:p>
    <w:p>
      <w:r>
        <w:t>@agortaa Celo naši škofje raje jedm na duhovnih vajah. Upam, da bo Nikolina kaj dobrega za Miklavžke skuhala. Zvonijo pa niti po toči!</w:t>
      </w:r>
    </w:p>
    <w:p>
      <w:r>
        <w:rPr>
          <w:b/>
          <w:u w:val="single"/>
        </w:rPr>
        <w:t>756589</w:t>
      </w:r>
    </w:p>
    <w:p>
      <w:r>
        <w:t>Znamenita ura se je ustavila..."Dinozavri" se poslavljajo. Hamburger SV prvič v svoji zgodovini izpadel iz elitne nemške lige...</w:t>
      </w:r>
    </w:p>
    <w:p>
      <w:r>
        <w:rPr>
          <w:b/>
          <w:u w:val="single"/>
        </w:rPr>
        <w:t>756590</w:t>
      </w:r>
    </w:p>
    <w:p>
      <w:r>
        <w:t>@Nova24TV Za policijo, vojsko je treba najprej poskrbeti, a komunisti vse po vrsti slabijo, verjetno namenoma!</w:t>
      </w:r>
    </w:p>
    <w:p>
      <w:r>
        <w:rPr>
          <w:b/>
          <w:u w:val="single"/>
        </w:rPr>
        <w:t>756591</w:t>
      </w:r>
    </w:p>
    <w:p>
      <w:r>
        <w:t>To še ni vse, novica se nadaljuje: "Mirko je Penca pošlatal za rit, a tega fotograf žal ni zabeležil ..." https://t.co/1kPtKLysAP</w:t>
      </w:r>
    </w:p>
    <w:p>
      <w:r>
        <w:rPr>
          <w:b/>
          <w:u w:val="single"/>
        </w:rPr>
        <w:t>756592</w:t>
      </w:r>
    </w:p>
    <w:p>
      <w:r>
        <w:t>@Matej_Klaric Bolj kot nevarna logika, je vaše razmišljanje in podtikanje butasto.</w:t>
      </w:r>
    </w:p>
    <w:p>
      <w:r>
        <w:rPr>
          <w:b/>
          <w:u w:val="single"/>
        </w:rPr>
        <w:t>756593</w:t>
      </w:r>
    </w:p>
    <w:p>
      <w:r>
        <w:t>@gasperlesnik @AntonStihec @JJansaSDS Če ne razlikuješ ruske in ameriške nadvlade, si pač kreten.</w:t>
      </w:r>
    </w:p>
    <w:p>
      <w:r>
        <w:rPr>
          <w:b/>
          <w:u w:val="single"/>
        </w:rPr>
        <w:t>756594</w:t>
      </w:r>
    </w:p>
    <w:p>
      <w:r>
        <w:t>A vsi slovenski župani, ki imajo blokirane TRR živijo od Karitasa in socialne? Razen Popota jasno, njega živi zlata mati.</w:t>
      </w:r>
    </w:p>
    <w:p>
      <w:r>
        <w:rPr>
          <w:b/>
          <w:u w:val="single"/>
        </w:rPr>
        <w:t>756595</w:t>
      </w:r>
    </w:p>
    <w:p>
      <w:r>
        <w:t>IMO bi bilo potrebno Mladino in Repovža odslej dati na totalen ignore ali pa v območje satire in zasmehovanja. Slednje res ni težko.</w:t>
      </w:r>
    </w:p>
    <w:p>
      <w:r>
        <w:rPr>
          <w:b/>
          <w:u w:val="single"/>
        </w:rPr>
        <w:t>756596</w:t>
      </w:r>
    </w:p>
    <w:p>
      <w:r>
        <w:t>@GorankaKiralj Rdečkarje držijo za jajca Hrvatje in Srbi, zato pod njimi ni prihodnosti za Slovenijo.</w:t>
      </w:r>
    </w:p>
    <w:p>
      <w:r>
        <w:rPr>
          <w:b/>
          <w:u w:val="single"/>
        </w:rPr>
        <w:t>756597</w:t>
      </w:r>
    </w:p>
    <w:p>
      <w:r>
        <w:t>@FutureProofHlth @eliasen_bogi @futuresstudies To barabo bomo poslali v pekel!</w:t>
      </w:r>
    </w:p>
    <w:p>
      <w:r>
        <w:rPr>
          <w:b/>
          <w:u w:val="single"/>
        </w:rPr>
        <w:t>756598</w:t>
      </w:r>
    </w:p>
    <w:p>
      <w:r>
        <w:t>Ali je res potrebno nasilje?! In to peščica bednih posameznikov.  Le kdo stoji za njimi?!  #mbprotest #protest</w:t>
      </w:r>
    </w:p>
    <w:p>
      <w:r>
        <w:rPr>
          <w:b/>
          <w:u w:val="single"/>
        </w:rPr>
        <w:t>756599</w:t>
      </w:r>
    </w:p>
    <w:p>
      <w:r>
        <w:t>Kdo piše tiste trailere, ki se med oddajo #VVFaktor sučejo na spodnjem delu ekrana. Takega umotvora kot danes pa še ne. Joj.</w:t>
      </w:r>
    </w:p>
    <w:p>
      <w:r>
        <w:rPr>
          <w:b/>
          <w:u w:val="single"/>
        </w:rPr>
        <w:t>756600</w:t>
      </w:r>
    </w:p>
    <w:p>
      <w:r>
        <w:t>Čenimaš nič bolj pametnega za povedat, bodi tiho, tardečim flancaj te tvoje nebuloze. https://t.co/etRp9VqfeD</w:t>
      </w:r>
    </w:p>
    <w:p>
      <w:r>
        <w:rPr>
          <w:b/>
          <w:u w:val="single"/>
        </w:rPr>
        <w:t>756601</w:t>
      </w:r>
    </w:p>
    <w:p>
      <w:r>
        <w:t>@TitPetric @friedcell @KatarinaJenko To je pa tko, ko maš vsaj približno dostojen kafič daleč naokoli skoraj pred pragom stanovanja :)</w:t>
      </w:r>
    </w:p>
    <w:p>
      <w:r>
        <w:rPr>
          <w:b/>
          <w:u w:val="single"/>
        </w:rPr>
        <w:t>756602</w:t>
      </w:r>
    </w:p>
    <w:p>
      <w:r>
        <w:t>Če je kdo na tekmi v Kanalu, nj vzame frulico navijaču Kamnika. Krvavijo mi ušesa. #pokal #odbojka #kanal #sk1</w:t>
      </w:r>
    </w:p>
    <w:p>
      <w:r>
        <w:rPr>
          <w:b/>
          <w:u w:val="single"/>
        </w:rPr>
        <w:t>756603</w:t>
      </w:r>
    </w:p>
    <w:p>
      <w:r>
        <w:t>@Margu501 ... so zelo dobro plačani za to, da skrivajo resnico, zavajajo in lažejo po potrebi. Svojat, zalega, sodrga, mrgolazen.</w:t>
      </w:r>
    </w:p>
    <w:p>
      <w:r>
        <w:rPr>
          <w:b/>
          <w:u w:val="single"/>
        </w:rPr>
        <w:t>756604</w:t>
      </w:r>
    </w:p>
    <w:p>
      <w:r>
        <w:t>@lucijausaj Zgleda da osrednji mediji spet hodijo po robu! Če nebi imeli rdeče zaščite, bi morali plačati težke cekine!!!</w:t>
      </w:r>
    </w:p>
    <w:p>
      <w:r>
        <w:rPr>
          <w:b/>
          <w:u w:val="single"/>
        </w:rPr>
        <w:t>756605</w:t>
      </w:r>
    </w:p>
    <w:p>
      <w:r>
        <w:t>Ormož: Mladi si želijo več priložnosti v domačem okolju https://t.co/sfcvzgyp0K</w:t>
      </w:r>
    </w:p>
    <w:p>
      <w:r>
        <w:rPr>
          <w:b/>
          <w:u w:val="single"/>
        </w:rPr>
        <w:t>756606</w:t>
      </w:r>
    </w:p>
    <w:p>
      <w:r>
        <w:t>Spet je nekdo uničil karter motorja na nemogoče izbočenem pokrovu. @varnostprometa #nevarno https://t.co/DnA7YNenym</w:t>
      </w:r>
    </w:p>
    <w:p>
      <w:r>
        <w:rPr>
          <w:b/>
          <w:u w:val="single"/>
        </w:rPr>
        <w:t>756607</w:t>
      </w:r>
    </w:p>
    <w:p>
      <w:r>
        <w:t>@zaslovenijo2 @vmatijevec To so policaji Ugrabljene države, vidim, da počasi spoznavaš naravo tega režima ?</w:t>
      </w:r>
    </w:p>
    <w:p>
      <w:r>
        <w:rPr>
          <w:b/>
          <w:u w:val="single"/>
        </w:rPr>
        <w:t>756608</w:t>
      </w:r>
    </w:p>
    <w:p>
      <w:r>
        <w:t>@dreychee Janša se je ustrelil v koleno, ker je inšatliral Tomčevo, sicer bi njegova marioneta Pahor zmagal v prvem krogu.</w:t>
      </w:r>
    </w:p>
    <w:p>
      <w:r>
        <w:rPr>
          <w:b/>
          <w:u w:val="single"/>
        </w:rPr>
        <w:t>756609</w:t>
      </w:r>
    </w:p>
    <w:p>
      <w:r>
        <w:t>@gajmirtic Sem imel b170, bencin aut. Najbolj požrešna in težko premikajoča se jajca na planetu.</w:t>
      </w:r>
    </w:p>
    <w:p>
      <w:r>
        <w:rPr>
          <w:b/>
          <w:u w:val="single"/>
        </w:rPr>
        <w:t>756610</w:t>
      </w:r>
    </w:p>
    <w:p>
      <w:r>
        <w:t>@xmp125a @ZigaTurk Tako bebast diskurz..ali mislite  da bi socialistično Slovenijo demokratičen svet priznal..preje uvedel embargo !?</w:t>
      </w:r>
    </w:p>
    <w:p>
      <w:r>
        <w:rPr>
          <w:b/>
          <w:u w:val="single"/>
        </w:rPr>
        <w:t>756611</w:t>
      </w:r>
    </w:p>
    <w:p>
      <w:r>
        <w:t>Če je obljubil še ni dal! Partljič še vedno računa na MB sodstvo, da se bodo izvlekli s kakšno zvijačo! https://t.co/6jKiv6vFWg</w:t>
      </w:r>
    </w:p>
    <w:p>
      <w:r>
        <w:rPr>
          <w:b/>
          <w:u w:val="single"/>
        </w:rPr>
        <w:t>756612</w:t>
      </w:r>
    </w:p>
    <w:p>
      <w:r>
        <w:t>@BSkelaSavic 😂😂😂😂😂😂😂, kdo je sestavil ta spisek!? To mora biti kakšna zajebancija... Dajte vklopit možgane in še enkrat preberite spisek...</w:t>
      </w:r>
    </w:p>
    <w:p>
      <w:r>
        <w:rPr>
          <w:b/>
          <w:u w:val="single"/>
        </w:rPr>
        <w:t>756613</w:t>
      </w:r>
    </w:p>
    <w:p>
      <w:r>
        <w:t>@butalskipolicaj @scdtwister @MareAndi @GK_SLO_EU @GregaCiglar @DomenJ1 @5RA_5RA_5RA Ampak v Dupleku so gojili lubenice...</w:t>
      </w:r>
    </w:p>
    <w:p>
      <w:r>
        <w:rPr>
          <w:b/>
          <w:u w:val="single"/>
        </w:rPr>
        <w:t>756614</w:t>
      </w:r>
    </w:p>
    <w:p>
      <w:r>
        <w:t>Umik NSi je pričakovan, moder in edini smiseln. In sploh ne gre za ideologijo (piše Rok Čakš) https://t.co/D6fj8z3zx1</w:t>
      </w:r>
    </w:p>
    <w:p>
      <w:r>
        <w:rPr>
          <w:b/>
          <w:u w:val="single"/>
        </w:rPr>
        <w:t>756615</w:t>
      </w:r>
    </w:p>
    <w:p>
      <w:r>
        <w:t>Zamudili? Brez skrbi, drugo leto se bo baje spet ponovil #risastronom https://t.co/TeiZiKv4zX</w:t>
      </w:r>
    </w:p>
    <w:p>
      <w:r>
        <w:rPr>
          <w:b/>
          <w:u w:val="single"/>
        </w:rPr>
        <w:t>756616</w:t>
      </w:r>
    </w:p>
    <w:p>
      <w:r>
        <w:t>Tisto, ko te prosijo za FUL veliko uslugo, tebi se bruha, ne moreš pa reči ne. Nisem srečna.</w:t>
      </w:r>
    </w:p>
    <w:p>
      <w:r>
        <w:rPr>
          <w:b/>
          <w:u w:val="single"/>
        </w:rPr>
        <w:t>756617</w:t>
      </w:r>
    </w:p>
    <w:p>
      <w:r>
        <w:t>@marusaSusi Moja hiška ima 92 kvadratov bivalne površine in 1350 kvadratov parcele. Ne rabim več. Mulc odrasel, psi so hepi :)</w:t>
      </w:r>
    </w:p>
    <w:p>
      <w:r>
        <w:rPr>
          <w:b/>
          <w:u w:val="single"/>
        </w:rPr>
        <w:t>756618</w:t>
      </w:r>
    </w:p>
    <w:p>
      <w:r>
        <w:t>@iztokgartner Samo en fuzbal se igra in žene ne pustijo svojih tipov na tekmo in je potem potreben frčeplan, da jih miri. 😠</w:t>
      </w:r>
    </w:p>
    <w:p>
      <w:r>
        <w:rPr>
          <w:b/>
          <w:u w:val="single"/>
        </w:rPr>
        <w:t>756619</w:t>
      </w:r>
    </w:p>
    <w:p>
      <w:r>
        <w:t>Brigadni general Krkovič poziva, da se razgali akterje uničevanja Slovenske vojske https://t.co/Sl7z9Xvy2p via @Nova24TV</w:t>
      </w:r>
    </w:p>
    <w:p>
      <w:r>
        <w:rPr>
          <w:b/>
          <w:u w:val="single"/>
        </w:rPr>
        <w:t>756620</w:t>
      </w:r>
    </w:p>
    <w:p>
      <w:r>
        <w:t>@Moj_ca @_Almita__ kar se riti tice tole.. da pa ta ne poje je pa v tej primerjavi le plus :P</w:t>
        <w:br/>
        <w:t>https://t.co/GVmyjKNuO8</w:t>
      </w:r>
    </w:p>
    <w:p>
      <w:r>
        <w:rPr>
          <w:b/>
          <w:u w:val="single"/>
        </w:rPr>
        <w:t>756621</w:t>
      </w:r>
    </w:p>
    <w:p>
      <w:r>
        <w:t>-Kaj si po horoskopu?</w:t>
        <w:br/>
        <w:t>-Riba.</w:t>
        <w:br/>
        <w:t>-Bah, z ribami so sami problemi.</w:t>
        <w:br/>
        <w:t>-Z glupimi dedci tud.</w:t>
      </w:r>
    </w:p>
    <w:p>
      <w:r>
        <w:rPr>
          <w:b/>
          <w:u w:val="single"/>
        </w:rPr>
        <w:t>756622</w:t>
      </w:r>
    </w:p>
    <w:p>
      <w:r>
        <w:t>»Macron odstopi!« Rumenim telovnikom v Franciji so se sedaj pridružile še razpete rdeče srajce https://t.co/NmztKEMOGe</w:t>
      </w:r>
    </w:p>
    <w:p>
      <w:r>
        <w:rPr>
          <w:b/>
          <w:u w:val="single"/>
        </w:rPr>
        <w:t>756623</w:t>
      </w:r>
    </w:p>
    <w:p>
      <w:r>
        <w:t>Novo ozadje od @anzet na vseh napravah. Tudi na sušilcu perila. https://t.co/VHgIvPPhqT</w:t>
      </w:r>
    </w:p>
    <w:p>
      <w:r>
        <w:rPr>
          <w:b/>
          <w:u w:val="single"/>
        </w:rPr>
        <w:t>756624</w:t>
      </w:r>
    </w:p>
    <w:p>
      <w:r>
        <w:t>@Tadejtos Ne - ptujski, mariborski in ostali. Trojanski smo v @strankanevolilcev!</w:t>
      </w:r>
    </w:p>
    <w:p>
      <w:r>
        <w:rPr>
          <w:b/>
          <w:u w:val="single"/>
        </w:rPr>
        <w:t>756625</w:t>
      </w:r>
    </w:p>
    <w:p>
      <w:r>
        <w:t>Evropski poslanci Zver, Tomčeva in Šulinova nasprotujejo pismu Šoltesa, Fajonove, Vajgla ter Bogoviča https://t.co/Auln3ZGtU6 via @Nova24TV</w:t>
      </w:r>
    </w:p>
    <w:p>
      <w:r>
        <w:rPr>
          <w:b/>
          <w:u w:val="single"/>
        </w:rPr>
        <w:t>756626</w:t>
      </w:r>
    </w:p>
    <w:p>
      <w:r>
        <w:t>Šipek zapušča rumeno družino - Foto: https://t.co/otxLuYSEff - https://t.co/430pMqICTx</w:t>
      </w:r>
    </w:p>
    <w:p>
      <w:r>
        <w:rPr>
          <w:b/>
          <w:u w:val="single"/>
        </w:rPr>
        <w:t>756627</w:t>
      </w:r>
    </w:p>
    <w:p>
      <w:r>
        <w:t>Ljudje na Dnevniku pravijo, da bi kar umrli za domovino, Osebno pripravljena umret le od starosti (čeprav bom najbrž v butasti nesreči).</w:t>
      </w:r>
    </w:p>
    <w:p>
      <w:r>
        <w:rPr>
          <w:b/>
          <w:u w:val="single"/>
        </w:rPr>
        <w:t>756628</w:t>
      </w:r>
    </w:p>
    <w:p>
      <w:r>
        <w:t>@RadinSilvano @boriscipot1 Pa tako lepo je gorel plamenček medtem, ko sta se golobčka grela ob kaminu.</w:t>
      </w:r>
    </w:p>
    <w:p>
      <w:r>
        <w:rPr>
          <w:b/>
          <w:u w:val="single"/>
        </w:rPr>
        <w:t>756629</w:t>
      </w:r>
    </w:p>
    <w:p>
      <w:r>
        <w:t>Zdaj pa mam poln k prepucavanja teh sindikatov, če bo spet stavka otroke peljem na SVIZ #majkemi</w:t>
      </w:r>
    </w:p>
    <w:p>
      <w:r>
        <w:rPr>
          <w:b/>
          <w:u w:val="single"/>
        </w:rPr>
        <w:t>756630</w:t>
      </w:r>
    </w:p>
    <w:p>
      <w:r>
        <w:t>@UrosEsih Islamizacija Slovenije? V kranjskih šolah imajo prilagojene jedilnike zaradi priseljencev s Kosova, ki jih je pripeljal Janša!</w:t>
      </w:r>
    </w:p>
    <w:p>
      <w:r>
        <w:rPr>
          <w:b/>
          <w:u w:val="single"/>
        </w:rPr>
        <w:t>756631</w:t>
      </w:r>
    </w:p>
    <w:p>
      <w:r>
        <w:t>Kakšno količino alkohola krije zdravstveno zavarovanje, če je alkoholizem bolezen?</w:t>
      </w:r>
    </w:p>
    <w:p>
      <w:r>
        <w:rPr>
          <w:b/>
          <w:u w:val="single"/>
        </w:rPr>
        <w:t>756632</w:t>
      </w:r>
    </w:p>
    <w:p>
      <w:r>
        <w:t>Berem v Reporterju, Janša nakuril Ušajevo. Bi pa pričakoval, da bi ga gospa v slogu svojih manir nakurila nazaj. Ni še čas, še ga rabi.😎</w:t>
      </w:r>
    </w:p>
    <w:p>
      <w:r>
        <w:rPr>
          <w:b/>
          <w:u w:val="single"/>
        </w:rPr>
        <w:t>756633</w:t>
      </w:r>
    </w:p>
    <w:p>
      <w:r>
        <w:t>Fascinantno. Bolj kot so bogati , bolj so pohlepni. Po denarju denarju nas, davkoplačevalcev. "siocialisti" s filingom. @nmusar</w:t>
      </w:r>
    </w:p>
    <w:p>
      <w:r>
        <w:rPr>
          <w:b/>
          <w:u w:val="single"/>
        </w:rPr>
        <w:t>756634</w:t>
      </w:r>
    </w:p>
    <w:p>
      <w:r>
        <w:t>@vinkovasle1 NIč ne bo. Te dame so me blokirale, pa sploh nisem vedela, da ta forum obstaja.🤔</w:t>
      </w:r>
    </w:p>
    <w:p>
      <w:r>
        <w:rPr>
          <w:b/>
          <w:u w:val="single"/>
        </w:rPr>
        <w:t>756635</w:t>
      </w:r>
    </w:p>
    <w:p>
      <w:r>
        <w:t>@strankaSDS @MilanZver V evropskem parlamentu poiščite podporo in predlagajte odstop za Macrona in Merklovo. Podprite Salvinija in Orbana.</w:t>
      </w:r>
    </w:p>
    <w:p>
      <w:r>
        <w:rPr>
          <w:b/>
          <w:u w:val="single"/>
        </w:rPr>
        <w:t>756636</w:t>
      </w:r>
    </w:p>
    <w:p>
      <w:r>
        <w:t>Stranka @strankalevica , marksisti ne ločite vzroka in posledice, Maduro bo padel, brez vaše "pomoči" !!! https://t.co/Ggoj4p94xT</w:t>
      </w:r>
    </w:p>
    <w:p>
      <w:r>
        <w:rPr>
          <w:b/>
          <w:u w:val="single"/>
        </w:rPr>
        <w:t>756637</w:t>
      </w:r>
    </w:p>
    <w:p>
      <w:r>
        <w:t>Če bo RTV SLO odstranila Možino bo s tem zabila usodni žebelj v lastno krsto. https://t.co/tJGStA2bIF</w:t>
      </w:r>
    </w:p>
    <w:p>
      <w:r>
        <w:rPr>
          <w:b/>
          <w:u w:val="single"/>
        </w:rPr>
        <w:t>756638</w:t>
      </w:r>
    </w:p>
    <w:p>
      <w:r>
        <w:t>Kdaj ste si pa vi nazadnje na avtočkih do nepokretnosti razfukali obe koleni?</w:t>
      </w:r>
    </w:p>
    <w:p>
      <w:r>
        <w:rPr>
          <w:b/>
          <w:u w:val="single"/>
        </w:rPr>
        <w:t>756639</w:t>
      </w:r>
    </w:p>
    <w:p>
      <w:r>
        <w:t>@SpletnaMladina Nori levičarji, proizvajajo nore desničarje in obratno.</w:t>
        <w:br/>
        <w:t>Pri neumnostih in totalitarnih popadkih trenutno vodi levica.</w:t>
      </w:r>
    </w:p>
    <w:p>
      <w:r>
        <w:rPr>
          <w:b/>
          <w:u w:val="single"/>
        </w:rPr>
        <w:t>756640</w:t>
      </w:r>
    </w:p>
    <w:p>
      <w:r>
        <w:t>V 52. minuti še 5 zadetek Mure za vodstvo 5:1. #2snl https://t.co/FikxIsDzUm</w:t>
      </w:r>
    </w:p>
    <w:p>
      <w:r>
        <w:rPr>
          <w:b/>
          <w:u w:val="single"/>
        </w:rPr>
        <w:t>756641</w:t>
      </w:r>
    </w:p>
    <w:p>
      <w:r>
        <w:t>Pobral me bo po vsega četrt ure tekme.  #vamosArgentina https://t.co/KZq3h1b3bl</w:t>
      </w:r>
    </w:p>
    <w:p>
      <w:r>
        <w:rPr>
          <w:b/>
          <w:u w:val="single"/>
        </w:rPr>
        <w:t>756642</w:t>
      </w:r>
    </w:p>
    <w:p>
      <w:r>
        <w:t>@illegall_blonde moj pogled čez okno pa..... dež cel faking dej. Srečna, ti.</w:t>
      </w:r>
    </w:p>
    <w:p>
      <w:r>
        <w:rPr>
          <w:b/>
          <w:u w:val="single"/>
        </w:rPr>
        <w:t>756643</w:t>
      </w:r>
    </w:p>
    <w:p>
      <w:r>
        <w:t>@Pocivasek Morda gre samo za ozaveščanje o tem kakšen katastrofalen nivo slovnice je prisoten na spletu.</w:t>
      </w:r>
    </w:p>
    <w:p>
      <w:r>
        <w:rPr>
          <w:b/>
          <w:u w:val="single"/>
        </w:rPr>
        <w:t>756644</w:t>
      </w:r>
    </w:p>
    <w:p>
      <w:r>
        <w:t>Prisežem, da sem hotel skidat sneg, samo so ga watroc postrgal do betona, ker so delal snežaka in bunker. Order is restored!</w:t>
      </w:r>
    </w:p>
    <w:p>
      <w:r>
        <w:rPr>
          <w:b/>
          <w:u w:val="single"/>
        </w:rPr>
        <w:t>756645</w:t>
      </w:r>
    </w:p>
    <w:p>
      <w:r>
        <w:t>@MitjaIrsic Dokler bodo imeli podporo debilov, ki ne zmorejo minimalnega razmisleka o prihodnosti njihovih otrok.</w:t>
      </w:r>
    </w:p>
    <w:p>
      <w:r>
        <w:rPr>
          <w:b/>
          <w:u w:val="single"/>
        </w:rPr>
        <w:t>756646</w:t>
      </w:r>
    </w:p>
    <w:p>
      <w:r>
        <w:t>še en deževen dan ... včeraj sem kuhala marmelado, danes bom pa kaj spekla. če bo še naprej takšno vreme ... bo... http://fb.me/yX9krubC</w:t>
      </w:r>
    </w:p>
    <w:p>
      <w:r>
        <w:rPr>
          <w:b/>
          <w:u w:val="single"/>
        </w:rPr>
        <w:t>756647</w:t>
      </w:r>
    </w:p>
    <w:p>
      <w:r>
        <w:t>Koncno sn "naumila" kaj bo v skatli...zdaj pa veselo v nabavo hohoho #bz1d #dobrodelo #podajroko</w:t>
      </w:r>
    </w:p>
    <w:p>
      <w:r>
        <w:rPr>
          <w:b/>
          <w:u w:val="single"/>
        </w:rPr>
        <w:t>756648</w:t>
      </w:r>
    </w:p>
    <w:p>
      <w:r>
        <w:t>@petrasovdat ja pa ne, če je pol v pondeljk dež. Sons se gre na bicikel ... 100-tka pade</w:t>
      </w:r>
    </w:p>
    <w:p>
      <w:r>
        <w:rPr>
          <w:b/>
          <w:u w:val="single"/>
        </w:rPr>
        <w:t>756649</w:t>
      </w:r>
    </w:p>
    <w:p>
      <w:r>
        <w:t>@UrosEsih @EPameten Revez nepismen. Ahhhh, ta SDS je ena velika zalostna druscina...</w:t>
      </w:r>
    </w:p>
    <w:p>
      <w:r>
        <w:rPr>
          <w:b/>
          <w:u w:val="single"/>
        </w:rPr>
        <w:t>756650</w:t>
      </w:r>
    </w:p>
    <w:p>
      <w:r>
        <w:t>Včeraj sem silikoniral spoje med okni in polico na sveže prepleskani verandi. Dež me trenutno ne pomirja, bom pa mogoče imel bordo čevlje.</w:t>
      </w:r>
    </w:p>
    <w:p>
      <w:r>
        <w:rPr>
          <w:b/>
          <w:u w:val="single"/>
        </w:rPr>
        <w:t>756651</w:t>
      </w:r>
    </w:p>
    <w:p>
      <w:r>
        <w:t>Poleg vseh trio paketov @TelekomSlo  v letu 2018 ne ponuja paketov net+tv, kdo se rabi stacionarni telefon?!</w:t>
      </w:r>
    </w:p>
    <w:p>
      <w:r>
        <w:rPr>
          <w:b/>
          <w:u w:val="single"/>
        </w:rPr>
        <w:t>756652</w:t>
      </w:r>
    </w:p>
    <w:p>
      <w:r>
        <w:t>@mgajver @JozeBizjak A so prišli kidat gnoj? Jaz bi jih z gnojnico polil in z vilami odgnal.</w:t>
      </w:r>
    </w:p>
    <w:p>
      <w:r>
        <w:rPr>
          <w:b/>
          <w:u w:val="single"/>
        </w:rPr>
        <w:t>756653</w:t>
      </w:r>
    </w:p>
    <w:p>
      <w:r>
        <w:t>@IgorSancin @FranciKek Pod maskam pa isti, ki so pred sodiščem vpili Ni kriv.</w:t>
      </w:r>
    </w:p>
    <w:p>
      <w:r>
        <w:rPr>
          <w:b/>
          <w:u w:val="single"/>
        </w:rPr>
        <w:t>756654</w:t>
      </w:r>
    </w:p>
    <w:p>
      <w:r>
        <w:t>@JanezMeznarec @D_Jasmina Ta teta je kaj snifala, pa se ji prikazujejo čudne slike.</w:t>
      </w:r>
    </w:p>
    <w:p>
      <w:r>
        <w:rPr>
          <w:b/>
          <w:u w:val="single"/>
        </w:rPr>
        <w:t>756655</w:t>
      </w:r>
    </w:p>
    <w:p>
      <w:r>
        <w:t>@Marjantevz @ales_primc Taksno nakladanje je po navadi posledica hujsega bolezenskega stanja in zahteva urgentno obravnavo.</w:t>
      </w:r>
    </w:p>
    <w:p>
      <w:r>
        <w:rPr>
          <w:b/>
          <w:u w:val="single"/>
        </w:rPr>
        <w:t>756656</w:t>
      </w:r>
    </w:p>
    <w:p>
      <w:r>
        <w:t>@MzeeMbaya @Mladiforum Bolj aktualna Novejša zgodovina "Srebrenica" https://t.co/vzBd1WVTXg</w:t>
      </w:r>
    </w:p>
    <w:p>
      <w:r>
        <w:rPr>
          <w:b/>
          <w:u w:val="single"/>
        </w:rPr>
        <w:t>756657</w:t>
      </w:r>
    </w:p>
    <w:p>
      <w:r>
        <w:t>@JanezPogorelec Jaz pa temu, da strankarji vzganjate politično propagando in to prikazujete kot nekakšna  pravno relevantna mnenja :)</w:t>
      </w:r>
    </w:p>
    <w:p>
      <w:r>
        <w:rPr>
          <w:b/>
          <w:u w:val="single"/>
        </w:rPr>
        <w:t>756658</w:t>
      </w:r>
    </w:p>
    <w:p>
      <w:r>
        <w:t>(VIDEO) Nov škandal filipinskega predsednika! Šokiral nacijo z izjavo, da je bog neumen... - https://t.co/Uj4FRY6Uy1 https://t.co/YdLnoB26as</w:t>
      </w:r>
    </w:p>
    <w:p>
      <w:r>
        <w:rPr>
          <w:b/>
          <w:u w:val="single"/>
        </w:rPr>
        <w:t>756659</w:t>
      </w:r>
    </w:p>
    <w:p>
      <w:r>
        <w:t>@Blaziek Moj stroj jih prebavi nekam..majkemi 😂robci so najbolj zadovoljni v susilcu-se mnozijo kot gramlini</w:t>
      </w:r>
    </w:p>
    <w:p>
      <w:r>
        <w:rPr>
          <w:b/>
          <w:u w:val="single"/>
        </w:rPr>
        <w:t>756660</w:t>
      </w:r>
    </w:p>
    <w:p>
      <w:r>
        <w:t>@leaathenatabako @NinaPetri4 Pa postane gobe tud......une mandarine z lokalne štacune, pa......madona, da ti želodec razžre.</w:t>
      </w:r>
    </w:p>
    <w:p>
      <w:r>
        <w:rPr>
          <w:b/>
          <w:u w:val="single"/>
        </w:rPr>
        <w:t>756661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756662</w:t>
      </w:r>
    </w:p>
    <w:p>
      <w:r>
        <w:t>@Urskitka Multipraktik, pol čebulce, tuna konzerva, dva topljena sirčka maslo in kečap. 👌🙌</w:t>
      </w:r>
    </w:p>
    <w:p>
      <w:r>
        <w:rPr>
          <w:b/>
          <w:u w:val="single"/>
        </w:rPr>
        <w:t>756663</w:t>
      </w:r>
    </w:p>
    <w:p>
      <w:r>
        <w:t>Kitajcem je na Luni uspel samo bombaž. Obeta se nam še več kitajskih cot!  https://t.co/9CVLcYUJUC</w:t>
      </w:r>
    </w:p>
    <w:p>
      <w:r>
        <w:rPr>
          <w:b/>
          <w:u w:val="single"/>
        </w:rPr>
        <w:t>756664</w:t>
      </w:r>
    </w:p>
    <w:p>
      <w:r>
        <w:t>Ni samo Slovenija ostala brez SP, tud @anzebaselj je ostal brez finala.. #katanec @rtvslo dobil je "le" @mladen1309 #srcebije</w:t>
      </w:r>
    </w:p>
    <w:p>
      <w:r>
        <w:rPr>
          <w:b/>
          <w:u w:val="single"/>
        </w:rPr>
        <w:t>756665</w:t>
      </w:r>
    </w:p>
    <w:p>
      <w:r>
        <w:t>@Hrastnikov @IndijancTecumse Golobradega mulca, ki je letos zmagal vsega petkrat.</w:t>
      </w:r>
    </w:p>
    <w:p>
      <w:r>
        <w:rPr>
          <w:b/>
          <w:u w:val="single"/>
        </w:rPr>
        <w:t>756666</w:t>
      </w:r>
    </w:p>
    <w:p>
      <w:r>
        <w:t>@peterjancic obdobje antijanša se bo končalo šele ko bo princ teme mrknil, pa še potem bo strašil</w:t>
      </w:r>
    </w:p>
    <w:p>
      <w:r>
        <w:rPr>
          <w:b/>
          <w:u w:val="single"/>
        </w:rPr>
        <w:t>756667</w:t>
      </w:r>
    </w:p>
    <w:p>
      <w:r>
        <w:t>@Donfarfezi Sam res. Mediji so tokrat čist neresni. Nič nas ne obveščajo o prežečoh izrednih razmerah.</w:t>
      </w:r>
    </w:p>
    <w:p>
      <w:r>
        <w:rPr>
          <w:b/>
          <w:u w:val="single"/>
        </w:rPr>
        <w:t>756668</w:t>
      </w:r>
    </w:p>
    <w:p>
      <w:r>
        <w:t>@penzionist12 @Alex4Aleksandra Za klovna, cmerarja in ostalo smrdljivo levo drhal se cas izteka. T - 8 dni!!!!</w:t>
      </w:r>
    </w:p>
    <w:p>
      <w:r>
        <w:rPr>
          <w:b/>
          <w:u w:val="single"/>
        </w:rPr>
        <w:t>756669</w:t>
      </w:r>
    </w:p>
    <w:p>
      <w:r>
        <w:t>Maxijeva štručka je 🔝 za raznorazne sendviče s toplimi nadevi a'la Po Boy, Phily cheese steak. Al pa sam za pohanca notr ruknt.</w:t>
      </w:r>
    </w:p>
    <w:p>
      <w:r>
        <w:rPr>
          <w:b/>
          <w:u w:val="single"/>
        </w:rPr>
        <w:t>756670</w:t>
      </w:r>
    </w:p>
    <w:p>
      <w:r>
        <w:t>Samo en protest proti višjim davkom ga izkoristili in mu naroca naj spoka, ker bo pri rdeči luči prečkal prehod za pešce.</w:t>
      </w:r>
    </w:p>
    <w:p>
      <w:r>
        <w:rPr>
          <w:b/>
          <w:u w:val="single"/>
        </w:rPr>
        <w:t>756671</w:t>
      </w:r>
    </w:p>
    <w:p>
      <w:r>
        <w:t>@VodaBlatoKri Sej se da maščobo sezonsko regulirat. :P Mater sem žleht dons.</w:t>
      </w:r>
    </w:p>
    <w:p>
      <w:r>
        <w:rPr>
          <w:b/>
          <w:u w:val="single"/>
        </w:rPr>
        <w:t>756672</w:t>
      </w:r>
    </w:p>
    <w:p>
      <w:r>
        <w:t>@DrzavljanK Zblojen do konca. Sem proti #2tir ampak me je zaradi tebe skoraj sram to povedat</w:t>
      </w:r>
    </w:p>
    <w:p>
      <w:r>
        <w:rPr>
          <w:b/>
          <w:u w:val="single"/>
        </w:rPr>
        <w:t>756673</w:t>
      </w:r>
    </w:p>
    <w:p>
      <w:r>
        <w:t>@JozeBiscak @Gen_ID_SLO Verjetno azilanta, migranti bi šli do najbližje severne ali zahodne meje.</w:t>
      </w:r>
    </w:p>
    <w:p>
      <w:r>
        <w:rPr>
          <w:b/>
          <w:u w:val="single"/>
        </w:rPr>
        <w:t>756674</w:t>
      </w:r>
    </w:p>
    <w:p>
      <w:r>
        <w:t>Resnica je skupna dobrina: kdor koli jo ima, jo dolguje svojim bratom, pač po priložnostih, ki mu jih daje Bog. (Bossuet)</w:t>
      </w:r>
    </w:p>
    <w:p>
      <w:r>
        <w:rPr>
          <w:b/>
          <w:u w:val="single"/>
        </w:rPr>
        <w:t>756675</w:t>
      </w:r>
    </w:p>
    <w:p>
      <w:r>
        <w:t>Komentar na novico: Po Sanremu še "napad" na Evrovizijo - Italija v Lizbono pošilja ... https://t.co/ZYp1bYIAfL</w:t>
      </w:r>
    </w:p>
    <w:p>
      <w:r>
        <w:rPr>
          <w:b/>
          <w:u w:val="single"/>
        </w:rPr>
        <w:t>756676</w:t>
      </w:r>
    </w:p>
    <w:p>
      <w:r>
        <w:t>@ErikaPlaninsec @nadkaku Hvala za odličen namig 😃 od jelenčka s kuhano hruško je ostal le hruškin pecelj 😋😁</w:t>
      </w:r>
    </w:p>
    <w:p>
      <w:r>
        <w:rPr>
          <w:b/>
          <w:u w:val="single"/>
        </w:rPr>
        <w:t>756677</w:t>
      </w:r>
    </w:p>
    <w:p>
      <w:r>
        <w:t>Tocno to. Samo prosim, ne primerjati ravnatelja z vsemi temi devianti ... On je bil vsaj normalen dec! Slava mu! https://t.co/4Usg6pg8qi</w:t>
      </w:r>
    </w:p>
    <w:p>
      <w:r>
        <w:rPr>
          <w:b/>
          <w:u w:val="single"/>
        </w:rPr>
        <w:t>756678</w:t>
      </w:r>
    </w:p>
    <w:p>
      <w:r>
        <w:t>@Kacomb1 @RibicTine @kopacevs @NeuroVirtu @strankalevica nič bat, na črnem bregu zgodovine barab in bedakov na pretek. vedno bo zabava</w:t>
      </w:r>
    </w:p>
    <w:p>
      <w:r>
        <w:rPr>
          <w:b/>
          <w:u w:val="single"/>
        </w:rPr>
        <w:t>756679</w:t>
      </w:r>
    </w:p>
    <w:p>
      <w:r>
        <w:t>Mal morm pohvalt. Punci, včeraj dopoldne v kafiču #Lockal na Petkovšku. Prijazni full. Hvala vama!</w:t>
      </w:r>
    </w:p>
    <w:p>
      <w:r>
        <w:rPr>
          <w:b/>
          <w:u w:val="single"/>
        </w:rPr>
        <w:t>756680</w:t>
      </w:r>
    </w:p>
    <w:p>
      <w:r>
        <w:t>@petracj @lukavalas A lahk vsaj v miru dissamo mulce, ki so zbulšital svojo pot v parlament?=)</w:t>
      </w:r>
    </w:p>
    <w:p>
      <w:r>
        <w:rPr>
          <w:b/>
          <w:u w:val="single"/>
        </w:rPr>
        <w:t>756681</w:t>
      </w:r>
    </w:p>
    <w:p>
      <w:r>
        <w:t>@realMihaSpik svetujem ti da se obnašaš civilizirano in razumno, ne pa kot klasični retard Slovenc. @ebulejlaaisa @MarkoSket</w:t>
      </w:r>
    </w:p>
    <w:p>
      <w:r>
        <w:rPr>
          <w:b/>
          <w:u w:val="single"/>
        </w:rPr>
        <w:t>756682</w:t>
      </w:r>
    </w:p>
    <w:p>
      <w:r>
        <w:t>@nadkaku Nisi taprava, županja se je spravla na nepokorne. Nekaj so pa pač moral najt. Dobro, da niso še položnice zraven napopal.</w:t>
      </w:r>
    </w:p>
    <w:p>
      <w:r>
        <w:rPr>
          <w:b/>
          <w:u w:val="single"/>
        </w:rPr>
        <w:t>756683</w:t>
      </w:r>
    </w:p>
    <w:p>
      <w:r>
        <w:t xml:space="preserve">vsakič ko lačen ratam, najprej povem tamalemu. ker se vedno takoj userje, ko primem hrano v roke. </w:t>
        <w:br/>
        <w:t>čist drug svet.</w:t>
      </w:r>
    </w:p>
    <w:p>
      <w:r>
        <w:rPr>
          <w:b/>
          <w:u w:val="single"/>
        </w:rPr>
        <w:t>756684</w:t>
      </w:r>
    </w:p>
    <w:p>
      <w:r>
        <w:t>@STA_novice Ja in lastnik bi plačal? Kje bo potem zaslužek lastnika? Za to so zavarovalnice!</w:t>
      </w:r>
    </w:p>
    <w:p>
      <w:r>
        <w:rPr>
          <w:b/>
          <w:u w:val="single"/>
        </w:rPr>
        <w:t>756685</w:t>
      </w:r>
    </w:p>
    <w:p>
      <w:r>
        <w:t>Ko hočejo povedat študentje, da so bogi bogi in da RES niso vedli, da bi jim kdo 70k keša ukradu. Wau. https://t.co/2DapRpRTOt</w:t>
      </w:r>
    </w:p>
    <w:p>
      <w:r>
        <w:rPr>
          <w:b/>
          <w:u w:val="single"/>
        </w:rPr>
        <w:t>756686</w:t>
      </w:r>
    </w:p>
    <w:p>
      <w:r>
        <w:t>@Jure_Bajic No,konj ne dela nikdar zastonj</w:t>
        <w:br/>
        <w:t>Oj,tancarji plačajte</w:t>
        <w:br/>
        <w:t>Kdor hoče plesati</w:t>
      </w:r>
    </w:p>
    <w:p>
      <w:r>
        <w:rPr>
          <w:b/>
          <w:u w:val="single"/>
        </w:rPr>
        <w:t>756687</w:t>
      </w:r>
    </w:p>
    <w:p>
      <w:r>
        <w:t>Slovenske železnice prodajajo počitniške hiše in apartmaje na Lošinju https://t.co/l7yRFDZK9C</w:t>
      </w:r>
    </w:p>
    <w:p>
      <w:r>
        <w:rPr>
          <w:b/>
          <w:u w:val="single"/>
        </w:rPr>
        <w:t>756688</w:t>
      </w:r>
    </w:p>
    <w:p>
      <w:r>
        <w:t>@Chuppacadabra Tako je. Sicer pa podobne evtanazije pri nas izvajajo rutinsko.</w:t>
        <w:br/>
        <w:t>https://t.co/LAZjr4Btom</w:t>
      </w:r>
    </w:p>
    <w:p>
      <w:r>
        <w:rPr>
          <w:b/>
          <w:u w:val="single"/>
        </w:rPr>
        <w:t>756689</w:t>
      </w:r>
    </w:p>
    <w:p>
      <w:r>
        <w:t>Primer Novič in nov cikel padlih mask – koliko časa bomo še brezbrižni? https://t.co/4iZf48tjMX via @Nova24TV</w:t>
      </w:r>
    </w:p>
    <w:p>
      <w:r>
        <w:rPr>
          <w:b/>
          <w:u w:val="single"/>
        </w:rPr>
        <w:t>756690</w:t>
      </w:r>
    </w:p>
    <w:p>
      <w:r>
        <w:t>@Darko_Bulat @policija_si @sarecmarjan Najbolj čudno, da so šli  2x čez mejo.</w:t>
      </w:r>
    </w:p>
    <w:p>
      <w:r>
        <w:rPr>
          <w:b/>
          <w:u w:val="single"/>
        </w:rPr>
        <w:t>756691</w:t>
      </w:r>
    </w:p>
    <w:p>
      <w:r>
        <w:t>Piranski zaliv je s savudrijske strani za nekaj časa obsijalo sonce! Čudež na Dan Republike?😈😜</w:t>
      </w:r>
    </w:p>
    <w:p>
      <w:r>
        <w:rPr>
          <w:b/>
          <w:u w:val="single"/>
        </w:rPr>
        <w:t>756692</w:t>
      </w:r>
    </w:p>
    <w:p>
      <w:r>
        <w:t>@petrasovdat @Matino667 @JazbarMatjaz lahko zdaj ukinemo ta thread? Za jebene lučke je šlo!</w:t>
      </w:r>
    </w:p>
    <w:p>
      <w:r>
        <w:rPr>
          <w:b/>
          <w:u w:val="single"/>
        </w:rPr>
        <w:t>756693</w:t>
      </w:r>
    </w:p>
    <w:p>
      <w:r>
        <w:t>@MarkoFratnik Uradnike bi poslali v dryge tečaje znakovnega jezika. Plačal bi seveda proračun, oizvajalec tečajev pa bi pokasiral.</w:t>
      </w:r>
    </w:p>
    <w:p>
      <w:r>
        <w:rPr>
          <w:b/>
          <w:u w:val="single"/>
        </w:rPr>
        <w:t>756694</w:t>
      </w:r>
    </w:p>
    <w:p>
      <w:r>
        <w:t>@serlah2017 Mene so blokirali vsi poslanci SDS ki imajo twitter, pa NSi-jevci in se tudi jaz isto sprašujem.</w:t>
      </w:r>
    </w:p>
    <w:p>
      <w:r>
        <w:rPr>
          <w:b/>
          <w:u w:val="single"/>
        </w:rPr>
        <w:t>756695</w:t>
      </w:r>
    </w:p>
    <w:p>
      <w:r>
        <w:t>Piha k pr norcih. Kolesarje nosi sem in tja, pol prlaufa mim tip u kratkih hlačah. S heinekena sm prešaltala na ta kratke. Zebe pač. #zdomka</w:t>
      </w:r>
    </w:p>
    <w:p>
      <w:r>
        <w:rPr>
          <w:b/>
          <w:u w:val="single"/>
        </w:rPr>
        <w:t>756696</w:t>
      </w:r>
    </w:p>
    <w:p>
      <w:r>
        <w:t>Hvala vsem, ki mi mečejo polena pod noge. Samo njim se lahko zahvalim, da mi vsaj 2 zimi ne bo treba kupovati drv. 😁</w:t>
      </w:r>
    </w:p>
    <w:p>
      <w:r>
        <w:rPr>
          <w:b/>
          <w:u w:val="single"/>
        </w:rPr>
        <w:t>756697</w:t>
      </w:r>
    </w:p>
    <w:p>
      <w:r>
        <w:t>Vsi donirajo, kaj pa država?</w:t>
        <w:br/>
        <w:t>Denarce bo prišparala, za svojo zalego!!!!!!!!!! https://t.co/DFM6rr5Slz</w:t>
      </w:r>
    </w:p>
    <w:p>
      <w:r>
        <w:rPr>
          <w:b/>
          <w:u w:val="single"/>
        </w:rPr>
        <w:t>756698</w:t>
      </w:r>
    </w:p>
    <w:p>
      <w:r>
        <w:t>Renejeva nogica bo na veliko žalost naših slovenskih amputatorjev kmalu brcala nogomet.Bravo tujina.</w:t>
      </w:r>
    </w:p>
    <w:p>
      <w:r>
        <w:rPr>
          <w:b/>
          <w:u w:val="single"/>
        </w:rPr>
        <w:t>756699</w:t>
      </w:r>
    </w:p>
    <w:p>
      <w:r>
        <w:t>@BozidarBiscan Ekipa modr[e]cev, ki so jo napaberkovali je pa, da te kap!  Iz katerega Kučanovega predala so npr. potegnili  Gabi Čačinovič?</w:t>
      </w:r>
    </w:p>
    <w:p>
      <w:r>
        <w:rPr>
          <w:b/>
          <w:u w:val="single"/>
        </w:rPr>
        <w:t>756700</w:t>
      </w:r>
    </w:p>
    <w:p>
      <w:r>
        <w:t>Drek na palci, k moraš bit VPN-jan pa ti internet ne dela in ne morem poslušat @radioGA__GA</w:t>
      </w:r>
    </w:p>
    <w:p>
      <w:r>
        <w:rPr>
          <w:b/>
          <w:u w:val="single"/>
        </w:rPr>
        <w:t>756701</w:t>
      </w:r>
    </w:p>
    <w:p>
      <w:r>
        <w:t>@NinaGray_ Miss Peregrine se mu še ne upam dati. Po mojem je kakšno leto premlad. Ostale pa pribeležene, hvala.</w:t>
      </w:r>
    </w:p>
    <w:p>
      <w:r>
        <w:rPr>
          <w:b/>
          <w:u w:val="single"/>
        </w:rPr>
        <w:t>756702</w:t>
      </w:r>
    </w:p>
    <w:p>
      <w:r>
        <w:t>@JoAnnaOfArc1 @prgadp Seveda. Povzročitelji so v mnogih primerih ptice. Vendar imamo koncesionarja, ki skrbi za urejevanje okolja.</w:t>
      </w:r>
    </w:p>
    <w:p>
      <w:r>
        <w:rPr>
          <w:b/>
          <w:u w:val="single"/>
        </w:rPr>
        <w:t>756703</w:t>
      </w:r>
    </w:p>
    <w:p>
      <w:r>
        <w:t>Ok, v kratkem si morem uredit obvezno in dopolnilno zavarovanje. Kak predlog na kateri zavarovalnici si naj uredim dopolnilno?</w:t>
      </w:r>
    </w:p>
    <w:p>
      <w:r>
        <w:rPr>
          <w:b/>
          <w:u w:val="single"/>
        </w:rPr>
        <w:t>756704</w:t>
      </w:r>
    </w:p>
    <w:p>
      <w:r>
        <w:t>@ABratusek Blagor enim na Šmarjetni, drugi pa solato in paradajz flancat .🤗🌞👏</w:t>
      </w:r>
    </w:p>
    <w:p>
      <w:r>
        <w:rPr>
          <w:b/>
          <w:u w:val="single"/>
        </w:rPr>
        <w:t>756705</w:t>
      </w:r>
    </w:p>
    <w:p>
      <w:r>
        <w:t>@MBorovinsek @1535Priman Prebivalci niso bili napadeni. In nemška vojska je bila baje gentelmenska.</w:t>
      </w:r>
    </w:p>
    <w:p>
      <w:r>
        <w:rPr>
          <w:b/>
          <w:u w:val="single"/>
        </w:rPr>
        <w:t>756706</w:t>
      </w:r>
    </w:p>
    <w:p>
      <w:r>
        <w:t>@_zvaniCrni @MitjaIrsic Poglej ga v to rdečkasto faco in izbuljene oči,ti deluje normalen?</w:t>
      </w:r>
    </w:p>
    <w:p>
      <w:r>
        <w:rPr>
          <w:b/>
          <w:u w:val="single"/>
        </w:rPr>
        <w:t>756707</w:t>
      </w:r>
    </w:p>
    <w:p>
      <w:r>
        <w:t>Takoj je dečkov oče vzkliknil: »Verujem, pomagaj moji neveri!« (Mr 9,24). https://t.co/cnPYzCqn4i</w:t>
      </w:r>
    </w:p>
    <w:p>
      <w:r>
        <w:rPr>
          <w:b/>
          <w:u w:val="single"/>
        </w:rPr>
        <w:t>756708</w:t>
      </w:r>
    </w:p>
    <w:p>
      <w:r>
        <w:t>Kapsenli so prpravljeni z motorji. Če bo treba bežat. https://t.co/Lew09pDhUs</w:t>
      </w:r>
    </w:p>
    <w:p>
      <w:r>
        <w:rPr>
          <w:b/>
          <w:u w:val="single"/>
        </w:rPr>
        <w:t>756709</w:t>
      </w:r>
    </w:p>
    <w:p>
      <w:r>
        <w:t>@Casnik To ni umor, ampak splav. Mešate jabolka in hruške! No nič novega pri manj bistrih klerodesničarjih!</w:t>
      </w:r>
    </w:p>
    <w:p>
      <w:r>
        <w:rPr>
          <w:b/>
          <w:u w:val="single"/>
        </w:rPr>
        <w:t>756710</w:t>
      </w:r>
    </w:p>
    <w:p>
      <w:r>
        <w:t>"Vlada @JJansaSDS je bila preuspešna. Zato je bil vodja opozicije zaprt" @RomanaTomc na @Nova24TV #soocenjentv24 Resnica sedaj boli..mnoge</w:t>
      </w:r>
    </w:p>
    <w:p>
      <w:r>
        <w:rPr>
          <w:b/>
          <w:u w:val="single"/>
        </w:rPr>
        <w:t>756711</w:t>
      </w:r>
    </w:p>
    <w:p>
      <w:r>
        <w:t>@SiolAVTOMOTO Že tako se vozniki Audijev bolano agresivni na cestah, zdaj jih pa še proizvajalec spodbuja k temu. Lepo, po goljufijah še to</w:t>
      </w:r>
    </w:p>
    <w:p>
      <w:r>
        <w:rPr>
          <w:b/>
          <w:u w:val="single"/>
        </w:rPr>
        <w:t>756712</w:t>
      </w:r>
    </w:p>
    <w:p>
      <w:r>
        <w:t>@Tevilevi @KilgoreSH5 @Nova24TV Oni so pralnica možganov. Plačuje in vodi jih Orban in njegov hlapec Janez.</w:t>
      </w:r>
    </w:p>
    <w:p>
      <w:r>
        <w:rPr>
          <w:b/>
          <w:u w:val="single"/>
        </w:rPr>
        <w:t>756713</w:t>
      </w:r>
    </w:p>
    <w:p>
      <w:r>
        <w:t>@ToneMartinjak @peterjancic Se pa morate verjetno strinjati, da ta ognjena moč ni prinesla dodatne varnosti v regijo.</w:t>
      </w:r>
    </w:p>
    <w:p>
      <w:r>
        <w:rPr>
          <w:b/>
          <w:u w:val="single"/>
        </w:rPr>
        <w:t>756714</w:t>
      </w:r>
    </w:p>
    <w:p>
      <w:r>
        <w:t>@IphigenieNoemi jaz pa z bruhalno virozo. eno in isto seveda. ker te zadeva se morajo vlečt ko šmrklji, če ne ni to nič 😡</w:t>
      </w:r>
    </w:p>
    <w:p>
      <w:r>
        <w:rPr>
          <w:b/>
          <w:u w:val="single"/>
        </w:rPr>
        <w:t>756715</w:t>
      </w:r>
    </w:p>
    <w:p>
      <w:r>
        <w:t>Še ena vlada s strankami SMC, SD in DESUS ter Levico je zanesljiva pot v prihodnost propadajoče komunistične države. https://t.co/LSDKgo1aXs</w:t>
      </w:r>
    </w:p>
    <w:p>
      <w:r>
        <w:rPr>
          <w:b/>
          <w:u w:val="single"/>
        </w:rPr>
        <w:t>756716</w:t>
      </w:r>
    </w:p>
    <w:p>
      <w:r>
        <w:t>Ne vem kaj je slabše. Nakupovanje ali napad ledvičnih kamnov med kolonoskopijo.</w:t>
      </w:r>
    </w:p>
    <w:p>
      <w:r>
        <w:rPr>
          <w:b/>
          <w:u w:val="single"/>
        </w:rPr>
        <w:t>756717</w:t>
      </w:r>
    </w:p>
    <w:p>
      <w:r>
        <w:t>@scdtwister Gostila bo vrhovnega šefa Udbe, ki je bil proti osamosvojitvi. Upam, da se mu ponoči prikazujejo pobite žrtve.</w:t>
      </w:r>
    </w:p>
    <w:p>
      <w:r>
        <w:rPr>
          <w:b/>
          <w:u w:val="single"/>
        </w:rPr>
        <w:t>756718</w:t>
      </w:r>
    </w:p>
    <w:p>
      <w:r>
        <w:t>Žejne jih nismo pustili. :) Naše zveste naročnike smo odpeljali še v proizvodnjo Dane. #izlet #tusklub #novitednik #radiocelje foto: SB</w:t>
      </w:r>
    </w:p>
    <w:p>
      <w:r>
        <w:rPr>
          <w:b/>
          <w:u w:val="single"/>
        </w:rPr>
        <w:t>756719</w:t>
      </w:r>
    </w:p>
    <w:p>
      <w:r>
        <w:t>Pomembno je le, da je nafta poceni in da je tekstil za bagatelo. Otroke pa nazaj saj, kdo bo pa delal za cent na... https://t.co/jcXOOaOOfR</w:t>
      </w:r>
    </w:p>
    <w:p>
      <w:r>
        <w:rPr>
          <w:b/>
          <w:u w:val="single"/>
        </w:rPr>
        <w:t>756720</w:t>
      </w:r>
    </w:p>
    <w:p>
      <w:r>
        <w:t>@KilgoreSH5 V kateri drugi državi bi se morala zagovarjat za poveličevanje nacizma (kakšnem moški)... in rasizma.</w:t>
      </w:r>
    </w:p>
    <w:p>
      <w:r>
        <w:rPr>
          <w:b/>
          <w:u w:val="single"/>
        </w:rPr>
        <w:t>756721</w:t>
      </w:r>
    </w:p>
    <w:p>
      <w:r>
        <w:t>@lucijausaj Pravzaprav so v Grčiji našli odtise nog humanoida, ki so starejši od tistih v Afriki.</w:t>
      </w:r>
    </w:p>
    <w:p>
      <w:r>
        <w:rPr>
          <w:b/>
          <w:u w:val="single"/>
        </w:rPr>
        <w:t>756722</w:t>
      </w:r>
    </w:p>
    <w:p>
      <w:r>
        <w:t>Anti-Janša vezivno tkivo kot eden od temeljev vladnega programa bo premalo https://t.co/8tqimbfQGT</w:t>
      </w:r>
    </w:p>
    <w:p>
      <w:r>
        <w:rPr>
          <w:b/>
          <w:u w:val="single"/>
        </w:rPr>
        <w:t>756723</w:t>
      </w:r>
    </w:p>
    <w:p>
      <w:r>
        <w:t>Gledam #tarco in ugotavljam, da bom Eriki poslal skatlo xanaxa. Dve. Pa kaj ta baba trpi za manicno histerijo??! #stopErika</w:t>
      </w:r>
    </w:p>
    <w:p>
      <w:r>
        <w:rPr>
          <w:b/>
          <w:u w:val="single"/>
        </w:rPr>
        <w:t>756724</w:t>
      </w:r>
    </w:p>
    <w:p>
      <w:r>
        <w:t>Časovna omejitev pa ni najbolj poštena. Angelca komaj zalaufa, pa jo ustavijo. Kako naj potem slišim še kakšno njeno bedarijo?</w:t>
      </w:r>
    </w:p>
    <w:p>
      <w:r>
        <w:rPr>
          <w:b/>
          <w:u w:val="single"/>
        </w:rPr>
        <w:t>756725</w:t>
      </w:r>
    </w:p>
    <w:p>
      <w:r>
        <w:t>Nadarjen in energičen podjetnik, s strastjo za rast in razvoj, iskren sogovornik ter velik prijatelj!</w:t>
      </w:r>
    </w:p>
    <w:p>
      <w:r>
        <w:rPr>
          <w:b/>
          <w:u w:val="single"/>
        </w:rPr>
        <w:t>756726</w:t>
      </w:r>
    </w:p>
    <w:p>
      <w:r>
        <w:t>Komu je v interesu iztrebit belce in jih zamenjat s primati IQ70? https://t.co/i2796ZYiX9</w:t>
      </w:r>
    </w:p>
    <w:p>
      <w:r>
        <w:rPr>
          <w:b/>
          <w:u w:val="single"/>
        </w:rPr>
        <w:t>756727</w:t>
      </w:r>
    </w:p>
    <w:p>
      <w:r>
        <w:t>Samo še Fajonka pa Joveva falita zraven pa je greznica popolna. https://t.co/zjt3O6V3kx</w:t>
      </w:r>
    </w:p>
    <w:p>
      <w:r>
        <w:rPr>
          <w:b/>
          <w:u w:val="single"/>
        </w:rPr>
        <w:t>756728</w:t>
      </w:r>
    </w:p>
    <w:p>
      <w:r>
        <w:t>Pediatri in učitelji, ki so na delovnem mestu s srcem, bi morali imeti bonificiran staž. Starši s(m)o zblazneli.</w:t>
      </w:r>
    </w:p>
    <w:p>
      <w:r>
        <w:rPr>
          <w:b/>
          <w:u w:val="single"/>
        </w:rPr>
        <w:t>756729</w:t>
      </w:r>
    </w:p>
    <w:p>
      <w:r>
        <w:t>Kaj je boljše na mirni nedeljski večer kot streljačina, kjer ni pravil?</w:t>
        <w:br/>
        <w:t xml:space="preserve">#Sicario2 </w:t>
        <w:br/>
        <w:br/>
        <w:t>Danes ob 19.00 in 21.10. https://t.co/YunCq6gyVe</w:t>
      </w:r>
    </w:p>
    <w:p>
      <w:r>
        <w:rPr>
          <w:b/>
          <w:u w:val="single"/>
        </w:rPr>
        <w:t>756730</w:t>
      </w:r>
    </w:p>
    <w:p>
      <w:r>
        <w:t>Jutri ob 19. uri vabljeni v Športno dvorano Rogaška Slatina! #kkrogaska https://t.co/qoX8QkVVcm</w:t>
      </w:r>
    </w:p>
    <w:p>
      <w:r>
        <w:rPr>
          <w:b/>
          <w:u w:val="single"/>
        </w:rPr>
        <w:t>756731</w:t>
      </w:r>
    </w:p>
    <w:p>
      <w:r>
        <w:t>@DejanPogacnik @NenadGlucks No saj taki trotli, kot ste vi, pomagate širiti te neumnosti.</w:t>
      </w:r>
    </w:p>
    <w:p>
      <w:r>
        <w:rPr>
          <w:b/>
          <w:u w:val="single"/>
        </w:rPr>
        <w:t>756732</w:t>
      </w:r>
    </w:p>
    <w:p>
      <w:r>
        <w:t>@BlogSlovenija @risinja Pa oni resno mislijo, da smo vsi taki butli kot rdeči volivci? #mongoloidi</w:t>
      </w:r>
    </w:p>
    <w:p>
      <w:r>
        <w:rPr>
          <w:b/>
          <w:u w:val="single"/>
        </w:rPr>
        <w:t>756733</w:t>
      </w:r>
    </w:p>
    <w:p>
      <w:r>
        <w:t>JESENSKO RAZVAJANJE V TERMAH CERKNO</w:t>
        <w:br/>
        <w:t>3 dni/2 noči samo 80 €</w:t>
        <w:br/>
        <w:t>Ne spreglejte te neverjetne ponudbe!</w:t>
        <w:br/>
        <w:t>Več na:... https://t.co/8SFW6eyIHv</w:t>
      </w:r>
    </w:p>
    <w:p>
      <w:r>
        <w:rPr>
          <w:b/>
          <w:u w:val="single"/>
        </w:rPr>
        <w:t>756734</w:t>
      </w:r>
    </w:p>
    <w:p>
      <w:r>
        <w:t>Priznani avtohtoni slovenski geolog in neka ženska. Znalo bi biti zanimivo. #geologija https://t.co/9LUNoTVO2W</w:t>
      </w:r>
    </w:p>
    <w:p>
      <w:r>
        <w:rPr>
          <w:b/>
          <w:u w:val="single"/>
        </w:rPr>
        <w:t>756735</w:t>
      </w:r>
    </w:p>
    <w:p>
      <w:r>
        <w:t>@crico111 Na RTG k tebi ne grem, AK ne popravljam, dipl.iur.....pa to ni važno. Široko obzorje, čustvena inteligenca pa se kaj</w:t>
      </w:r>
    </w:p>
    <w:p>
      <w:r>
        <w:rPr>
          <w:b/>
          <w:u w:val="single"/>
        </w:rPr>
        <w:t>756736</w:t>
      </w:r>
    </w:p>
    <w:p>
      <w:r>
        <w:t xml:space="preserve">Banda sodniška  @EHF #ehfeuro2018 </w:t>
        <w:br/>
        <w:t>Dvojna sodniška merila za naše rokometaše na evropskem prvenstvu https://t.co/kdbTt0fVMc via @had</w:t>
      </w:r>
    </w:p>
    <w:p>
      <w:r>
        <w:rPr>
          <w:b/>
          <w:u w:val="single"/>
        </w:rPr>
        <w:t>756737</w:t>
      </w:r>
    </w:p>
    <w:p>
      <w:r>
        <w:t>@Centrifuzija @MisaVugrinec Ne dvomim da se ji bo splacalo. V nasih medijih imajo negativne zadeve veliko sirsi odmev kot pozitivne.</w:t>
      </w:r>
    </w:p>
    <w:p>
      <w:r>
        <w:rPr>
          <w:b/>
          <w:u w:val="single"/>
        </w:rPr>
        <w:t>756738</w:t>
      </w:r>
    </w:p>
    <w:p>
      <w:r>
        <w:t>@kizidor Pa kaj se ukvarjate z tem prefuknjenim musličem vidite da je umsko zaostal!!</w:t>
      </w:r>
    </w:p>
    <w:p>
      <w:r>
        <w:rPr>
          <w:b/>
          <w:u w:val="single"/>
        </w:rPr>
        <w:t>756739</w:t>
      </w:r>
    </w:p>
    <w:p>
      <w:r>
        <w:t>Neki novga zame, do random tipa nisem prjazna. Skregala se bom z njim ker pluva cez dober stil in geje, sam je pa oblecen kot klosar. BYE</w:t>
      </w:r>
    </w:p>
    <w:p>
      <w:r>
        <w:rPr>
          <w:b/>
          <w:u w:val="single"/>
        </w:rPr>
        <w:t>756740</w:t>
      </w:r>
    </w:p>
    <w:p>
      <w:r>
        <w:t>@leaathenatabako Druga možnost pa je, da bomo kmalu travo žrli. Klopi so za!</w:t>
      </w:r>
    </w:p>
    <w:p>
      <w:r>
        <w:rPr>
          <w:b/>
          <w:u w:val="single"/>
        </w:rPr>
        <w:t>756741</w:t>
      </w:r>
    </w:p>
    <w:p>
      <w:r>
        <w:t>Pozor, ne moti→jakec masturbira in rabi čisti mir. Lahko pa dodate kakšno sliko od janeza, bo prej končal https://t.co/rJaVhvpLOh</w:t>
      </w:r>
    </w:p>
    <w:p>
      <w:r>
        <w:rPr>
          <w:b/>
          <w:u w:val="single"/>
        </w:rPr>
        <w:t>756742</w:t>
      </w:r>
    </w:p>
    <w:p>
      <w:r>
        <w:t>@xxx24241454 Ciglar v Venezueli ni videl nobenega. Saj veš, če želiš zagovarjati socialistične ideje se moraš hitro naučit lagat.</w:t>
      </w:r>
    </w:p>
    <w:p>
      <w:r>
        <w:rPr>
          <w:b/>
          <w:u w:val="single"/>
        </w:rPr>
        <w:t>756743</w:t>
      </w:r>
    </w:p>
    <w:p>
      <w:r>
        <w:t>Sam še pojem, se fliknem z daljincem na sedežno in se dvignem okrog 22:00. Pol grem pa spat💪😂💪 #nedelja https://t.co/RX7v0K6NIE</w:t>
      </w:r>
    </w:p>
    <w:p>
      <w:r>
        <w:rPr>
          <w:b/>
          <w:u w:val="single"/>
        </w:rPr>
        <w:t>756744</w:t>
      </w:r>
    </w:p>
    <w:p>
      <w:r>
        <w:t xml:space="preserve">Šajni hepi pipl prhajajo k meni. </w:t>
        <w:br/>
        <w:t>Jst bi pa rad zdele sam brenkau rad in kopau !</w:t>
      </w:r>
    </w:p>
    <w:p>
      <w:r>
        <w:rPr>
          <w:b/>
          <w:u w:val="single"/>
        </w:rPr>
        <w:t>756745</w:t>
      </w:r>
    </w:p>
    <w:p>
      <w:r>
        <w:t>Folk, dajte blinkerje uporabljat PREDEN menjate pas na AC, ne pol, ko ste mi že suvereno vzeli prednost in ste že na 3/4 na drugem pasu...</w:t>
      </w:r>
    </w:p>
    <w:p>
      <w:r>
        <w:rPr>
          <w:b/>
          <w:u w:val="single"/>
        </w:rPr>
        <w:t>756746</w:t>
      </w:r>
    </w:p>
    <w:p>
      <w:r>
        <w:t>Se sprašuješ kako izdelujejo ustnike za trobila?</w:t>
        <w:br/>
        <w:t>Razkrivamo v kratkem videu! ;)</w:t>
        <w:br/>
        <w:t>#OberkrainShop #Ustniki #Trobila... https://t.co/ybN1zAhFM0</w:t>
      </w:r>
    </w:p>
    <w:p>
      <w:r>
        <w:rPr>
          <w:b/>
          <w:u w:val="single"/>
        </w:rPr>
        <w:t>756747</w:t>
      </w:r>
    </w:p>
    <w:p>
      <w:r>
        <w:t>#seja MVK</w:t>
        <w:br/>
        <w:t>Komunisti skadrovali Mojco Muha iz pisarne Senica za višjo sodnico.</w:t>
      </w:r>
    </w:p>
    <w:p>
      <w:r>
        <w:rPr>
          <w:b/>
          <w:u w:val="single"/>
        </w:rPr>
        <w:t>756748</w:t>
      </w:r>
    </w:p>
    <w:p>
      <w:r>
        <w:t>@dusankocevar1 Takrat, ko pride @strankaSDS in desnica ponovno na oblast bodo hladilniki nabiti.</w:t>
      </w:r>
    </w:p>
    <w:p>
      <w:r>
        <w:rPr>
          <w:b/>
          <w:u w:val="single"/>
        </w:rPr>
        <w:t>756749</w:t>
      </w:r>
    </w:p>
    <w:p>
      <w:r>
        <w:t>@DC43 @Vrtowc Kdor gre zakonito čez mejo, uporabi mejni prehod. Rezalna žica ga ne skrbi.....</w:t>
      </w:r>
    </w:p>
    <w:p>
      <w:r>
        <w:rPr>
          <w:b/>
          <w:u w:val="single"/>
        </w:rPr>
        <w:t>756750</w:t>
      </w:r>
    </w:p>
    <w:p>
      <w:r>
        <w:t>@NovicaMihajlo lah bi se telekom mal zanikal,ce ne druzga,da se malo kurcijo:)</w:t>
      </w:r>
    </w:p>
    <w:p>
      <w:r>
        <w:rPr>
          <w:b/>
          <w:u w:val="single"/>
        </w:rPr>
        <w:t>756751</w:t>
      </w:r>
    </w:p>
    <w:p>
      <w:r>
        <w:t>Gasilci odprli stanovanje, notri pa dve mrtvi osebi https://t.co/gigqkX4XIS https://t.co/hGpnlmrWgg</w:t>
      </w:r>
    </w:p>
    <w:p>
      <w:r>
        <w:rPr>
          <w:b/>
          <w:u w:val="single"/>
        </w:rPr>
        <w:t>756752</w:t>
      </w:r>
    </w:p>
    <w:p>
      <w:r>
        <w:t>@JakaDolinar2 Hmm, malo čudno je da mediji udrihajo čez  jankoviči famili njeee.</w:t>
        <w:br/>
        <w:t>Ukinit vse ritoliznike z njim vred njeee.</w:t>
      </w:r>
    </w:p>
    <w:p>
      <w:r>
        <w:rPr>
          <w:b/>
          <w:u w:val="single"/>
        </w:rPr>
        <w:t>756753</w:t>
      </w:r>
    </w:p>
    <w:p>
      <w:r>
        <w:t>@AndrejKokot Resnici na ljubo: cene dvigujejo v neodvisnosti od rasti naših prihodkov. Ker smejo in lahko!🤨</w:t>
      </w:r>
    </w:p>
    <w:p>
      <w:r>
        <w:rPr>
          <w:b/>
          <w:u w:val="single"/>
        </w:rPr>
        <w:t>756754</w:t>
      </w:r>
    </w:p>
    <w:p>
      <w:r>
        <w:t>Posebno ga je prizadelo ukinitev dotacij RKC in ukinitev strankarskih trobil; Demokracijo, Reporterja itd. JJ je skoraj dozivel zivcni zlom.</w:t>
      </w:r>
    </w:p>
    <w:p>
      <w:r>
        <w:rPr>
          <w:b/>
          <w:u w:val="single"/>
        </w:rPr>
        <w:t>756755</w:t>
      </w:r>
    </w:p>
    <w:p>
      <w:r>
        <w:t>Akcija tekaških copat Scott, akcijska cena vseh modelov je 49,90 € z DDV. http://t.co/td3z3TdUKg http://t.co/Py2ewziBo9</w:t>
      </w:r>
    </w:p>
    <w:p>
      <w:r>
        <w:rPr>
          <w:b/>
          <w:u w:val="single"/>
        </w:rPr>
        <w:t>756756</w:t>
      </w:r>
    </w:p>
    <w:p>
      <w:r>
        <w:t>@TelemachSi zakaj mi posiljate poloznice ce nisem/nismo vec vas narocnik. pisem tu, ker so operaterji zasedeni - kaj pa drugega</w:t>
      </w:r>
    </w:p>
    <w:p>
      <w:r>
        <w:rPr>
          <w:b/>
          <w:u w:val="single"/>
        </w:rPr>
        <w:t>756757</w:t>
      </w:r>
    </w:p>
    <w:p>
      <w:r>
        <w:t>@JozeBiscak Bolj se njihov sovražnik zateka k svojem bogu, bolj se tudi trdi komunisti zatekajo k svojemu, le da bog ni isti pri obeh.</w:t>
      </w:r>
    </w:p>
    <w:p>
      <w:r>
        <w:rPr>
          <w:b/>
          <w:u w:val="single"/>
        </w:rPr>
        <w:t>756758</w:t>
      </w:r>
    </w:p>
    <w:p>
      <w:r>
        <w:t>Licitacija traja še do jutri! Vas še kakšen izdelek premami? https://t.co/vL2e323KJt</w:t>
      </w:r>
    </w:p>
    <w:p>
      <w:r>
        <w:rPr>
          <w:b/>
          <w:u w:val="single"/>
        </w:rPr>
        <w:t>756759</w:t>
      </w:r>
    </w:p>
    <w:p>
      <w:r>
        <w:t>Fotonatečaj, v katerem si lahko priborite vstopnice za naše filme, je že v polnem teku! https://t.co/cMO3CVMYUN</w:t>
      </w:r>
    </w:p>
    <w:p>
      <w:r>
        <w:rPr>
          <w:b/>
          <w:u w:val="single"/>
        </w:rPr>
        <w:t>756760</w:t>
      </w:r>
    </w:p>
    <w:p>
      <w:r>
        <w:t>@list_novi @MuharemovicSen7 Vi ste pa "demokrati", paco , pokvarjen si do obisti!</w:t>
      </w:r>
    </w:p>
    <w:p>
      <w:r>
        <w:rPr>
          <w:b/>
          <w:u w:val="single"/>
        </w:rPr>
        <w:t>756761</w:t>
      </w:r>
    </w:p>
    <w:p>
      <w:r>
        <w:t>Zbor za Republiko je domena prosvetljene demokratične elite. To ni za neotesane navadne ljudi. https://t.co/0ag8xmuBVc</w:t>
      </w:r>
    </w:p>
    <w:p>
      <w:r>
        <w:rPr>
          <w:b/>
          <w:u w:val="single"/>
        </w:rPr>
        <w:t>756762</w:t>
      </w:r>
    </w:p>
    <w:p>
      <w:r>
        <w:t>Socialna omrežja uničujejo družbo in družbene odnose. Programirajo vsakega uporabnika.</w:t>
        <w:br/>
        <w:br/>
        <w:t>Vendar</w:t>
        <w:br/>
        <w:t>Odnos rabelj -... https://t.co/66GAQsCyW9</w:t>
      </w:r>
    </w:p>
    <w:p>
      <w:r>
        <w:rPr>
          <w:b/>
          <w:u w:val="single"/>
        </w:rPr>
        <w:t>756763</w:t>
      </w:r>
    </w:p>
    <w:p>
      <w:r>
        <w:t>@zostko @SumAndreja @lucijausaj En Leskovec iz Nakla je bil moj sošolec. Fuzbaler.</w:t>
      </w:r>
    </w:p>
    <w:p>
      <w:r>
        <w:rPr>
          <w:b/>
          <w:u w:val="single"/>
        </w:rPr>
        <w:t>756764</w:t>
      </w:r>
    </w:p>
    <w:p>
      <w:r>
        <w:t>Tako deluje lopovska SLO politika! Namesto, da bi varovali Slovenijo in Slovence varujejo muslimanske zveri!</w:t>
        <w:br/>
        <w:t>https://t.co/67amx5q6jH</w:t>
      </w:r>
    </w:p>
    <w:p>
      <w:r>
        <w:rPr>
          <w:b/>
          <w:u w:val="single"/>
        </w:rPr>
        <w:t>756765</w:t>
      </w:r>
    </w:p>
    <w:p>
      <w:r>
        <w:t>Bozicni paketki zaviti - bo sla v hladilnik, da ne bom feftala lonca nazaj na glas istre 🤣 https://t.co/fx81PuYIDO</w:t>
      </w:r>
    </w:p>
    <w:p>
      <w:r>
        <w:rPr>
          <w:b/>
          <w:u w:val="single"/>
        </w:rPr>
        <w:t>756766</w:t>
      </w:r>
    </w:p>
    <w:p>
      <w:r>
        <w:t>@Tevilevi @simon_skrba Dostikrat zakolnem na kaksne taxiste, ki so vecinoma Arabci. Sine me takoj zmerja z rasistom.</w:t>
      </w:r>
    </w:p>
    <w:p>
      <w:r>
        <w:rPr>
          <w:b/>
          <w:u w:val="single"/>
        </w:rPr>
        <w:t>756767</w:t>
      </w:r>
    </w:p>
    <w:p>
      <w:r>
        <w:t>@SafetAlibeg Brez skrbi vse ostale novinarke so na misiji uničit desnico. Tako da bomo zmagali mi! Potem pa rempiđ po vsem like 1945!</w:t>
      </w:r>
    </w:p>
    <w:p>
      <w:r>
        <w:rPr>
          <w:b/>
          <w:u w:val="single"/>
        </w:rPr>
        <w:t>756768</w:t>
      </w:r>
    </w:p>
    <w:p>
      <w:r>
        <w:t>Oglasi za #nepremicnine na Štajerskem , #hisa #stanovanje #maribor https://t.co/S8iwiCjfuQ</w:t>
      </w:r>
    </w:p>
    <w:p>
      <w:r>
        <w:rPr>
          <w:b/>
          <w:u w:val="single"/>
        </w:rPr>
        <w:t>756769</w:t>
      </w:r>
    </w:p>
    <w:p>
      <w:r>
        <w:t>Še ena neumnost, ki jo bo plačal davkoplačevalec. RTVSLO se živo hebe, ker drugače ne bi počeli takih neumnosti. https://t.co/2mhqBsqoze</w:t>
      </w:r>
    </w:p>
    <w:p>
      <w:r>
        <w:rPr>
          <w:b/>
          <w:u w:val="single"/>
        </w:rPr>
        <w:t>756770</w:t>
      </w:r>
    </w:p>
    <w:p>
      <w:r>
        <w:t>@VeraG_KR @rokomavh @meteoriterain Jaz predlagam, da se ograja podre ker je totalni nesmisel. Vse drugo pa ni v moji moči.</w:t>
      </w:r>
    </w:p>
    <w:p>
      <w:r>
        <w:rPr>
          <w:b/>
          <w:u w:val="single"/>
        </w:rPr>
        <w:t>756771</w:t>
      </w:r>
    </w:p>
    <w:p>
      <w:r>
        <w:t>Je čudno, da si želim ponovno vstajati vsako jutro? Vi, ki to počnete, si ne znate niti predstavljati in res ne veste, da ste privilegirani!</w:t>
      </w:r>
    </w:p>
    <w:p>
      <w:r>
        <w:rPr>
          <w:b/>
          <w:u w:val="single"/>
        </w:rPr>
        <w:t>756772</w:t>
      </w:r>
    </w:p>
    <w:p>
      <w:r>
        <w:t>@Dr_Eclectic @BojanPozar Sorry pubec, Erika piškotov nima rada in jih ne konzumira...Res ne vem, kaj bi naj z njimi počela #avela...cc</w:t>
      </w:r>
    </w:p>
    <w:p>
      <w:r>
        <w:rPr>
          <w:b/>
          <w:u w:val="single"/>
        </w:rPr>
        <w:t>756773</w:t>
      </w:r>
    </w:p>
    <w:p>
      <w:r>
        <w:t>POSOČJE: Ruski investitorji bodo v petek na dražbi lahko kupili sedežnice in gondolo, nato pa še celo mesto. Bovčani že vadijo ruščino.</w:t>
      </w:r>
    </w:p>
    <w:p>
      <w:r>
        <w:rPr>
          <w:b/>
          <w:u w:val="single"/>
        </w:rPr>
        <w:t>756774</w:t>
      </w:r>
    </w:p>
    <w:p>
      <w:r>
        <w:t>Me zanima ali bi, če bi Mahnič šel čez mejo in bi njegove dokumente vtaknili v tisto napravo, bil #zadetek. Po zadnji izjavi zagotovo.</w:t>
      </w:r>
    </w:p>
    <w:p>
      <w:r>
        <w:rPr>
          <w:b/>
          <w:u w:val="single"/>
        </w:rPr>
        <w:t>756775</w:t>
      </w:r>
    </w:p>
    <w:p>
      <w:r>
        <w:t>@iztokgartner Ja. Po operaciji kile, ko so mi že zbujenemu ono intubacijsko cev ven vzeli. Katastrofa...</w:t>
      </w:r>
    </w:p>
    <w:p>
      <w:r>
        <w:rPr>
          <w:b/>
          <w:u w:val="single"/>
        </w:rPr>
        <w:t>756776</w:t>
      </w:r>
    </w:p>
    <w:p>
      <w:r>
        <w:t>@osamelec @tokk93 Sam se tale se manjka v cefurski Ljubljani, konkurenca trubacem. Zupanović bi bil vesel</w:t>
      </w:r>
    </w:p>
    <w:p>
      <w:r>
        <w:rPr>
          <w:b/>
          <w:u w:val="single"/>
        </w:rPr>
        <w:t>756777</w:t>
      </w:r>
    </w:p>
    <w:p>
      <w:r>
        <w:t>@hrastelj @policija_si Vsi vse vedo, pa nobenega nič ne briga. Volk sit in koza cela!</w:t>
      </w:r>
    </w:p>
    <w:p>
      <w:r>
        <w:rPr>
          <w:b/>
          <w:u w:val="single"/>
        </w:rPr>
        <w:t>756778</w:t>
      </w:r>
    </w:p>
    <w:p>
      <w:r>
        <w:t>Je to pokončnost in domoljubje,ko nekateri poslušajo babje čenče osebe,ki je med bitko za Trzin,skrivala in hranila vojake JLA ?</w:t>
      </w:r>
    </w:p>
    <w:p>
      <w:r>
        <w:rPr>
          <w:b/>
          <w:u w:val="single"/>
        </w:rPr>
        <w:t>756779</w:t>
      </w:r>
    </w:p>
    <w:p>
      <w:r>
        <w:t>@MarkoSket @zostko @BernardBrscic @JozeJos Kaj se v Izraelu dogajajo jugo svinjarije? Ti nesrečnik ti.</w:t>
      </w:r>
    </w:p>
    <w:p>
      <w:r>
        <w:rPr>
          <w:b/>
          <w:u w:val="single"/>
        </w:rPr>
        <w:t>756780</w:t>
      </w:r>
    </w:p>
    <w:p>
      <w:r>
        <w:t>Gospod Skomina vaša žena ga fafa celoj Ljubljani in to zastonj. Vi pa se prodajete za 10 eura. Kurbeš prokleti. MAFIA</w:t>
      </w:r>
    </w:p>
    <w:p>
      <w:r>
        <w:rPr>
          <w:b/>
          <w:u w:val="single"/>
        </w:rPr>
        <w:t>756781</w:t>
      </w:r>
    </w:p>
    <w:p>
      <w:r>
        <w:t>Kar neverjetno je, da se med 90 #poslanci ne najde #46glasov za resno delo v #SLOvlada. Izvolilo vas je #ljudstvo, ne predsedniki strank!</w:t>
      </w:r>
    </w:p>
    <w:p>
      <w:r>
        <w:rPr>
          <w:b/>
          <w:u w:val="single"/>
        </w:rPr>
        <w:t>756782</w:t>
      </w:r>
    </w:p>
    <w:p>
      <w:r>
        <w:t>@DKopse To je sedaj semaforka (ženski spol) in ne več moško-šovinistični semafor.</w:t>
      </w:r>
    </w:p>
    <w:p>
      <w:r>
        <w:rPr>
          <w:b/>
          <w:u w:val="single"/>
        </w:rPr>
        <w:t>756783</w:t>
      </w:r>
    </w:p>
    <w:p>
      <w:r>
        <w:t>Kakšna dolgotrajna oskrba neki! Zdaj bo spet recesija in z njo nova avsteriteta. #odmevi</w:t>
      </w:r>
    </w:p>
    <w:p>
      <w:r>
        <w:rPr>
          <w:b/>
          <w:u w:val="single"/>
        </w:rPr>
        <w:t>756784</w:t>
      </w:r>
    </w:p>
    <w:p>
      <w:r>
        <w:t>Boljše imeti enega Kekca kot sto Titovih avtomobilov. Pa še njegove spomenike naj jim podarijo za povrh.</w:t>
      </w:r>
    </w:p>
    <w:p>
      <w:r>
        <w:rPr>
          <w:b/>
          <w:u w:val="single"/>
        </w:rPr>
        <w:t>756785</w:t>
      </w:r>
    </w:p>
    <w:p>
      <w:r>
        <w:t>@vinkovasle1 @DivnaErzen Dobro Vinko, pa mebda se ne bomo ukvarjali z vsakim pobeglim iz umobolnice.</w:t>
      </w:r>
    </w:p>
    <w:p>
      <w:r>
        <w:rPr>
          <w:b/>
          <w:u w:val="single"/>
        </w:rPr>
        <w:t>756786</w:t>
      </w:r>
    </w:p>
    <w:p>
      <w:r>
        <w:t>@Max970 Uau ugledna inteligenca. Tudi zaradi takih je lj univerza na nekje 600 tem mestu</w:t>
      </w:r>
    </w:p>
    <w:p>
      <w:r>
        <w:rPr>
          <w:b/>
          <w:u w:val="single"/>
        </w:rPr>
        <w:t>756787</w:t>
      </w:r>
    </w:p>
    <w:p>
      <w:r>
        <w:t>@tomltoml @Medeja_7 @KogojSlavko @StrankaSMC In Junker bi porival Šiviljo- Žnidarco pa se mu ne dvigne.</w:t>
      </w:r>
    </w:p>
    <w:p>
      <w:r>
        <w:rPr>
          <w:b/>
          <w:u w:val="single"/>
        </w:rPr>
        <w:t>756788</w:t>
      </w:r>
    </w:p>
    <w:p>
      <w:r>
        <w:t>Glih mam mal miru s kolenom, me pa komolec začne zafrkavat #samšezanabritof #emšo</w:t>
      </w:r>
    </w:p>
    <w:p>
      <w:r>
        <w:rPr>
          <w:b/>
          <w:u w:val="single"/>
        </w:rPr>
        <w:t>756789</w:t>
      </w:r>
    </w:p>
    <w:p>
      <w:r>
        <w:t>Ni lepšega občutka, ko veš, da te ne bo zjutraj zbudila budilka. 😊😁</w:t>
        <w:br/>
        <w:br/>
        <w:t>Lepo in sproščeno jutro še naprej. 🤗</w:t>
      </w:r>
    </w:p>
    <w:p>
      <w:r>
        <w:rPr>
          <w:b/>
          <w:u w:val="single"/>
        </w:rPr>
        <w:t>756790</w:t>
      </w:r>
    </w:p>
    <w:p>
      <w:r>
        <w:t>@zblojena @dreychee :) Meni pa komplekse nabijajo. Ni šans, da takšne spustimo čez mejo!</w:t>
      </w:r>
    </w:p>
    <w:p>
      <w:r>
        <w:rPr>
          <w:b/>
          <w:u w:val="single"/>
        </w:rPr>
        <w:t>756791</w:t>
      </w:r>
    </w:p>
    <w:p>
      <w:r>
        <w:t>Tako boste vedeli, če nimate plačanih prispevkov #prispevki #furs https://t.co/HKhb03BLKa</w:t>
      </w:r>
    </w:p>
    <w:p>
      <w:r>
        <w:rPr>
          <w:b/>
          <w:u w:val="single"/>
        </w:rPr>
        <w:t>756792</w:t>
      </w:r>
    </w:p>
    <w:p>
      <w:r>
        <w:t>@cesenj @NeMaramButlov @JJansaSDS @Nova24TV Mandžurijski pudelj, bi rekel Brščič.</w:t>
      </w:r>
    </w:p>
    <w:p>
      <w:r>
        <w:rPr>
          <w:b/>
          <w:u w:val="single"/>
        </w:rPr>
        <w:t>756793</w:t>
      </w:r>
    </w:p>
    <w:p>
      <w:r>
        <w:t>Janša, Rop in izdaja tajnosti: Sodna farsa, ki še ni končana https://t.co/MTubSFallU https://t.co/eONB3KvuBr</w:t>
      </w:r>
    </w:p>
    <w:p>
      <w:r>
        <w:rPr>
          <w:b/>
          <w:u w:val="single"/>
        </w:rPr>
        <w:t>756794</w:t>
      </w:r>
    </w:p>
    <w:p>
      <w:r>
        <w:t>@MitjaIrsic @JozeBizjak Nekaj kimjongunovskega je bilo v tem 7. solskem spisu. Inspektor naj preveri ce gre v PR-u pri SMC za otrosko delo!</w:t>
      </w:r>
    </w:p>
    <w:p>
      <w:r>
        <w:rPr>
          <w:b/>
          <w:u w:val="single"/>
        </w:rPr>
        <w:t>756795</w:t>
      </w:r>
    </w:p>
    <w:p>
      <w:r>
        <w:t>@majsanom To se resuje na letaliscu, ne z adrio po telefonu. Vprasaj na kateri salter moras.</w:t>
      </w:r>
    </w:p>
    <w:p>
      <w:r>
        <w:rPr>
          <w:b/>
          <w:u w:val="single"/>
        </w:rPr>
        <w:t>756796</w:t>
      </w:r>
    </w:p>
    <w:p>
      <w:r>
        <w:t>@slavc7 @silhuet @Jo_AnnaOfArt @jozevolf Jaz bi SKORAJ vse poslal v kakšen gulag, ali pa strpal v kakšen tupoljev.</w:t>
      </w:r>
    </w:p>
    <w:p>
      <w:r>
        <w:rPr>
          <w:b/>
          <w:u w:val="single"/>
        </w:rPr>
        <w:t>756797</w:t>
      </w:r>
    </w:p>
    <w:p>
      <w:r>
        <w:t>Sedanja politika EU na temo migrantov, bo pripeljala do ponovnega vzpona nacizma, fašizma, frankizma, pa Sorosevi milijoni gor ali dol.</w:t>
      </w:r>
    </w:p>
    <w:p>
      <w:r>
        <w:rPr>
          <w:b/>
          <w:u w:val="single"/>
        </w:rPr>
        <w:t>756798</w:t>
      </w:r>
    </w:p>
    <w:p>
      <w:r>
        <w:t>Parkirne kazni s Hrvaške. To se zgodi, če ne plačate astronomsko visokega opomina. https://t.co/GqqgAs04ty https://t.co/NCwzih128e</w:t>
      </w:r>
    </w:p>
    <w:p>
      <w:r>
        <w:rPr>
          <w:b/>
          <w:u w:val="single"/>
        </w:rPr>
        <w:t>756799</w:t>
      </w:r>
    </w:p>
    <w:p>
      <w:r>
        <w:t>Zapeljivi seti, babydoll in nogavice, samo do razprodaje zalog v OUTLETU, brez poštnine. Vse na https://t.co/IMEdnwzJ7R</w:t>
      </w:r>
    </w:p>
    <w:p>
      <w:r>
        <w:rPr>
          <w:b/>
          <w:u w:val="single"/>
        </w:rPr>
        <w:t>756800</w:t>
      </w:r>
    </w:p>
    <w:p>
      <w:r>
        <w:t>@crico111 Ta izjava Dr antropologinje Slapšek je pa najbolša:"Migrante v vojsko in policijo EU da bodo polovili teroriste..adijo pamet !?</w:t>
      </w:r>
    </w:p>
    <w:p>
      <w:r>
        <w:rPr>
          <w:b/>
          <w:u w:val="single"/>
        </w:rPr>
        <w:t>756801</w:t>
      </w:r>
    </w:p>
    <w:p>
      <w:r>
        <w:t>Za bolne je bolnišnica,za nore je norišnica,za bedake ni pa nič zato so povsod.😬</w:t>
      </w:r>
    </w:p>
    <w:p>
      <w:r>
        <w:rPr>
          <w:b/>
          <w:u w:val="single"/>
        </w:rPr>
        <w:t>756802</w:t>
      </w:r>
    </w:p>
    <w:p>
      <w:r>
        <w:t>Rudarski tek - tek čez drn in strn in še po jami. ⁦@petrasovdat⁩, to poznaš? https://t.co/VpOiS7PWIS</w:t>
      </w:r>
    </w:p>
    <w:p>
      <w:r>
        <w:rPr>
          <w:b/>
          <w:u w:val="single"/>
        </w:rPr>
        <w:t>756803</w:t>
      </w:r>
    </w:p>
    <w:p>
      <w:r>
        <w:t>Mineva 100 let od rojstva očeta najbolj pogostega kosa orožja na planetu. https://t.co/qKCdz42wV4</w:t>
      </w:r>
    </w:p>
    <w:p>
      <w:r>
        <w:rPr>
          <w:b/>
          <w:u w:val="single"/>
        </w:rPr>
        <w:t>756804</w:t>
      </w:r>
    </w:p>
    <w:p>
      <w:r>
        <w:t>DIPO...ima svoj način reklamiranja sedežnih garnitur... https://t.co/sqFROg1nbv</w:t>
      </w:r>
    </w:p>
    <w:p>
      <w:r>
        <w:rPr>
          <w:b/>
          <w:u w:val="single"/>
        </w:rPr>
        <w:t>756805</w:t>
      </w:r>
    </w:p>
    <w:p>
      <w:r>
        <w:t>@Pertinacal Ah, saj on na veliko blokira. To je pač samoobramba tistih, ki jim zmanjka argumentov. Verjamem, da ga niste trolali g. Aljuš.</w:t>
      </w:r>
    </w:p>
    <w:p>
      <w:r>
        <w:rPr>
          <w:b/>
          <w:u w:val="single"/>
        </w:rPr>
        <w:t>756806</w:t>
      </w:r>
    </w:p>
    <w:p>
      <w:r>
        <w:t>Je medijska slepota namerna.Vsak dan gledamo slike ubogih črncev,ki</w:t>
        <w:br/>
        <w:t>jih italijanske ladje rešujejo pred libijsko obalo in vozijo v Evropo.</w:t>
      </w:r>
    </w:p>
    <w:p>
      <w:r>
        <w:rPr>
          <w:b/>
          <w:u w:val="single"/>
        </w:rPr>
        <w:t>756807</w:t>
      </w:r>
    </w:p>
    <w:p>
      <w:r>
        <w:t>Ko pokvarjena roba od ženske jamra, da so se moški poženščili...  https://t.co/T8adN6b5dR #clapclapclap @OnaOnaplus</w:t>
      </w:r>
    </w:p>
    <w:p>
      <w:r>
        <w:rPr>
          <w:b/>
          <w:u w:val="single"/>
        </w:rPr>
        <w:t>756808</w:t>
      </w:r>
    </w:p>
    <w:p>
      <w:r>
        <w:t>@viktor_viktorh @hrastelj @FrenkMate @LajnarEU bogve kdo in kje se brije s tvojimi žiletkami in peno</w:t>
      </w:r>
    </w:p>
    <w:p>
      <w:r>
        <w:rPr>
          <w:b/>
          <w:u w:val="single"/>
        </w:rPr>
        <w:t>756809</w:t>
      </w:r>
    </w:p>
    <w:p>
      <w:r>
        <w:t>Izštek(ani). @Val202 Letnik 25. Prismojeni profesorji bluesa. Pojejo za Hildo in kolege. https://t.co/vbW1ZSM1H6</w:t>
      </w:r>
    </w:p>
    <w:p>
      <w:r>
        <w:rPr>
          <w:b/>
          <w:u w:val="single"/>
        </w:rPr>
        <w:t>756810</w:t>
      </w:r>
    </w:p>
    <w:p>
      <w:r>
        <w:t xml:space="preserve">@wildduckMb @Fitzroy1985 @BozoPredalic @sarecmarjan @ViktorOrban @strankaSDS @JJansaSDS Orban je fašist. </w:t>
        <w:br/>
        <w:t>(ostalo so vaše domneve)</w:t>
      </w:r>
    </w:p>
    <w:p>
      <w:r>
        <w:rPr>
          <w:b/>
          <w:u w:val="single"/>
        </w:rPr>
        <w:t>756811</w:t>
      </w:r>
    </w:p>
    <w:p>
      <w:r>
        <w:t>Obstaja poseben krog gulaga za levičarje, ki drugim levičarjem govorijo levičarji.</w:t>
      </w:r>
    </w:p>
    <w:p>
      <w:r>
        <w:rPr>
          <w:b/>
          <w:u w:val="single"/>
        </w:rPr>
        <w:t>756812</w:t>
      </w:r>
    </w:p>
    <w:p>
      <w:r>
        <w:t xml:space="preserve">@KavcicTamara @ProfAljosa Dovolilnice nimajo nobene veze z nesrecami. </w:t>
        <w:br/>
        <w:t>S cim kajakasi onesnazujemo?</w:t>
      </w:r>
    </w:p>
    <w:p>
      <w:r>
        <w:rPr>
          <w:b/>
          <w:u w:val="single"/>
        </w:rPr>
        <w:t>756813</w:t>
      </w:r>
    </w:p>
    <w:p>
      <w:r>
        <w:t>Nič ne bo z delom na vrtu... Letos bom očitno julija kumare, paradajz, papriko ssadila</w:t>
      </w:r>
    </w:p>
    <w:p>
      <w:r>
        <w:rPr>
          <w:b/>
          <w:u w:val="single"/>
        </w:rPr>
        <w:t>756814</w:t>
      </w:r>
    </w:p>
    <w:p>
      <w:r>
        <w:t>@JozeMozina @markobandelli @ABratusek In btw. - “vse ob svojem času” očitno postaja krilatica @sarecmarjan in njegovega bednega ferajna.</w:t>
      </w:r>
    </w:p>
    <w:p>
      <w:r>
        <w:rPr>
          <w:b/>
          <w:u w:val="single"/>
        </w:rPr>
        <w:t>756815</w:t>
      </w:r>
    </w:p>
    <w:p>
      <w:r>
        <w:t>@cashkee V tej banki se mastijo z dobrimi plačami ob podhranjeni odgovornosti.👎</w:t>
      </w:r>
    </w:p>
    <w:p>
      <w:r>
        <w:rPr>
          <w:b/>
          <w:u w:val="single"/>
        </w:rPr>
        <w:t>756816</w:t>
      </w:r>
    </w:p>
    <w:p>
      <w:r>
        <w:t>@_Almita__ Jaz grem tja včasih na ramen in mi je všeč. Pa enkrat dolgo nazaj sem dober burger jedla</w:t>
      </w:r>
    </w:p>
    <w:p>
      <w:r>
        <w:rPr>
          <w:b/>
          <w:u w:val="single"/>
        </w:rPr>
        <w:t>756817</w:t>
      </w:r>
    </w:p>
    <w:p>
      <w:r>
        <w:t>@steinbuch A tole občutljivo reč s Palestino bodo sfurali tisti, ki maloprej niso znali šteti do 3, ko je šlo za občutljivo reč s Kitajsko?</w:t>
      </w:r>
    </w:p>
    <w:p>
      <w:r>
        <w:rPr>
          <w:b/>
          <w:u w:val="single"/>
        </w:rPr>
        <w:t>756818</w:t>
      </w:r>
    </w:p>
    <w:p>
      <w:r>
        <w:t>@LottaS10 @sarecmarjan A si ti kdaj slišala JJ v parlamentu? Težko je njegovo arogantnost, narcisoidnost in primitivizem doseči, težko....</w:t>
      </w:r>
    </w:p>
    <w:p>
      <w:r>
        <w:rPr>
          <w:b/>
          <w:u w:val="single"/>
        </w:rPr>
        <w:t>756819</w:t>
      </w:r>
    </w:p>
    <w:p>
      <w:r>
        <w:t>@lucijausaj @cikibucka Najhujše pa je to, da te aretirajo in težko obsodijo, če tak človeški izrodek za vedno eliminiraš s sveta živih!!!😡</w:t>
      </w:r>
    </w:p>
    <w:p>
      <w:r>
        <w:rPr>
          <w:b/>
          <w:u w:val="single"/>
        </w:rPr>
        <w:t>756820</w:t>
      </w:r>
    </w:p>
    <w:p>
      <w:r>
        <w:t>@PStendler @JJansaSDS @strankaSDS @IgorGoste Takih komentarjev so še strici v Murglah veseli. Ste Poden od človeka!</w:t>
      </w:r>
    </w:p>
    <w:p>
      <w:r>
        <w:rPr>
          <w:b/>
          <w:u w:val="single"/>
        </w:rPr>
        <w:t>756821</w:t>
      </w:r>
    </w:p>
    <w:p>
      <w:r>
        <w:t>Migrante, ki so v vagonu preživeli skoraj 40 ur, je v petek zvečer oskrbel tamkajšnji Rdeči križ</w:t>
        <w:br/>
        <w:t>https://t.co/nL444QHoHr</w:t>
      </w:r>
    </w:p>
    <w:p>
      <w:r>
        <w:rPr>
          <w:b/>
          <w:u w:val="single"/>
        </w:rPr>
        <w:t>756822</w:t>
      </w:r>
    </w:p>
    <w:p>
      <w:r>
        <w:t>Še nimate darilca za svoje najbližje? Pobrskajte po albumu, zagotovo se najde kaj primernega za vsakogar! In... https://t.co/UWR2NnGcg4</w:t>
      </w:r>
    </w:p>
    <w:p>
      <w:r>
        <w:rPr>
          <w:b/>
          <w:u w:val="single"/>
        </w:rPr>
        <w:t>756823</w:t>
      </w:r>
    </w:p>
    <w:p>
      <w:r>
        <w:t>@GregorVirant1 Vsak volilni uspeh novih obrazov je nezaupnica aktualni oblasti in starim silam. Sile ostajajo, obrazi se menjajo.</w:t>
      </w:r>
    </w:p>
    <w:p>
      <w:r>
        <w:rPr>
          <w:b/>
          <w:u w:val="single"/>
        </w:rPr>
        <w:t>756824</w:t>
      </w:r>
    </w:p>
    <w:p>
      <w:r>
        <w:t>@vecer @crnkovic Takšno histerijo ste novinarji napravili z radarji v Mariboru poglejte se v ogledalo.</w:t>
      </w:r>
    </w:p>
    <w:p>
      <w:r>
        <w:rPr>
          <w:b/>
          <w:u w:val="single"/>
        </w:rPr>
        <w:t>756825</w:t>
      </w:r>
    </w:p>
    <w:p>
      <w:r>
        <w:t>@tekvsakdan @lenci53 Voda spere človeka. Ni poanta v hidraciji, če ni dodanih snovi - elektroliti. Seveda, pa človek lahko "prehidrira". 1/2</w:t>
      </w:r>
    </w:p>
    <w:p>
      <w:r>
        <w:rPr>
          <w:b/>
          <w:u w:val="single"/>
        </w:rPr>
        <w:t>756826</w:t>
      </w:r>
    </w:p>
    <w:p>
      <w:r>
        <w:t>@majatutaja Te natur zadeve znajo biti kar jeba... Jaz sem se enx skor zadušila, ni bil napisan pelin...</w:t>
      </w:r>
    </w:p>
    <w:p>
      <w:r>
        <w:rPr>
          <w:b/>
          <w:u w:val="single"/>
        </w:rPr>
        <w:t>756827</w:t>
      </w:r>
    </w:p>
    <w:p>
      <w:r>
        <w:t>Od šolskega pokola na Floridi prejšnjo sredo so se v ZDA zgodili še štirje. (2 mrtva, 19 ranjenih)</w:t>
      </w:r>
    </w:p>
    <w:p>
      <w:r>
        <w:rPr>
          <w:b/>
          <w:u w:val="single"/>
        </w:rPr>
        <w:t>756828</w:t>
      </w:r>
    </w:p>
    <w:p>
      <w:r>
        <w:t>Preko spleta se torej lahko že opredelimo za darovalca organov, še vedno pa tam ne moremo kupiti kart za vlak #SŽ.</w:t>
      </w:r>
    </w:p>
    <w:p>
      <w:r>
        <w:rPr>
          <w:b/>
          <w:u w:val="single"/>
        </w:rPr>
        <w:t>756829</w:t>
      </w:r>
    </w:p>
    <w:p>
      <w:r>
        <w:t>@cnfrmstA EU parlament naj se najprej neha seliti med Brusljem in Strasbourgom; šele nato naj solijo pamet drugim</w:t>
      </w:r>
    </w:p>
    <w:p>
      <w:r>
        <w:rPr>
          <w:b/>
          <w:u w:val="single"/>
        </w:rPr>
        <w:t>756830</w:t>
      </w:r>
    </w:p>
    <w:p>
      <w:r>
        <w:t>@ninasft Jaz umiram, ko mi postrežejo kavo z izvoliTE! Jooooj, no, še včeraj so me tikali. 😊</w:t>
      </w:r>
    </w:p>
    <w:p>
      <w:r>
        <w:rPr>
          <w:b/>
          <w:u w:val="single"/>
        </w:rPr>
        <w:t>756831</w:t>
      </w:r>
    </w:p>
    <w:p>
      <w:r>
        <w:t>@blazselih @IsmeTsHorjuLa Najboljše, da jih dinstaš v piru v loncu enih par ur, potem, ko so spečeni</w:t>
      </w:r>
    </w:p>
    <w:p>
      <w:r>
        <w:rPr>
          <w:b/>
          <w:u w:val="single"/>
        </w:rPr>
        <w:t>756832</w:t>
      </w:r>
    </w:p>
    <w:p>
      <w:r>
        <w:t>@marinmedak S temi na barki me zanima. Se pravi, da niste prebili zgolj formalne komunikacije?</w:t>
      </w:r>
    </w:p>
    <w:p>
      <w:r>
        <w:rPr>
          <w:b/>
          <w:u w:val="single"/>
        </w:rPr>
        <w:t>756833</w:t>
      </w:r>
    </w:p>
    <w:p>
      <w:r>
        <w:t>Solze mi tečejo. Najprej so od smeha, zdaj samo še od žalosti, ker so ljudje tako butasti. https://t.co/3ysg5IJEoA</w:t>
      </w:r>
    </w:p>
    <w:p>
      <w:r>
        <w:rPr>
          <w:b/>
          <w:u w:val="single"/>
        </w:rPr>
        <w:t>756834</w:t>
      </w:r>
    </w:p>
    <w:p>
      <w:r>
        <w:t>@Japreva Spet nesramna srbijanka. Koga vendar zanima njenobenje. Kdo ji daje prostor v medijih?</w:t>
      </w:r>
    </w:p>
    <w:p>
      <w:r>
        <w:rPr>
          <w:b/>
          <w:u w:val="single"/>
        </w:rPr>
        <w:t>756835</w:t>
      </w:r>
    </w:p>
    <w:p>
      <w:r>
        <w:t>Travel blogerke so naravnost prikupne, če mislijo, da kogarkoli boli kurac za lokacijo njihovega wanderlusta. https://t.co/HULLIeoAYS</w:t>
      </w:r>
    </w:p>
    <w:p>
      <w:r>
        <w:rPr>
          <w:b/>
          <w:u w:val="single"/>
        </w:rPr>
        <w:t>756836</w:t>
      </w:r>
    </w:p>
    <w:p>
      <w:r>
        <w:t>@ZaresGregor To je v resnici Drletova duša, ki se vrača proti Zemlji strašit izdajalce</w:t>
      </w:r>
    </w:p>
    <w:p>
      <w:r>
        <w:rPr>
          <w:b/>
          <w:u w:val="single"/>
        </w:rPr>
        <w:t>756837</w:t>
      </w:r>
    </w:p>
    <w:p>
      <w:r>
        <w:t>@had lahko bi uporabili isto logiko za janšiste... tok jih je dovolj ostale pa potamanit pa bogpomagaj :D :D</w:t>
      </w:r>
    </w:p>
    <w:p>
      <w:r>
        <w:rPr>
          <w:b/>
          <w:u w:val="single"/>
        </w:rPr>
        <w:t>756838</w:t>
      </w:r>
    </w:p>
    <w:p>
      <w:r>
        <w:t>@Val202  Kakšna poniževalna pizdarija iz strani nekega finančnega naduvanca?!A ste vi normalni? #komentardneva NEOLIBERALNIH PSIHOPATOV MRŠ!</w:t>
      </w:r>
    </w:p>
    <w:p>
      <w:r>
        <w:rPr>
          <w:b/>
          <w:u w:val="single"/>
        </w:rPr>
        <w:t>756839</w:t>
      </w:r>
    </w:p>
    <w:p>
      <w:r>
        <w:t>@DC43 Ma nemoj? A res? Potem naj ne sodi gospodarstvenikom in kroji njim davke! Res neumno do skrajnosti!</w:t>
      </w:r>
    </w:p>
    <w:p>
      <w:r>
        <w:rPr>
          <w:b/>
          <w:u w:val="single"/>
        </w:rPr>
        <w:t>756840</w:t>
      </w:r>
    </w:p>
    <w:p>
      <w:r>
        <w:t>@leaathenatabako Glej, zmenit se moraš sama s seboj, da je jutri nedelja. Čist simpl. Sam danes mail napiši v slu., da si zbolela</w:t>
      </w:r>
    </w:p>
    <w:p>
      <w:r>
        <w:rPr>
          <w:b/>
          <w:u w:val="single"/>
        </w:rPr>
        <w:t>756841</w:t>
      </w:r>
    </w:p>
    <w:p>
      <w:r>
        <w:t>@YanchMb To je čisto res. In celo interintelligible. Slovensko slovnico razumem dosti boljše, odkar sem se pred 30+ leti naučila pascal.</w:t>
      </w:r>
    </w:p>
    <w:p>
      <w:r>
        <w:rPr>
          <w:b/>
          <w:u w:val="single"/>
        </w:rPr>
        <w:t>756842</w:t>
      </w:r>
    </w:p>
    <w:p>
      <w:r>
        <w:t>@MikroPolo Mam pa že rajši rdeč flek, kot pa da bi še belo vino stran zlival! 😜🤣</w:t>
      </w:r>
    </w:p>
    <w:p>
      <w:r>
        <w:rPr>
          <w:b/>
          <w:u w:val="single"/>
        </w:rPr>
        <w:t>756843</w:t>
      </w:r>
    </w:p>
    <w:p>
      <w:r>
        <w:t>Vroče na meji: policisti proti migrantom uporabili solzivec | Svet24 https://t.co/a21EKoWmyG https://t.co/IBxACXR8xa</w:t>
      </w:r>
    </w:p>
    <w:p>
      <w:r>
        <w:rPr>
          <w:b/>
          <w:u w:val="single"/>
        </w:rPr>
        <w:t>756844</w:t>
      </w:r>
    </w:p>
    <w:p>
      <w:r>
        <w:t>@MKlacom ma ne...tisti, ki imajo radi Orbana in Madžare - mirno naj se preselijo na Madžarsko - še plačamo jim, sam gredo naj!!!</w:t>
      </w:r>
    </w:p>
    <w:p>
      <w:r>
        <w:rPr>
          <w:b/>
          <w:u w:val="single"/>
        </w:rPr>
        <w:t>756845</w:t>
      </w:r>
    </w:p>
    <w:p>
      <w:r>
        <w:t>@gastarbeitr @ZigaTurk Ker so skušali preprečiti uvedbo komunistične diktature po odhodu okupatorjev.</w:t>
      </w:r>
    </w:p>
    <w:p>
      <w:r>
        <w:rPr>
          <w:b/>
          <w:u w:val="single"/>
        </w:rPr>
        <w:t>756846</w:t>
      </w:r>
    </w:p>
    <w:p>
      <w:r>
        <w:t>@Matej_Klaric @SpelaNovak @smh Mimogrede bi kdo lahko opazil svinjanje kopačev zlata okrog Orinoca v Venezueli.</w:t>
      </w:r>
    </w:p>
    <w:p>
      <w:r>
        <w:rPr>
          <w:b/>
          <w:u w:val="single"/>
        </w:rPr>
        <w:t>756847</w:t>
      </w:r>
    </w:p>
    <w:p>
      <w:r>
        <w:t>@Jaka__Dolinar Slapšakova je vsaj človek, s čemer se  ti, smrad, ob katerem še bog joka, ne moreš pohvalit.</w:t>
      </w:r>
    </w:p>
    <w:p>
      <w:r>
        <w:rPr>
          <w:b/>
          <w:u w:val="single"/>
        </w:rPr>
        <w:t>756848</w:t>
      </w:r>
    </w:p>
    <w:p>
      <w:r>
        <w:t>@2pir_a @ales_primc Še nisi bil v Etiopiji? Lakoto so povzročili komunisti, umetno povzročeno pomankanje!</w:t>
      </w:r>
    </w:p>
    <w:p>
      <w:r>
        <w:rPr>
          <w:b/>
          <w:u w:val="single"/>
        </w:rPr>
        <w:t>756849</w:t>
      </w:r>
    </w:p>
    <w:p>
      <w:r>
        <w:t>@strankalevica Vi ste blesavi. Nato je civilna organizacija, ki je namenjena varnosti. Vojska je samo sredstvo za ohranitev varnosti.</w:t>
      </w:r>
    </w:p>
    <w:p>
      <w:r>
        <w:rPr>
          <w:b/>
          <w:u w:val="single"/>
        </w:rPr>
        <w:t>756850</w:t>
      </w:r>
    </w:p>
    <w:p>
      <w:r>
        <w:t>@cesenj Dokler ne prihajajo s trajekti JNA in v SMB uniformah, z brozočepicami na glavah in M-48 "toljaga" namesto pušk, je še vse v redu! 🤠</w:t>
      </w:r>
    </w:p>
    <w:p>
      <w:r>
        <w:rPr>
          <w:b/>
          <w:u w:val="single"/>
        </w:rPr>
        <w:t>756851</w:t>
      </w:r>
    </w:p>
    <w:p>
      <w:r>
        <w:t>Za kako veliko luknjo gre, vidiš, šele ko opaziš stanovanjske bloke https://t.co/Zo1UsXdSDx via @SiolNEWS</w:t>
      </w:r>
    </w:p>
    <w:p>
      <w:r>
        <w:rPr>
          <w:b/>
          <w:u w:val="single"/>
        </w:rPr>
        <w:t>756852</w:t>
      </w:r>
    </w:p>
    <w:p>
      <w:r>
        <w:t>@1nekorektna @MiroCerar Kje si pa upajo! Jim bo nadkoalicijski koordinator blokiral rebalans proračuna.</w:t>
      </w:r>
    </w:p>
    <w:p>
      <w:r>
        <w:rPr>
          <w:b/>
          <w:u w:val="single"/>
        </w:rPr>
        <w:t>756853</w:t>
      </w:r>
    </w:p>
    <w:p>
      <w:r>
        <w:t>Pri #ned se mi ne dvigne niti en prst na nogi, kaj šele kocina. Zdaj veste. #Eurovision</w:t>
      </w:r>
    </w:p>
    <w:p>
      <w:r>
        <w:rPr>
          <w:b/>
          <w:u w:val="single"/>
        </w:rPr>
        <w:t>756854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756855</w:t>
      </w:r>
    </w:p>
    <w:p>
      <w:r>
        <w:t>@MajdarMay Mislim, da ob takem poazu še kar jokate in nabijate? Zgolj 8% nas je proti..Takemu financiranju. Sicer pravite, da ga podpirate.</w:t>
      </w:r>
    </w:p>
    <w:p>
      <w:r>
        <w:rPr>
          <w:b/>
          <w:u w:val="single"/>
        </w:rPr>
        <w:t>756856</w:t>
      </w:r>
    </w:p>
    <w:p>
      <w:r>
        <w:t>@Soba404 @vecer Fašizem in nacizem sta želela izkoreniniti slovenstvo, očitno prihajamo zopet v obdobje totalitarizmov?!</w:t>
      </w:r>
    </w:p>
    <w:p>
      <w:r>
        <w:rPr>
          <w:b/>
          <w:u w:val="single"/>
        </w:rPr>
        <w:t>756857</w:t>
      </w:r>
    </w:p>
    <w:p>
      <w:r>
        <w:t>Sem vmes med Asos 70% sale in ne rabis, sam ene hlace imas lahko naenkrat na riti. Pol  bo pa out of stock alpa ne bo dobr izgledal.</w:t>
      </w:r>
    </w:p>
    <w:p>
      <w:r>
        <w:rPr>
          <w:b/>
          <w:u w:val="single"/>
        </w:rPr>
        <w:t>756858</w:t>
      </w:r>
    </w:p>
    <w:p>
      <w:r>
        <w:t xml:space="preserve">@mercator_sl </w:t>
        <w:br/>
        <w:t>Porihtajte POS terminale v vašem centru v Šiški. Plaxila s kartico no bilo mogoče. Kartica dela na bankomatu. Ni prvič.</w:t>
      </w:r>
    </w:p>
    <w:p>
      <w:r>
        <w:rPr>
          <w:b/>
          <w:u w:val="single"/>
        </w:rPr>
        <w:t>756859</w:t>
      </w:r>
    </w:p>
    <w:p>
      <w:r>
        <w:t>@BojanPozar lahko blokira vse, ker ga boli ... saj veste resnica boli komentarji se bolj :) @Pertinacal https://t.co/y0QLAFFjbC</w:t>
      </w:r>
    </w:p>
    <w:p>
      <w:r>
        <w:rPr>
          <w:b/>
          <w:u w:val="single"/>
        </w:rPr>
        <w:t>756860</w:t>
      </w:r>
    </w:p>
    <w:p>
      <w:r>
        <w:t>Najstnika streljala na brazilski šoli, mrtvih najmanj devet ljudi https://t.co/vjCA6CkdMc https://t.co/ifJnakTcbM</w:t>
      </w:r>
    </w:p>
    <w:p>
      <w:r>
        <w:rPr>
          <w:b/>
          <w:u w:val="single"/>
        </w:rPr>
        <w:t>756861</w:t>
      </w:r>
    </w:p>
    <w:p>
      <w:r>
        <w:t>@stanka_d edin kar je pahor si ne more "zrihtat" novga mandata, jokerje je že porabu</w:t>
      </w:r>
    </w:p>
    <w:p>
      <w:r>
        <w:rPr>
          <w:b/>
          <w:u w:val="single"/>
        </w:rPr>
        <w:t>756862</w:t>
      </w:r>
    </w:p>
    <w:p>
      <w:r>
        <w:t>@BojanPozar @sarecmarjan Nekje bo dolgo v noč gorela lučka, cel žur za paparace.</w:t>
      </w:r>
    </w:p>
    <w:p>
      <w:r>
        <w:rPr>
          <w:b/>
          <w:u w:val="single"/>
        </w:rPr>
        <w:t>756863</w:t>
      </w:r>
    </w:p>
    <w:p>
      <w:r>
        <w:t>@FerdinandPusnik @Delo Ferdo niti en dan ne zmore brez kurca https://t.co/YVJnMPpN2h</w:t>
      </w:r>
    </w:p>
    <w:p>
      <w:r>
        <w:rPr>
          <w:b/>
          <w:u w:val="single"/>
        </w:rPr>
        <w:t>756864</w:t>
      </w:r>
    </w:p>
    <w:p>
      <w:r>
        <w:t>@surfon @YanchMb Tu si si sam protisloven. Da bi se pokazal neizvedljiv, bi moral biti testiran. To ni bil.</w:t>
      </w:r>
    </w:p>
    <w:p>
      <w:r>
        <w:rPr>
          <w:b/>
          <w:u w:val="single"/>
        </w:rPr>
        <w:t>756865</w:t>
      </w:r>
    </w:p>
    <w:p>
      <w:r>
        <w:t>@NovakBozidar Čuj pubec pazi kaj delaš in kak lapaš. Se ti lahko kaj zgodi !! Štajerska ikebana morti ??</w:t>
      </w:r>
    </w:p>
    <w:p>
      <w:r>
        <w:rPr>
          <w:b/>
          <w:u w:val="single"/>
        </w:rPr>
        <w:t>756866</w:t>
      </w:r>
    </w:p>
    <w:p>
      <w:r>
        <w:t>@vinkovasle1 @BogdanSajovic Nomen, ki ni omen. @JurePoglajen ni gladek! Bom prispevala zamašek za poskus zdravljenja!</w:t>
      </w:r>
    </w:p>
    <w:p>
      <w:r>
        <w:rPr>
          <w:b/>
          <w:u w:val="single"/>
        </w:rPr>
        <w:t>756867</w:t>
      </w:r>
    </w:p>
    <w:p>
      <w:r>
        <w:t>Punisher je dobra serija, ampak pogovori med Frankom in Davidovo ženo so za kozlat.</w:t>
      </w:r>
    </w:p>
    <w:p>
      <w:r>
        <w:rPr>
          <w:b/>
          <w:u w:val="single"/>
        </w:rPr>
        <w:t>756868</w:t>
      </w:r>
    </w:p>
    <w:p>
      <w:r>
        <w:t>@Delo idiot domoljubi ki nočejo migrantov niso nacisti. Sicer pa je le vprašanje  ali bo tretja najmočnejša stranka v parlamentu.</w:t>
      </w:r>
    </w:p>
    <w:p>
      <w:r>
        <w:rPr>
          <w:b/>
          <w:u w:val="single"/>
        </w:rPr>
        <w:t>756869</w:t>
      </w:r>
    </w:p>
    <w:p>
      <w:r>
        <w:t>#IzborMMeseca: Nezgodno zavarovanje Pazi name</w:t>
        <w:br/>
        <w:t>@TriglavGroup t</w:t>
        <w:br/>
        <w:t>@GreyLjubljana ljubljana</w:t>
        <w:br/>
        <w:t>https://t.co/vINqsUnKwj</w:t>
      </w:r>
    </w:p>
    <w:p>
      <w:r>
        <w:rPr>
          <w:b/>
          <w:u w:val="single"/>
        </w:rPr>
        <w:t>756870</w:t>
      </w:r>
    </w:p>
    <w:p>
      <w:r>
        <w:t>Melos še ne gre spat! Malo smo se posodobili in pokazali z novimi majicami :D http://t.co/WPuV4khzXD</w:t>
      </w:r>
    </w:p>
    <w:p>
      <w:r>
        <w:rPr>
          <w:b/>
          <w:u w:val="single"/>
        </w:rPr>
        <w:t>756871</w:t>
      </w:r>
    </w:p>
    <w:p>
      <w:r>
        <w:t>Generacija identitete – nov trn v levičarski peti https://t.co/W2kpjxUHO0 via @Časnik</w:t>
      </w:r>
    </w:p>
    <w:p>
      <w:r>
        <w:rPr>
          <w:b/>
          <w:u w:val="single"/>
        </w:rPr>
        <w:t>756872</w:t>
      </w:r>
    </w:p>
    <w:p>
      <w:r>
        <w:t>@marijanli @kokochannel12 Petrič je en velik...hmm...bodimo prizanesljivi...politični prilagodljivež🙄</w:t>
      </w:r>
    </w:p>
    <w:p>
      <w:r>
        <w:rPr>
          <w:b/>
          <w:u w:val="single"/>
        </w:rPr>
        <w:t>756873</w:t>
      </w:r>
    </w:p>
    <w:p>
      <w:r>
        <w:t>Ekskluzivno: Janša se vrača v DZ, zanj glasovalo 7 sodnikov | Slovenskenovice.si http://t.co/nPIWNFlBdt</w:t>
      </w:r>
    </w:p>
    <w:p>
      <w:r>
        <w:rPr>
          <w:b/>
          <w:u w:val="single"/>
        </w:rPr>
        <w:t>756874</w:t>
      </w:r>
    </w:p>
    <w:p>
      <w:r>
        <w:t>Cena kurilno olje, drva, sekanci, peleti, plin, elektrika https://t.co/JClLwLPlbB</w:t>
      </w:r>
    </w:p>
    <w:p>
      <w:r>
        <w:rPr>
          <w:b/>
          <w:u w:val="single"/>
        </w:rPr>
        <w:t>756875</w:t>
      </w:r>
    </w:p>
    <w:p>
      <w:r>
        <w:t>Na National Geo gledal Seconds from disaster Nagasaki. Američani so najhujši teroristi na svetu #dejstvo</w:t>
      </w:r>
    </w:p>
    <w:p>
      <w:r>
        <w:rPr>
          <w:b/>
          <w:u w:val="single"/>
        </w:rPr>
        <w:t>756876</w:t>
      </w:r>
    </w:p>
    <w:p>
      <w:r>
        <w:t>Jejhata!  godec, jansa, grims. Kamnite tablice, nazaj v votline.</w:t>
        <w:br/>
        <w:t>Velike začetnice ni vredno.</w:t>
        <w:br/>
        <w:t>Demokracijo grem brat. Kindle.</w:t>
      </w:r>
    </w:p>
    <w:p>
      <w:r>
        <w:rPr>
          <w:b/>
          <w:u w:val="single"/>
        </w:rPr>
        <w:t>756877</w:t>
      </w:r>
    </w:p>
    <w:p>
      <w:r>
        <w:t>Iniesta bo dobil bronasti kip #fuzbal #nogomet #ligaprvakov - http://t.co/EHAuDPRwaK</w:t>
      </w:r>
    </w:p>
    <w:p>
      <w:r>
        <w:rPr>
          <w:b/>
          <w:u w:val="single"/>
        </w:rPr>
        <w:t>756878</w:t>
      </w:r>
    </w:p>
    <w:p>
      <w:r>
        <w:t>Nosoroge lovijo zaradi rogov. Pogosto jih ne ubijejo, ampak le omamijo in surovo odrežejo rog ter jih pustijo umreti https://t.co/AFVl7N4FHn</w:t>
      </w:r>
    </w:p>
    <w:p>
      <w:r>
        <w:rPr>
          <w:b/>
          <w:u w:val="single"/>
        </w:rPr>
        <w:t>756879</w:t>
      </w:r>
    </w:p>
    <w:p>
      <w:r>
        <w:t>U15 A visoko premagale vrstnice iz Pivke</w:t>
        <w:br/>
        <w:br/>
        <w:t>#gremoilirija https://t.co/UHV0Ws1Ykn</w:t>
      </w:r>
    </w:p>
    <w:p>
      <w:r>
        <w:rPr>
          <w:b/>
          <w:u w:val="single"/>
        </w:rPr>
        <w:t>756880</w:t>
      </w:r>
    </w:p>
    <w:p>
      <w:r>
        <w:t>@Libertarec Antifa mora ustvariti fa, da se potem lahko bori proti njemu. Neume ovce bodo nasedle.</w:t>
      </w:r>
    </w:p>
    <w:p>
      <w:r>
        <w:rPr>
          <w:b/>
          <w:u w:val="single"/>
        </w:rPr>
        <w:t>756881</w:t>
      </w:r>
    </w:p>
    <w:p>
      <w:r>
        <w:t>@PetraSlanic Predvidevam, da bo moja umetna balkonska roža fuč. Že po prvem je mal skup zlezla in obledela 😂.</w:t>
      </w:r>
    </w:p>
    <w:p>
      <w:r>
        <w:rPr>
          <w:b/>
          <w:u w:val="single"/>
        </w:rPr>
        <w:t>756882</w:t>
      </w:r>
    </w:p>
    <w:p>
      <w:r>
        <w:t>Kaznovati je treba tiste, ki hočejo ribariti v kalnem, ne pa mlade naravoslovce.</w:t>
        <w:br/>
        <w:br/>
        <w:t>https://t.co/n3CN6Ek0FK https://t.co/hP6HHgwtIC</w:t>
      </w:r>
    </w:p>
    <w:p>
      <w:r>
        <w:rPr>
          <w:b/>
          <w:u w:val="single"/>
        </w:rPr>
        <w:t>756883</w:t>
      </w:r>
    </w:p>
    <w:p>
      <w:r>
        <w:t>Modri Sirah: "Kdor spoštuje očeta, bo dosegel odpuščanje grehov, kdor slavi svojo mater, zbira zaklad" (3,3-4). . . ..</w:t>
        <w:br/>
        <w:t>#Sveto #Pismo</w:t>
      </w:r>
    </w:p>
    <w:p>
      <w:r>
        <w:rPr>
          <w:b/>
          <w:u w:val="single"/>
        </w:rPr>
        <w:t>756884</w:t>
      </w:r>
    </w:p>
    <w:p>
      <w:r>
        <w:t>Splav uničuje, lomi, rani ... Obstajajo boljše možnosti.</w:t>
        <w:br/>
        <w:t>#splav #Pink #OnaPlus #spoštujmoživljenje #otrocisodarilo</w:t>
        <w:br/>
        <w:br/>
        <w:t>https://t.co/5omhWWLflt</w:t>
      </w:r>
    </w:p>
    <w:p>
      <w:r>
        <w:rPr>
          <w:b/>
          <w:u w:val="single"/>
        </w:rPr>
        <w:t>756885</w:t>
      </w:r>
    </w:p>
    <w:p>
      <w:r>
        <w:t>@IrenaSirena po mojih izkušnah gre največkrat za kšn nov/okvarjen kos strojne opreme če se win10 tkole obešajo. Maš kej novega prkloplenga?</w:t>
      </w:r>
    </w:p>
    <w:p>
      <w:r>
        <w:rPr>
          <w:b/>
          <w:u w:val="single"/>
        </w:rPr>
        <w:t>756886</w:t>
      </w:r>
    </w:p>
    <w:p>
      <w:r>
        <w:t>@OtmarK @Chuppacadabra kakšna neumna primerjava, primerjaj revščino v srs in rs in ne mešaj nerazvitih jugoslovanskih območij</w:t>
      </w:r>
    </w:p>
    <w:p>
      <w:r>
        <w:rPr>
          <w:b/>
          <w:u w:val="single"/>
        </w:rPr>
        <w:t>756887</w:t>
      </w:r>
    </w:p>
    <w:p>
      <w:r>
        <w:t>Pustovanje v Ljubljani: od prvih virov do druge svetovne vojne - nova digitalna zbirka Mestna knjižnice Ljubljana https://t.co/xvcDVYnQIr</w:t>
      </w:r>
    </w:p>
    <w:p>
      <w:r>
        <w:rPr>
          <w:b/>
          <w:u w:val="single"/>
        </w:rPr>
        <w:t>756888</w:t>
      </w:r>
    </w:p>
    <w:p>
      <w:r>
        <w:t>@KatarinaJenko @janja_z Vsi so na postaji že od takrat, čakali so, da so busi prišli skozi zamašek. No, nekateri smo dovolj blizu za peš.</w:t>
      </w:r>
    </w:p>
    <w:p>
      <w:r>
        <w:rPr>
          <w:b/>
          <w:u w:val="single"/>
        </w:rPr>
        <w:t>756889</w:t>
      </w:r>
    </w:p>
    <w:p>
      <w:r>
        <w:t>@IrenaSirena Misliš, da so vsi turisti? Znajo bit. Lublančani poleti nosmo papuče.</w:t>
      </w:r>
    </w:p>
    <w:p>
      <w:r>
        <w:rPr>
          <w:b/>
          <w:u w:val="single"/>
        </w:rPr>
        <w:t>756890</w:t>
      </w:r>
    </w:p>
    <w:p>
      <w:r>
        <w:t>@vanfranco @Jure_Bajic @nadkaku @vikibozak4 @drVinkoGorenak kdo je pa odlična pevka</w:t>
      </w:r>
    </w:p>
    <w:p>
      <w:r>
        <w:rPr>
          <w:b/>
          <w:u w:val="single"/>
        </w:rPr>
        <w:t>756891</w:t>
      </w:r>
    </w:p>
    <w:p>
      <w:r>
        <w:t>Multikulturnost po londonsko: Tako morilec v terorističnem napadu kot župan Londona se pišeta Khan,oba sta pakinstanskega porekla.</w:t>
      </w:r>
    </w:p>
    <w:p>
      <w:r>
        <w:rPr>
          <w:b/>
          <w:u w:val="single"/>
        </w:rPr>
        <w:t>756892</w:t>
      </w:r>
    </w:p>
    <w:p>
      <w:r>
        <w:t>Kreten je zaspal med govorom kraljice. Ociten primer globalnega ohlajanja mozganskih celic https://t.co/idvNqJJzpB</w:t>
      </w:r>
    </w:p>
    <w:p>
      <w:r>
        <w:rPr>
          <w:b/>
          <w:u w:val="single"/>
        </w:rPr>
        <w:t>756893</w:t>
      </w:r>
    </w:p>
    <w:p>
      <w:r>
        <w:t>@KatarinaDbr eni jih znamo delati še po receptu stare mame .. cukr bomba AMPAK DOBR PA TAK!!!!!! https://t.co/vt332gGBxe</w:t>
      </w:r>
    </w:p>
    <w:p>
      <w:r>
        <w:rPr>
          <w:b/>
          <w:u w:val="single"/>
        </w:rPr>
        <w:t>756894</w:t>
      </w:r>
    </w:p>
    <w:p>
      <w:r>
        <w:t>Peklensko vzdušje v zadnjih sekundah finalne tekme #F4Glory #Euroleague https://t.co/pQvlYWrn8Y</w:t>
      </w:r>
    </w:p>
    <w:p>
      <w:r>
        <w:rPr>
          <w:b/>
          <w:u w:val="single"/>
        </w:rPr>
        <w:t>756895</w:t>
      </w:r>
    </w:p>
    <w:p>
      <w:r>
        <w:t xml:space="preserve">@si_supervizor Ne vem zakaj jih komiji ne pripeljete v DZ, tako, </w:t>
        <w:br/>
        <w:t>kot ste muslimanskega bricota?</w:t>
      </w:r>
    </w:p>
    <w:p>
      <w:r>
        <w:rPr>
          <w:b/>
          <w:u w:val="single"/>
        </w:rPr>
        <w:t>756896</w:t>
      </w:r>
    </w:p>
    <w:p>
      <w:r>
        <w:t>@JozeBizjak @gastarbeitr @AlojzKovsca Kaj niso ti "gastarbeiterji" udb-ški zlikovci na začasnem morjenju v tujini?</w:t>
      </w:r>
    </w:p>
    <w:p>
      <w:r>
        <w:rPr>
          <w:b/>
          <w:u w:val="single"/>
        </w:rPr>
        <w:t>756897</w:t>
      </w:r>
    </w:p>
    <w:p>
      <w:r>
        <w:t>@PodnarSimon Ne bo  držalo...</w:t>
        <w:br/>
        <w:t>Sindikalni zaupniki, naj bi mislili na člane sindikata, kar je povsem nekaj drugega, kot le lastna rit.</w:t>
      </w:r>
    </w:p>
    <w:p>
      <w:r>
        <w:rPr>
          <w:b/>
          <w:u w:val="single"/>
        </w:rPr>
        <w:t>756898</w:t>
      </w:r>
    </w:p>
    <w:p>
      <w:r>
        <w:t>@EPameten @zaslovenijo2 @BojanPozar To je nemogoče. Samo en prištinski doktor je lahko v koruptolandu. 2 sta nelojalna konkurenca.</w:t>
        <w:br/>
        <w:br/>
        <w:t>Bong</w:t>
      </w:r>
    </w:p>
    <w:p>
      <w:r>
        <w:rPr>
          <w:b/>
          <w:u w:val="single"/>
        </w:rPr>
        <w:t>756899</w:t>
      </w:r>
    </w:p>
    <w:p>
      <w:r>
        <w:t>@petrasovdat Ena boljših novic in končno, upam, zaupanja vredna oseba, morda celo brez političnega pedigreja.</w:t>
      </w:r>
    </w:p>
    <w:p>
      <w:r>
        <w:rPr>
          <w:b/>
          <w:u w:val="single"/>
        </w:rPr>
        <w:t>756900</w:t>
      </w:r>
    </w:p>
    <w:p>
      <w:r>
        <w:t>Sosed je prestrašil sosedo z napravo za odganjanje voluharjev https://t.co/KiYcIES9Zq via @portal_os</w:t>
      </w:r>
    </w:p>
    <w:p>
      <w:r>
        <w:rPr>
          <w:b/>
          <w:u w:val="single"/>
        </w:rPr>
        <w:t>756901</w:t>
      </w:r>
    </w:p>
    <w:p>
      <w:r>
        <w:t>@Maxatnes To delajo nalašč! Da se naslajajo nad nemočjo opozicije. NALAŠČ! Podpovprečneži, pač to počnejo.</w:t>
      </w:r>
    </w:p>
    <w:p>
      <w:r>
        <w:rPr>
          <w:b/>
          <w:u w:val="single"/>
        </w:rPr>
        <w:t>756902</w:t>
      </w:r>
    </w:p>
    <w:p>
      <w:r>
        <w:t>@mzi_rs @StrankaSAB Vse pohvale ekipi in ministrici, čimveč takih novic. :-)</w:t>
      </w:r>
    </w:p>
    <w:p>
      <w:r>
        <w:rPr>
          <w:b/>
          <w:u w:val="single"/>
        </w:rPr>
        <w:t>756903</w:t>
      </w:r>
    </w:p>
    <w:p>
      <w:r>
        <w:t xml:space="preserve">@Bennetova_liza Sem bila prepricana da se v realnosti to skoraj ne dogaja amoak samo online. </w:t>
        <w:br/>
        <w:t>Je danes ze pojasnil kaj?</w:t>
      </w:r>
    </w:p>
    <w:p>
      <w:r>
        <w:rPr>
          <w:b/>
          <w:u w:val="single"/>
        </w:rPr>
        <w:t>756904</w:t>
      </w:r>
    </w:p>
    <w:p>
      <w:r>
        <w:t>@list_novi @EPameten Dejanja imajo posledice. Nobeno kasnejše klečeplazenje in napenjanje ne pomaga...#Sij #zagožni</w:t>
      </w:r>
    </w:p>
    <w:p>
      <w:r>
        <w:rPr>
          <w:b/>
          <w:u w:val="single"/>
        </w:rPr>
        <w:t>756905</w:t>
      </w:r>
    </w:p>
    <w:p>
      <w:r>
        <w:t>@BorutV1 @armeni_janez SDS je močna? Ja se strinjam, vedno več je opranoglavcev in komunistov notri!</w:t>
      </w:r>
    </w:p>
    <w:p>
      <w:r>
        <w:rPr>
          <w:b/>
          <w:u w:val="single"/>
        </w:rPr>
        <w:t>756906</w:t>
      </w:r>
    </w:p>
    <w:p>
      <w:r>
        <w:t>K tem asom dodajte še Tonina in zadnji naj ugasne luč.... https://t.co/aVxeaADqi3</w:t>
      </w:r>
    </w:p>
    <w:p>
      <w:r>
        <w:rPr>
          <w:b/>
          <w:u w:val="single"/>
        </w:rPr>
        <w:t>756907</w:t>
      </w:r>
    </w:p>
    <w:p>
      <w:r>
        <w:t>@uporabnastran Telefonske ni treba vpisat, ampak poslat sms s kodo na cifro, ki je Hot ne podpira. Pol se sele aktivira narocnina.</w:t>
      </w:r>
    </w:p>
    <w:p>
      <w:r>
        <w:rPr>
          <w:b/>
          <w:u w:val="single"/>
        </w:rPr>
        <w:t>756908</w:t>
      </w:r>
    </w:p>
    <w:p>
      <w:r>
        <w:t>@bszvezdica @StendlerBostjan nič ni pripravil.sneg ga je presenetil.Ampak krave se pa pasejo.Kmalu se bodo lahko kepale</w:t>
      </w:r>
    </w:p>
    <w:p>
      <w:r>
        <w:rPr>
          <w:b/>
          <w:u w:val="single"/>
        </w:rPr>
        <w:t>756909</w:t>
      </w:r>
    </w:p>
    <w:p>
      <w:r>
        <w:t>@crnkovic @ZigaTurk Realno vprašanje ? Popolna okupacija  komunistov, Slovenci pa postanemo talci, kar se delno že dogaja  !?</w:t>
      </w:r>
    </w:p>
    <w:p>
      <w:r>
        <w:rPr>
          <w:b/>
          <w:u w:val="single"/>
        </w:rPr>
        <w:t>756910</w:t>
      </w:r>
    </w:p>
    <w:p>
      <w:r>
        <w:t>Mimogrede bi pozdravil vse radijske voditeljice in voditelje, ki bodo skušali čim bolj kul izgovoriti naslov nove skladbe @katarinacas</w:t>
      </w:r>
    </w:p>
    <w:p>
      <w:r>
        <w:rPr>
          <w:b/>
          <w:u w:val="single"/>
        </w:rPr>
        <w:t>756911</w:t>
      </w:r>
    </w:p>
    <w:p>
      <w:r>
        <w:t>@nimivseeno @Libertarec Pa kako zmer sprašujejo tega svinjskega pastirja iz ukradene bajte???</w:t>
      </w:r>
    </w:p>
    <w:p>
      <w:r>
        <w:rPr>
          <w:b/>
          <w:u w:val="single"/>
        </w:rPr>
        <w:t>756912</w:t>
      </w:r>
    </w:p>
    <w:p>
      <w:r>
        <w:t>@stanka_d Sj dons že vsak bedak lahko kandidira al za župana ali pa kaj več kot to.</w:t>
      </w:r>
    </w:p>
    <w:p>
      <w:r>
        <w:rPr>
          <w:b/>
          <w:u w:val="single"/>
        </w:rPr>
        <w:t>756913</w:t>
      </w:r>
    </w:p>
    <w:p>
      <w:r>
        <w:t>@JazbarMatjaz @KatarinaJenko Otroci se učijo tisto kar delajo starši in stari starši 😁 doda še tenis.</w:t>
      </w:r>
    </w:p>
    <w:p>
      <w:r>
        <w:rPr>
          <w:b/>
          <w:u w:val="single"/>
        </w:rPr>
        <w:t>756914</w:t>
      </w:r>
    </w:p>
    <w:p>
      <w:r>
        <w:t>Jutri ob 23:00. Še prosta mesta. 1x PP vse vstopnine in odkrijte mit ali resničnost bosanskih piramid s Tumulusom... https://t.co/qjP02kqEyz</w:t>
      </w:r>
    </w:p>
    <w:p>
      <w:r>
        <w:rPr>
          <w:b/>
          <w:u w:val="single"/>
        </w:rPr>
        <w:t>756915</w:t>
      </w:r>
    </w:p>
    <w:p>
      <w:r>
        <w:t>@ZanMahnic Slikaj iz parlamenta, da se vidi, kako je Trg republike prazen! https://t.co/2P743Aw3CG</w:t>
      </w:r>
    </w:p>
    <w:p>
      <w:r>
        <w:rPr>
          <w:b/>
          <w:u w:val="single"/>
        </w:rPr>
        <w:t>756916</w:t>
      </w:r>
    </w:p>
    <w:p>
      <w:r>
        <w:t>@MiroCerar @24UR @TVOdmevi @MZZRS To je zloraba medijev za osebnostne motnje.</w:t>
      </w:r>
    </w:p>
    <w:p>
      <w:r>
        <w:rPr>
          <w:b/>
          <w:u w:val="single"/>
        </w:rPr>
        <w:t>756917</w:t>
      </w:r>
    </w:p>
    <w:p>
      <w:r>
        <w:t>Levica in levičarska vlada preseneča iz minute v minuto.Spodaj si oglejte neverjetne uspehe Levice v gospodarstvu. https://t.co/e0jpQ02lMj</w:t>
      </w:r>
    </w:p>
    <w:p>
      <w:r>
        <w:rPr>
          <w:b/>
          <w:u w:val="single"/>
        </w:rPr>
        <w:t>756918</w:t>
      </w:r>
    </w:p>
    <w:p>
      <w:r>
        <w:t>@xxx24241454 @drVinkoGorenak Samozavestno,predvsem pa pokvarjeno,naj gre tja,kjer so tovariši,totalitarni komunizem,...</w:t>
      </w:r>
    </w:p>
    <w:p>
      <w:r>
        <w:rPr>
          <w:b/>
          <w:u w:val="single"/>
        </w:rPr>
        <w:t>756919</w:t>
      </w:r>
    </w:p>
    <w:p>
      <w:r>
        <w:t>@JanezPogorelec @BrankoGrims1 Desnica bi imela vlado, če ne bi bilo izdajalske NSi.</w:t>
      </w:r>
    </w:p>
    <w:p>
      <w:r>
        <w:rPr>
          <w:b/>
          <w:u w:val="single"/>
        </w:rPr>
        <w:t>756920</w:t>
      </w:r>
    </w:p>
    <w:p>
      <w:r>
        <w:t>@povprecen @FrancTursic @FrenkMate F. Balantič je bil rehabilitiran.</w:t>
        <w:br/>
        <w:t>Samo v info.</w:t>
      </w:r>
    </w:p>
    <w:p>
      <w:r>
        <w:rPr>
          <w:b/>
          <w:u w:val="single"/>
        </w:rPr>
        <w:t>756921</w:t>
      </w:r>
    </w:p>
    <w:p>
      <w:r>
        <w:t>Hja, ni druge kot, da zacnete objektivni novinarji osvescat publiko, da vse kar dobi prostor v medijih, ni resnica.</w:t>
      </w:r>
    </w:p>
    <w:p>
      <w:r>
        <w:rPr>
          <w:b/>
          <w:u w:val="single"/>
        </w:rPr>
        <w:t>756922</w:t>
      </w:r>
    </w:p>
    <w:p>
      <w:r>
        <w:t>@rgrilec Konc sezone. Naj posljejo Trenta k nam za paket cungalunga pa roka.</w:t>
      </w:r>
    </w:p>
    <w:p>
      <w:r>
        <w:rPr>
          <w:b/>
          <w:u w:val="single"/>
        </w:rPr>
        <w:t>756923</w:t>
      </w:r>
    </w:p>
    <w:p>
      <w:r>
        <w:t>@janponiz za bolnice in dohtarje. Ampak MD Medicina, oz katerakoli klinika, je pač izhod v sili, da ljudje pače ne bi čakali. Pa bojo.</w:t>
      </w:r>
    </w:p>
    <w:p>
      <w:r>
        <w:rPr>
          <w:b/>
          <w:u w:val="single"/>
        </w:rPr>
        <w:t>756924</w:t>
      </w:r>
    </w:p>
    <w:p>
      <w:r>
        <w:t>Ko se na dražbah znajdejo sodne dvorane, jezera, smaragdi, pištole in podmornice https://t.co/SDyJoBGYxL</w:t>
      </w:r>
    </w:p>
    <w:p>
      <w:r>
        <w:rPr>
          <w:b/>
          <w:u w:val="single"/>
        </w:rPr>
        <w:t>756925</w:t>
      </w:r>
    </w:p>
    <w:p>
      <w:r>
        <w:t>Nageljnove žbice so močna začimba z zdravilnimi učinki https://t.co/xt471iLsxd https://t.co/OkSK2vqokx</w:t>
      </w:r>
    </w:p>
    <w:p>
      <w:r>
        <w:rPr>
          <w:b/>
          <w:u w:val="single"/>
        </w:rPr>
        <w:t>756926</w:t>
      </w:r>
    </w:p>
    <w:p>
      <w:r>
        <w:t>...in vsaj še dodatni milijon za plačilo mediatorjem...#MaratonciTečejoČastniKrog https://t.co/5EJaHrAbmM</w:t>
      </w:r>
    </w:p>
    <w:p>
      <w:r>
        <w:rPr>
          <w:b/>
          <w:u w:val="single"/>
        </w:rPr>
        <w:t>756927</w:t>
      </w:r>
    </w:p>
    <w:p>
      <w:r>
        <w:t>Zapestnica na črni vrvici z obeskom v srebrni barvi z napisom DOG PERSON ("pasji človek"). Obseg se regulira,... https://t.co/5MYpLKKlF7</w:t>
      </w:r>
    </w:p>
    <w:p>
      <w:r>
        <w:rPr>
          <w:b/>
          <w:u w:val="single"/>
        </w:rPr>
        <w:t>756928</w:t>
      </w:r>
    </w:p>
    <w:p>
      <w:r>
        <w:t>Medtem ko ne tvitam, se lajf dogaja. Ornk. Da vas ne bi preveč skrbelo ali kaj podobnega. *se zahihita in pomežikne v pozdrav*</w:t>
      </w:r>
    </w:p>
    <w:p>
      <w:r>
        <w:rPr>
          <w:b/>
          <w:u w:val="single"/>
        </w:rPr>
        <w:t>756929</w:t>
      </w:r>
    </w:p>
    <w:p>
      <w:r>
        <w:t>@KovacRebeka @policija_si Butec pezdir. Ta denar je bil namenjen za biomaso. Kaj mu ni jasno.</w:t>
      </w:r>
    </w:p>
    <w:p>
      <w:r>
        <w:rPr>
          <w:b/>
          <w:u w:val="single"/>
        </w:rPr>
        <w:t>756930</w:t>
      </w:r>
    </w:p>
    <w:p>
      <w:r>
        <w:t>@DeFlasker @wei_minga @NMauhler Marazem na pohodu. Medsebojno klanje na vidiku. Murgle, we have a problem!</w:t>
      </w:r>
    </w:p>
    <w:p>
      <w:r>
        <w:rPr>
          <w:b/>
          <w:u w:val="single"/>
        </w:rPr>
        <w:t>756931</w:t>
      </w:r>
    </w:p>
    <w:p>
      <w:r>
        <w:t>@drVinkoGorenak Prekrižane roke vedno nakazujejo na obrambno držo sogovornika.</w:t>
      </w:r>
    </w:p>
    <w:p>
      <w:r>
        <w:rPr>
          <w:b/>
          <w:u w:val="single"/>
        </w:rPr>
        <w:t>756932</w:t>
      </w:r>
    </w:p>
    <w:p>
      <w:r>
        <w:t>ma kaj češ boljšga, ko da na orng zatipkan mail odgovoriš z še bolj zatipkanim</w:t>
      </w:r>
    </w:p>
    <w:p>
      <w:r>
        <w:rPr>
          <w:b/>
          <w:u w:val="single"/>
        </w:rPr>
        <w:t>756933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756934</w:t>
      </w:r>
    </w:p>
    <w:p>
      <w:r>
        <w:t>Bajke! Prosto po levičarjih: al se terorizma nimaš kej bat radi verjetnosti, al pa šuti, ker si evropejec(=sam kriv) https://t.co/fowX7PO7He</w:t>
      </w:r>
    </w:p>
    <w:p>
      <w:r>
        <w:rPr>
          <w:b/>
          <w:u w:val="single"/>
        </w:rPr>
        <w:t>756935</w:t>
      </w:r>
    </w:p>
    <w:p>
      <w:r>
        <w:t>Fuzbalisti, med #WorldCup2018 berite kolumme Jorgeja Valdana (svetovnega prvaka '86) v Guardianu. To je na ravni Eduarda Galeana.</w:t>
      </w:r>
    </w:p>
    <w:p>
      <w:r>
        <w:rPr>
          <w:b/>
          <w:u w:val="single"/>
        </w:rPr>
        <w:t>756936</w:t>
      </w:r>
    </w:p>
    <w:p>
      <w:r>
        <w:t>Janševo šolo prodali Kitajcem. Tisto v Kumrovcu. 😂https://t.co/aTFckZ8VQB #partyschool</w:t>
      </w:r>
    </w:p>
    <w:p>
      <w:r>
        <w:rPr>
          <w:b/>
          <w:u w:val="single"/>
        </w:rPr>
        <w:t>756937</w:t>
      </w:r>
    </w:p>
    <w:p>
      <w:r>
        <w:t>@PetraKodra @magrateja @russhie Ja jaz si dam niacinamid na pore in mastne predele, drugod pa buffet.</w:t>
      </w:r>
    </w:p>
    <w:p>
      <w:r>
        <w:rPr>
          <w:b/>
          <w:u w:val="single"/>
        </w:rPr>
        <w:t>756938</w:t>
      </w:r>
    </w:p>
    <w:p>
      <w:r>
        <w:t>@NejkoWejko To s podaljski je res grozno in tudi na kak nacin, da vsi zraven gledamo</w:t>
      </w:r>
    </w:p>
    <w:p>
      <w:r>
        <w:rPr>
          <w:b/>
          <w:u w:val="single"/>
        </w:rPr>
        <w:t>756939</w:t>
      </w:r>
    </w:p>
    <w:p>
      <w:r>
        <w:t>Holesterol: 5 živil, ki ga pomagajo zniževati https://t.co/OTNE8UWuPZ https://t.co/ldQKuAbj67</w:t>
      </w:r>
    </w:p>
    <w:p>
      <w:r>
        <w:rPr>
          <w:b/>
          <w:u w:val="single"/>
        </w:rPr>
        <w:t>756940</w:t>
      </w:r>
    </w:p>
    <w:p>
      <w:r>
        <w:t>@DKopse Levičarji imajo pa res "kratek" spomin, mogoče tisti možicelj, ki jo je nekega dne obiskal....</w:t>
      </w:r>
    </w:p>
    <w:p>
      <w:r>
        <w:rPr>
          <w:b/>
          <w:u w:val="single"/>
        </w:rPr>
        <w:t>756941</w:t>
      </w:r>
    </w:p>
    <w:p>
      <w:r>
        <w:t>@barjanski @pengovsky @KatarinaDbr @policija_si Ma zgodba je opis klasičnega idiota na cesti. "Grdo" je bilo pametovanje ob prijavi.</w:t>
      </w:r>
    </w:p>
    <w:p>
      <w:r>
        <w:rPr>
          <w:b/>
          <w:u w:val="single"/>
        </w:rPr>
        <w:t>756942</w:t>
      </w:r>
    </w:p>
    <w:p>
      <w:r>
        <w:t>@tiskraba Nisi. Cela frka je s to nalogo. Otrok jokal, starši niso znali rešiti.</w:t>
      </w:r>
    </w:p>
    <w:p>
      <w:r>
        <w:rPr>
          <w:b/>
          <w:u w:val="single"/>
        </w:rPr>
        <w:t>756943</w:t>
      </w:r>
    </w:p>
    <w:p>
      <w:r>
        <w:t>@IPirkovic Itak. Kdo drug, izvzemši RTVSLO, bo pa še tako korektno posredoval vladne domislice.</w:t>
      </w:r>
    </w:p>
    <w:p>
      <w:r>
        <w:rPr>
          <w:b/>
          <w:u w:val="single"/>
        </w:rPr>
        <w:t>756944</w:t>
      </w:r>
    </w:p>
    <w:p>
      <w:r>
        <w:t>Jutranji seks zbudi bolje kot kava.</w:t>
        <w:br/>
        <w:br/>
        <w:t>Že, a na kavo se lahko zaneseš.</w:t>
        <w:br/>
        <w:br/>
        <w:t>#radiocity</w:t>
      </w:r>
    </w:p>
    <w:p>
      <w:r>
        <w:rPr>
          <w:b/>
          <w:u w:val="single"/>
        </w:rPr>
        <w:t>756945</w:t>
      </w:r>
    </w:p>
    <w:p>
      <w:r>
        <w:t>Z bratom sva sama doma. Že prvi dan sm ga poslal k babici na kosilo. #čistakuhna</w:t>
      </w:r>
    </w:p>
    <w:p>
      <w:r>
        <w:rPr>
          <w:b/>
          <w:u w:val="single"/>
        </w:rPr>
        <w:t>756946</w:t>
      </w:r>
    </w:p>
    <w:p>
      <w:r>
        <w:t>@FerdinandPusnik @MatjaNemec @Mladiforum @Jan_Skoberne Sami lepo rejeni pujski. Sam se ata pujs in @JernejStromajer pujsek manjka.</w:t>
      </w:r>
    </w:p>
    <w:p>
      <w:r>
        <w:rPr>
          <w:b/>
          <w:u w:val="single"/>
        </w:rPr>
        <w:t>756947</w:t>
      </w:r>
    </w:p>
    <w:p>
      <w:r>
        <w:t>@iztokX @Chuppacadabra Tvitnil je neumnost. Dojemanje tvita kot neposredno grožnjo, je prav tako neumnost.</w:t>
      </w:r>
    </w:p>
    <w:p>
      <w:r>
        <w:rPr>
          <w:b/>
          <w:u w:val="single"/>
        </w:rPr>
        <w:t>756948</w:t>
      </w:r>
    </w:p>
    <w:p>
      <w:r>
        <w:t>Plesalci pozor! Robbo išče profesionalno plesno skupino za snemanje adrenalinskega videa! https://t.co/vJLd8pHK8o</w:t>
      </w:r>
    </w:p>
    <w:p>
      <w:r>
        <w:rPr>
          <w:b/>
          <w:u w:val="single"/>
        </w:rPr>
        <w:t>756949</w:t>
      </w:r>
    </w:p>
    <w:p>
      <w:r>
        <w:t>@LottaS10 @ZigaTurk No no, JJ je daleč od jagneta. Je tipičen komunajzar, tako kot večina politikov v Sloveniji in skrbijo za svoje riti.</w:t>
      </w:r>
    </w:p>
    <w:p>
      <w:r>
        <w:rPr>
          <w:b/>
          <w:u w:val="single"/>
        </w:rPr>
        <w:t>756950</w:t>
      </w:r>
    </w:p>
    <w:p>
      <w:r>
        <w:t xml:space="preserve">A lahko, lepo prosim, en pritisne na rdeči knof in razfuka tale planet? </w:t>
        <w:br/>
        <w:t>Hvala. #jesuisregrat</w:t>
        <w:br/>
        <w:br/>
        <w:t>https://t.co/Juy0auWekm</w:t>
      </w:r>
    </w:p>
    <w:p>
      <w:r>
        <w:rPr>
          <w:b/>
          <w:u w:val="single"/>
        </w:rPr>
        <w:t>756951</w:t>
      </w:r>
    </w:p>
    <w:p>
      <w:r>
        <w:t>@sivanosoroginja Svak se je navadil, da na daljših letih vzame uspavalno tableto in da prevezo čez oči, pa ga pustijo lepo pri miru.</w:t>
      </w:r>
    </w:p>
    <w:p>
      <w:r>
        <w:rPr>
          <w:b/>
          <w:u w:val="single"/>
        </w:rPr>
        <w:t>756952</w:t>
      </w:r>
    </w:p>
    <w:p>
      <w:r>
        <w:t>Nova kmetijska politika po letu 2020: Več spodbud za živinorejo https://t.co/dODLrMAqvo</w:t>
      </w:r>
    </w:p>
    <w:p>
      <w:r>
        <w:rPr>
          <w:b/>
          <w:u w:val="single"/>
        </w:rPr>
        <w:t>756953</w:t>
      </w:r>
    </w:p>
    <w:p>
      <w:r>
        <w:t>The day after.  Sosedovim mulcem se je kar dogajalo. #moneynotsowellspent https://t.co/j1abtjSDH8</w:t>
      </w:r>
    </w:p>
    <w:p>
      <w:r>
        <w:rPr>
          <w:b/>
          <w:u w:val="single"/>
        </w:rPr>
        <w:t>756954</w:t>
      </w:r>
    </w:p>
    <w:p>
      <w:r>
        <w:t>Mladi virtuozi nadaljujejo s svojo kvaliteto https://t.co/UmnU9NU4Og via @wordpressdotcom</w:t>
      </w:r>
    </w:p>
    <w:p>
      <w:r>
        <w:rPr>
          <w:b/>
          <w:u w:val="single"/>
        </w:rPr>
        <w:t>756955</w:t>
      </w:r>
    </w:p>
    <w:p>
      <w:r>
        <w:t>@TomazLisec Tomaž, dej se malo pozanimaj predenj komentiraš, da ne streljaš samo zaradi streljanja. Lep pozdrav!</w:t>
      </w:r>
    </w:p>
    <w:p>
      <w:r>
        <w:rPr>
          <w:b/>
          <w:u w:val="single"/>
        </w:rPr>
        <w:t>756956</w:t>
      </w:r>
    </w:p>
    <w:p>
      <w:r>
        <w:t>#Nebuloza na @Val202 : Kako razmete kreditno blokado Banke Slovenije? Šarec pravi, da nima stika z realnostjo? Ali to res drži?</w:t>
      </w:r>
    </w:p>
    <w:p>
      <w:r>
        <w:rPr>
          <w:b/>
          <w:u w:val="single"/>
        </w:rPr>
        <w:t>756957</w:t>
      </w:r>
    </w:p>
    <w:p>
      <w:r>
        <w:t>@jelka_godec A ne bi naredili kar izmenjavo vlad? Kar nekaj poslancev bi vriskalo!</w:t>
      </w:r>
    </w:p>
    <w:p>
      <w:r>
        <w:rPr>
          <w:b/>
          <w:u w:val="single"/>
        </w:rPr>
        <w:t>756958</w:t>
      </w:r>
    </w:p>
    <w:p>
      <w:r>
        <w:t>@Alex4aleksandra saj se navadiš. zvečer spat , zjutraj ob 2 pa na Madžarsko Orbana pozdravit....</w:t>
      </w:r>
    </w:p>
    <w:p>
      <w:r>
        <w:rPr>
          <w:b/>
          <w:u w:val="single"/>
        </w:rPr>
        <w:t>756959</w:t>
      </w:r>
    </w:p>
    <w:p>
      <w:r>
        <w:t>Naslednji so varnostniki, lovci, ribiči, gasilci, taborniki, skavti, planinci...</w:t>
      </w:r>
    </w:p>
    <w:p>
      <w:r>
        <w:rPr>
          <w:b/>
          <w:u w:val="single"/>
        </w:rPr>
        <w:t>756960</w:t>
      </w:r>
    </w:p>
    <w:p>
      <w:r>
        <w:t>Shit, zdaj mi je pa malo žal, ker nisem v @strankaSDS in bi lahko poskusil tisti razvpiti golaž! ;)</w:t>
      </w:r>
    </w:p>
    <w:p>
      <w:r>
        <w:rPr>
          <w:b/>
          <w:u w:val="single"/>
        </w:rPr>
        <w:t>756961</w:t>
      </w:r>
    </w:p>
    <w:p>
      <w:r>
        <w:t>@lukavalas @ursaskobe To midva isto receva. Pa se zavedava, da bi nama vse stiri pripeljal kmal nazaj. 🤯</w:t>
      </w:r>
    </w:p>
    <w:p>
      <w:r>
        <w:rPr>
          <w:b/>
          <w:u w:val="single"/>
        </w:rPr>
        <w:t>756962</w:t>
      </w:r>
    </w:p>
    <w:p>
      <w:r>
        <w:t>Tastari in njegove kokice: predsednik in aparati za poneumljanje ljudstva https://t.co/HdwcDgnEmy https://t.co/ysFOiMP0Y2</w:t>
      </w:r>
    </w:p>
    <w:p>
      <w:r>
        <w:rPr>
          <w:b/>
          <w:u w:val="single"/>
        </w:rPr>
        <w:t>756963</w:t>
      </w:r>
    </w:p>
    <w:p>
      <w:r>
        <w:t>Pozor, pozor! Migranti sporočajo in opozarjajo, da so v gozdu srečali na tisoče janšistov. Posiljujejo in ropajo!</w:t>
        <w:br/>
        <w:t>#FakeNews</w:t>
      </w:r>
    </w:p>
    <w:p>
      <w:r>
        <w:rPr>
          <w:b/>
          <w:u w:val="single"/>
        </w:rPr>
        <w:t>756964</w:t>
      </w:r>
    </w:p>
    <w:p>
      <w:r>
        <w:t>Bencin in dizel spet dražja - https://t.co/H7JwaUC0rV https://t.co/wpE3MteDy8</w:t>
      </w:r>
    </w:p>
    <w:p>
      <w:r>
        <w:rPr>
          <w:b/>
          <w:u w:val="single"/>
        </w:rPr>
        <w:t>756965</w:t>
      </w:r>
    </w:p>
    <w:p>
      <w:r>
        <w:t xml:space="preserve">@mat3ja Leta nazaj: 9 zjutraj gospa ne pretiravajte.... </w:t>
        <w:br/>
        <w:t>16 popoldan otroška bolnica: kaj ste pa čakali do sedaj.</w:t>
      </w:r>
    </w:p>
    <w:p>
      <w:r>
        <w:rPr>
          <w:b/>
          <w:u w:val="single"/>
        </w:rPr>
        <w:t>756966</w:t>
      </w:r>
    </w:p>
    <w:p>
      <w:r>
        <w:t>@polikarbonat Ker to je buča špagetarica in se jo popapca namest priloge (krompir, makaroni, ...)</w:t>
      </w:r>
    </w:p>
    <w:p>
      <w:r>
        <w:rPr>
          <w:b/>
          <w:u w:val="single"/>
        </w:rPr>
        <w:t>756967</w:t>
      </w:r>
    </w:p>
    <w:p>
      <w:r>
        <w:t>@sarecmarjan @Tomi__Ce izogibajte se prekomernemu raketiranju in večjim detonacijam</w:t>
      </w:r>
    </w:p>
    <w:p>
      <w:r>
        <w:rPr>
          <w:b/>
          <w:u w:val="single"/>
        </w:rPr>
        <w:t>756968</w:t>
      </w:r>
    </w:p>
    <w:p>
      <w:r>
        <w:t>Pregled dogajanja: Nesreče s poškodbami, ena hujša; dvakrat pihal v enem dnevu in zadrževanj pešcev na avtocesti https://t.co/TUPNAtTi7s</w:t>
      </w:r>
    </w:p>
    <w:p>
      <w:r>
        <w:rPr>
          <w:b/>
          <w:u w:val="single"/>
        </w:rPr>
        <w:t>756969</w:t>
      </w:r>
    </w:p>
    <w:p>
      <w:r>
        <w:t>VIDEO: Terenec silovito trčil v poln avtobus. Potniki leteli po zraku! https://t.co/5IdFEbvGDF</w:t>
      </w:r>
    </w:p>
    <w:p>
      <w:r>
        <w:rPr>
          <w:b/>
          <w:u w:val="single"/>
        </w:rPr>
        <w:t>756970</w:t>
      </w:r>
    </w:p>
    <w:p>
      <w:r>
        <w:t>@Libertarec @JJansaSDS Ne hvalit tega levičarskega zmazka, ki je eden od spomenikov nesposobnosti Demosa in SLO desnice.</w:t>
      </w:r>
    </w:p>
    <w:p>
      <w:r>
        <w:rPr>
          <w:b/>
          <w:u w:val="single"/>
        </w:rPr>
        <w:t>756971</w:t>
      </w:r>
    </w:p>
    <w:p>
      <w:r>
        <w:t>Spet tisti čas leta, ko se mi pregrevajo možgani in telo #izpitno #25stopinj</w:t>
      </w:r>
    </w:p>
    <w:p>
      <w:r>
        <w:rPr>
          <w:b/>
          <w:u w:val="single"/>
        </w:rPr>
        <w:t>756972</w:t>
      </w:r>
    </w:p>
    <w:p>
      <w:r>
        <w:t>@MareAndi @MiroCerar Preberi si članek,ki sem ga pripel in zracunaj število pobojev,ki jih imajo na vesti Angleži</w:t>
      </w:r>
    </w:p>
    <w:p>
      <w:r>
        <w:rPr>
          <w:b/>
          <w:u w:val="single"/>
        </w:rPr>
        <w:t>756973</w:t>
      </w:r>
    </w:p>
    <w:p>
      <w:r>
        <w:t>Cambiasso in Milito si lahko poiščeta nov klub #fuzbal #nogomet #ligaprvakov - http://t.co/d964O4bKdn</w:t>
      </w:r>
    </w:p>
    <w:p>
      <w:r>
        <w:rPr>
          <w:b/>
          <w:u w:val="single"/>
        </w:rPr>
        <w:t>756974</w:t>
      </w:r>
    </w:p>
    <w:p>
      <w:r>
        <w:t>@PGantar @BojanPozar Kaj sta vzela nase? Problem je, ker ju policija in tozilstvo ne preganjata. Ne flancaj no.</w:t>
      </w:r>
    </w:p>
    <w:p>
      <w:r>
        <w:rPr>
          <w:b/>
          <w:u w:val="single"/>
        </w:rPr>
        <w:t>756975</w:t>
      </w:r>
    </w:p>
    <w:p>
      <w:r>
        <w:t>Jebemti zamudo #LPP. Koji kur*c mate tiste jeb*ne table, če že 10 min piše, da trola pride čez 10min? Po voznem redu je bus šel 5 min nazaj.</w:t>
      </w:r>
    </w:p>
    <w:p>
      <w:r>
        <w:rPr>
          <w:b/>
          <w:u w:val="single"/>
        </w:rPr>
        <w:t>756976</w:t>
      </w:r>
    </w:p>
    <w:p>
      <w:r>
        <w:t>BOMBA: Zaključena kriminalistična preiskava julijske najdbe letalske bombe v Vurberku https://t.co/aBxFw8HiId</w:t>
      </w:r>
    </w:p>
    <w:p>
      <w:r>
        <w:rPr>
          <w:b/>
          <w:u w:val="single"/>
        </w:rPr>
        <w:t>756977</w:t>
      </w:r>
    </w:p>
    <w:p>
      <w:r>
        <w:t>@schoo666 @jezerska Ja men so Blejske najbolj zanič... še šparove so 100x boljše</w:t>
      </w:r>
    </w:p>
    <w:p>
      <w:r>
        <w:rPr>
          <w:b/>
          <w:u w:val="single"/>
        </w:rPr>
        <w:t>756978</w:t>
      </w:r>
    </w:p>
    <w:p>
      <w:r>
        <w:t>Murska Sobota: Zaradi kopalk enega od gostov prišlo do pretepa v savni! https://t.co/OJUnIbx5gs https://t.co/weH2ebomOT</w:t>
      </w:r>
    </w:p>
    <w:p>
      <w:r>
        <w:rPr>
          <w:b/>
          <w:u w:val="single"/>
        </w:rPr>
        <w:t>756979</w:t>
      </w:r>
    </w:p>
    <w:p>
      <w:r>
        <w:t>Naj samo imajo oni svojo vinjeto...naj samo dražijo bencin...NE GANE ME...NE GANE ME... https://t.co/Jk9DQks3na</w:t>
      </w:r>
    </w:p>
    <w:p>
      <w:r>
        <w:rPr>
          <w:b/>
          <w:u w:val="single"/>
        </w:rPr>
        <w:t>756980</w:t>
      </w:r>
    </w:p>
    <w:p>
      <w:r>
        <w:t>@mgajver Od Valič-a do Valič-a. Še v kinematografiji se komunistična identiteta nadaljuje.</w:t>
      </w:r>
    </w:p>
    <w:p>
      <w:r>
        <w:rPr>
          <w:b/>
          <w:u w:val="single"/>
        </w:rPr>
        <w:t>756981</w:t>
      </w:r>
    </w:p>
    <w:p>
      <w:r>
        <w:t>@YanchMb @oggctopus Busted :D sam nas Štajerci iz bolj vzhodne Štajerske odklanjajo kot Štajerce :)</w:t>
      </w:r>
    </w:p>
    <w:p>
      <w:r>
        <w:rPr>
          <w:b/>
          <w:u w:val="single"/>
        </w:rPr>
        <w:t>756982</w:t>
      </w:r>
    </w:p>
    <w:p>
      <w:r>
        <w:t>Sploh mi ni jasno, kako so lahko Kanadčani rasisti in ksenofobi. A ne vedo, da to ni niti malo vljudno?! https://t.co/F4usy9r5ad</w:t>
      </w:r>
    </w:p>
    <w:p>
      <w:r>
        <w:rPr>
          <w:b/>
          <w:u w:val="single"/>
        </w:rPr>
        <w:t>756983</w:t>
      </w:r>
    </w:p>
    <w:p>
      <w:r>
        <w:t>PREGOVOR  -  "Kjer prasec leži, tam svoj drek pusti."</w:t>
        <w:br/>
        <w:t>https://t.co/HPQWI1NAmC</w:t>
      </w:r>
    </w:p>
    <w:p>
      <w:r>
        <w:rPr>
          <w:b/>
          <w:u w:val="single"/>
        </w:rPr>
        <w:t>756984</w:t>
      </w:r>
    </w:p>
    <w:p>
      <w:r>
        <w:t>Včeraj na cesti vido 4 BMWje. 3 bele in 1 črnega. Niti enemu niso delali žmigavci.</w:t>
      </w:r>
    </w:p>
    <w:p>
      <w:r>
        <w:rPr>
          <w:b/>
          <w:u w:val="single"/>
        </w:rPr>
        <w:t>756985</w:t>
      </w:r>
    </w:p>
    <w:p>
      <w:r>
        <w:t>@cesenj ,,kar je nekako tako, kot bi bedela nad njo Stan in Olio skupaj...Babe s karizmopress...😜😂😂😂🤑🤠</w:t>
      </w:r>
    </w:p>
    <w:p>
      <w:r>
        <w:rPr>
          <w:b/>
          <w:u w:val="single"/>
        </w:rPr>
        <w:t>756986</w:t>
      </w:r>
    </w:p>
    <w:p>
      <w:r>
        <w:t>Manipuliranje javnosti: Po TVS imajo vladajoči ustavno večino, po POPTV niti blizu https://t.co/gMbIdZDI6p</w:t>
      </w:r>
    </w:p>
    <w:p>
      <w:r>
        <w:rPr>
          <w:b/>
          <w:u w:val="single"/>
        </w:rPr>
        <w:t>756987</w:t>
      </w:r>
    </w:p>
    <w:p>
      <w:r>
        <w:t>Tolažilno je vsaj to, da je očitno nekatere sram programa NSI, sicer ne bi prišlo do  zanikanja. https://t.co/Obf05w5F5H</w:t>
      </w:r>
    </w:p>
    <w:p>
      <w:r>
        <w:rPr>
          <w:b/>
          <w:u w:val="single"/>
        </w:rPr>
        <w:t>756988</w:t>
      </w:r>
    </w:p>
    <w:p>
      <w:r>
        <w:t>@MihaMarkic Spodaj jih je še ene par podobno hudih, pardon revnih, neposlušnih ali pa šiitov.</w:t>
      </w:r>
    </w:p>
    <w:p>
      <w:r>
        <w:rPr>
          <w:b/>
          <w:u w:val="single"/>
        </w:rPr>
        <w:t>756989</w:t>
      </w:r>
    </w:p>
    <w:p>
      <w:r>
        <w:t>@anitandrensek observatorij je na Golovcu. Če je kdo tam, ti še rad razkaže. Drugače pa... hm Velika Planina</w:t>
      </w:r>
    </w:p>
    <w:p>
      <w:r>
        <w:rPr>
          <w:b/>
          <w:u w:val="single"/>
        </w:rPr>
        <w:t>756990</w:t>
      </w:r>
    </w:p>
    <w:p>
      <w:r>
        <w:t>No to. Za tiste, ki najprej streljate in šele na to sprašujete. https://t.co/QKPDImSXpG</w:t>
      </w:r>
    </w:p>
    <w:p>
      <w:r>
        <w:rPr>
          <w:b/>
          <w:u w:val="single"/>
        </w:rPr>
        <w:t>756991</w:t>
      </w:r>
    </w:p>
    <w:p>
      <w:r>
        <w:t>Se že perejo orožarski miljoni. In to pred očmi vseh in v posmeh vsem. Je samo majhen del tistega, za kar je nekaj tudi ugasnilo.</w:t>
      </w:r>
    </w:p>
    <w:p>
      <w:r>
        <w:rPr>
          <w:b/>
          <w:u w:val="single"/>
        </w:rPr>
        <w:t>756992</w:t>
      </w:r>
    </w:p>
    <w:p>
      <w:r>
        <w:t>@tomltoml @GK_SLO_EU @vanjadolzan @Margu501 Zmagal je oni, ki je rekel da je Slovencev tako malo, da nas bodo migranti uničili</w:t>
      </w:r>
    </w:p>
    <w:p>
      <w:r>
        <w:rPr>
          <w:b/>
          <w:u w:val="single"/>
        </w:rPr>
        <w:t>756993</w:t>
      </w:r>
    </w:p>
    <w:p>
      <w:r>
        <w:t>@DidiGator321 Levičarji izvajajo etnično čiščenje Slovencev. Fizični upor ni samo legitimen ampak nujen, za Slovensko preživetje.</w:t>
      </w:r>
    </w:p>
    <w:p>
      <w:r>
        <w:rPr>
          <w:b/>
          <w:u w:val="single"/>
        </w:rPr>
        <w:t>756994</w:t>
      </w:r>
    </w:p>
    <w:p>
      <w:r>
        <w:t>@Tejaideja @Centrifuzija @Agathung Mamo sem nagnala, da vas pride poslušat, glejte, da se boste "lepo" obnašale :D</w:t>
      </w:r>
    </w:p>
    <w:p>
      <w:r>
        <w:rPr>
          <w:b/>
          <w:u w:val="single"/>
        </w:rPr>
        <w:t>756995</w:t>
      </w:r>
    </w:p>
    <w:p>
      <w:r>
        <w:t>@Pertinacal Ker jim želi dvigniti reiting.</w:t>
        <w:br/>
        <w:t>Samo zaradi objave na @RevijaReporter se bom po dolgem času ogledal Faktor.</w:t>
      </w:r>
    </w:p>
    <w:p>
      <w:r>
        <w:rPr>
          <w:b/>
          <w:u w:val="single"/>
        </w:rPr>
        <w:t>756996</w:t>
      </w:r>
    </w:p>
    <w:p>
      <w:r>
        <w:t>@LottaS10 @tfajon Pa še res lepo prosila, da zapre svoj tviter profil. Ona pa nič od tega.</w:t>
      </w:r>
    </w:p>
    <w:p>
      <w:r>
        <w:rPr>
          <w:b/>
          <w:u w:val="single"/>
        </w:rPr>
        <w:t>756997</w:t>
      </w:r>
    </w:p>
    <w:p>
      <w:r>
        <w:t>Varnostniki? Možje v belem pač v Mb na psihiatrijo. Tip je izgubil stik z realnostjo. https://t.co/zFok2YtceQ</w:t>
      </w:r>
    </w:p>
    <w:p>
      <w:r>
        <w:rPr>
          <w:b/>
          <w:u w:val="single"/>
        </w:rPr>
        <w:t>756998</w:t>
      </w:r>
    </w:p>
    <w:p>
      <w:r>
        <w:t>@MatijaStepisnik @ZavSava ...oj MB kdo te bo ljubil..no sicer pa violice ne berejo....</w:t>
      </w:r>
    </w:p>
    <w:p>
      <w:r>
        <w:rPr>
          <w:b/>
          <w:u w:val="single"/>
        </w:rPr>
        <w:t>756999</w:t>
      </w:r>
    </w:p>
    <w:p>
      <w:r>
        <w:t>@SPusnar Vodeb se upira dejstvu, da so vaški stražarji branili svoje domove pred partizani.</w:t>
      </w:r>
    </w:p>
    <w:p>
      <w:r>
        <w:rPr>
          <w:b/>
          <w:u w:val="single"/>
        </w:rPr>
        <w:t>757000</w:t>
      </w:r>
    </w:p>
    <w:p>
      <w:r>
        <w:t>@Pika_So @Nova24TV Levaki to počno inteligentno in analitično, desnica vse po kmečko in butasto; zato je levica tudi stalno na oblasti.</w:t>
      </w:r>
    </w:p>
    <w:p>
      <w:r>
        <w:rPr>
          <w:b/>
          <w:u w:val="single"/>
        </w:rPr>
        <w:t>757001</w:t>
      </w:r>
    </w:p>
    <w:p>
      <w:r>
        <w:t>Spomin na dva partizana, ki so jih v začetku oktobra 1943 ustrelili partizani, pa ne po pomoti. https://t.co/stQmkDSLdx</w:t>
      </w:r>
    </w:p>
    <w:p>
      <w:r>
        <w:rPr>
          <w:b/>
          <w:u w:val="single"/>
        </w:rPr>
        <w:t>757002</w:t>
      </w:r>
    </w:p>
    <w:p>
      <w:r>
        <w:t>@Bond00775328617 @BojanPozar @Domovina_je @Rok_DS Zombi je podoben umazani bombi. Samo škodo dela. #SlaboSeNamPiše</w:t>
      </w:r>
    </w:p>
    <w:p>
      <w:r>
        <w:rPr>
          <w:b/>
          <w:u w:val="single"/>
        </w:rPr>
        <w:t>757003</w:t>
      </w:r>
    </w:p>
    <w:p>
      <w:r>
        <w:t>Ker je moj frizer nekako čudežno izginil, grem zdaj po ulici, če mi kakšna naredi za 10</w:t>
      </w:r>
    </w:p>
    <w:p>
      <w:r>
        <w:rPr>
          <w:b/>
          <w:u w:val="single"/>
        </w:rPr>
        <w:t>757004</w:t>
      </w:r>
    </w:p>
    <w:p>
      <w:r>
        <w:t>Partizanski umori 1945 – zakrivil jih je Tito, masovni morilec in vojni zločinec! https://t.co/82JSS5Sjtf via @Nova24TV</w:t>
      </w:r>
    </w:p>
    <w:p>
      <w:r>
        <w:rPr>
          <w:b/>
          <w:u w:val="single"/>
        </w:rPr>
        <w:t>757005</w:t>
      </w:r>
    </w:p>
    <w:p>
      <w:r>
        <w:t>@tfajon @strankaSD @ZenskiforumSD @SDLjubljana Ste še vedno v letu 1945 oz. 1943. Nič čudnega da se mladi izdelujemo ven iz SD greznice....</w:t>
      </w:r>
    </w:p>
    <w:p>
      <w:r>
        <w:rPr>
          <w:b/>
          <w:u w:val="single"/>
        </w:rPr>
        <w:t>757006</w:t>
      </w:r>
    </w:p>
    <w:p>
      <w:r>
        <w:t>@vitaminC_si Po centru Lj skoraj vse štacune iščejo študentKO za pomoč pri prodaji</w:t>
      </w:r>
    </w:p>
    <w:p>
      <w:r>
        <w:rPr>
          <w:b/>
          <w:u w:val="single"/>
        </w:rPr>
        <w:t>757007</w:t>
      </w:r>
    </w:p>
    <w:p>
      <w:r>
        <w:t xml:space="preserve">Molk nekoč najbolj iskanega Evropejca </w:t>
        <w:br/>
        <w:t>https://t.co/TDotMbQSi3 https://t.co/1biTPcNyN5</w:t>
      </w:r>
    </w:p>
    <w:p>
      <w:r>
        <w:rPr>
          <w:b/>
          <w:u w:val="single"/>
        </w:rPr>
        <w:t>757008</w:t>
      </w:r>
    </w:p>
    <w:p>
      <w:r>
        <w:t>@ShapesFaces Ne velja internetov na tviter dajat, no.  Treba merkat, da naumo frderbal!</w:t>
      </w:r>
    </w:p>
    <w:p>
      <w:r>
        <w:rPr>
          <w:b/>
          <w:u w:val="single"/>
        </w:rPr>
        <w:t>757009</w:t>
      </w:r>
    </w:p>
    <w:p>
      <w:r>
        <w:t>@AfneGunca16 @EnaSabina Ta zdravilna roža me je učer preveč pobožala, pol pa to zmiksj s pubrteto pa dobiš zamegljen vid. 😆😆😆</w:t>
      </w:r>
    </w:p>
    <w:p>
      <w:r>
        <w:rPr>
          <w:b/>
          <w:u w:val="single"/>
        </w:rPr>
        <w:t>757010</w:t>
      </w:r>
    </w:p>
    <w:p>
      <w:r>
        <w:t>Trenutno mi fali samo tisti kozarček, ki ga imajo otroci... a veste tisti, ki se ne polije... no tega rabim... za v postlo</w:t>
      </w:r>
    </w:p>
    <w:p>
      <w:r>
        <w:rPr>
          <w:b/>
          <w:u w:val="single"/>
        </w:rPr>
        <w:t>757011</w:t>
      </w:r>
    </w:p>
    <w:p>
      <w:r>
        <w:t>@SVesel @steinbuch @rtvslo To ni dohovito ...po analizah in številu izdanih napotnic mamo vsak po eno, tako da bo kar v redo #bolniki</w:t>
      </w:r>
    </w:p>
    <w:p>
      <w:r>
        <w:rPr>
          <w:b/>
          <w:u w:val="single"/>
        </w:rPr>
        <w:t>757012</w:t>
      </w:r>
    </w:p>
    <w:p>
      <w:r>
        <w:t>@gubec1 @IphigenieNoemi Nasprotno. Erekcija povzroča termično sevanje v prostor.</w:t>
      </w:r>
    </w:p>
    <w:p>
      <w:r>
        <w:rPr>
          <w:b/>
          <w:u w:val="single"/>
        </w:rPr>
        <w:t>757013</w:t>
      </w:r>
    </w:p>
    <w:p>
      <w:r>
        <w:t>Kako skuhati testenine, da bodo zares okusne? Preberite :) https://t.co/U4XO4Bsthn</w:t>
      </w:r>
    </w:p>
    <w:p>
      <w:r>
        <w:rPr>
          <w:b/>
          <w:u w:val="single"/>
        </w:rPr>
        <w:t>757014</w:t>
      </w:r>
    </w:p>
    <w:p>
      <w:r>
        <w:t>@IgorPribac Orban je muha enodnevnica. Nevarni so ljudje tipa Soros, z multimilijardnim ozadjem. Čudim se, da tega ne veste...ali pač.</w:t>
      </w:r>
    </w:p>
    <w:p>
      <w:r>
        <w:rPr>
          <w:b/>
          <w:u w:val="single"/>
        </w:rPr>
        <w:t>757015</w:t>
      </w:r>
    </w:p>
    <w:p>
      <w:r>
        <w:t>@KilgoreSH5 @dragnslyr_ds Ni fer, da zaradi olike, temu človeku ne smem reči pezde!</w:t>
      </w:r>
    </w:p>
    <w:p>
      <w:r>
        <w:rPr>
          <w:b/>
          <w:u w:val="single"/>
        </w:rPr>
        <w:t>757016</w:t>
      </w:r>
    </w:p>
    <w:p>
      <w:r>
        <w:t>Zakaj ima trola sprednjo feltno izbočeno, ostale pa vbočene in druga pomembna življenjska vprašanja.</w:t>
      </w:r>
    </w:p>
    <w:p>
      <w:r>
        <w:rPr>
          <w:b/>
          <w:u w:val="single"/>
        </w:rPr>
        <w:t>757017</w:t>
      </w:r>
    </w:p>
    <w:p>
      <w:r>
        <w:t>@pikapolonica23 @JozeBiscak @slovenskipanter Spoštovani! Skrajnih desničarjev ni. To je samo iluzija populističnih ultra levičarjev.</w:t>
      </w:r>
    </w:p>
    <w:p>
      <w:r>
        <w:rPr>
          <w:b/>
          <w:u w:val="single"/>
        </w:rPr>
        <w:t>757018</w:t>
      </w:r>
    </w:p>
    <w:p>
      <w:r>
        <w:t>@janbuc8 @NKDomzale @nktaborsezana Ja. Smešni so s to svojo rumeno družino, potem pa noben znotraj nje ni sposoben prevzeti firme.</w:t>
      </w:r>
    </w:p>
    <w:p>
      <w:r>
        <w:rPr>
          <w:b/>
          <w:u w:val="single"/>
        </w:rPr>
        <w:t>757019</w:t>
      </w:r>
    </w:p>
    <w:p>
      <w:r>
        <w:t>Nad tecaj. Cetrtek ambroz 15.00, sobota gozd 15.00. Predavanje aerodinamika sreda 19.00 ljubljana zibert, postopki v sili cetrtek dezman</w:t>
      </w:r>
    </w:p>
    <w:p>
      <w:r>
        <w:rPr>
          <w:b/>
          <w:u w:val="single"/>
        </w:rPr>
        <w:t>757020</w:t>
      </w:r>
    </w:p>
    <w:p>
      <w:r>
        <w:t>Gasly v bokse a je šlo bolj za aerodinamični preizkus bolida, Bottas upočasnil ritem</w:t>
      </w:r>
    </w:p>
    <w:p>
      <w:r>
        <w:rPr>
          <w:b/>
          <w:u w:val="single"/>
        </w:rPr>
        <w:t>757021</w:t>
      </w:r>
    </w:p>
    <w:p>
      <w:r>
        <w:t>10 poklicev z največ in 10 poklicev z najmanj psihopati https://t.co/W2OMqTOkMw https://t.co/mrq4uRDP9W</w:t>
      </w:r>
    </w:p>
    <w:p>
      <w:r>
        <w:rPr>
          <w:b/>
          <w:u w:val="single"/>
        </w:rPr>
        <w:t>757022</w:t>
      </w:r>
    </w:p>
    <w:p>
      <w:r>
        <w:t>Mladifest majčke! V zgodovini izdanih majčk KŠS-ja je odsotek kulskih 100%. http://t.co/efapE8gDdQ</w:t>
      </w:r>
    </w:p>
    <w:p>
      <w:r>
        <w:rPr>
          <w:b/>
          <w:u w:val="single"/>
        </w:rPr>
        <w:t>757023</w:t>
      </w:r>
    </w:p>
    <w:p>
      <w:r>
        <w:t>@pjur11 upor kmetov in delavcev? kje?</w:t>
        <w:br/>
        <w:t>in iz tega nastane komunistična partija? ... iz tega nastane pravljica</w:t>
      </w:r>
    </w:p>
    <w:p>
      <w:r>
        <w:rPr>
          <w:b/>
          <w:u w:val="single"/>
        </w:rPr>
        <w:t>757024</w:t>
      </w:r>
    </w:p>
    <w:p>
      <w:r>
        <w:t>@PrometejDD @tretjeoko Do kod? Do iztrebljenih Murgel, Kučana, rdeče zvezde, komunizma... in vseh, ki niso za Slovenijo.</w:t>
      </w:r>
    </w:p>
    <w:p>
      <w:r>
        <w:rPr>
          <w:b/>
          <w:u w:val="single"/>
        </w:rPr>
        <w:t>757025</w:t>
      </w:r>
    </w:p>
    <w:p>
      <w:r>
        <w:t>@FranciKek @llisjak Pumpanje in ščuvanje daje rezultate. Eni že grozijo, da si bojo kupl pokalice...</w:t>
      </w:r>
    </w:p>
    <w:p>
      <w:r>
        <w:rPr>
          <w:b/>
          <w:u w:val="single"/>
        </w:rPr>
        <w:t>757026</w:t>
      </w:r>
    </w:p>
    <w:p>
      <w:r>
        <w:t>@JanezMeznarec @zaslovenijo2 Ti se kar hecaj, a 13,4% odraslih moških ima številko noge manj kot 41.</w:t>
      </w:r>
    </w:p>
    <w:p>
      <w:r>
        <w:rPr>
          <w:b/>
          <w:u w:val="single"/>
        </w:rPr>
        <w:t>757027</w:t>
      </w:r>
    </w:p>
    <w:p>
      <w:r>
        <w:t>@strubeljg @Nova24TV Kemisi in podobni bodo pa dalje goreli in onesneževali.</w:t>
      </w:r>
    </w:p>
    <w:p>
      <w:r>
        <w:rPr>
          <w:b/>
          <w:u w:val="single"/>
        </w:rPr>
        <w:t>757028</w:t>
      </w:r>
    </w:p>
    <w:p>
      <w:r>
        <w:t>Padla je še zadnja politična ovira za prihod Uberja v Slovenijo https://t.co/BJfyxhd3ml</w:t>
      </w:r>
    </w:p>
    <w:p>
      <w:r>
        <w:rPr>
          <w:b/>
          <w:u w:val="single"/>
        </w:rPr>
        <w:t>757029</w:t>
      </w:r>
    </w:p>
    <w:p>
      <w:r>
        <w:t>Pripravite se, vojna prihaja! Kupite jod in zalogo hrane https://t.co/dsylb9jsrC</w:t>
      </w:r>
    </w:p>
    <w:p>
      <w:r>
        <w:rPr>
          <w:b/>
          <w:u w:val="single"/>
        </w:rPr>
        <w:t>757030</w:t>
      </w:r>
    </w:p>
    <w:p>
      <w:r>
        <w:t>@RevijaReporter Baba je mož beseda. Raje s Šarcem in bo žaba - samo da ne z Janšem.</w:t>
      </w:r>
    </w:p>
    <w:p>
      <w:r>
        <w:rPr>
          <w:b/>
          <w:u w:val="single"/>
        </w:rPr>
        <w:t>757031</w:t>
      </w:r>
    </w:p>
    <w:p>
      <w:r>
        <w:t>@MitjaIrsic Lukšić je že lukav:za vsak primer še v Amwayu,.., kaj pa veš, če ameriški način še tu prevlada. #najbolšnatrehstolihsedet</w:t>
      </w:r>
    </w:p>
    <w:p>
      <w:r>
        <w:rPr>
          <w:b/>
          <w:u w:val="single"/>
        </w:rPr>
        <w:t>757032</w:t>
      </w:r>
    </w:p>
    <w:p>
      <w:r>
        <w:t>@petrasovdat Jst mam bolj digitalne možgane in ne znam v metaforah razmišljat. 🤷‍♂️</w:t>
      </w:r>
    </w:p>
    <w:p>
      <w:r>
        <w:rPr>
          <w:b/>
          <w:u w:val="single"/>
        </w:rPr>
        <w:t>757033</w:t>
      </w:r>
    </w:p>
    <w:p>
      <w:r>
        <w:t>@_Almita__ To ni samomorilske sorte folk. To je "ko sem pijan, vozim še bolje, ker imam izostrene čute" folk. Tem ne moreš do živega.</w:t>
      </w:r>
    </w:p>
    <w:p>
      <w:r>
        <w:rPr>
          <w:b/>
          <w:u w:val="single"/>
        </w:rPr>
        <w:t>757034</w:t>
      </w:r>
    </w:p>
    <w:p>
      <w:r>
        <w:t>@zeljko_novak @VaneGosnik točno brez komunizma v SLo...... povsod crkuje pri nas cveti</w:t>
      </w:r>
    </w:p>
    <w:p>
      <w:r>
        <w:rPr>
          <w:b/>
          <w:u w:val="single"/>
        </w:rPr>
        <w:t>757035</w:t>
      </w:r>
    </w:p>
    <w:p>
      <w:r>
        <w:t>@SPusnar @m_bostjan @FLOTUS Pravega moškega kot takega prepozna le (izključno) prava pička.</w:t>
      </w:r>
    </w:p>
    <w:p>
      <w:r>
        <w:rPr>
          <w:b/>
          <w:u w:val="single"/>
        </w:rPr>
        <w:t>757036</w:t>
      </w:r>
    </w:p>
    <w:p>
      <w:r>
        <w:t>Moram ritvitat @Project_Veritas, še posebej, ker se nekaj aktivistov trudi, da bi to obžaloval. https://t.co/njhej86Pp0</w:t>
      </w:r>
    </w:p>
    <w:p>
      <w:r>
        <w:rPr>
          <w:b/>
          <w:u w:val="single"/>
        </w:rPr>
        <w:t>757037</w:t>
      </w:r>
    </w:p>
    <w:p>
      <w:r>
        <w:t>Nazaj v lokvarski raj - utrinki iz preteklih let #Lokve #NovaGorica #TrnovskiGozd  https://t.co/0x9Gdff4Ho http://t.co/was2PjlYp0</w:t>
      </w:r>
    </w:p>
    <w:p>
      <w:r>
        <w:rPr>
          <w:b/>
          <w:u w:val="single"/>
        </w:rPr>
        <w:t>757038</w:t>
      </w:r>
    </w:p>
    <w:p>
      <w:r>
        <w:t>@rtvslo če se bo slučajno premislil ,kao bil se v šoku in sem to povedal v efektu ,mu bomo jxxxxebali mater ....</w:t>
      </w:r>
    </w:p>
    <w:p>
      <w:r>
        <w:rPr>
          <w:b/>
          <w:u w:val="single"/>
        </w:rPr>
        <w:t>757039</w:t>
      </w:r>
    </w:p>
    <w:p>
      <w:r>
        <w:t>Uporaba obogatene resničnosti v logistiki: testirali smo pametna očala https://t.co/zokfBtPoyV</w:t>
      </w:r>
    </w:p>
    <w:p>
      <w:r>
        <w:rPr>
          <w:b/>
          <w:u w:val="single"/>
        </w:rPr>
        <w:t>757040</w:t>
      </w:r>
    </w:p>
    <w:p>
      <w:r>
        <w:t>@had @DavorinPavlica @Matino667 Tista po cesti sploh! Gre pa še ena čez gozd :)</w:t>
      </w:r>
    </w:p>
    <w:p>
      <w:r>
        <w:rPr>
          <w:b/>
          <w:u w:val="single"/>
        </w:rPr>
        <w:t>757041</w:t>
      </w:r>
    </w:p>
    <w:p>
      <w:r>
        <w:t>@SamoGlavan Ja saj drži. Verjetno so prepoznali na kamerah svoje volivce ali užaljene Levičarje! Zopet bodo lovili napačne!</w:t>
      </w:r>
    </w:p>
    <w:p>
      <w:r>
        <w:rPr>
          <w:b/>
          <w:u w:val="single"/>
        </w:rPr>
        <w:t>757042</w:t>
      </w:r>
    </w:p>
    <w:p>
      <w:r>
        <w:t>Na podlagi mojega gugl brskanja bi lahko človek uganil, kakšno je vreme. Hešteg: povsod, kjer je toplo</w:t>
      </w:r>
    </w:p>
    <w:p>
      <w:r>
        <w:rPr>
          <w:b/>
          <w:u w:val="single"/>
        </w:rPr>
        <w:t>757043</w:t>
      </w:r>
    </w:p>
    <w:p>
      <w:r>
        <w:t>@maybach_ron @dreychee Z RT takih svinjarij poveš več o sebi, kot o tem, kaj je na posnetku.</w:t>
      </w:r>
    </w:p>
    <w:p>
      <w:r>
        <w:rPr>
          <w:b/>
          <w:u w:val="single"/>
        </w:rPr>
        <w:t>757044</w:t>
      </w:r>
    </w:p>
    <w:p>
      <w:r>
        <w:t>Odhajam na dopust. V tople kraje.</w:t>
        <w:br/>
        <w:t>S tremi kovčki. V stanovanju so mi ostali štekerji, babica in pralni stroj.</w:t>
      </w:r>
    </w:p>
    <w:p>
      <w:r>
        <w:rPr>
          <w:b/>
          <w:u w:val="single"/>
        </w:rPr>
        <w:t>757045</w:t>
      </w:r>
    </w:p>
    <w:p>
      <w:r>
        <w:t>@GregorVirant1 @ZigaTurk Ta tvoj sanjski model je lepo propadel v Kansasu. Trickle-down economics je utvara tako kot komunizem.</w:t>
      </w:r>
    </w:p>
    <w:p>
      <w:r>
        <w:rPr>
          <w:b/>
          <w:u w:val="single"/>
        </w:rPr>
        <w:t>757046</w:t>
      </w:r>
    </w:p>
    <w:p>
      <w:r>
        <w:t>Hitler je bil psihopat in kot tak dober manipulator. Hecna je bila njegova empatija do živali. #toplovod</w:t>
      </w:r>
    </w:p>
    <w:p>
      <w:r>
        <w:rPr>
          <w:b/>
          <w:u w:val="single"/>
        </w:rPr>
        <w:t>757047</w:t>
      </w:r>
    </w:p>
    <w:p>
      <w:r>
        <w:t>@Jelena_Ascic V totalitarnih rezimih, ki so vec kot ocitno dali zgled temu seznamu, so bili vsaj dobro informirani. Tu pa mrgoli napak.</w:t>
      </w:r>
    </w:p>
    <w:p>
      <w:r>
        <w:rPr>
          <w:b/>
          <w:u w:val="single"/>
        </w:rPr>
        <w:t>757048</w:t>
      </w:r>
    </w:p>
    <w:p>
      <w:r>
        <w:t>@peterjancic Bebec!</w:t>
        <w:br/>
        <w:t>Iščeš zavetje, da boš lahko svojo sovražno različino prodajal?</w:t>
      </w:r>
    </w:p>
    <w:p>
      <w:r>
        <w:rPr>
          <w:b/>
          <w:u w:val="single"/>
        </w:rPr>
        <w:t>757049</w:t>
      </w:r>
    </w:p>
    <w:p>
      <w:r>
        <w:t>@Libertarec Od kdaj si ti FAT FUCK migrantski, strokovnjak za nepremičnine 😂? Aja, to je ripost24, strokovnjaki za vse</w:t>
      </w:r>
    </w:p>
    <w:p>
      <w:r>
        <w:rPr>
          <w:b/>
          <w:u w:val="single"/>
        </w:rPr>
        <w:t>757050</w:t>
      </w:r>
    </w:p>
    <w:p>
      <w:r>
        <w:t>S tujo denarnico je lepo srat, pardon, kupovat!</w:t>
        <w:br/>
        <w:t xml:space="preserve">Naj si limit porihtajo (pa ne na NLB) in kupijo sami. </w:t>
        <w:br/>
        <w:t>#fukfehtarji https://t.co/HGF21kHWGg</w:t>
      </w:r>
    </w:p>
    <w:p>
      <w:r>
        <w:rPr>
          <w:b/>
          <w:u w:val="single"/>
        </w:rPr>
        <w:t>757051</w:t>
      </w:r>
    </w:p>
    <w:p>
      <w:r>
        <w:t>Pa ga vi sredi noči parkitajte tako natančno, in to brez parkirne asistence. https://t.co/wU3Qici5ia</w:t>
      </w:r>
    </w:p>
    <w:p>
      <w:r>
        <w:rPr>
          <w:b/>
          <w:u w:val="single"/>
        </w:rPr>
        <w:t>757052</w:t>
      </w:r>
    </w:p>
    <w:p>
      <w:r>
        <w:t>@Bengica Izolacija, zračenje in primerno ogrevanje so nekako nujni za dolgoročno. Na žalost je v hiši vse to svinjsko drago. :S</w:t>
      </w:r>
    </w:p>
    <w:p>
      <w:r>
        <w:rPr>
          <w:b/>
          <w:u w:val="single"/>
        </w:rPr>
        <w:t>757053</w:t>
      </w:r>
    </w:p>
    <w:p>
      <w:r>
        <w:t>Ej, kwa je una fora z deložacijo dveh starih bab iz bajte v Podutiku? A nej se mi smilijo in se je državi odpelal al sta sami kej zajebali?</w:t>
      </w:r>
    </w:p>
    <w:p>
      <w:r>
        <w:rPr>
          <w:b/>
          <w:u w:val="single"/>
        </w:rPr>
        <w:t>757054</w:t>
      </w:r>
    </w:p>
    <w:p>
      <w:r>
        <w:t>@h_lidija Nismo mi tko kot vrtni palčki k so čist eni navadni #pusiji Mi se ne damo ! 💪</w:t>
      </w:r>
    </w:p>
    <w:p>
      <w:r>
        <w:rPr>
          <w:b/>
          <w:u w:val="single"/>
        </w:rPr>
        <w:t>757055</w:t>
      </w:r>
    </w:p>
    <w:p>
      <w:r>
        <w:t>Na slušalkah Friend like me, zunaj nevihta, po kateri bi šla z veseljem skakat, pa delam poročilo za službo. To so te sladko kisli občutki.</w:t>
      </w:r>
    </w:p>
    <w:p>
      <w:r>
        <w:rPr>
          <w:b/>
          <w:u w:val="single"/>
        </w:rPr>
        <w:t>757056</w:t>
      </w:r>
    </w:p>
    <w:p>
      <w:r>
        <w:t>@PreglArjan Definitivno je treba biti precej zadet, da se naredi prispevek za NovaTV.</w:t>
      </w:r>
    </w:p>
    <w:p>
      <w:r>
        <w:rPr>
          <w:b/>
          <w:u w:val="single"/>
        </w:rPr>
        <w:t>757057</w:t>
      </w:r>
    </w:p>
    <w:p>
      <w:r>
        <w:t>@FranciDonko @SiolNEWS Za levake, izdajalce naroda, smo vsi domoljubi sovražniki in skrajneži.</w:t>
      </w:r>
    </w:p>
    <w:p>
      <w:r>
        <w:rPr>
          <w:b/>
          <w:u w:val="single"/>
        </w:rPr>
        <w:t>757058</w:t>
      </w:r>
    </w:p>
    <w:p>
      <w:r>
        <w:t>A Rigelnik je lastnik, banda rdeča, kje vam je marksizem, likvidirat vas je treba. https://t.co/zTwJqujUK7</w:t>
      </w:r>
    </w:p>
    <w:p>
      <w:r>
        <w:rPr>
          <w:b/>
          <w:u w:val="single"/>
        </w:rPr>
        <w:t>757059</w:t>
      </w:r>
    </w:p>
    <w:p>
      <w:r>
        <w:t>SPIRIT - Javno povabilo za nabor in izbor podjetniških in poslovnih dogodkov v letu 2017 https://t.co/VjmSSjegRV</w:t>
      </w:r>
    </w:p>
    <w:p>
      <w:r>
        <w:rPr>
          <w:b/>
          <w:u w:val="single"/>
        </w:rPr>
        <w:t>757060</w:t>
      </w:r>
    </w:p>
    <w:p>
      <w:r>
        <w:t>@dragica12 @bojan_krajnc @RomanVodeb če bi rožicam tvoje sorte dal vsaj še ene 50 pik, da bi prišle do 90....</w:t>
      </w:r>
    </w:p>
    <w:p>
      <w:r>
        <w:rPr>
          <w:b/>
          <w:u w:val="single"/>
        </w:rPr>
        <w:t>757061</w:t>
      </w:r>
    </w:p>
    <w:p>
      <w:r>
        <w:t>FOTO: Mariborski kriminalisti zasegli veliko količino sadik konoplje. https://t.co/rGfuoLzOQC</w:t>
      </w:r>
    </w:p>
    <w:p>
      <w:r>
        <w:rPr>
          <w:b/>
          <w:u w:val="single"/>
        </w:rPr>
        <w:t>757062</w:t>
      </w:r>
    </w:p>
    <w:p>
      <w:r>
        <w:t>@finance_si Na Bledu in v Bohinju čisto nič. Lola, ki sta odganjala domače goste sta še vedno varno na položaju!</w:t>
      </w:r>
    </w:p>
    <w:p>
      <w:r>
        <w:rPr>
          <w:b/>
          <w:u w:val="single"/>
        </w:rPr>
        <w:t>757063</w:t>
      </w:r>
    </w:p>
    <w:p>
      <w:r>
        <w:t>PMS: Skupina moških znanstvenikov je ugotovila, da je PMS izmišlijotina in da so ženske pač tečne, poroča Radio Ognjišče.</w:t>
      </w:r>
    </w:p>
    <w:p>
      <w:r>
        <w:rPr>
          <w:b/>
          <w:u w:val="single"/>
        </w:rPr>
        <w:t>757064</w:t>
      </w:r>
    </w:p>
    <w:p>
      <w:r>
        <w:t>Pričakujem, da bo TEOLOŠKA FAKULTETA v letu 2017-18 zasula @YouTube z vsebinami vere.  Mediji so prihodnost CERKVE. https://t.co/Fonjo2i4qC</w:t>
      </w:r>
    </w:p>
    <w:p>
      <w:r>
        <w:rPr>
          <w:b/>
          <w:u w:val="single"/>
        </w:rPr>
        <w:t>757065</w:t>
      </w:r>
    </w:p>
    <w:p>
      <w:r>
        <w:t>@Urska_ Bodimo odkriti. Kure so precej strašne tistimi hladnimi očmi, kremplji in kokodakanjem.</w:t>
      </w:r>
    </w:p>
    <w:p>
      <w:r>
        <w:rPr>
          <w:b/>
          <w:u w:val="single"/>
        </w:rPr>
        <w:t>757066</w:t>
      </w:r>
    </w:p>
    <w:p>
      <w:r>
        <w:t>"Otroci" ponoči gostujejo pri @TBLightning. Prenos na @SportTVSlovenia 1 ob 1:05. https://t.co/miQbgoCkeP</w:t>
      </w:r>
    </w:p>
    <w:p>
      <w:r>
        <w:rPr>
          <w:b/>
          <w:u w:val="single"/>
        </w:rPr>
        <w:t>757067</w:t>
      </w:r>
    </w:p>
    <w:p>
      <w:r>
        <w:t>@Andr3jaL @stanka_d Tudi vrtcem delajo prizidke.</w:t>
        <w:br/>
        <w:t>Zasebne sole pa niso obvezne sprejeti vseh zainteresiranih otrok.</w:t>
      </w:r>
    </w:p>
    <w:p>
      <w:r>
        <w:rPr>
          <w:b/>
          <w:u w:val="single"/>
        </w:rPr>
        <w:t>757068</w:t>
      </w:r>
    </w:p>
    <w:p>
      <w:r>
        <w:t>@jkmcnk @KatarinaJenko Ne rab prodat. Pod hipoteko ga da, potem pa investira v Zitkoin</w:t>
      </w:r>
    </w:p>
    <w:p>
      <w:r>
        <w:rPr>
          <w:b/>
          <w:u w:val="single"/>
        </w:rPr>
        <w:t>757069</w:t>
      </w:r>
    </w:p>
    <w:p>
      <w:r>
        <w:t>@hrastelj Srecni vi! Nas Mainecoon je na povodcu in v ograjenem vrtu...vas, po dlaki sodec, je veliki osvoboditelj sirjav in planjav👍🐈...</w:t>
      </w:r>
    </w:p>
    <w:p>
      <w:r>
        <w:rPr>
          <w:b/>
          <w:u w:val="single"/>
        </w:rPr>
        <w:t>757070</w:t>
      </w:r>
    </w:p>
    <w:p>
      <w:r>
        <w:t>@hrastelj @BlogSlovenija Ti pa bager za bazen plačuješ. Te brezdelneže je treba poslat s čajnimi žličkami kopat . . .</w:t>
      </w:r>
    </w:p>
    <w:p>
      <w:r>
        <w:rPr>
          <w:b/>
          <w:u w:val="single"/>
        </w:rPr>
        <w:t>757071</w:t>
      </w:r>
    </w:p>
    <w:p>
      <w:r>
        <w:t>@petrasovdat @Bodem43 @Kersterin12 @AfneGunca16 Ti... jst bi ga s prigrizki vred oddala s vsej 100€ na repu 🤣🤣🤣</w:t>
      </w:r>
    </w:p>
    <w:p>
      <w:r>
        <w:rPr>
          <w:b/>
          <w:u w:val="single"/>
        </w:rPr>
        <w:t>757072</w:t>
      </w:r>
    </w:p>
    <w:p>
      <w:r>
        <w:t xml:space="preserve">Policisti s pomočjo fotorobota iščejo žrtev s pomurske deponije </w:t>
        <w:br/>
        <w:t>https://t.co/0nmOyCiPTm</w:t>
      </w:r>
    </w:p>
    <w:p>
      <w:r>
        <w:rPr>
          <w:b/>
          <w:u w:val="single"/>
        </w:rPr>
        <w:t>757073</w:t>
      </w:r>
    </w:p>
    <w:p>
      <w:r>
        <w:t>@LahovnikMatej Že sedaj se vidi iz poročil v medijih, da so balkanski varnostniki menda zlizani z kriminalom.</w:t>
      </w:r>
    </w:p>
    <w:p>
      <w:r>
        <w:rPr>
          <w:b/>
          <w:u w:val="single"/>
        </w:rPr>
        <w:t>757074</w:t>
      </w:r>
    </w:p>
    <w:p>
      <w:r>
        <w:t>@MladenPrajdic @KatarinaJenko Predvsem me skrbi neželena depilacja naprsnega dlačevja med odstranjevanjem teh flajštrov :D</w:t>
      </w:r>
    </w:p>
    <w:p>
      <w:r>
        <w:rPr>
          <w:b/>
          <w:u w:val="single"/>
        </w:rPr>
        <w:t>757075</w:t>
      </w:r>
    </w:p>
    <w:p>
      <w:r>
        <w:t>@GregorVirant1 A ni lažje potegnit na telefon @theairhelper pa oni to zrihtajo v enem mesecu?</w:t>
      </w:r>
    </w:p>
    <w:p>
      <w:r>
        <w:rPr>
          <w:b/>
          <w:u w:val="single"/>
        </w:rPr>
        <w:t>757076</w:t>
      </w:r>
    </w:p>
    <w:p>
      <w:r>
        <w:t>Uvertura v veseli december. Naš predlog: klasična penina #bagueribrut https://t.co/bRVv73Vq0S</w:t>
      </w:r>
    </w:p>
    <w:p>
      <w:r>
        <w:rPr>
          <w:b/>
          <w:u w:val="single"/>
        </w:rPr>
        <w:t>757077</w:t>
      </w:r>
    </w:p>
    <w:p>
      <w:r>
        <w:t>@strankaSDS @ZanMahnic @Nova24TV Ptice ujede so ozupirale slovensko pravosodje https://t.co/zLyM782z7F</w:t>
      </w:r>
    </w:p>
    <w:p>
      <w:r>
        <w:rPr>
          <w:b/>
          <w:u w:val="single"/>
        </w:rPr>
        <w:t>757078</w:t>
      </w:r>
    </w:p>
    <w:p>
      <w:r>
        <w:t>@Pika_So @JaniModern Te opornice so smešnice v primerjavi s trgovino z orožjem ki je ni bilo in denar ne štel Kar se govori tega ni - NIČ NI</w:t>
      </w:r>
    </w:p>
    <w:p>
      <w:r>
        <w:rPr>
          <w:b/>
          <w:u w:val="single"/>
        </w:rPr>
        <w:t>757079</w:t>
      </w:r>
    </w:p>
    <w:p>
      <w:r>
        <w:t>@DorijanMarsic @bo7ksar @ntokomc Zdaj naj Iran pokaže mišice in potopi eno od USA letalonosilk, pazdarani bodo takoj za to!🤠</w:t>
      </w:r>
    </w:p>
    <w:p>
      <w:r>
        <w:rPr>
          <w:b/>
          <w:u w:val="single"/>
        </w:rPr>
        <w:t>757080</w:t>
      </w:r>
    </w:p>
    <w:p>
      <w:r>
        <w:t>@jurijsimac Za nevervat,śkoda da jo nisjo na jug prodal,je nebblo več,tej jo bojo pa še šerl#kuko morjo</w:t>
      </w:r>
    </w:p>
    <w:p>
      <w:r>
        <w:rPr>
          <w:b/>
          <w:u w:val="single"/>
        </w:rPr>
        <w:t>757081</w:t>
      </w:r>
    </w:p>
    <w:p>
      <w:r>
        <w:t>"Ne skrbi, vse bo v redu," rečem slabemu tvitu, ko ga peljem za garažo, s pištolo skrito za hrbtom.</w:t>
      </w:r>
    </w:p>
    <w:p>
      <w:r>
        <w:rPr>
          <w:b/>
          <w:u w:val="single"/>
        </w:rPr>
        <w:t>757082</w:t>
      </w:r>
    </w:p>
    <w:p>
      <w:r>
        <w:t>V moji trafiki dobijo 12 izvodov @Demokracija1.  Že včeraj vse prodali. Kaj dogaja, @JozeBiscak? https://t.co/NK9ZjIc6Sc</w:t>
      </w:r>
    </w:p>
    <w:p>
      <w:r>
        <w:rPr>
          <w:b/>
          <w:u w:val="single"/>
        </w:rPr>
        <w:t>757083</w:t>
      </w:r>
    </w:p>
    <w:p>
      <w:r>
        <w:t>Še prej pa bo prišlo do pravega mesarskega klanja med staro in novo selci! Kri bo tekla v potokih! https://t.co/O8oSKcZlhv</w:t>
      </w:r>
    </w:p>
    <w:p>
      <w:r>
        <w:rPr>
          <w:b/>
          <w:u w:val="single"/>
        </w:rPr>
        <w:t>757084</w:t>
      </w:r>
    </w:p>
    <w:p>
      <w:r>
        <w:t>@JureMakovec Iskreno povedano nisem opazila razike, lahko pa naredis oglase pa si tako naredis se malo promocije.</w:t>
      </w:r>
    </w:p>
    <w:p>
      <w:r>
        <w:rPr>
          <w:b/>
          <w:u w:val="single"/>
        </w:rPr>
        <w:t>757085</w:t>
      </w:r>
    </w:p>
    <w:p>
      <w:r>
        <w:t>@marijanli @KeyserSozeSi Pizdun impotenten, najlažje se je šlepat na športnike! Takrat, ko jim gre.</w:t>
      </w:r>
    </w:p>
    <w:p>
      <w:r>
        <w:rPr>
          <w:b/>
          <w:u w:val="single"/>
        </w:rPr>
        <w:t>757086</w:t>
      </w:r>
    </w:p>
    <w:p>
      <w:r>
        <w:t>@KilgoreSH5 Lopov in baraba na svobodi.  Zjebal celo Ajdovščino. Baraba pogoltnila.</w:t>
      </w:r>
    </w:p>
    <w:p>
      <w:r>
        <w:rPr>
          <w:b/>
          <w:u w:val="single"/>
        </w:rPr>
        <w:t>757087</w:t>
      </w:r>
    </w:p>
    <w:p>
      <w:r>
        <w:t>@IgorGaberc @RevijaReporter @DamirCrncec Nobenih papirjev--Pahor praznih rok!</w:t>
      </w:r>
    </w:p>
    <w:p>
      <w:r>
        <w:rPr>
          <w:b/>
          <w:u w:val="single"/>
        </w:rPr>
        <w:t>757088</w:t>
      </w:r>
    </w:p>
    <w:p>
      <w:r>
        <w:t>#Pohod po bojiščih #Soškafronta #Marcia "Attraverso i #campidibattaglia del #fronteIsontino" - 31.10.2015 https://t.co/lE78YtIIBQ</w:t>
      </w:r>
    </w:p>
    <w:p>
      <w:r>
        <w:rPr>
          <w:b/>
          <w:u w:val="single"/>
        </w:rPr>
        <w:t>757089</w:t>
      </w:r>
    </w:p>
    <w:p>
      <w:r>
        <w:t>Stara komunistična mantra je bila, da je sovražnik vedno nekje zunaj meja. https://t.co/akjHFBlzvd</w:t>
      </w:r>
    </w:p>
    <w:p>
      <w:r>
        <w:rPr>
          <w:b/>
          <w:u w:val="single"/>
        </w:rPr>
        <w:t>757090</w:t>
      </w:r>
    </w:p>
    <w:p>
      <w:r>
        <w:t>@ATBeatris Zločinski komunisti imajo po Sloveniji posod spomenike, kjer so morili!</w:t>
      </w:r>
    </w:p>
    <w:p>
      <w:r>
        <w:rPr>
          <w:b/>
          <w:u w:val="single"/>
        </w:rPr>
        <w:t>757091</w:t>
      </w:r>
    </w:p>
    <w:p>
      <w:r>
        <w:t>@AlojzKovsca Priboril z gajbo pira. S kom ste se pa borili z 18 letnimi otroci.</w:t>
      </w:r>
    </w:p>
    <w:p>
      <w:r>
        <w:rPr>
          <w:b/>
          <w:u w:val="single"/>
        </w:rPr>
        <w:t>757092</w:t>
      </w:r>
    </w:p>
    <w:p>
      <w:r>
        <w:t>@crico111 So infantilni. Za pnmožno šolo. Kako lahko sploh ekstirajo, v bližini moje drage Slovenije?</w:t>
      </w:r>
    </w:p>
    <w:p>
      <w:r>
        <w:rPr>
          <w:b/>
          <w:u w:val="single"/>
        </w:rPr>
        <w:t>757093</w:t>
      </w:r>
    </w:p>
    <w:p>
      <w:r>
        <w:t>Weinstein se je predal policiji, obtožen je tudi posilstva https://t.co/dZBosU2Dun</w:t>
      </w:r>
    </w:p>
    <w:p>
      <w:r>
        <w:rPr>
          <w:b/>
          <w:u w:val="single"/>
        </w:rPr>
        <w:t>757094</w:t>
      </w:r>
    </w:p>
    <w:p>
      <w:r>
        <w:t>@ustvarjalec Nč bat, ne bom.  Je nogomet, pa tudi če ga ne bi bilo, odmevov, ki jih vodi manipulatorka Peskova, nikdar ne gledam.</w:t>
      </w:r>
    </w:p>
    <w:p>
      <w:r>
        <w:rPr>
          <w:b/>
          <w:u w:val="single"/>
        </w:rPr>
        <w:t>757095</w:t>
      </w:r>
    </w:p>
    <w:p>
      <w:r>
        <w:t>A so že natuhtali, da je #Vurberk bomber član @strankaSDS in da je @JJansaSDS pomagal pripeljat #bomba pred hišo? ;)</w:t>
      </w:r>
    </w:p>
    <w:p>
      <w:r>
        <w:rPr>
          <w:b/>
          <w:u w:val="single"/>
        </w:rPr>
        <w:t>757096</w:t>
      </w:r>
    </w:p>
    <w:p>
      <w:r>
        <w:t>@DavidNovak17 @1nekorektna @MarjeticaM Nič ne moreš proti neizobraženi drhali. 🤷‍♂️🖕</w:t>
      </w:r>
    </w:p>
    <w:p>
      <w:r>
        <w:rPr>
          <w:b/>
          <w:u w:val="single"/>
        </w:rPr>
        <w:t>757097</w:t>
      </w:r>
    </w:p>
    <w:p>
      <w:r>
        <w:t>Kaj je ciganu največja naslada?</w:t>
        <w:br/>
        <w:t>Ciganka mlada, ciganka mlada, ...</w:t>
        <w:br/>
        <w:br/>
        <w:t>(Narodna pesem)</w:t>
        <w:br/>
        <w:br/>
        <w:t>Bon jour Mediteranci. 🌞</w:t>
      </w:r>
    </w:p>
    <w:p>
      <w:r>
        <w:rPr>
          <w:b/>
          <w:u w:val="single"/>
        </w:rPr>
        <w:t>757098</w:t>
      </w:r>
    </w:p>
    <w:p>
      <w:r>
        <w:t>@BojanPozar Voduškova priljubljena „destinacija " Trojane, kjer rad izsiljuje in opravlja primopredajo €.</w:t>
      </w:r>
    </w:p>
    <w:p>
      <w:r>
        <w:rPr>
          <w:b/>
          <w:u w:val="single"/>
        </w:rPr>
        <w:t>757099</w:t>
      </w:r>
    </w:p>
    <w:p>
      <w:r>
        <w:t>@maja_mtz Naj pričakujem še sliko tujerodnega strokovnjaka za kanalizacijo !</w:t>
      </w:r>
    </w:p>
    <w:p>
      <w:r>
        <w:rPr>
          <w:b/>
          <w:u w:val="single"/>
        </w:rPr>
        <w:t>757100</w:t>
      </w:r>
    </w:p>
    <w:p>
      <w:r>
        <w:t>Ko razmišljam po svoje, me prijatelji na FB in TW začnejo zmerjati z Priden, piškotek! Žena pa mi je spekla Sacher.</w:t>
      </w:r>
    </w:p>
    <w:p>
      <w:r>
        <w:rPr>
          <w:b/>
          <w:u w:val="single"/>
        </w:rPr>
        <w:t>757101</w:t>
      </w:r>
    </w:p>
    <w:p>
      <w:r>
        <w:t>@bolfenk1 @ZNovice Pojdi na teren, na primer v Brežice in se pozanimaj, Kako je ta zadeva bila organizirana 😉</w:t>
        <w:br/>
        <w:t>Čudno, da jih ni več 😉</w:t>
      </w:r>
    </w:p>
    <w:p>
      <w:r>
        <w:rPr>
          <w:b/>
          <w:u w:val="single"/>
        </w:rPr>
        <w:t>757102</w:t>
      </w:r>
    </w:p>
    <w:p>
      <w:r>
        <w:t>@dreychee @Dnevnik_si Sigurn se bo najdu kakšen #bunb.., ki bo predlagal ulico, cesto trg po generalu ...</w:t>
      </w:r>
    </w:p>
    <w:p>
      <w:r>
        <w:rPr>
          <w:b/>
          <w:u w:val="single"/>
        </w:rPr>
        <w:t>757103</w:t>
      </w:r>
    </w:p>
    <w:p>
      <w:r>
        <w:t>@multikultivator Hvala, me že en mariborski kremšnitar sabotira.</w:t>
        <w:br/>
        <w:br/>
        <w:t>Oklepam se metabisulfitov.</w:t>
      </w:r>
    </w:p>
    <w:p>
      <w:r>
        <w:rPr>
          <w:b/>
          <w:u w:val="single"/>
        </w:rPr>
        <w:t>757104</w:t>
      </w:r>
    </w:p>
    <w:p>
      <w:r>
        <w:t>@stanejagergmaio @JJansaSDS Odarjene so rente borčevski aristokrsciji in našim artistom !</w:t>
      </w:r>
    </w:p>
    <w:p>
      <w:r>
        <w:rPr>
          <w:b/>
          <w:u w:val="single"/>
        </w:rPr>
        <w:t>757105</w:t>
      </w:r>
    </w:p>
    <w:p>
      <w:r>
        <w:t>In edina, kjer izvajalci in koristniki z nerazumljivo toleranco to dopuščajo. https://t.co/GI7R9VCI7K</w:t>
      </w:r>
    </w:p>
    <w:p>
      <w:r>
        <w:rPr>
          <w:b/>
          <w:u w:val="single"/>
        </w:rPr>
        <w:t>757106</w:t>
      </w:r>
    </w:p>
    <w:p>
      <w:r>
        <w:t>Prebivalci zaradi migrantov živijo v strahu pred ekološko katastrofo</w:t>
        <w:br/>
        <w:t>https://t.co/N8lDNr7uFy https://t.co/zbMqUalYYq</w:t>
      </w:r>
    </w:p>
    <w:p>
      <w:r>
        <w:rPr>
          <w:b/>
          <w:u w:val="single"/>
        </w:rPr>
        <w:t>757107</w:t>
      </w:r>
    </w:p>
    <w:p>
      <w:r>
        <w:t>Na kratko: Samo brez panike! Se je pa dobro prej malo zavarovati, preden se zgodi potencialna katastrofa. https://t.co/aXLiHRJy9x</w:t>
      </w:r>
    </w:p>
    <w:p>
      <w:r>
        <w:rPr>
          <w:b/>
          <w:u w:val="single"/>
        </w:rPr>
        <w:t>757108</w:t>
      </w:r>
    </w:p>
    <w:p>
      <w:r>
        <w:t>Poslanci LMŠ  v DZ , vadijo domače branje , ki jim ga napišejo „inštruktorji". V njihovi glavah popolna tema.</w:t>
      </w:r>
    </w:p>
    <w:p>
      <w:r>
        <w:rPr>
          <w:b/>
          <w:u w:val="single"/>
        </w:rPr>
        <w:t>757109</w:t>
      </w:r>
    </w:p>
    <w:p>
      <w:r>
        <w:t>Kolesarji v teoriji obvladajo pravilno vožnjo s kolesom, kažejo rezultati testa. Kaj pa kaže praksa? https://t.co/94HHhtwSKc</w:t>
      </w:r>
    </w:p>
    <w:p>
      <w:r>
        <w:rPr>
          <w:b/>
          <w:u w:val="single"/>
        </w:rPr>
        <w:t>757110</w:t>
      </w:r>
    </w:p>
    <w:p>
      <w:r>
        <w:t>@YanchMb Teroristi vedno zahtevajo letalo ali avtobus. Kaj ne gledaš filmov?</w:t>
      </w:r>
    </w:p>
    <w:p>
      <w:r>
        <w:rPr>
          <w:b/>
          <w:u w:val="single"/>
        </w:rPr>
        <w:t>757111</w:t>
      </w:r>
    </w:p>
    <w:p>
      <w:r>
        <w:t>Zakaj ne novinarki »nihče ni všeč vsem+to=ok«.  Zakaj ne politika SMC, ki bi jo ljudstvo podprlo, u-mafija pa bi ga vrgla z oblasti+to=ok3/6</w:t>
      </w:r>
    </w:p>
    <w:p>
      <w:r>
        <w:rPr>
          <w:b/>
          <w:u w:val="single"/>
        </w:rPr>
        <w:t>757112</w:t>
      </w:r>
    </w:p>
    <w:p>
      <w:r>
        <w:t>Stranke pred našimi očmi intenzivno kupčkajo, kaj bi bilo zanje najbolje. Nikoli nimajo v mislih ljudstva.</w:t>
      </w:r>
    </w:p>
    <w:p>
      <w:r>
        <w:rPr>
          <w:b/>
          <w:u w:val="single"/>
        </w:rPr>
        <w:t>757113</w:t>
      </w:r>
    </w:p>
    <w:p>
      <w:r>
        <w:t>@SamoGlavan  Koga ti plačuješ?Ti si lažnivec po imenu Dušan Uršič,ki je pustil pufe povsod, kamor je privlekel svoj umazan primitivni gobec!</w:t>
      </w:r>
    </w:p>
    <w:p>
      <w:r>
        <w:rPr>
          <w:b/>
          <w:u w:val="single"/>
        </w:rPr>
        <w:t>757114</w:t>
      </w:r>
    </w:p>
    <w:p>
      <w:r>
        <w:t>"Poljub sreče" in neumnost red bullov do zmage izstrelila Hamiltona - https://t.co/nozb9YiTTf https://t.co/4jc0yMyJE4</w:t>
      </w:r>
    </w:p>
    <w:p>
      <w:r>
        <w:rPr>
          <w:b/>
          <w:u w:val="single"/>
        </w:rPr>
        <w:t>757115</w:t>
      </w:r>
    </w:p>
    <w:p>
      <w:r>
        <w:t>@nimivseeno Če bi šlo za turistično agencijo, bi še razumeli. Ampak vlada...možgani na off od začetka.</w:t>
      </w:r>
    </w:p>
    <w:p>
      <w:r>
        <w:rPr>
          <w:b/>
          <w:u w:val="single"/>
        </w:rPr>
        <w:t>757116</w:t>
      </w:r>
    </w:p>
    <w:p>
      <w:r>
        <w:t>@5RA_5RA_5RA @golouh omenit bi morala ta malega, zagotovo čez 10 minut ti pristane helikopter.</w:t>
      </w:r>
    </w:p>
    <w:p>
      <w:r>
        <w:rPr>
          <w:b/>
          <w:u w:val="single"/>
        </w:rPr>
        <w:t>757117</w:t>
      </w:r>
    </w:p>
    <w:p>
      <w:r>
        <w:t>@KeyserSozeSi @dreychee Ne vpletat matematike... te zagriženi aktivisti ne razumejo.</w:t>
      </w:r>
    </w:p>
    <w:p>
      <w:r>
        <w:rPr>
          <w:b/>
          <w:u w:val="single"/>
        </w:rPr>
        <w:t>757118</w:t>
      </w:r>
    </w:p>
    <w:p>
      <w:r>
        <w:t>Norveški plešasti jodlar je A MOOD. Zakaj nima večje vloge?! A lahko zanj in SAMO zanj glasujem??#Eurovision #nor</w:t>
      </w:r>
    </w:p>
    <w:p>
      <w:r>
        <w:rPr>
          <w:b/>
          <w:u w:val="single"/>
        </w:rPr>
        <w:t>757119</w:t>
      </w:r>
    </w:p>
    <w:p>
      <w:r>
        <w:t>@rokomavh @FrenkMate @GlasZaOtroke @JanezPogorelec @AngelcaLikovic Cinizem ti ni ravno domač, vidim!</w:t>
      </w:r>
    </w:p>
    <w:p>
      <w:r>
        <w:rPr>
          <w:b/>
          <w:u w:val="single"/>
        </w:rPr>
        <w:t>757120</w:t>
      </w:r>
    </w:p>
    <w:p>
      <w:r>
        <w:t>@illegall_blonde Na tisti cesti baje  hitro uničiš gume, ker je asfalt malce bolj grob. Tak so mi nekateri povedali, ki živijo tam.</w:t>
      </w:r>
    </w:p>
    <w:p>
      <w:r>
        <w:rPr>
          <w:b/>
          <w:u w:val="single"/>
        </w:rPr>
        <w:t>757121</w:t>
      </w:r>
    </w:p>
    <w:p>
      <w:r>
        <w:t>Gisinova strgala notranjo križno vez - https://t.co/F39OHRD8Wi https://t.co/e2zEu5pG34</w:t>
      </w:r>
    </w:p>
    <w:p>
      <w:r>
        <w:rPr>
          <w:b/>
          <w:u w:val="single"/>
        </w:rPr>
        <w:t>757122</w:t>
      </w:r>
    </w:p>
    <w:p>
      <w:r>
        <w:t>@magrateja @IphigenieNoemi Bobnarji uporabljajo tako roke kot noge. Tudi kot hrošča, ki na hrbtu cepeta z nogami si ga lahko predstavljam.</w:t>
      </w:r>
    </w:p>
    <w:p>
      <w:r>
        <w:rPr>
          <w:b/>
          <w:u w:val="single"/>
        </w:rPr>
        <w:t>757123</w:t>
      </w:r>
    </w:p>
    <w:p>
      <w:r>
        <w:t>študenti FF: EDINO DO NESTRPNOSTI NE SMEMO BITI STRPNI. neonacisti so spet tepli študente, pred tem so uporabili solzivec.</w:t>
      </w:r>
    </w:p>
    <w:p>
      <w:r>
        <w:rPr>
          <w:b/>
          <w:u w:val="single"/>
        </w:rPr>
        <w:t>757124</w:t>
      </w:r>
    </w:p>
    <w:p>
      <w:r>
        <w:t>@dreychee Farmacija že uspešno pripravlja nova sklerozna cepiva, ki bodo luknjo še poglobila.</w:t>
      </w:r>
    </w:p>
    <w:p>
      <w:r>
        <w:rPr>
          <w:b/>
          <w:u w:val="single"/>
        </w:rPr>
        <w:t>757125</w:t>
      </w:r>
    </w:p>
    <w:p>
      <w:r>
        <w:t>@BigWhale Ti se zezaš, ampak vse to bi v dobi elektronike lahko bilo resnično.</w:t>
      </w:r>
    </w:p>
    <w:p>
      <w:r>
        <w:rPr>
          <w:b/>
          <w:u w:val="single"/>
        </w:rPr>
        <w:t>757126</w:t>
      </w:r>
    </w:p>
    <w:p>
      <w:r>
        <w:t>@MarkoFratnik Naj gredo v tej opravi v Pariz, če si upajo! 😂😂</w:t>
        <w:br/>
        <w:t>Tam bodo pa res rabili čelade.</w:t>
      </w:r>
    </w:p>
    <w:p>
      <w:r>
        <w:rPr>
          <w:b/>
          <w:u w:val="single"/>
        </w:rPr>
        <w:t>757127</w:t>
      </w:r>
    </w:p>
    <w:p>
      <w:r>
        <w:t>@BineTraven zlasti v MB škofiji, kjer so nacisti prehiteli komuniste pri zatiranju cerkve</w:t>
      </w:r>
    </w:p>
    <w:p>
      <w:r>
        <w:rPr>
          <w:b/>
          <w:u w:val="single"/>
        </w:rPr>
        <w:t>757128</w:t>
      </w:r>
    </w:p>
    <w:p>
      <w:r>
        <w:t>Pravi ded speče take palačinke, da sosedi pridejo gledat, če je kaj viška... #realguy #kitchen #meister</w:t>
      </w:r>
    </w:p>
    <w:p>
      <w:r>
        <w:rPr>
          <w:b/>
          <w:u w:val="single"/>
        </w:rPr>
        <w:t>757129</w:t>
      </w:r>
    </w:p>
    <w:p>
      <w:r>
        <w:t>Ti odtenki odlično pristojijo k vsem oblikam nohtov in barvam polti. https://t.co/F7IDH0AVEO</w:t>
      </w:r>
    </w:p>
    <w:p>
      <w:r>
        <w:rPr>
          <w:b/>
          <w:u w:val="single"/>
        </w:rPr>
        <w:t>757130</w:t>
      </w:r>
    </w:p>
    <w:p>
      <w:r>
        <w:t>@meteoriterain Ni tko simpl ko zgleda.</w:t>
        <w:br/>
        <w:t>Telebani se sprasujejo kdo je stari oce 🙄</w:t>
      </w:r>
    </w:p>
    <w:p>
      <w:r>
        <w:rPr>
          <w:b/>
          <w:u w:val="single"/>
        </w:rPr>
        <w:t>757131</w:t>
      </w:r>
    </w:p>
    <w:p>
      <w:r>
        <w:t>Iščemo najbolj kultni slovenski politični lik. Sprejemamo predloge in pojasnila. Hvala! #policy #slovenia #politbarometerslo #politbarometer</w:t>
      </w:r>
    </w:p>
    <w:p>
      <w:r>
        <w:rPr>
          <w:b/>
          <w:u w:val="single"/>
        </w:rPr>
        <w:t>757132</w:t>
      </w:r>
    </w:p>
    <w:p>
      <w:r>
        <w:t>@Bernade97159226 @leaathenatabako To je pa doktor kriv. Obvezno mora nabaviti empar za marele. Ta mora stati pred vhodom, to je pravilo.</w:t>
      </w:r>
    </w:p>
    <w:p>
      <w:r>
        <w:rPr>
          <w:b/>
          <w:u w:val="single"/>
        </w:rPr>
        <w:t>757133</w:t>
      </w:r>
    </w:p>
    <w:p>
      <w:r>
        <w:t>@SpletnaMladina @gregarepovz Te propagandiste pa naši možgani težko izločijo,ker smo nonstop obdani s polresnicami,sistemskimi.</w:t>
      </w:r>
    </w:p>
    <w:p>
      <w:r>
        <w:rPr>
          <w:b/>
          <w:u w:val="single"/>
        </w:rPr>
        <w:t>757134</w:t>
      </w:r>
    </w:p>
    <w:p>
      <w:r>
        <w:t>@lucijausaj A ne smejo? A bi bila "kuzla lažniva" bolj primerna za vašo vsevedno gnado?</w:t>
      </w:r>
    </w:p>
    <w:p>
      <w:r>
        <w:rPr>
          <w:b/>
          <w:u w:val="single"/>
        </w:rPr>
        <w:t>757135</w:t>
      </w:r>
    </w:p>
    <w:p>
      <w:r>
        <w:t>@andrej_kmetic @KatarinaUrankar To je šele začetek kalvarije,ki čaka družino. 😔</w:t>
      </w:r>
    </w:p>
    <w:p>
      <w:r>
        <w:rPr>
          <w:b/>
          <w:u w:val="single"/>
        </w:rPr>
        <w:t>757136</w:t>
      </w:r>
    </w:p>
    <w:p>
      <w:r>
        <w:t>Barci bi Coutinho prav prišel in za tistih 150M ga tudi takoj prodam. #lfc s tistim kupi 2 branilca in golmana, pa še nam ostane. #ynwa ⚽</w:t>
      </w:r>
    </w:p>
    <w:p>
      <w:r>
        <w:rPr>
          <w:b/>
          <w:u w:val="single"/>
        </w:rPr>
        <w:t>757137</w:t>
      </w:r>
    </w:p>
    <w:p>
      <w:r>
        <w:t>@Ferc_Pecovnikov Trač oz. z namenom rušenja komunizma od znotraj navzven. Ni edini!</w:t>
      </w:r>
    </w:p>
    <w:p>
      <w:r>
        <w:rPr>
          <w:b/>
          <w:u w:val="single"/>
        </w:rPr>
        <w:t>757138</w:t>
      </w:r>
    </w:p>
    <w:p>
      <w:r>
        <w:t>Umaknil bi odstopno izjavo. In vrnil sendvič. Ter od beračice izterjal podarjeno. Al kako?</w:t>
      </w:r>
    </w:p>
    <w:p>
      <w:r>
        <w:rPr>
          <w:b/>
          <w:u w:val="single"/>
        </w:rPr>
        <w:t>757139</w:t>
      </w:r>
    </w:p>
    <w:p>
      <w:r>
        <w:t>@kizidor s predsednikom bova drgač čez teden dni skupi progo za bajk kopala :)</w:t>
      </w:r>
    </w:p>
    <w:p>
      <w:r>
        <w:rPr>
          <w:b/>
          <w:u w:val="single"/>
        </w:rPr>
        <w:t>757140</w:t>
      </w:r>
    </w:p>
    <w:p>
      <w:r>
        <w:t>@peterjancic @Pertinacal Će temu ne moreš,komu pa lahko potem še rečeš ,da je idiot?samprašam</w:t>
      </w:r>
    </w:p>
    <w:p>
      <w:r>
        <w:rPr>
          <w:b/>
          <w:u w:val="single"/>
        </w:rPr>
        <w:t>757141</w:t>
      </w:r>
    </w:p>
    <w:p>
      <w:r>
        <w:t>@SlovenskiTlacan Škoda besed ali znakov o komunajzarskih trobilh. Pišejo tako kot jim Odlazek naroči in kot je njemu via Murgle naročeno.</w:t>
      </w:r>
    </w:p>
    <w:p>
      <w:r>
        <w:rPr>
          <w:b/>
          <w:u w:val="single"/>
        </w:rPr>
        <w:t>757142</w:t>
      </w:r>
    </w:p>
    <w:p>
      <w:r>
        <w:t>@nejkom @_wupe Sta opravila svojo dolznost in prijavila tega debila nepismenega twitterju? :)</w:t>
      </w:r>
    </w:p>
    <w:p>
      <w:r>
        <w:rPr>
          <w:b/>
          <w:u w:val="single"/>
        </w:rPr>
        <w:t>757143</w:t>
      </w:r>
    </w:p>
    <w:p>
      <w:r>
        <w:t>@vinkovasle1 Ne vem zakaj Cerar uporablja narobe napisan dr? ker je pravilno le rd ! (okrajšava za retardiorane)</w:t>
      </w:r>
    </w:p>
    <w:p>
      <w:r>
        <w:rPr>
          <w:b/>
          <w:u w:val="single"/>
        </w:rPr>
        <w:t>757144</w:t>
      </w:r>
    </w:p>
    <w:p>
      <w:r>
        <w:t>@IvanaBoPulko @pejic_nina ....ker bi bilo bolj zanimivo, če bi moškemu padala glava na tvojo ramo..</w:t>
      </w:r>
    </w:p>
    <w:p>
      <w:r>
        <w:rPr>
          <w:b/>
          <w:u w:val="single"/>
        </w:rPr>
        <w:t>757145</w:t>
      </w:r>
    </w:p>
    <w:p>
      <w:r>
        <w:t>@PrinasalkaZlata @MarkoPavlisic @5RA_5RA_5RA Kot ga je naučila mama. Tako je jasno, da je tudi oče copata.</w:t>
      </w:r>
    </w:p>
    <w:p>
      <w:r>
        <w:rPr>
          <w:b/>
          <w:u w:val="single"/>
        </w:rPr>
        <w:t>757146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757147</w:t>
      </w:r>
    </w:p>
    <w:p>
      <w:r>
        <w:t>@steinbuch Sori Dejan, pozabil, da je zate praktično vse, kar so objavlja na Nova24TV Resnica in prispevek za narodno pomiritev.</w:t>
      </w:r>
    </w:p>
    <w:p>
      <w:r>
        <w:rPr>
          <w:b/>
          <w:u w:val="single"/>
        </w:rPr>
        <w:t>757148</w:t>
      </w:r>
    </w:p>
    <w:p>
      <w:r>
        <w:t>Prosti job, prijavite se zdaj - Asistent na odseku za inteligentne sisteme: http://t.co/WHbF8VTJZj #Služba #Delo #Zaposlitev</w:t>
      </w:r>
    </w:p>
    <w:p>
      <w:r>
        <w:rPr>
          <w:b/>
          <w:u w:val="single"/>
        </w:rPr>
        <w:t>757149</w:t>
      </w:r>
    </w:p>
    <w:p>
      <w:r>
        <w:t>Ta teden v ND:  Gnila solata, meso kot žagovina - V nekaterih domovih za starejše je stanje čedalje slabše, opozarjajo stanovalci</w:t>
      </w:r>
    </w:p>
    <w:p>
      <w:r>
        <w:rPr>
          <w:b/>
          <w:u w:val="single"/>
        </w:rPr>
        <w:t>757150</w:t>
      </w:r>
    </w:p>
    <w:p>
      <w:r>
        <w:t>Kot vsa desetletja do seda, vse svinjarije in poneverbe, barabije in kraje skrijejo pod oznako ZAUPNO. https://t.co/ndbJPaXBqS</w:t>
      </w:r>
    </w:p>
    <w:p>
      <w:r>
        <w:rPr>
          <w:b/>
          <w:u w:val="single"/>
        </w:rPr>
        <w:t>757151</w:t>
      </w:r>
    </w:p>
    <w:p>
      <w:r>
        <w:t>Samo deset minut fizične aktivnosti lahko okrepi delovanje možganov in izboljša rezultate. https://t.co/pHhnuFxi5a</w:t>
      </w:r>
    </w:p>
    <w:p>
      <w:r>
        <w:rPr>
          <w:b/>
          <w:u w:val="single"/>
        </w:rPr>
        <w:t>757152</w:t>
      </w:r>
    </w:p>
    <w:p>
      <w:r>
        <w:t>@Pizama @Mladinska_MK Že gremo iskat. Upam samo, da pridejo na to stran Trojan preden odpeketamo na morje 😀</w:t>
      </w:r>
    </w:p>
    <w:p>
      <w:r>
        <w:rPr>
          <w:b/>
          <w:u w:val="single"/>
        </w:rPr>
        <w:t>757153</w:t>
      </w:r>
    </w:p>
    <w:p>
      <w:r>
        <w:t>Nov vstopni X-rite-ov model za umerjanje monitorjev: X-rite je za vse oblikovalce, ki potrebujejo korekten prika... http://t.co/xJFzXWj1</w:t>
      </w:r>
    </w:p>
    <w:p>
      <w:r>
        <w:rPr>
          <w:b/>
          <w:u w:val="single"/>
        </w:rPr>
        <w:t>757154</w:t>
      </w:r>
    </w:p>
    <w:p>
      <w:r>
        <w:t>@MpRelc Ker dodajam te detajle (inktrap) naknadno in predvsem tam, kjer je smiselno. Polg črka g je še nekqj kandidatov za to obdelavo.</w:t>
      </w:r>
    </w:p>
    <w:p>
      <w:r>
        <w:rPr>
          <w:b/>
          <w:u w:val="single"/>
        </w:rPr>
        <w:t>757155</w:t>
      </w:r>
    </w:p>
    <w:p>
      <w:r>
        <w:t>@BernardBrscic Fant očitno skrbi za svojo kariero. Prvo med vrsticami napade Janšo in opozicijo, potem odkrito hvali Kučana.</w:t>
      </w:r>
    </w:p>
    <w:p>
      <w:r>
        <w:rPr>
          <w:b/>
          <w:u w:val="single"/>
        </w:rPr>
        <w:t>757156</w:t>
      </w:r>
    </w:p>
    <w:p>
      <w:r>
        <w:t>Predsednika vlade vprašujem kaj bo raje uničil, uničevalska društva ali Štajersko?</w:t>
      </w:r>
    </w:p>
    <w:p>
      <w:r>
        <w:rPr>
          <w:b/>
          <w:u w:val="single"/>
        </w:rPr>
        <w:t>757157</w:t>
      </w:r>
    </w:p>
    <w:p>
      <w:r>
        <w:t xml:space="preserve">@CZCBZ @UrosEsih To je za vas dokaz? </w:t>
        <w:br/>
        <w:t>No jasno, potem tudi razumem, zakaj ste zagovorniki povojnih izvensodnih pobojev.</w:t>
      </w:r>
    </w:p>
    <w:p>
      <w:r>
        <w:rPr>
          <w:b/>
          <w:u w:val="single"/>
        </w:rPr>
        <w:t>757158</w:t>
      </w:r>
    </w:p>
    <w:p>
      <w:r>
        <w:t>#SolaUrgence Paliativa - dispneja Odmerek ponovi čez 14 min. Da popusti občutek težke sape.</w:t>
      </w:r>
    </w:p>
    <w:p>
      <w:r>
        <w:rPr>
          <w:b/>
          <w:u w:val="single"/>
        </w:rPr>
        <w:t>757159</w:t>
      </w:r>
    </w:p>
    <w:p>
      <w:r>
        <w:t>Moški sanjajo o hladnem pivu in vroči ženski. Žal se usoda velikokrat poigra z njimi 😜</w:t>
      </w:r>
    </w:p>
    <w:p>
      <w:r>
        <w:rPr>
          <w:b/>
          <w:u w:val="single"/>
        </w:rPr>
        <w:t>757160</w:t>
      </w:r>
    </w:p>
    <w:p>
      <w:r>
        <w:t>Najboljša ledena kava v @visitljubljana #verbot #dunajska #gazdarado https://t.co/1C4roG5jFl</w:t>
      </w:r>
    </w:p>
    <w:p>
      <w:r>
        <w:rPr>
          <w:b/>
          <w:u w:val="single"/>
        </w:rPr>
        <w:t>757161</w:t>
      </w:r>
    </w:p>
    <w:p>
      <w:r>
        <w:t>Thermo Fusion postavlja nova merila v formuliranju fat burnerjev. Vsebuje popolnoma varne in znanstveno dokazane... http://t.co/XMxPhQEk</w:t>
      </w:r>
    </w:p>
    <w:p>
      <w:r>
        <w:rPr>
          <w:b/>
          <w:u w:val="single"/>
        </w:rPr>
        <w:t>757162</w:t>
      </w:r>
    </w:p>
    <w:p>
      <w:r>
        <w:t>@O_shi_sas @TankoJoze @strankaSDS @MiroCerar Rajši kot tvoje prebarvane komunjare</w:t>
      </w:r>
    </w:p>
    <w:p>
      <w:r>
        <w:rPr>
          <w:b/>
          <w:u w:val="single"/>
        </w:rPr>
        <w:t>757163</w:t>
      </w:r>
    </w:p>
    <w:p>
      <w:r>
        <w:t>@leaathenatabako @pozitivanonstop @dialogos_si @termie1 @nejkom @Botrstvo Na žalost se največkrat dregnemo samo ob tragičnih dogodkih.</w:t>
      </w:r>
    </w:p>
    <w:p>
      <w:r>
        <w:rPr>
          <w:b/>
          <w:u w:val="single"/>
        </w:rPr>
        <w:t>757164</w:t>
      </w:r>
    </w:p>
    <w:p>
      <w:r>
        <w:t>@MartinValic @leaathenatabako @NusaZajc Trenuttno Valičev rabi masažo, ker pri vsakem odgovoru na TW zatuli....ga je nekaj zagrabilo...</w:t>
      </w:r>
    </w:p>
    <w:p>
      <w:r>
        <w:rPr>
          <w:b/>
          <w:u w:val="single"/>
        </w:rPr>
        <w:t>757165</w:t>
      </w:r>
    </w:p>
    <w:p>
      <w:r>
        <w:t>Na dobrodelnem koncertu " Uresničimo sanje" #beegeesus #mepzodmev #Kondipizorn #Kamnik</w:t>
      </w:r>
    </w:p>
    <w:p>
      <w:r>
        <w:rPr>
          <w:b/>
          <w:u w:val="single"/>
        </w:rPr>
        <w:t>757166</w:t>
      </w:r>
    </w:p>
    <w:p>
      <w:r>
        <w:t>@Nebodigatreba2 @Millavzz Švedi,  ki jih je v DUTB nagonil Šircelj so Sloveniji naredili več škode kot vsi čefurji.</w:t>
      </w:r>
    </w:p>
    <w:p>
      <w:r>
        <w:rPr>
          <w:b/>
          <w:u w:val="single"/>
        </w:rPr>
        <w:t>757167</w:t>
      </w:r>
    </w:p>
    <w:p>
      <w:r>
        <w:t>Kranjec in Tepes podelila vstopnice, Prevc pa jih je poscipal. Zdaj pa v Planico #skoki</w:t>
      </w:r>
    </w:p>
    <w:p>
      <w:r>
        <w:rPr>
          <w:b/>
          <w:u w:val="single"/>
        </w:rPr>
        <w:t>757168</w:t>
      </w:r>
    </w:p>
    <w:p>
      <w:r>
        <w:t>Tale dizajn je pa arso čisto predoziral. Oči me bolijo. Pa ne vem več kaj iščem. #vreme? https://t.co/nJ2K0qLxDW</w:t>
      </w:r>
    </w:p>
    <w:p>
      <w:r>
        <w:rPr>
          <w:b/>
          <w:u w:val="single"/>
        </w:rPr>
        <w:t>757169</w:t>
      </w:r>
    </w:p>
    <w:p>
      <w:r>
        <w:t>@slavkoarh8 Pa lahko govoriš to srbsko spakedranščino tam v in okoli albanske riti? Da te ne bo albanski doktor skenslal.</w:t>
      </w:r>
    </w:p>
    <w:p>
      <w:r>
        <w:rPr>
          <w:b/>
          <w:u w:val="single"/>
        </w:rPr>
        <w:t>757170</w:t>
      </w:r>
    </w:p>
    <w:p>
      <w:r>
        <w:t>meja bi morala biti neprehodna - bodisi fizične ovire, bodisi mrtva straža. hitro bi se razvedelo in jih ne bi bilo več.</w:t>
      </w:r>
    </w:p>
    <w:p>
      <w:r>
        <w:rPr>
          <w:b/>
          <w:u w:val="single"/>
        </w:rPr>
        <w:t>757171</w:t>
      </w:r>
    </w:p>
    <w:p>
      <w:r>
        <w:t>Ljubljančani ! Izvolimo že enkrat ŽUPANA, ne pa MARIONETE ! Župan dela za prebivalce mesta, marioneta pa za globoko državo !</w:t>
      </w:r>
    </w:p>
    <w:p>
      <w:r>
        <w:rPr>
          <w:b/>
          <w:u w:val="single"/>
        </w:rPr>
        <w:t>757172</w:t>
      </w:r>
    </w:p>
    <w:p>
      <w:r>
        <w:t>UFO: Poročajo o videnju neznanega letečega predmeta nad prestolnico. PR nezemljanov nam je povedal, da so po hitri sondaži raje odšli.</w:t>
      </w:r>
    </w:p>
    <w:p>
      <w:r>
        <w:rPr>
          <w:b/>
          <w:u w:val="single"/>
        </w:rPr>
        <w:t>757173</w:t>
      </w:r>
    </w:p>
    <w:p>
      <w:r>
        <w:t>Katalonci so 300 let pod Španci. Mi smo bili 100 let pod Srbi in komunizmom. Srbi pa 500 let po Turki. Težko se bodo Katalonci odcepili.</w:t>
      </w:r>
    </w:p>
    <w:p>
      <w:r>
        <w:rPr>
          <w:b/>
          <w:u w:val="single"/>
        </w:rPr>
        <w:t>757174</w:t>
      </w:r>
    </w:p>
    <w:p>
      <w:r>
        <w:t>Tankovska kolona skozi Mb na poti proti Šentilju in ob mostu čez Pesnico.</w:t>
        <w:br/>
        <w:br/>
        <w:t>Jebala vas rdečazvezda https://t.co/OMLkOy9iyX</w:t>
      </w:r>
    </w:p>
    <w:p>
      <w:r>
        <w:rPr>
          <w:b/>
          <w:u w:val="single"/>
        </w:rPr>
        <w:t>757175</w:t>
      </w:r>
    </w:p>
    <w:p>
      <w:r>
        <w:t>@JanezPogorelec @dusankocevar1 ... če odšteješ komunizem in revolucijo ne ostane nič</w:t>
      </w:r>
    </w:p>
    <w:p>
      <w:r>
        <w:rPr>
          <w:b/>
          <w:u w:val="single"/>
        </w:rPr>
        <w:t>757176</w:t>
      </w:r>
    </w:p>
    <w:p>
      <w:r>
        <w:t>smilijo se mi blagotelečje razmišljujoči vedno redkeje fakenews delo prebirajoči bralci dela https://t.co/IxcLhyyWZK</w:t>
      </w:r>
    </w:p>
    <w:p>
      <w:r>
        <w:rPr>
          <w:b/>
          <w:u w:val="single"/>
        </w:rPr>
        <w:t>757177</w:t>
      </w:r>
    </w:p>
    <w:p>
      <w:r>
        <w:t>Nemška policija v povezavi z zastrupljenim sendvičem preiskuje 21 smrti https://t.co/335ipRlMKO</w:t>
      </w:r>
    </w:p>
    <w:p>
      <w:r>
        <w:rPr>
          <w:b/>
          <w:u w:val="single"/>
        </w:rPr>
        <w:t>757178</w:t>
      </w:r>
    </w:p>
    <w:p>
      <w:r>
        <w:t>Bravo Peter Prevc in ostali naši!!! Nov rekord skakalnice in v vodstvu! Odlično izhodišče vseh naših orlov! #kulm https://t.co/QeLxV9LH3P</w:t>
      </w:r>
    </w:p>
    <w:p>
      <w:r>
        <w:rPr>
          <w:b/>
          <w:u w:val="single"/>
        </w:rPr>
        <w:t>757179</w:t>
      </w:r>
    </w:p>
    <w:p>
      <w:r>
        <w:t>Dr. JOŽE PUČNIK je NESPORNO ZAPISAN v ZGODOVINO, kot "OČE SLOVENSKEGA NARODA" !! https://t.co/NiH7pb1YE4</w:t>
      </w:r>
    </w:p>
    <w:p>
      <w:r>
        <w:rPr>
          <w:b/>
          <w:u w:val="single"/>
        </w:rPr>
        <w:t>757180</w:t>
      </w:r>
    </w:p>
    <w:p>
      <w:r>
        <w:t>@Alex4Aleksandra @PrinasalkaZlata Kakšna "odlična" zasedba....vse gre v kur... zaradi nerazgledanega in pismeuharskega folka. Uf😈</w:t>
      </w:r>
    </w:p>
    <w:p>
      <w:r>
        <w:rPr>
          <w:b/>
          <w:u w:val="single"/>
        </w:rPr>
        <w:t>757181</w:t>
      </w:r>
    </w:p>
    <w:p>
      <w:r>
        <w:t>@PCrtomir Črtomir, pojdi brat Krst pri Savici, če ti je dolgčas. Topel objem</w:t>
      </w:r>
    </w:p>
    <w:p>
      <w:r>
        <w:rPr>
          <w:b/>
          <w:u w:val="single"/>
        </w:rPr>
        <w:t>757182</w:t>
      </w:r>
    </w:p>
    <w:p>
      <w:r>
        <w:t xml:space="preserve">ta vaša rajska diktatura je sramotno propadla. </w:t>
        <w:br/>
        <w:br/>
        <w:t>če niste opazili</w:t>
        <w:br/>
        <w:br/>
        <w:t>zaman se trudite https://t.co/zDXyqIomFV</w:t>
      </w:r>
    </w:p>
    <w:p>
      <w:r>
        <w:rPr>
          <w:b/>
          <w:u w:val="single"/>
        </w:rPr>
        <w:t>757183</w:t>
      </w:r>
    </w:p>
    <w:p>
      <w:r>
        <w:t>@schoo666 @davidkovic @gfdtech @ivicazup Ja, Apple Pay ne dela, če nimaš vklopljene ene od oblik močne avtentikacije.</w:t>
      </w:r>
    </w:p>
    <w:p>
      <w:r>
        <w:rPr>
          <w:b/>
          <w:u w:val="single"/>
        </w:rPr>
        <w:t>757184</w:t>
      </w:r>
    </w:p>
    <w:p>
      <w:r>
        <w:t>@lucijausaj Njena zunanjost me ne moti. Ni pa usklajena z notranjostjo. Preveč agresivna</w:t>
      </w:r>
    </w:p>
    <w:p>
      <w:r>
        <w:rPr>
          <w:b/>
          <w:u w:val="single"/>
        </w:rPr>
        <w:t>757185</w:t>
      </w:r>
    </w:p>
    <w:p>
      <w:r>
        <w:t>@LapSaso Sašo, krmo in zdravila prodaš sosednjim kmetom, lipicancem pa...???</w:t>
      </w:r>
    </w:p>
    <w:p>
      <w:r>
        <w:rPr>
          <w:b/>
          <w:u w:val="single"/>
        </w:rPr>
        <w:t>757186</w:t>
      </w:r>
    </w:p>
    <w:p>
      <w:r>
        <w:t>Glejte kaj sm najdu v Tel Avivu. A niso to premaknil v Jeruzalem? https://t.co/xA6fcVmeTH</w:t>
      </w:r>
    </w:p>
    <w:p>
      <w:r>
        <w:rPr>
          <w:b/>
          <w:u w:val="single"/>
        </w:rPr>
        <w:t>757187</w:t>
      </w:r>
    </w:p>
    <w:p>
      <w:r>
        <w:t>@matjazg @JozeBizjak Ma vsak jebiveter,ki je trenutno v vladi lahko mijavka kjer zavoha rdečo ..barvo ali zvezdico</w:t>
      </w:r>
    </w:p>
    <w:p>
      <w:r>
        <w:rPr>
          <w:b/>
          <w:u w:val="single"/>
        </w:rPr>
        <w:t>757188</w:t>
      </w:r>
    </w:p>
    <w:p>
      <w:r>
        <w:t>Minuli konec tedna je v Ljubljani potekal uvodni dogodek BIO 26 - prvi designaton: https://t.co/sIAtVPwlz3 @rtvslo #BIO26CommonKnowledge</w:t>
      </w:r>
    </w:p>
    <w:p>
      <w:r>
        <w:rPr>
          <w:b/>
          <w:u w:val="single"/>
        </w:rPr>
        <w:t>757189</w:t>
      </w:r>
    </w:p>
    <w:p>
      <w:r>
        <w:t>@BenRdeci @Mateja13152294 Politikom bi morali to funkcijo blokade prepovedati.Kritika spada zraven.</w:t>
      </w:r>
    </w:p>
    <w:p>
      <w:r>
        <w:rPr>
          <w:b/>
          <w:u w:val="single"/>
        </w:rPr>
        <w:t>757190</w:t>
      </w:r>
    </w:p>
    <w:p>
      <w:r>
        <w:t>@apocalypsedone @butalskipolicaj @DFK01 @frelih_igor @piratskastranka @DobraDrzava SESUVANJE ne pomaga ne vili ne socialističnemu bloku.</w:t>
      </w:r>
    </w:p>
    <w:p>
      <w:r>
        <w:rPr>
          <w:b/>
          <w:u w:val="single"/>
        </w:rPr>
        <w:t>757191</w:t>
      </w:r>
    </w:p>
    <w:p>
      <w:r>
        <w:t>In ce je to res, da je ga. Spomenka Diklic rusila Demos, kako si upa priti pred slovenski narod, SD pa jo za njena dejanja se nagradi......</w:t>
      </w:r>
    </w:p>
    <w:p>
      <w:r>
        <w:rPr>
          <w:b/>
          <w:u w:val="single"/>
        </w:rPr>
        <w:t>757192</w:t>
      </w:r>
    </w:p>
    <w:p>
      <w:r>
        <w:t>Sej ta Jug in njegovi pomočniki so resnično prfuknjeni Vukušić se žoge ni dotaknil...</w:t>
      </w:r>
    </w:p>
    <w:p>
      <w:r>
        <w:rPr>
          <w:b/>
          <w:u w:val="single"/>
        </w:rPr>
        <w:t>757193</w:t>
      </w:r>
    </w:p>
    <w:p>
      <w:r>
        <w:t>V Majmunu me vsak dan razbesnijo. 30 min cakanja na solato iz dnevne ponudbe? Fakof. Pa se kelnarji ne pozdravljajo. Odzdravljajo. #majmun</w:t>
      </w:r>
    </w:p>
    <w:p>
      <w:r>
        <w:rPr>
          <w:b/>
          <w:u w:val="single"/>
        </w:rPr>
        <w:t>757194</w:t>
      </w:r>
    </w:p>
    <w:p>
      <w:r>
        <w:t>Primerjava #solstvo in #zdravstvo je seveda za @SD in @SMC nedopustno, kajti malhe so pod krinko ideologije različno bogate.</w:t>
      </w:r>
    </w:p>
    <w:p>
      <w:r>
        <w:rPr>
          <w:b/>
          <w:u w:val="single"/>
        </w:rPr>
        <w:t>757195</w:t>
      </w:r>
    </w:p>
    <w:p>
      <w:r>
        <w:t>Vse vere po vrsti zlorabljajo otroke. Ene psihično ene z celebitom pa tudi telesno.</w:t>
        <w:br/>
        <w:t>Vse pa perejo možgane....🤷‍♂️ https://t.co/eeuiuQ2Xgy</w:t>
      </w:r>
    </w:p>
    <w:p>
      <w:r>
        <w:rPr>
          <w:b/>
          <w:u w:val="single"/>
        </w:rPr>
        <w:t>757196</w:t>
      </w:r>
    </w:p>
    <w:p>
      <w:r>
        <w:t>@Libertarec @cikibucka In umor dobiva druga imena, da bi ga sprejeli kot nekaj normalnega. Splav, uničenje,...</w:t>
      </w:r>
    </w:p>
    <w:p>
      <w:r>
        <w:rPr>
          <w:b/>
          <w:u w:val="single"/>
        </w:rPr>
        <w:t>757197</w:t>
      </w:r>
    </w:p>
    <w:p>
      <w:r>
        <w:t>@dreychee Torej poleg vetra in dežja, bi jih on naredil še radioaktivne 😂 kaj pa tornadi? Vodikove bombe?</w:t>
      </w:r>
    </w:p>
    <w:p>
      <w:r>
        <w:rPr>
          <w:b/>
          <w:u w:val="single"/>
        </w:rPr>
        <w:t>757198</w:t>
      </w:r>
    </w:p>
    <w:p>
      <w:r>
        <w:t>Lenuhi na socialki 530 ojrov pa nič...</w:t>
        <w:br/>
        <w:t>Če volijo SD... https://t.co/WAAGpcWGy4</w:t>
      </w:r>
    </w:p>
    <w:p>
      <w:r>
        <w:rPr>
          <w:b/>
          <w:u w:val="single"/>
        </w:rPr>
        <w:t>757199</w:t>
      </w:r>
    </w:p>
    <w:p>
      <w:r>
        <w:t>@SternBojanka @Pertinacal @Igor_Luksic Kar se drugih tiče pa verjetno ni vseeno! Ker nimajo za tuja zavarovanja. Meni ni.</w:t>
      </w:r>
    </w:p>
    <w:p>
      <w:r>
        <w:rPr>
          <w:b/>
          <w:u w:val="single"/>
        </w:rPr>
        <w:t>757200</w:t>
      </w:r>
    </w:p>
    <w:p>
      <w:r>
        <w:t>@SlovenskeNovice Če Levica podpre Židana potem so izgubili kompas. Razum so izgubili ko bodo podprli manjšinsko vlado.</w:t>
      </w:r>
    </w:p>
    <w:p>
      <w:r>
        <w:rPr>
          <w:b/>
          <w:u w:val="single"/>
        </w:rPr>
        <w:t>757201</w:t>
      </w:r>
    </w:p>
    <w:p>
      <w:r>
        <w:t>@petra_cj V teoriji v takem primeru priklopiš dodatni vagon. V praksi pa nimam pojma, kako to SŽ izpeljejo.</w:t>
      </w:r>
    </w:p>
    <w:p>
      <w:r>
        <w:rPr>
          <w:b/>
          <w:u w:val="single"/>
        </w:rPr>
        <w:t>757202</w:t>
      </w:r>
    </w:p>
    <w:p>
      <w:r>
        <w:t>Sedem domačih opravil in projektov, ki vaše sosede spravljajo ob živce https://t.co/IVGiclpOml</w:t>
      </w:r>
    </w:p>
    <w:p>
      <w:r>
        <w:rPr>
          <w:b/>
          <w:u w:val="single"/>
        </w:rPr>
        <w:t>757203</w:t>
      </w:r>
    </w:p>
    <w:p>
      <w:r>
        <w:t>@pjur11 @Komanovmulc @Matej_Klaric @Rok_Novak Vi imate najboljšo ksenofobijo.</w:t>
      </w:r>
    </w:p>
    <w:p>
      <w:r>
        <w:rPr>
          <w:b/>
          <w:u w:val="single"/>
        </w:rPr>
        <w:t>757204</w:t>
      </w:r>
    </w:p>
    <w:p>
      <w:r>
        <w:t>Smrt fašizmu in vsakemu nov reklc.</w:t>
        <w:br/>
        <w:br/>
        <w:t>Za novi fašizem, s Titom naprej.</w:t>
        <w:br/>
        <w:br/>
        <w:t>Prižgite luč, da svoboda najde pot. https://t.co/IEaxUzR0LX</w:t>
      </w:r>
    </w:p>
    <w:p>
      <w:r>
        <w:rPr>
          <w:b/>
          <w:u w:val="single"/>
        </w:rPr>
        <w:t>757205</w:t>
      </w:r>
    </w:p>
    <w:p>
      <w:r>
        <w:t>Letalske karte kupljene, kombi rezerviran! South Island, končno! https://t.co/m1fmnTLPvK</w:t>
      </w:r>
    </w:p>
    <w:p>
      <w:r>
        <w:rPr>
          <w:b/>
          <w:u w:val="single"/>
        </w:rPr>
        <w:t>757206</w:t>
      </w:r>
    </w:p>
    <w:p>
      <w:r>
        <w:t>21 prekrškarjev, ki so kolono vozil prehitevali po odstavnem pasu, so policisti kaznovali https://t.co/K86teGNFSR</w:t>
      </w:r>
    </w:p>
    <w:p>
      <w:r>
        <w:rPr>
          <w:b/>
          <w:u w:val="single"/>
        </w:rPr>
        <w:t>757207</w:t>
      </w:r>
    </w:p>
    <w:p>
      <w:r>
        <w:t>Leicester stresla močna eksplozija; štirje mrtvi</w:t>
        <w:br/>
        <w:t>https://t.co/8VhXhM7SB8 https://t.co/lM6HcVJntI</w:t>
      </w:r>
    </w:p>
    <w:p>
      <w:r>
        <w:rPr>
          <w:b/>
          <w:u w:val="single"/>
        </w:rPr>
        <w:t>757208</w:t>
      </w:r>
    </w:p>
    <w:p>
      <w:r>
        <w:t>Pred šentjursko cekvijo se je zbrala pisana množica vernikov z butaricami https://t.co/5o9fqqe5Y6</w:t>
      </w:r>
    </w:p>
    <w:p>
      <w:r>
        <w:rPr>
          <w:b/>
          <w:u w:val="single"/>
        </w:rPr>
        <w:t>757209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757210</w:t>
      </w:r>
    </w:p>
    <w:p>
      <w:r>
        <w:t>Ljubljančani, izkoristite svojo pravico in pojdite volit za spremembo! Udeležba do 16. ure je sramotna! https://t.co/59Sya3GOT3</w:t>
      </w:r>
    </w:p>
    <w:p>
      <w:r>
        <w:rPr>
          <w:b/>
          <w:u w:val="single"/>
        </w:rPr>
        <w:t>757211</w:t>
      </w:r>
    </w:p>
    <w:p>
      <w:r>
        <w:t>@SabrinaStrnisa @Marko_Mav Bebci se v slovenski vladi množijo DVAKRAT HITREJE kot sicer v svetu. 🤣🤣🤣🤬🤬🤬</w:t>
      </w:r>
    </w:p>
    <w:p>
      <w:r>
        <w:rPr>
          <w:b/>
          <w:u w:val="single"/>
        </w:rPr>
        <w:t>757212</w:t>
      </w:r>
    </w:p>
    <w:p>
      <w:r>
        <w:t>Ob tabayu, organic gardenu, barbareli ste vi našli horse. Hm... Težko bo na tak način najboljšega najti... https://t.co/0cxtagoncG</w:t>
      </w:r>
    </w:p>
    <w:p>
      <w:r>
        <w:rPr>
          <w:b/>
          <w:u w:val="single"/>
        </w:rPr>
        <w:t>757213</w:t>
      </w:r>
    </w:p>
    <w:p>
      <w:r>
        <w:t>Se kar zanimivo prebirat, kako ljudje na hitro preuredijo svoje standarde in zacnejo v rit lest Pozarju.</w:t>
      </w:r>
    </w:p>
    <w:p>
      <w:r>
        <w:rPr>
          <w:b/>
          <w:u w:val="single"/>
        </w:rPr>
        <w:t>757214</w:t>
      </w:r>
    </w:p>
    <w:p>
      <w:r>
        <w:t>A to so ga na mednarodnem mejnem prehodu poškodovali?</w:t>
        <w:br/>
        <w:t>Jej jej, naj bi raje šel po gmajni, tam ne tepejo! https://t.co/zmF8i2A5Jk</w:t>
      </w:r>
    </w:p>
    <w:p>
      <w:r>
        <w:rPr>
          <w:b/>
          <w:u w:val="single"/>
        </w:rPr>
        <w:t>757215</w:t>
      </w:r>
    </w:p>
    <w:p>
      <w:r>
        <w:t>@StendlerBostjan Prosim, če nehaš halucinirati in pisati traparije, še enkrat omeni, pa te kazensko ovadim! Luna dela, le ti ne!!!</w:t>
      </w:r>
    </w:p>
    <w:p>
      <w:r>
        <w:rPr>
          <w:b/>
          <w:u w:val="single"/>
        </w:rPr>
        <w:t>757216</w:t>
      </w:r>
    </w:p>
    <w:p>
      <w:r>
        <w:t>@mrevlje to počne večina držav...glej Junckerja in Peterleta...alkohol in orglice..</w:t>
      </w:r>
    </w:p>
    <w:p>
      <w:r>
        <w:rPr>
          <w:b/>
          <w:u w:val="single"/>
        </w:rPr>
        <w:t>757217</w:t>
      </w:r>
    </w:p>
    <w:p>
      <w:r>
        <w:t>Užitek se je kopati in hladiti v teh vročih dneh v Termah Snovik, ki so najvišje ležeče Terme v Sloveniji. https://t.co/UakNPjP89I</w:t>
      </w:r>
    </w:p>
    <w:p>
      <w:r>
        <w:rPr>
          <w:b/>
          <w:u w:val="single"/>
        </w:rPr>
        <w:t>757218</w:t>
      </w:r>
    </w:p>
    <w:p>
      <w:r>
        <w:t>Novo! Mačji priboljški v obliki kreme Miamor, pakirani v posamične vrečke.</w:t>
        <w:br/>
        <w:t>Več okusov! https://t.co/aIj1gKc1KM https://t.co/lm9laV5tPW</w:t>
      </w:r>
    </w:p>
    <w:p>
      <w:r>
        <w:rPr>
          <w:b/>
          <w:u w:val="single"/>
        </w:rPr>
        <w:t>757219</w:t>
      </w:r>
    </w:p>
    <w:p>
      <w:r>
        <w:t>@lucijausaj Kako so nam rdeči oprali možgane:) Povsod rečejo "pred Kristusom" B.C. samo pri nas "pred našim štetjem".</w:t>
      </w:r>
    </w:p>
    <w:p>
      <w:r>
        <w:rPr>
          <w:b/>
          <w:u w:val="single"/>
        </w:rPr>
        <w:t>757220</w:t>
      </w:r>
    </w:p>
    <w:p>
      <w:r>
        <w:t>20181207 TRI PLANIKE MESANI PEVSKI ZBOR DCAdur TINA JERMAN ZBOROVODKINJA: https://t.co/sE7RRjWwBV prek @YouTube</w:t>
      </w:r>
    </w:p>
    <w:p>
      <w:r>
        <w:rPr>
          <w:b/>
          <w:u w:val="single"/>
        </w:rPr>
        <w:t>757221</w:t>
      </w:r>
    </w:p>
    <w:p>
      <w:r>
        <w:t>@pavlijj @vasja9121 @ZidanDejan klasična provokacija. zrel za to, da si zaslužiš #block.</w:t>
      </w:r>
    </w:p>
    <w:p>
      <w:r>
        <w:rPr>
          <w:b/>
          <w:u w:val="single"/>
        </w:rPr>
        <w:t>757222</w:t>
      </w:r>
    </w:p>
    <w:p>
      <w:r>
        <w:t>@lukaz677 @JoAnnaOfArT To mi govori kdo??? Sin partizanske prostituke in komunisticnega mesarja????</w:t>
      </w:r>
    </w:p>
    <w:p>
      <w:r>
        <w:rPr>
          <w:b/>
          <w:u w:val="single"/>
        </w:rPr>
        <w:t>757223</w:t>
      </w:r>
    </w:p>
    <w:p>
      <w:r>
        <w:t>@jelka_godec Jelka napaka! Dvig pokojnin le obljubijo, cene v domovih pa dvignejo!</w:t>
      </w:r>
    </w:p>
    <w:p>
      <w:r>
        <w:rPr>
          <w:b/>
          <w:u w:val="single"/>
        </w:rPr>
        <w:t>757224</w:t>
      </w:r>
    </w:p>
    <w:p>
      <w:r>
        <w:t>@JozeBiscak @JJansaSDS V busih jih vozijo mimo, tile pustolerosi pa stran gledajo</w:t>
      </w:r>
    </w:p>
    <w:p>
      <w:r>
        <w:rPr>
          <w:b/>
          <w:u w:val="single"/>
        </w:rPr>
        <w:t>757225</w:t>
      </w:r>
    </w:p>
    <w:p>
      <w:r>
        <w:t>@MazzoVanKlein @BorutPahor Ta bi se Slo prodal, ce b lahko, sm da se nastavlja fotoaparatom, briga njega kolk stane, moron, to mamo😈</w:t>
      </w:r>
    </w:p>
    <w:p>
      <w:r>
        <w:rPr>
          <w:b/>
          <w:u w:val="single"/>
        </w:rPr>
        <w:t>757226</w:t>
      </w:r>
    </w:p>
    <w:p>
      <w:r>
        <w:t>@marinmedak ALPINA TRI-SCRAY so očala. Dioptrija pa eno oko -0.25, drugo -0,5. Na obeh pa -0,75 cilindra.</w:t>
      </w:r>
    </w:p>
    <w:p>
      <w:r>
        <w:rPr>
          <w:b/>
          <w:u w:val="single"/>
        </w:rPr>
        <w:t>757227</w:t>
      </w:r>
    </w:p>
    <w:p>
      <w:r>
        <w:t>V Trnovljah pri Celju naj bi varnostnikoma iz vozila ukradli kar milijon evrov | Svet24 https://t.co/aFdKkQpkC4 https://t.co/FeJLyyIFrs</w:t>
      </w:r>
    </w:p>
    <w:p>
      <w:r>
        <w:rPr>
          <w:b/>
          <w:u w:val="single"/>
        </w:rPr>
        <w:t>757228</w:t>
      </w:r>
    </w:p>
    <w:p>
      <w:r>
        <w:t>@MiranStajerc Odvetnik, pritožba, jebi jim mater, faaaak, jst bi znoru, verjem.</w:t>
      </w:r>
    </w:p>
    <w:p>
      <w:r>
        <w:rPr>
          <w:b/>
          <w:u w:val="single"/>
        </w:rPr>
        <w:t>757229</w:t>
      </w:r>
    </w:p>
    <w:p>
      <w:r>
        <w:t>Je reku @LouDk, da bi za psa verjetno rabila izganjalca demonov, namesto male šole.</w:t>
      </w:r>
    </w:p>
    <w:p>
      <w:r>
        <w:rPr>
          <w:b/>
          <w:u w:val="single"/>
        </w:rPr>
        <w:t>757230</w:t>
      </w:r>
    </w:p>
    <w:p>
      <w:r>
        <w:t>Pohvalno, kajti če se družiš z izdajalci si izdajalec! https://t.co/yHPt6DDVhP</w:t>
      </w:r>
    </w:p>
    <w:p>
      <w:r>
        <w:rPr>
          <w:b/>
          <w:u w:val="single"/>
        </w:rPr>
        <w:t>757231</w:t>
      </w:r>
    </w:p>
    <w:p>
      <w:r>
        <w:t>Po jutranjem napadu na policijsko postajo zdaj poročajo o vozniku, ki je zapeljal v pešce. https://t.co/ryVHJGTnRy</w:t>
      </w:r>
    </w:p>
    <w:p>
      <w:r>
        <w:rPr>
          <w:b/>
          <w:u w:val="single"/>
        </w:rPr>
        <w:t>757232</w:t>
      </w:r>
    </w:p>
    <w:p>
      <w:r>
        <w:t>@MiranStajerc @MMilena Hudobija se konča v nedeljo v Šmarju. Tam šele peče. ;)</w:t>
      </w:r>
    </w:p>
    <w:p>
      <w:r>
        <w:rPr>
          <w:b/>
          <w:u w:val="single"/>
        </w:rPr>
        <w:t>757233</w:t>
      </w:r>
    </w:p>
    <w:p>
      <w:r>
        <w:t>@jure_mastnak Z opicami smo imeli samo skupne prednike. Da jih ne bi neposredno krivili.</w:t>
      </w:r>
    </w:p>
    <w:p>
      <w:r>
        <w:rPr>
          <w:b/>
          <w:u w:val="single"/>
        </w:rPr>
        <w:t>757234</w:t>
      </w:r>
    </w:p>
    <w:p>
      <w:r>
        <w:t>@lukahooka @JiriKocica @ArnulfusRex @Gen_ID_SLO Največji oksimoron je na levi in to je "demokratični socializem"</w:t>
      </w:r>
    </w:p>
    <w:p>
      <w:r>
        <w:rPr>
          <w:b/>
          <w:u w:val="single"/>
        </w:rPr>
        <w:t>757235</w:t>
      </w:r>
    </w:p>
    <w:p>
      <w:r>
        <w:t>@DKaloh Če bi pa most in vpadnico hoteli preimenovati, bi se pa ta "revni živelj" takoj dvignil k uporu. Spontano, se razume. Naj se jebejo.</w:t>
      </w:r>
    </w:p>
    <w:p>
      <w:r>
        <w:rPr>
          <w:b/>
          <w:u w:val="single"/>
        </w:rPr>
        <w:t>757236</w:t>
      </w:r>
    </w:p>
    <w:p>
      <w:r>
        <w:t>Palačinke z malinovo jabolčnim nadevom | Marmelina | Vsakdanje – povsem enostavno http://t.co/CvQ7Pl1p</w:t>
      </w:r>
    </w:p>
    <w:p>
      <w:r>
        <w:rPr>
          <w:b/>
          <w:u w:val="single"/>
        </w:rPr>
        <w:t>757237</w:t>
      </w:r>
    </w:p>
    <w:p>
      <w:r>
        <w:t>Jetrčka pa ledvičke pa žilice pa matične celice pa .... al to je denar!!! Ti kar nekaj trmariš, LŠU !!! https://t.co/VCJuZdE7mv</w:t>
      </w:r>
    </w:p>
    <w:p>
      <w:r>
        <w:rPr>
          <w:b/>
          <w:u w:val="single"/>
        </w:rPr>
        <w:t>757238</w:t>
      </w:r>
    </w:p>
    <w:p>
      <w:r>
        <w:t>@Paganini_1782 Ne, še ni, se bo preganjal pokvarjene domoljupce, jipii, go Kozina, razfukat to lažnivo in kraljico bando, ehh🤑😎</w:t>
      </w:r>
    </w:p>
    <w:p>
      <w:r>
        <w:rPr>
          <w:b/>
          <w:u w:val="single"/>
        </w:rPr>
        <w:t>757239</w:t>
      </w:r>
    </w:p>
    <w:p>
      <w:r>
        <w:t>Kako bi lajdre delale,so za oplojevanje bodočih posiljevalcev je cilj islama,da ponižajo civiliziran narod EU https://t.co/oog1LhuwQ0</w:t>
      </w:r>
    </w:p>
    <w:p>
      <w:r>
        <w:rPr>
          <w:b/>
          <w:u w:val="single"/>
        </w:rPr>
        <w:t>757240</w:t>
      </w:r>
    </w:p>
    <w:p>
      <w:r>
        <w:t>PV obiskal skupnostni ustvarjalno-podjetniški center Tkalka in ga povabili na obisk.</w:t>
      </w:r>
    </w:p>
    <w:p>
      <w:r>
        <w:rPr>
          <w:b/>
          <w:u w:val="single"/>
        </w:rPr>
        <w:t>757241</w:t>
      </w:r>
    </w:p>
    <w:p>
      <w:r>
        <w:t>@STA_novice Vse, kar počnete sindikati je, da bo poskočila inflacija, zato bodo upokojenci še bolj revni!</w:t>
      </w:r>
    </w:p>
    <w:p>
      <w:r>
        <w:rPr>
          <w:b/>
          <w:u w:val="single"/>
        </w:rPr>
        <w:t>757242</w:t>
      </w:r>
    </w:p>
    <w:p>
      <w:r>
        <w:t>Dan odprtih vrat Ljudske univerze Šentjur: spoznajte njihovo poslanstvo (foto, video) - https://t.co/pvZO7b8RNB https://t.co/LovjKebYZa</w:t>
      </w:r>
    </w:p>
    <w:p>
      <w:r>
        <w:rPr>
          <w:b/>
          <w:u w:val="single"/>
        </w:rPr>
        <w:t>757243</w:t>
      </w:r>
    </w:p>
    <w:p>
      <w:r>
        <w:t>Ali Slovenijo res predstaljajo in usmerjajo samo se Levica, podmladek SD, Mladina, lgbm in nevladni boljsevisticni aktivisti.</w:t>
      </w:r>
    </w:p>
    <w:p>
      <w:r>
        <w:rPr>
          <w:b/>
          <w:u w:val="single"/>
        </w:rPr>
        <w:t>757244</w:t>
      </w:r>
    </w:p>
    <w:p>
      <w:r>
        <w:t>@JJansaSDS Prišli so na "beffel", komanadirata  pa dva prekmurca Milan Kučan-meterundzveinzige in Dejan Židan-Polaničpudelj.</w:t>
        <w:br/>
        <w:t>#Roganjespravi!</w:t>
      </w:r>
    </w:p>
    <w:p>
      <w:r>
        <w:rPr>
          <w:b/>
          <w:u w:val="single"/>
        </w:rPr>
        <w:t>757245</w:t>
      </w:r>
    </w:p>
    <w:p>
      <w:r>
        <w:t>@BozidarBiscan To je zgodovinski spomenik in če je "črna gradnja",se mirno lahko legalizira,kakor se je že mnogo zgradb.</w:t>
      </w:r>
    </w:p>
    <w:p>
      <w:r>
        <w:rPr>
          <w:b/>
          <w:u w:val="single"/>
        </w:rPr>
        <w:t>757246</w:t>
      </w:r>
    </w:p>
    <w:p>
      <w:r>
        <w:t>@stevilka2 To vse pove o izobraženosti vodij javnega sektorja - plče pa zagarantirane ???</w:t>
      </w:r>
    </w:p>
    <w:p>
      <w:r>
        <w:rPr>
          <w:b/>
          <w:u w:val="single"/>
        </w:rPr>
        <w:t>757247</w:t>
      </w:r>
    </w:p>
    <w:p>
      <w:r>
        <w:t>Če bi Apple od danes naprej ne prodal niti enega izdelka, povsem lagodno preživi nadaljnjih 10 let. Brez marketinga še dlje (via @asymco)</w:t>
      </w:r>
    </w:p>
    <w:p>
      <w:r>
        <w:rPr>
          <w:b/>
          <w:u w:val="single"/>
        </w:rPr>
        <w:t>757248</w:t>
      </w:r>
    </w:p>
    <w:p>
      <w:r>
        <w:t>@Margu501 @JozeBiscak @rtvslo Kaj pišejo in pripisujejo drugi, ni moja stvar. Pri takih idiotizmih ne ločujem na leve in desne!</w:t>
      </w:r>
    </w:p>
    <w:p>
      <w:r>
        <w:rPr>
          <w:b/>
          <w:u w:val="single"/>
        </w:rPr>
        <w:t>757249</w:t>
      </w:r>
    </w:p>
    <w:p>
      <w:r>
        <w:t>Kamniško teslo: "če bi bil zavaljeni sekrerar v LMŠa bi ga takoj odstavil"</w:t>
        <w:br/>
        <w:br/>
        <w:t>Navaden blefer!</w:t>
        <w:br/>
        <w:br/>
        <w:t>Svojega sekretarja je držal še 6 mescev.</w:t>
      </w:r>
    </w:p>
    <w:p>
      <w:r>
        <w:rPr>
          <w:b/>
          <w:u w:val="single"/>
        </w:rPr>
        <w:t>757250</w:t>
      </w:r>
    </w:p>
    <w:p>
      <w:r>
        <w:t>@RSE_Balkan A @jensstoltenberg kaže "Bombardovali smo vas da vas štuitimo"</w:t>
        <w:br/>
        <w:br/>
        <w:t>Baš ti hvala #NATO za te humanitarne bombe.</w:t>
      </w:r>
    </w:p>
    <w:p>
      <w:r>
        <w:rPr>
          <w:b/>
          <w:u w:val="single"/>
        </w:rPr>
        <w:t>757251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757252</w:t>
      </w:r>
    </w:p>
    <w:p>
      <w:r>
        <w:t>@krtmen problem je, da nove stranke nastajajo enako hitro, kot jih on uničuje</w:t>
      </w:r>
    </w:p>
    <w:p>
      <w:r>
        <w:rPr>
          <w:b/>
          <w:u w:val="single"/>
        </w:rPr>
        <w:t>757253</w:t>
      </w:r>
    </w:p>
    <w:p>
      <w:r>
        <w:t>kot v naši politiki, ne veš kdo jebe koga! Lud jebe zbunjenog https://t.co/DjEI0gaHLZ</w:t>
      </w:r>
    </w:p>
    <w:p>
      <w:r>
        <w:rPr>
          <w:b/>
          <w:u w:val="single"/>
        </w:rPr>
        <w:t>757254</w:t>
      </w:r>
    </w:p>
    <w:p>
      <w:r>
        <w:t>#nagradnovprašanje Kateri evropski mesti sta letos Evropski prestolnici kulture? Kliči na 01 475 22 22! Zdaj! #vrečesreče</w:t>
      </w:r>
    </w:p>
    <w:p>
      <w:r>
        <w:rPr>
          <w:b/>
          <w:u w:val="single"/>
        </w:rPr>
        <w:t>757255</w:t>
      </w:r>
    </w:p>
    <w:p>
      <w:r>
        <w:t>Policisti voznike ob tem opozarjajo: "Drži volan, ne telefona!"</w:t>
        <w:br/>
        <w:t>https://t.co/SE21g1WuQI</w:t>
      </w:r>
    </w:p>
    <w:p>
      <w:r>
        <w:rPr>
          <w:b/>
          <w:u w:val="single"/>
        </w:rPr>
        <w:t>757256</w:t>
      </w:r>
    </w:p>
    <w:p>
      <w:r>
        <w:t>Komentar o dogajanju v Egiptu v jutrisnji tiskani izdaji Dnevnika, ne prezrite tudi naslednjega Objektiva.</w:t>
      </w:r>
    </w:p>
    <w:p>
      <w:r>
        <w:rPr>
          <w:b/>
          <w:u w:val="single"/>
        </w:rPr>
        <w:t>757257</w:t>
      </w:r>
    </w:p>
    <w:p>
      <w:r>
        <w:t>Pipistrel do letalnika za Uber do leta 2025 https://t.co/Ig9yRnQHiR #podjetja #uber</w:t>
        <w:br/>
        <w:t>@pipistrelEU @Uber</w:t>
      </w:r>
    </w:p>
    <w:p>
      <w:r>
        <w:rPr>
          <w:b/>
          <w:u w:val="single"/>
        </w:rPr>
        <w:t>757258</w:t>
      </w:r>
    </w:p>
    <w:p>
      <w:r>
        <w:t>Revcek se bori za vladavino prava? Najprej jo naj ve uvede v Sloveniji!!!!https://t.co/ID3kEe73Py</w:t>
      </w:r>
    </w:p>
    <w:p>
      <w:r>
        <w:rPr>
          <w:b/>
          <w:u w:val="single"/>
        </w:rPr>
        <w:t>757259</w:t>
      </w:r>
    </w:p>
    <w:p>
      <w:r>
        <w:t>EP: Slovenci v polni dvorani Švedov, premagali Švede - https://t.co/p5BNtO4ahh</w:t>
      </w:r>
    </w:p>
    <w:p>
      <w:r>
        <w:rPr>
          <w:b/>
          <w:u w:val="single"/>
        </w:rPr>
        <w:t>757260</w:t>
      </w:r>
    </w:p>
    <w:p>
      <w:r>
        <w:t>@bbrezigar @novinarSI @TinoMamic Z ozirom na dejstvo, da so nadzorovani, je vprašanje morda odveč. Čeprav jim alkotest peša.</w:t>
      </w:r>
    </w:p>
    <w:p>
      <w:r>
        <w:rPr>
          <w:b/>
          <w:u w:val="single"/>
        </w:rPr>
        <w:t>757261</w:t>
      </w:r>
    </w:p>
    <w:p>
      <w:r>
        <w:t>@indijanec Kako??? Si ti to kdaj probal??? Pri nas je bila ocvirkovka zmeraj slana. Črnomaljci ste malo čudni 😉😊😝</w:t>
      </w:r>
    </w:p>
    <w:p>
      <w:r>
        <w:rPr>
          <w:b/>
          <w:u w:val="single"/>
        </w:rPr>
        <w:t>757262</w:t>
      </w:r>
    </w:p>
    <w:p>
      <w:r>
        <w:t>@Andrejcus o mater, zdejle vidim posnetek.Tole si šel pa na žive ali mrtve.</w:t>
        <w:br/>
        <w:t>Ali so te dobro izrabili ali pa veš več kot si povedal.</w:t>
      </w:r>
    </w:p>
    <w:p>
      <w:r>
        <w:rPr>
          <w:b/>
          <w:u w:val="single"/>
        </w:rPr>
        <w:t>757263</w:t>
      </w:r>
    </w:p>
    <w:p>
      <w:r>
        <w:t>Kultni ZF roman Rdeča zvezda o socialistični družbi na Marsu v prvi nemški izdaji. #bogdanov #rdečazvezda #knjige https://t.co/APTUmrwXhR</w:t>
      </w:r>
    </w:p>
    <w:p>
      <w:r>
        <w:rPr>
          <w:b/>
          <w:u w:val="single"/>
        </w:rPr>
        <w:t>757264</w:t>
      </w:r>
    </w:p>
    <w:p>
      <w:r>
        <w:t>@Nusa____6 A niso taboriščniki na Golem "tucali kamen" in ustvarjali "kamenčke"?</w:t>
      </w:r>
    </w:p>
    <w:p>
      <w:r>
        <w:rPr>
          <w:b/>
          <w:u w:val="single"/>
        </w:rPr>
        <w:t>757265</w:t>
      </w:r>
    </w:p>
    <w:p>
      <w:r>
        <w:t>@l4ndm1ne po logiki tega za kaj se uporablja M-1 bi moralo bit OK, amapk pri naših birokratih si nebi upal dati roke v ogenj da je res</w:t>
      </w:r>
    </w:p>
    <w:p>
      <w:r>
        <w:rPr>
          <w:b/>
          <w:u w:val="single"/>
        </w:rPr>
        <w:t>757266</w:t>
      </w:r>
    </w:p>
    <w:p>
      <w:r>
        <w:t>Vasleta j moral tri ali štiri krat blokirat. Hehe https://t.co/Js1DF747Qd Dobro. Tudi sam sem blokiran pri njemu :-)</w:t>
      </w:r>
    </w:p>
    <w:p>
      <w:r>
        <w:rPr>
          <w:b/>
          <w:u w:val="single"/>
        </w:rPr>
        <w:t>757267</w:t>
      </w:r>
    </w:p>
    <w:p>
      <w:r>
        <w:t>Darilo na katerega se ne nabira prah.</w:t>
        <w:br/>
        <w:t>#vrtickiprikozolcu</w:t>
        <w:br/>
        <w:t>#vrtickanje https://t.co/wbbZMa1Ufh</w:t>
      </w:r>
    </w:p>
    <w:p>
      <w:r>
        <w:rPr>
          <w:b/>
          <w:u w:val="single"/>
        </w:rPr>
        <w:t>757268</w:t>
      </w:r>
    </w:p>
    <w:p>
      <w:r>
        <w:t>@KatarinaJenko Zanimivo, si tolk zagledana sama vase, da ti ni niti na kraj pameti prislo, da ti je tip pomotoma poslal SMS</w:t>
      </w:r>
    </w:p>
    <w:p>
      <w:r>
        <w:rPr>
          <w:b/>
          <w:u w:val="single"/>
        </w:rPr>
        <w:t>757269</w:t>
      </w:r>
    </w:p>
    <w:p>
      <w:r>
        <w:t>Akvinski je bil precej zajetne postave, Frančišek pa je svojo hrano posipal s pepelom. (link dela samo še do jutri) https://t.co/Kpz48x4Hmt</w:t>
      </w:r>
    </w:p>
    <w:p>
      <w:r>
        <w:rPr>
          <w:b/>
          <w:u w:val="single"/>
        </w:rPr>
        <w:t>757270</w:t>
      </w:r>
    </w:p>
    <w:p>
      <w:r>
        <w:t>Sem ugotovo, da se mi sploh ne splača lagat, ko pa mi še resnice ne verjamejo 😝.</w:t>
      </w:r>
    </w:p>
    <w:p>
      <w:r>
        <w:rPr>
          <w:b/>
          <w:u w:val="single"/>
        </w:rPr>
        <w:t>757271</w:t>
      </w:r>
    </w:p>
    <w:p>
      <w:r>
        <w:t>@adria_airways @BokiNachbar Tam kjer je biznis pult so pa uslužbenci letališča #fraporta in ne od Adrie!</w:t>
      </w:r>
    </w:p>
    <w:p>
      <w:r>
        <w:rPr>
          <w:b/>
          <w:u w:val="single"/>
        </w:rPr>
        <w:t>757272</w:t>
      </w:r>
    </w:p>
    <w:p>
      <w:r>
        <w:t>Da vidimo kako Nemci nagrajujejo napake! V EU bo šlo to pa vedno težje, sedaj so še Italijani na svoji strani. https://t.co/ci7bWDlYPV</w:t>
      </w:r>
    </w:p>
    <w:p>
      <w:r>
        <w:rPr>
          <w:b/>
          <w:u w:val="single"/>
        </w:rPr>
        <w:t>757273</w:t>
      </w:r>
    </w:p>
    <w:p>
      <w:r>
        <w:t>@matjazgregoric @metinalista Škoda, da ščurki ne delajo v parih, en bi držal oso, drugi pa bi jo brcal.</w:t>
      </w:r>
    </w:p>
    <w:p>
      <w:r>
        <w:rPr>
          <w:b/>
          <w:u w:val="single"/>
        </w:rPr>
        <w:t>757274</w:t>
      </w:r>
    </w:p>
    <w:p>
      <w:r>
        <w:t>@CZCBZ @staneC Kje je kreten Žiga videl partizane, ko so v Bazovici usmrtili naše heroje,  Bidovca, Miloša in Valenčiča?</w:t>
      </w:r>
    </w:p>
    <w:p>
      <w:r>
        <w:rPr>
          <w:b/>
          <w:u w:val="single"/>
        </w:rPr>
        <w:t>757275</w:t>
      </w:r>
    </w:p>
    <w:p>
      <w:r>
        <w:t>Spoznanje da je zelo malo neumnosti, ampak zelo veliko bistre pokvarjenosti...žal...to je naša resnica https://t.co/9vV5JBCQTo</w:t>
      </w:r>
    </w:p>
    <w:p>
      <w:r>
        <w:rPr>
          <w:b/>
          <w:u w:val="single"/>
        </w:rPr>
        <w:t>757276</w:t>
      </w:r>
    </w:p>
    <w:p>
      <w:r>
        <w:t>@yrennia1 Čakam na kaj konkretnega A se bo kakšne "razsikovalna" novinarka lotila tega morda ne ker imajo po glavi le SDS in JJ</w:t>
      </w:r>
    </w:p>
    <w:p>
      <w:r>
        <w:rPr>
          <w:b/>
          <w:u w:val="single"/>
        </w:rPr>
        <w:t>757277</w:t>
      </w:r>
    </w:p>
    <w:p>
      <w:r>
        <w:t>@dreychee Mislim, če bi sterilni tip bil noseč mogoče, tako je pa pač nek drug moški spermije poslal v napad. Jeba za tipa ...</w:t>
      </w:r>
    </w:p>
    <w:p>
      <w:r>
        <w:rPr>
          <w:b/>
          <w:u w:val="single"/>
        </w:rPr>
        <w:t>757278</w:t>
      </w:r>
    </w:p>
    <w:p>
      <w:r>
        <w:t>@Delo @cankarjevdom Pretepal je sodnika na košarkarski tekmi, vi ga pa skupaj z RTV še vedno častite.</w:t>
      </w:r>
    </w:p>
    <w:p>
      <w:r>
        <w:rPr>
          <w:b/>
          <w:u w:val="single"/>
        </w:rPr>
        <w:t>757279</w:t>
      </w:r>
    </w:p>
    <w:p>
      <w:r>
        <w:t>@marxasov Ja res... Se vidi da orožje pomaga! Tone bomb so zmetali od zač. invazij na Afganistan in Irak... norcev pa vedno več! @zzTurk</w:t>
      </w:r>
    </w:p>
    <w:p>
      <w:r>
        <w:rPr>
          <w:b/>
          <w:u w:val="single"/>
        </w:rPr>
        <w:t>757280</w:t>
      </w:r>
    </w:p>
    <w:p>
      <w:r>
        <w:t>@TinaMaze Uf, taka objava pa si zasluži precej veliko črno piko... Tudi v alpskem smučanju ne grejo vsi na žgance in polento...</w:t>
      </w:r>
    </w:p>
    <w:p>
      <w:r>
        <w:rPr>
          <w:b/>
          <w:u w:val="single"/>
        </w:rPr>
        <w:t>757281</w:t>
      </w:r>
    </w:p>
    <w:p>
      <w:r>
        <w:t>Slovenjgraški rokometaši so v 6. krogu lige NLB premagali mariborski Branik.</w:t>
        <w:br/>
        <w:t>https://t.co/sAe326Akyn</w:t>
      </w:r>
    </w:p>
    <w:p>
      <w:r>
        <w:rPr>
          <w:b/>
          <w:u w:val="single"/>
        </w:rPr>
        <w:t>757282</w:t>
      </w:r>
    </w:p>
    <w:p>
      <w:r>
        <w:t>Retweeted Božidar T. Biščan (@BozidarBiscan):</w:t>
        <w:br/>
        <w:br/>
        <w:t>komunizem ima nasilje za nujnost in vrednoto, rdeča zvezda simbol... https://t.co/WZPyIoJobZ</w:t>
      </w:r>
    </w:p>
    <w:p>
      <w:r>
        <w:rPr>
          <w:b/>
          <w:u w:val="single"/>
        </w:rPr>
        <w:t>757283</w:t>
      </w:r>
    </w:p>
    <w:p>
      <w:r>
        <w:t>@JureBrankovic Na Popotov razgledni stolp v Kopru ne pozabit.  Stalna Poslovalnica!</w:t>
      </w:r>
    </w:p>
    <w:p>
      <w:r>
        <w:rPr>
          <w:b/>
          <w:u w:val="single"/>
        </w:rPr>
        <w:t>757284</w:t>
      </w:r>
    </w:p>
    <w:p>
      <w:r>
        <w:t>@mojcav1 @DrzavljanK @NovicMarjana @cikibucka Pa saj ona ni varuhinja človekovih pravic! Ona je varuhinja pravic in nepravic socialistov!</w:t>
      </w:r>
    </w:p>
    <w:p>
      <w:r>
        <w:rPr>
          <w:b/>
          <w:u w:val="single"/>
        </w:rPr>
        <w:t>757285</w:t>
      </w:r>
    </w:p>
    <w:p>
      <w:r>
        <w:t>Jebeni krč, ki sem ga fasal v vratu ponoč, se mi je krepko ojačal med kvihtanjem... in spet par dni ne bom mogu telovadit. #FUCKTHISSHIT</w:t>
      </w:r>
    </w:p>
    <w:p>
      <w:r>
        <w:rPr>
          <w:b/>
          <w:u w:val="single"/>
        </w:rPr>
        <w:t>757286</w:t>
      </w:r>
    </w:p>
    <w:p>
      <w:r>
        <w:t>#mgpkanala BOJČI:</w:t>
        <w:br/>
        <w:t>Gremo Dovi na polno.</w:t>
        <w:br/>
        <w:t>In probati zmagati dirko VN MALEZIJE!!!</w:t>
      </w:r>
    </w:p>
    <w:p>
      <w:r>
        <w:rPr>
          <w:b/>
          <w:u w:val="single"/>
        </w:rPr>
        <w:t>757287</w:t>
      </w:r>
    </w:p>
    <w:p>
      <w:r>
        <w:t>@Boris_Veliki @MazzoVanKlein Kamor prikoraka Šiškova garda zmanjka svinjskih krač in laškega pira.</w:t>
      </w:r>
    </w:p>
    <w:p>
      <w:r>
        <w:rPr>
          <w:b/>
          <w:u w:val="single"/>
        </w:rPr>
        <w:t>757288</w:t>
      </w:r>
    </w:p>
    <w:p>
      <w:r>
        <w:t>A kdo ve iz glave, po koliko so na lj tržnici te dni kg mladega fižola, mlade blitve in marelic? Najlepša hvala za info že vnaprej.</w:t>
      </w:r>
    </w:p>
    <w:p>
      <w:r>
        <w:rPr>
          <w:b/>
          <w:u w:val="single"/>
        </w:rPr>
        <w:t>757289</w:t>
      </w:r>
    </w:p>
    <w:p>
      <w:r>
        <w:t>#Odmevi, predlagam, da ko imate tuje goste v studiu, angažirate izključno in samo Berganta, ker ostali so, kar se tiče jezikov, katastrofa.</w:t>
      </w:r>
    </w:p>
    <w:p>
      <w:r>
        <w:rPr>
          <w:b/>
          <w:u w:val="single"/>
        </w:rPr>
        <w:t>757290</w:t>
      </w:r>
    </w:p>
    <w:p>
      <w:r>
        <w:t>Itak, to kar počne EU, je terorizem nad ostalimi državami. So se navlekli navad...posiljevanje z grožnjami https://t.co/vZQjxGiJz1</w:t>
      </w:r>
    </w:p>
    <w:p>
      <w:r>
        <w:rPr>
          <w:b/>
          <w:u w:val="single"/>
        </w:rPr>
        <w:t>757291</w:t>
      </w:r>
    </w:p>
    <w:p>
      <w:r>
        <w:t>Izdelava orjaškega dvigala - žerjava!</w:t>
        <w:br/>
        <w:br/>
        <w:t xml:space="preserve">Rabljeni žerjavi na Mascus Slovenija &amp;gt; </w:t>
        <w:br/>
        <w:br/>
        <w:t>Gradbena mehanizacija &amp;gt; Dvigala &amp;gt;... https://t.co/R24l8Nlo3U</w:t>
      </w:r>
    </w:p>
    <w:p>
      <w:r>
        <w:rPr>
          <w:b/>
          <w:u w:val="single"/>
        </w:rPr>
        <w:t>757292</w:t>
      </w:r>
    </w:p>
    <w:p>
      <w:r>
        <w:t xml:space="preserve">Ko bo vlada navlekla dovolj kameltrajbarjev, bo sama sebe ukinila. </w:t>
        <w:br/>
        <w:t>TO jim še NI jasno.</w:t>
      </w:r>
    </w:p>
    <w:p>
      <w:r>
        <w:rPr>
          <w:b/>
          <w:u w:val="single"/>
        </w:rPr>
        <w:t>757293</w:t>
      </w:r>
    </w:p>
    <w:p>
      <w:r>
        <w:t>Zaprta Štajerka! Ne zapuščajte vozil! In ustvarite REŠEVALNI PAS, ker #rešiživljenje! https://t.co/hE2XGjVLEJ</w:t>
      </w:r>
    </w:p>
    <w:p>
      <w:r>
        <w:rPr>
          <w:b/>
          <w:u w:val="single"/>
        </w:rPr>
        <w:t>757294</w:t>
      </w:r>
    </w:p>
    <w:p>
      <w:r>
        <w:t>Lepo sem jim povedal, da sem vegetarijanec. Pa sem za večerjo dobil na žaru pečeno mesojedo rastlino</w:t>
      </w:r>
    </w:p>
    <w:p>
      <w:r>
        <w:rPr>
          <w:b/>
          <w:u w:val="single"/>
        </w:rPr>
        <w:t>757295</w:t>
      </w:r>
    </w:p>
    <w:p>
      <w:r>
        <w:t>Maribor bo zaradi obnašanja navijačev na derbiju moral plačati 5500 evrov kazni. #plts #mb #maribor</w:t>
      </w:r>
    </w:p>
    <w:p>
      <w:r>
        <w:rPr>
          <w:b/>
          <w:u w:val="single"/>
        </w:rPr>
        <w:t>757296</w:t>
      </w:r>
    </w:p>
    <w:p>
      <w:r>
        <w:t>@MatevzNovak Ja 10-20k samo iz štajerske. In tja gredo ta pridni in boljši delavci!</w:t>
      </w:r>
    </w:p>
    <w:p>
      <w:r>
        <w:rPr>
          <w:b/>
          <w:u w:val="single"/>
        </w:rPr>
        <w:t>757297</w:t>
      </w:r>
    </w:p>
    <w:p>
      <w:r>
        <w:t>Še včeraj so me učili o visokem duhu, neverjetnem crescendu, ki ga bo uprizorila ekipa v islamsko zelenih dresih. No evo.</w:t>
      </w:r>
    </w:p>
    <w:p>
      <w:r>
        <w:rPr>
          <w:b/>
          <w:u w:val="single"/>
        </w:rPr>
        <w:t>757298</w:t>
      </w:r>
    </w:p>
    <w:p>
      <w:r>
        <w:t>Sony ima z modelom #XperiaXA1 prijeten poceni telefon, žal z nekaj izpuščenimi lastnostmi. https://t.co/rYHt6OdtLq</w:t>
      </w:r>
    </w:p>
    <w:p>
      <w:r>
        <w:rPr>
          <w:b/>
          <w:u w:val="single"/>
        </w:rPr>
        <w:t>757299</w:t>
      </w:r>
    </w:p>
    <w:p>
      <w:r>
        <w:t>@edvardkadic Zjutraj sem najprej z zaprtimi očmi potipal, če žena še spi poleg mene ... #GDPRgeddon</w:t>
      </w:r>
    </w:p>
    <w:p>
      <w:r>
        <w:rPr>
          <w:b/>
          <w:u w:val="single"/>
        </w:rPr>
        <w:t>757300</w:t>
      </w:r>
    </w:p>
    <w:p>
      <w:r>
        <w:t>Dezerterstvo še zdaleč ni vezano na vojsko trdi Urša Zabukovec. In prav ima. @Delo</w:t>
        <w:br/>
        <w:t>https://t.co/u1ESTSYArS</w:t>
      </w:r>
    </w:p>
    <w:p>
      <w:r>
        <w:rPr>
          <w:b/>
          <w:u w:val="single"/>
        </w:rPr>
        <w:t>757301</w:t>
      </w:r>
    </w:p>
    <w:p>
      <w:r>
        <w:t>@MatevzTurk @ZigaTurk Meni je pa vedno čudno, ko se pisker iz lonca norca dela.</w:t>
      </w:r>
    </w:p>
    <w:p>
      <w:r>
        <w:rPr>
          <w:b/>
          <w:u w:val="single"/>
        </w:rPr>
        <w:t>757302</w:t>
      </w:r>
    </w:p>
    <w:p>
      <w:r>
        <w:t>@jdamijan pa komaj bomo normalizirali funkcijo predsednika in Evo ti klovna iz klobuka, pa kakšen padec stila!</w:t>
      </w:r>
    </w:p>
    <w:p>
      <w:r>
        <w:rPr>
          <w:b/>
          <w:u w:val="single"/>
        </w:rPr>
        <w:t>757303</w:t>
      </w:r>
    </w:p>
    <w:p>
      <w:r>
        <w:t>#Pohod po bojiščih #Soškafronta #Marcia "Attraverso i #campidibattaglia del #fronteIsontino" - 31.10.2015 https://t.co/lE78YtIIBQ</w:t>
      </w:r>
    </w:p>
    <w:p>
      <w:r>
        <w:rPr>
          <w:b/>
          <w:u w:val="single"/>
        </w:rPr>
        <w:t>757304</w:t>
      </w:r>
    </w:p>
    <w:p>
      <w:r>
        <w:t>@markobandelli saj če si posranec se itak ne splača delat, če loh blebetas neumnosti... :)</w:t>
      </w:r>
    </w:p>
    <w:p>
      <w:r>
        <w:rPr>
          <w:b/>
          <w:u w:val="single"/>
        </w:rPr>
        <w:t>757305</w:t>
      </w:r>
    </w:p>
    <w:p>
      <w:r>
        <w:t>@mercator_sl Merkator center Brsljin. Tudi zaloga je 0 vsaj tako mi je bilo rečeno.</w:t>
      </w:r>
    </w:p>
    <w:p>
      <w:r>
        <w:rPr>
          <w:b/>
          <w:u w:val="single"/>
        </w:rPr>
        <w:t>757306</w:t>
      </w:r>
    </w:p>
    <w:p>
      <w:r>
        <w:t>@AleksHribovsek Tud gasilci tečejo v gorečo stavbo, ko vsi drugi tečejo ven.</w:t>
      </w:r>
    </w:p>
    <w:p>
      <w:r>
        <w:rPr>
          <w:b/>
          <w:u w:val="single"/>
        </w:rPr>
        <w:t>757307</w:t>
      </w:r>
    </w:p>
    <w:p>
      <w:r>
        <w:t>@petrasovdat Tale komentar je pa čisto v stilu, če hočeš, da te hvalijo, umri...#DoberMinister</w:t>
      </w:r>
    </w:p>
    <w:p>
      <w:r>
        <w:rPr>
          <w:b/>
          <w:u w:val="single"/>
        </w:rPr>
        <w:t>757308</w:t>
      </w:r>
    </w:p>
    <w:p>
      <w:r>
        <w:t>Holesterol: 5 živil, ki ga pomagajo zniževati https://t.co/OTNE8UWuPZ https://t.co/ldQKuAbj67</w:t>
      </w:r>
    </w:p>
    <w:p>
      <w:r>
        <w:rPr>
          <w:b/>
          <w:u w:val="single"/>
        </w:rPr>
        <w:t>757309</w:t>
      </w:r>
    </w:p>
    <w:p>
      <w:r>
        <w:t>@tilen Krhin še za slovensko ligo ni dost dober, pa nam tle sramoto dela v reprezentanci😩</w:t>
      </w:r>
    </w:p>
    <w:p>
      <w:r>
        <w:rPr>
          <w:b/>
          <w:u w:val="single"/>
        </w:rPr>
        <w:t>757310</w:t>
      </w:r>
    </w:p>
    <w:p>
      <w:r>
        <w:t>spet obstrukcija @levica, vse, da ni treba delat....in pobirat davkoplačevalski denar na "laki način"</w:t>
      </w:r>
    </w:p>
    <w:p>
      <w:r>
        <w:rPr>
          <w:b/>
          <w:u w:val="single"/>
        </w:rPr>
        <w:t>757311</w:t>
      </w:r>
    </w:p>
    <w:p>
      <w:r>
        <w:t>@SustarsicM Kakšno zvezo ima 'visoka francoska kultura' z dejstvom, da imajo na oblasti aptamilca, ki se ga zdaj poskušajo znebiti ...?</w:t>
      </w:r>
    </w:p>
    <w:p>
      <w:r>
        <w:rPr>
          <w:b/>
          <w:u w:val="single"/>
        </w:rPr>
        <w:t>757312</w:t>
      </w:r>
    </w:p>
    <w:p>
      <w:r>
        <w:t>Odkod so prišli vsi ti kljukci v SMC ali kako Cerarjeva banda ruši pravno državo?  https://t.co/A6A6Elqkb3</w:t>
      </w:r>
    </w:p>
    <w:p>
      <w:r>
        <w:rPr>
          <w:b/>
          <w:u w:val="single"/>
        </w:rPr>
        <w:t>757313</w:t>
      </w:r>
    </w:p>
    <w:p>
      <w:r>
        <w:t>Policija opozarja: Previdno s pirotehniko, poškodbe so lahko hude in dolgotrajne - https://t.co/H7JwaUC0rV https://t.co/oOPY0J2AAz</w:t>
      </w:r>
    </w:p>
    <w:p>
      <w:r>
        <w:rPr>
          <w:b/>
          <w:u w:val="single"/>
        </w:rPr>
        <w:t>757314</w:t>
      </w:r>
    </w:p>
    <w:p>
      <w:r>
        <w:t>Avtomatizacija in robotizacija,Montaža kovinskih konstrukcij, Sebastjan Skutelj s p , Šentjur: https://t.co/aREaKIUVTE via @YouTube</w:t>
      </w:r>
    </w:p>
    <w:p>
      <w:r>
        <w:rPr>
          <w:b/>
          <w:u w:val="single"/>
        </w:rPr>
        <w:t>757315</w:t>
      </w:r>
    </w:p>
    <w:p>
      <w:r>
        <w:t>@Jure_Bajic No,konj ne dela nikdar zastonj</w:t>
        <w:br/>
        <w:t>Oj,tancarji plačajte</w:t>
        <w:br/>
        <w:t>Kdor hoče plesati</w:t>
      </w:r>
    </w:p>
    <w:p>
      <w:r>
        <w:rPr>
          <w:b/>
          <w:u w:val="single"/>
        </w:rPr>
        <w:t>757316</w:t>
      </w:r>
    </w:p>
    <w:p>
      <w:r>
        <w:t>@davorvrban Haha, kaki komentarji pod tweetom... ti na desni so res vsi mal bolani. Pa vedno eni in isti bevskaci.</w:t>
      </w:r>
    </w:p>
    <w:p>
      <w:r>
        <w:rPr>
          <w:b/>
          <w:u w:val="single"/>
        </w:rPr>
        <w:t>757317</w:t>
      </w:r>
    </w:p>
    <w:p>
      <w:r>
        <w:t>Novinar @RTV_Slovenija vpraša @PocivalsekZ:</w:t>
        <w:br/>
        <w:t>"Zakaj bi sploh prodali državne hotele?"</w:t>
        <w:br/>
        <w:br/>
        <w:t>A se vam je vsem skupaj povsem  utrgalo?!</w:t>
      </w:r>
    </w:p>
    <w:p>
      <w:r>
        <w:rPr>
          <w:b/>
          <w:u w:val="single"/>
        </w:rPr>
        <w:t>757318</w:t>
      </w:r>
    </w:p>
    <w:p>
      <w:r>
        <w:t>@BojanPozar @David_Ferletic @ZidanDejan Ta še vedno samo vodi prašičjo farmo.?!</w:t>
      </w:r>
    </w:p>
    <w:p>
      <w:r>
        <w:rPr>
          <w:b/>
          <w:u w:val="single"/>
        </w:rPr>
        <w:t>757319</w:t>
      </w:r>
    </w:p>
    <w:p>
      <w:r>
        <w:t>@MladenPrajdic @madpixel To pa itak. Sem imel par artiklov na radarju, pa so se prejšnji teden čudežno podražili na cca 25% :)</w:t>
      </w:r>
    </w:p>
    <w:p>
      <w:r>
        <w:rPr>
          <w:b/>
          <w:u w:val="single"/>
        </w:rPr>
        <w:t>757320</w:t>
      </w:r>
    </w:p>
    <w:p>
      <w:r>
        <w:t>NAGRADNO: Reši nagradni kviz in osvoji SLASTNO nagrado.... NJAMI! https://t.co/S9dmuhSm9f https://t.co/Y2nXLOuOVZ</w:t>
      </w:r>
    </w:p>
    <w:p>
      <w:r>
        <w:rPr>
          <w:b/>
          <w:u w:val="single"/>
        </w:rPr>
        <w:t>757321</w:t>
      </w:r>
    </w:p>
    <w:p>
      <w:r>
        <w:t>@GPreac Samo tega levaki in ritni nastavljači nočejo in nočejo dojeti.Prej bi to človek živali dopovedal.</w:t>
      </w:r>
    </w:p>
    <w:p>
      <w:r>
        <w:rPr>
          <w:b/>
          <w:u w:val="single"/>
        </w:rPr>
        <w:t>757322</w:t>
      </w:r>
    </w:p>
    <w:p>
      <w:r>
        <w:t>Kupila sem si barvno usklajene gojzarje, jakno in pohodniške palice. Sedaj me lahko spremljate tudi na profilu @ModnaBlogerkaNaŠmarni.</w:t>
      </w:r>
    </w:p>
    <w:p>
      <w:r>
        <w:rPr>
          <w:b/>
          <w:u w:val="single"/>
        </w:rPr>
        <w:t>757323</w:t>
      </w:r>
    </w:p>
    <w:p>
      <w:r>
        <w:t>@JazbarMatjaz @_MegWhite_ Kaj pomaga?</w:t>
        <w:br/>
        <w:t>Oči je šel za nagrado v Moskvo reševati Meckator.</w:t>
        <w:br/>
        <w:t>Res živim v banana republiki.</w:t>
      </w:r>
    </w:p>
    <w:p>
      <w:r>
        <w:rPr>
          <w:b/>
          <w:u w:val="single"/>
        </w:rPr>
        <w:t>757324</w:t>
      </w:r>
    </w:p>
    <w:p>
      <w:r>
        <w:t>20-letni kolesar zadel pešca, potem se mu je zgodilo tole. Odpeljali so ga v bolnišnico. https://t.co/bXatDeZyj4</w:t>
      </w:r>
    </w:p>
    <w:p>
      <w:r>
        <w:rPr>
          <w:b/>
          <w:u w:val="single"/>
        </w:rPr>
        <w:t>757325</w:t>
      </w:r>
    </w:p>
    <w:p>
      <w:r>
        <w:t>Ta bedak,ki se ima za kulturnika pritepenc?zakaj neupa nositi vsak dan kape z zvezdo?razen ko je z svojo drhaljo? https://t.co/O2svlGyhVC</w:t>
      </w:r>
    </w:p>
    <w:p>
      <w:r>
        <w:rPr>
          <w:b/>
          <w:u w:val="single"/>
        </w:rPr>
        <w:t>757326</w:t>
      </w:r>
    </w:p>
    <w:p>
      <w:r>
        <w:t>@jezandr4 Ja, vi Mariborski komunisti pod vodstvom pijanega Maistra, solanega v Avstrijskih solah ste prodali Maribor Srbskemu pasaluku...</w:t>
      </w:r>
    </w:p>
    <w:p>
      <w:r>
        <w:rPr>
          <w:b/>
          <w:u w:val="single"/>
        </w:rPr>
        <w:t>757327</w:t>
      </w:r>
    </w:p>
    <w:p>
      <w:r>
        <w:t>@petrasovdat @DC43 @pengovsky @shyam2001 @IrenaSirena @IEBergant V komunizmu bodo vsi imeli posluh. :)</w:t>
      </w:r>
    </w:p>
    <w:p>
      <w:r>
        <w:rPr>
          <w:b/>
          <w:u w:val="single"/>
        </w:rPr>
        <w:t>757328</w:t>
      </w:r>
    </w:p>
    <w:p>
      <w:r>
        <w:t>Funfact: Leta 2016 smo si lahko v Sloveniji s povprečno plačo kupili 282kg piščanca</w:t>
      </w:r>
    </w:p>
    <w:p>
      <w:r>
        <w:rPr>
          <w:b/>
          <w:u w:val="single"/>
        </w:rPr>
        <w:t>757329</w:t>
      </w:r>
    </w:p>
    <w:p>
      <w:r>
        <w:t>@RightHalfBrain Koser jih ne bo motil, ker zidje zganjajo enak fasizem kot oni</w:t>
      </w:r>
    </w:p>
    <w:p>
      <w:r>
        <w:rPr>
          <w:b/>
          <w:u w:val="single"/>
        </w:rPr>
        <w:t>757330</w:t>
      </w:r>
    </w:p>
    <w:p>
      <w:r>
        <w:t>@VanessaCokl parni pisker piska</w:t>
        <w:br/>
        <w:t>čevlji tudi škripajo</w:t>
        <w:br/>
        <w:t>dokler niso plačani</w:t>
        <w:br/>
        <w:t>#vsiSmoMiSaleskiLoby</w:t>
      </w:r>
    </w:p>
    <w:p>
      <w:r>
        <w:rPr>
          <w:b/>
          <w:u w:val="single"/>
        </w:rPr>
        <w:t>757331</w:t>
      </w:r>
    </w:p>
    <w:p>
      <w:r>
        <w:t>@Nova24TV ,,, ata, ata, časopis mate okrog obrnjen. Oh ti presneta mularija, spet so mi ga okrog obrnili.</w:t>
      </w:r>
    </w:p>
    <w:p>
      <w:r>
        <w:rPr>
          <w:b/>
          <w:u w:val="single"/>
        </w:rPr>
        <w:t>757332</w:t>
      </w:r>
    </w:p>
    <w:p>
      <w:r>
        <w:t>Bliža se noč čarovnic, prestrašite svoje vnuke in bližnje s stRRRRaŠŠŠŠnimi pajkci :) https://t.co/MTrwDAUVVD</w:t>
      </w:r>
    </w:p>
    <w:p>
      <w:r>
        <w:rPr>
          <w:b/>
          <w:u w:val="single"/>
        </w:rPr>
        <w:t>757333</w:t>
      </w:r>
    </w:p>
    <w:p>
      <w:r>
        <w:t>JAVNI POZIV vsem, ki ščitijo interese malih delničarjev, da pošljejo predloge kandidatov za člana Sveta zavoda VZMD http://t.co/rQuhLapF</w:t>
      </w:r>
    </w:p>
    <w:p>
      <w:r>
        <w:rPr>
          <w:b/>
          <w:u w:val="single"/>
        </w:rPr>
        <w:t>757334</w:t>
      </w:r>
    </w:p>
    <w:p>
      <w:r>
        <w:t>Aktivista, ki je zasedel prostore občine, izpustili. Lovke iz Murgel sežejo daleč.</w:t>
      </w:r>
    </w:p>
    <w:p>
      <w:r>
        <w:rPr>
          <w:b/>
          <w:u w:val="single"/>
        </w:rPr>
        <w:t>757335</w:t>
      </w:r>
    </w:p>
    <w:p>
      <w:r>
        <w:t>Ustavni sodnik Klemen Jaklič pod udarom režimskih varuhov 'moralno-politične primernosti'</w:t>
        <w:br/>
        <w:t>https://t.co/ab29qEwTgs</w:t>
      </w:r>
    </w:p>
    <w:p>
      <w:r>
        <w:rPr>
          <w:b/>
          <w:u w:val="single"/>
        </w:rPr>
        <w:t>757336</w:t>
      </w:r>
    </w:p>
    <w:p>
      <w:r>
        <w:t>@EPameten Jasno da bojo, saj kar precej za časom. Se borijo za osvoboditev jj, ta pa čaka na odškodnino. Člane pa že daje senilnost,...</w:t>
      </w:r>
    </w:p>
    <w:p>
      <w:r>
        <w:rPr>
          <w:b/>
          <w:u w:val="single"/>
        </w:rPr>
        <w:t>757337</w:t>
      </w:r>
    </w:p>
    <w:p>
      <w:r>
        <w:t>@BojanPozar res si paničen, od tega se ti že meša. S takimi negativneži kot si ti se jaz ne ukvarjam, ti si bil na CK ZKS in pisal programe!</w:t>
      </w:r>
    </w:p>
    <w:p>
      <w:r>
        <w:rPr>
          <w:b/>
          <w:u w:val="single"/>
        </w:rPr>
        <w:t>757338</w:t>
      </w:r>
    </w:p>
    <w:p>
      <w:r>
        <w:t>@cesenj Saj politik je res lahko vsak bedak. Samo ne vem kako se reču ljudstvo, ki takega bedaka izvoli? Butalci?</w:t>
      </w:r>
    </w:p>
    <w:p>
      <w:r>
        <w:rPr>
          <w:b/>
          <w:u w:val="single"/>
        </w:rPr>
        <w:t>757339</w:t>
      </w:r>
    </w:p>
    <w:p>
      <w:r>
        <w:t>@ciro_ciril @RobertSifrer Hehehe, samo človek brez vrednot blebeta take neumnosti. Pa lep pozdrav!</w:t>
      </w:r>
    </w:p>
    <w:p>
      <w:r>
        <w:rPr>
          <w:b/>
          <w:u w:val="single"/>
        </w:rPr>
        <w:t>757340</w:t>
      </w:r>
    </w:p>
    <w:p>
      <w:r>
        <w:t>@butalskipolicaj @frelih_igor @ZalaG_as Župnik vsako nedeljo in še vmes grozi z peklom in večnim trpljenjem.</w:t>
      </w:r>
    </w:p>
    <w:p>
      <w:r>
        <w:rPr>
          <w:b/>
          <w:u w:val="single"/>
        </w:rPr>
        <w:t>757341</w:t>
      </w:r>
    </w:p>
    <w:p>
      <w:r>
        <w:t>@MajdaSirca In ta tvit je namenjen izključno pohvali slovenske vojske. Kenede.</w:t>
      </w:r>
    </w:p>
    <w:p>
      <w:r>
        <w:rPr>
          <w:b/>
          <w:u w:val="single"/>
        </w:rPr>
        <w:t>757342</w:t>
      </w:r>
    </w:p>
    <w:p>
      <w:r>
        <w:t>@MiranZore @NDGorica @nkolimpija Za desert pa še strokovni komentator Branko Zupan 💪 #PLTS</w:t>
      </w:r>
    </w:p>
    <w:p>
      <w:r>
        <w:rPr>
          <w:b/>
          <w:u w:val="single"/>
        </w:rPr>
        <w:t>757343</w:t>
      </w:r>
    </w:p>
    <w:p>
      <w:r>
        <w:t>@peterjancic @slavc7 @Matej_Klaric @DragoZad Kakšna laž, Peter? Si nepismen? Ne, samo plačan, da pišeš neumnosti.</w:t>
        <w:br/>
        <w:t>https://t.co/ydq6IILEmt</w:t>
      </w:r>
    </w:p>
    <w:p>
      <w:r>
        <w:rPr>
          <w:b/>
          <w:u w:val="single"/>
        </w:rPr>
        <w:t>757344</w:t>
      </w:r>
    </w:p>
    <w:p>
      <w:r>
        <w:t>@AllBriefs Madonca kak pomp, "prispeli smo". Še Greta ni takega kravala zganjala, ko je "prispela" v NYC na uni jadrnici. 😲</w:t>
      </w:r>
    </w:p>
    <w:p>
      <w:r>
        <w:rPr>
          <w:b/>
          <w:u w:val="single"/>
        </w:rPr>
        <w:t>757345</w:t>
      </w:r>
    </w:p>
    <w:p>
      <w:r>
        <w:t>Članki o požarih v sortirnici v Lenartu izginili s spleta takoj zatem, ko je sla slavna cistilna depesa skozi njegove krvave roke.</w:t>
      </w:r>
    </w:p>
    <w:p>
      <w:r>
        <w:rPr>
          <w:b/>
          <w:u w:val="single"/>
        </w:rPr>
        <w:t>757346</w:t>
      </w:r>
    </w:p>
    <w:p>
      <w:r>
        <w:t>Zakaj tocno sem v skupini bolsjak nosecke, nevem. Vem pa, da ljudje nimajo okusa in imajo ogabne vozicke.</w:t>
      </w:r>
    </w:p>
    <w:p>
      <w:r>
        <w:rPr>
          <w:b/>
          <w:u w:val="single"/>
        </w:rPr>
        <w:t>757347</w:t>
      </w:r>
    </w:p>
    <w:p>
      <w:r>
        <w:t>@NovakBozidar @Pertinacal @Faktor_com Sem si pogledal posnetek...Dobra oddaja, oba sta zadela v polno...le tako naprej...</w:t>
      </w:r>
    </w:p>
    <w:p>
      <w:r>
        <w:rPr>
          <w:b/>
          <w:u w:val="single"/>
        </w:rPr>
        <w:t>757348</w:t>
      </w:r>
    </w:p>
    <w:p>
      <w:r>
        <w:t>@Jo_AnnaOfArt @SiolNEWS prvo morajo pogruntat kdo je bil sploh v avtu, pol so pa na vrsti gate in biološke sledi na njih 😂</w:t>
      </w:r>
    </w:p>
    <w:p>
      <w:r>
        <w:rPr>
          <w:b/>
          <w:u w:val="single"/>
        </w:rPr>
        <w:t>757349</w:t>
      </w:r>
    </w:p>
    <w:p>
      <w:r>
        <w:t>@JJansaSDS @BrankoGrims1 Cimprej je treba organizirati njihovo vseslovensko srecanje sa odpotujejo v Iran na izlet..</w:t>
      </w:r>
    </w:p>
    <w:p>
      <w:r>
        <w:rPr>
          <w:b/>
          <w:u w:val="single"/>
        </w:rPr>
        <w:t>757350</w:t>
      </w:r>
    </w:p>
    <w:p>
      <w:r>
        <w:t>@zaslovenijo2 Janša ima ustavno sodišče pod sabo, Kobal pa samo osebno stisko.</w:t>
      </w:r>
    </w:p>
    <w:p>
      <w:r>
        <w:rPr>
          <w:b/>
          <w:u w:val="single"/>
        </w:rPr>
        <w:t>757351</w:t>
      </w:r>
    </w:p>
    <w:p>
      <w:r>
        <w:t>@xmp125a @PrometejDD Mah ta ugibanja, kaj bi, če bi, so brez veze. Če se foter ne bi silil, hčerka ne bi rinila v Washington.</w:t>
      </w:r>
    </w:p>
    <w:p>
      <w:r>
        <w:rPr>
          <w:b/>
          <w:u w:val="single"/>
        </w:rPr>
        <w:t>757352</w:t>
      </w:r>
    </w:p>
    <w:p>
      <w:r>
        <w:t xml:space="preserve">@KatarinaJenko V bistvu me je bolj pravzaprav zanimalo, če pridejo neupokojeni sploh v poštev. </w:t>
        <w:br/>
        <w:t>Brez plasiranja.</w:t>
      </w:r>
    </w:p>
    <w:p>
      <w:r>
        <w:rPr>
          <w:b/>
          <w:u w:val="single"/>
        </w:rPr>
        <w:t>757353</w:t>
      </w:r>
    </w:p>
    <w:p>
      <w:r>
        <w:t>@juretepina @SuzanaP24ur Bolano je biti proti smrtni kazni za posiljevalce, obenem pa podpirati usmrtitev=splav njihovih nič krivih otrok.</w:t>
      </w:r>
    </w:p>
    <w:p>
      <w:r>
        <w:rPr>
          <w:b/>
          <w:u w:val="single"/>
        </w:rPr>
        <w:t>757354</w:t>
      </w:r>
    </w:p>
    <w:p>
      <w:r>
        <w:t>Prigrizki za tiste dni (ali pa noči), ko vam preprosto paše ... https://t.co/7kcZMGlGQh</w:t>
      </w:r>
    </w:p>
    <w:p>
      <w:r>
        <w:rPr>
          <w:b/>
          <w:u w:val="single"/>
        </w:rPr>
        <w:t>757355</w:t>
      </w:r>
    </w:p>
    <w:p>
      <w:r>
        <w:t>@BarrioFinito rana ura, zlata ura... sam jebiga k se vsi drugi spimo, tko da pol brez kave ostanes haha</w:t>
      </w:r>
    </w:p>
    <w:p>
      <w:r>
        <w:rPr>
          <w:b/>
          <w:u w:val="single"/>
        </w:rPr>
        <w:t>757356</w:t>
      </w:r>
    </w:p>
    <w:p>
      <w:r>
        <w:t>@FrenkMate @Bond00775328617 če dušiš opozicijo kontroliraš pozicijo, ki te pa zato še plačuje #simplisdbest</w:t>
      </w:r>
    </w:p>
    <w:p>
      <w:r>
        <w:rPr>
          <w:b/>
          <w:u w:val="single"/>
        </w:rPr>
        <w:t>757357</w:t>
      </w:r>
    </w:p>
    <w:p>
      <w:r>
        <w:t>@BojankaStern Zdavstvo je v tej vladi omejeno samo še na fototermine, obiske po bolnišnicah in konferencah...</w:t>
      </w:r>
    </w:p>
    <w:p>
      <w:r>
        <w:rPr>
          <w:b/>
          <w:u w:val="single"/>
        </w:rPr>
        <w:t>757358</w:t>
      </w:r>
    </w:p>
    <w:p>
      <w:r>
        <w:t>@dtadejd @mrevlje Komunist in koncentracijska taborišča? Očitno nekateri niso uspeli izdelat niti osnovne šole.</w:t>
      </w:r>
    </w:p>
    <w:p>
      <w:r>
        <w:rPr>
          <w:b/>
          <w:u w:val="single"/>
        </w:rPr>
        <w:t>757359</w:t>
      </w:r>
    </w:p>
    <w:p>
      <w:r>
        <w:t>@STA_novice Čim kakšen levičarski kriminalec umre, je cela stran v njihovih cajtngih njemu posvečena.</w:t>
      </w:r>
    </w:p>
    <w:p>
      <w:r>
        <w:rPr>
          <w:b/>
          <w:u w:val="single"/>
        </w:rPr>
        <w:t>757360</w:t>
      </w:r>
    </w:p>
    <w:p>
      <w:r>
        <w:t>@Tevilevi @StendlerBostjan Da bo v tvojo ritko vstavljal svojega pedofilčka. ❤❤❤</w:t>
      </w:r>
    </w:p>
    <w:p>
      <w:r>
        <w:rPr>
          <w:b/>
          <w:u w:val="single"/>
        </w:rPr>
        <w:t>757361</w:t>
      </w:r>
    </w:p>
    <w:p>
      <w:r>
        <w:t>Dopolnilno zdravstveno zavarovanje ostaja. "Koalicija" SDS, NSi, Desus, SMC, SNS in SAB proti preoblikovanju https://t.co/DwhcAay4LK</w:t>
      </w:r>
    </w:p>
    <w:p>
      <w:r>
        <w:rPr>
          <w:b/>
          <w:u w:val="single"/>
        </w:rPr>
        <w:t>757362</w:t>
      </w:r>
    </w:p>
    <w:p>
      <w:r>
        <w:t>@RevijaReporter ... najlepše zapojete internacionalo skupaj z internacionalisti/komunisti v SD</w:t>
      </w:r>
    </w:p>
    <w:p>
      <w:r>
        <w:rPr>
          <w:b/>
          <w:u w:val="single"/>
        </w:rPr>
        <w:t>757363</w:t>
      </w:r>
    </w:p>
    <w:p>
      <w:r>
        <w:t>@MartinaKenda @AnaOstricki Zenska zenski najvecji sovraznik. Ta post je sam se potrditev tega. Sick</w:t>
      </w:r>
    </w:p>
    <w:p>
      <w:r>
        <w:rPr>
          <w:b/>
          <w:u w:val="single"/>
        </w:rPr>
        <w:t>757364</w:t>
      </w:r>
    </w:p>
    <w:p>
      <w:r>
        <w:t>Določene prasce je treba pač prav čas potegniti iz hleva, če je treba tudi pod nož, če ne, gre vse u kurac #fact novejša zgodovina pritrjuje</w:t>
      </w:r>
    </w:p>
    <w:p>
      <w:r>
        <w:rPr>
          <w:b/>
          <w:u w:val="single"/>
        </w:rPr>
        <w:t>757365</w:t>
      </w:r>
    </w:p>
    <w:p>
      <w:r>
        <w:t>Všeč mi je videoposnetek @YouTube https://t.co/PmND1QHNvY Montaža polikarbonatnih plošč v "promenadi"</w:t>
      </w:r>
    </w:p>
    <w:p>
      <w:r>
        <w:rPr>
          <w:b/>
          <w:u w:val="single"/>
        </w:rPr>
        <w:t>757366</w:t>
      </w:r>
    </w:p>
    <w:p>
      <w:r>
        <w:t>Ko je imenovanje Angelike Mlinar mimo, je čas, da populisti spet podprejo nadzor Avstrijcev na meji s Slovenijo.</w:t>
      </w:r>
    </w:p>
    <w:p>
      <w:r>
        <w:rPr>
          <w:b/>
          <w:u w:val="single"/>
        </w:rPr>
        <w:t>757367</w:t>
      </w:r>
    </w:p>
    <w:p>
      <w:r>
        <w:t>@ModernaKmetica Se sprasujem enak po 2 vreckah cipsa, vrecki kislih bonbonov in pozrti vrecki marcipanovih kuhl. God help me</w:t>
      </w:r>
    </w:p>
    <w:p>
      <w:r>
        <w:rPr>
          <w:b/>
          <w:u w:val="single"/>
        </w:rPr>
        <w:t>757368</w:t>
      </w:r>
    </w:p>
    <w:p>
      <w:r>
        <w:t>Pohvala #DomacaPeka: šel po dva koščka, ker so ravno zaprli, brez plačila nevede odnesel štiri. Pri okusih tokrat brez presenečenj: mmmmmm.</w:t>
      </w:r>
    </w:p>
    <w:p>
      <w:r>
        <w:rPr>
          <w:b/>
          <w:u w:val="single"/>
        </w:rPr>
        <w:t>757369</w:t>
      </w:r>
    </w:p>
    <w:p>
      <w:r>
        <w:t>Slovenski levičarski režim producira "bele knjige" v katerih je polno rjavega dreka! #ZaRitObrisat</w:t>
      </w:r>
    </w:p>
    <w:p>
      <w:r>
        <w:rPr>
          <w:b/>
          <w:u w:val="single"/>
        </w:rPr>
        <w:t>757370</w:t>
      </w:r>
    </w:p>
    <w:p>
      <w:r>
        <w:t>@Nova24TV A bo na parado prišla oblečena v nuno in ves čas molila...no sej samo vprašam</w:t>
      </w:r>
    </w:p>
    <w:p>
      <w:r>
        <w:rPr>
          <w:b/>
          <w:u w:val="single"/>
        </w:rPr>
        <w:t>757371</w:t>
      </w:r>
    </w:p>
    <w:p>
      <w:r>
        <w:t>Ne skrbite, če spodleti nastop domnevno vinjeni novinarki, bolj me je strah tistih, ki jih v domnevni treznosti klatijo na polno!</w:t>
      </w:r>
    </w:p>
    <w:p>
      <w:r>
        <w:rPr>
          <w:b/>
          <w:u w:val="single"/>
        </w:rPr>
        <w:t>757372</w:t>
      </w:r>
    </w:p>
    <w:p>
      <w:r>
        <w:t>Danes s Turističnim društvom Cirkulane na nedeljskem izletu v Parku vojaške zgodovine v Pivki. #ifellsLOVEnia https://t.co/NMqiFMvMfu</w:t>
      </w:r>
    </w:p>
    <w:p>
      <w:r>
        <w:rPr>
          <w:b/>
          <w:u w:val="single"/>
        </w:rPr>
        <w:t>757373</w:t>
      </w:r>
    </w:p>
    <w:p>
      <w:r>
        <w:t>@IphigenieNoemi jaz pa z bruhalno virozo. eno in isto seveda. ker te zadeva se morajo vlečt ko šmrklji, če ne ni to nič 😡</w:t>
      </w:r>
    </w:p>
    <w:p>
      <w:r>
        <w:rPr>
          <w:b/>
          <w:u w:val="single"/>
        </w:rPr>
        <w:t>757374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757375</w:t>
      </w:r>
    </w:p>
    <w:p>
      <w:r>
        <w:t>Pirati s Karibov - Mladinski simfonični orkester #Celje - Narodni dom https://t.co/719MyKxhQ6</w:t>
      </w:r>
    </w:p>
    <w:p>
      <w:r>
        <w:rPr>
          <w:b/>
          <w:u w:val="single"/>
        </w:rPr>
        <w:t>757376</w:t>
      </w:r>
    </w:p>
    <w:p>
      <w:r>
        <w:t>@hrastelj @JJansaSDS @vladaRS On je pa komunistični prisklednik, tem je vse dovoljeno.  Bodo že našli 1001 opravičilo, nič skrbet</w:t>
      </w:r>
    </w:p>
    <w:p>
      <w:r>
        <w:rPr>
          <w:b/>
          <w:u w:val="single"/>
        </w:rPr>
        <w:t>757377</w:t>
      </w:r>
    </w:p>
    <w:p>
      <w:r>
        <w:t>@ninasft @tinncu kakšne tablete so? sicer sama jem brezglutensko vse. razen, ko mi gluten podtaknejo 🥵</w:t>
      </w:r>
    </w:p>
    <w:p>
      <w:r>
        <w:rPr>
          <w:b/>
          <w:u w:val="single"/>
        </w:rPr>
        <w:t>757378</w:t>
      </w:r>
    </w:p>
    <w:p>
      <w:r>
        <w:t>Nisi pravi fitneser, če nisi bil danes pred fitnesom že na Šmarki. #zgodbeizfitnesa</w:t>
      </w:r>
    </w:p>
    <w:p>
      <w:r>
        <w:rPr>
          <w:b/>
          <w:u w:val="single"/>
        </w:rPr>
        <w:t>757379</w:t>
      </w:r>
    </w:p>
    <w:p>
      <w:r>
        <w:t>.@bckrka v obračunu za obstanek premagala @petrol_olimpija!  https://t.co/8MO7hjhUlS #kosarka #basket</w:t>
      </w:r>
    </w:p>
    <w:p>
      <w:r>
        <w:rPr>
          <w:b/>
          <w:u w:val="single"/>
        </w:rPr>
        <w:t>757380</w:t>
      </w:r>
    </w:p>
    <w:p>
      <w:r>
        <w:t>Laži in zavajanja v slovenski proticepilski bibliji @SpletnaMladina #zdravje https://t.co/x0tQ9hHdaP</w:t>
      </w:r>
    </w:p>
    <w:p>
      <w:r>
        <w:rPr>
          <w:b/>
          <w:u w:val="single"/>
        </w:rPr>
        <w:t>757381</w:t>
      </w:r>
    </w:p>
    <w:p>
      <w:r>
        <w:t>@GregaLJ Mam sosede strojnike pa vidim da bi se meni zaradi cvetk prof ze zdavnaj strgal na tistem faksu :)</w:t>
      </w:r>
    </w:p>
    <w:p>
      <w:r>
        <w:rPr>
          <w:b/>
          <w:u w:val="single"/>
        </w:rPr>
        <w:t>757382</w:t>
      </w:r>
    </w:p>
    <w:p>
      <w:r>
        <w:t>@petrasovdat Zrno do zrna pogača, aneks na aneks palača.</w:t>
        <w:br/>
        <w:t>Ki narod naiven jo plača!</w:t>
      </w:r>
    </w:p>
    <w:p>
      <w:r>
        <w:rPr>
          <w:b/>
          <w:u w:val="single"/>
        </w:rPr>
        <w:t>757383</w:t>
      </w:r>
    </w:p>
    <w:p>
      <w:r>
        <w:t>Osamljeni žabec Romeo bo končno spoznal svojo Julio https://t.co/VeNr8bumMq https://t.co/MWl0oc3oP5</w:t>
      </w:r>
    </w:p>
    <w:p>
      <w:r>
        <w:rPr>
          <w:b/>
          <w:u w:val="single"/>
        </w:rPr>
        <w:t>757384</w:t>
      </w:r>
    </w:p>
    <w:p>
      <w:r>
        <w:t>@powersmoothie Pa tako lepo so se v poročilih pohvalili, da je to zdaj na voljo pri vseh operaterjih, na samo pri A eins.</w:t>
      </w:r>
    </w:p>
    <w:p>
      <w:r>
        <w:rPr>
          <w:b/>
          <w:u w:val="single"/>
        </w:rPr>
        <w:t>757385</w:t>
      </w:r>
    </w:p>
    <w:p>
      <w:r>
        <w:t>@StendlerBostjan Čak mal a zdej je pa župnik tvoj dobri ata omg ti pa imaš fotrov</w:t>
      </w:r>
    </w:p>
    <w:p>
      <w:r>
        <w:rPr>
          <w:b/>
          <w:u w:val="single"/>
        </w:rPr>
        <w:t>757386</w:t>
      </w:r>
    </w:p>
    <w:p>
      <w:r>
        <w:t>@PStendler se je kar nekaj panelistov zoperstavilo temu pogledu. Kar je pozitivno, seveda.</w:t>
      </w:r>
    </w:p>
    <w:p>
      <w:r>
        <w:rPr>
          <w:b/>
          <w:u w:val="single"/>
        </w:rPr>
        <w:t>757387</w:t>
      </w:r>
    </w:p>
    <w:p>
      <w:r>
        <w:t>@jozevolf Racionalizacija in prevetritev glede uporabe in nabave osnovnih sredstev je povsem na mestu, posploševanje na celoten JS pa ne.</w:t>
      </w:r>
    </w:p>
    <w:p>
      <w:r>
        <w:rPr>
          <w:b/>
          <w:u w:val="single"/>
        </w:rPr>
        <w:t>757388</w:t>
      </w:r>
    </w:p>
    <w:p>
      <w:r>
        <w:t>@had @AntisaKorljan drži. Ampak ne gre spregledati, da mularija živi v državi, ki jo je Pučnik soustvarjal.</w:t>
      </w:r>
    </w:p>
    <w:p>
      <w:r>
        <w:rPr>
          <w:b/>
          <w:u w:val="single"/>
        </w:rPr>
        <w:t>757389</w:t>
      </w:r>
    </w:p>
    <w:p>
      <w:r>
        <w:t>@JohanesvonFelde Ne bi bilo slabo. Čez poletje pridejo še turisti, kolesarji in motoristi</w:t>
      </w:r>
    </w:p>
    <w:p>
      <w:r>
        <w:rPr>
          <w:b/>
          <w:u w:val="single"/>
        </w:rPr>
        <w:t>757390</w:t>
      </w:r>
    </w:p>
    <w:p>
      <w:r>
        <w:t>Pompeo začenja obisk Madžarske, Slovaške in Poljske   ...komunistični kalifat z imenom Slovenija tut povoha ne..</w:t>
      </w:r>
    </w:p>
    <w:p>
      <w:r>
        <w:rPr>
          <w:b/>
          <w:u w:val="single"/>
        </w:rPr>
        <w:t>757391</w:t>
      </w:r>
    </w:p>
    <w:p>
      <w:r>
        <w:t>@5er_peter Alkoholov ni nikoli preveč. Mirda neustrezna količina, preveč pa nikoli. NIKOLI, AJPROW!!!</w:t>
      </w:r>
    </w:p>
    <w:p>
      <w:r>
        <w:rPr>
          <w:b/>
          <w:u w:val="single"/>
        </w:rPr>
        <w:t>757392</w:t>
      </w:r>
    </w:p>
    <w:p>
      <w:r>
        <w:t>Jah, takle mamo. Eni si v kufe ruknejo takratkega, da lažje preživijo, jst si pa pecivo s putrom namažem.</w:t>
        <w:br/>
        <w:t>Kaj no, vsaj iskreno povem.</w:t>
      </w:r>
    </w:p>
    <w:p>
      <w:r>
        <w:rPr>
          <w:b/>
          <w:u w:val="single"/>
        </w:rPr>
        <w:t>757393</w:t>
      </w:r>
    </w:p>
    <w:p>
      <w:r>
        <w:t>@altPaulin Saj ne morem verjet, da so taki exstremisti vsi slovenski pisatelji, čeprav so nekateri že bili obsojeni za pedofilijo!</w:t>
      </w:r>
    </w:p>
    <w:p>
      <w:r>
        <w:rPr>
          <w:b/>
          <w:u w:val="single"/>
        </w:rPr>
        <w:t>757394</w:t>
      </w:r>
    </w:p>
    <w:p>
      <w:r>
        <w:t>@vesterrrr @cincamarinca00 @JanezPogorelec Malo poglej svoje tvite. Dobiš pa zagotovo veliko piškotkov.</w:t>
      </w:r>
    </w:p>
    <w:p>
      <w:r>
        <w:rPr>
          <w:b/>
          <w:u w:val="single"/>
        </w:rPr>
        <w:t>757395</w:t>
      </w:r>
    </w:p>
    <w:p>
      <w:r>
        <w:t>@Blaz_88 @MatejTonin Imeli so možnost skočiti iz letečega aviona brez padala, pa se upali niso!</w:t>
        <w:br/>
        <w:t>Saj ne moraš verjeti, kakšni strahopetci so.</w:t>
      </w:r>
    </w:p>
    <w:p>
      <w:r>
        <w:rPr>
          <w:b/>
          <w:u w:val="single"/>
        </w:rPr>
        <w:t>757396</w:t>
      </w:r>
    </w:p>
    <w:p>
      <w:r>
        <w:t>Monsanto mora bolniku z rakom plačati 289 milijonov dolarjev odškodnine https://t.co/r57hv9ZlL7</w:t>
      </w:r>
    </w:p>
    <w:p>
      <w:r>
        <w:rPr>
          <w:b/>
          <w:u w:val="single"/>
        </w:rPr>
        <w:t>757397</w:t>
      </w:r>
    </w:p>
    <w:p>
      <w:r>
        <w:t>Ob takšnih dnevih se z veseljem odpovem #seks za skodelico toplega #čaj #sneg #winteriscoming</w:t>
      </w:r>
    </w:p>
    <w:p>
      <w:r>
        <w:rPr>
          <w:b/>
          <w:u w:val="single"/>
        </w:rPr>
        <w:t>757398</w:t>
      </w:r>
    </w:p>
    <w:p>
      <w:r>
        <w:t>@MatevzNovak @LottaS10 @Kombinatke Ziher sploh nimajo posluha. S playbackom se danes zlahka stori marsikaj.</w:t>
      </w:r>
    </w:p>
    <w:p>
      <w:r>
        <w:rPr>
          <w:b/>
          <w:u w:val="single"/>
        </w:rPr>
        <w:t>757399</w:t>
      </w:r>
    </w:p>
    <w:p>
      <w:r>
        <w:t>#faktor v ZDA letnik 20 000 $. pri nas pa davkoplačevalci častimo. in v zahvalo izsiljevanje!</w:t>
      </w:r>
    </w:p>
    <w:p>
      <w:r>
        <w:rPr>
          <w:b/>
          <w:u w:val="single"/>
        </w:rPr>
        <w:t>757400</w:t>
      </w:r>
    </w:p>
    <w:p>
      <w:r>
        <w:t>@vinkovasle1 @dragica12 Kako pa...potem pride do neumnosti...ne najdeš poti do doma...itd...</w:t>
      </w:r>
    </w:p>
    <w:p>
      <w:r>
        <w:rPr>
          <w:b/>
          <w:u w:val="single"/>
        </w:rPr>
        <w:t>757401</w:t>
      </w:r>
    </w:p>
    <w:p>
      <w:r>
        <w:t>Se komunistični bebci v Dražgošah sploh zavedajo, čemu so ploskali govorcu? Vsi zadrogirani od drog, vsi omamljeni od oblasti...</w:t>
      </w:r>
    </w:p>
    <w:p>
      <w:r>
        <w:rPr>
          <w:b/>
          <w:u w:val="single"/>
        </w:rPr>
        <w:t>757402</w:t>
      </w:r>
    </w:p>
    <w:p>
      <w:r>
        <w:t>@_MegWhite_ Najbolj glasno tudi bentijo zoper pedre.</w:t>
        <w:br/>
        <w:br/>
        <w:t>Kadar nimajo tiča v ustih.</w:t>
      </w:r>
    </w:p>
    <w:p>
      <w:r>
        <w:rPr>
          <w:b/>
          <w:u w:val="single"/>
        </w:rPr>
        <w:t>757403</w:t>
      </w:r>
    </w:p>
    <w:p>
      <w:r>
        <w:t>Enostavne mestne dereze za čevlje + ROKAVICE za TOUCH screen ekrane za samo 12,90 eur + GRATIS POŠTNINA. https://t.co/MaJKhIAX5U</w:t>
      </w:r>
    </w:p>
    <w:p>
      <w:r>
        <w:rPr>
          <w:b/>
          <w:u w:val="single"/>
        </w:rPr>
        <w:t>757404</w:t>
      </w:r>
    </w:p>
    <w:p>
      <w:r>
        <w:t xml:space="preserve">@DominikaSvarc Tako je! </w:t>
        <w:br/>
        <w:t>Mimogrede, čestitam za sekretarsko mesto, čeprav mislim, da bi bila ministrski funkciji povsem kos. Srečno!</w:t>
      </w:r>
    </w:p>
    <w:p>
      <w:r>
        <w:rPr>
          <w:b/>
          <w:u w:val="single"/>
        </w:rPr>
        <w:t>757405</w:t>
      </w:r>
    </w:p>
    <w:p>
      <w:r>
        <w:t>Kurc v zivljenju sem neki naredu prav, mam lepe in pametne mulce, znam delat res donr pir in nisem reven opuski kurac</w:t>
      </w:r>
    </w:p>
    <w:p>
      <w:r>
        <w:rPr>
          <w:b/>
          <w:u w:val="single"/>
        </w:rPr>
        <w:t>757406</w:t>
      </w:r>
    </w:p>
    <w:p>
      <w:r>
        <w:t>Komentiranje #CopaLibertadoresFinal pa taaaako dobro, da... solze! Bravo @zigaikic! @SportTVvitter</w:t>
      </w:r>
    </w:p>
    <w:p>
      <w:r>
        <w:rPr>
          <w:b/>
          <w:u w:val="single"/>
        </w:rPr>
        <w:t>757407</w:t>
      </w:r>
    </w:p>
    <w:p>
      <w:r>
        <w:t>PREHRANA: Inšpekcija na Poljskem presenečena, saj so v govejih lazanjah našli goveje meso.</w:t>
      </w:r>
    </w:p>
    <w:p>
      <w:r>
        <w:rPr>
          <w:b/>
          <w:u w:val="single"/>
        </w:rPr>
        <w:t>757408</w:t>
      </w:r>
    </w:p>
    <w:p>
      <w:r>
        <w:t>Magnifico je Ljubico vprašal, če se ukvarja z narodnozabavno musko. 😂 #znanivsneznani #znanobraz</w:t>
      </w:r>
    </w:p>
    <w:p>
      <w:r>
        <w:rPr>
          <w:b/>
          <w:u w:val="single"/>
        </w:rPr>
        <w:t>757409</w:t>
      </w:r>
    </w:p>
    <w:p>
      <w:r>
        <w:t>Ali policija ščiti vrhove vladnih političnih strank pri bahanju z ekscesnih 200 kilometri na uro?! https://t.co/XbmhsStKpq via @Nova24TV</w:t>
      </w:r>
    </w:p>
    <w:p>
      <w:r>
        <w:rPr>
          <w:b/>
          <w:u w:val="single"/>
        </w:rPr>
        <w:t>757410</w:t>
      </w:r>
    </w:p>
    <w:p>
      <w:r>
        <w:t>@JsSmRenton @SustarsicM Heh, to bo pol divje, ker organizatorji tega zbora so itak pussy-ji. #kanglerove_solze</w:t>
      </w:r>
    </w:p>
    <w:p>
      <w:r>
        <w:rPr>
          <w:b/>
          <w:u w:val="single"/>
        </w:rPr>
        <w:t>757411</w:t>
      </w:r>
    </w:p>
    <w:p>
      <w:r>
        <w:t>Hrvaška policija vse begunce prek uradnega mejnega prehoda v kombijih prepelje v zbirališča v Tovorniku.  @Zurnal_24 http://t.co/HuCoK55SaL</w:t>
      </w:r>
    </w:p>
    <w:p>
      <w:r>
        <w:rPr>
          <w:b/>
          <w:u w:val="single"/>
        </w:rPr>
        <w:t>757412</w:t>
      </w:r>
    </w:p>
    <w:p>
      <w:r>
        <w:t>Al je res, če podereš pravo domino, začnejo padati vse ostale. Uh pestro bo pestro v 2020.</w:t>
      </w:r>
    </w:p>
    <w:p>
      <w:r>
        <w:rPr>
          <w:b/>
          <w:u w:val="single"/>
        </w:rPr>
        <w:t>757413</w:t>
      </w:r>
    </w:p>
    <w:p>
      <w:r>
        <w:t>@JazbarMatjaz @vladaRS Komot Pipistrel prebarva svoja letala. Evo, ni za kaj.</w:t>
      </w:r>
    </w:p>
    <w:p>
      <w:r>
        <w:rPr>
          <w:b/>
          <w:u w:val="single"/>
        </w:rPr>
        <w:t>757414</w:t>
      </w:r>
    </w:p>
    <w:p>
      <w:r>
        <w:t>@juremes In pazi, še tisto malo kar ima kazni, mu zgleda kot plačan dopust. Jebelacesta, kero sranje mormo gledat, poslušat, doživljat.</w:t>
      </w:r>
    </w:p>
    <w:p>
      <w:r>
        <w:rPr>
          <w:b/>
          <w:u w:val="single"/>
        </w:rPr>
        <w:t>757415</w:t>
      </w:r>
    </w:p>
    <w:p>
      <w:r>
        <w:t>@Urskitka Kako knjigo ti to bereš?</w:t>
        <w:br/>
        <w:br/>
        <w:t>Naslov kao adijo fin. stres, ob branju te pa spravi v stres?</w:t>
      </w:r>
    </w:p>
    <w:p>
      <w:r>
        <w:rPr>
          <w:b/>
          <w:u w:val="single"/>
        </w:rPr>
        <w:t>757416</w:t>
      </w:r>
    </w:p>
    <w:p>
      <w:r>
        <w:t>Normalni si brišemo rit s papirjem, musliji z roko, Šarec pa s plastiko @misamolk.</w:t>
      </w:r>
    </w:p>
    <w:p>
      <w:r>
        <w:rPr>
          <w:b/>
          <w:u w:val="single"/>
        </w:rPr>
        <w:t>757417</w:t>
      </w:r>
    </w:p>
    <w:p>
      <w:r>
        <w:t>@petrasovdat @FranklFin @finance_si mora biti pa hud brainstorming....obrazi zgledajo zelo zaskrbljeni....</w:t>
      </w:r>
    </w:p>
    <w:p>
      <w:r>
        <w:rPr>
          <w:b/>
          <w:u w:val="single"/>
        </w:rPr>
        <w:t>757418</w:t>
      </w:r>
    </w:p>
    <w:p>
      <w:r>
        <w:t>@FOrenik Sigurno?! Pravijo, da je tisti Osmanagič sam kopal rove in naredil iz nekega običajnega hriba turistično atrakcijo.</w:t>
      </w:r>
    </w:p>
    <w:p>
      <w:r>
        <w:rPr>
          <w:b/>
          <w:u w:val="single"/>
        </w:rPr>
        <w:t>757419</w:t>
      </w:r>
    </w:p>
    <w:p>
      <w:r>
        <w:t>@rtvslo Kdo si želi v Pakistan na ogled teroristov ? https://t.co/wtRfNXv2JJ</w:t>
      </w:r>
    </w:p>
    <w:p>
      <w:r>
        <w:rPr>
          <w:b/>
          <w:u w:val="single"/>
        </w:rPr>
        <w:t>757420</w:t>
      </w:r>
    </w:p>
    <w:p>
      <w:r>
        <w:t>@mclion Pa, večino časa je čisto super.  Samo dolg dan je, pa bi raje doma crkljala svoje dete, ki ga trebušček boli.</w:t>
      </w:r>
    </w:p>
    <w:p>
      <w:r>
        <w:rPr>
          <w:b/>
          <w:u w:val="single"/>
        </w:rPr>
        <w:t>757421</w:t>
      </w:r>
    </w:p>
    <w:p>
      <w:r>
        <w:t>@lucijausaj Slika celega zaslona morda izdaja več, kot bi si želeli.</w:t>
        <w:br/>
        <w:t>Spodnji video bo v pomoč.</w:t>
        <w:br/>
        <w:t>https://t.co/0slAUKqw1b</w:t>
      </w:r>
    </w:p>
    <w:p>
      <w:r>
        <w:rPr>
          <w:b/>
          <w:u w:val="single"/>
        </w:rPr>
        <w:t>757422</w:t>
      </w:r>
    </w:p>
    <w:p>
      <w:r>
        <w:t>@LazarjevPolzek Metanje skozi okno visoke stolpnice zagotovi precejšnjo pohitritev, ampak... :)</w:t>
      </w:r>
    </w:p>
    <w:p>
      <w:r>
        <w:rPr>
          <w:b/>
          <w:u w:val="single"/>
        </w:rPr>
        <w:t>757423</w:t>
      </w:r>
    </w:p>
    <w:p>
      <w:r>
        <w:t>@Matej3_14159nta @IgorZavrsnik @D_Jasmina Še eden, ki si domišlja, da sva krave skupaj pasla. #bontonless</w:t>
      </w:r>
    </w:p>
    <w:p>
      <w:r>
        <w:rPr>
          <w:b/>
          <w:u w:val="single"/>
        </w:rPr>
        <w:t>757424</w:t>
      </w:r>
    </w:p>
    <w:p>
      <w:r>
        <w:t>@ErikaPlaninsec Sestrinjam! Ni ostalo veliko, paše migrante nam sedaj vozijo,!!!</w:t>
      </w:r>
    </w:p>
    <w:p>
      <w:r>
        <w:rPr>
          <w:b/>
          <w:u w:val="single"/>
        </w:rPr>
        <w:t>757425</w:t>
      </w:r>
    </w:p>
    <w:p>
      <w:r>
        <w:t xml:space="preserve">Skrivnosti farmacevtske industrije, skrite v izdelkih, po katerih tako radi segamo, so včasih - rakotvorne. </w:t>
        <w:br/>
        <w:br/>
        <w:t>https://t.co/vJxib05dRW</w:t>
      </w:r>
    </w:p>
    <w:p>
      <w:r>
        <w:rPr>
          <w:b/>
          <w:u w:val="single"/>
        </w:rPr>
        <w:t>757426</w:t>
      </w:r>
    </w:p>
    <w:p>
      <w:r>
        <w:t>Cenzurirani glasovi v necenzurirani različici. Film prikazuje duševnost ljudi v vojni. Danes ob 19. uri v Kinodvoru. https://t.co/gIPI0o9592</w:t>
      </w:r>
    </w:p>
    <w:p>
      <w:r>
        <w:rPr>
          <w:b/>
          <w:u w:val="single"/>
        </w:rPr>
        <w:t>757427</w:t>
      </w:r>
    </w:p>
    <w:p>
      <w:r>
        <w:t>Rožni venec, narejen iz kruha. Umrla v Auschwitzu, Živi pri Gospodu. Aleluja! https://t.co/yPJQVh5ePN</w:t>
      </w:r>
    </w:p>
    <w:p>
      <w:r>
        <w:rPr>
          <w:b/>
          <w:u w:val="single"/>
        </w:rPr>
        <w:t>757428</w:t>
      </w:r>
    </w:p>
    <w:p>
      <w:r>
        <w:t>Čutno jasna kot vedno. Dinamična in napredna kot še nikoli doslej. To je nova limuzina razreda C.</w:t>
      </w:r>
    </w:p>
    <w:p>
      <w:r>
        <w:rPr>
          <w:b/>
          <w:u w:val="single"/>
        </w:rPr>
        <w:t>757429</w:t>
      </w:r>
    </w:p>
    <w:p>
      <w:r>
        <w:t>@tasosedova ti maš influenserke kot lani, čez poletje boš prevzela še plaže doma in po svetu.</w:t>
      </w:r>
    </w:p>
    <w:p>
      <w:r>
        <w:rPr>
          <w:b/>
          <w:u w:val="single"/>
        </w:rPr>
        <w:t>757430</w:t>
      </w:r>
    </w:p>
    <w:p>
      <w:r>
        <w:t>Znamke se prodajajo NESRAMNO poceni: MIP so v YU gradili 20 let, prodali za ceno treh TV oglasov. Včeraj na TVSLO: https://t.co/SNJyVAVNxy</w:t>
      </w:r>
    </w:p>
    <w:p>
      <w:r>
        <w:rPr>
          <w:b/>
          <w:u w:val="single"/>
        </w:rPr>
        <w:t>757431</w:t>
      </w:r>
    </w:p>
    <w:p>
      <w:r>
        <w:t>@Moj_ca @surfon @Blaz_88 @NovaZastava @MihaOresnik @majasodja Pameten predlog, sam najprej ga bodo izcuzal, pol pa jokal, da gre za  bakšiš.</w:t>
      </w:r>
    </w:p>
    <w:p>
      <w:r>
        <w:rPr>
          <w:b/>
          <w:u w:val="single"/>
        </w:rPr>
        <w:t>757432</w:t>
      </w:r>
    </w:p>
    <w:p>
      <w:r>
        <w:t>@JTzuli @MladenPrajdic @RagnarBelial me je že @MladenPrajdic , pa si me povlekel nazaj.</w:t>
      </w:r>
    </w:p>
    <w:p>
      <w:r>
        <w:rPr>
          <w:b/>
          <w:u w:val="single"/>
        </w:rPr>
        <w:t>757433</w:t>
      </w:r>
    </w:p>
    <w:p>
      <w:r>
        <w:t>@karmenca1 @AfneGunca16 @nejkom @rokschuster Čudn, povsod drugje je to krap. 🤣</w:t>
      </w:r>
    </w:p>
    <w:p>
      <w:r>
        <w:rPr>
          <w:b/>
          <w:u w:val="single"/>
        </w:rPr>
        <w:t>757434</w:t>
      </w:r>
    </w:p>
    <w:p>
      <w:r>
        <w:t>@JozeBizjak @strankalevica Ja, brez uničenega državniškega simbola oz. akta z živaljo jih je zadnje čase res težje prepoznat...</w:t>
      </w:r>
    </w:p>
    <w:p>
      <w:r>
        <w:rPr>
          <w:b/>
          <w:u w:val="single"/>
        </w:rPr>
        <w:t>757435</w:t>
      </w:r>
    </w:p>
    <w:p>
      <w:r>
        <w:t>@Medeja_7 V tej državi je uspeh že to, da si kriminalpolizei sploh upa potrkati na vrata Forumašev 21#KorajžniFantje</w:t>
      </w:r>
    </w:p>
    <w:p>
      <w:r>
        <w:rPr>
          <w:b/>
          <w:u w:val="single"/>
        </w:rPr>
        <w:t>757436</w:t>
      </w:r>
    </w:p>
    <w:p>
      <w:r>
        <w:t>@Gen_ID_SLO Odaja studio city M.Stefančiča  je žalitev z človeško inteligenco in kot taka negledljiva.</w:t>
      </w:r>
    </w:p>
    <w:p>
      <w:r>
        <w:rPr>
          <w:b/>
          <w:u w:val="single"/>
        </w:rPr>
        <w:t>757437</w:t>
      </w:r>
    </w:p>
    <w:p>
      <w:r>
        <w:t>S prispevki za te izdelke zbirava za nakup živolovke, saj bi radi kastrirali/ sterilizirali še kar nekaj muck in... https://t.co/Ba9ch5Bo23</w:t>
      </w:r>
    </w:p>
    <w:p>
      <w:r>
        <w:rPr>
          <w:b/>
          <w:u w:val="single"/>
        </w:rPr>
        <w:t>757438</w:t>
      </w:r>
    </w:p>
    <w:p>
      <w:r>
        <w:t>@RadioSLOVENEC Delajo sramoto Sloveniji, vsem vzeti državljanstvo in naj se vrnejo v Jugoslavijo.</w:t>
      </w:r>
    </w:p>
    <w:p>
      <w:r>
        <w:rPr>
          <w:b/>
          <w:u w:val="single"/>
        </w:rPr>
        <w:t>757439</w:t>
      </w:r>
    </w:p>
    <w:p>
      <w:r>
        <w:t>@supermravlja Res je žalostno na Bledu. Prejšnji dan Yugonostalgica, nato Rock Partyzani. Pa tako radi bi bili mondeni.</w:t>
      </w:r>
    </w:p>
    <w:p>
      <w:r>
        <w:rPr>
          <w:b/>
          <w:u w:val="single"/>
        </w:rPr>
        <w:t>757440</w:t>
      </w:r>
    </w:p>
    <w:p>
      <w:r>
        <w:t>Solat, hladnih predjedi in drugih dobrot te dni na mizi ne manjka: pripravite si okusen in zdrav preliv, s... https://t.co/ijcutclJEQ</w:t>
      </w:r>
    </w:p>
    <w:p>
      <w:r>
        <w:rPr>
          <w:b/>
          <w:u w:val="single"/>
        </w:rPr>
        <w:t>757441</w:t>
      </w:r>
    </w:p>
    <w:p>
      <w:r>
        <w:t>Pedofilu, ki je zlorabljal telovadke, visoka zaporna kazen</w:t>
        <w:br/>
        <w:t>https://t.co/fwTXFmI4GO https://t.co/iuMgEHgYtk</w:t>
      </w:r>
    </w:p>
    <w:p>
      <w:r>
        <w:rPr>
          <w:b/>
          <w:u w:val="single"/>
        </w:rPr>
        <w:t>757442</w:t>
      </w:r>
    </w:p>
    <w:p>
      <w:r>
        <w:t>Tale firesale kriptovalut pa mora marsikoga zelo boleti.</w:t>
        <w:br/>
        <w:t>Itak, da strah pri marsikom zdaj prevladuje.</w:t>
      </w:r>
    </w:p>
    <w:p>
      <w:r>
        <w:rPr>
          <w:b/>
          <w:u w:val="single"/>
        </w:rPr>
        <w:t>757443</w:t>
      </w:r>
    </w:p>
    <w:p>
      <w:r>
        <w:t>Sem mislil, da smo gorski kolesarji najbolj osovraženi...No, nad nas se vsaj s solzilcem še ne spravljajo... #TDFTVS</w:t>
      </w:r>
    </w:p>
    <w:p>
      <w:r>
        <w:rPr>
          <w:b/>
          <w:u w:val="single"/>
        </w:rPr>
        <w:t>757444</w:t>
      </w:r>
    </w:p>
    <w:p>
      <w:r>
        <w:t>@leaathenatabako @Kersterin12 @Bodem43 Rdečina se je na ziher na Trojanah ustavla 😉😅</w:t>
      </w:r>
    </w:p>
    <w:p>
      <w:r>
        <w:rPr>
          <w:b/>
          <w:u w:val="single"/>
        </w:rPr>
        <w:t>757445</w:t>
      </w:r>
    </w:p>
    <w:p>
      <w:r>
        <w:t>Se počutite opeharjeni?</w:t>
        <w:br/>
        <w:t>Občutki vas ne varajo.</w:t>
        <w:br/>
        <w:t>Ste plačniki rdečega cirkusa.🍌🎪</w:t>
      </w:r>
    </w:p>
    <w:p>
      <w:r>
        <w:rPr>
          <w:b/>
          <w:u w:val="single"/>
        </w:rPr>
        <w:t>757446</w:t>
      </w:r>
    </w:p>
    <w:p>
      <w:r>
        <w:t>@NovaZastava @_zvaniCrni @jdamijan Nova zastava, če živite tako, kot civkate, ste precej dolgočasni in kar je še slabše, strahipetna.</w:t>
      </w:r>
    </w:p>
    <w:p>
      <w:r>
        <w:rPr>
          <w:b/>
          <w:u w:val="single"/>
        </w:rPr>
        <w:t>757447</w:t>
      </w:r>
    </w:p>
    <w:p>
      <w:r>
        <w:t>.@ V #bolnici Izola #omejeni obiski zaradi #bakterijskih  #infekcij z bakterijo odporno na #antibiotik #Novinarjev pa nikjer</w:t>
      </w:r>
    </w:p>
    <w:p>
      <w:r>
        <w:rPr>
          <w:b/>
          <w:u w:val="single"/>
        </w:rPr>
        <w:t>757448</w:t>
      </w:r>
    </w:p>
    <w:p>
      <w:r>
        <w:t>@zvitorepa Tocno to je spilu! Pomoje. Nism mogla. Pa sploh ne znam pinpointat kaj me je tolk zmotil.</w:t>
      </w:r>
    </w:p>
    <w:p>
      <w:r>
        <w:rPr>
          <w:b/>
          <w:u w:val="single"/>
        </w:rPr>
        <w:t>757449</w:t>
      </w:r>
    </w:p>
    <w:p>
      <w:r>
        <w:t>@KatarinaJenko @MladenPrajdic Bom tvegal morebitno zamero s trditvijo, da si se pričkala z butlji.</w:t>
      </w:r>
    </w:p>
    <w:p>
      <w:r>
        <w:rPr>
          <w:b/>
          <w:u w:val="single"/>
        </w:rPr>
        <w:t>757450</w:t>
      </w:r>
    </w:p>
    <w:p>
      <w:r>
        <w:t>@lucijausaj Kdor se igra z ognjem, se lahko tudi opeče... za politiko pa moraš tako ali tako imeti dober želodec in še marsikaj drugega.</w:t>
      </w:r>
    </w:p>
    <w:p>
      <w:r>
        <w:rPr>
          <w:b/>
          <w:u w:val="single"/>
        </w:rPr>
        <w:t>757451</w:t>
      </w:r>
    </w:p>
    <w:p>
      <w:r>
        <w:t>Macht. Kampf. AfD https://t.co/dz54CIWzS1</w:t>
        <w:br/>
        <w:t>Pravo olajšanje za človeka, ki ga posiljujejo s traparijami raznih CDU, CSU, SPD ipd. lutkarjev.</w:t>
      </w:r>
    </w:p>
    <w:p>
      <w:r>
        <w:rPr>
          <w:b/>
          <w:u w:val="single"/>
        </w:rPr>
        <w:t>757452</w:t>
      </w:r>
    </w:p>
    <w:p>
      <w:r>
        <w:t>O luba Angela, kdo je dal klimo na 10 v Slo???? Pridem domov, pa morm najprej radiatorje odpret... Pa ne se hecat, no.</w:t>
      </w:r>
    </w:p>
    <w:p>
      <w:r>
        <w:rPr>
          <w:b/>
          <w:u w:val="single"/>
        </w:rPr>
        <w:t>757453</w:t>
      </w:r>
    </w:p>
    <w:p>
      <w:r>
        <w:t>@missnymphee @KatarinaDbr @KatarinaJenko Neki se ti zatakne, pa greš s prstom pucat, ne da ga odklopiš, vmes pa gumb za vklop pritisneš. 😱</w:t>
      </w:r>
    </w:p>
    <w:p>
      <w:r>
        <w:rPr>
          <w:b/>
          <w:u w:val="single"/>
        </w:rPr>
        <w:t>757454</w:t>
      </w:r>
    </w:p>
    <w:p>
      <w:r>
        <w:t>@Andrej02295959 Evtanazija je bistveno cenejša od stroškov večine bolnikov v bolnišnicah ob koncu njihovega življenja.</w:t>
      </w:r>
    </w:p>
    <w:p>
      <w:r>
        <w:rPr>
          <w:b/>
          <w:u w:val="single"/>
        </w:rPr>
        <w:t>757455</w:t>
      </w:r>
    </w:p>
    <w:p>
      <w:r>
        <w:t>@strankaSDS @BogdanSajovic @DKaloh Sodbe bi se morale glasiti: V imenu SDSa! Takrat bi spet gorele grmade!</w:t>
      </w:r>
    </w:p>
    <w:p>
      <w:r>
        <w:rPr>
          <w:b/>
          <w:u w:val="single"/>
        </w:rPr>
        <w:t>757456</w:t>
      </w:r>
    </w:p>
    <w:p>
      <w:r>
        <w:t>@Baldrick_57 Do penzije  mu še malo manjka, pa je potrebno  biti hinavsko "povezovalen".</w:t>
      </w:r>
    </w:p>
    <w:p>
      <w:r>
        <w:rPr>
          <w:b/>
          <w:u w:val="single"/>
        </w:rPr>
        <w:t>757457</w:t>
      </w:r>
    </w:p>
    <w:p>
      <w:r>
        <w:t>#RTSLO#tarca prima.Vsi ki gledajo samo nacionalko lahko danes slišijo kaj je delala padla.Mrs vsi ki ste volili to sodrgo in ne jamrat😎😎🤑🤑🤑</w:t>
      </w:r>
    </w:p>
    <w:p>
      <w:r>
        <w:rPr>
          <w:b/>
          <w:u w:val="single"/>
        </w:rPr>
        <w:t>757458</w:t>
      </w:r>
    </w:p>
    <w:p>
      <w:r>
        <w:t>(FABRICIRANJE V KAMPANJI) Nova24TV z lažno novico nad kandidate @strankaSD https://t.co/FvMUH1sltF</w:t>
      </w:r>
    </w:p>
    <w:p>
      <w:r>
        <w:rPr>
          <w:b/>
          <w:u w:val="single"/>
        </w:rPr>
        <w:t>757459</w:t>
      </w:r>
    </w:p>
    <w:p>
      <w:r>
        <w:t>@BineTraven @WorldIs2Noisy Slabo. 42% izkoristek. Gorivne celice imajo 60% izkoristek.</w:t>
      </w:r>
    </w:p>
    <w:p>
      <w:r>
        <w:rPr>
          <w:b/>
          <w:u w:val="single"/>
        </w:rPr>
        <w:t>757460</w:t>
      </w:r>
    </w:p>
    <w:p>
      <w:r>
        <w:t>To intelektualci globoke države, predvsem pa na račun države. @GregorVirant1 @Pertinacal @DamirCrncec https://t.co/ZT0qpRcRnG</w:t>
      </w:r>
    </w:p>
    <w:p>
      <w:r>
        <w:rPr>
          <w:b/>
          <w:u w:val="single"/>
        </w:rPr>
        <w:t>757461</w:t>
      </w:r>
    </w:p>
    <w:p>
      <w:r>
        <w:t>Shujševalni kura:Za zajtrk nič,za kosilo kar je od jutra ostalo, zvečer se vsedemo na štedilnik,da nekaj toplega vaše dobimo.</w:t>
      </w:r>
    </w:p>
    <w:p>
      <w:r>
        <w:rPr>
          <w:b/>
          <w:u w:val="single"/>
        </w:rPr>
        <w:t>757462</w:t>
      </w:r>
    </w:p>
    <w:p>
      <w:r>
        <w:t>@MarjetaKuhar Ta palec ni povsem raven. Kar zadeva pediatrijo, zagotovo ne. Na srečo.</w:t>
      </w:r>
    </w:p>
    <w:p>
      <w:r>
        <w:rPr>
          <w:b/>
          <w:u w:val="single"/>
        </w:rPr>
        <w:t>757463</w:t>
      </w:r>
    </w:p>
    <w:p>
      <w:r>
        <w:t>Oni lačni siromak je sendvič odnesel iz štacune. Ok. Kaj pa je "za sendvičem"? Nov puf?</w:t>
      </w:r>
    </w:p>
    <w:p>
      <w:r>
        <w:rPr>
          <w:b/>
          <w:u w:val="single"/>
        </w:rPr>
        <w:t>757464</w:t>
      </w:r>
    </w:p>
    <w:p>
      <w:r>
        <w:t>@PetraSlanic @vecer Zakaj žalostna. Nategator iz ZDA sponzorial stečajno maso s tujim denarjem. #allgood</w:t>
      </w:r>
    </w:p>
    <w:p>
      <w:r>
        <w:rPr>
          <w:b/>
          <w:u w:val="single"/>
        </w:rPr>
        <w:t>757465</w:t>
      </w:r>
    </w:p>
    <w:p>
      <w:r>
        <w:t>Tamale zblojene mušice in komarji. To sta edini poletni zadevi, ki ju ne bom pogrešala.</w:t>
      </w:r>
    </w:p>
    <w:p>
      <w:r>
        <w:rPr>
          <w:b/>
          <w:u w:val="single"/>
        </w:rPr>
        <w:t>757466</w:t>
      </w:r>
    </w:p>
    <w:p>
      <w:r>
        <w:t>@MarkoPavlisic Kaj vem.   Ce gonis samo zato, da te rit boli, lahko za to tut kaj drugega pocnes :).</w:t>
      </w:r>
    </w:p>
    <w:p>
      <w:r>
        <w:rPr>
          <w:b/>
          <w:u w:val="single"/>
        </w:rPr>
        <w:t>757467</w:t>
      </w:r>
    </w:p>
    <w:p>
      <w:r>
        <w:t>@PreglArjan @MervicVanda @KilgoreSH5 Še zmeraj meša politični gnoj tudi iz penziona.</w:t>
      </w:r>
    </w:p>
    <w:p>
      <w:r>
        <w:rPr>
          <w:b/>
          <w:u w:val="single"/>
        </w:rPr>
        <w:t>757468</w:t>
      </w:r>
    </w:p>
    <w:p>
      <w:r>
        <w:t>Ja itak, druga mladina so pa ovce....prokleti komiji https://t.co/DLWxMHX4KN</w:t>
      </w:r>
    </w:p>
    <w:p>
      <w:r>
        <w:rPr>
          <w:b/>
          <w:u w:val="single"/>
        </w:rPr>
        <w:t>757469</w:t>
      </w:r>
    </w:p>
    <w:p>
      <w:r>
        <w:t>@davidcrmelj @LeTour @TVSLOsport Še brado malo postrani, šebolj odločen. #vleciprimož</w:t>
      </w:r>
    </w:p>
    <w:p>
      <w:r>
        <w:rPr>
          <w:b/>
          <w:u w:val="single"/>
        </w:rPr>
        <w:t>757470</w:t>
      </w:r>
    </w:p>
    <w:p>
      <w:r>
        <w:t>@JasaLorencic Ne bom prevec pameten, ampak obe sportni tv sta svetlobna leta spredaj kar se tega tice.</w:t>
      </w:r>
    </w:p>
    <w:p>
      <w:r>
        <w:rPr>
          <w:b/>
          <w:u w:val="single"/>
        </w:rPr>
        <w:t>757471</w:t>
      </w:r>
    </w:p>
    <w:p>
      <w:r>
        <w:t>@v_p_d_ @vecer Se strinjam. Dodal bi le, da Kralj ni bil neroden pac pa butast in aroganten. Kad se seljak pogospodi bi rekli juzni Slovani.</w:t>
      </w:r>
    </w:p>
    <w:p>
      <w:r>
        <w:rPr>
          <w:b/>
          <w:u w:val="single"/>
        </w:rPr>
        <w:t>757472</w:t>
      </w:r>
    </w:p>
    <w:p>
      <w:r>
        <w:t xml:space="preserve">Pravniki so nas pripeljali do vikenda. Danes pa norija na BOLNCA ft. MATRODA </w:t>
        <w:br/>
        <w:br/>
        <w:t>Za tagganje kliknite like na... https://t.co/AOPuHKzrAf</w:t>
      </w:r>
    </w:p>
    <w:p>
      <w:r>
        <w:rPr>
          <w:b/>
          <w:u w:val="single"/>
        </w:rPr>
        <w:t>757473</w:t>
      </w:r>
    </w:p>
    <w:p>
      <w:r>
        <w:t>@pengovsky @StudioCity_ reč Marcelu, ko ga vidiš, naj ne vabi več takih! Prezimovalci ne pašejo v našo oddajo!</w:t>
      </w:r>
    </w:p>
    <w:p>
      <w:r>
        <w:rPr>
          <w:b/>
          <w:u w:val="single"/>
        </w:rPr>
        <w:t>757474</w:t>
      </w:r>
    </w:p>
    <w:p>
      <w:r>
        <w:t>Zakaj newyorški sodni izvršitelji služijo milijone, slovenski pa zapuščajo posel https://t.co/FC97t93WQf</w:t>
      </w:r>
    </w:p>
    <w:p>
      <w:r>
        <w:rPr>
          <w:b/>
          <w:u w:val="single"/>
        </w:rPr>
        <w:t>757475</w:t>
      </w:r>
    </w:p>
    <w:p>
      <w:r>
        <w:t>@ANJABAHZIBERT @strankaSDS @vladaRS Skor tako kot geslo na gasil.štafeti!Gori hiša, po 8tekačih pride ven hišnik je žejen!!</w:t>
      </w:r>
    </w:p>
    <w:p>
      <w:r>
        <w:rPr>
          <w:b/>
          <w:u w:val="single"/>
        </w:rPr>
        <w:t>757476</w:t>
      </w:r>
    </w:p>
    <w:p>
      <w:r>
        <w:t>@MarjeticaM Rdeči oblaki se zbirajo nad EU ....če se mene vpraša, bodo tudi 3.svetovno vojno zakurili Nemci.</w:t>
      </w:r>
    </w:p>
    <w:p>
      <w:r>
        <w:rPr>
          <w:b/>
          <w:u w:val="single"/>
        </w:rPr>
        <w:t>757477</w:t>
      </w:r>
    </w:p>
    <w:p>
      <w:r>
        <w:t>Pa dobr Obrez, a si ti navijac al komentator jebote se enostransko deres bolj kot uni na tribuni</w:t>
      </w:r>
    </w:p>
    <w:p>
      <w:r>
        <w:rPr>
          <w:b/>
          <w:u w:val="single"/>
        </w:rPr>
        <w:t>757478</w:t>
      </w:r>
    </w:p>
    <w:p>
      <w:r>
        <w:t>@MatevzNovak če vse stoji pomeni da je promet dostopen vsem #komunistični_urbanizem_nje</w:t>
      </w:r>
    </w:p>
    <w:p>
      <w:r>
        <w:rPr>
          <w:b/>
          <w:u w:val="single"/>
        </w:rPr>
        <w:t>757479</w:t>
      </w:r>
    </w:p>
    <w:p>
      <w:r>
        <w:t>@twiitiztok @IKoprivnik naj vsi gredo vPM.golazen vse jim vzet pa naredito znjimi po njihovem kar so počeli v Fobe zmjimi</w:t>
      </w:r>
    </w:p>
    <w:p>
      <w:r>
        <w:rPr>
          <w:b/>
          <w:u w:val="single"/>
        </w:rPr>
        <w:t>757480</w:t>
      </w:r>
    </w:p>
    <w:p>
      <w:r>
        <w:t>FOTOGALERIJA: Maturantska četvorka sredi prestolnice in po drugih slovenskih mestih https://t.co/qKe8n8FWvL https://t.co/n3ipRmHA2j</w:t>
      </w:r>
    </w:p>
    <w:p>
      <w:r>
        <w:rPr>
          <w:b/>
          <w:u w:val="single"/>
        </w:rPr>
        <w:t>757481</w:t>
      </w:r>
    </w:p>
    <w:p>
      <w:r>
        <w:t>@borisvasev Torej cgani lahko streljajo z orozjem nemoteno? Ravnanje proti temu je rasisticno?</w:t>
      </w:r>
    </w:p>
    <w:p>
      <w:r>
        <w:rPr>
          <w:b/>
          <w:u w:val="single"/>
        </w:rPr>
        <w:t>757482</w:t>
      </w:r>
    </w:p>
    <w:p>
      <w:r>
        <w:t>@BojanPozar @t_celestina @RTV_Slovenija Bo pa to razmišljanje zanimivo potegniti ven, ko bo desna vlada #zevideno</w:t>
      </w:r>
    </w:p>
    <w:p>
      <w:r>
        <w:rPr>
          <w:b/>
          <w:u w:val="single"/>
        </w:rPr>
        <w:t>757483</w:t>
      </w:r>
    </w:p>
    <w:p>
      <w:r>
        <w:t>@Jure_Bajic @JazbarMatjaz Plavci, radaristi, pa od Somborja do Skopja... skoraj sem pristal v Grčiji... par let prej...🤷‍♂️🤦‍♂️</w:t>
      </w:r>
    </w:p>
    <w:p>
      <w:r>
        <w:rPr>
          <w:b/>
          <w:u w:val="single"/>
        </w:rPr>
        <w:t>757484</w:t>
      </w:r>
    </w:p>
    <w:p>
      <w:r>
        <w:t>@SmiljanPurger @butalskipolicaj Me bodi skromen Smiljči.</w:t>
        <w:br/>
        <w:t>Janševe vladne srake so pokradle 40 milijard</w:t>
      </w:r>
    </w:p>
    <w:p>
      <w:r>
        <w:rPr>
          <w:b/>
          <w:u w:val="single"/>
        </w:rPr>
        <w:t>757485</w:t>
      </w:r>
    </w:p>
    <w:p>
      <w:r>
        <w:t>Tast poslusal intervju z gospo Vero Mejakna Nova24,  kratko in preprosto razloženo bistvo problemov. Priporocam https://t.co/sejeg0JeE8</w:t>
      </w:r>
    </w:p>
    <w:p>
      <w:r>
        <w:rPr>
          <w:b/>
          <w:u w:val="single"/>
        </w:rPr>
        <w:t>757486</w:t>
      </w:r>
    </w:p>
    <w:p>
      <w:r>
        <w:t xml:space="preserve">Ne zna drugače, kot da izgoreva. </w:t>
        <w:br/>
        <w:t>Erjavcu je spet uspelo. Karkoli podpre, se podre!</w:t>
        <w:br/>
        <w:t>#pralni_stroj https://t.co/7d18kCQzOU</w:t>
      </w:r>
    </w:p>
    <w:p>
      <w:r>
        <w:rPr>
          <w:b/>
          <w:u w:val="single"/>
        </w:rPr>
        <w:t>757487</w:t>
      </w:r>
    </w:p>
    <w:p>
      <w:r>
        <w:t>Skrivnostni primer izginule francoske deklice: policija izpustila oba osumljenca, bojijo se, da so punčko ugrabili https://t.co/SnyJUII4WN</w:t>
      </w:r>
    </w:p>
    <w:p>
      <w:r>
        <w:rPr>
          <w:b/>
          <w:u w:val="single"/>
        </w:rPr>
        <w:t>757488</w:t>
      </w:r>
    </w:p>
    <w:p>
      <w:r>
        <w:t>@strankaSD @ZidanDejan @24UR Kaj ste sanirali??? Vi komaj grobove po WWII prekopavate in urejate lastnistva nepremicnin!!</w:t>
      </w:r>
    </w:p>
    <w:p>
      <w:r>
        <w:rPr>
          <w:b/>
          <w:u w:val="single"/>
        </w:rPr>
        <w:t>757489</w:t>
      </w:r>
    </w:p>
    <w:p>
      <w:r>
        <w:t>@sasjerko Šiško preletava Ljubljano, ker testira novega reaktivca, nekaj ga j...izgorevanje #varda  #generalšiškebab</w:t>
      </w:r>
    </w:p>
    <w:p>
      <w:r>
        <w:rPr>
          <w:b/>
          <w:u w:val="single"/>
        </w:rPr>
        <w:t>757490</w:t>
      </w:r>
    </w:p>
    <w:p>
      <w:r>
        <w:t>@drfilomena @evakosak Razred 1-3 komot lahko igrajo skupaj. Sam očitno našim OŠ to ni jasno. Zato punčke nogometa večinoma sploh nimajo!!!</w:t>
      </w:r>
    </w:p>
    <w:p>
      <w:r>
        <w:rPr>
          <w:b/>
          <w:u w:val="single"/>
        </w:rPr>
        <w:t>757491</w:t>
      </w:r>
    </w:p>
    <w:p>
      <w:r>
        <w:t>@Dr_Eclectic @termie1 Če pa bi nas danes pozval naš Prdsednik, bi jutri že vozili vlaki po 2. tiru! Hočemo, zmoremo! ✌️</w:t>
      </w:r>
    </w:p>
    <w:p>
      <w:r>
        <w:rPr>
          <w:b/>
          <w:u w:val="single"/>
        </w:rPr>
        <w:t>757492</w:t>
      </w:r>
    </w:p>
    <w:p>
      <w:r>
        <w:t>Smučarski krosist Filip Flisar s pretresom možganov pristal v bolnici :-( #skikros https://t.co/cVzqcU6Jzs</w:t>
      </w:r>
    </w:p>
    <w:p>
      <w:r>
        <w:rPr>
          <w:b/>
          <w:u w:val="single"/>
        </w:rPr>
        <w:t>757493</w:t>
      </w:r>
    </w:p>
    <w:p>
      <w:r>
        <w:t>@KatarinaDbr Mah, ona ne počne tega, ker je gospa! Jaz pa ne znam tko dobro handlat, da bi mi iz rok jedli.</w:t>
      </w:r>
    </w:p>
    <w:p>
      <w:r>
        <w:rPr>
          <w:b/>
          <w:u w:val="single"/>
        </w:rPr>
        <w:t>757494</w:t>
      </w:r>
    </w:p>
    <w:p>
      <w:r>
        <w:t>SDS: Manjša kmetijska gospodinjstva bodo neobdavčena               https://t.co/7KjnEp4hbl</w:t>
      </w:r>
    </w:p>
    <w:p>
      <w:r>
        <w:rPr>
          <w:b/>
          <w:u w:val="single"/>
        </w:rPr>
        <w:t>757495</w:t>
      </w:r>
    </w:p>
    <w:p>
      <w:r>
        <w:t>Zakaj stari komunisti živijo tako dolgo?</w:t>
        <w:br/>
        <w:br/>
        <w:t>Ker jih je strah umreti. https://t.co/gzGpo48u1R</w:t>
      </w:r>
    </w:p>
    <w:p>
      <w:r>
        <w:rPr>
          <w:b/>
          <w:u w:val="single"/>
        </w:rPr>
        <w:t>757496</w:t>
      </w:r>
    </w:p>
    <w:p>
      <w:r>
        <w:t>@markobandelli @SDSstranka Haha... vi se pa obnasate kot kak 5 letni mulc v peskovniku😂</w:t>
      </w:r>
    </w:p>
    <w:p>
      <w:r>
        <w:rPr>
          <w:b/>
          <w:u w:val="single"/>
        </w:rPr>
        <w:t>757497</w:t>
      </w:r>
    </w:p>
    <w:p>
      <w:r>
        <w:t>Brez teže: prenašati te je prenašati puhasto pero na dlani Avtor: Tomaž Mahkovic https://t.co/lwL19U3XT2</w:t>
      </w:r>
    </w:p>
    <w:p>
      <w:r>
        <w:rPr>
          <w:b/>
          <w:u w:val="single"/>
        </w:rPr>
        <w:t>757498</w:t>
      </w:r>
    </w:p>
    <w:p>
      <w:r>
        <w:t>FDV = absolutno neuporabna golazen. 10 milijonov € v 2018 samo za plače in stalno medijsko pripravljenih FDV kadrov.</w:t>
        <w:br/>
        <w:t>https://t.co/n0yhpw6ebc</w:t>
      </w:r>
    </w:p>
    <w:p>
      <w:r>
        <w:rPr>
          <w:b/>
          <w:u w:val="single"/>
        </w:rPr>
        <w:t>757499</w:t>
      </w:r>
    </w:p>
    <w:p>
      <w:r>
        <w:t>S petkovim sneženjem se obetajo zamude avtobusov in vlakov po Sloveniji. Obstaja možnost odpovedi posameznega... https://t.co/T5MvuuzMrB</w:t>
      </w:r>
    </w:p>
    <w:p>
      <w:r>
        <w:rPr>
          <w:b/>
          <w:u w:val="single"/>
        </w:rPr>
        <w:t>757500</w:t>
      </w:r>
    </w:p>
    <w:p>
      <w:r>
        <w:t>@z8_LJ Kar sem vidu na Anfiledu od pravih kataloncev nebi reku..Upam, da vsaj ustrelijo kakšno prot Valverdeju..</w:t>
      </w:r>
    </w:p>
    <w:p>
      <w:r>
        <w:rPr>
          <w:b/>
          <w:u w:val="single"/>
        </w:rPr>
        <w:t>757501</w:t>
      </w:r>
    </w:p>
    <w:p>
      <w:r>
        <w:t>@drkarajlic Seveda, ampak cigarete niso vključene v ceno. Tudi rolex na zapestju ne.</w:t>
      </w:r>
    </w:p>
    <w:p>
      <w:r>
        <w:rPr>
          <w:b/>
          <w:u w:val="single"/>
        </w:rPr>
        <w:t>757502</w:t>
      </w:r>
    </w:p>
    <w:p>
      <w:r>
        <w:t>@JernejPikalo Se zafrkavate? Že gabr je uničil šolstvo, nasledniki ste samo glavo na žeblju zabili.</w:t>
      </w:r>
    </w:p>
    <w:p>
      <w:r>
        <w:rPr>
          <w:b/>
          <w:u w:val="single"/>
        </w:rPr>
        <w:t>757503</w:t>
      </w:r>
    </w:p>
    <w:p>
      <w:r>
        <w:t>A je mozno da nevladniki delujejo proti svoji drzavi in drzavljanom in za denar se prodajajo ... https://t.co/P1hsZN359y</w:t>
      </w:r>
    </w:p>
    <w:p>
      <w:r>
        <w:rPr>
          <w:b/>
          <w:u w:val="single"/>
        </w:rPr>
        <w:t>757504</w:t>
      </w:r>
    </w:p>
    <w:p>
      <w:r>
        <w:t>24ur: "Silovit potres v Atenah" - potem gres brat realne vire in je pač malo treslo. Novica je izginila na 26. mesto. #žutastampa</w:t>
      </w:r>
    </w:p>
    <w:p>
      <w:r>
        <w:rPr>
          <w:b/>
          <w:u w:val="single"/>
        </w:rPr>
        <w:t>757505</w:t>
      </w:r>
    </w:p>
    <w:p>
      <w:r>
        <w:t>@Stellarka @LazarjevPolzek @lovorika z vidika vonja je najbolj agresiven sigurno impregnator. potem pa namenski odiševalci šuhov ...</w:t>
      </w:r>
    </w:p>
    <w:p>
      <w:r>
        <w:rPr>
          <w:b/>
          <w:u w:val="single"/>
        </w:rPr>
        <w:t>757506</w:t>
      </w:r>
    </w:p>
    <w:p>
      <w:r>
        <w:t>DIPO...ima svoj način reklamiranja sedežnih garnitur... https://t.co/sqFROg1nbv</w:t>
      </w:r>
    </w:p>
    <w:p>
      <w:r>
        <w:rPr>
          <w:b/>
          <w:u w:val="single"/>
        </w:rPr>
        <w:t>757507</w:t>
      </w:r>
    </w:p>
    <w:p>
      <w:r>
        <w:t>@LahovnikMatej @sledilec_srece Kakšen idiot moraš biti, da ne poskrbiš za svoje, daješ pa potencialnim teroristom.</w:t>
      </w:r>
    </w:p>
    <w:p>
      <w:r>
        <w:rPr>
          <w:b/>
          <w:u w:val="single"/>
        </w:rPr>
        <w:t>757508</w:t>
      </w:r>
    </w:p>
    <w:p>
      <w:r>
        <w:t>@oscarstarejsi Lastnika tega psa bi privezal na ketno , psa bi dal pa v hišo k radiatorju</w:t>
      </w:r>
    </w:p>
    <w:p>
      <w:r>
        <w:rPr>
          <w:b/>
          <w:u w:val="single"/>
        </w:rPr>
        <w:t>757509</w:t>
      </w:r>
    </w:p>
    <w:p>
      <w:r>
        <w:t>@betmenka Jest sem za in ko se to naredi se spustim v gostilniške vode, odprt bom pa samo v nedeljah. : ) #underground</w:t>
      </w:r>
    </w:p>
    <w:p>
      <w:r>
        <w:rPr>
          <w:b/>
          <w:u w:val="single"/>
        </w:rPr>
        <w:t>757510</w:t>
      </w:r>
    </w:p>
    <w:p>
      <w:r>
        <w:t>@Nova24TV Ah manica, ko si začela na RTV si bila damica sedaj si pa samo še leva novinarska jamica.</w:t>
        <w:br/>
        <w:t>@RTV_Slovenija @strankaSDS</w:t>
      </w:r>
    </w:p>
    <w:p>
      <w:r>
        <w:rPr>
          <w:b/>
          <w:u w:val="single"/>
        </w:rPr>
        <w:t>757511</w:t>
      </w:r>
    </w:p>
    <w:p>
      <w:r>
        <w:t>@HumarJulija Mladi ne volijo, ker jih politika ne zanima. Razen , če niso sinovi in hčere politikov. Torej isto sranje, drugo pak....</w:t>
      </w:r>
    </w:p>
    <w:p>
      <w:r>
        <w:rPr>
          <w:b/>
          <w:u w:val="single"/>
        </w:rPr>
        <w:t>757512</w:t>
      </w:r>
    </w:p>
    <w:p>
      <w:r>
        <w:t>@UrosPetohleb Že zdravnike bi bilo potrebno odpikati. Sposoben PV bi plaz zaustavil že tam.</w:t>
      </w:r>
    </w:p>
    <w:p>
      <w:r>
        <w:rPr>
          <w:b/>
          <w:u w:val="single"/>
        </w:rPr>
        <w:t>757513</w:t>
      </w:r>
    </w:p>
    <w:p>
      <w:r>
        <w:t>@Polonci Jup, folk je ponorel. Kapljice namesto zdravil, ki jih predpiše zdravnik.</w:t>
      </w:r>
    </w:p>
    <w:p>
      <w:r>
        <w:rPr>
          <w:b/>
          <w:u w:val="single"/>
        </w:rPr>
        <w:t>757514</w:t>
      </w:r>
    </w:p>
    <w:p>
      <w:r>
        <w:t>@kokochannel12 Lahko bi pa parket prestavili na sosednji stadion, pa spodaj še 10.000 dodatnih stolov. Ja,ok, je premrzlo</w:t>
      </w:r>
    </w:p>
    <w:p>
      <w:r>
        <w:rPr>
          <w:b/>
          <w:u w:val="single"/>
        </w:rPr>
        <w:t>757515</w:t>
      </w:r>
    </w:p>
    <w:p>
      <w:r>
        <w:t>Fajn je recept kšn korak vnaprej prebrat, da glih ne zmasakriraš pecljev. Ane.</w:t>
      </w:r>
    </w:p>
    <w:p>
      <w:r>
        <w:rPr>
          <w:b/>
          <w:u w:val="single"/>
        </w:rPr>
        <w:t>757516</w:t>
      </w:r>
    </w:p>
    <w:p>
      <w:r>
        <w:t>@matjazg @cesenj Prvi milijoni bodo odfrčali v njegovo rdeče in alkoholizirano Zasavje!👿</w:t>
      </w:r>
    </w:p>
    <w:p>
      <w:r>
        <w:rPr>
          <w:b/>
          <w:u w:val="single"/>
        </w:rPr>
        <w:t>757517</w:t>
      </w:r>
    </w:p>
    <w:p>
      <w:r>
        <w:t>@JiriKocica Za razne take ljubitelje živali, pedofile, posiljevalce... je žal rešitev le smrtna kazen...</w:t>
      </w:r>
    </w:p>
    <w:p>
      <w:r>
        <w:rPr>
          <w:b/>
          <w:u w:val="single"/>
        </w:rPr>
        <w:t>757518</w:t>
      </w:r>
    </w:p>
    <w:p>
      <w:r>
        <w:t>Poznavalci: Prihodnost je v robotiki, umetni inteligenci in alternativnih virih https://t.co/5cLJocDHHX #mladiucitelj #ucitelj</w:t>
      </w:r>
    </w:p>
    <w:p>
      <w:r>
        <w:rPr>
          <w:b/>
          <w:u w:val="single"/>
        </w:rPr>
        <w:t>757519</w:t>
      </w:r>
    </w:p>
    <w:p>
      <w:r>
        <w:t>@MatejTonin @ZanMahnic Tonin je že dolgo navaden izdajalec tudi lastne stranke.</w:t>
      </w:r>
    </w:p>
    <w:p>
      <w:r>
        <w:rPr>
          <w:b/>
          <w:u w:val="single"/>
        </w:rPr>
        <w:t>757520</w:t>
      </w:r>
    </w:p>
    <w:p>
      <w:r>
        <w:t>@SladkoKotLimona probi vzet normalen prenosni disk in z maca kej shranit nanj. pol ure ni blo dovolj.</w:t>
      </w:r>
    </w:p>
    <w:p>
      <w:r>
        <w:rPr>
          <w:b/>
          <w:u w:val="single"/>
        </w:rPr>
        <w:t>757521</w:t>
      </w:r>
    </w:p>
    <w:p>
      <w:r>
        <w:t>@mrevlje To pomeni da ni transgender.....ti si namrec v celoti spremenijo spol. Mediji nabijajo neumnosti.</w:t>
      </w:r>
    </w:p>
    <w:p>
      <w:r>
        <w:rPr>
          <w:b/>
          <w:u w:val="single"/>
        </w:rPr>
        <w:t>757522</w:t>
      </w:r>
    </w:p>
    <w:p>
      <w:r>
        <w:t>@zelenilka Pomembno že, ampak darila ne bodo nič boljša, če se jih 100x predebatira in ostanejo pol v štacuni.</w:t>
      </w:r>
    </w:p>
    <w:p>
      <w:r>
        <w:rPr>
          <w:b/>
          <w:u w:val="single"/>
        </w:rPr>
        <w:t>757523</w:t>
      </w:r>
    </w:p>
    <w:p>
      <w:r>
        <w:t>Jaz ne smem poslušat Epic kategorij na stock bazah z musko... ker začnem jokat. #TokFakingHudaMuskaNaKateroBiPasalHudVideoMaterial</w:t>
      </w:r>
    </w:p>
    <w:p>
      <w:r>
        <w:rPr>
          <w:b/>
          <w:u w:val="single"/>
        </w:rPr>
        <w:t>757524</w:t>
      </w:r>
    </w:p>
    <w:p>
      <w:r>
        <w:t>@vladohribar Napredek,sedaj so pokazali, da se sramujejo svojih očetov in porekla, MOŽINA, ti si VEST  NARODA!</w:t>
      </w:r>
    </w:p>
    <w:p>
      <w:r>
        <w:rPr>
          <w:b/>
          <w:u w:val="single"/>
        </w:rPr>
        <w:t>757525</w:t>
      </w:r>
    </w:p>
    <w:p>
      <w:r>
        <w:t>Ko bo enkrat končno prišlo okrog 25.000 čisto novih migrantov, bomo spet na vrhu. #SDSAnalytica #odmevi</w:t>
      </w:r>
    </w:p>
    <w:p>
      <w:r>
        <w:rPr>
          <w:b/>
          <w:u w:val="single"/>
        </w:rPr>
        <w:t>757526</w:t>
      </w:r>
    </w:p>
    <w:p>
      <w:r>
        <w:t>@RedlionEster @had @DARS_SI Hitrejso, ja 😂 cist naokol, po se hujsih ovinkih. Da lah doma lazje zbruhas...</w:t>
      </w:r>
    </w:p>
    <w:p>
      <w:r>
        <w:rPr>
          <w:b/>
          <w:u w:val="single"/>
        </w:rPr>
        <w:t>757527</w:t>
      </w:r>
    </w:p>
    <w:p>
      <w:r>
        <w:t>@lucijausaj Pravzaprav so v Grčiji našli odtise nog humanoida, ki so starejši od tistih v Afriki.</w:t>
      </w:r>
    </w:p>
    <w:p>
      <w:r>
        <w:rPr>
          <w:b/>
          <w:u w:val="single"/>
        </w:rPr>
        <w:t>757528</w:t>
      </w:r>
    </w:p>
    <w:p>
      <w:r>
        <w:t>@bigbandrtvslo @valovarka Gostovanje v SiTi teatru je žal prineslo tudi finačno nedosegljivost. Komercializacija zmaguje :/</w:t>
      </w:r>
    </w:p>
    <w:p>
      <w:r>
        <w:rPr>
          <w:b/>
          <w:u w:val="single"/>
        </w:rPr>
        <w:t>757529</w:t>
      </w:r>
    </w:p>
    <w:p>
      <w:r>
        <w:t>Spet bi lahko par krepkih čez slovensko zdravstvo. Če bi streljala z očmi, bi bilo danes nekaj poškodovanih. Saj se trudijo. Toda preredko.</w:t>
      </w:r>
    </w:p>
    <w:p>
      <w:r>
        <w:rPr>
          <w:b/>
          <w:u w:val="single"/>
        </w:rPr>
        <w:t>757530</w:t>
      </w:r>
    </w:p>
    <w:p>
      <w:r>
        <w:t>@LeskovecNot pa prekleto, no, kaj so spet nek butast update stisnili na MS, da se tako zatika računalnik. pisati bi moralo evtanazija</w:t>
      </w:r>
    </w:p>
    <w:p>
      <w:r>
        <w:rPr>
          <w:b/>
          <w:u w:val="single"/>
        </w:rPr>
        <w:t>757531</w:t>
      </w:r>
    </w:p>
    <w:p>
      <w:r>
        <w:t>Pri ginekologinji, dela ultrazvok, in jst, seveda pametno, "lej, ko se vidi srcni utrip!".</w:t>
        <w:br/>
        <w:br/>
        <w:t>Ni bla navdusena :P</w:t>
      </w:r>
    </w:p>
    <w:p>
      <w:r>
        <w:rPr>
          <w:b/>
          <w:u w:val="single"/>
        </w:rPr>
        <w:t>757532</w:t>
      </w:r>
    </w:p>
    <w:p>
      <w:r>
        <w:t>(Vox populi) Upadanje podpore Šarčevi vladi in vzpenjanje Toninove NSi https://t.co/i1RTgonpCQ</w:t>
      </w:r>
    </w:p>
    <w:p>
      <w:r>
        <w:rPr>
          <w:b/>
          <w:u w:val="single"/>
        </w:rPr>
        <w:t>757533</w:t>
      </w:r>
    </w:p>
    <w:p>
      <w:r>
        <w:t>@MatejKmatej42 @zaslovenijo2 To sicer lahko verjamem, ampak, ko mi to sporoča Biščak v svojem skret papirju me mine...</w:t>
      </w:r>
    </w:p>
    <w:p>
      <w:r>
        <w:rPr>
          <w:b/>
          <w:u w:val="single"/>
        </w:rPr>
        <w:t>757534</w:t>
      </w:r>
    </w:p>
    <w:p>
      <w:r>
        <w:t>"Ženske s celulitom ne smejo nositi kratkih hlač," je rekel tip z birbauhom, ki naokoli hodi brez majice.</w:t>
      </w:r>
    </w:p>
    <w:p>
      <w:r>
        <w:rPr>
          <w:b/>
          <w:u w:val="single"/>
        </w:rPr>
        <w:t>757535</w:t>
      </w:r>
    </w:p>
    <w:p>
      <w:r>
        <w:t xml:space="preserve">Intergalaktični železniski prevozi </w:t>
        <w:br/>
        <w:t>Munchen - Berlin</w:t>
        <w:br/>
        <w:t>-  623km cca 5h/50€</w:t>
        <w:br/>
        <w:t xml:space="preserve">Ljubljana - Novo mesto </w:t>
        <w:br/>
        <w:t>- 65km cca 2h/7€ https://t.co/Pcnxa3lveq</w:t>
      </w:r>
    </w:p>
    <w:p>
      <w:r>
        <w:rPr>
          <w:b/>
          <w:u w:val="single"/>
        </w:rPr>
        <w:t>757536</w:t>
      </w:r>
    </w:p>
    <w:p>
      <w:r>
        <w:t>Dejan Unger - lahko naredimo izdelke z veliko dodane vrednostni in njih prodajamo, ne pa da izvažamo le surovine. @StrankaTRS soočenje NETtv</w:t>
      </w:r>
    </w:p>
    <w:p>
      <w:r>
        <w:rPr>
          <w:b/>
          <w:u w:val="single"/>
        </w:rPr>
        <w:t>757537</w:t>
      </w:r>
    </w:p>
    <w:p>
      <w:r>
        <w:t>Tooo majstore, štemaj na to prekrasno 20C sobotno popoldne! #blokLajf #sunceTi</w:t>
      </w:r>
    </w:p>
    <w:p>
      <w:r>
        <w:rPr>
          <w:b/>
          <w:u w:val="single"/>
        </w:rPr>
        <w:t>757538</w:t>
      </w:r>
    </w:p>
    <w:p>
      <w:r>
        <w:t>Nikoli si ne bi mislil, da bo Janša hvalil Wajdovce, da so komunisti iz Venezuele. Medtem pa v Gorici verjetno SDS v koaliciji. #narobesvet</w:t>
      </w:r>
    </w:p>
    <w:p>
      <w:r>
        <w:rPr>
          <w:b/>
          <w:u w:val="single"/>
        </w:rPr>
        <w:t>757539</w:t>
      </w:r>
    </w:p>
    <w:p>
      <w:r>
        <w:t>@MarkoFratnik tako vedno naredijo ljudje pod gama žarki, padejo na nizko raven komunikacije</w:t>
      </w:r>
    </w:p>
    <w:p>
      <w:r>
        <w:rPr>
          <w:b/>
          <w:u w:val="single"/>
        </w:rPr>
        <w:t>757540</w:t>
      </w:r>
    </w:p>
    <w:p>
      <w:r>
        <w:t>@LottaS10 @DKopse To je skupinski samomor. Zdaj jim bodo dali še orožje v roke. Adijo pamet.</w:t>
      </w:r>
    </w:p>
    <w:p>
      <w:r>
        <w:rPr>
          <w:b/>
          <w:u w:val="single"/>
        </w:rPr>
        <w:t>757541</w:t>
      </w:r>
    </w:p>
    <w:p>
      <w:r>
        <w:t>@jozevolf @cashkee Mnogo sem jih pri/odklapljal v 15 letih banda. Od mojega riga dveh bass glav in boxov, do celotnega ozvocenja.</w:t>
      </w:r>
    </w:p>
    <w:p>
      <w:r>
        <w:rPr>
          <w:b/>
          <w:u w:val="single"/>
        </w:rPr>
        <w:t>757542</w:t>
      </w:r>
    </w:p>
    <w:p>
      <w:r>
        <w:t>@policija_si kako to da kaj takega ne preganjate? Otrok z brzostrelko, leta 2018? https://t.co/Pq4vcFRsxZ</w:t>
      </w:r>
    </w:p>
    <w:p>
      <w:r>
        <w:rPr>
          <w:b/>
          <w:u w:val="single"/>
        </w:rPr>
        <w:t>757543</w:t>
      </w:r>
    </w:p>
    <w:p>
      <w:r>
        <w:t>Rakove kokice z guacamole salso v #gostilniStaripisker https://t.co/6xN325EmD7</w:t>
      </w:r>
    </w:p>
    <w:p>
      <w:r>
        <w:rPr>
          <w:b/>
          <w:u w:val="single"/>
        </w:rPr>
        <w:t>757544</w:t>
      </w:r>
    </w:p>
    <w:p>
      <w:r>
        <w:t>@1nekorektna PV ima manjvrednostni kompleks, ki ga zdravi s trapastimi izjavami in neumnimi dejanji.</w:t>
      </w:r>
    </w:p>
    <w:p>
      <w:r>
        <w:rPr>
          <w:b/>
          <w:u w:val="single"/>
        </w:rPr>
        <w:t>757545</w:t>
      </w:r>
    </w:p>
    <w:p>
      <w:r>
        <w:t>@BorutPahor Pa te ni strah da te bo kakšen partizan pljunil v fris, glede na to kako lezeš v rit izdajalcem in zagovornikom KOLABORACIJE!?</w:t>
      </w:r>
    </w:p>
    <w:p>
      <w:r>
        <w:rPr>
          <w:b/>
          <w:u w:val="single"/>
        </w:rPr>
        <w:t>757546</w:t>
      </w:r>
    </w:p>
    <w:p>
      <w:r>
        <w:t>@borutmekina @ZigaTurk graf za gibanje cen žilnih opornic bi še narod rad videl .....</w:t>
      </w:r>
    </w:p>
    <w:p>
      <w:r>
        <w:rPr>
          <w:b/>
          <w:u w:val="single"/>
        </w:rPr>
        <w:t>757547</w:t>
      </w:r>
    </w:p>
    <w:p>
      <w:r>
        <w:t>@Fitzroy1985 @RobertKase1 Veste kako pravijo, če si mlad in desničar imaš trdo srce, če si star in levičar si pa bedak.</w:t>
      </w:r>
    </w:p>
    <w:p>
      <w:r>
        <w:rPr>
          <w:b/>
          <w:u w:val="single"/>
        </w:rPr>
        <w:t>757548</w:t>
      </w:r>
    </w:p>
    <w:p>
      <w:r>
        <w:t>najboljši poslovni model: direktoruješ, ne da bi direktoroval, se mastno poravnaš in ostaneš junak ljuckih src</w:t>
        <w:br/>
        <w:t>#GGM #NPM</w:t>
      </w:r>
    </w:p>
    <w:p>
      <w:r>
        <w:rPr>
          <w:b/>
          <w:u w:val="single"/>
        </w:rPr>
        <w:t>757549</w:t>
      </w:r>
    </w:p>
    <w:p>
      <w:r>
        <w:t>@NeMaramButlov @JJansaSDS Ne gredo ker ne izključujejo.:)</w:t>
        <w:br/>
        <w:t>Janša počasi postaja živ pesek za komuniste.</w:t>
      </w:r>
    </w:p>
    <w:p>
      <w:r>
        <w:rPr>
          <w:b/>
          <w:u w:val="single"/>
        </w:rPr>
        <w:t>757550</w:t>
      </w:r>
    </w:p>
    <w:p>
      <w:r>
        <w:t>@DejanSarka @karmennovak @Jinxovje @loobadar Gresta dva diamanta po puščavi pa pravi prvi : "Lej keri reveži"</w:t>
      </w:r>
    </w:p>
    <w:p>
      <w:r>
        <w:rPr>
          <w:b/>
          <w:u w:val="single"/>
        </w:rPr>
        <w:t>757551</w:t>
      </w:r>
    </w:p>
    <w:p>
      <w:r>
        <w:t>@aleshojs Mdediji jih dosti ne sprašujejo in ne vztrajaja, mediji jih delajo enako kot fotra zvezde. In naš folk pa pele !</w:t>
      </w:r>
    </w:p>
    <w:p>
      <w:r>
        <w:rPr>
          <w:b/>
          <w:u w:val="single"/>
        </w:rPr>
        <w:t>757552</w:t>
      </w:r>
    </w:p>
    <w:p>
      <w:r>
        <w:t>Tist filing k hočeš jet na fitnes ampak se ti oči same od sebe zapirajo. Khm kam jet sedaj? 🤔</w:t>
      </w:r>
    </w:p>
    <w:p>
      <w:r>
        <w:rPr>
          <w:b/>
          <w:u w:val="single"/>
        </w:rPr>
        <w:t>757553</w:t>
      </w:r>
    </w:p>
    <w:p>
      <w:r>
        <w:t>@xmp125a Zdravilo, ki je najbolj dosegljivo ljudem za se relativno dostojno ubit, verjetno ni fentanil, ampak insulin.</w:t>
      </w:r>
    </w:p>
    <w:p>
      <w:r>
        <w:rPr>
          <w:b/>
          <w:u w:val="single"/>
        </w:rPr>
        <w:t>757554</w:t>
      </w:r>
    </w:p>
    <w:p>
      <w:r>
        <w:t>ej, @Zurnal_24 daj oladi malo, zima je, ne bo komet padu</w:t>
        <w:br/>
        <w:t>Začenja se: V bolnišnicah že omejujejo obiske https://t.co/mkYG8EedeH</w:t>
      </w:r>
    </w:p>
    <w:p>
      <w:r>
        <w:rPr>
          <w:b/>
          <w:u w:val="single"/>
        </w:rPr>
        <w:t>757555</w:t>
      </w:r>
    </w:p>
    <w:p>
      <w:r>
        <w:t>Očitno so bile volilne skrinjice napolnjene že pred mesecem dni. Levica si je zopet skonstruirala oblast. To počnejo že od leta 1946.</w:t>
      </w:r>
    </w:p>
    <w:p>
      <w:r>
        <w:rPr>
          <w:b/>
          <w:u w:val="single"/>
        </w:rPr>
        <w:t>757556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757557</w:t>
      </w:r>
    </w:p>
    <w:p>
      <w:r>
        <w:t>@BozoPredalic @yronladi @vlada Slovensko zdravstvo počasi uničujete vsi, ki ste bili do sedaj na oblasti, vključno z vami!</w:t>
      </w:r>
    </w:p>
    <w:p>
      <w:r>
        <w:rPr>
          <w:b/>
          <w:u w:val="single"/>
        </w:rPr>
        <w:t>757558</w:t>
      </w:r>
    </w:p>
    <w:p>
      <w:r>
        <w:t>Alenka o levi vladi. Slovenci imamo dovolj teh levih vlad, ki uničujejo Slovenijo. So imeli že dovolj priložnosti. #novzacetek</w:t>
      </w:r>
    </w:p>
    <w:p>
      <w:r>
        <w:rPr>
          <w:b/>
          <w:u w:val="single"/>
        </w:rPr>
        <w:t>757559</w:t>
      </w:r>
    </w:p>
    <w:p>
      <w:r>
        <w:t>@Nika_Per Žal mi je za otroka, da zraven ni bilo fotra, ki bi znal ustrezno ceniti ta dosežek.</w:t>
      </w:r>
    </w:p>
    <w:p>
      <w:r>
        <w:rPr>
          <w:b/>
          <w:u w:val="single"/>
        </w:rPr>
        <w:t>757560</w:t>
      </w:r>
    </w:p>
    <w:p>
      <w:r>
        <w:t>@AlenkaJerajSDS Stara socialistična neumnost, ali utrjevanje m česa kar se ne da in neobstoja.. tratenje časa in proračuna.</w:t>
      </w:r>
    </w:p>
    <w:p>
      <w:r>
        <w:rPr>
          <w:b/>
          <w:u w:val="single"/>
        </w:rPr>
        <w:t>757561</w:t>
      </w:r>
    </w:p>
    <w:p>
      <w:r>
        <w:t>@Tilens Čak čak, mi smo Evropa. Samo tartufi in šampanjec se prodajajo na takih tekmah:)</w:t>
      </w:r>
    </w:p>
    <w:p>
      <w:r>
        <w:rPr>
          <w:b/>
          <w:u w:val="single"/>
        </w:rPr>
        <w:t>757562</w:t>
      </w:r>
    </w:p>
    <w:p>
      <w:r>
        <w:t>Seveda sem vse svoje babe peljal na Plastelinkota ! #pridenfotr https://t.co/7AmW2MMeCs</w:t>
      </w:r>
    </w:p>
    <w:p>
      <w:r>
        <w:rPr>
          <w:b/>
          <w:u w:val="single"/>
        </w:rPr>
        <w:t>757563</w:t>
      </w:r>
    </w:p>
    <w:p>
      <w:r>
        <w:t>@JureLeben kaj se je pa pri TEŠ-u pravzaprav treba odločiti? kdaj ga bomo ugasnili?</w:t>
      </w:r>
    </w:p>
    <w:p>
      <w:r>
        <w:rPr>
          <w:b/>
          <w:u w:val="single"/>
        </w:rPr>
        <w:t>757564</w:t>
      </w:r>
    </w:p>
    <w:p>
      <w:r>
        <w:t>PIRAMIDO V LOUVRU JE USTVARIL PRAV ON! 😱 POGEJ SI ŠE DRUGE NJEGOVE UMETNINE! 🙏 https://t.co/yKV8Gnu99M</w:t>
      </w:r>
    </w:p>
    <w:p>
      <w:r>
        <w:rPr>
          <w:b/>
          <w:u w:val="single"/>
        </w:rPr>
        <w:t>757565</w:t>
      </w:r>
    </w:p>
    <w:p>
      <w:r>
        <w:t>@JakaDolinar2 @RevijaReporter Naj dr.Zver in ga.Tomčeva, pa ga.Šulin prevzameta vajeti doma!</w:t>
      </w:r>
    </w:p>
    <w:p>
      <w:r>
        <w:rPr>
          <w:b/>
          <w:u w:val="single"/>
        </w:rPr>
        <w:t>757566</w:t>
      </w:r>
    </w:p>
    <w:p>
      <w:r>
        <w:t>@jezandr4 @hrastelj @Stanisl15592752 v jugi ni bilo kapitalistov, takoj ko si pa odprl obrt si pa postal razredni sovražnik</w:t>
      </w:r>
    </w:p>
    <w:p>
      <w:r>
        <w:rPr>
          <w:b/>
          <w:u w:val="single"/>
        </w:rPr>
        <w:t>757567</w:t>
      </w:r>
    </w:p>
    <w:p>
      <w:r>
        <w:t>@vladaRS  lastne državljane ste okradli vložkov v #NKBM! Zdaj se boste pa za kriminalce sklada Apollo na meč fuknl pred EU komisijo!?KOZLAM!</w:t>
      </w:r>
    </w:p>
    <w:p>
      <w:r>
        <w:rPr>
          <w:b/>
          <w:u w:val="single"/>
        </w:rPr>
        <w:t>757568</w:t>
      </w:r>
    </w:p>
    <w:p>
      <w:r>
        <w:t>@crnkovic Ubogi primitivci, spravljate se na človeka, ki je bil edini sposoben reči NE, skrajno pokvarjeni  vladi!</w:t>
      </w:r>
    </w:p>
    <w:p>
      <w:r>
        <w:rPr>
          <w:b/>
          <w:u w:val="single"/>
        </w:rPr>
        <w:t>757569</w:t>
      </w:r>
    </w:p>
    <w:p>
      <w:r>
        <w:t>@BrankoGrims1 nam delajo probleme dnevni migranti, ki v parlamentu legalizirajo državni kriminal..kao izvoljeni za to...</w:t>
      </w:r>
    </w:p>
    <w:p>
      <w:r>
        <w:rPr>
          <w:b/>
          <w:u w:val="single"/>
        </w:rPr>
        <w:t>757570</w:t>
      </w:r>
    </w:p>
    <w:p>
      <w:r>
        <w:t>Je na FDV kdo od profesorjev nosilcev predmetov (predstojnikov kateder) po političnem prepričanju čisti desničar? https://t.co/14bzLV6Kbe</w:t>
      </w:r>
    </w:p>
    <w:p>
      <w:r>
        <w:rPr>
          <w:b/>
          <w:u w:val="single"/>
        </w:rPr>
        <w:t>757571</w:t>
      </w:r>
    </w:p>
    <w:p>
      <w:r>
        <w:t>"Otroci,ki zamudijo zajtrk, ne zaslužijo toplih jajc s šunko,samo opečen kruh in marmelado." #5prijateljev</w:t>
        <w:br/>
        <w:t>Danes:Nič otrobov,le chia semena!</w:t>
      </w:r>
    </w:p>
    <w:p>
      <w:r>
        <w:rPr>
          <w:b/>
          <w:u w:val="single"/>
        </w:rPr>
        <w:t>757572</w:t>
      </w:r>
    </w:p>
    <w:p>
      <w:r>
        <w:t>@TooBigEgo @TjasaZavrh Eh. Psihiater bo potem le še en član Narodne fronte več. 🤣</w:t>
      </w:r>
    </w:p>
    <w:p>
      <w:r>
        <w:rPr>
          <w:b/>
          <w:u w:val="single"/>
        </w:rPr>
        <w:t>757573</w:t>
      </w:r>
    </w:p>
    <w:p>
      <w:r>
        <w:t>@bobsparrow70 @D_Jasmina misli kordiša, ki bi z bajoneti nagnal obrtnike v morje brez rokavčkov</w:t>
      </w:r>
    </w:p>
    <w:p>
      <w:r>
        <w:rPr>
          <w:b/>
          <w:u w:val="single"/>
        </w:rPr>
        <w:t>757574</w:t>
      </w:r>
    </w:p>
    <w:p>
      <w:r>
        <w:t>@BojanPozar @kobo00 @StrankaSMC @facebook Komunist se spreobrne, ko se v jamo zvrne.</w:t>
      </w:r>
    </w:p>
    <w:p>
      <w:r>
        <w:rPr>
          <w:b/>
          <w:u w:val="single"/>
        </w:rPr>
        <w:t>757575</w:t>
      </w:r>
    </w:p>
    <w:p>
      <w:r>
        <w:t>Osnutek sem dopolnil, zato sem danes znova poslal pobudo, da zberemo 10 podpisov in vložimo interpelacijo.</w:t>
      </w:r>
    </w:p>
    <w:p>
      <w:r>
        <w:rPr>
          <w:b/>
          <w:u w:val="single"/>
        </w:rPr>
        <w:t>757576</w:t>
      </w:r>
    </w:p>
    <w:p>
      <w:r>
        <w:t>Ko paziš otroke, je najlepše, ko jih daješ spat in potem brez slabe vesti še ti..😴😴😴</w:t>
      </w:r>
    </w:p>
    <w:p>
      <w:r>
        <w:rPr>
          <w:b/>
          <w:u w:val="single"/>
        </w:rPr>
        <w:t>757577</w:t>
      </w:r>
    </w:p>
    <w:p>
      <w:r>
        <w:t>Toplo priporočam vsem anti vaxxerjem. Volk sit - ovca cela. Glupa isto k prej, ampak cela. https://t.co/2gcEjdciFC</w:t>
      </w:r>
    </w:p>
    <w:p>
      <w:r>
        <w:rPr>
          <w:b/>
          <w:u w:val="single"/>
        </w:rPr>
        <w:t>757578</w:t>
      </w:r>
    </w:p>
    <w:p>
      <w:r>
        <w:t>Sodišče Janši ne uspe vročiti sodne pošiljke. Predlagam, da mu zdaj, ko toži državo za milijone, ugodijo, a ga potem ne najdejo pri vročanju</w:t>
      </w:r>
    </w:p>
    <w:p>
      <w:r>
        <w:rPr>
          <w:b/>
          <w:u w:val="single"/>
        </w:rPr>
        <w:t>757579</w:t>
      </w:r>
    </w:p>
    <w:p>
      <w:r>
        <w:t>@p_zoran @Soba404 @a_kocjan Mule prinašajo denar v pranje. Velka žehta je v teku. #SDSzate</w:t>
      </w:r>
    </w:p>
    <w:p>
      <w:r>
        <w:rPr>
          <w:b/>
          <w:u w:val="single"/>
        </w:rPr>
        <w:t>757580</w:t>
      </w:r>
    </w:p>
    <w:p>
      <w:r>
        <w:t>@PerfidiaDonat Potrebno je poslati tiste, ki so za psihiatrijo, delat za tekoči trak. #komentatorinovator</w:t>
      </w:r>
    </w:p>
    <w:p>
      <w:r>
        <w:rPr>
          <w:b/>
          <w:u w:val="single"/>
        </w:rPr>
        <w:t>757581</w:t>
      </w:r>
    </w:p>
    <w:p>
      <w:r>
        <w:t>Tele pastile za grlo ki jih oglašujete na @Val202 so Top! Tolk so polne kemije da mi še ustnce napihne in lepo oblogo za šnopc nardi! 👍👍👌</w:t>
      </w:r>
    </w:p>
    <w:p>
      <w:r>
        <w:rPr>
          <w:b/>
          <w:u w:val="single"/>
        </w:rPr>
        <w:t>757582</w:t>
      </w:r>
    </w:p>
    <w:p>
      <w:r>
        <w:t>@MitjaKravanja men pa niso bogvekaj intelegentni ali duhoviti. Tist o nagcih pa sploh ne, ker je zadi cela tribuna slečenih fantov. #wtf</w:t>
      </w:r>
    </w:p>
    <w:p>
      <w:r>
        <w:rPr>
          <w:b/>
          <w:u w:val="single"/>
        </w:rPr>
        <w:t>757583</w:t>
      </w:r>
    </w:p>
    <w:p>
      <w:r>
        <w:t>@Jaka__Dolinar @GregorVirant1 Virant in Žerjav sta obrnila krmilo iz smeri demokracije v totalitarizem.</w:t>
      </w:r>
    </w:p>
    <w:p>
      <w:r>
        <w:rPr>
          <w:b/>
          <w:u w:val="single"/>
        </w:rPr>
        <w:t>757584</w:t>
      </w:r>
    </w:p>
    <w:p>
      <w:r>
        <w:t>Da se še jaz pohvalim, oziroma pohvalim mojo unikatno snaho, ki dela čudovite pirhe - gravira...#KdorZnaZna https://t.co/btW1DjXtDE</w:t>
      </w:r>
    </w:p>
    <w:p>
      <w:r>
        <w:rPr>
          <w:b/>
          <w:u w:val="single"/>
        </w:rPr>
        <w:t>757585</w:t>
      </w:r>
    </w:p>
    <w:p>
      <w:r>
        <w:t>POP TV bo jeseni gledalke in gledalce razveselil z novo serijo, ki bo nosila naslov Najini mostovi #poptv https://t.co/CMi3F3d9m2</w:t>
      </w:r>
    </w:p>
    <w:p>
      <w:r>
        <w:rPr>
          <w:b/>
          <w:u w:val="single"/>
        </w:rPr>
        <w:t>757586</w:t>
      </w:r>
    </w:p>
    <w:p>
      <w:r>
        <w:t>Še ena dobra novica: danes ob predstavitvi monografije lahko kupite Fotoaparat in vojna z 20 % popustom. https://t.co/F5yx7bkRwG</w:t>
      </w:r>
    </w:p>
    <w:p>
      <w:r>
        <w:rPr>
          <w:b/>
          <w:u w:val="single"/>
        </w:rPr>
        <w:t>757587</w:t>
      </w:r>
    </w:p>
    <w:p>
      <w:r>
        <w:t>Ne samo da so te stare trole hrupne, počasne in neudobne, za vse te mestne bakice so lahko smrtno nevarne, vsakič kkšna na polno pade #lpp</w:t>
      </w:r>
    </w:p>
    <w:p>
      <w:r>
        <w:rPr>
          <w:b/>
          <w:u w:val="single"/>
        </w:rPr>
        <w:t>757588</w:t>
      </w:r>
    </w:p>
    <w:p>
      <w:r>
        <w:t>Okoljevarstveniki naj se nehajo zajebavat z Magna Steyr. Delovna mesta so v Mariboru še kako potrebna. Ne iščite dlako v jajcu.</w:t>
      </w:r>
    </w:p>
    <w:p>
      <w:r>
        <w:rPr>
          <w:b/>
          <w:u w:val="single"/>
        </w:rPr>
        <w:t>757589</w:t>
      </w:r>
    </w:p>
    <w:p>
      <w:r>
        <w:t>So pa tri posebnosti. 6 piv se sklanja kot sikspek, 20 kot gajba in 24 kot plato. https://t.co/2uWLYddkAO</w:t>
      </w:r>
    </w:p>
    <w:p>
      <w:r>
        <w:rPr>
          <w:b/>
          <w:u w:val="single"/>
        </w:rPr>
        <w:t>757590</w:t>
      </w:r>
    </w:p>
    <w:p>
      <w:r>
        <w:t>@DejanPogacnik @MarkoPoznic Cisto brez veze. To lahko napišeš o vsakem pv. Kakšne neumnosti.</w:t>
      </w:r>
    </w:p>
    <w:p>
      <w:r>
        <w:rPr>
          <w:b/>
          <w:u w:val="single"/>
        </w:rPr>
        <w:t>757591</w:t>
      </w:r>
    </w:p>
    <w:p>
      <w:r>
        <w:t>@petra_jansa Res je že čas. Si predstavljam kako to trohnenje sistema zaudarja v zaprti celici. Že tretje leto intenzivno..#dr.Novič</w:t>
      </w:r>
    </w:p>
    <w:p>
      <w:r>
        <w:rPr>
          <w:b/>
          <w:u w:val="single"/>
        </w:rPr>
        <w:t>757592</w:t>
      </w:r>
    </w:p>
    <w:p>
      <w:r>
        <w:t>@siskaberry Tisti delec moje narcisoidne narave nezadovoljno zmajuje z glavo.</w:t>
      </w:r>
    </w:p>
    <w:p>
      <w:r>
        <w:rPr>
          <w:b/>
          <w:u w:val="single"/>
        </w:rPr>
        <w:t>757593</w:t>
      </w:r>
    </w:p>
    <w:p>
      <w:r>
        <w:t>Skupek nevihtnih celic je nastal na severu Hrvaške in se pomika proti Sloveniji.</w:t>
        <w:br/>
        <w:t>#TrenutnoVreme #neurje https://t.co/7IAnvHlhMC</w:t>
      </w:r>
    </w:p>
    <w:p>
      <w:r>
        <w:rPr>
          <w:b/>
          <w:u w:val="single"/>
        </w:rPr>
        <w:t>757594</w:t>
      </w:r>
    </w:p>
    <w:p>
      <w:r>
        <w:t>@andrazk Mladostnike se vpraša ali bi šel v vzgojni zavod. Valjda reče ne. Znorim.</w:t>
      </w:r>
    </w:p>
    <w:p>
      <w:r>
        <w:rPr>
          <w:b/>
          <w:u w:val="single"/>
        </w:rPr>
        <w:t>757595</w:t>
      </w:r>
    </w:p>
    <w:p>
      <w:r>
        <w:t>@borisvoncina sej pravim, to ve vsak žid, ker to definira žida, da čita skinhead propagando, če gre za višji cilj</w:t>
      </w:r>
    </w:p>
    <w:p>
      <w:r>
        <w:rPr>
          <w:b/>
          <w:u w:val="single"/>
        </w:rPr>
        <w:t>757596</w:t>
      </w:r>
    </w:p>
    <w:p>
      <w:r>
        <w:t>Jutranje ogrevanje končano in sledi še popoldanski tek. #dexcomg5 #T1D #closeloop #accuchekcombo https://t.co/snCGhooWRT</w:t>
      </w:r>
    </w:p>
    <w:p>
      <w:r>
        <w:rPr>
          <w:b/>
          <w:u w:val="single"/>
        </w:rPr>
        <w:t>757597</w:t>
      </w:r>
    </w:p>
    <w:p>
      <w:r>
        <w:t>nas penzionistov, ki imamo vzrok in neomejeno cajta, pa golaž tudi prav pride, pa noben k... na ceste ne vabi. Nismo zanimivi😜</w:t>
      </w:r>
    </w:p>
    <w:p>
      <w:r>
        <w:rPr>
          <w:b/>
          <w:u w:val="single"/>
        </w:rPr>
        <w:t>757598</w:t>
      </w:r>
    </w:p>
    <w:p>
      <w:r>
        <w:t>@KatarinaDbr Ti samo sporoči novi naslov. Bomo mi prišli do tebe. #tvitmitoskana</w:t>
      </w:r>
    </w:p>
    <w:p>
      <w:r>
        <w:rPr>
          <w:b/>
          <w:u w:val="single"/>
        </w:rPr>
        <w:t>757599</w:t>
      </w:r>
    </w:p>
    <w:p>
      <w:r>
        <w:t>Danes zvečer na 24ur zvečer o nujnem urejanju kripto trga in zaščiti potrošnikov https://t.co/guNksssqfZ https://t.co/sf7n0G5XUt</w:t>
      </w:r>
    </w:p>
    <w:p>
      <w:r>
        <w:rPr>
          <w:b/>
          <w:u w:val="single"/>
        </w:rPr>
        <w:t>757600</w:t>
      </w:r>
    </w:p>
    <w:p>
      <w:r>
        <w:t>Gledam uro na steni</w:t>
        <w:br/>
        <w:t>15 do desetih. Res lahko grem malo prebrat knjigo in spat.</w:t>
        <w:br/>
        <w:t>Pogledam uro na telefonu 20:50. 😂 #spatskurami</w:t>
      </w:r>
    </w:p>
    <w:p>
      <w:r>
        <w:rPr>
          <w:b/>
          <w:u w:val="single"/>
        </w:rPr>
        <w:t>757601</w:t>
      </w:r>
    </w:p>
    <w:p>
      <w:r>
        <w:t>@MarjeticaM Drugac pa se mi zdi kot en taki levi buco ekspat. Isto fukjen, samo na drugi strani spektra.</w:t>
      </w:r>
    </w:p>
    <w:p>
      <w:r>
        <w:rPr>
          <w:b/>
          <w:u w:val="single"/>
        </w:rPr>
        <w:t>757602</w:t>
      </w:r>
    </w:p>
    <w:p>
      <w:r>
        <w:t>@Medeja_7 @Margu501 ćPred časom sem eno lovila pod pulti s hrano v Petrolu. Obe sva se spravili na varno</w:t>
      </w:r>
    </w:p>
    <w:p>
      <w:r>
        <w:rPr>
          <w:b/>
          <w:u w:val="single"/>
        </w:rPr>
        <w:t>757603</w:t>
      </w:r>
    </w:p>
    <w:p>
      <w:r>
        <w:t>@polikarbonat @miskasmetiska Je računala na pir, ti pa lop po njej szi zdrevile.</w:t>
        <w:br/>
        <w:t>#Polistrategija</w:t>
      </w:r>
    </w:p>
    <w:p>
      <w:r>
        <w:rPr>
          <w:b/>
          <w:u w:val="single"/>
        </w:rPr>
        <w:t>757604</w:t>
      </w:r>
    </w:p>
    <w:p>
      <w:r>
        <w:t>@Jaka__Dolinar Moderndolfer sveže od frizerja! A ti pa kabuuuummmm??? Eh, no ja tudi žrtve morajo bit....</w:t>
      </w:r>
    </w:p>
    <w:p>
      <w:r>
        <w:rPr>
          <w:b/>
          <w:u w:val="single"/>
        </w:rPr>
        <w:t>757605</w:t>
      </w:r>
    </w:p>
    <w:p>
      <w:r>
        <w:t>Otok Pag: Videli so že marsikaj, a česa takega še ne https://t.co/XRgltAR4uQ</w:t>
      </w:r>
    </w:p>
    <w:p>
      <w:r>
        <w:rPr>
          <w:b/>
          <w:u w:val="single"/>
        </w:rPr>
        <w:t>757606</w:t>
      </w:r>
    </w:p>
    <w:p>
      <w:r>
        <w:t>Komentar na novico: Stavka učiteljev in vzgojiteljev: "Da znaš to prebrati, se zahvali ... https://t.co/BUc55xfV5H</w:t>
      </w:r>
    </w:p>
    <w:p>
      <w:r>
        <w:rPr>
          <w:b/>
          <w:u w:val="single"/>
        </w:rPr>
        <w:t>757607</w:t>
      </w:r>
    </w:p>
    <w:p>
      <w:r>
        <w:t>Zaslišanje za komisarja EU:</w:t>
        <w:br/>
        <w:t xml:space="preserve">Kdo ste ? </w:t>
        <w:br/>
        <w:t>Slovenec sem.</w:t>
        <w:br/>
        <w:t xml:space="preserve">Kaj delate? </w:t>
        <w:br/>
        <w:t>Iščem rešitve.</w:t>
        <w:br/>
        <w:t xml:space="preserve">Česa pa ne? </w:t>
        <w:br/>
        <w:t>Ne jamram.</w:t>
        <w:br/>
        <w:t>#mirocerar #butale</w:t>
      </w:r>
    </w:p>
    <w:p>
      <w:r>
        <w:rPr>
          <w:b/>
          <w:u w:val="single"/>
        </w:rPr>
        <w:t>757608</w:t>
      </w:r>
    </w:p>
    <w:p>
      <w:r>
        <w:t xml:space="preserve">Pred leti, T.KRKOVIČU niso pustili govoriti o vojni za SLO. </w:t>
        <w:br/>
        <w:t>Za ☆Židan-SD buzije☆ bi bil 'agresor' Aksentijević najbrž bolj primeren ???</w:t>
      </w:r>
    </w:p>
    <w:p>
      <w:r>
        <w:rPr>
          <w:b/>
          <w:u w:val="single"/>
        </w:rPr>
        <w:t>757609</w:t>
      </w:r>
    </w:p>
    <w:p>
      <w:r>
        <w:t>mogoce jim treba prisepnit, da ce za 500€ dvignejo neto placo, bodo priketeli od vsepovsod ... trg imamo :P https://t.co/o3bi4iSjod</w:t>
      </w:r>
    </w:p>
    <w:p>
      <w:r>
        <w:rPr>
          <w:b/>
          <w:u w:val="single"/>
        </w:rPr>
        <w:t>757610</w:t>
      </w:r>
    </w:p>
    <w:p>
      <w:r>
        <w:t>@lucijausaj Pol ga je prodal... najbrž so ekvadorci lepo iztržili tole predajo</w:t>
      </w:r>
    </w:p>
    <w:p>
      <w:r>
        <w:rPr>
          <w:b/>
          <w:u w:val="single"/>
        </w:rPr>
        <w:t>757611</w:t>
      </w:r>
    </w:p>
    <w:p>
      <w:r>
        <w:t>Ko se opravičite, zraven dajte še malo drobiža, da vas ne bodo označili za manipulatorja. https://t.co/vKkIqvlH4D</w:t>
      </w:r>
    </w:p>
    <w:p>
      <w:r>
        <w:rPr>
          <w:b/>
          <w:u w:val="single"/>
        </w:rPr>
        <w:t>757612</w:t>
      </w:r>
    </w:p>
    <w:p>
      <w:r>
        <w:t>#nebuloze danes o uboganju. Kako so nas prepričali, naj praznujemo zahvalni dan?  #BlackFridayFeeling https://t.co/inNNCcCaU4</w:t>
      </w:r>
    </w:p>
    <w:p>
      <w:r>
        <w:rPr>
          <w:b/>
          <w:u w:val="single"/>
        </w:rPr>
        <w:t>757613</w:t>
      </w:r>
    </w:p>
    <w:p>
      <w:r>
        <w:t>Iz ljubljanskega letališča jutri letala v Carigrad odhajajo dobesedeno na 5 minut - pogosteje kot avtobusi LPP. https://t.co/nAGUnovy7f</w:t>
      </w:r>
    </w:p>
    <w:p>
      <w:r>
        <w:rPr>
          <w:b/>
          <w:u w:val="single"/>
        </w:rPr>
        <w:t>757614</w:t>
      </w:r>
    </w:p>
    <w:p>
      <w:r>
        <w:t>Šibki, ki so večina, nimajo radi osebnosti in volijo šibke z določeno karizmo, torej psihopate.</w:t>
      </w:r>
    </w:p>
    <w:p>
      <w:r>
        <w:rPr>
          <w:b/>
          <w:u w:val="single"/>
        </w:rPr>
        <w:t>757615</w:t>
      </w:r>
    </w:p>
    <w:p>
      <w:r>
        <w:t>@papezlenart @_seeke Internet je res zakon. Takoj jih fašeš, če si preveč pameten. Nič se ne pozabi. :)</w:t>
      </w:r>
    </w:p>
    <w:p>
      <w:r>
        <w:rPr>
          <w:b/>
          <w:u w:val="single"/>
        </w:rPr>
        <w:t>757616</w:t>
      </w:r>
    </w:p>
    <w:p>
      <w:r>
        <w:t>@DeFlasker Njeni politični voditelji pa so v španskem arestu! #EUčlovekovepravice</w:t>
      </w:r>
    </w:p>
    <w:p>
      <w:r>
        <w:rPr>
          <w:b/>
          <w:u w:val="single"/>
        </w:rPr>
        <w:t>757617</w:t>
      </w:r>
    </w:p>
    <w:p>
      <w:r>
        <w:t>@FPlevnik @JanezStupar @dejanprednik @ZigaTurk Borgijici so bili res nerodna reč.</w:t>
      </w:r>
    </w:p>
    <w:p>
      <w:r>
        <w:rPr>
          <w:b/>
          <w:u w:val="single"/>
        </w:rPr>
        <w:t>757618</w:t>
      </w:r>
    </w:p>
    <w:p>
      <w:r>
        <w:t>Genialc je dosegel, da je restavracija, ki ne obstaja, postala najboljša v Londonu 😃</w:t>
        <w:br/>
        <w:br/>
        <w:t>https://t.co/5JXvXQEWfd</w:t>
      </w:r>
    </w:p>
    <w:p>
      <w:r>
        <w:rPr>
          <w:b/>
          <w:u w:val="single"/>
        </w:rPr>
        <w:t>757619</w:t>
      </w:r>
    </w:p>
    <w:p>
      <w:r>
        <w:t>#sajnirespaje Izdelek tedna: Dnevnik Slovenske turnokolesarske poti #STKP le 2,63 €. 👍 https://t.co/pk5WoiDOqY https://t.co/38DOPICxgy</w:t>
      </w:r>
    </w:p>
    <w:p>
      <w:r>
        <w:rPr>
          <w:b/>
          <w:u w:val="single"/>
        </w:rPr>
        <w:t>757620</w:t>
      </w:r>
    </w:p>
    <w:p>
      <w:r>
        <w:t>@Helena_6666 @BmMehle @strankalevica @KilgoreSH5 Daj pet socialistov v državnih ustanovah naštej in mene vmes.</w:t>
      </w:r>
    </w:p>
    <w:p>
      <w:r>
        <w:rPr>
          <w:b/>
          <w:u w:val="single"/>
        </w:rPr>
        <w:t>757621</w:t>
      </w:r>
    </w:p>
    <w:p>
      <w:r>
        <w:t>A zakaj imam otroke? Zato, da je lahko pire krompir naliman na vsaj 3 stikala v hiši. Zato.</w:t>
      </w:r>
    </w:p>
    <w:p>
      <w:r>
        <w:rPr>
          <w:b/>
          <w:u w:val="single"/>
        </w:rPr>
        <w:t>757622</w:t>
      </w:r>
    </w:p>
    <w:p>
      <w:r>
        <w:t>@JiriKocica @slovenskipanter  Borijo se za čisto okolje in ob eventuelni Magmi pozabili da so EU kohezijski skladi naredili čistilne naprave</w:t>
      </w:r>
    </w:p>
    <w:p>
      <w:r>
        <w:rPr>
          <w:b/>
          <w:u w:val="single"/>
        </w:rPr>
        <w:t>757623</w:t>
      </w:r>
    </w:p>
    <w:p>
      <w:r>
        <w:t>@Boris_Veliki Samo to še rabimo, ja. Pasji rasizem in elitizem. Kot da človeškega ni dovolj. @MiranStajerc</w:t>
      </w:r>
    </w:p>
    <w:p>
      <w:r>
        <w:rPr>
          <w:b/>
          <w:u w:val="single"/>
        </w:rPr>
        <w:t>757624</w:t>
      </w:r>
    </w:p>
    <w:p>
      <w:r>
        <w:t>Pretresljivi prizori na obali Bohinjskega jezera: Kopalci iz vode potegnili kopalko in jo začeli oživljati. https://t.co/cn8g3TBYdK</w:t>
      </w:r>
    </w:p>
    <w:p>
      <w:r>
        <w:rPr>
          <w:b/>
          <w:u w:val="single"/>
        </w:rPr>
        <w:t>757625</w:t>
      </w:r>
    </w:p>
    <w:p>
      <w:r>
        <w:t>Peterle, Bavčar in @JJansaSDS, so krivci za marsikatero bedarijo. #milorečeno https://t.co/TBwsVxOYwt</w:t>
      </w:r>
    </w:p>
    <w:p>
      <w:r>
        <w:rPr>
          <w:b/>
          <w:u w:val="single"/>
        </w:rPr>
        <w:t>757626</w:t>
      </w:r>
    </w:p>
    <w:p>
      <w:r>
        <w:t>Ko odpove elektronika, je tu še vedno surova moč... Nils Politt z brco zbudi zadnji menjalnik in drvi dalje proti cilju🤪</w:t>
      </w:r>
    </w:p>
    <w:p>
      <w:r>
        <w:rPr>
          <w:b/>
          <w:u w:val="single"/>
        </w:rPr>
        <w:t>757627</w:t>
      </w:r>
    </w:p>
    <w:p>
      <w:r>
        <w:t>V NM vojašnici min.@AndrejaKatic poveljnik pk. Maraš predstavil naloge Teritorialnega polka 72. brg. SV https://t.co/ZqiPTQQVnp</w:t>
      </w:r>
    </w:p>
    <w:p>
      <w:r>
        <w:rPr>
          <w:b/>
          <w:u w:val="single"/>
        </w:rPr>
        <w:t>757628</w:t>
      </w:r>
    </w:p>
    <w:p>
      <w:r>
        <w:t>Kaznovati je treba tiste, ki hočejo ribariti v kalnem, ne pa mlade naravoslovce.</w:t>
        <w:br/>
        <w:br/>
        <w:t>https://t.co/n3CN6Ek0FK https://t.co/hP6HHgwtIC</w:t>
      </w:r>
    </w:p>
    <w:p>
      <w:r>
        <w:rPr>
          <w:b/>
          <w:u w:val="single"/>
        </w:rPr>
        <w:t>757629</w:t>
      </w:r>
    </w:p>
    <w:p>
      <w:r>
        <w:t>Startupi, ciljate na 54 tisočakov podjetniškega sklada? Tako se lotite prijave na P2 https://t.co/OEqZrkDTqJ</w:t>
      </w:r>
    </w:p>
    <w:p>
      <w:r>
        <w:rPr>
          <w:b/>
          <w:u w:val="single"/>
        </w:rPr>
        <w:t>757630</w:t>
      </w:r>
    </w:p>
    <w:p>
      <w:r>
        <w:t>Čudno, da boli, samo ko Olimpiji "pomagajo"... RT @JasaLorencic: To se pač zgodi, ko (cont) https://t.co/Qed6XLhjRG</w:t>
      </w:r>
    </w:p>
    <w:p>
      <w:r>
        <w:rPr>
          <w:b/>
          <w:u w:val="single"/>
        </w:rPr>
        <w:t>757631</w:t>
      </w:r>
    </w:p>
    <w:p>
      <w:r>
        <w:t>@AleksHribovsek fascinantno je kako hitro ugasnejo največje zvezde in kako dolgo že gori naše sonce</w:t>
      </w:r>
    </w:p>
    <w:p>
      <w:r>
        <w:rPr>
          <w:b/>
          <w:u w:val="single"/>
        </w:rPr>
        <w:t>757632</w:t>
      </w:r>
    </w:p>
    <w:p>
      <w:r>
        <w:t>@STA_novice Za obsodbo povojnih pomorov se mu pa tresejo hlače. Hipokrizija!</w:t>
      </w:r>
    </w:p>
    <w:p>
      <w:r>
        <w:rPr>
          <w:b/>
          <w:u w:val="single"/>
        </w:rPr>
        <w:t>757633</w:t>
      </w:r>
    </w:p>
    <w:p>
      <w:r>
        <w:t>Seveda.. relativiziranje fasizma, kaj pa naj drugega pricakujemo... https://t.co/ZzIjzzvDox</w:t>
      </w:r>
    </w:p>
    <w:p>
      <w:r>
        <w:rPr>
          <w:b/>
          <w:u w:val="single"/>
        </w:rPr>
        <w:t>757634</w:t>
      </w:r>
    </w:p>
    <w:p>
      <w:r>
        <w:t>Kodelja kot največji dosežek svojega mandata izpostavlja, da je masa plač v javnem sektorju ostala nespremenjena.</w:t>
      </w:r>
    </w:p>
    <w:p>
      <w:r>
        <w:rPr>
          <w:b/>
          <w:u w:val="single"/>
        </w:rPr>
        <w:t>757635</w:t>
      </w:r>
    </w:p>
    <w:p>
      <w:r>
        <w:t>Dietetično razodetje: proteinska ploščica poplaknjena s pivom sploh ni slaba kombinacija.</w:t>
      </w:r>
    </w:p>
    <w:p>
      <w:r>
        <w:rPr>
          <w:b/>
          <w:u w:val="single"/>
        </w:rPr>
        <w:t>757636</w:t>
      </w:r>
    </w:p>
    <w:p>
      <w:r>
        <w:t>Po dveh večerih divjanja z #iamdisease se počasi spravljam skupaj s čaji in kupom debelih knjig.</w:t>
      </w:r>
    </w:p>
    <w:p>
      <w:r>
        <w:rPr>
          <w:b/>
          <w:u w:val="single"/>
        </w:rPr>
        <w:t>757637</w:t>
      </w:r>
    </w:p>
    <w:p>
      <w:r>
        <w:t>Dejstvo je, da Slovenci oprostijo vse, le uspeha ne. #bobleta2015 #dobrozabibereno 👍</w:t>
      </w:r>
    </w:p>
    <w:p>
      <w:r>
        <w:rPr>
          <w:b/>
          <w:u w:val="single"/>
        </w:rPr>
        <w:t>757638</w:t>
      </w:r>
    </w:p>
    <w:p>
      <w:r>
        <w:t>@bojan_krajnc @mitjamahne @NovicaMihajlo Ko  je g. Golobič zamolčal zadeve, je moral oditi.</w:t>
      </w:r>
    </w:p>
    <w:p>
      <w:r>
        <w:rPr>
          <w:b/>
          <w:u w:val="single"/>
        </w:rPr>
        <w:t>757639</w:t>
      </w:r>
    </w:p>
    <w:p>
      <w:r>
        <w:t xml:space="preserve">Se bo politika zganila, ko se bo vse sesulo? Bo minister @SamoFakin lahko preprečil potres? </w:t>
        <w:br/>
        <w:br/>
        <w:t>https://t.co/aHQzdEGcPf</w:t>
      </w:r>
    </w:p>
    <w:p>
      <w:r>
        <w:rPr>
          <w:b/>
          <w:u w:val="single"/>
        </w:rPr>
        <w:t>757640</w:t>
      </w:r>
    </w:p>
    <w:p>
      <w:r>
        <w:t>Z naravo se prebujajo tudi klopi in z njimi virusne okužbe. https://t.co/CTmYUJMOPN</w:t>
      </w:r>
    </w:p>
    <w:p>
      <w:r>
        <w:rPr>
          <w:b/>
          <w:u w:val="single"/>
        </w:rPr>
        <w:t>757641</w:t>
      </w:r>
    </w:p>
    <w:p>
      <w:r>
        <w:t>@PerfidiaDonat @JazbarMatjaz Sej zato, ker imajo grde žene doma, imajo na šihtu koledarje manekenk. #betamoški</w:t>
      </w:r>
    </w:p>
    <w:p>
      <w:r>
        <w:rPr>
          <w:b/>
          <w:u w:val="single"/>
        </w:rPr>
        <w:t>757642</w:t>
      </w:r>
    </w:p>
    <w:p>
      <w:r>
        <w:t>Kaj je pojedel dvojno porcijo golaža ali je morda zganjal provokacije kot @JanezPogorelec ? https://t.co/t72B56rZ8r</w:t>
      </w:r>
    </w:p>
    <w:p>
      <w:r>
        <w:rPr>
          <w:b/>
          <w:u w:val="single"/>
        </w:rPr>
        <w:t>757643</w:t>
      </w:r>
    </w:p>
    <w:p>
      <w:r>
        <w:t>@zasledovalec70 @MuriMursic @BesenKotPes @sarecmarjan Mali krogec, velika luknja ...</w:t>
      </w:r>
    </w:p>
    <w:p>
      <w:r>
        <w:rPr>
          <w:b/>
          <w:u w:val="single"/>
        </w:rPr>
        <w:t>757644</w:t>
      </w:r>
    </w:p>
    <w:p>
      <w:r>
        <w:t>@IrenaSirena @janza_d O unih šotorih, ki jih postaviš v dveh sekundah in jih pol cel kamp družno pospravlja 3 ure.</w:t>
      </w:r>
    </w:p>
    <w:p>
      <w:r>
        <w:rPr>
          <w:b/>
          <w:u w:val="single"/>
        </w:rPr>
        <w:t>757645</w:t>
      </w:r>
    </w:p>
    <w:p>
      <w:r>
        <w:t>@VerdenikAles @prisrcna1 100 dni je postalo nek obicaj pri novi vladi, toda koliko pa gre reciklirani? 🤔</w:t>
      </w:r>
    </w:p>
    <w:p>
      <w:r>
        <w:rPr>
          <w:b/>
          <w:u w:val="single"/>
        </w:rPr>
        <w:t>757646</w:t>
      </w:r>
    </w:p>
    <w:p>
      <w:r>
        <w:t>Civilisti zapuščajo še zadnje območje Islamske države bodo predstavljali veliko varnostno grožnjo!</w:t>
      </w:r>
    </w:p>
    <w:p>
      <w:r>
        <w:rPr>
          <w:b/>
          <w:u w:val="single"/>
        </w:rPr>
        <w:t>757647</w:t>
      </w:r>
    </w:p>
    <w:p>
      <w:r>
        <w:t>Boter pravi..še sreča da moja ni videla te rdeče lune..sicer bi moral po njo..</w:t>
      </w:r>
    </w:p>
    <w:p>
      <w:r>
        <w:rPr>
          <w:b/>
          <w:u w:val="single"/>
        </w:rPr>
        <w:t>757648</w:t>
      </w:r>
    </w:p>
    <w:p>
      <w:r>
        <w:t>@usoban @Matej_Klaric Pejt na kaksno partizansko proslavo pa bos vidu cascenje in tiste ki castijo!</w:t>
      </w:r>
    </w:p>
    <w:p>
      <w:r>
        <w:rPr>
          <w:b/>
          <w:u w:val="single"/>
        </w:rPr>
        <w:t>757649</w:t>
      </w:r>
    </w:p>
    <w:p>
      <w:r>
        <w:t>@Daj_Manj Ne govorit na pamet. Še manj pa po spominu, ki so nam ga umazali komunisti in prostozidarji. 😉</w:t>
      </w:r>
    </w:p>
    <w:p>
      <w:r>
        <w:rPr>
          <w:b/>
          <w:u w:val="single"/>
        </w:rPr>
        <w:t>757650</w:t>
      </w:r>
    </w:p>
    <w:p>
      <w:r>
        <w:t xml:space="preserve">Nekaj fotografskih utrinkov iz Dobrot sveta preteklega tedna! </w:t>
        <w:br/>
        <w:t>Že jutri, 16. avgusta, pa lahko od 19. ure naprej... https://t.co/8wK05CCp01</w:t>
      </w:r>
    </w:p>
    <w:p>
      <w:r>
        <w:rPr>
          <w:b/>
          <w:u w:val="single"/>
        </w:rPr>
        <w:t>757651</w:t>
      </w:r>
    </w:p>
    <w:p>
      <w:r>
        <w:t>Šarec pod Najevsko lipo: Čudno je, ko imamo svojo državo, pa slišimo toliko jamranja vsak dan https://t.co/SU1x4fpJkF</w:t>
      </w:r>
    </w:p>
    <w:p>
      <w:r>
        <w:rPr>
          <w:b/>
          <w:u w:val="single"/>
        </w:rPr>
        <w:t>757652</w:t>
      </w:r>
    </w:p>
    <w:p>
      <w:r>
        <w:t>Gumbi v oddaji Vem delujejo v stilu loterije, @RTV_Slovenija a to je tako mišljeno ali ste namenoma malce popestrili oddajo? #nedela #cvek</w:t>
      </w:r>
    </w:p>
    <w:p>
      <w:r>
        <w:rPr>
          <w:b/>
          <w:u w:val="single"/>
        </w:rPr>
        <w:t>757653</w:t>
      </w:r>
    </w:p>
    <w:p>
      <w:r>
        <w:t>@dusankocevar1 In take bučke prodajate našim vnukom kot sveto resnico?! Seveda, le tisti, analitiki, ki ste l. 1991 vedrili nekje na varnem.</w:t>
      </w:r>
    </w:p>
    <w:p>
      <w:r>
        <w:rPr>
          <w:b/>
          <w:u w:val="single"/>
        </w:rPr>
        <w:t>757654</w:t>
      </w:r>
    </w:p>
    <w:p>
      <w:r>
        <w:t>@SiolNEWS pa seveda vestno vsak post na fb prenese v svoje medije...mal za reklamo pa to... https://t.co/rIfXlgAITY</w:t>
      </w:r>
    </w:p>
    <w:p>
      <w:r>
        <w:rPr>
          <w:b/>
          <w:u w:val="single"/>
        </w:rPr>
        <w:t>757655</w:t>
      </w:r>
    </w:p>
    <w:p>
      <w:r>
        <w:t>Isti ata, ko ga sestra vprasa, kdaj ga naroci za naslednjic: "Ce bo sneg, bolj popoldan, ce ne pa dopoldan". 😂 #mykindofguy</w:t>
      </w:r>
    </w:p>
    <w:p>
      <w:r>
        <w:rPr>
          <w:b/>
          <w:u w:val="single"/>
        </w:rPr>
        <w:t>757656</w:t>
      </w:r>
    </w:p>
    <w:p>
      <w:r>
        <w:t>Diši po jeseni, ki jo prinaša OKTOBER: sladki, šelesteči, rumeno-oranžni... Naša knjižnica bo v oktobru obarvana... https://t.co/IaxFKJ9XUz</w:t>
      </w:r>
    </w:p>
    <w:p>
      <w:r>
        <w:rPr>
          <w:b/>
          <w:u w:val="single"/>
        </w:rPr>
        <w:t>757657</w:t>
      </w:r>
    </w:p>
    <w:p>
      <w:r>
        <w:t>@zaslovenijo2 To ne vem, majo pa kure vrečke na rit, da se jajca ne skotalijo v dolino...</w:t>
      </w:r>
    </w:p>
    <w:p>
      <w:r>
        <w:rPr>
          <w:b/>
          <w:u w:val="single"/>
        </w:rPr>
        <w:t>757658</w:t>
      </w:r>
    </w:p>
    <w:p>
      <w:r>
        <w:t>Sonyjev naslednji paradni mobitel naj bi bil videti takole. ➡ https://t.co/yJzZPCMls2 #Tehnik https://t.co/7cMp7s0H0t</w:t>
      </w:r>
    </w:p>
    <w:p>
      <w:r>
        <w:rPr>
          <w:b/>
          <w:u w:val="single"/>
        </w:rPr>
        <w:t>757659</w:t>
      </w:r>
    </w:p>
    <w:p>
      <w:r>
        <w:t>@strankaSLS @sarecmarjan @Marjan_Podobnik Koliko volkov sta odstrelila Drnovšek in Cerar, da jima je uspelo doseči 35 %+? 🤔</w:t>
      </w:r>
    </w:p>
    <w:p>
      <w:r>
        <w:rPr>
          <w:b/>
          <w:u w:val="single"/>
        </w:rPr>
        <w:t>757660</w:t>
      </w:r>
    </w:p>
    <w:p>
      <w:r>
        <w:t>Vaši ga primejo samo kadar lulajo ali ustvarjajo čudež življenja. Pardon. https://t.co/OXtfYSq39D</w:t>
      </w:r>
    </w:p>
    <w:p>
      <w:r>
        <w:rPr>
          <w:b/>
          <w:u w:val="single"/>
        </w:rPr>
        <w:t>757661</w:t>
      </w:r>
    </w:p>
    <w:p>
      <w:r>
        <w:t>@notaneffigy @Onkraj_ Sej se cist strinjam, ampak jebiga, ene firme bi lahko dale vec, pa ne dajo. Me zanima, kaj bo, ko pride magna.</w:t>
      </w:r>
    </w:p>
    <w:p>
      <w:r>
        <w:rPr>
          <w:b/>
          <w:u w:val="single"/>
        </w:rPr>
        <w:t>757662</w:t>
      </w:r>
    </w:p>
    <w:p>
      <w:r>
        <w:t>@lucijausaj O Bog! Kruto a res! Praznoglavci brez možganov in hrbtenic! A nekaj pa ma tale naša leva elita!</w:t>
      </w:r>
    </w:p>
    <w:p>
      <w:r>
        <w:rPr>
          <w:b/>
          <w:u w:val="single"/>
        </w:rPr>
        <w:t>757663</w:t>
      </w:r>
    </w:p>
    <w:p>
      <w:r>
        <w:t>Dva izdajalca, pucko in tonin sta dobila še jelinčiča,(ne plemeniti) se potem čudimo da ga je Monika dala na švapel👺</w:t>
      </w:r>
    </w:p>
    <w:p>
      <w:r>
        <w:rPr>
          <w:b/>
          <w:u w:val="single"/>
        </w:rPr>
        <w:t>757664</w:t>
      </w:r>
    </w:p>
    <w:p>
      <w:r>
        <w:t>@crnkovic Sem ob prašičji farmi. Ko je moj nečak prišel poleti k meni, je rekel da smrdi. Pa ga je njegova babica vprašala če na mizi ne.</w:t>
      </w:r>
    </w:p>
    <w:p>
      <w:r>
        <w:rPr>
          <w:b/>
          <w:u w:val="single"/>
        </w:rPr>
        <w:t>757665</w:t>
      </w:r>
    </w:p>
    <w:p>
      <w:r>
        <w:t>@AllBriefs @peterjancic najprej so vrnili komunistom, ostalim bi pa omejevali</w:t>
      </w:r>
    </w:p>
    <w:p>
      <w:r>
        <w:rPr>
          <w:b/>
          <w:u w:val="single"/>
        </w:rPr>
        <w:t>757666</w:t>
      </w:r>
    </w:p>
    <w:p>
      <w:r>
        <w:t>@ErikaPlaninsec @SiolNEWS Enkrat bo palica dosegla tudi te skorumpirane riti</w:t>
      </w:r>
    </w:p>
    <w:p>
      <w:r>
        <w:rPr>
          <w:b/>
          <w:u w:val="single"/>
        </w:rPr>
        <w:t>757667</w:t>
      </w:r>
    </w:p>
    <w:p>
      <w:r>
        <w:t>@AlojzKovsca @mikstone1 Barabe računajo, da si pošteni državljani ne morejo privoščiti odvetnika za zasebni pregon.</w:t>
      </w:r>
    </w:p>
    <w:p>
      <w:r>
        <w:rPr>
          <w:b/>
          <w:u w:val="single"/>
        </w:rPr>
        <w:t>757668</w:t>
      </w:r>
    </w:p>
    <w:p>
      <w:r>
        <w:t>Tale naš največji zet ga pa spet biksa. Bi znal zanetiti še novo intifado. Ampak, kaj hočemo. Kri ni voda.</w:t>
      </w:r>
    </w:p>
    <w:p>
      <w:r>
        <w:rPr>
          <w:b/>
          <w:u w:val="single"/>
        </w:rPr>
        <w:t>757669</w:t>
      </w:r>
    </w:p>
    <w:p>
      <w:r>
        <w:t>@KovacRebeka @BrankoGrims1 On bi šel, če bi imel pogoje za upokojitev, pa če bi ti nehala kvasiti neumnosti po družbenih omrežjih.</w:t>
      </w:r>
    </w:p>
    <w:p>
      <w:r>
        <w:rPr>
          <w:b/>
          <w:u w:val="single"/>
        </w:rPr>
        <w:t>757670</w:t>
      </w:r>
    </w:p>
    <w:p>
      <w:r>
        <w:t>Maščevanje levičarskih medijev Grimsu: Ta je razkril afero pranja denarja v NLB, oni pa nad njega z la https://t.co/1izluSCy6j via @Nova24TV</w:t>
      </w:r>
    </w:p>
    <w:p>
      <w:r>
        <w:rPr>
          <w:b/>
          <w:u w:val="single"/>
        </w:rPr>
        <w:t>757671</w:t>
      </w:r>
    </w:p>
    <w:p>
      <w:r>
        <w:t xml:space="preserve">@NovicaMihajlo Kar savage =) </w:t>
        <w:br/>
        <w:br/>
        <w:t>Also, s samozavestjo še dlje prideš k z ocenami :) kultiviraj, nagradi, zalivaj to ;)</w:t>
      </w:r>
    </w:p>
    <w:p>
      <w:r>
        <w:rPr>
          <w:b/>
          <w:u w:val="single"/>
        </w:rPr>
        <w:t>757672</w:t>
      </w:r>
    </w:p>
    <w:p>
      <w:r>
        <w:t>@lucijausaj Demanti je prišel šele po košarici. Komedija o neuslišani ljubezni ali Lisica in kisli grozdje.</w:t>
      </w:r>
    </w:p>
    <w:p>
      <w:r>
        <w:rPr>
          <w:b/>
          <w:u w:val="single"/>
        </w:rPr>
        <w:t>757673</w:t>
      </w:r>
    </w:p>
    <w:p>
      <w:r>
        <w:t>Na dobrodelnem koncertu " Uresničimo sanje" #beegeesus #mepzodmev #Kondipizorn #Kamnik</w:t>
      </w:r>
    </w:p>
    <w:p>
      <w:r>
        <w:rPr>
          <w:b/>
          <w:u w:val="single"/>
        </w:rPr>
        <w:t>757674</w:t>
      </w:r>
    </w:p>
    <w:p>
      <w:r>
        <w:t>@multikultivator Lastnik je dober prijatelj od župnana. Pa gradbeni posli pa to.</w:t>
      </w:r>
    </w:p>
    <w:p>
      <w:r>
        <w:rPr>
          <w:b/>
          <w:u w:val="single"/>
        </w:rPr>
        <w:t>757675</w:t>
      </w:r>
    </w:p>
    <w:p>
      <w:r>
        <w:t>@PeterKlepec7 @yrennia1 @SrdanKuret @drVinkoGorenak @strankaSDS @JJansaSDS Ne vem, kakšne vrste tič ste, je to vaš prvi tvit ? 🤪</w:t>
      </w:r>
    </w:p>
    <w:p>
      <w:r>
        <w:rPr>
          <w:b/>
          <w:u w:val="single"/>
        </w:rPr>
        <w:t>757676</w:t>
      </w:r>
    </w:p>
    <w:p>
      <w:r>
        <w:t>@anitandrensek @TelekomSlo message je, da pejta čimprej v posteljo ... dokler se vama še da.</w:t>
      </w:r>
    </w:p>
    <w:p>
      <w:r>
        <w:rPr>
          <w:b/>
          <w:u w:val="single"/>
        </w:rPr>
        <w:t>757677</w:t>
      </w:r>
    </w:p>
    <w:p>
      <w:r>
        <w:t>Saturninka - več kot očitno meša stranke - SSN ni SNS. https://t.co/xAOEJYLHyw</w:t>
      </w:r>
    </w:p>
    <w:p>
      <w:r>
        <w:rPr>
          <w:b/>
          <w:u w:val="single"/>
        </w:rPr>
        <w:t>757678</w:t>
      </w:r>
    </w:p>
    <w:p>
      <w:r>
        <w:t>@cesenj Bo očitno narava postorila to, kar "domačini" ne znajo. Morje spere vso umazanijo, samo tisto v glavah pa težko.🐧</w:t>
      </w:r>
    </w:p>
    <w:p>
      <w:r>
        <w:rPr>
          <w:b/>
          <w:u w:val="single"/>
        </w:rPr>
        <w:t>757679</w:t>
      </w:r>
    </w:p>
    <w:p>
      <w:r>
        <w:t>Manj ogledov, več resnih kupcev nepremičnin v Ljubljani in okolici. http://t.co/YFqYzoEp</w:t>
      </w:r>
    </w:p>
    <w:p>
      <w:r>
        <w:rPr>
          <w:b/>
          <w:u w:val="single"/>
        </w:rPr>
        <w:t>757680</w:t>
      </w:r>
    </w:p>
    <w:p>
      <w:r>
        <w:t>Gvišno je postal humanitarec. To je trenutno najdonosnejši job na svetu. https://t.co/l1E5ln0eNj</w:t>
      </w:r>
    </w:p>
    <w:p>
      <w:r>
        <w:rPr>
          <w:b/>
          <w:u w:val="single"/>
        </w:rPr>
        <w:t>757681</w:t>
      </w:r>
    </w:p>
    <w:p>
      <w:r>
        <w:t>@DarjaTomanic @strankalevica @TjasaZavrh Čakam da poslanci Levice greste na minimalce.  Pa še to si ne zaslužite.</w:t>
      </w:r>
    </w:p>
    <w:p>
      <w:r>
        <w:rPr>
          <w:b/>
          <w:u w:val="single"/>
        </w:rPr>
        <w:t>757682</w:t>
      </w:r>
    </w:p>
    <w:p>
      <w:r>
        <w:t>2 dni nazaj mi je negdanji TEŠ-delomrzneš na zs napisal da se počuti kot 'svetovlan', 'zemljan' in ne kot srb... https://t.co/z69GlIwxXj</w:t>
      </w:r>
    </w:p>
    <w:p>
      <w:r>
        <w:rPr>
          <w:b/>
          <w:u w:val="single"/>
        </w:rPr>
        <w:t>757683</w:t>
      </w:r>
    </w:p>
    <w:p>
      <w:r>
        <w:t>Blagoslov šole - ko leftardirani ateisti postanejo verniki. Začnejo namreč verjeti, da je blagoslov realen in kot tak v šoli ostane.</w:t>
      </w:r>
    </w:p>
    <w:p>
      <w:r>
        <w:rPr>
          <w:b/>
          <w:u w:val="single"/>
        </w:rPr>
        <w:t>757684</w:t>
      </w:r>
    </w:p>
    <w:p>
      <w:r>
        <w:t>Vi ste sboje delo nardil ko ste Biscana odfukal in pripeljali sarlatana ...to kar se vi greste ni "i" od igre! https://t.co/YIf4Eue5VK</w:t>
      </w:r>
    </w:p>
    <w:p>
      <w:r>
        <w:rPr>
          <w:b/>
          <w:u w:val="single"/>
        </w:rPr>
        <w:t>757685</w:t>
      </w:r>
    </w:p>
    <w:p>
      <w:r>
        <w:t>@JozeBizjak @sarecmarjan @MiroCerar @ErjavecKarl Glavni klovni so za sceno in suflirajo.</w:t>
      </w:r>
    </w:p>
    <w:p>
      <w:r>
        <w:rPr>
          <w:b/>
          <w:u w:val="single"/>
        </w:rPr>
        <w:t>757686</w:t>
      </w:r>
    </w:p>
    <w:p>
      <w:r>
        <w:t>Z nagrobno lučko na sončno energijo nadomestimo pet kubičnih metrov sveč https://t.co/HB06a2TAqO</w:t>
      </w:r>
    </w:p>
    <w:p>
      <w:r>
        <w:rPr>
          <w:b/>
          <w:u w:val="single"/>
        </w:rPr>
        <w:t>757687</w:t>
      </w:r>
    </w:p>
    <w:p>
      <w:r>
        <w:t>Mars domov dolgocasneza….delujeta mi malo retardirano ...kaj se ve https://t.co/ZypQ2dhNMl</w:t>
      </w:r>
    </w:p>
    <w:p>
      <w:r>
        <w:rPr>
          <w:b/>
          <w:u w:val="single"/>
        </w:rPr>
        <w:t>757688</w:t>
      </w:r>
    </w:p>
    <w:p>
      <w:r>
        <w:t>@KatarinaDbr @jezerska Samo pazi velikost posode... mislim, da so pri telihv M manjše</w:t>
      </w:r>
    </w:p>
    <w:p>
      <w:r>
        <w:rPr>
          <w:b/>
          <w:u w:val="single"/>
        </w:rPr>
        <w:t>757689</w:t>
      </w:r>
    </w:p>
    <w:p>
      <w:r>
        <w:t>@KatarinaDbr @FranciKek na tem jaha rkc tako dolgo, na moči spolnega nagona pa na slabi vesti, ki jo prav  umetelno vceplja</w:t>
      </w:r>
    </w:p>
    <w:p>
      <w:r>
        <w:rPr>
          <w:b/>
          <w:u w:val="single"/>
        </w:rPr>
        <w:t>757690</w:t>
      </w:r>
    </w:p>
    <w:p>
      <w:r>
        <w:t>@Andrej02295959 @SlovenijaVsrcu @Pertinacal pa še naj kdo reče, da zombiji ne obstajajo</w:t>
      </w:r>
    </w:p>
    <w:p>
      <w:r>
        <w:rPr>
          <w:b/>
          <w:u w:val="single"/>
        </w:rPr>
        <w:t>757691</w:t>
      </w:r>
    </w:p>
    <w:p>
      <w:r>
        <w:t>A so varuhi civilizacije že predlagali, da policija vodni top napolni s svinjsko krvjo? Ne? Kaj čakajo?</w:t>
      </w:r>
    </w:p>
    <w:p>
      <w:r>
        <w:rPr>
          <w:b/>
          <w:u w:val="single"/>
        </w:rPr>
        <w:t>757692</w:t>
      </w:r>
    </w:p>
    <w:p>
      <w:r>
        <w:t>Trčili osebni vozili, poškodovani osebi prepeljali v bolnišnico - https://t.co/H7JwaUC0rV https://t.co/Zx4xT3em4b</w:t>
      </w:r>
    </w:p>
    <w:p>
      <w:r>
        <w:rPr>
          <w:b/>
          <w:u w:val="single"/>
        </w:rPr>
        <w:t>757693</w:t>
      </w:r>
    </w:p>
    <w:p>
      <w:r>
        <w:t>@FrancBreznikSDS Ko naletim nanjo potegnem vodo, da jo odplakne v kanalizacijo!</w:t>
      </w:r>
    </w:p>
    <w:p>
      <w:r>
        <w:rPr>
          <w:b/>
          <w:u w:val="single"/>
        </w:rPr>
        <w:t>757694</w:t>
      </w:r>
    </w:p>
    <w:p>
      <w:r>
        <w:t>@JozeBiscak Kakšna .bedarija ! Nekateri res ne veste, kaj bi počeli sami s seboj !</w:t>
      </w:r>
    </w:p>
    <w:p>
      <w:r>
        <w:rPr>
          <w:b/>
          <w:u w:val="single"/>
        </w:rPr>
        <w:t>757695</w:t>
      </w:r>
    </w:p>
    <w:p>
      <w:r>
        <w:t>@strankaSDS @FranciDonko @AnzeLog @TVOdmevi SDS so povabili na RTVSLO, ma ne ! Bojim se, da bodo levaki sklicali izredne razmere.</w:t>
      </w:r>
    </w:p>
    <w:p>
      <w:r>
        <w:rPr>
          <w:b/>
          <w:u w:val="single"/>
        </w:rPr>
        <w:t>757696</w:t>
      </w:r>
    </w:p>
    <w:p>
      <w:r>
        <w:t>@mrevlje David(dr.Blaž) proti Goljat-u(partizanska bolnica)!</w:t>
        <w:br/>
        <w:t>Sem srčno zvami❗️❤️</w:t>
      </w:r>
    </w:p>
    <w:p>
      <w:r>
        <w:rPr>
          <w:b/>
          <w:u w:val="single"/>
        </w:rPr>
        <w:t>757697</w:t>
      </w:r>
    </w:p>
    <w:p>
      <w:r>
        <w:t>@DKopse Bravo ata počasi bo treba za peč se usest, komentirajo pa naj tamlad.</w:t>
      </w:r>
    </w:p>
    <w:p>
      <w:r>
        <w:rPr>
          <w:b/>
          <w:u w:val="single"/>
        </w:rPr>
        <w:t>757698</w:t>
      </w:r>
    </w:p>
    <w:p>
      <w:r>
        <w:t>Evropa ropa in NATO nas duši. Praznični večer v organizaciji ANTI-POP-pARTnerstva pod vodstvom škafa Danija. https://t.co/XmshMpowJ9</w:t>
      </w:r>
    </w:p>
    <w:p>
      <w:r>
        <w:rPr>
          <w:b/>
          <w:u w:val="single"/>
        </w:rPr>
        <w:t>757699</w:t>
      </w:r>
    </w:p>
    <w:p>
      <w:r>
        <w:t xml:space="preserve">Če boste jutri sami delali tatarski biftek, ne pozabit na vse sestavine, ki gredo notri (y) </w:t>
        <w:br/>
        <w:t>#gustpikasi https://t.co/OPUMp61Gm7</w:t>
      </w:r>
    </w:p>
    <w:p>
      <w:r>
        <w:rPr>
          <w:b/>
          <w:u w:val="single"/>
        </w:rPr>
        <w:t>757700</w:t>
      </w:r>
    </w:p>
    <w:p>
      <w:r>
        <w:t>Moram rečt, da je bilo v soboto v Biljah precej bolj peklensko vzdušje na tribunah. 🇸🇮🇵🇱</w:t>
      </w:r>
    </w:p>
    <w:p>
      <w:r>
        <w:rPr>
          <w:b/>
          <w:u w:val="single"/>
        </w:rPr>
        <w:t>757701</w:t>
      </w:r>
    </w:p>
    <w:p>
      <w:r>
        <w:t>#Znanstvenibritoff o spremembah v črevesni mikrobioti goril #microbiota #Gorilla  https://t.co/EPujG3pyCu https://t.co/F2fsTIKswI</w:t>
      </w:r>
    </w:p>
    <w:p>
      <w:r>
        <w:rPr>
          <w:b/>
          <w:u w:val="single"/>
        </w:rPr>
        <w:t>757702</w:t>
      </w:r>
    </w:p>
    <w:p>
      <w:r>
        <w:t>@RevijaReporter Nikdar ni tako slabo da nebi moglo biti še slabše. Z Cerarjem to drži kot pribito.</w:t>
      </w:r>
    </w:p>
    <w:p>
      <w:r>
        <w:rPr>
          <w:b/>
          <w:u w:val="single"/>
        </w:rPr>
        <w:t>757703</w:t>
      </w:r>
    </w:p>
    <w:p>
      <w:r>
        <w:t>@Penkalis Včasih sem ga rad poslušal, potem pa ugotovil, da je v bistvu hud blefer.</w:t>
      </w:r>
    </w:p>
    <w:p>
      <w:r>
        <w:rPr>
          <w:b/>
          <w:u w:val="single"/>
        </w:rPr>
        <w:t>757704</w:t>
      </w:r>
    </w:p>
    <w:p>
      <w:r>
        <w:t xml:space="preserve">@had A maš midlife crisis? </w:t>
        <w:br/>
        <w:br/>
        <w:t xml:space="preserve">Za en kurc se v avtu pripasaš, pa 100 na uro se brez čelade po smučišču voziš? </w:t>
        <w:br/>
        <w:br/>
        <w:t>Why? Srsl?</w:t>
      </w:r>
    </w:p>
    <w:p>
      <w:r>
        <w:rPr>
          <w:b/>
          <w:u w:val="single"/>
        </w:rPr>
        <w:t>757705</w:t>
      </w:r>
    </w:p>
    <w:p>
      <w:r>
        <w:t>So zahodni mediji in vladna hinavščina pripeljali do aretacije Juliana Assangea, ali so krive njegove slabe manire? https://t.co/iyg8ekXkLz</w:t>
      </w:r>
    </w:p>
    <w:p>
      <w:r>
        <w:rPr>
          <w:b/>
          <w:u w:val="single"/>
        </w:rPr>
        <w:t>757706</w:t>
      </w:r>
    </w:p>
    <w:p>
      <w:r>
        <w:t>@JJansaSDS Ojej! Sem se na hitro uščipnila da vem da ne sanjam. Ampak, kako je mogoče, da teh bedakov ne zaprejo v umobolnico???</w:t>
      </w:r>
    </w:p>
    <w:p>
      <w:r>
        <w:rPr>
          <w:b/>
          <w:u w:val="single"/>
        </w:rPr>
        <w:t>757707</w:t>
      </w:r>
    </w:p>
    <w:p>
      <w:r>
        <w:t>Poglejte, kako skuhati čaj iz kutine, kako pripraviti ''mazilo'', ki bo pomagalo pri opeklinah in kako se naredi... https://t.co/WWy0bw5zF0</w:t>
      </w:r>
    </w:p>
    <w:p>
      <w:r>
        <w:rPr>
          <w:b/>
          <w:u w:val="single"/>
        </w:rPr>
        <w:t>757708</w:t>
      </w:r>
    </w:p>
    <w:p>
      <w:r>
        <w:t>Katanec z Irakom remiziral in obdržal vodilno mesto - Nogometaši Iraka, ki jih vodi - https://t.co/FoWxSprsqK</w:t>
      </w:r>
    </w:p>
    <w:p>
      <w:r>
        <w:rPr>
          <w:b/>
          <w:u w:val="single"/>
        </w:rPr>
        <w:t>757709</w:t>
      </w:r>
    </w:p>
    <w:p>
      <w:r>
        <w:t>Ambiciozni podnebni cilji bi ustvarili neverjetne prihranke - 30 triljonov ali biljonov...kdo ve?:) https://t.co/7yQ5peIaCS</w:t>
      </w:r>
    </w:p>
    <w:p>
      <w:r>
        <w:rPr>
          <w:b/>
          <w:u w:val="single"/>
        </w:rPr>
        <w:t>757710</w:t>
      </w:r>
    </w:p>
    <w:p>
      <w:r>
        <w:t>Kosilnica s servisa in je crklna #grrrrr Sam nej še kdo reče, da se splača popravlat, ker dobra mašina. Kje so kakšne akcije za novo?</w:t>
      </w:r>
    </w:p>
    <w:p>
      <w:r>
        <w:rPr>
          <w:b/>
          <w:u w:val="single"/>
        </w:rPr>
        <w:t>757711</w:t>
      </w:r>
    </w:p>
    <w:p>
      <w:r>
        <w:t>Tale nevihta je bila pa kar kapitalna, že dolgo ni tako blizu in močno treskalo. Še dobro, da lavč diva ni čist zbezljala, ko je usekalo</w:t>
      </w:r>
    </w:p>
    <w:p>
      <w:r>
        <w:rPr>
          <w:b/>
          <w:u w:val="single"/>
        </w:rPr>
        <w:t>757712</w:t>
      </w:r>
    </w:p>
    <w:p>
      <w:r>
        <w:t>@nejkom pa moram malo telo spucat od svinjarije in promilja! pa še plačajo mi...e jebi ga zdaj.😉</w:t>
      </w:r>
    </w:p>
    <w:p>
      <w:r>
        <w:rPr>
          <w:b/>
          <w:u w:val="single"/>
        </w:rPr>
        <w:t>757713</w:t>
      </w:r>
    </w:p>
    <w:p>
      <w:r>
        <w:t>Kolektor: dajte mi podjetje in v najkrajsem casu vam ga pripravim za poceni odkup ali pa uspesno pripeljem do stecaja. Plenilci so med nami.</w:t>
      </w:r>
    </w:p>
    <w:p>
      <w:r>
        <w:rPr>
          <w:b/>
          <w:u w:val="single"/>
        </w:rPr>
        <w:t>757714</w:t>
      </w:r>
    </w:p>
    <w:p>
      <w:r>
        <w:t>@mojcaskrinjar @Nova24TV Seveda pa sem polagal velike upe le v @Nova24TV , ostali mediji so itak komunistični.</w:t>
      </w:r>
    </w:p>
    <w:p>
      <w:r>
        <w:rPr>
          <w:b/>
          <w:u w:val="single"/>
        </w:rPr>
        <w:t>757715</w:t>
      </w:r>
    </w:p>
    <w:p>
      <w:r>
        <w:t>Mariborčani tko razočarani nad Fištravcem..da hočjo Arsenovića... fak ej... Maribor je res GOTOF!</w:t>
      </w:r>
    </w:p>
    <w:p>
      <w:r>
        <w:rPr>
          <w:b/>
          <w:u w:val="single"/>
        </w:rPr>
        <w:t>757716</w:t>
      </w:r>
    </w:p>
    <w:p>
      <w:r>
        <w:t xml:space="preserve">#sheltersofbabylon </w:t>
        <w:br/>
        <w:t>Popi pred Kresonjo. Model in akt. https://t.co/Q3UnbYWdeO</w:t>
      </w:r>
    </w:p>
    <w:p>
      <w:r>
        <w:rPr>
          <w:b/>
          <w:u w:val="single"/>
        </w:rPr>
        <w:t>757717</w:t>
      </w:r>
    </w:p>
    <w:p>
      <w:r>
        <w:t>TVHanzi: med sestra nateguje bolnisnice; poljsko meso, mircijeva maketa, venezuela... jaz pa tako pogresam Sarca!</w:t>
      </w:r>
    </w:p>
    <w:p>
      <w:r>
        <w:rPr>
          <w:b/>
          <w:u w:val="single"/>
        </w:rPr>
        <w:t>757718</w:t>
      </w:r>
    </w:p>
    <w:p>
      <w:r>
        <w:t>@janponiz za bolnice in dohtarje. Ampak MD Medicina, oz katerakoli klinika, je pač izhod v sili, da ljudje pače ne bi čakali. Pa bojo.</w:t>
      </w:r>
    </w:p>
    <w:p>
      <w:r>
        <w:rPr>
          <w:b/>
          <w:u w:val="single"/>
        </w:rPr>
        <w:t>757719</w:t>
      </w:r>
    </w:p>
    <w:p>
      <w:r>
        <w:t>Najbolj boli krivica, ki jo državljanu stori mati država | Nova24TV https://t.co/i93D0UQjSt</w:t>
      </w:r>
    </w:p>
    <w:p>
      <w:r>
        <w:rPr>
          <w:b/>
          <w:u w:val="single"/>
        </w:rPr>
        <w:t>757720</w:t>
      </w:r>
    </w:p>
    <w:p>
      <w:r>
        <w:t>@BigWhale Cepljenje dela avtizem, migranti nas bodo pojedli, letala spuščajo chemtrail, Šarc bo vse zrihtu, .... the list goes on</w:t>
      </w:r>
    </w:p>
    <w:p>
      <w:r>
        <w:rPr>
          <w:b/>
          <w:u w:val="single"/>
        </w:rPr>
        <w:t>757721</w:t>
      </w:r>
    </w:p>
    <w:p>
      <w:r>
        <w:t>Dva radikalca, združena v skupnem boju proti Slovencem in klerotalibanskim pičkam... @ZidanDejan in @DrzavljanD https://t.co/lY4qO8DIKF</w:t>
      </w:r>
    </w:p>
    <w:p>
      <w:r>
        <w:rPr>
          <w:b/>
          <w:u w:val="single"/>
        </w:rPr>
        <w:t>757722</w:t>
      </w:r>
    </w:p>
    <w:p>
      <w:r>
        <w:t>@AnaOstricki @Tjasek7 MC Ulca v podhodu železniške v Ljubljani. Za kontakt pa DM.</w:t>
      </w:r>
    </w:p>
    <w:p>
      <w:r>
        <w:rPr>
          <w:b/>
          <w:u w:val="single"/>
        </w:rPr>
        <w:t>757723</w:t>
      </w:r>
    </w:p>
    <w:p>
      <w:r>
        <w:t>Če gobovo juho postrežete v kruhovih skodelicah, boste navdušili celo omizje. Imamo recept! https://t.co/EMuCf3o9C1 https://t.co/WDNyT3uPZe</w:t>
      </w:r>
    </w:p>
    <w:p>
      <w:r>
        <w:rPr>
          <w:b/>
          <w:u w:val="single"/>
        </w:rPr>
        <w:t>757724</w:t>
      </w:r>
    </w:p>
    <w:p>
      <w:r>
        <w:t>@PureDestiny Dodaj se disclaimer: zacnite s tem,  da se (vsaj) po vsaki menstruaciji ornk preslatate.</w:t>
      </w:r>
    </w:p>
    <w:p>
      <w:r>
        <w:rPr>
          <w:b/>
          <w:u w:val="single"/>
        </w:rPr>
        <w:t>757725</w:t>
      </w:r>
    </w:p>
    <w:p>
      <w:r>
        <w:t>@MetkaSmole Rasizem ravno ne, saj sta najbrž  da iste rase, je pa ksenofobija, strah pred tujci.</w:t>
      </w:r>
    </w:p>
    <w:p>
      <w:r>
        <w:rPr>
          <w:b/>
          <w:u w:val="single"/>
        </w:rPr>
        <w:t>757726</w:t>
      </w:r>
    </w:p>
    <w:p>
      <w:r>
        <w:t>levičarske glave so že itak bolne, tako da ne bo posledic😉 https://t.co/3gNgeqDCgL</w:t>
      </w:r>
    </w:p>
    <w:p>
      <w:r>
        <w:rPr>
          <w:b/>
          <w:u w:val="single"/>
        </w:rPr>
        <w:t>757727</w:t>
      </w:r>
    </w:p>
    <w:p>
      <w:r>
        <w:t>@JernejaJF @Plavalka @enxeny @drfilomena @magrateja @ninasft Baby puder malo ublaži vse skupaj.</w:t>
      </w:r>
    </w:p>
    <w:p>
      <w:r>
        <w:rPr>
          <w:b/>
          <w:u w:val="single"/>
        </w:rPr>
        <w:t>757728</w:t>
      </w:r>
    </w:p>
    <w:p>
      <w:r>
        <w:t>Dej folk bodte tih pa ne prbijajte neumnosti, da se zveze ne morejo uskladit.... #repka</w:t>
      </w:r>
    </w:p>
    <w:p>
      <w:r>
        <w:rPr>
          <w:b/>
          <w:u w:val="single"/>
        </w:rPr>
        <w:t>757729</w:t>
      </w:r>
    </w:p>
    <w:p>
      <w:r>
        <w:t>@petracj Čudno, kako to ljudi še vedno preseneti! Enostavna matematika pred katero ni pobega.</w:t>
      </w:r>
    </w:p>
    <w:p>
      <w:r>
        <w:rPr>
          <w:b/>
          <w:u w:val="single"/>
        </w:rPr>
        <w:t>757730</w:t>
      </w:r>
    </w:p>
    <w:p>
      <w:r>
        <w:t>Sitnoba mi je prečkala pot navsezgodaj. Za take moja mami zna reči, da so zjutraj jezni sami nase, popoldne pa na ves svet #jutranja</w:t>
      </w:r>
    </w:p>
    <w:p>
      <w:r>
        <w:rPr>
          <w:b/>
          <w:u w:val="single"/>
        </w:rPr>
        <w:t>757731</w:t>
      </w:r>
    </w:p>
    <w:p>
      <w:r>
        <w:t>Pred šentjursko cekvijo se je zbrala pisana množica vernikov z butaricami https://t.co/5o9fqqe5Y6</w:t>
      </w:r>
    </w:p>
    <w:p>
      <w:r>
        <w:rPr>
          <w:b/>
          <w:u w:val="single"/>
        </w:rPr>
        <w:t>757732</w:t>
      </w:r>
    </w:p>
    <w:p>
      <w:r>
        <w:t>@Boiiian @JJansaSDS Vreme bo. Proti večeru se bo stemnilo. Tudi repetenti to dojamejo.</w:t>
      </w:r>
    </w:p>
    <w:p>
      <w:r>
        <w:rPr>
          <w:b/>
          <w:u w:val="single"/>
        </w:rPr>
        <w:t>757733</w:t>
      </w:r>
    </w:p>
    <w:p>
      <w:r>
        <w:t>GOSTUJEMO: Z Izdajalcem v Prago na 3. festival gledališča in plesa Bazaar v Pragi. Srečno pot! https://t.co/51aNPlDzTG</w:t>
      </w:r>
    </w:p>
    <w:p>
      <w:r>
        <w:rPr>
          <w:b/>
          <w:u w:val="single"/>
        </w:rPr>
        <w:t>757734</w:t>
      </w:r>
    </w:p>
    <w:p>
      <w:r>
        <w:t>@hajdyXP @VeronikaVodlan @anzet Še eno roko bom mel frej, zagrabim še bambus v loncu, ki je za vrati?</w:t>
      </w:r>
    </w:p>
    <w:p>
      <w:r>
        <w:rPr>
          <w:b/>
          <w:u w:val="single"/>
        </w:rPr>
        <w:t>757735</w:t>
      </w:r>
    </w:p>
    <w:p>
      <w:r>
        <w:t>@silosthe @IgorPribac Z levo nogo vstaneš in klikneš bedarijo. Pol pa maš, da se ti vsi režijo kolk si glup. Se zgodi.</w:t>
      </w:r>
    </w:p>
    <w:p>
      <w:r>
        <w:rPr>
          <w:b/>
          <w:u w:val="single"/>
        </w:rPr>
        <w:t>757736</w:t>
      </w:r>
    </w:p>
    <w:p>
      <w:r>
        <w:t>pri tako natrpanem urniku si ne morem predstavljati, da bi ostala brez krtače starlight power scrubber. nikol, nobena.</w:t>
      </w:r>
    </w:p>
    <w:p>
      <w:r>
        <w:rPr>
          <w:b/>
          <w:u w:val="single"/>
        </w:rPr>
        <w:t>757737</w:t>
      </w:r>
    </w:p>
    <w:p>
      <w:r>
        <w:t>@rejnina @megafotr No, pri škofjeloškem izbruhu ošpic so po poročanju medijev zboleli izključno necepljeni.</w:t>
      </w:r>
    </w:p>
    <w:p>
      <w:r>
        <w:rPr>
          <w:b/>
          <w:u w:val="single"/>
        </w:rPr>
        <w:t>757738</w:t>
      </w:r>
    </w:p>
    <w:p>
      <w:r>
        <w:t>@KlemenMesarec Pateticni so 😒 Iscejo nek skriti pomen tam kjer ga ni, da bi potrdili njihove bolane sume.</w:t>
      </w:r>
    </w:p>
    <w:p>
      <w:r>
        <w:rPr>
          <w:b/>
          <w:u w:val="single"/>
        </w:rPr>
        <w:t>757739</w:t>
      </w:r>
    </w:p>
    <w:p>
      <w:r>
        <w:t>Kdor se bori proti udbomafiji, je morilec, pedofil, navaden kriminalec ali pa zgolj duševni bolnik. Normalne opozicije udbomafija ne pozna.</w:t>
      </w:r>
    </w:p>
    <w:p>
      <w:r>
        <w:rPr>
          <w:b/>
          <w:u w:val="single"/>
        </w:rPr>
        <w:t>757740</w:t>
      </w:r>
    </w:p>
    <w:p>
      <w:r>
        <w:t>@Tjasek7 @El_Fea_ Ke pa tvoj ko pride v pojstlo pa mu reces:</w:t>
        <w:br/>
        <w:t>- Mucek, stisni se k meni 😛😛</w:t>
      </w:r>
    </w:p>
    <w:p>
      <w:r>
        <w:rPr>
          <w:b/>
          <w:u w:val="single"/>
        </w:rPr>
        <w:t>757741</w:t>
      </w:r>
    </w:p>
    <w:p>
      <w:r>
        <w:t>Haha. Na Foxu so predstavnika Antifa vprasali, ce je bil policijski konj, ki so ga Antifa zabodli rasist. Odgovor: Seveda. #antifaumobolnica</w:t>
      </w:r>
    </w:p>
    <w:p>
      <w:r>
        <w:rPr>
          <w:b/>
          <w:u w:val="single"/>
        </w:rPr>
        <w:t>757742</w:t>
      </w:r>
    </w:p>
    <w:p>
      <w:r>
        <w:t>@tinncu Tudi jaz... pa nimam korajže to sprobat... ker na začetku baje fuuul boli, preden se telo navadi... pol je pa top</w:t>
      </w:r>
    </w:p>
    <w:p>
      <w:r>
        <w:rPr>
          <w:b/>
          <w:u w:val="single"/>
        </w:rPr>
        <w:t>757743</w:t>
      </w:r>
    </w:p>
    <w:p>
      <w:r>
        <w:t>V #Celje na Špici so ga ravnokar s pomočjo bencina prižgali. https://t.co/alIG0af7Je</w:t>
      </w:r>
    </w:p>
    <w:p>
      <w:r>
        <w:rPr>
          <w:b/>
          <w:u w:val="single"/>
        </w:rPr>
        <w:t>757744</w:t>
      </w:r>
    </w:p>
    <w:p>
      <w:r>
        <w:t>@meteoriterain Bomba! Jaz sem našel samo tri zaprte in sirovk za celo košaro :) Ravnokar iz hoste...</w:t>
      </w:r>
    </w:p>
    <w:p>
      <w:r>
        <w:rPr>
          <w:b/>
          <w:u w:val="single"/>
        </w:rPr>
        <w:t>757745</w:t>
      </w:r>
    </w:p>
    <w:p>
      <w:r>
        <w:t>Kdo bi si mislil, da tak urejen mladenič odgrizne glavo netopirju. https://t.co/Sg9ncCTZuh</w:t>
      </w:r>
    </w:p>
    <w:p>
      <w:r>
        <w:rPr>
          <w:b/>
          <w:u w:val="single"/>
        </w:rPr>
        <w:t>757746</w:t>
      </w:r>
    </w:p>
    <w:p>
      <w:r>
        <w:t>Poslednji Jedi je eden najboljših filmov Vojne zvezd in eden najboljših filmov leta! Brez spoilerjev seveda :)</w:t>
        <w:br/>
        <w:br/>
        <w:t>https://t.co/6wDVzi9jkS</w:t>
      </w:r>
    </w:p>
    <w:p>
      <w:r>
        <w:rPr>
          <w:b/>
          <w:u w:val="single"/>
        </w:rPr>
        <w:t>757747</w:t>
      </w:r>
    </w:p>
    <w:p>
      <w:r>
        <w:t>KUPUJUTE S KITAJSKE? Izdelke bodo obdavčili ne glede na vrednost - https://t.co/B8AHLsRFOF https://t.co/3OqD6KUgTF</w:t>
      </w:r>
    </w:p>
    <w:p>
      <w:r>
        <w:rPr>
          <w:b/>
          <w:u w:val="single"/>
        </w:rPr>
        <w:t>757748</w:t>
      </w:r>
    </w:p>
    <w:p>
      <w:r>
        <w:t>@leaathenatabako @AfneGunca16 Kak to misliš...špilat? Dedek Mraz JE. :) Ne vem za tebe, a men še zmir kaj prinese. Skoz dimnik.</w:t>
      </w:r>
    </w:p>
    <w:p>
      <w:r>
        <w:rPr>
          <w:b/>
          <w:u w:val="single"/>
        </w:rPr>
        <w:t>757749</w:t>
      </w:r>
    </w:p>
    <w:p>
      <w:r>
        <w:t>A so lahko našli večjega debila za vodit ta event, kot je Dani Bavec. Debil!</w:t>
      </w:r>
    </w:p>
    <w:p>
      <w:r>
        <w:rPr>
          <w:b/>
          <w:u w:val="single"/>
        </w:rPr>
        <w:t>757750</w:t>
      </w:r>
    </w:p>
    <w:p>
      <w:r>
        <w:t>@janza_d @PivoLJub @Grossbruder Jaz vam lahko pomagam. Kar je napisala Janža popolnoma drži. In ja, lahko dvignem 40 kg, če kaj pomaga.</w:t>
      </w:r>
    </w:p>
    <w:p>
      <w:r>
        <w:rPr>
          <w:b/>
          <w:u w:val="single"/>
        </w:rPr>
        <w:t>757751</w:t>
      </w:r>
    </w:p>
    <w:p>
      <w:r>
        <w:t>Sveže:</w:t>
        <w:br/>
        <w:t>Jutri prihaja nova politična kriptovaluta Serpentinšek.</w:t>
        <w:br/>
        <w:t>Vse ostale stranke imajo novo kriptovaluto- Teslo.</w:t>
        <w:br/>
        <w:t>Jutri vse pojasnimo.</w:t>
      </w:r>
    </w:p>
    <w:p>
      <w:r>
        <w:rPr>
          <w:b/>
          <w:u w:val="single"/>
        </w:rPr>
        <w:t>757752</w:t>
      </w:r>
    </w:p>
    <w:p>
      <w:r>
        <w:t>Arnieja pa tokrat ni v Kitchbuechlu? #smuk #kitchbuechel #lauberhorn #kdosepokaze</w:t>
      </w:r>
    </w:p>
    <w:p>
      <w:r>
        <w:rPr>
          <w:b/>
          <w:u w:val="single"/>
        </w:rPr>
        <w:t>757753</w:t>
      </w:r>
    </w:p>
    <w:p>
      <w:r>
        <w:t xml:space="preserve">@mat3ja Leta nazaj: 9 zjutraj gospa ne pretiravajte.... </w:t>
        <w:br/>
        <w:t>16 popoldan otroška bolnica: kaj ste pa čakali do sedaj.</w:t>
      </w:r>
    </w:p>
    <w:p>
      <w:r>
        <w:rPr>
          <w:b/>
          <w:u w:val="single"/>
        </w:rPr>
        <w:t>757754</w:t>
      </w:r>
    </w:p>
    <w:p>
      <w:r>
        <w:t>@JureMakovec @had @AlanOrlic Zdravila, najhujša možnost, bog ne daj, možganski tumor kot pri #MariaMenendez</w:t>
      </w:r>
    </w:p>
    <w:p>
      <w:r>
        <w:rPr>
          <w:b/>
          <w:u w:val="single"/>
        </w:rPr>
        <w:t>757755</w:t>
      </w:r>
    </w:p>
    <w:p>
      <w:r>
        <w:t>@StrankaLMS @Je_rca No potem, pa končno povejte kaj vsebinskega in ne trosit samo floskule v stilu "saj dokument ni zavezujoč".</w:t>
      </w:r>
    </w:p>
    <w:p>
      <w:r>
        <w:rPr>
          <w:b/>
          <w:u w:val="single"/>
        </w:rPr>
        <w:t>757756</w:t>
      </w:r>
    </w:p>
    <w:p>
      <w:r>
        <w:t>@crnkovic @Pizama Mislim, da je Ajgor vzel možgane človeka/trupla z imenom Abe Normal.</w:t>
      </w:r>
    </w:p>
    <w:p>
      <w:r>
        <w:rPr>
          <w:b/>
          <w:u w:val="single"/>
        </w:rPr>
        <w:t>757757</w:t>
      </w:r>
    </w:p>
    <w:p>
      <w:r>
        <w:t>@RadioOgnjisce Ko bo sodba, Bog takšnih ne bo poznal. V ljubeči objem pa bo sprejel žrtve teh izrojenih pokvarjencev.</w:t>
      </w:r>
    </w:p>
    <w:p>
      <w:r>
        <w:rPr>
          <w:b/>
          <w:u w:val="single"/>
        </w:rPr>
        <w:t>757758</w:t>
      </w:r>
    </w:p>
    <w:p>
      <w:r>
        <w:t>@surfon Kzs? Pomoje te bodo oni napotil. Al oa ce se obrnes na psarno bullterierjev, to se vsi poznajo</w:t>
      </w:r>
    </w:p>
    <w:p>
      <w:r>
        <w:rPr>
          <w:b/>
          <w:u w:val="single"/>
        </w:rPr>
        <w:t>757759</w:t>
      </w:r>
    </w:p>
    <w:p>
      <w:r>
        <w:t>"Zemlja kranjska, draga mati? Kdaj bo utihnil najin jok?" Težko Prešernovo sem si letos izbrala za recitirat... https://t.co/O5Hp6vUFgR</w:t>
      </w:r>
    </w:p>
    <w:p>
      <w:r>
        <w:rPr>
          <w:b/>
          <w:u w:val="single"/>
        </w:rPr>
        <w:t>757760</w:t>
      </w:r>
    </w:p>
    <w:p>
      <w:r>
        <w:t>@gnila_slovenija Ko gledam Šarca, vidim Serpetinška. Skrbi me za "intelegenco".</w:t>
      </w:r>
    </w:p>
    <w:p>
      <w:r>
        <w:rPr>
          <w:b/>
          <w:u w:val="single"/>
        </w:rPr>
        <w:t>757761</w:t>
      </w:r>
    </w:p>
    <w:p>
      <w:r>
        <w:t>Za vsak kilometer vožnje uničimo nekaj goriva. Sicer ne bi nikamor prišli... https://t.co/G3R3Wj2vt6</w:t>
      </w:r>
    </w:p>
    <w:p>
      <w:r>
        <w:rPr>
          <w:b/>
          <w:u w:val="single"/>
        </w:rPr>
        <w:t>757762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757763</w:t>
      </w:r>
    </w:p>
    <w:p>
      <w:r>
        <w:t>@GPreac Sosedov! Pri vseh bedarijah, ki jih počne se jim ne upa več pogledati v oči! Zato tako visok zid!</w:t>
      </w:r>
    </w:p>
    <w:p>
      <w:r>
        <w:rPr>
          <w:b/>
          <w:u w:val="single"/>
        </w:rPr>
        <w:t>757764</w:t>
      </w:r>
    </w:p>
    <w:p>
      <w:r>
        <w:t>Več kot 150 mladih iz 8 držav se udeležuje simulacije zasedanja Združenih narodov na konferenci Gimmun Ptuj, ki... https://t.co/GiIMxwkhpr</w:t>
      </w:r>
    </w:p>
    <w:p>
      <w:r>
        <w:rPr>
          <w:b/>
          <w:u w:val="single"/>
        </w:rPr>
        <w:t>757765</w:t>
      </w:r>
    </w:p>
    <w:p>
      <w:r>
        <w:t>preden oči zapren, pomislim sam pri sebi, kje si ti ki si tu, mi kradeš sanje in zbujaš v snu?</w:t>
      </w:r>
    </w:p>
    <w:p>
      <w:r>
        <w:rPr>
          <w:b/>
          <w:u w:val="single"/>
        </w:rPr>
        <w:t>757766</w:t>
      </w:r>
    </w:p>
    <w:p>
      <w:r>
        <w:t>... BREZ BESED ...</w:t>
        <w:br/>
        <w:br/>
        <w:t>... Veliko "Resnice" Ali - Bistvo Je Skrito Očem ... https://t.co/ytNOApZUtJ</w:t>
      </w:r>
    </w:p>
    <w:p>
      <w:r>
        <w:rPr>
          <w:b/>
          <w:u w:val="single"/>
        </w:rPr>
        <w:t>757767</w:t>
      </w:r>
    </w:p>
    <w:p>
      <w:r>
        <w:t>@mamin_lan @krentip @TurizemLJ Ravno vceraj smo se mimo peljali, do 30.4. bo Hradeckega se zaprta.</w:t>
        <w:br/>
        <w:t>Zoki pravi kanalizacija.</w:t>
      </w:r>
    </w:p>
    <w:p>
      <w:r>
        <w:rPr>
          <w:b/>
          <w:u w:val="single"/>
        </w:rPr>
        <w:t>757768</w:t>
      </w:r>
    </w:p>
    <w:p>
      <w:r>
        <w:t>Prvenec Bijola za CSKA. Nekaj tazga se kar išče. Mrbit se hitro vrne v prvih enajst Moskovčanov. #ladje https://t.co/SUZfulqOLm</w:t>
      </w:r>
    </w:p>
    <w:p>
      <w:r>
        <w:rPr>
          <w:b/>
          <w:u w:val="single"/>
        </w:rPr>
        <w:t>757769</w:t>
      </w:r>
    </w:p>
    <w:p>
      <w:r>
        <w:t>@Kombinatke Fucking vsi v okolici jim prikimavajo, poglej si video iz Alabame. Noro je, ne moreš verjet.</w:t>
      </w:r>
    </w:p>
    <w:p>
      <w:r>
        <w:rPr>
          <w:b/>
          <w:u w:val="single"/>
        </w:rPr>
        <w:t>757770</w:t>
      </w:r>
    </w:p>
    <w:p>
      <w:r>
        <w:t>Mariborski krematorij. Radi pomagamo, ker #mariboristhefuture! https://t.co/fpLavJzdzX</w:t>
      </w:r>
    </w:p>
    <w:p>
      <w:r>
        <w:rPr>
          <w:b/>
          <w:u w:val="single"/>
        </w:rPr>
        <w:t>757771</w:t>
      </w:r>
    </w:p>
    <w:p>
      <w:r>
        <w:t>Poslovna darila in obdavčitve le-teh z Barbaro Guzina ter kam popeljati poslovne partnerje, ki prihajajo na... https://t.co/DyFY4wMbfB</w:t>
      </w:r>
    </w:p>
    <w:p>
      <w:r>
        <w:rPr>
          <w:b/>
          <w:u w:val="single"/>
        </w:rPr>
        <w:t>757772</w:t>
      </w:r>
    </w:p>
    <w:p>
      <w:r>
        <w:t>@magrateja Tako orožje videvam samo na Schipolu v Ams in me vedno mal stisne.</w:t>
      </w:r>
    </w:p>
    <w:p>
      <w:r>
        <w:rPr>
          <w:b/>
          <w:u w:val="single"/>
        </w:rPr>
        <w:t>757773</w:t>
      </w:r>
    </w:p>
    <w:p>
      <w:r>
        <w:t>Javljanje iz konobe na Krku #5.</w:t>
        <w:br/>
        <w:br/>
        <w:t xml:space="preserve">Tole vzamem nazaj. Oglušela še na drugo uho. </w:t>
        <w:br/>
        <w:t>#fuzbal</w:t>
        <w:br/>
        <w:t>#WorldCupFinal https://t.co/dWMgZynrhN</w:t>
      </w:r>
    </w:p>
    <w:p>
      <w:r>
        <w:rPr>
          <w:b/>
          <w:u w:val="single"/>
        </w:rPr>
        <w:t>757774</w:t>
      </w:r>
    </w:p>
    <w:p>
      <w:r>
        <w:t>@kricac Splošna razgledanost, ni več Kalanove/Dolenčeve, jebiveterski urednik</w:t>
      </w:r>
    </w:p>
    <w:p>
      <w:r>
        <w:rPr>
          <w:b/>
          <w:u w:val="single"/>
        </w:rPr>
        <w:t>757775</w:t>
      </w:r>
    </w:p>
    <w:p>
      <w:r>
        <w:t>@miskasmetiska @polikarbonat @Urskitka Batagel pa v tujini motorne bate razvija 😂</w:t>
      </w:r>
    </w:p>
    <w:p>
      <w:r>
        <w:rPr>
          <w:b/>
          <w:u w:val="single"/>
        </w:rPr>
        <w:t>757776</w:t>
      </w:r>
    </w:p>
    <w:p>
      <w:r>
        <w:t>In takoj,ko sem dobila kuretl,sem letela po kunca in kozje mleko pa macji pesek. #vsezaMaxa</w:t>
      </w:r>
    </w:p>
    <w:p>
      <w:r>
        <w:rPr>
          <w:b/>
          <w:u w:val="single"/>
        </w:rPr>
        <w:t>757777</w:t>
      </w:r>
    </w:p>
    <w:p>
      <w:r>
        <w:t>@alesernecl @trpetrpeski1 neverjetno je ravno to,da ste pola čapci največji nacionalisti, neverjetna je ta naša ljuba Zemljica😂😂😂</w:t>
      </w:r>
    </w:p>
    <w:p>
      <w:r>
        <w:rPr>
          <w:b/>
          <w:u w:val="single"/>
        </w:rPr>
        <w:t>757778</w:t>
      </w:r>
    </w:p>
    <w:p>
      <w:r>
        <w:t>Dovoljena je lahko le ena(naša) laž, več jih lahko zruši monopol #butale https://t.co/4gEBBF3m7S</w:t>
      </w:r>
    </w:p>
    <w:p>
      <w:r>
        <w:rPr>
          <w:b/>
          <w:u w:val="single"/>
        </w:rPr>
        <w:t>757779</w:t>
      </w:r>
    </w:p>
    <w:p>
      <w:r>
        <w:t>@TVDnevnik</w:t>
        <w:br/>
        <w:t>Ko boste tako kot o napadih v New Yorku, poročali o tisočih mrtvih civilistih,ki jih pobijejo ZDA si boste lahko rekli novinarji!</w:t>
      </w:r>
    </w:p>
    <w:p>
      <w:r>
        <w:rPr>
          <w:b/>
          <w:u w:val="single"/>
        </w:rPr>
        <w:t>757780</w:t>
      </w:r>
    </w:p>
    <w:p>
      <w:r>
        <w:t>ojej, ojej... z marmelino trenutno ni nič, jo je neka čudna bolezen napadla. računalničar je že priden, tako da... http://t.co/2YUdE0Sg</w:t>
      </w:r>
    </w:p>
    <w:p>
      <w:r>
        <w:rPr>
          <w:b/>
          <w:u w:val="single"/>
        </w:rPr>
        <w:t>757781</w:t>
      </w:r>
    </w:p>
    <w:p>
      <w:r>
        <w:t>@motobrane @BozoPredalic @ViktorOrban Hahaha... da nisi napačnega blokiral....</w:t>
      </w:r>
    </w:p>
    <w:p>
      <w:r>
        <w:rPr>
          <w:b/>
          <w:u w:val="single"/>
        </w:rPr>
        <w:t>757782</w:t>
      </w:r>
    </w:p>
    <w:p>
      <w:r>
        <w:t>@uporabnastran @tedvanet Kaj pa tisti ki ne morejo spremljat HD programov zaradi odaljenosti od centrale? Ste tud njim ukinili SD kanale?</w:t>
      </w:r>
    </w:p>
    <w:p>
      <w:r>
        <w:rPr>
          <w:b/>
          <w:u w:val="single"/>
        </w:rPr>
        <w:t>757783</w:t>
      </w:r>
    </w:p>
    <w:p>
      <w:r>
        <w:t>jerca malo se ozrite nazaj...kaj je ostalo od vašega političnega ateka..pa boste manj kokodakali o ugledu... https://t.co/xXdsKwsfRl</w:t>
      </w:r>
    </w:p>
    <w:p>
      <w:r>
        <w:rPr>
          <w:b/>
          <w:u w:val="single"/>
        </w:rPr>
        <w:t>757784</w:t>
      </w:r>
    </w:p>
    <w:p>
      <w:r>
        <w:t>@PS_DeSUS @JJansaSDS @ZoranDELA Res je. Pozitivno bo to, da ga ne bo v parlamentu.</w:t>
      </w:r>
    </w:p>
    <w:p>
      <w:r>
        <w:rPr>
          <w:b/>
          <w:u w:val="single"/>
        </w:rPr>
        <w:t>757785</w:t>
      </w:r>
    </w:p>
    <w:p>
      <w:r>
        <w:t>Če bodo Ronaldu dokazali posilstvo Američanke pred nekaj leti, mu po tamkajšnjih zakonih grozi dosmrtna zaporna kazen.</w:t>
      </w:r>
    </w:p>
    <w:p>
      <w:r>
        <w:rPr>
          <w:b/>
          <w:u w:val="single"/>
        </w:rPr>
        <w:t>757786</w:t>
      </w:r>
    </w:p>
    <w:p>
      <w:r>
        <w:t>Končno so tud naši @NS_Ivancna začel tvitat. Malo sramežljivo, ampak za začetek bo ok.</w:t>
      </w:r>
    </w:p>
    <w:p>
      <w:r>
        <w:rPr>
          <w:b/>
          <w:u w:val="single"/>
        </w:rPr>
        <w:t>757787</w:t>
      </w:r>
    </w:p>
    <w:p>
      <w:r>
        <w:t>@leaathenatabako Amaterki. Z ženo si pošiljava s kavča, čez klubsko mizico, na drugi kavč. 😴</w:t>
      </w:r>
    </w:p>
    <w:p>
      <w:r>
        <w:rPr>
          <w:b/>
          <w:u w:val="single"/>
        </w:rPr>
        <w:t>757788</w:t>
      </w:r>
    </w:p>
    <w:p>
      <w:r>
        <w:t>@DobraDrzava @vecer Slabši od SDSovcev. Za mnenje nimate ustreznega aparate. Tole kar počnete je bevskanje, ne mnenje.</w:t>
      </w:r>
    </w:p>
    <w:p>
      <w:r>
        <w:rPr>
          <w:b/>
          <w:u w:val="single"/>
        </w:rPr>
        <w:t>757789</w:t>
      </w:r>
    </w:p>
    <w:p>
      <w:r>
        <w:t>@JanezMeznarec kaj pa potem, ko ogljika ne bo več? #naogljičenje 😛</w:t>
        <w:br/>
        <w:t>#ekobutale</w:t>
      </w:r>
    </w:p>
    <w:p>
      <w:r>
        <w:rPr>
          <w:b/>
          <w:u w:val="single"/>
        </w:rPr>
        <w:t>757790</w:t>
      </w:r>
    </w:p>
    <w:p>
      <w:r>
        <w:t>Padec na realna tla je ponavadi trd. Šampioni!!!!!!! #nkmaribor #plts #zelenojegrdo</w:t>
      </w:r>
    </w:p>
    <w:p>
      <w:r>
        <w:rPr>
          <w:b/>
          <w:u w:val="single"/>
        </w:rPr>
        <w:t>757791</w:t>
      </w:r>
    </w:p>
    <w:p>
      <w:r>
        <w:t>Rešilni jopič: prodam rešilni jopič PatLove velikosti L. Prodajam, ker mi je prevelik. Rabljen zelo malo. https://t.co/fw6xQ6kqwN</w:t>
      </w:r>
    </w:p>
    <w:p>
      <w:r>
        <w:rPr>
          <w:b/>
          <w:u w:val="single"/>
        </w:rPr>
        <w:t>757792</w:t>
      </w:r>
    </w:p>
    <w:p>
      <w:r>
        <w:t>@vladaRS podpira štud. mafijo, jaz je ne! Podpiram sprem. #ZSKUS, ki bodo korupciji @studentska_org naredili konec. https://t.co/sR5fsocXZA</w:t>
      </w:r>
    </w:p>
    <w:p>
      <w:r>
        <w:rPr>
          <w:b/>
          <w:u w:val="single"/>
        </w:rPr>
        <w:t>757793</w:t>
      </w:r>
    </w:p>
    <w:p>
      <w:r>
        <w:t>Medvedi, volkovi, migranti.</w:t>
        <w:br/>
        <w:t>...LEVI partizani politiki, še vedno lezejo iz gozda, mejajo dlako, svoje narave ☆klanja☆, pa NIKOLI.!</w:t>
      </w:r>
    </w:p>
    <w:p>
      <w:r>
        <w:rPr>
          <w:b/>
          <w:u w:val="single"/>
        </w:rPr>
        <w:t>757794</w:t>
      </w:r>
    </w:p>
    <w:p>
      <w:r>
        <w:t>@vanfranco ne mora verjet kako pacijenti da se sprehajajo po meji in oblacijo v vojaske uniforme :)))</w:t>
      </w:r>
    </w:p>
    <w:p>
      <w:r>
        <w:rPr>
          <w:b/>
          <w:u w:val="single"/>
        </w:rPr>
        <w:t>757795</w:t>
      </w:r>
    </w:p>
    <w:p>
      <w:r>
        <w:t>@strankalevica Na teh volitvah ste žal precej pušnili, pa kakorkoli se grdo sliši.</w:t>
      </w:r>
    </w:p>
    <w:p>
      <w:r>
        <w:rPr>
          <w:b/>
          <w:u w:val="single"/>
        </w:rPr>
        <w:t>757796</w:t>
      </w:r>
    </w:p>
    <w:p>
      <w:r>
        <w:t>@BrankoGrims1 @JJansaSDS Mimogrede,  a so se Ruši komunisti že opravičili Poljakom? Nemci so se.</w:t>
      </w:r>
    </w:p>
    <w:p>
      <w:r>
        <w:rPr>
          <w:b/>
          <w:u w:val="single"/>
        </w:rPr>
        <w:t>757797</w:t>
      </w:r>
    </w:p>
    <w:p>
      <w:r>
        <w:t>Ta f... relativnost časa! Ena ura #ljubezenpodomace mine kot bi rekel keks! In zdaj speeet en teden! Cjooo!</w:t>
      </w:r>
    </w:p>
    <w:p>
      <w:r>
        <w:rPr>
          <w:b/>
          <w:u w:val="single"/>
        </w:rPr>
        <w:t>757798</w:t>
      </w:r>
    </w:p>
    <w:p>
      <w:r>
        <w:t>@krtmen @vinkovasle1 tale zadeva je zrela za preiskovalno komisijo! moderndrekar v akcijo!</w:t>
      </w:r>
    </w:p>
    <w:p>
      <w:r>
        <w:rPr>
          <w:b/>
          <w:u w:val="single"/>
        </w:rPr>
        <w:t>757799</w:t>
      </w:r>
    </w:p>
    <w:p>
      <w:r>
        <w:t>Kdor ne skače ni Sloven'c! #ljubno2018 @SloskiSZS @SloveniaInfo https://t.co/zZzaAewsld</w:t>
      </w:r>
    </w:p>
    <w:p>
      <w:r>
        <w:rPr>
          <w:b/>
          <w:u w:val="single"/>
        </w:rPr>
        <w:t>757800</w:t>
      </w:r>
    </w:p>
    <w:p>
      <w:r>
        <w:t>@Casnik A je tovariš nekdanji bivši večni predsednik SR Slovenije kaj komentiral dokončni propad Mure? Ni? Usrane!</w:t>
      </w:r>
    </w:p>
    <w:p>
      <w:r>
        <w:rPr>
          <w:b/>
          <w:u w:val="single"/>
        </w:rPr>
        <w:t>757801</w:t>
      </w:r>
    </w:p>
    <w:p>
      <w:r>
        <w:t>@hrastelj Počasi bi si pa že lahko kupil privat avion. saj zdaj bodo privezi na brniku poceni.</w:t>
      </w:r>
    </w:p>
    <w:p>
      <w:r>
        <w:rPr>
          <w:b/>
          <w:u w:val="single"/>
        </w:rPr>
        <w:t>757802</w:t>
      </w:r>
    </w:p>
    <w:p>
      <w:r>
        <w:t>@t_celestina @nikabenedik *gugla, če obstaja držalo za svinčnik za okoli pasu*</w:t>
      </w:r>
    </w:p>
    <w:p>
      <w:r>
        <w:rPr>
          <w:b/>
          <w:u w:val="single"/>
        </w:rPr>
        <w:t>757803</w:t>
      </w:r>
    </w:p>
    <w:p>
      <w:r>
        <w:t>@fzagorc @dr_Olaj @annianni246 Edini minister doslej, ki sem ga ozmerjal in blokiral. Gnoj od gnoja!</w:t>
      </w:r>
    </w:p>
    <w:p>
      <w:r>
        <w:rPr>
          <w:b/>
          <w:u w:val="single"/>
        </w:rPr>
        <w:t>757804</w:t>
      </w:r>
    </w:p>
    <w:p>
      <w:r>
        <w:t>@tulipanka18 @Bond00775328617 @rtztim Svojega zdravnika, frizerja.....komod tufi ritobrisalca.</w:t>
      </w:r>
    </w:p>
    <w:p>
      <w:r>
        <w:rPr>
          <w:b/>
          <w:u w:val="single"/>
        </w:rPr>
        <w:t>757805</w:t>
      </w:r>
    </w:p>
    <w:p>
      <w:r>
        <w:t>Ne morem verjeti, kako so lahko tako simpaticni twiterasi tako ausglajzani ljudje.</w:t>
      </w:r>
    </w:p>
    <w:p>
      <w:r>
        <w:rPr>
          <w:b/>
          <w:u w:val="single"/>
        </w:rPr>
        <w:t>757806</w:t>
      </w:r>
    </w:p>
    <w:p>
      <w:r>
        <w:t>Porića in njegove kozojebce obveščam, da je bila pri gradnji njihovega ljubljanskega hleva v malto vmešana gorenjska zaseka.</w:t>
      </w:r>
    </w:p>
    <w:p>
      <w:r>
        <w:rPr>
          <w:b/>
          <w:u w:val="single"/>
        </w:rPr>
        <w:t>757807</w:t>
      </w:r>
    </w:p>
    <w:p>
      <w:r>
        <w:t>Tako s pozdravlja prvi predsednik na svetu. Levičarji pa v jok in na drevo... https://t.co/PTP2c3eHsu</w:t>
      </w:r>
    </w:p>
    <w:p>
      <w:r>
        <w:rPr>
          <w:b/>
          <w:u w:val="single"/>
        </w:rPr>
        <w:t>757808</w:t>
      </w:r>
    </w:p>
    <w:p>
      <w:r>
        <w:t>Mati mila, kakšen retorik je Počivalšek.... bi se pa prodal za par goldinarjev.</w:t>
      </w:r>
    </w:p>
    <w:p>
      <w:r>
        <w:rPr>
          <w:b/>
          <w:u w:val="single"/>
        </w:rPr>
        <w:t>757809</w:t>
      </w:r>
    </w:p>
    <w:p>
      <w:r>
        <w:t>marjan, pozor, črni te že tako rušijo, malika si jim sesul. nob jim je pa itak rdeča krpa pred gobcem https://t.co/PROXExuGIs</w:t>
      </w:r>
    </w:p>
    <w:p>
      <w:r>
        <w:rPr>
          <w:b/>
          <w:u w:val="single"/>
        </w:rPr>
        <w:t>757810</w:t>
      </w:r>
    </w:p>
    <w:p>
      <w:r>
        <w:t>Na drugem volišču v Beltincih so jako simpatični dečki in objemajo. #pustifsepaidi #go</w:t>
      </w:r>
    </w:p>
    <w:p>
      <w:r>
        <w:rPr>
          <w:b/>
          <w:u w:val="single"/>
        </w:rPr>
        <w:t>757811</w:t>
      </w:r>
    </w:p>
    <w:p>
      <w:r>
        <w:t>@andrazk Respect. Men se vsak poskus klavrno zaključi s hudim glavobolom in nezmožnostjo koncentracije. @_aney @MadSquidd</w:t>
      </w:r>
    </w:p>
    <w:p>
      <w:r>
        <w:rPr>
          <w:b/>
          <w:u w:val="single"/>
        </w:rPr>
        <w:t>757812</w:t>
      </w:r>
    </w:p>
    <w:p>
      <w:r>
        <w:t>@lukavalas Cela plejada jih je, ki pljuvajo cez JS: Primc, Brščić, Bulat, ...</w:t>
      </w:r>
    </w:p>
    <w:p>
      <w:r>
        <w:rPr>
          <w:b/>
          <w:u w:val="single"/>
        </w:rPr>
        <w:t>757813</w:t>
      </w:r>
    </w:p>
    <w:p>
      <w:r>
        <w:t>Komu najpred veselo zdravljico bratje čmo zapet Bog našo nam deželo prepir iz sveta bo pregnan da rojak bode vas ne vrag le sosed bo mejak</w:t>
      </w:r>
    </w:p>
    <w:p>
      <w:r>
        <w:rPr>
          <w:b/>
          <w:u w:val="single"/>
        </w:rPr>
        <w:t>757814</w:t>
      </w:r>
    </w:p>
    <w:p>
      <w:r>
        <w:t>@potepuski Nobenih maket. Prave in pravo vojsko. Dost je bilo teh pritepencev v naši domovini</w:t>
      </w:r>
    </w:p>
    <w:p>
      <w:r>
        <w:rPr>
          <w:b/>
          <w:u w:val="single"/>
        </w:rPr>
        <w:t>757815</w:t>
      </w:r>
    </w:p>
    <w:p>
      <w:r>
        <w:t>Finale Lige Europa, vroča imena prestopnega roka #fuzbal #nogomet #ligaprvakov - http://t.co/RS4pIIq6YT</w:t>
      </w:r>
    </w:p>
    <w:p>
      <w:r>
        <w:rPr>
          <w:b/>
          <w:u w:val="single"/>
        </w:rPr>
        <w:t>757816</w:t>
      </w:r>
    </w:p>
    <w:p>
      <w:r>
        <w:t>@veljkoradovic @pongiSLO Nekje se mora poznat 8 let verouka + mladinski verouk, pa še kak zakrament za zraven</w:t>
      </w:r>
    </w:p>
    <w:p>
      <w:r>
        <w:rPr>
          <w:b/>
          <w:u w:val="single"/>
        </w:rPr>
        <w:t>757817</w:t>
      </w:r>
    </w:p>
    <w:p>
      <w:r>
        <w:t>@slovenskipanter Pretiravat pa res ni treba-napiši, da je precej manjše zlo od Opankarja, pa zadostuje.</w:t>
        <w:br/>
        <w:br/>
        <w:t>#JEBEŠpiar</w:t>
      </w:r>
    </w:p>
    <w:p>
      <w:r>
        <w:rPr>
          <w:b/>
          <w:u w:val="single"/>
        </w:rPr>
        <w:t>757818</w:t>
      </w:r>
    </w:p>
    <w:p>
      <w:r>
        <w:t>Opss... Kunc je še kar v Boskotovi riti .... pardon firmi.. NT&amp;amp;RC... driska od driske. https://t.co/vPHhEmnGLF</w:t>
      </w:r>
    </w:p>
    <w:p>
      <w:r>
        <w:rPr>
          <w:b/>
          <w:u w:val="single"/>
        </w:rPr>
        <w:t>757819</w:t>
      </w:r>
    </w:p>
    <w:p>
      <w:r>
        <w:t>Se popolnoma strinjam. Torej ne morem imeti sočutja do teh izmeckov. Deportacije zahtevati takoj https://t.co/MnChXIDU2p</w:t>
      </w:r>
    </w:p>
    <w:p>
      <w:r>
        <w:rPr>
          <w:b/>
          <w:u w:val="single"/>
        </w:rPr>
        <w:t>757820</w:t>
      </w:r>
    </w:p>
    <w:p>
      <w:r>
        <w:t xml:space="preserve">#Metamorfoza 056: Najhitrejše živali, bruhajoča žaba in kruhovec </w:t>
        <w:br/>
        <w:br/>
        <w:t>https://t.co/ZAaKumsUyi</w:t>
      </w:r>
    </w:p>
    <w:p>
      <w:r>
        <w:rPr>
          <w:b/>
          <w:u w:val="single"/>
        </w:rPr>
        <w:t>757821</w:t>
      </w:r>
    </w:p>
    <w:p>
      <w:r>
        <w:t>@Max970 @MiroCerar @vrhovno Vseslovenske vstaje so bile spontane, za razgrajanje pred VS pa smo bili nekaj plačani + sendvič in pingo</w:t>
      </w:r>
    </w:p>
    <w:p>
      <w:r>
        <w:rPr>
          <w:b/>
          <w:u w:val="single"/>
        </w:rPr>
        <w:t>757822</w:t>
      </w:r>
    </w:p>
    <w:p>
      <w:r>
        <w:t>@AndrazHafner In jaz ga praznujem. Božič. Ampak Slovenci za božično večerjo ne jemo filanega purana, pireja, "gravy" in plum puddinga.</w:t>
      </w:r>
    </w:p>
    <w:p>
      <w:r>
        <w:rPr>
          <w:b/>
          <w:u w:val="single"/>
        </w:rPr>
        <w:t>757823</w:t>
      </w:r>
    </w:p>
    <w:p>
      <w:r>
        <w:t>A so že natuhtali, da je #Vurberk bomber član @strankaSDS in da je @JJansaSDS pomagal pripeljat #bomba pred hišo? ;)</w:t>
      </w:r>
    </w:p>
    <w:p>
      <w:r>
        <w:rPr>
          <w:b/>
          <w:u w:val="single"/>
        </w:rPr>
        <w:t>757824</w:t>
      </w:r>
    </w:p>
    <w:p>
      <w:r>
        <w:t>@RokZavrtanik Dobrodelna razstrelitev tovarne kemičnega orožja</w:t>
        <w:br/>
        <w:t>https://t.co/q3dUjywS0Q</w:t>
      </w:r>
    </w:p>
    <w:p>
      <w:r>
        <w:rPr>
          <w:b/>
          <w:u w:val="single"/>
        </w:rPr>
        <w:t>757825</w:t>
      </w:r>
    </w:p>
    <w:p>
      <w:r>
        <w:t>@BRajgelj Boli me kurac, če so lačni in utrujeni. Tako kotbza podgano v kanalizaciji.</w:t>
      </w:r>
    </w:p>
    <w:p>
      <w:r>
        <w:rPr>
          <w:b/>
          <w:u w:val="single"/>
        </w:rPr>
        <w:t>757826</w:t>
      </w:r>
    </w:p>
    <w:p>
      <w:r>
        <w:t>Stasijev vodnik, kako prepoznat pankerje in ostale subkulture. Da ne bo kdo rekel, da ni bil in the loop. https://t.co/zGIg9NXjcQ</w:t>
      </w:r>
    </w:p>
    <w:p>
      <w:r>
        <w:rPr>
          <w:b/>
          <w:u w:val="single"/>
        </w:rPr>
        <w:t>757827</w:t>
      </w:r>
    </w:p>
    <w:p>
      <w:r>
        <w:t>Mucki zavrženi sredi gozda potrebujejo varne namestitve!!</w:t>
        <w:br/>
        <w:t>Pomagajmo jim in delimo album, da doseže čimvečje... http://t.co/8A2AeNUwYv</w:t>
      </w:r>
    </w:p>
    <w:p>
      <w:r>
        <w:rPr>
          <w:b/>
          <w:u w:val="single"/>
        </w:rPr>
        <w:t>757828</w:t>
      </w:r>
    </w:p>
    <w:p>
      <w:r>
        <w:t>vsakič, ko zalaufam pralni stroj, gre spodnji sosed iz hiše. a sam jaz v tem vidim vzorec?</w:t>
      </w:r>
    </w:p>
    <w:p>
      <w:r>
        <w:rPr>
          <w:b/>
          <w:u w:val="single"/>
        </w:rPr>
        <w:t>757829</w:t>
      </w:r>
    </w:p>
    <w:p>
      <w:r>
        <w:t>@zasledovalec70 @zanimiva @Margu501 Toliko mesa----mam že rajši pečeno proseno kašo z rdečim ribezom--😃😃😃</w:t>
      </w:r>
    </w:p>
    <w:p>
      <w:r>
        <w:rPr>
          <w:b/>
          <w:u w:val="single"/>
        </w:rPr>
        <w:t>757830</w:t>
      </w:r>
    </w:p>
    <w:p>
      <w:r>
        <w:t>@SpletnaMladina @SZgonik ...ergo po vaše, nobenih zanositev pa ne bo nobenih smrti novorojencev. Logika vredna Butca in butca 2.</w:t>
      </w:r>
    </w:p>
    <w:p>
      <w:r>
        <w:rPr>
          <w:b/>
          <w:u w:val="single"/>
        </w:rPr>
        <w:t>757831</w:t>
      </w:r>
    </w:p>
    <w:p>
      <w:r>
        <w:t>Magna: Govorice o odpuščanjih ne držijo, kakšni so načrti za Hoče? https://t.co/0Q3YPfCI0O</w:t>
      </w:r>
    </w:p>
    <w:p>
      <w:r>
        <w:rPr>
          <w:b/>
          <w:u w:val="single"/>
        </w:rPr>
        <w:t>757832</w:t>
      </w:r>
    </w:p>
    <w:p>
      <w:r>
        <w:t>ko vidiš @toplovodar zraven prepevati @BonJovi si videl vse... #konec #ugasniteluč #poletjevdvoje https://t.co/coLtYKnyYd</w:t>
      </w:r>
    </w:p>
    <w:p>
      <w:r>
        <w:rPr>
          <w:b/>
          <w:u w:val="single"/>
        </w:rPr>
        <w:t>757833</w:t>
      </w:r>
    </w:p>
    <w:p>
      <w:r>
        <w:t>Drek na palci, k moraš bit VPN-jan pa ti internet ne dela in ne morem poslušat @radioGA__GA</w:t>
      </w:r>
    </w:p>
    <w:p>
      <w:r>
        <w:rPr>
          <w:b/>
          <w:u w:val="single"/>
        </w:rPr>
        <w:t>757834</w:t>
      </w:r>
    </w:p>
    <w:p>
      <w:r>
        <w:t>@Slovenka2be Potem so te malo nategnili. :(</w:t>
        <w:br/>
        <w:br/>
        <w:t>Bi se morala vnaprej zavarovati oz. se ne pustiti.</w:t>
      </w:r>
    </w:p>
    <w:p>
      <w:r>
        <w:rPr>
          <w:b/>
          <w:u w:val="single"/>
        </w:rPr>
        <w:t>757835</w:t>
      </w:r>
    </w:p>
    <w:p>
      <w:r>
        <w:t>Politično ekonomski namen je še kako POZNAN tebi, traiter in ostalih spreobrnjencev v glavi !!! ✊ https://t.co/yFkBoLYVA0</w:t>
      </w:r>
    </w:p>
    <w:p>
      <w:r>
        <w:rPr>
          <w:b/>
          <w:u w:val="single"/>
        </w:rPr>
        <w:t>757836</w:t>
      </w:r>
    </w:p>
    <w:p>
      <w:r>
        <w:t>TIGR bi moral raztrgati rdečo falango, čeprav so jo hoteli posvojiti. https://t.co/9F1tvr0FxX</w:t>
      </w:r>
    </w:p>
    <w:p>
      <w:r>
        <w:rPr>
          <w:b/>
          <w:u w:val="single"/>
        </w:rPr>
        <w:t>757837</w:t>
      </w:r>
    </w:p>
    <w:p>
      <w:r>
        <w:t>Kdor verjame,da bo sodišče kaj spremenilo v zadevi Jankovič je navaden  "butelj".Vse je samo predstava za javnost!</w:t>
      </w:r>
    </w:p>
    <w:p>
      <w:r>
        <w:rPr>
          <w:b/>
          <w:u w:val="single"/>
        </w:rPr>
        <w:t>757838</w:t>
      </w:r>
    </w:p>
    <w:p>
      <w:r>
        <w:t>Poslatica? Kaj bodo skuhali obaro? Golaž? Hvala za pojasnilo. lpbt https://t.co/mgx4CRQX8k</w:t>
      </w:r>
    </w:p>
    <w:p>
      <w:r>
        <w:rPr>
          <w:b/>
          <w:u w:val="single"/>
        </w:rPr>
        <w:t>757839</w:t>
      </w:r>
    </w:p>
    <w:p>
      <w:r>
        <w:t>Kakšno količino alkohola krije zdravstveno zavarovanje, če je alkoholizem bolezen?</w:t>
      </w:r>
    </w:p>
    <w:p>
      <w:r>
        <w:rPr>
          <w:b/>
          <w:u w:val="single"/>
        </w:rPr>
        <w:t>757840</w:t>
      </w:r>
    </w:p>
    <w:p>
      <w:r>
        <w:t>@JakaDolinar2 Napaka. Aventinska secesija se ni nikoli obrestovala. Obratno: potrebno je vztrajati. Ustavo braniti s tem, da se jo spoštuje.</w:t>
      </w:r>
    </w:p>
    <w:p>
      <w:r>
        <w:rPr>
          <w:b/>
          <w:u w:val="single"/>
        </w:rPr>
        <w:t>757841</w:t>
      </w:r>
    </w:p>
    <w:p>
      <w:r>
        <w:t>@vinkovasle1 Morda bomo pa furali konje z ročaji. Kot ati. #nepismeniodvetnik</w:t>
      </w:r>
    </w:p>
    <w:p>
      <w:r>
        <w:rPr>
          <w:b/>
          <w:u w:val="single"/>
        </w:rPr>
        <w:t>757842</w:t>
      </w:r>
    </w:p>
    <w:p>
      <w:r>
        <w:t>@Nika_Per Nič. Pa ne nobenmu povedat. #kmet #čudak #barbar #zalesenožlico #100letzakačam</w:t>
      </w:r>
    </w:p>
    <w:p>
      <w:r>
        <w:rPr>
          <w:b/>
          <w:u w:val="single"/>
        </w:rPr>
        <w:t>757843</w:t>
      </w:r>
    </w:p>
    <w:p>
      <w:r>
        <w:t>drobec iz realnega življenja, kateri je mnogim med nami sila oddaljen....https://t.co/o3t3t741iX</w:t>
      </w:r>
    </w:p>
    <w:p>
      <w:r>
        <w:rPr>
          <w:b/>
          <w:u w:val="single"/>
        </w:rPr>
        <w:t>757844</w:t>
      </w:r>
    </w:p>
    <w:p>
      <w:r>
        <w:t>Tako BOŽANSKE hobotnice izpod peke pa še ne! 😍😋 Seen &amp;amp; eaten @ Lačni Kekec, @KranjskaGora. #foodporn https://t.co/xavOv37UOm</w:t>
      </w:r>
    </w:p>
    <w:p>
      <w:r>
        <w:rPr>
          <w:b/>
          <w:u w:val="single"/>
        </w:rPr>
        <w:t>757845</w:t>
      </w:r>
    </w:p>
    <w:p>
      <w:r>
        <w:t>@RomanVodeb Sedaj mi je jasno, zakaj ni bilo ženske v parlamentu ki bi se s tem tipom sama vozila v dvigalu, Roman je zakon.</w:t>
      </w:r>
    </w:p>
    <w:p>
      <w:r>
        <w:rPr>
          <w:b/>
          <w:u w:val="single"/>
        </w:rPr>
        <w:t>757846</w:t>
      </w:r>
    </w:p>
    <w:p>
      <w:r>
        <w:t>Zobne miške, božiček, delodajalci, dobe vile in podobni pravljični dobrotniki... https://t.co/D6FrCG5Ja3</w:t>
      </w:r>
    </w:p>
    <w:p>
      <w:r>
        <w:rPr>
          <w:b/>
          <w:u w:val="single"/>
        </w:rPr>
        <w:t>757847</w:t>
      </w:r>
    </w:p>
    <w:p>
      <w:r>
        <w:t>@bojan_krajnc @luka7doncic @KingJames ma, samo strelsko mu ni šlo, drugače ga je pa fajn blokiral parkrat https://t.co/NmihBOKFlt</w:t>
      </w:r>
    </w:p>
    <w:p>
      <w:r>
        <w:rPr>
          <w:b/>
          <w:u w:val="single"/>
        </w:rPr>
        <w:t>757848</w:t>
      </w:r>
    </w:p>
    <w:p>
      <w:r>
        <w:t>@xxx24241454 hahahaha tu se ne nosi majčka z rdeco zvedo in brozom ter skakt kot majmun okrog ....bi na hitro padlo okrog kepe hahahaha 😀😀</w:t>
      </w:r>
    </w:p>
    <w:p>
      <w:r>
        <w:rPr>
          <w:b/>
          <w:u w:val="single"/>
        </w:rPr>
        <w:t>757849</w:t>
      </w:r>
    </w:p>
    <w:p>
      <w:r>
        <w:t xml:space="preserve">Pozor, pozor! </w:t>
        <w:br/>
        <w:br/>
        <w:t xml:space="preserve">Navice o predsedniških kandidatih: </w:t>
        <w:br/>
        <w:br/>
        <w:t>Popovič je preveč bolan, da bi hodil na sodišča, ima pa... https://t.co/1HPUicXZWN</w:t>
      </w:r>
    </w:p>
    <w:p>
      <w:r>
        <w:rPr>
          <w:b/>
          <w:u w:val="single"/>
        </w:rPr>
        <w:t>757850</w:t>
      </w:r>
    </w:p>
    <w:p>
      <w:r>
        <w:t>@dratpirsna Še boljše, ko spuščen moker pes skoči nate in ti umaže obleke... in lastniku je totalno vseeno.</w:t>
      </w:r>
    </w:p>
    <w:p>
      <w:r>
        <w:rPr>
          <w:b/>
          <w:u w:val="single"/>
        </w:rPr>
        <w:t>757851</w:t>
      </w:r>
    </w:p>
    <w:p>
      <w:r>
        <w:t>Do kome pride samo ko se izključi cel korteks ali ko se izključi ARAS (ascendentna retikularna formacija) #drRigler https://t.co/goHArF6vHy</w:t>
      </w:r>
    </w:p>
    <w:p>
      <w:r>
        <w:rPr>
          <w:b/>
          <w:u w:val="single"/>
        </w:rPr>
        <w:t>757852</w:t>
      </w:r>
    </w:p>
    <w:p>
      <w:r>
        <w:t>Ni bilo dovolj, da si je komaj pajkice cez rit potegnila, zdaj so se ji še vtrgale 😱 #strongprincess</w:t>
      </w:r>
    </w:p>
    <w:p>
      <w:r>
        <w:rPr>
          <w:b/>
          <w:u w:val="single"/>
        </w:rPr>
        <w:t>757853</w:t>
      </w:r>
    </w:p>
    <w:p>
      <w:r>
        <w:t>@SiolNEWS Mimogrde,ti fake news pisuni so pa še hujši od transmentalnih umetnikov..ti nam bodo še tradicionalne jaslice skurili !?</w:t>
      </w:r>
    </w:p>
    <w:p>
      <w:r>
        <w:rPr>
          <w:b/>
          <w:u w:val="single"/>
        </w:rPr>
        <w:t>757854</w:t>
      </w:r>
    </w:p>
    <w:p>
      <w:r>
        <w:t>Pri Čatežu prijeli Hrvata, ki je čez mejo tihotapil Afganistance</w:t>
        <w:br/>
        <w:t>https://t.co/LUKiWbt3Hz https://t.co/z0tbIHVNc4</w:t>
      </w:r>
    </w:p>
    <w:p>
      <w:r>
        <w:rPr>
          <w:b/>
          <w:u w:val="single"/>
        </w:rPr>
        <w:t>757855</w:t>
      </w:r>
    </w:p>
    <w:p>
      <w:r>
        <w:t>Volitve se blizajo, @strankaSD spet kolesari. #poplocnikuinbrezcelad https://t.co/zJhOgHzjWw</w:t>
      </w:r>
    </w:p>
    <w:p>
      <w:r>
        <w:rPr>
          <w:b/>
          <w:u w:val="single"/>
        </w:rPr>
        <w:t>757856</w:t>
      </w:r>
    </w:p>
    <w:p>
      <w:r>
        <w:t>@KatarinaJenko a ti grozni programi se vedno v funkciji...ze instalacija je big #shit</w:t>
      </w:r>
    </w:p>
    <w:p>
      <w:r>
        <w:rPr>
          <w:b/>
          <w:u w:val="single"/>
        </w:rPr>
        <w:t>757857</w:t>
      </w:r>
    </w:p>
    <w:p>
      <w:r>
        <w:t>V @strankaSDS  morajo biti izredno ponosi na pleh pićko Melanijo! Plagiatorstvo ji gre od rok skoraj tako dobro kot noriškemu kralju Ivanu!</w:t>
      </w:r>
    </w:p>
    <w:p>
      <w:r>
        <w:rPr>
          <w:b/>
          <w:u w:val="single"/>
        </w:rPr>
        <w:t>757858</w:t>
      </w:r>
    </w:p>
    <w:p>
      <w:r>
        <w:t>@Bojan58 @NovaSlovenija @MatejTonin Tako zavednim Slovencem slovnicnih napak ni za odpuscati. Vecina "cefurjev" bi naredila manj napak.</w:t>
      </w:r>
    </w:p>
    <w:p>
      <w:r>
        <w:rPr>
          <w:b/>
          <w:u w:val="single"/>
        </w:rPr>
        <w:t>757859</w:t>
      </w:r>
    </w:p>
    <w:p>
      <w:r>
        <w:t>Kaj bo inšpekcija naredila, če tele fekalije zaidejo v kakšen bazen? Ne glede na sorto kopalk?! https://t.co/4VCUVVFCVM</w:t>
      </w:r>
    </w:p>
    <w:p>
      <w:r>
        <w:rPr>
          <w:b/>
          <w:u w:val="single"/>
        </w:rPr>
        <w:t>757860</w:t>
      </w:r>
    </w:p>
    <w:p>
      <w:r>
        <w:t>Kot nov klasični Dual komplet mehanski avtomatik...shure igla...vrhunskega zvoka...cena 180...zraven originalen pokrov...</w:t>
      </w:r>
    </w:p>
    <w:p>
      <w:r>
        <w:rPr>
          <w:b/>
          <w:u w:val="single"/>
        </w:rPr>
        <w:t>757861</w:t>
      </w:r>
    </w:p>
    <w:p>
      <w:r>
        <w:t>@JakaVran @petra_jansa Mogoče pa kulturniki lahko kaj premaknejo. Ta pesem me je spravila v smeh.</w:t>
        <w:br/>
        <w:t>https://t.co/ECt0w7Tek7</w:t>
      </w:r>
    </w:p>
    <w:p>
      <w:r>
        <w:rPr>
          <w:b/>
          <w:u w:val="single"/>
        </w:rPr>
        <w:t>757862</w:t>
      </w:r>
    </w:p>
    <w:p>
      <w:r>
        <w:t>@KeyserSozeSi @AfneGunca16 @mropret @AlanOrlic @t_celestina @PrometejDD 5 let Peugeot 308 1,6 dizel. 77.000km. Strošek? Dizel in servisi.</w:t>
      </w:r>
    </w:p>
    <w:p>
      <w:r>
        <w:rPr>
          <w:b/>
          <w:u w:val="single"/>
        </w:rPr>
        <w:t>757863</w:t>
      </w:r>
    </w:p>
    <w:p>
      <w:r>
        <w:t>@_MegWhite_ eh, eni pacienti (predvsem desničarski) hočejo bit pametni in delat zdraho med ostalo populacijo.</w:t>
      </w:r>
    </w:p>
    <w:p>
      <w:r>
        <w:rPr>
          <w:b/>
          <w:u w:val="single"/>
        </w:rPr>
        <w:t>757864</w:t>
      </w:r>
    </w:p>
    <w:p>
      <w:r>
        <w:t>Doletel me je "pica Murgle" oglas na YT. A mi lahko en izpraska oči pa pošpohtla možgan, prosim?</w:t>
      </w:r>
    </w:p>
    <w:p>
      <w:r>
        <w:rPr>
          <w:b/>
          <w:u w:val="single"/>
        </w:rPr>
        <w:t>757865</w:t>
      </w:r>
    </w:p>
    <w:p>
      <w:r>
        <w:t>Hiša z zemljišči, Dolane, Cirkulane. izkl.cena=27.162€: https://t.co/v2knyMOEAK https://t.co/dW52xZOzaj</w:t>
      </w:r>
    </w:p>
    <w:p>
      <w:r>
        <w:rPr>
          <w:b/>
          <w:u w:val="single"/>
        </w:rPr>
        <w:t>757866</w:t>
      </w:r>
    </w:p>
    <w:p>
      <w:r>
        <w:t>Ubogi ljudje! Irma napredovala v orkan 5. stopnje, veter piha že s hitrostjo 280 kilometrov na uro https://t.co/bdg3CCsRGh (via @24ur_com)</w:t>
      </w:r>
    </w:p>
    <w:p>
      <w:r>
        <w:rPr>
          <w:b/>
          <w:u w:val="single"/>
        </w:rPr>
        <w:t>757867</w:t>
      </w:r>
    </w:p>
    <w:p>
      <w:r>
        <w:t xml:space="preserve">Ta mlado mamo v pisarni. </w:t>
        <w:br/>
        <w:t xml:space="preserve">Me je odrinila stran od posode, ki sem se jo namenila prat. Pa kavo mi je prinesla. </w:t>
        <w:br/>
        <w:br/>
        <w:t>Ni še vse izgubljeno.</w:t>
      </w:r>
    </w:p>
    <w:p>
      <w:r>
        <w:rPr>
          <w:b/>
          <w:u w:val="single"/>
        </w:rPr>
        <w:t>757868</w:t>
      </w:r>
    </w:p>
    <w:p>
      <w:r>
        <w:t>Tale sneg danes je k Cmerarjeva vlada, prisel, naredil kaos pa tik tak bo skopnel!! 😒😒</w:t>
      </w:r>
    </w:p>
    <w:p>
      <w:r>
        <w:rPr>
          <w:b/>
          <w:u w:val="single"/>
        </w:rPr>
        <w:t>757869</w:t>
      </w:r>
    </w:p>
    <w:p>
      <w:r>
        <w:t>Hvala bogu je očitno še nekaj takih, ki znajo pogledati čez absurdnost floskule politične korektnosti. https://t.co/qjY7c37gtj</w:t>
      </w:r>
    </w:p>
    <w:p>
      <w:r>
        <w:rPr>
          <w:b/>
          <w:u w:val="single"/>
        </w:rPr>
        <w:t>757870</w:t>
      </w:r>
    </w:p>
    <w:p>
      <w:r>
        <w:t>@PocivalsekZ Poberte socialno pomoč lenuhom in jih nažente delat pa ne bo več problemov z delovno silo. https://t.co/0ulfQcK4Ev</w:t>
      </w:r>
    </w:p>
    <w:p>
      <w:r>
        <w:rPr>
          <w:b/>
          <w:u w:val="single"/>
        </w:rPr>
        <w:t>757871</w:t>
      </w:r>
    </w:p>
    <w:p>
      <w:r>
        <w:t>@NavadniNimda @MarkoFratnik Čisti socialistični oksimoron: provladna NVO, mater!🙄</w:t>
      </w:r>
    </w:p>
    <w:p>
      <w:r>
        <w:rPr>
          <w:b/>
          <w:u w:val="single"/>
        </w:rPr>
        <w:t>757872</w:t>
      </w:r>
    </w:p>
    <w:p>
      <w:r>
        <w:t>Svinjarija: Za pijanski izpad v Planici Vebru samo opomin, vzeli so mu pa službeno kartico https://t.co/q1kDyPNJPj https://t.co/QccUpA0SLo</w:t>
      </w:r>
    </w:p>
    <w:p>
      <w:r>
        <w:rPr>
          <w:b/>
          <w:u w:val="single"/>
        </w:rPr>
        <w:t>757873</w:t>
      </w:r>
    </w:p>
    <w:p>
      <w:r>
        <w:t>V službi sem do 10.30 pojedla vso hrano, ki sem jo prnesla s sabo. Potem sem v avtomatu odkrila lučke Tom! #pujsa #vsepojem #tomjezakon</w:t>
      </w:r>
    </w:p>
    <w:p>
      <w:r>
        <w:rPr>
          <w:b/>
          <w:u w:val="single"/>
        </w:rPr>
        <w:t>757874</w:t>
      </w:r>
    </w:p>
    <w:p>
      <w:r>
        <w:t>Gorenjeva pečica - kako nastavit želene stopinje?? Sprašujem za frenda :) https://t.co/IP2zD1ZzzD</w:t>
      </w:r>
    </w:p>
    <w:p>
      <w:r>
        <w:rPr>
          <w:b/>
          <w:u w:val="single"/>
        </w:rPr>
        <w:t>757875</w:t>
      </w:r>
    </w:p>
    <w:p>
      <w:r>
        <w:t>Torej, gre očitno za katastrofalno poročanje medijev (ki sem ga širil), Janković mlajši mora vrniti davek IN plačati kazen.</w:t>
      </w:r>
    </w:p>
    <w:p>
      <w:r>
        <w:rPr>
          <w:b/>
          <w:u w:val="single"/>
        </w:rPr>
        <w:t>757876</w:t>
      </w:r>
    </w:p>
    <w:p>
      <w:r>
        <w:t>Iz dremeža me zbudi zvonec, preklinjajoce grem odpret... Na vratih pa ati. Z bonboniero in rozicami💜💜💜</w:t>
      </w:r>
    </w:p>
    <w:p>
      <w:r>
        <w:rPr>
          <w:b/>
          <w:u w:val="single"/>
        </w:rPr>
        <w:t>757877</w:t>
      </w:r>
    </w:p>
    <w:p>
      <w:r>
        <w:t>@mcanzutti Tudi tisti "vse" se iz njegovih ust čudno sliši, glede na znano izjavo "daj, ubij tega" onega komaj maturanta Jurčka?!</w:t>
      </w:r>
    </w:p>
    <w:p>
      <w:r>
        <w:rPr>
          <w:b/>
          <w:u w:val="single"/>
        </w:rPr>
        <w:t>757878</w:t>
      </w:r>
    </w:p>
    <w:p>
      <w:r>
        <w:t>Pa primerjajmo to s svinjakom, ki ga za seboj puščajo ostali navijači.👍 https://t.co/GJlw6gvNLk</w:t>
      </w:r>
    </w:p>
    <w:p>
      <w:r>
        <w:rPr>
          <w:b/>
          <w:u w:val="single"/>
        </w:rPr>
        <w:t>757879</w:t>
      </w:r>
    </w:p>
    <w:p>
      <w:r>
        <w:t>Eno živo rdečo bleščično majico bi. In je faking ne najdem. 90% črnih, 10% belih, zlatih in srebrnih. 😭😭😭😭😭😭😁😁😁</w:t>
      </w:r>
    </w:p>
    <w:p>
      <w:r>
        <w:rPr>
          <w:b/>
          <w:u w:val="single"/>
        </w:rPr>
        <w:t>757880</w:t>
      </w:r>
    </w:p>
    <w:p>
      <w:r>
        <w:t>Wolf končal zmagovito serijo zmajev, uspešen niz železarjev se nadaljuje - https://t.co/vEi9ovWO4J https://t.co/HIECmObHiw</w:t>
      </w:r>
    </w:p>
    <w:p>
      <w:r>
        <w:rPr>
          <w:b/>
          <w:u w:val="single"/>
        </w:rPr>
        <w:t>757881</w:t>
      </w:r>
    </w:p>
    <w:p>
      <w:r>
        <w:t>@DobraMrha @Tevilevi @JJansaSDS Tukaj se pa oba motita. Folk plačuje Janezu, da lahko še naprej afne gunca.</w:t>
      </w:r>
    </w:p>
    <w:p>
      <w:r>
        <w:rPr>
          <w:b/>
          <w:u w:val="single"/>
        </w:rPr>
        <w:t>757882</w:t>
      </w:r>
    </w:p>
    <w:p>
      <w:r>
        <w:t>@MiranStajerc Itak, če so ti jo pa kot puzle skupaj sestavljali. Škoda, da že prvi dohtar tega ni opazil na rentgenu.</w:t>
      </w:r>
    </w:p>
    <w:p>
      <w:r>
        <w:rPr>
          <w:b/>
          <w:u w:val="single"/>
        </w:rPr>
        <w:t>757883</w:t>
      </w:r>
    </w:p>
    <w:p>
      <w:r>
        <w:t>Ni druge....tole mora bit krivda levice in murgel, da je #sds mladina med vardalandovci. #sokantno</w:t>
        <w:br/>
        <w:br/>
        <w:t>https://t.co/O5RkM9CaFX</w:t>
      </w:r>
    </w:p>
    <w:p>
      <w:r>
        <w:rPr>
          <w:b/>
          <w:u w:val="single"/>
        </w:rPr>
        <w:t>757884</w:t>
      </w:r>
    </w:p>
    <w:p>
      <w:r>
        <w:t>Takšne smo babice, ane @ErikaPlaninsec , vse za naše vnučke...❤️💛💜 https://t.co/h7Xo2gS7jC</w:t>
      </w:r>
    </w:p>
    <w:p>
      <w:r>
        <w:rPr>
          <w:b/>
          <w:u w:val="single"/>
        </w:rPr>
        <w:t>757885</w:t>
      </w:r>
    </w:p>
    <w:p>
      <w:r>
        <w:t>Šurla iz komi reporterja spet pumpa za Kučana,</w:t>
        <w:br/>
        <w:t>pol bo mel pa spet surlo, ko bo šel reporter cugrunt</w:t>
        <w:br/>
        <w:t>https://t.co/CjPivni49x</w:t>
      </w:r>
    </w:p>
    <w:p>
      <w:r>
        <w:rPr>
          <w:b/>
          <w:u w:val="single"/>
        </w:rPr>
        <w:t>757886</w:t>
      </w:r>
    </w:p>
    <w:p>
      <w:r>
        <w:t>@pikapoka_jelen Tudi v tej kampanji se poslužujejo uničevanja naših plakatov! To vse pove o njihovih osebnostih.</w:t>
      </w:r>
    </w:p>
    <w:p>
      <w:r>
        <w:rPr>
          <w:b/>
          <w:u w:val="single"/>
        </w:rPr>
        <w:t>757887</w:t>
      </w:r>
    </w:p>
    <w:p>
      <w:r>
        <w:t>@andrejapintar1 @RomanaTomc Prvi del izjave -dober,drgi del beden.Njen Janša je že bil premier,pa je zajebal vse ,kar se je zajebat dalo.</w:t>
      </w:r>
    </w:p>
    <w:p>
      <w:r>
        <w:rPr>
          <w:b/>
          <w:u w:val="single"/>
        </w:rPr>
        <w:t>757888</w:t>
      </w:r>
    </w:p>
    <w:p>
      <w:r>
        <w:t>@ekonomlonc če imaš sinhroniziran imenik z gmailom, skydrive, icloud, ipd ... lahko zbrisane kontakte obnoviš</w:t>
      </w:r>
    </w:p>
    <w:p>
      <w:r>
        <w:rPr>
          <w:b/>
          <w:u w:val="single"/>
        </w:rPr>
        <w:t>757889</w:t>
      </w:r>
    </w:p>
    <w:p>
      <w:r>
        <w:t>@JozeBiscak O Jankoviču ni vredno izgubljati besed . o tistih, ki ga volijo prav tako ne!</w:t>
      </w:r>
    </w:p>
    <w:p>
      <w:r>
        <w:rPr>
          <w:b/>
          <w:u w:val="single"/>
        </w:rPr>
        <w:t>757890</w:t>
      </w:r>
    </w:p>
    <w:p>
      <w:r>
        <w:t>@Urskitka @KatarinaDbr A za okus ali za mehčanje mesa, ko še pražiš/dušiš? Načeloma pol deci ne bo uničilo ničesar.</w:t>
      </w:r>
    </w:p>
    <w:p>
      <w:r>
        <w:rPr>
          <w:b/>
          <w:u w:val="single"/>
        </w:rPr>
        <w:t>757891</w:t>
      </w:r>
    </w:p>
    <w:p>
      <w:r>
        <w:t>@luksuz @TinkCares @pengovsky @DC43 Vse si povedal, ampak včasih gre res predaleč in tokrat je res zapretiraval.</w:t>
      </w:r>
    </w:p>
    <w:p>
      <w:r>
        <w:rPr>
          <w:b/>
          <w:u w:val="single"/>
        </w:rPr>
        <w:t>757892</w:t>
      </w:r>
    </w:p>
    <w:p>
      <w:r>
        <w:t>Ironija predsed. tekme je da @BorutPahor  degradacijo predsedn. funkc. najbolj ocitajo tisti, ki degradirajo politiko z delovanjem iz ozadja</w:t>
      </w:r>
    </w:p>
    <w:p>
      <w:r>
        <w:rPr>
          <w:b/>
          <w:u w:val="single"/>
        </w:rPr>
        <w:t>757893</w:t>
      </w:r>
    </w:p>
    <w:p>
      <w:r>
        <w:t>Repe naj se sooči z Janšo. Ne upa, preveč dokumentov je še ostalo nepožganih.. https://t.co/yOFfBL1w9r</w:t>
      </w:r>
    </w:p>
    <w:p>
      <w:r>
        <w:rPr>
          <w:b/>
          <w:u w:val="single"/>
        </w:rPr>
        <w:t>757894</w:t>
      </w:r>
    </w:p>
    <w:p>
      <w:r>
        <w:t>@SiskoAndrej @strankaSD Zato ker si partizane svoji stranka @strankaSD. Vi pa ste ven prišli z novo verzijo - partizani 2.0</w:t>
      </w:r>
    </w:p>
    <w:p>
      <w:r>
        <w:rPr>
          <w:b/>
          <w:u w:val="single"/>
        </w:rPr>
        <w:t>757895</w:t>
      </w:r>
    </w:p>
    <w:p>
      <w:r>
        <w:t>Mediji s solzavimi pasjimi zgodbami poskrbijo za mili pasji pogled https://t.co/HzB88uxyqY via @Časnik</w:t>
      </w:r>
    </w:p>
    <w:p>
      <w:r>
        <w:rPr>
          <w:b/>
          <w:u w:val="single"/>
        </w:rPr>
        <w:t>757896</w:t>
      </w:r>
    </w:p>
    <w:p>
      <w:r>
        <w:t>@MiroCerar Mocna izjava z veliko simbolno vrednostjo, pv zbuditi se bo najprej treba.</w:t>
      </w:r>
    </w:p>
    <w:p>
      <w:r>
        <w:rPr>
          <w:b/>
          <w:u w:val="single"/>
        </w:rPr>
        <w:t>757897</w:t>
      </w:r>
    </w:p>
    <w:p>
      <w:r>
        <w:t>@MatjazJazbar kaj bos, iz wajdusne priplaval? Sej ne najdes Sencurja, ce ti ga v GPS vtipkam!</w:t>
      </w:r>
    </w:p>
    <w:p>
      <w:r>
        <w:rPr>
          <w:b/>
          <w:u w:val="single"/>
        </w:rPr>
        <w:t>757898</w:t>
      </w:r>
    </w:p>
    <w:p>
      <w:r>
        <w:t>Skrivnost hobotnice in naših možganov.</w:t>
        <w:br/>
        <w:br/>
        <w:t>Jutri nov podkast @FrekvencaX https://t.co/tWrDCFPQ4r</w:t>
      </w:r>
    </w:p>
    <w:p>
      <w:r>
        <w:rPr>
          <w:b/>
          <w:u w:val="single"/>
        </w:rPr>
        <w:t>757899</w:t>
      </w:r>
    </w:p>
    <w:p>
      <w:r>
        <w:t>Četrti je bil sdsovec, ki je izkoristil nemočnega starčka in pomoči potrebne emigrante za propagando pred volitvami. https://t.co/3Yn1ZIEfVy</w:t>
      </w:r>
    </w:p>
    <w:p>
      <w:r>
        <w:rPr>
          <w:b/>
          <w:u w:val="single"/>
        </w:rPr>
        <w:t>757900</w:t>
      </w:r>
    </w:p>
    <w:p>
      <w:r>
        <w:t>@AlzheimerUltra @Jo_AnnaOfArt @cikibucka @FLOTUS Bivša stevardesa ! Le kje, morda v bombniku ?</w:t>
        <w:br/>
        <w:t>✈️</w:t>
      </w:r>
    </w:p>
    <w:p>
      <w:r>
        <w:rPr>
          <w:b/>
          <w:u w:val="single"/>
        </w:rPr>
        <w:t>757901</w:t>
      </w:r>
    </w:p>
    <w:p>
      <w:r>
        <w:t>@Adornoisdead @bobsparrow70 Res je. Tudi naši borci so menda najeli neko puljsko odvetniško pisarno.</w:t>
      </w:r>
    </w:p>
    <w:p>
      <w:r>
        <w:rPr>
          <w:b/>
          <w:u w:val="single"/>
        </w:rPr>
        <w:t>757902</w:t>
      </w:r>
    </w:p>
    <w:p>
      <w:r>
        <w:t>To je njihov socializem..</w:t>
        <w:br/>
        <w:t>Ko zaradi stiske pustiš otroka pred sirotišnico.</w:t>
        <w:br/>
        <w:t>Mrš banda rdeča https://t.co/kzvV0CTP4p</w:t>
      </w:r>
    </w:p>
    <w:p>
      <w:r>
        <w:rPr>
          <w:b/>
          <w:u w:val="single"/>
        </w:rPr>
        <w:t>757903</w:t>
      </w:r>
    </w:p>
    <w:p>
      <w:r>
        <w:t>Preberi si, če znaš brati, tovariš @AntonZmavc , levi opranoglavec? https://t.co/QH8GioC5xb</w:t>
      </w:r>
    </w:p>
    <w:p>
      <w:r>
        <w:rPr>
          <w:b/>
          <w:u w:val="single"/>
        </w:rPr>
        <w:t>757904</w:t>
      </w:r>
    </w:p>
    <w:p>
      <w:r>
        <w:t>@TomazLisec Komunistom ne smeš verjeti je pa dobro da bosta proti ker za takimi glasovi tudi ni vredno voditi unijo.</w:t>
      </w:r>
    </w:p>
    <w:p>
      <w:r>
        <w:rPr>
          <w:b/>
          <w:u w:val="single"/>
        </w:rPr>
        <w:t>757905</w:t>
      </w:r>
    </w:p>
    <w:p>
      <w:r>
        <w:t>@KLaznik @JozeBizjak Rdeči pritepenec👹in pljuvač. Čudno, da ne kandidira za žepana al' pos(r)lanca🤣😃😜💩💩</w:t>
      </w:r>
    </w:p>
    <w:p>
      <w:r>
        <w:rPr>
          <w:b/>
          <w:u w:val="single"/>
        </w:rPr>
        <w:t>757906</w:t>
      </w:r>
    </w:p>
    <w:p>
      <w:r>
        <w:t>Nek random tip po imenu Nekdo me že celo večnost hoče shekat :( Zakaj Nekdo? Zakaj?! https://t.co/GYqSQHy0PG</w:t>
      </w:r>
    </w:p>
    <w:p>
      <w:r>
        <w:rPr>
          <w:b/>
          <w:u w:val="single"/>
        </w:rPr>
        <w:t>757907</w:t>
      </w:r>
    </w:p>
    <w:p>
      <w:r>
        <w:t>@AntonPeinkiher @Dnevnik_si Ne samo bataljonska se je sfizila. Bi moral polk poslat na evalvacijo</w:t>
      </w:r>
    </w:p>
    <w:p>
      <w:r>
        <w:rPr>
          <w:b/>
          <w:u w:val="single"/>
        </w:rPr>
        <w:t>757908</w:t>
      </w:r>
    </w:p>
    <w:p>
      <w:r>
        <w:t>Dvignil roko nad sina: najprej ga je s kladivom, nato še s z desko https://t.co/H0iZLkDcuH</w:t>
      </w:r>
    </w:p>
    <w:p>
      <w:r>
        <w:rPr>
          <w:b/>
          <w:u w:val="single"/>
        </w:rPr>
        <w:t>757909</w:t>
      </w:r>
    </w:p>
    <w:p>
      <w:r>
        <w:t xml:space="preserve">@cesenj Res je, tudi v Sloveniji imamo take, ki jo uničujejo </w:t>
        <w:br/>
        <w:t>😋. Tudi resnica ima, tako kot klobasa, vsaka 2 konca https://t.co/DCZKi5qY3B</w:t>
      </w:r>
    </w:p>
    <w:p>
      <w:r>
        <w:rPr>
          <w:b/>
          <w:u w:val="single"/>
        </w:rPr>
        <w:t>757910</w:t>
      </w:r>
    </w:p>
    <w:p>
      <w:r>
        <w:t>@ZigaTurk pa naj dela in mu lahko samo čestitamo. Seveda samo če bo zaprl meje. V primeru da bo pa tiho in pasiven je jasno, da rabi kruha.</w:t>
      </w:r>
    </w:p>
    <w:p>
      <w:r>
        <w:rPr>
          <w:b/>
          <w:u w:val="single"/>
        </w:rPr>
        <w:t>757911</w:t>
      </w:r>
    </w:p>
    <w:p>
      <w:r>
        <w:t>Jaz, ko bom presednik, pa Brankotu pa Vinkotu spet ne bo uspelo z interpelacijo. https://t.co/p0XOmymMwf</w:t>
      </w:r>
    </w:p>
    <w:p>
      <w:r>
        <w:rPr>
          <w:b/>
          <w:u w:val="single"/>
        </w:rPr>
        <w:t>757912</w:t>
      </w:r>
    </w:p>
    <w:p>
      <w:r>
        <w:t>@maticc1 Res tragično, da ni dobil šanse v PL. Sploh v tej sezoni, jebal vas ta blessing in disguise od transfer bana 😝</w:t>
      </w:r>
    </w:p>
    <w:p>
      <w:r>
        <w:rPr>
          <w:b/>
          <w:u w:val="single"/>
        </w:rPr>
        <w:t>757913</w:t>
      </w:r>
    </w:p>
    <w:p>
      <w:r>
        <w:t>Tonin odstopa.</w:t>
        <w:br/>
        <w:t>Če bi bil v podobnem položaju levičar, mu kaj takšnega na misel ne bi prišlo.</w:t>
        <w:br/>
        <w:t>Na desni pa še vedno moralno naivni.</w:t>
      </w:r>
    </w:p>
    <w:p>
      <w:r>
        <w:rPr>
          <w:b/>
          <w:u w:val="single"/>
        </w:rPr>
        <w:t>757914</w:t>
      </w:r>
    </w:p>
    <w:p>
      <w:r>
        <w:t>@Svindalgrl Volkovi se mnozijo, iz planin so pa predcasno odpeljali ovce v dolino.</w:t>
      </w:r>
    </w:p>
    <w:p>
      <w:r>
        <w:rPr>
          <w:b/>
          <w:u w:val="single"/>
        </w:rPr>
        <w:t>757915</w:t>
      </w:r>
    </w:p>
    <w:p>
      <w:r>
        <w:t>.@rtvslo Slovenska in evropska himna iz ust "opranih glav" in "zametkov drhali" - prosto po #penolog #totalitarianism http://t.co/JIKgjNP2k0</w:t>
      </w:r>
    </w:p>
    <w:p>
      <w:r>
        <w:rPr>
          <w:b/>
          <w:u w:val="single"/>
        </w:rPr>
        <w:t>757916</w:t>
      </w:r>
    </w:p>
    <w:p>
      <w:r>
        <w:t>Novi obrazi v politiki ne prinašajo napredka naši državi https://t.co/Z5pveJW8Mh via @portal_os</w:t>
      </w:r>
    </w:p>
    <w:p>
      <w:r>
        <w:rPr>
          <w:b/>
          <w:u w:val="single"/>
        </w:rPr>
        <w:t>757917</w:t>
      </w:r>
    </w:p>
    <w:p>
      <w:r>
        <w:t>Kapetan @FCLitija @vrhovecgasper se je poškodoval levo koleno, odsoten naj bi bil okoli enega leta. #futsal @FutsalSi</w:t>
      </w:r>
    </w:p>
    <w:p>
      <w:r>
        <w:rPr>
          <w:b/>
          <w:u w:val="single"/>
        </w:rPr>
        <w:t>757918</w:t>
      </w:r>
    </w:p>
    <w:p>
      <w:r>
        <w:t>@cesenj Kaj zelite povedati. Da so ble tam stare nevrotične koklje, ki iščejo potešitev s “črnimi bananami”?</w:t>
      </w:r>
    </w:p>
    <w:p>
      <w:r>
        <w:rPr>
          <w:b/>
          <w:u w:val="single"/>
        </w:rPr>
        <w:t>757919</w:t>
      </w:r>
    </w:p>
    <w:p>
      <w:r>
        <w:t>@borisvasev Migracije bi porezali za 20% letno, pa bi vsem brezdomcem lahko dvorce kupili.</w:t>
      </w:r>
    </w:p>
    <w:p>
      <w:r>
        <w:rPr>
          <w:b/>
          <w:u w:val="single"/>
        </w:rPr>
        <w:t>757920</w:t>
      </w:r>
    </w:p>
    <w:p>
      <w:r>
        <w:t>@Nika_Per za manj pridne: praženi lešniki in nutela na žlico ob tamtamu dežnih kapelj nekje desno zadaj.</w:t>
      </w:r>
    </w:p>
    <w:p>
      <w:r>
        <w:rPr>
          <w:b/>
          <w:u w:val="single"/>
        </w:rPr>
        <w:t>757921</w:t>
      </w:r>
    </w:p>
    <w:p>
      <w:r>
        <w:t>Židi (kučan) nas hočejo uničit kot narod, Vi Srbi pa ste prevzeli to nečastno vlogo, Sram vas naj bodi!!!!</w:t>
      </w:r>
    </w:p>
    <w:p>
      <w:r>
        <w:rPr>
          <w:b/>
          <w:u w:val="single"/>
        </w:rPr>
        <w:t>757922</w:t>
      </w:r>
    </w:p>
    <w:p>
      <w:r>
        <w:t>@m_bostjan @MiroCerar Komunisti gredo svojo pot. Upam, da kmalu pristanejo tam kjer jim je mesto. Na smetišču zgodovine.</w:t>
      </w:r>
    </w:p>
    <w:p>
      <w:r>
        <w:rPr>
          <w:b/>
          <w:u w:val="single"/>
        </w:rPr>
        <w:t>757923</w:t>
      </w:r>
    </w:p>
    <w:p>
      <w:r>
        <w:t>@DamjanTo Nesrečen moški si, ki se bo najedel litea sladoleda, da utopi svojo żalost.</w:t>
      </w:r>
    </w:p>
    <w:p>
      <w:r>
        <w:rPr>
          <w:b/>
          <w:u w:val="single"/>
        </w:rPr>
        <w:t>757924</w:t>
      </w:r>
    </w:p>
    <w:p>
      <w:r>
        <w:t>@RealEmirHan @llisjak Ravno sem en tak tvit o Kobeju bral. Sem že hotel ritvitat, pa me je samomorilnost minila.</w:t>
      </w:r>
    </w:p>
    <w:p>
      <w:r>
        <w:rPr>
          <w:b/>
          <w:u w:val="single"/>
        </w:rPr>
        <w:t>757925</w:t>
      </w:r>
    </w:p>
    <w:p>
      <w:r>
        <w:t>Kdor je gledal novinarsko obeh klovnov,je lahko opazil cinični smeh srpentinška ob nastopu mesečnika. resničnostni šov. Pravzaprav NAJDRAŽJI</w:t>
      </w:r>
    </w:p>
    <w:p>
      <w:r>
        <w:rPr>
          <w:b/>
          <w:u w:val="single"/>
        </w:rPr>
        <w:t>757926</w:t>
      </w:r>
    </w:p>
    <w:p>
      <w:r>
        <w:t>absurd, da se bomo hkrati odpovedali krščanskim koreninam in izkazovali krščansko usmiljenje do pomoči potrebnih https://t.co/zoP30Gc3A1</w:t>
      </w:r>
    </w:p>
    <w:p>
      <w:r>
        <w:rPr>
          <w:b/>
          <w:u w:val="single"/>
        </w:rPr>
        <w:t>757927</w:t>
      </w:r>
    </w:p>
    <w:p>
      <w:r>
        <w:t>@Matej_Klaric Varda gre po poti generala Rudolfa Meistra, zavaruje južno mejo!</w:t>
      </w:r>
    </w:p>
    <w:p>
      <w:r>
        <w:rPr>
          <w:b/>
          <w:u w:val="single"/>
        </w:rPr>
        <w:t>757928</w:t>
      </w:r>
    </w:p>
    <w:p>
      <w:r>
        <w:t>@AnaStruc @had Katabrank na Metelkovi! Če se ne motim, je naredil za Kinodvor tricikel...</w:t>
      </w:r>
    </w:p>
    <w:p>
      <w:r>
        <w:rPr>
          <w:b/>
          <w:u w:val="single"/>
        </w:rPr>
        <w:t>757929</w:t>
      </w:r>
    </w:p>
    <w:p>
      <w:r>
        <w:t>@DominikaSvarc A to si v drzavni upravi ure pisete ali kolesarite med pavzo za malico?</w:t>
      </w:r>
    </w:p>
    <w:p>
      <w:r>
        <w:rPr>
          <w:b/>
          <w:u w:val="single"/>
        </w:rPr>
        <w:t>757930</w:t>
      </w:r>
    </w:p>
    <w:p>
      <w:r>
        <w:t>Navijači Palmeirasa uničevali klubsko lastnino #fuzbal #nogomet #ligaprvakov - http://t.co/LGNlzMCK</w:t>
      </w:r>
    </w:p>
    <w:p>
      <w:r>
        <w:rPr>
          <w:b/>
          <w:u w:val="single"/>
        </w:rPr>
        <w:t>757931</w:t>
      </w:r>
    </w:p>
    <w:p>
      <w:r>
        <w:t>@LottaS10 @ZigaTurk No no, JJ je daleč od jagneta. Je tipičen komunajzar, tako kot večina politikov v Sloveniji in skrbijo za svoje riti.</w:t>
      </w:r>
    </w:p>
    <w:p>
      <w:r>
        <w:rPr>
          <w:b/>
          <w:u w:val="single"/>
        </w:rPr>
        <w:t>757932</w:t>
      </w:r>
    </w:p>
    <w:p>
      <w:r>
        <w:t>@luksuz @JureMakovec @had Angleski se dejansko uporablja ker je pac dominanten jezik. Slovenski zapis je pa neka lokalna neumnost.</w:t>
      </w:r>
    </w:p>
    <w:p>
      <w:r>
        <w:rPr>
          <w:b/>
          <w:u w:val="single"/>
        </w:rPr>
        <w:t>757933</w:t>
      </w:r>
    </w:p>
    <w:p>
      <w:r>
        <w:t>oooo, kk pa je pistacija sladoled od @LJmlekarne dober. kot bi jedla "žive" pistacije :)</w:t>
      </w:r>
    </w:p>
    <w:p>
      <w:r>
        <w:rPr>
          <w:b/>
          <w:u w:val="single"/>
        </w:rPr>
        <w:t>757934</w:t>
      </w:r>
    </w:p>
    <w:p>
      <w:r>
        <w:t>ne se zajebavat, Horacij. pol bo pa zlomljena noga al neki, bojo pa vsi drugi krivi... https://t.co/bb91vAmmWM</w:t>
      </w:r>
    </w:p>
    <w:p>
      <w:r>
        <w:rPr>
          <w:b/>
          <w:u w:val="single"/>
        </w:rPr>
        <w:t>757935</w:t>
      </w:r>
    </w:p>
    <w:p>
      <w:r>
        <w:t>@JozeBizjak @MetkaSmole Povsod so...takšni svirači tuge I kurcu...kissing ass šefu, dela skoraj nič...ampak je vdan...</w:t>
      </w:r>
    </w:p>
    <w:p>
      <w:r>
        <w:rPr>
          <w:b/>
          <w:u w:val="single"/>
        </w:rPr>
        <w:t>757936</w:t>
      </w:r>
    </w:p>
    <w:p>
      <w:r>
        <w:t>@BojanPozar @Je_rca Zakaj to babovje sramoti ženski spol:((( nismo vse idiotke</w:t>
      </w:r>
    </w:p>
    <w:p>
      <w:r>
        <w:rPr>
          <w:b/>
          <w:u w:val="single"/>
        </w:rPr>
        <w:t>757937</w:t>
      </w:r>
    </w:p>
    <w:p>
      <w:r>
        <w:t>Pa morš res met jajca in folk za butle za kaj takega ustrelit. https://t.co/grk1vho1S3</w:t>
      </w:r>
    </w:p>
    <w:p>
      <w:r>
        <w:rPr>
          <w:b/>
          <w:u w:val="single"/>
        </w:rPr>
        <w:t>757938</w:t>
      </w:r>
    </w:p>
    <w:p>
      <w:r>
        <w:t>Prireditelji ljudi pozivajo, naj bodo strpni, disciplinirani in naj poslusajo navodila #planica2016</w:t>
      </w:r>
    </w:p>
    <w:p>
      <w:r>
        <w:rPr>
          <w:b/>
          <w:u w:val="single"/>
        </w:rPr>
        <w:t>757939</w:t>
      </w:r>
    </w:p>
    <w:p>
      <w:r>
        <w:t>@TaTrenutek Kaj naj bi poslal pisno prošnjo če lahko pristane s pokvarjenim letalom? Bedaki</w:t>
      </w:r>
    </w:p>
    <w:p>
      <w:r>
        <w:rPr>
          <w:b/>
          <w:u w:val="single"/>
        </w:rPr>
        <w:t>757940</w:t>
      </w:r>
    </w:p>
    <w:p>
      <w:r>
        <w:t>@SimonLiffe @SekulicIsidora To pa ne vem. Morebiti. Se pozanimam na drugi strani hodnika.</w:t>
      </w:r>
    </w:p>
    <w:p>
      <w:r>
        <w:rPr>
          <w:b/>
          <w:u w:val="single"/>
        </w:rPr>
        <w:t>757941</w:t>
      </w:r>
    </w:p>
    <w:p>
      <w:r>
        <w:t>@urosg77 @sivanosoroginja goni vse Šimete u.... pa na hladen🍺 (če ta kdo postreže)</w:t>
      </w:r>
    </w:p>
    <w:p>
      <w:r>
        <w:rPr>
          <w:b/>
          <w:u w:val="single"/>
        </w:rPr>
        <w:t>757942</w:t>
      </w:r>
    </w:p>
    <w:p>
      <w:r>
        <w:t>@cesenj @lucijausaj Žal več, kot bi si želeli, predvsem z njihovo nekulturo.</w:t>
      </w:r>
    </w:p>
    <w:p>
      <w:r>
        <w:rPr>
          <w:b/>
          <w:u w:val="single"/>
        </w:rPr>
        <w:t>757943</w:t>
      </w:r>
    </w:p>
    <w:p>
      <w:r>
        <w:t>@dusankocevar1 Z veseljem je hodil v službo, da se je lahko nasmejal ljudskim neumnostim in jih pretočil v pripoved #Butalci.</w:t>
      </w:r>
    </w:p>
    <w:p>
      <w:r>
        <w:rPr>
          <w:b/>
          <w:u w:val="single"/>
        </w:rPr>
        <w:t>757944</w:t>
      </w:r>
    </w:p>
    <w:p>
      <w:r>
        <w:t>Iz totalitarizma prihajajo v totalitarizem nas ženejo. https://t.co/xxAZSb9isP</w:t>
      </w:r>
    </w:p>
    <w:p>
      <w:r>
        <w:rPr>
          <w:b/>
          <w:u w:val="single"/>
        </w:rPr>
        <w:t>757945</w:t>
      </w:r>
    </w:p>
    <w:p>
      <w:r>
        <w:t>@RevijaReporter Za oprane možgane verjetno misli tiste,ki ne razmišljajo tako kot on.</w:t>
      </w:r>
    </w:p>
    <w:p>
      <w:r>
        <w:rPr>
          <w:b/>
          <w:u w:val="single"/>
        </w:rPr>
        <w:t>757946</w:t>
      </w:r>
    </w:p>
    <w:p>
      <w:r>
        <w:t>@had jebalo te to ,nego kje je zdaj slavna farmacevtka ? ona bo tudi na koncertu ? 😀👍</w:t>
      </w:r>
    </w:p>
    <w:p>
      <w:r>
        <w:rPr>
          <w:b/>
          <w:u w:val="single"/>
        </w:rPr>
        <w:t>757947</w:t>
      </w:r>
    </w:p>
    <w:p>
      <w:r>
        <w:t>Uspešno izvedena premierna predstavitev v Sloveniji!</w:t>
        <w:br/>
        <w:t>"Prostate Navigation"; virtualna biopsija s fuzijo MR in UZ... https://t.co/qScnCpWj02</w:t>
      </w:r>
    </w:p>
    <w:p>
      <w:r>
        <w:rPr>
          <w:b/>
          <w:u w:val="single"/>
        </w:rPr>
        <w:t>757948</w:t>
      </w:r>
    </w:p>
    <w:p>
      <w:r>
        <w:t>Gorenjska banka, ki je zdaj v srbski lasti, je skoraj podvojila prihodke. Kaj smo mi eni #butalci</w:t>
      </w:r>
    </w:p>
    <w:p>
      <w:r>
        <w:rPr>
          <w:b/>
          <w:u w:val="single"/>
        </w:rPr>
        <w:t>757949</w:t>
      </w:r>
    </w:p>
    <w:p>
      <w:r>
        <w:t>@MitjaIrsic @javniprevoz Iršić si bo žile rezal ker so sliko njegovega letalca zamenjal🤣🤣🤣</w:t>
      </w:r>
    </w:p>
    <w:p>
      <w:r>
        <w:rPr>
          <w:b/>
          <w:u w:val="single"/>
        </w:rPr>
        <w:t>757950</w:t>
      </w:r>
    </w:p>
    <w:p>
      <w:r>
        <w:t>Grozljivo: Znano rusko blogerko mrtvo našli v kovčku z zarezo v vratu | Nova24TV https://t.co/ivauYezs3M</w:t>
      </w:r>
    </w:p>
    <w:p>
      <w:r>
        <w:rPr>
          <w:b/>
          <w:u w:val="single"/>
        </w:rPr>
        <w:t>757951</w:t>
      </w:r>
    </w:p>
    <w:p>
      <w:r>
        <w:t>@suzana_suzy17 Vsak lahko postane. Ga opazijo, če pribijaš na križ SDS ali @Nova24TV in @Demokracija1 . To je vstopnica za leve medije.</w:t>
      </w:r>
    </w:p>
    <w:p>
      <w:r>
        <w:rPr>
          <w:b/>
          <w:u w:val="single"/>
        </w:rPr>
        <w:t>757952</w:t>
      </w:r>
    </w:p>
    <w:p>
      <w:r>
        <w:t>@slovenskipanter Pa saj je Merkator hrvaški, hrvaških "sosedov" pa ne obrajtam prav preveč</w:t>
      </w:r>
    </w:p>
    <w:p>
      <w:r>
        <w:rPr>
          <w:b/>
          <w:u w:val="single"/>
        </w:rPr>
        <w:t>757953</w:t>
      </w:r>
    </w:p>
    <w:p>
      <w:r>
        <w:t>Jutri v akciji:</w:t>
        <w:br/>
        <w:t>- labod</w:t>
        <w:br/>
        <w:t>- veverica</w:t>
        <w:br/>
        <w:t>- kočija</w:t>
        <w:br/>
        <w:t>- set pingvinov, skoraj nerabljen</w:t>
        <w:br/>
        <w:t>- dva tovornjaka večbarvnih led trakov</w:t>
        <w:br/>
        <w:t>- ...</w:t>
      </w:r>
    </w:p>
    <w:p>
      <w:r>
        <w:rPr>
          <w:b/>
          <w:u w:val="single"/>
        </w:rPr>
        <w:t>757954</w:t>
      </w:r>
    </w:p>
    <w:p>
      <w:r>
        <w:t>@LahovnikMatej @BojanPozar Ob vseh teh konjih z in brez ročajev pa Slovenija res ne more biti drugo kot debilna članica česar-koli že...</w:t>
      </w:r>
    </w:p>
    <w:p>
      <w:r>
        <w:rPr>
          <w:b/>
          <w:u w:val="single"/>
        </w:rPr>
        <w:t>757955</w:t>
      </w:r>
    </w:p>
    <w:p>
      <w:r>
        <w:t>Če so to gospodi , naj me vrag vzame. Takih bednikov se nisem niti v bivši Jugi nagledal. https://t.co/S3pedZhNob</w:t>
      </w:r>
    </w:p>
    <w:p>
      <w:r>
        <w:rPr>
          <w:b/>
          <w:u w:val="single"/>
        </w:rPr>
        <w:t>757956</w:t>
      </w:r>
    </w:p>
    <w:p>
      <w:r>
        <w:t xml:space="preserve">Strogo poslovno. </w:t>
        <w:br/>
        <w:t>#ARSO #naterenu #vzorčenje #ZAokolje #petkinaterenu @ Knezak https://t.co/XfAl6boMMB</w:t>
      </w:r>
    </w:p>
    <w:p>
      <w:r>
        <w:rPr>
          <w:b/>
          <w:u w:val="single"/>
        </w:rPr>
        <w:t>757957</w:t>
      </w:r>
    </w:p>
    <w:p>
      <w:r>
        <w:t>Tista dvignjena obrv, ko voznik pred tabo vijuga, kot bi bil pijan, po cesti in se ti zato na vsakem ovinku na usta prikrade: Gotof je! 🤨</w:t>
      </w:r>
    </w:p>
    <w:p>
      <w:r>
        <w:rPr>
          <w:b/>
          <w:u w:val="single"/>
        </w:rPr>
        <w:t>757958</w:t>
      </w:r>
    </w:p>
    <w:p>
      <w:r>
        <w:t>@Chubby_Mosse @mrevlje Ja njej so rekli, da pod 250e ne izplacujejo. Sploh ne da je provizija. To ni problem placat</w:t>
      </w:r>
    </w:p>
    <w:p>
      <w:r>
        <w:rPr>
          <w:b/>
          <w:u w:val="single"/>
        </w:rPr>
        <w:t>757959</w:t>
      </w:r>
    </w:p>
    <w:p>
      <w:r>
        <w:t>Mandarić je očitno veseli december dojel po svoje in začel snemati novo nadaljevanje franšize Sam doma.</w:t>
      </w:r>
    </w:p>
    <w:p>
      <w:r>
        <w:rPr>
          <w:b/>
          <w:u w:val="single"/>
        </w:rPr>
        <w:t>757960</w:t>
      </w:r>
    </w:p>
    <w:p>
      <w:r>
        <w:t>@petrasovdat Upam, da se na stadionu zaredi vsa mogoča golazen in fondovcem požre vso solato in druge vrtnine.</w:t>
      </w:r>
    </w:p>
    <w:p>
      <w:r>
        <w:rPr>
          <w:b/>
          <w:u w:val="single"/>
        </w:rPr>
        <w:t>757961</w:t>
      </w:r>
    </w:p>
    <w:p>
      <w:r>
        <w:t>@si_supervizor Se hujse je, komonisticne sole nas nocejo vec niti slovnice navciti!!!</w:t>
      </w:r>
    </w:p>
    <w:p>
      <w:r>
        <w:rPr>
          <w:b/>
          <w:u w:val="single"/>
        </w:rPr>
        <w:t>757962</w:t>
      </w:r>
    </w:p>
    <w:p>
      <w:r>
        <w:t>@TinoMamic Kardelj je že septembra 1941 (tisočdevetstoenainštirideset) opletal z belo gardo. To je prinesel iz šolanja v Sovjetski zvezi.</w:t>
      </w:r>
    </w:p>
    <w:p>
      <w:r>
        <w:rPr>
          <w:b/>
          <w:u w:val="single"/>
        </w:rPr>
        <w:t>757963</w:t>
      </w:r>
    </w:p>
    <w:p>
      <w:r>
        <w:t>Kdo na prisluhih v arbitrazi, kaze uvele pred-volilne misice in vpije k nacionalni varnosti vohunjenje režima za državljani!</w:t>
      </w:r>
    </w:p>
    <w:p>
      <w:r>
        <w:rPr>
          <w:b/>
          <w:u w:val="single"/>
        </w:rPr>
        <w:t>757964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757965</w:t>
      </w:r>
    </w:p>
    <w:p>
      <w:r>
        <w:t>@RomanLeljak Hanzlni in zemljzelni so ugotovili, da je njihov nadaljnji boj brezupen. Nekaj pravne države se le poraja.</w:t>
      </w:r>
    </w:p>
    <w:p>
      <w:r>
        <w:rPr>
          <w:b/>
          <w:u w:val="single"/>
        </w:rPr>
        <w:t>757966</w:t>
      </w:r>
    </w:p>
    <w:p>
      <w:r>
        <w:t>Najbolj nagnusno bogati bi spet delali komunistično revolucijo .... čak neki tuki ne štima .... https://t.co/UHc9lNcUqb</w:t>
      </w:r>
    </w:p>
    <w:p>
      <w:r>
        <w:rPr>
          <w:b/>
          <w:u w:val="single"/>
        </w:rPr>
        <w:t>757967</w:t>
      </w:r>
    </w:p>
    <w:p>
      <w:r>
        <w:t>Novi zakon onemogoča razkrivanje zločinov zdravnikov, ki so z elektrošoki uničevali kritike povojne komunistične... https://t.co/FKsRXhkmVA</w:t>
      </w:r>
    </w:p>
    <w:p>
      <w:r>
        <w:rPr>
          <w:b/>
          <w:u w:val="single"/>
        </w:rPr>
        <w:t>757968</w:t>
      </w:r>
    </w:p>
    <w:p>
      <w:r>
        <w:t>Reprezentance ne moreš izbirati. Lahko pa izbereš traktor s katerim greš na tekmo! #slovenija #fuzbal</w:t>
      </w:r>
    </w:p>
    <w:p>
      <w:r>
        <w:rPr>
          <w:b/>
          <w:u w:val="single"/>
        </w:rPr>
        <w:t>757969</w:t>
      </w:r>
    </w:p>
    <w:p>
      <w:r>
        <w:t>Zidanškova po odpovedi Hercogove glavno slovensko orožje  https://t.co/qKzEiv0kus https://t.co/DBngd8qH3B</w:t>
      </w:r>
    </w:p>
    <w:p>
      <w:r>
        <w:rPr>
          <w:b/>
          <w:u w:val="single"/>
        </w:rPr>
        <w:t>757970</w:t>
      </w:r>
    </w:p>
    <w:p>
      <w:r>
        <w:t>DANSKA MINISTRSKA KOKLJA JE ZBEŽALA: Strahopetna danska ministrica za begunce zbežala pred nezadovoljnimi begunci. https://t.co/T0xzCAVduX</w:t>
      </w:r>
    </w:p>
    <w:p>
      <w:r>
        <w:rPr>
          <w:b/>
          <w:u w:val="single"/>
        </w:rPr>
        <w:t>757971</w:t>
      </w:r>
    </w:p>
    <w:p>
      <w:r>
        <w:t>@Bojana61654450 ja marala bi ti nekja od njega... kar ima urška :D  ali pa vsaj 'pasje iztrebke :D</w:t>
      </w:r>
    </w:p>
    <w:p>
      <w:r>
        <w:rPr>
          <w:b/>
          <w:u w:val="single"/>
        </w:rPr>
        <w:t>757972</w:t>
      </w:r>
    </w:p>
    <w:p>
      <w:r>
        <w:t>@MitjaIrsic Nič ni dobil od SMC, le butl je tak. Tudi Kovačič je popoln klovn.</w:t>
      </w:r>
    </w:p>
    <w:p>
      <w:r>
        <w:rPr>
          <w:b/>
          <w:u w:val="single"/>
        </w:rPr>
        <w:t>757973</w:t>
      </w:r>
    </w:p>
    <w:p>
      <w:r>
        <w:t>@Bojana61654450 zato so pa nagnali Šveda , da lahko še slabo banko pokradejo</w:t>
      </w:r>
    </w:p>
    <w:p>
      <w:r>
        <w:rPr>
          <w:b/>
          <w:u w:val="single"/>
        </w:rPr>
        <w:t>757974</w:t>
      </w:r>
    </w:p>
    <w:p>
      <w:r>
        <w:t>Ko se nek levičar (BMZ) začne zmrdovati nad rdečim režimom, je takoj v središču vseh SDS in RKC medijev. Nov dokaz o impotentni politiki SDS</w:t>
      </w:r>
    </w:p>
    <w:p>
      <w:r>
        <w:rPr>
          <w:b/>
          <w:u w:val="single"/>
        </w:rPr>
        <w:t>757975</w:t>
      </w:r>
    </w:p>
    <w:p>
      <w:r>
        <w:t>@GregorVirant1 Montaža - kot vse v Sloveniji.</w:t>
        <w:br/>
        <w:t>Tam, kjer se iznad oblakov dvigujejo tile hribi, je Vogar!</w:t>
      </w:r>
    </w:p>
    <w:p>
      <w:r>
        <w:rPr>
          <w:b/>
          <w:u w:val="single"/>
        </w:rPr>
        <w:t>757976</w:t>
      </w:r>
    </w:p>
    <w:p>
      <w:r>
        <w:t>@leaathenatabako @YouTube Odprt svet nastane z odprtim umom.</w:t>
        <w:br/>
        <w:t>Nacionalist, koga boš pa zdaj šimfal, ko več ne veš čigav si.</w:t>
      </w:r>
    </w:p>
    <w:p>
      <w:r>
        <w:rPr>
          <w:b/>
          <w:u w:val="single"/>
        </w:rPr>
        <w:t>757977</w:t>
      </w:r>
    </w:p>
    <w:p>
      <w:r>
        <w:t>@GetrudaNivelska Sori. Zakaj pa naj bi ga nosile nemuslimanke. One naj ih nosijo me pa ne . Pa kaj  so čist zblojeni....</w:t>
      </w:r>
    </w:p>
    <w:p>
      <w:r>
        <w:rPr>
          <w:b/>
          <w:u w:val="single"/>
        </w:rPr>
        <w:t>757978</w:t>
      </w:r>
    </w:p>
    <w:p>
      <w:r>
        <w:t>@FCLitija @FutsalSi Imajo 18 točk pred @OPLASTfutsal, ki jih ima 16 točk, tretji Dobovec z 14 točkami #futsal</w:t>
      </w:r>
    </w:p>
    <w:p>
      <w:r>
        <w:rPr>
          <w:b/>
          <w:u w:val="single"/>
        </w:rPr>
        <w:t>757979</w:t>
      </w:r>
    </w:p>
    <w:p>
      <w:r>
        <w:t>@RajhKristijan @GPreac Ne piši bedarij. S partizani skačejo zgolj ... partizani! Razni Židani, Kordiši, pa njihove Dražgoše 😂</w:t>
      </w:r>
    </w:p>
    <w:p>
      <w:r>
        <w:rPr>
          <w:b/>
          <w:u w:val="single"/>
        </w:rPr>
        <w:t>757980</w:t>
      </w:r>
    </w:p>
    <w:p>
      <w:r>
        <w:t>Synocrom Forte natrijev hialuronat v brizgi, 3x2 mL - vas bolijo kolena? Preveri več: https://t.co/OXnsB10il6 https://t.co/C7MVKKqicN</w:t>
      </w:r>
    </w:p>
    <w:p>
      <w:r>
        <w:rPr>
          <w:b/>
          <w:u w:val="single"/>
        </w:rPr>
        <w:t>757981</w:t>
      </w:r>
    </w:p>
    <w:p>
      <w:r>
        <w:t>Kaj se zgodi k vzames nalgesin forte in sodelavc praznuje rojstvo sina? Molimo. https://t.co/cQ0SQ0LAjx</w:t>
      </w:r>
    </w:p>
    <w:p>
      <w:r>
        <w:rPr>
          <w:b/>
          <w:u w:val="single"/>
        </w:rPr>
        <w:t>757982</w:t>
      </w:r>
    </w:p>
    <w:p>
      <w:r>
        <w:t>Gate na glavo pa dva svinčnika v nos - če še nimate ideje za pustno masko http://t.co/OBGpaJPO #mojaslovenija</w:t>
      </w:r>
    </w:p>
    <w:p>
      <w:r>
        <w:rPr>
          <w:b/>
          <w:u w:val="single"/>
        </w:rPr>
        <w:t>757983</w:t>
      </w:r>
    </w:p>
    <w:p>
      <w:r>
        <w:t>Me zanima, če bi si kdaj kak politik (ali političarka) fotkal/a svojo nago rit in gor napisal/a: "Ta rit".</w:t>
      </w:r>
    </w:p>
    <w:p>
      <w:r>
        <w:rPr>
          <w:b/>
          <w:u w:val="single"/>
        </w:rPr>
        <w:t>757984</w:t>
      </w:r>
    </w:p>
    <w:p>
      <w:r>
        <w:t>Juventus še naprej melje #fuzbal #nogomet #ligaprvakov - http://t.co/DRBlqWri9J</w:t>
      </w:r>
    </w:p>
    <w:p>
      <w:r>
        <w:rPr>
          <w:b/>
          <w:u w:val="single"/>
        </w:rPr>
        <w:t>757985</w:t>
      </w:r>
    </w:p>
    <w:p>
      <w:r>
        <w:t>@MKlacom @sarecmarjan Lažeš. Dovoljena je neomejena nekomercialna spletna in promocijska uporaba.</w:t>
      </w:r>
    </w:p>
    <w:p>
      <w:r>
        <w:rPr>
          <w:b/>
          <w:u w:val="single"/>
        </w:rPr>
        <w:t>757986</w:t>
      </w:r>
    </w:p>
    <w:p>
      <w:r>
        <w:t>@Metod_Berlec @SpletnaMladina metod butec, sak centimeter napisane obsodbe so si noinarju SDS krepko zaslužili</w:t>
      </w:r>
    </w:p>
    <w:p>
      <w:r>
        <w:rPr>
          <w:b/>
          <w:u w:val="single"/>
        </w:rPr>
        <w:t>757987</w:t>
      </w:r>
    </w:p>
    <w:p>
      <w:r>
        <w:t>#SLO2 #Moje mnenje bolani komentarji da o voditeljici ne izgubljam besed.FUJ FUJ FUJ</w:t>
      </w:r>
    </w:p>
    <w:p>
      <w:r>
        <w:rPr>
          <w:b/>
          <w:u w:val="single"/>
        </w:rPr>
        <w:t>757988</w:t>
      </w:r>
    </w:p>
    <w:p>
      <w:r>
        <w:t>Zgodbe in težav še  i konec, če tako mislita minister in njegov generalni. Tiščati glavo v pesek se ne obrestuje. https://t.co/HRqg9AUcZo</w:t>
      </w:r>
    </w:p>
    <w:p>
      <w:r>
        <w:rPr>
          <w:b/>
          <w:u w:val="single"/>
        </w:rPr>
        <w:t>757989</w:t>
      </w:r>
    </w:p>
    <w:p>
      <w:r>
        <w:t>Z diplomatskimi notami si Hrvaska politika brise riti, nasim ribicem pa se zgolj kopicijo kazni. https://t.co/4Uif1NQnus</w:t>
      </w:r>
    </w:p>
    <w:p>
      <w:r>
        <w:rPr>
          <w:b/>
          <w:u w:val="single"/>
        </w:rPr>
        <w:t>757990</w:t>
      </w:r>
    </w:p>
    <w:p>
      <w:r>
        <w:t>@sarecmarjan @APivec @ErjavecKarl Kralj je umrl, živijo kralj. Zahvale kar po tviterju. To je protokolarni bonton, ni kaj.</w:t>
      </w:r>
    </w:p>
    <w:p>
      <w:r>
        <w:rPr>
          <w:b/>
          <w:u w:val="single"/>
        </w:rPr>
        <w:t>757991</w:t>
      </w:r>
    </w:p>
    <w:p>
      <w:r>
        <w:t>Stari prdci radiointeraktivnosti se punku na čast vračajo ob 12h. Na @radiostudent</w:t>
        <w:br/>
        <w:t>bo spet Risanka z dr Horowitzem! https://t.co/r7dduirs0k</w:t>
      </w:r>
    </w:p>
    <w:p>
      <w:r>
        <w:rPr>
          <w:b/>
          <w:u w:val="single"/>
        </w:rPr>
        <w:t>757992</w:t>
      </w:r>
    </w:p>
    <w:p>
      <w:r>
        <w:t>@SladkoKotLimona @YouTube Ples Turnerja tukaj je EPITOM tega kak fotri plešejo. :D</w:t>
        <w:br/>
        <w:t>https://t.co/jQP0hFPR7D</w:t>
      </w:r>
    </w:p>
    <w:p>
      <w:r>
        <w:rPr>
          <w:b/>
          <w:u w:val="single"/>
        </w:rPr>
        <w:t>757993</w:t>
      </w:r>
    </w:p>
    <w:p>
      <w:r>
        <w:t>@tfajon @JJansaSDS @RTV_Slovenija Komi-čarka z debelo denarnico cekinov a praznino v duši.</w:t>
      </w:r>
    </w:p>
    <w:p>
      <w:r>
        <w:rPr>
          <w:b/>
          <w:u w:val="single"/>
        </w:rPr>
        <w:t>757994</w:t>
      </w:r>
    </w:p>
    <w:p>
      <w:r>
        <w:t>@NenadGlucks @MatevzNovak Ja pa dokaj dosti kačjih pastirjev zadnje čase leta na tem močvirju.</w:t>
      </w:r>
    </w:p>
    <w:p>
      <w:r>
        <w:rPr>
          <w:b/>
          <w:u w:val="single"/>
        </w:rPr>
        <w:t>757995</w:t>
      </w:r>
    </w:p>
    <w:p>
      <w:r>
        <w:t>Stasijevi Merklci in vsem zaplankanim EU voditeljem v naprešnje opozorilo,kaj se bo dogajalo v Evropi ! https://t.co/izvCKX02Hb</w:t>
      </w:r>
    </w:p>
    <w:p>
      <w:r>
        <w:rPr>
          <w:b/>
          <w:u w:val="single"/>
        </w:rPr>
        <w:t>757996</w:t>
      </w:r>
    </w:p>
    <w:p>
      <w:r>
        <w:t>@frajgajst80 @DomovinskaLiga Res čudno, ker tam so samo nasledniki rdeče dinastije!</w:t>
      </w:r>
    </w:p>
    <w:p>
      <w:r>
        <w:rPr>
          <w:b/>
          <w:u w:val="single"/>
        </w:rPr>
        <w:t>757997</w:t>
      </w:r>
    </w:p>
    <w:p>
      <w:r>
        <w:t>@mrevlje Vrocinski Venezuelski val kuri mozganske celice komijev .... rezultat je prezgana mozganska opna zaradi Marakeske okuzbe ....</w:t>
      </w:r>
    </w:p>
    <w:p>
      <w:r>
        <w:rPr>
          <w:b/>
          <w:u w:val="single"/>
        </w:rPr>
        <w:t>757998</w:t>
      </w:r>
    </w:p>
    <w:p>
      <w:r>
        <w:t>@BSkof @MarjeticaM Ni treba poflancat, jaz se ga ne morem znebiti. Jedli ga še nisemo. Je res okusen?</w:t>
      </w:r>
    </w:p>
    <w:p>
      <w:r>
        <w:rPr>
          <w:b/>
          <w:u w:val="single"/>
        </w:rPr>
        <w:t>757999</w:t>
      </w:r>
    </w:p>
    <w:p>
      <w:r>
        <w:t>@miro5ek Z leti se je v stare kosti zalezel tak mraz, da ga niti POP TV kapa ne pržene.</w:t>
      </w:r>
    </w:p>
    <w:p>
      <w:r>
        <w:rPr>
          <w:b/>
          <w:u w:val="single"/>
        </w:rPr>
        <w:t>758000</w:t>
      </w:r>
    </w:p>
    <w:p>
      <w:r>
        <w:t>Microneedling je tretma, ki dobesedno poškoduje kožo z sterilnimi iglicami, rečemo mu tudi kolagenska terapija.... https://t.co/waGmtWfjYl</w:t>
      </w:r>
    </w:p>
    <w:p>
      <w:r>
        <w:rPr>
          <w:b/>
          <w:u w:val="single"/>
        </w:rPr>
        <w:t>758001</w:t>
      </w:r>
    </w:p>
    <w:p>
      <w:r>
        <w:t>@Margu501 to je res. prav povsod so zraven. tolk so glavtni, da pozabljajo kolk dokazov se je že nabralo</w:t>
      </w:r>
    </w:p>
    <w:p>
      <w:r>
        <w:rPr>
          <w:b/>
          <w:u w:val="single"/>
        </w:rPr>
        <w:t>758002</w:t>
      </w:r>
    </w:p>
    <w:p>
      <w:r>
        <w:t>@jelka_godec Delajte po svoji vesti in vedenju, le to vam prinese miren spanec in samospoštovanje, kar je itak največ vredno!</w:t>
      </w:r>
    </w:p>
    <w:p>
      <w:r>
        <w:rPr>
          <w:b/>
          <w:u w:val="single"/>
        </w:rPr>
        <w:t>758003</w:t>
      </w:r>
    </w:p>
    <w:p>
      <w:r>
        <w:t>@strankalevica Jest pa vas pozivam, da se speljete v božjo mater komunjare fuknjene...</w:t>
      </w:r>
    </w:p>
    <w:p>
      <w:r>
        <w:rPr>
          <w:b/>
          <w:u w:val="single"/>
        </w:rPr>
        <w:t>758004</w:t>
      </w:r>
    </w:p>
    <w:p>
      <w:r>
        <w:t>@D_Jasmina @IgorPribac @BRajgelj Pahor ni pankrt kot Šarec? Potem je lahko predsednik, bi rekli Bojan Požar in njegovi gobezdači.</w:t>
      </w:r>
    </w:p>
    <w:p>
      <w:r>
        <w:rPr>
          <w:b/>
          <w:u w:val="single"/>
        </w:rPr>
        <w:t>758005</w:t>
      </w:r>
    </w:p>
    <w:p>
      <w:r>
        <w:t>V naravni senci nekega cvetočega rastlinja sredi obskurnega šišenskega lokala srkam kavo, vižla pa lovi ose. To so te luškane nedelje.</w:t>
      </w:r>
    </w:p>
    <w:p>
      <w:r>
        <w:rPr>
          <w:b/>
          <w:u w:val="single"/>
        </w:rPr>
        <w:t>758006</w:t>
      </w:r>
    </w:p>
    <w:p>
      <w:r>
        <w:t>@JJansaSDS @24UR @RTV_Slovenija včeraj na POPtv sem že mislil, da bo Slaka od sile razneslo, totalno se je vživel. 😀</w:t>
      </w:r>
    </w:p>
    <w:p>
      <w:r>
        <w:rPr>
          <w:b/>
          <w:u w:val="single"/>
        </w:rPr>
        <w:t>758007</w:t>
      </w:r>
    </w:p>
    <w:p>
      <w:r>
        <w:t>Navijaci, ki razgrajajo, razbijajo NISO navijaci. So sramota. #MariborVsMura</w:t>
      </w:r>
    </w:p>
    <w:p>
      <w:r>
        <w:rPr>
          <w:b/>
          <w:u w:val="single"/>
        </w:rPr>
        <w:t>758008</w:t>
      </w:r>
    </w:p>
    <w:p>
      <w:r>
        <w:t>@LazarjevPolzek Tole je pa grd tvit, ker je Sebatov dvojcek ze nekaj let pokojni.</w:t>
      </w:r>
    </w:p>
    <w:p>
      <w:r>
        <w:rPr>
          <w:b/>
          <w:u w:val="single"/>
        </w:rPr>
        <w:t>758009</w:t>
      </w:r>
    </w:p>
    <w:p>
      <w:r>
        <w:t>@Pizama Arbiter elegantiarum pravi, da tebi ne-kravata bolje pristoji kot Borutu</w:t>
      </w:r>
    </w:p>
    <w:p>
      <w:r>
        <w:rPr>
          <w:b/>
          <w:u w:val="single"/>
        </w:rPr>
        <w:t>758010</w:t>
      </w:r>
    </w:p>
    <w:p>
      <w:r>
        <w:t>Neverjetno, kaj vse zmore in zna ta kumrovsko-murgelska zalega... Lažne novice o komunistu Bojanu https://t.co/B6fx4W6Tau via @Dnevnik_si</w:t>
      </w:r>
    </w:p>
    <w:p>
      <w:r>
        <w:rPr>
          <w:b/>
          <w:u w:val="single"/>
        </w:rPr>
        <w:t>758011</w:t>
      </w:r>
    </w:p>
    <w:p>
      <w:r>
        <w:t>@Svarun_K @rogla @rogla mora zdržati v senci Sky-a, potem pa stisniti kronometer.</w:t>
        <w:br/>
        <w:t>Tam ekipa ne pomeni veliko.</w:t>
      </w:r>
    </w:p>
    <w:p>
      <w:r>
        <w:rPr>
          <w:b/>
          <w:u w:val="single"/>
        </w:rPr>
        <w:t>758012</w:t>
      </w:r>
    </w:p>
    <w:p>
      <w:r>
        <w:t>Cel FB je poln slik iz  božičnih požrtij eklatantnih levičarjev. Nagravžno. Neiskrena voščila so višek hinavščine... Degutantno.</w:t>
      </w:r>
    </w:p>
    <w:p>
      <w:r>
        <w:rPr>
          <w:b/>
          <w:u w:val="single"/>
        </w:rPr>
        <w:t>758013</w:t>
      </w:r>
    </w:p>
    <w:p>
      <w:r>
        <w:t>@AljosaNovakovic @TKovsca @davidcrmelj No, tokrat si ga pa malce pihnil mimo... 😳</w:t>
      </w:r>
    </w:p>
    <w:p>
      <w:r>
        <w:rPr>
          <w:b/>
          <w:u w:val="single"/>
        </w:rPr>
        <w:t>758014</w:t>
      </w:r>
    </w:p>
    <w:p>
      <w:r>
        <w:t>@janezgecc Eminentni manipulator, hujskač, lažnivec ..., ničprida novinar, svetlobna leta daleč od kakšne pozitivne eminentnosti.</w:t>
      </w:r>
    </w:p>
    <w:p>
      <w:r>
        <w:rPr>
          <w:b/>
          <w:u w:val="single"/>
        </w:rPr>
        <w:t>758015</w:t>
      </w:r>
    </w:p>
    <w:p>
      <w:r>
        <w:t>@EmiNikocevic majketi kako ti lahko banka da vsak let par mescov dopusta za showe? Ma da jih ganjas u baru ta pokamo #barplanet</w:t>
      </w:r>
    </w:p>
    <w:p>
      <w:r>
        <w:rPr>
          <w:b/>
          <w:u w:val="single"/>
        </w:rPr>
        <w:t>758016</w:t>
      </w:r>
    </w:p>
    <w:p>
      <w:r>
        <w:t>Sladica, ker je večerja že bila. Konopljine beljakovine, banana in grozdje. #vegan https://t.co/7aaMGVdVuz</w:t>
      </w:r>
    </w:p>
    <w:p>
      <w:r>
        <w:rPr>
          <w:b/>
          <w:u w:val="single"/>
        </w:rPr>
        <w:t>758017</w:t>
      </w:r>
    </w:p>
    <w:p>
      <w:r>
        <w:t>Je, seveda je razlika med kapitalizmom in socializmom. Kapitalizem je krivičen (nedvomno), socializem pa je bolezenb.</w:t>
      </w:r>
    </w:p>
    <w:p>
      <w:r>
        <w:rPr>
          <w:b/>
          <w:u w:val="single"/>
        </w:rPr>
        <w:t>758018</w:t>
      </w:r>
    </w:p>
    <w:p>
      <w:r>
        <w:t>@badabumbadabum @D_Jasmina Ah... V bistvu ste neotesani in je škoda izgubljati čas z vami.</w:t>
      </w:r>
    </w:p>
    <w:p>
      <w:r>
        <w:rPr>
          <w:b/>
          <w:u w:val="single"/>
        </w:rPr>
        <w:t>758019</w:t>
      </w:r>
    </w:p>
    <w:p>
      <w:r>
        <w:t>@altright_si Stavim 100:1 da bo v naslednjih mesecih zabodel še koga. Levičarji vedno pomagajo kriminalcem.</w:t>
      </w:r>
    </w:p>
    <w:p>
      <w:r>
        <w:rPr>
          <w:b/>
          <w:u w:val="single"/>
        </w:rPr>
        <w:t>758020</w:t>
      </w:r>
    </w:p>
    <w:p>
      <w:r>
        <w:t>@DeFlasker @RevijaReporter Kot sem rekel ocitno si trd v glavi in sam bog ve kako sranje od dokumentov si ponujal okoli.</w:t>
      </w:r>
    </w:p>
    <w:p>
      <w:r>
        <w:rPr>
          <w:b/>
          <w:u w:val="single"/>
        </w:rPr>
        <w:t>758021</w:t>
      </w:r>
    </w:p>
    <w:p>
      <w:r>
        <w:t>Max. 6 delavcev, preverjeno!  Slovensko mesto, v katerem policisti garajo precej bolj od gradbincev https://t.co/5UzWyfWNMv</w:t>
      </w:r>
    </w:p>
    <w:p>
      <w:r>
        <w:rPr>
          <w:b/>
          <w:u w:val="single"/>
        </w:rPr>
        <w:t>758022</w:t>
      </w:r>
    </w:p>
    <w:p>
      <w:r>
        <w:t>@JanezMeznarec @Nova24TV Tisto v nemciji je bil blogger v italiji pa fasisticni kanal ce je to zate ugledno pa ni cudno da si tam ko si👍</w:t>
      </w:r>
    </w:p>
    <w:p>
      <w:r>
        <w:rPr>
          <w:b/>
          <w:u w:val="single"/>
        </w:rPr>
        <w:t>758023</w:t>
      </w:r>
    </w:p>
    <w:p>
      <w:r>
        <w:t>Pohitite, ob 17h se v Galeriji Vžigalica začne prikaz postopkov oživljanja! https://t.co/UqyAKK3eQb</w:t>
      </w:r>
    </w:p>
    <w:p>
      <w:r>
        <w:rPr>
          <w:b/>
          <w:u w:val="single"/>
        </w:rPr>
        <w:t>758024</w:t>
      </w:r>
    </w:p>
    <w:p>
      <w:r>
        <w:t>@nejcd To samo po seb zgleda ko sladoled. Sam še sladki greh pa sprinkles rabmo. 😄</w:t>
      </w:r>
    </w:p>
    <w:p>
      <w:r>
        <w:rPr>
          <w:b/>
          <w:u w:val="single"/>
        </w:rPr>
        <w:t>758025</w:t>
      </w:r>
    </w:p>
    <w:p>
      <w:r>
        <w:t>@vasko_dagama Razbijanje glave bivšega sodelavca na domači steni je kar preseglo pričakovanja. Takisto zadušitev lastne kao mame.</w:t>
      </w:r>
    </w:p>
    <w:p>
      <w:r>
        <w:rPr>
          <w:b/>
          <w:u w:val="single"/>
        </w:rPr>
        <w:t>758026</w:t>
      </w:r>
    </w:p>
    <w:p>
      <w:r>
        <w:t>@LeeLooKiRa  preberi listek v škatlici zdravil, tam piše s katerimi drugimi zdravili et &amp;amp; se tvoj antibiotik ne mara.</w:t>
      </w:r>
    </w:p>
    <w:p>
      <w:r>
        <w:rPr>
          <w:b/>
          <w:u w:val="single"/>
        </w:rPr>
        <w:t>758027</w:t>
      </w:r>
    </w:p>
    <w:p>
      <w:r>
        <w:t>@Nova24TV saj veš,kako je bilo v sfrj po titovi smrti.vsaj zasluži si denar in na koncu še akontacije plače,pa dvig penzij.lepo.</w:t>
      </w:r>
    </w:p>
    <w:p>
      <w:r>
        <w:rPr>
          <w:b/>
          <w:u w:val="single"/>
        </w:rPr>
        <w:t>758028</w:t>
      </w:r>
    </w:p>
    <w:p>
      <w:r>
        <w:t>@TaTrenutek To je pa butasto. Ker naslednja sodba je pa lahko "katoliski ucenc semora udeleziti muslimanskega verskega pouka".</w:t>
      </w:r>
    </w:p>
    <w:p>
      <w:r>
        <w:rPr>
          <w:b/>
          <w:u w:val="single"/>
        </w:rPr>
        <w:t>758029</w:t>
      </w:r>
    </w:p>
    <w:p>
      <w:r>
        <w:t>Ne razumem ljudi, ki na bankomatu dvignejo več kot 20 evrov, kaj šele z razstrelivom!?</w:t>
      </w:r>
    </w:p>
    <w:p>
      <w:r>
        <w:rPr>
          <w:b/>
          <w:u w:val="single"/>
        </w:rPr>
        <w:t>758030</w:t>
      </w:r>
    </w:p>
    <w:p>
      <w:r>
        <w:t>@Carin2013 Nobel je na 3600 O/min.. Obračat se je začel ko je nagrado dobil palestinski terorist poročen z Ukrajinsko kurbo..</w:t>
      </w:r>
    </w:p>
    <w:p>
      <w:r>
        <w:rPr>
          <w:b/>
          <w:u w:val="single"/>
        </w:rPr>
        <w:t>758031</w:t>
      </w:r>
    </w:p>
    <w:p>
      <w:r>
        <w:t>@Lupo_inc @esad_babacic @GoRecnik Tu se je za prašat kdo je bol neumen?</w:t>
        <w:br/>
        <w:t>Narava je samodestruktivna. Uničuje, da rojeva novo...</w:t>
      </w:r>
    </w:p>
    <w:p>
      <w:r>
        <w:rPr>
          <w:b/>
          <w:u w:val="single"/>
        </w:rPr>
        <w:t>758032</w:t>
      </w:r>
    </w:p>
    <w:p>
      <w:r>
        <w:t>@24ur_com @vmatijevec Mene je pa sram, da ste tako očitno na strani tistih, ki rušijo javno zdravstvo. Slak je že ogaben</w:t>
      </w:r>
    </w:p>
    <w:p>
      <w:r>
        <w:rPr>
          <w:b/>
          <w:u w:val="single"/>
        </w:rPr>
        <w:t>758033</w:t>
      </w:r>
    </w:p>
    <w:p>
      <w:r>
        <w:t>DANES predbožično grunge rajanje! kdo se ni skril..si naj sam kupi darilo :D hehe Se vidimo!! https://t.co/sMqn7BJrRB</w:t>
      </w:r>
    </w:p>
    <w:p>
      <w:r>
        <w:rPr>
          <w:b/>
          <w:u w:val="single"/>
        </w:rPr>
        <w:t>758034</w:t>
      </w:r>
    </w:p>
    <w:p>
      <w:r>
        <w:t>@1nekorektna @MiroCerar Kje si pa upajo! Jim bo nadkoalicijski koordinator blokiral rebalans proračuna.</w:t>
      </w:r>
    </w:p>
    <w:p>
      <w:r>
        <w:rPr>
          <w:b/>
          <w:u w:val="single"/>
        </w:rPr>
        <w:t>758035</w:t>
      </w:r>
    </w:p>
    <w:p>
      <w:r>
        <w:t>@Soba404 Najde marsikaj, samo ni užitno. Zato pa na Toško čelo, če ni predaleč</w:t>
      </w:r>
    </w:p>
    <w:p>
      <w:r>
        <w:rPr>
          <w:b/>
          <w:u w:val="single"/>
        </w:rPr>
        <w:t>758036</w:t>
      </w:r>
    </w:p>
    <w:p>
      <w:r>
        <w:t>@DusanVrecek @drVinkoGorenak Jankovič ni bil nikoli podjetnik. Vedno je z drugim mahal po koprivah.</w:t>
      </w:r>
    </w:p>
    <w:p>
      <w:r>
        <w:rPr>
          <w:b/>
          <w:u w:val="single"/>
        </w:rPr>
        <w:t>758037</w:t>
      </w:r>
    </w:p>
    <w:p>
      <w:r>
        <w:t>Umru 🤣🤣🤣⬇️</w:t>
        <w:br/>
        <w:br/>
        <w:t>Jz: ej dons je 8 marc...</w:t>
        <w:br/>
        <w:br/>
        <w:t>Podgurc: ja še 1 teden pa gredo lite feltne gor...</w:t>
        <w:br/>
        <w:br/>
        <w:t>😂😂😂</w:t>
      </w:r>
    </w:p>
    <w:p>
      <w:r>
        <w:rPr>
          <w:b/>
          <w:u w:val="single"/>
        </w:rPr>
        <w:t>758038</w:t>
      </w:r>
    </w:p>
    <w:p>
      <w:r>
        <w:t>Te tete od Klimta zgledajo, kot bi jim kdo zlomil tilnik. No, mogoče jim ga je. https://t.co/NP6ArYbD12</w:t>
      </w:r>
    </w:p>
    <w:p>
      <w:r>
        <w:rPr>
          <w:b/>
          <w:u w:val="single"/>
        </w:rPr>
        <w:t>758039</w:t>
      </w:r>
    </w:p>
    <w:p>
      <w:r>
        <w:t>@dusankocevar1 @Mojca84655391 DS ukinit, razpustit nemudoma, pa se pri dnarju bi se poznalo #ubogisvetniki</w:t>
      </w:r>
    </w:p>
    <w:p>
      <w:r>
        <w:rPr>
          <w:b/>
          <w:u w:val="single"/>
        </w:rPr>
        <w:t>758040</w:t>
      </w:r>
    </w:p>
    <w:p>
      <w:r>
        <w:t>Zbiramo zamaške, da gospodu predsedniku kupimo inteligenco...</w:t>
        <w:br/>
        <w:br/>
        <w:t>https://t.co/g5C0Gamfml</w:t>
      </w:r>
    </w:p>
    <w:p>
      <w:r>
        <w:rPr>
          <w:b/>
          <w:u w:val="single"/>
        </w:rPr>
        <w:t>758041</w:t>
      </w:r>
    </w:p>
    <w:p>
      <w:r>
        <w:t>Srbski kar peče. Sicer se zdi, da smo si sami rit namazali. Ampak za pot do finala kapo dol, Slovenija! Jeba je jeba! 😁😁😁</w:t>
      </w:r>
    </w:p>
    <w:p>
      <w:r>
        <w:rPr>
          <w:b/>
          <w:u w:val="single"/>
        </w:rPr>
        <w:t>758042</w:t>
      </w:r>
    </w:p>
    <w:p>
      <w:r>
        <w:t>da je torek postal dan z največ nesrečami, me ne preseneča. Penzionisti imajo takrat popuste v trgovinah 😆</w:t>
      </w:r>
    </w:p>
    <w:p>
      <w:r>
        <w:rPr>
          <w:b/>
          <w:u w:val="single"/>
        </w:rPr>
        <w:t>758043</w:t>
      </w:r>
    </w:p>
    <w:p>
      <w:r>
        <w:t>@DobrijevicKatja @WhitneyCummings Ma dej te američani so totalno butneni!prou razpizdila me je s to glupo izjavo!</w:t>
      </w:r>
    </w:p>
    <w:p>
      <w:r>
        <w:rPr>
          <w:b/>
          <w:u w:val="single"/>
        </w:rPr>
        <w:t>758044</w:t>
      </w:r>
    </w:p>
    <w:p>
      <w:r>
        <w:t>@Matej_Klaric Sam ta Cerar zgleda kot en smotko v resnic je pa pokvarjen k babin zob.</w:t>
      </w:r>
    </w:p>
    <w:p>
      <w:r>
        <w:rPr>
          <w:b/>
          <w:u w:val="single"/>
        </w:rPr>
        <w:t>758045</w:t>
      </w:r>
    </w:p>
    <w:p>
      <w:r>
        <w:t>@vladarsi @xmp125a @petracj @oggctopus @RagnarBelial @KatarinaDbr @pjarc @AlanOrlic prekleti komunisti!</w:t>
      </w:r>
    </w:p>
    <w:p>
      <w:r>
        <w:rPr>
          <w:b/>
          <w:u w:val="single"/>
        </w:rPr>
        <w:t>758046</w:t>
      </w:r>
    </w:p>
    <w:p>
      <w:r>
        <w:t>@p_palsonia Ne vem, kako si pa naši nebesa predstavljajo. Kot dolgcajt najbrž.</w:t>
      </w:r>
    </w:p>
    <w:p>
      <w:r>
        <w:rPr>
          <w:b/>
          <w:u w:val="single"/>
        </w:rPr>
        <w:t>758047</w:t>
      </w:r>
    </w:p>
    <w:p>
      <w:r>
        <w:t>@dusankocevar1 Danes metanje iz drž. zbora, jutri pošiljanje v taborišče in ali na streljanje...</w:t>
      </w:r>
    </w:p>
    <w:p>
      <w:r>
        <w:rPr>
          <w:b/>
          <w:u w:val="single"/>
        </w:rPr>
        <w:t>758048</w:t>
      </w:r>
    </w:p>
    <w:p>
      <w:r>
        <w:t>@mat3ja @novax81 Čuj, iz perutnine Ptuj je vohat pečene nagece... Evo ti perja ko smetja...</w:t>
      </w:r>
    </w:p>
    <w:p>
      <w:r>
        <w:rPr>
          <w:b/>
          <w:u w:val="single"/>
        </w:rPr>
        <w:t>758049</w:t>
      </w:r>
    </w:p>
    <w:p>
      <w:r>
        <w:t>Čas bi bil za eno redno politično nekorektno TV oddajo. Vse kar vidim sedaj je ali amatersko nabijanje, ali pa preveč poštirkano.</w:t>
      </w:r>
    </w:p>
    <w:p>
      <w:r>
        <w:rPr>
          <w:b/>
          <w:u w:val="single"/>
        </w:rPr>
        <w:t>758050</w:t>
      </w:r>
    </w:p>
    <w:p>
      <w:r>
        <w:t xml:space="preserve">Kdo so kreteni, ki dovolijo svinjanje s tem sranjem? </w:t>
        <w:br/>
        <w:t>https://t.co/APxgl8pyMq</w:t>
      </w:r>
    </w:p>
    <w:p>
      <w:r>
        <w:rPr>
          <w:b/>
          <w:u w:val="single"/>
        </w:rPr>
        <w:t>758051</w:t>
      </w:r>
    </w:p>
    <w:p>
      <w:r>
        <w:t>Tako bodo za silvestrovo vozili mariborska gondola in mestni avtobusi ... https://t.co/vOckZjglfo</w:t>
      </w:r>
    </w:p>
    <w:p>
      <w:r>
        <w:rPr>
          <w:b/>
          <w:u w:val="single"/>
        </w:rPr>
        <w:t>758052</w:t>
      </w:r>
    </w:p>
    <w:p>
      <w:r>
        <w:t>@JJansaSDS @RTV_Slovenija Ali bodo javna televizija za vse, ali pa si naj komunisti placujejo RTVSLO sami iz partijske clanarine</w:t>
      </w:r>
    </w:p>
    <w:p>
      <w:r>
        <w:rPr>
          <w:b/>
          <w:u w:val="single"/>
        </w:rPr>
        <w:t>758053</w:t>
      </w:r>
    </w:p>
    <w:p>
      <w:r>
        <w:t>Bruh bruh že spet frutek na POP TV zakaj ga q...evi Slak ne vpraša kaj o TEŠ6</w:t>
      </w:r>
    </w:p>
    <w:p>
      <w:r>
        <w:rPr>
          <w:b/>
          <w:u w:val="single"/>
        </w:rPr>
        <w:t>758054</w:t>
      </w:r>
    </w:p>
    <w:p>
      <w:r>
        <w:t>@slo_kolesarji @ZaMestoPoDveh smernice na kratko: varnost, zaključenost, direktnost, atraktivnost in udobje. #kwlo</w:t>
      </w:r>
    </w:p>
    <w:p>
      <w:r>
        <w:rPr>
          <w:b/>
          <w:u w:val="single"/>
        </w:rPr>
        <w:t>758055</w:t>
      </w:r>
    </w:p>
    <w:p>
      <w:r>
        <w:t>@SamoGlavan ...in ko tole sliko pogledam s fejst odprtimi očmi, sem že rasist.</w:t>
      </w:r>
    </w:p>
    <w:p>
      <w:r>
        <w:rPr>
          <w:b/>
          <w:u w:val="single"/>
        </w:rPr>
        <w:t>758056</w:t>
      </w:r>
    </w:p>
    <w:p>
      <w:r>
        <w:t>@300kosmatih @pongiSLO Ne verjamem pa da katera od slo bank sploh sprejema take vrste transakcije</w:t>
      </w:r>
    </w:p>
    <w:p>
      <w:r>
        <w:rPr>
          <w:b/>
          <w:u w:val="single"/>
        </w:rPr>
        <w:t>758057</w:t>
      </w:r>
    </w:p>
    <w:p>
      <w:r>
        <w:t>@jezandr4 ...z avtomobilskimi " auspuhi " culukafri že tako ali tako znajo....ampak capinom bolj dišijo BELE KOZE &amp;amp; OVCE ...</w:t>
      </w:r>
    </w:p>
    <w:p>
      <w:r>
        <w:rPr>
          <w:b/>
          <w:u w:val="single"/>
        </w:rPr>
        <w:t>758058</w:t>
      </w:r>
    </w:p>
    <w:p>
      <w:r>
        <w:t>@errudit Pa prav ta dva imigranta si našel, da jima besede polagaš v usta :D</w:t>
      </w:r>
    </w:p>
    <w:p>
      <w:r>
        <w:rPr>
          <w:b/>
          <w:u w:val="single"/>
        </w:rPr>
        <w:t>758059</w:t>
      </w:r>
    </w:p>
    <w:p>
      <w:r>
        <w:t>Vsi podlipci, ki nameravate na piknik lahko konzumacijo prinesete danes ob 20:00 v Gostilo Jurca, bolj znano kot... http://t.co/ZF1Z6DX3M6</w:t>
      </w:r>
    </w:p>
    <w:p>
      <w:r>
        <w:rPr>
          <w:b/>
          <w:u w:val="single"/>
        </w:rPr>
        <w:t>758060</w:t>
      </w:r>
    </w:p>
    <w:p>
      <w:r>
        <w:t>Sramota, kakšne pišejo. Se jim je v kleti na Trstenjakovi že vsem zmešalo? https://t.co/jqFUx5kd1E</w:t>
      </w:r>
    </w:p>
    <w:p>
      <w:r>
        <w:rPr>
          <w:b/>
          <w:u w:val="single"/>
        </w:rPr>
        <w:t>758061</w:t>
      </w:r>
    </w:p>
    <w:p>
      <w:r>
        <w:t>Slovenija pod levaki je za ostali svet garjava lisica, ki se jo je potrebno izogibati.</w:t>
      </w:r>
    </w:p>
    <w:p>
      <w:r>
        <w:rPr>
          <w:b/>
          <w:u w:val="single"/>
        </w:rPr>
        <w:t>758062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758063</w:t>
      </w:r>
    </w:p>
    <w:p>
      <w:r>
        <w:t>Ne morem do sape! Otrokom se prilizujejo in so zato nagrajeni. Fuj in fej! https://t.co/0cwLTpuNTD</w:t>
      </w:r>
    </w:p>
    <w:p>
      <w:r>
        <w:rPr>
          <w:b/>
          <w:u w:val="single"/>
        </w:rPr>
        <w:t>758064</w:t>
      </w:r>
    </w:p>
    <w:p>
      <w:r>
        <w:t>Slovenski levičarji sedaj že v Italijo izvažajo Jugoslovanski komunizem https://t.co/fUyCHzPZrj</w:t>
      </w:r>
    </w:p>
    <w:p>
      <w:r>
        <w:rPr>
          <w:b/>
          <w:u w:val="single"/>
        </w:rPr>
        <w:t>758065</w:t>
      </w:r>
    </w:p>
    <w:p>
      <w:r>
        <w:t>Lani. Letos spet, ker Deželak junak. #radio1 #dezelakjunak https://t.co/fnUTZu5fRR</w:t>
      </w:r>
    </w:p>
    <w:p>
      <w:r>
        <w:rPr>
          <w:b/>
          <w:u w:val="single"/>
        </w:rPr>
        <w:t>758066</w:t>
      </w:r>
    </w:p>
    <w:p>
      <w:r>
        <w:t>@SladkoKotLimona @luka259 @uporabnastran Meni jih nikoli ne uspe neprodušno zapakirati, tako da je tale termostabila marmelada res mega.</w:t>
      </w:r>
    </w:p>
    <w:p>
      <w:r>
        <w:rPr>
          <w:b/>
          <w:u w:val="single"/>
        </w:rPr>
        <w:t>758067</w:t>
      </w:r>
    </w:p>
    <w:p>
      <w:r>
        <w:t>Oglejte si ta profil @bolfenk združenja škratov,kateri se kar javno proglašajo za UDBA aktiviste..noro bolan um  @Paganini_1782</w:t>
      </w:r>
    </w:p>
    <w:p>
      <w:r>
        <w:rPr>
          <w:b/>
          <w:u w:val="single"/>
        </w:rPr>
        <w:t>758068</w:t>
      </w:r>
    </w:p>
    <w:p>
      <w:r>
        <w:t>@TooBigEgo Saj vem... samo mal mi gre vseskup na živce...sploh zavarovalnice... samo za denar se gre... fej in fuj</w:t>
      </w:r>
    </w:p>
    <w:p>
      <w:r>
        <w:rPr>
          <w:b/>
          <w:u w:val="single"/>
        </w:rPr>
        <w:t>758069</w:t>
      </w:r>
    </w:p>
    <w:p>
      <w:r>
        <w:t>@JasaLorencic @RTV_Slovenija režiser preveč gleda ameriške kriminalke. tam si lokalni in federalni v zele skačejo...</w:t>
      </w:r>
    </w:p>
    <w:p>
      <w:r>
        <w:rPr>
          <w:b/>
          <w:u w:val="single"/>
        </w:rPr>
        <w:t>758070</w:t>
      </w:r>
    </w:p>
    <w:p>
      <w:r>
        <w:t>@pengovsky @SBobovnik Nisem presenečen. Često so potrebne generacije, preden se izkoreninijo tako globko ponotranjene nebuloze. Če sploh.</w:t>
      </w:r>
    </w:p>
    <w:p>
      <w:r>
        <w:rPr>
          <w:b/>
          <w:u w:val="single"/>
        </w:rPr>
        <w:t>758071</w:t>
      </w:r>
    </w:p>
    <w:p>
      <w:r>
        <w:t>@tomltoml Tale mlajša generacija paradajzarjev, je tako nesposobna, da se še kurbat ne znajo brez da jih dobijo. Kje je potem še vse drugo.</w:t>
      </w:r>
    </w:p>
    <w:p>
      <w:r>
        <w:rPr>
          <w:b/>
          <w:u w:val="single"/>
        </w:rPr>
        <w:t>758072</w:t>
      </w:r>
    </w:p>
    <w:p>
      <w:r>
        <w:t>Držite se! zaželim drevesnim listom</w:t>
        <w:br/>
        <w:t>s sladkim zavedanjem,</w:t>
        <w:br/>
        <w:t>da nas bo jesen</w:t>
        <w:br/>
        <w:t>kot vselej</w:t>
        <w:br/>
        <w:t>premagala.</w:t>
      </w:r>
    </w:p>
    <w:p>
      <w:r>
        <w:rPr>
          <w:b/>
          <w:u w:val="single"/>
        </w:rPr>
        <w:t>758073</w:t>
      </w:r>
    </w:p>
    <w:p>
      <w:r>
        <w:t xml:space="preserve">Tist glup* smeh, ko te prodajalec vprasa za osebno med kupovanjem vina. </w:t>
        <w:br/>
        <w:br/>
        <w:t>*kao dej mir loh bi ti bla mama morda haha ves kje je ze mojih 18</w:t>
      </w:r>
    </w:p>
    <w:p>
      <w:r>
        <w:rPr>
          <w:b/>
          <w:u w:val="single"/>
        </w:rPr>
        <w:t>758074</w:t>
      </w:r>
    </w:p>
    <w:p>
      <w:r>
        <w:t>Šestan(šef CZ): V Postojno smo poslali pokrajinske predstavnike, ki bodo pomagali organizirati delo civilne zaščite.</w:t>
      </w:r>
    </w:p>
    <w:p>
      <w:r>
        <w:rPr>
          <w:b/>
          <w:u w:val="single"/>
        </w:rPr>
        <w:t>758075</w:t>
      </w:r>
    </w:p>
    <w:p>
      <w:r>
        <w:t>Poučevanje glasbe je uspešnejše s pomočjo elektronske enciklopedije:) #sirikt4</w:t>
      </w:r>
    </w:p>
    <w:p>
      <w:r>
        <w:rPr>
          <w:b/>
          <w:u w:val="single"/>
        </w:rPr>
        <w:t>758076</w:t>
      </w:r>
    </w:p>
    <w:p>
      <w:r>
        <w:t>@petrasovdat Ker kaos nastane takrat ko folk obstane sred krizišča.  BTW od ZDVič do Zelene jame 1,5h.  Za znoret. Vse stoji.  2/2</w:t>
      </w:r>
    </w:p>
    <w:p>
      <w:r>
        <w:rPr>
          <w:b/>
          <w:u w:val="single"/>
        </w:rPr>
        <w:t>758077</w:t>
      </w:r>
    </w:p>
    <w:p>
      <w:r>
        <w:t>Ne jamrajte, iščite hvaležnost. Za boljše duševno počutje. https://t.co/eqIomex4PC</w:t>
      </w:r>
    </w:p>
    <w:p>
      <w:r>
        <w:rPr>
          <w:b/>
          <w:u w:val="single"/>
        </w:rPr>
        <w:t>758078</w:t>
      </w:r>
    </w:p>
    <w:p>
      <w:r>
        <w:t>@MTVladimirov @ales_primc Franci, nategnili so Novica nategnili so tudi tebe. Ce si pameten, bos priznal svoj zlocin in odsedel svoje.</w:t>
      </w:r>
    </w:p>
    <w:p>
      <w:r>
        <w:rPr>
          <w:b/>
          <w:u w:val="single"/>
        </w:rPr>
        <w:t>758079</w:t>
      </w:r>
    </w:p>
    <w:p>
      <w:r>
        <w:t>@NovicaMihajlo @Libertarec Vendar smo za njeno uničeno otroštvo(!) krivi vsi</w:t>
      </w:r>
    </w:p>
    <w:p>
      <w:r>
        <w:rPr>
          <w:b/>
          <w:u w:val="single"/>
        </w:rPr>
        <w:t>758080</w:t>
      </w:r>
    </w:p>
    <w:p>
      <w:r>
        <w:t>Spekla sem tako dobro pico, da sploh ni bil greh, ko sva ob njej spila buteljko ta dobrega Simčiča.</w:t>
      </w:r>
    </w:p>
    <w:p>
      <w:r>
        <w:rPr>
          <w:b/>
          <w:u w:val="single"/>
        </w:rPr>
        <w:t>758081</w:t>
      </w:r>
    </w:p>
    <w:p>
      <w:r>
        <w:t>@Stanisl15592752 @zasledovalec70 Skuhat in popečt potem pa obedit na steno za spomin😀</w:t>
      </w:r>
    </w:p>
    <w:p>
      <w:r>
        <w:rPr>
          <w:b/>
          <w:u w:val="single"/>
        </w:rPr>
        <w:t>758082</w:t>
      </w:r>
    </w:p>
    <w:p>
      <w:r>
        <w:t>Tudi @rogla z vrhunsko predstavo. Po torkovem kronometru, ko bodo Quintana, Valverde in Lopez dobili po riti, bo oblekel rdeco majico!</w:t>
      </w:r>
    </w:p>
    <w:p>
      <w:r>
        <w:rPr>
          <w:b/>
          <w:u w:val="single"/>
        </w:rPr>
        <w:t>758083</w:t>
      </w:r>
    </w:p>
    <w:p>
      <w:r>
        <w:t>Očitno danes trenirkarje maramo. Danes os pa SDSovci največji navijači. Človeku gre na kozlanje. Marš. https://t.co/Ke7u60V9Yd</w:t>
      </w:r>
    </w:p>
    <w:p>
      <w:r>
        <w:rPr>
          <w:b/>
          <w:u w:val="single"/>
        </w:rPr>
        <w:t>758084</w:t>
      </w:r>
    </w:p>
    <w:p>
      <w:r>
        <w:t>@RevijaReporter Ko ste bili v Jansevi vladi  in v SDS, sem komaj cakala vasih nastopov, govorov, sedaj pa...... bog pomagaj, leta pac.</w:t>
      </w:r>
    </w:p>
    <w:p>
      <w:r>
        <w:rPr>
          <w:b/>
          <w:u w:val="single"/>
        </w:rPr>
        <w:t>758085</w:t>
      </w:r>
    </w:p>
    <w:p>
      <w:r>
        <w:t>@KajzerFranc Dohterji lahko gredo kamor jim paše. Epizoda šolanja slovenske socialistične "zastonj mora bit" raje.</w:t>
      </w:r>
    </w:p>
    <w:p>
      <w:r>
        <w:rPr>
          <w:b/>
          <w:u w:val="single"/>
        </w:rPr>
        <w:t>758086</w:t>
      </w:r>
    </w:p>
    <w:p>
      <w:r>
        <w:t>Bolj originalna pa ne more bit! Mi Balkanci! Spet jokam! 😂😂😂 https://t.co/WcsW1TNgc3</w:t>
      </w:r>
    </w:p>
    <w:p>
      <w:r>
        <w:rPr>
          <w:b/>
          <w:u w:val="single"/>
        </w:rPr>
        <w:t>758087</w:t>
      </w:r>
    </w:p>
    <w:p>
      <w:r>
        <w:t>@NuckinFutsSlo Nene, na eksplozijo bi dal snapcaht filter medvedka ali mucke. Ker tko leps zgleda, aves.</w:t>
      </w:r>
    </w:p>
    <w:p>
      <w:r>
        <w:rPr>
          <w:b/>
          <w:u w:val="single"/>
        </w:rPr>
        <w:t>758088</w:t>
      </w:r>
    </w:p>
    <w:p>
      <w:r>
        <w:t>@PametnaRit @tyschew Ta trojna kamera me ful rajca... sicer bi zihr ostal na Samsungu..</w:t>
      </w:r>
    </w:p>
    <w:p>
      <w:r>
        <w:rPr>
          <w:b/>
          <w:u w:val="single"/>
        </w:rPr>
        <w:t>758089</w:t>
      </w:r>
    </w:p>
    <w:p>
      <w:r>
        <w:t>Naši dedje so verjeli, da se kaj takega ne more več ponoviti. Nedelja ob 17:20. Posnetek kmalu na spodnji povezavi. https://t.co/O65Q7ZMyoG</w:t>
      </w:r>
    </w:p>
    <w:p>
      <w:r>
        <w:rPr>
          <w:b/>
          <w:u w:val="single"/>
        </w:rPr>
        <w:t>758090</w:t>
      </w:r>
    </w:p>
    <w:p>
      <w:r>
        <w:t>Za tako ugotovitev resnice, moraš imeti vsaj kanček vesti. https://t.co/9LtdfVAYWj</w:t>
      </w:r>
    </w:p>
    <w:p>
      <w:r>
        <w:rPr>
          <w:b/>
          <w:u w:val="single"/>
        </w:rPr>
        <w:t>758091</w:t>
      </w:r>
    </w:p>
    <w:p>
      <w:r>
        <w:t>Otroci, predno sta jih Allah in islam razstrelila</w:t>
        <w:br/>
        <w:t>https://t.co/Xe2TGBo2AK https://t.co/7Igor93Ieq</w:t>
      </w:r>
    </w:p>
    <w:p>
      <w:r>
        <w:rPr>
          <w:b/>
          <w:u w:val="single"/>
        </w:rPr>
        <w:t>758092</w:t>
      </w:r>
    </w:p>
    <w:p>
      <w:r>
        <w:t>@illegall_blonde Ravno danes me je med terenskim delom napadla agresivna čivava in me ugriznila v zadnjo stegensko mišico 😃. Bolelo pa je!</w:t>
      </w:r>
    </w:p>
    <w:p>
      <w:r>
        <w:rPr>
          <w:b/>
          <w:u w:val="single"/>
        </w:rPr>
        <w:t>758093</w:t>
      </w:r>
    </w:p>
    <w:p>
      <w:r>
        <w:t>Nedelja, prečudovit dan in veliko prijaznih družin, ki so me sprejele v svoj dom. Hvala!</w:t>
      </w:r>
    </w:p>
    <w:p>
      <w:r>
        <w:rPr>
          <w:b/>
          <w:u w:val="single"/>
        </w:rPr>
        <w:t>758094</w:t>
      </w:r>
    </w:p>
    <w:p>
      <w:r>
        <w:t>@NovakBozidar @MatijaStepisnik @vecer @a_kocjan @sarecmarjan Samo?</w:t>
        <w:br/>
        <w:t>To ti je usoda sportašev!</w:t>
        <w:br/>
        <w:t>Jankovič ni nikoli metal na koš, samo v koš.😎</w:t>
      </w:r>
    </w:p>
    <w:p>
      <w:r>
        <w:rPr>
          <w:b/>
          <w:u w:val="single"/>
        </w:rPr>
        <w:t>758095</w:t>
      </w:r>
    </w:p>
    <w:p>
      <w:r>
        <w:t>@petracj Kristusove gate. Kak teksas so nardil, upam, da bo uspel vsaj mal pospravit.</w:t>
      </w:r>
    </w:p>
    <w:p>
      <w:r>
        <w:rPr>
          <w:b/>
          <w:u w:val="single"/>
        </w:rPr>
        <w:t>758096</w:t>
      </w:r>
    </w:p>
    <w:p>
      <w:r>
        <w:t>@donadaljnjega Haha tko pise. Sam vprasanje, ce bom sploh docakala penzijo xD</w:t>
      </w:r>
    </w:p>
    <w:p>
      <w:r>
        <w:rPr>
          <w:b/>
          <w:u w:val="single"/>
        </w:rPr>
        <w:t>758097</w:t>
      </w:r>
    </w:p>
    <w:p>
      <w:r>
        <w:t>Kozmodrom #Trbovlje Vse pripravljeno na novo izstrelitev ... https://t.co/TBrqAGHx42</w:t>
      </w:r>
    </w:p>
    <w:p>
      <w:r>
        <w:rPr>
          <w:b/>
          <w:u w:val="single"/>
        </w:rPr>
        <w:t>758098</w:t>
      </w:r>
    </w:p>
    <w:p>
      <w:r>
        <w:t>Po nocojšnjem #soočenje, bo jutri vse drugače. Janša je zadnjič nogiral Erjavca, nocoj pa degažiral Šarca. Gremo po kokice...</w:t>
      </w:r>
    </w:p>
    <w:p>
      <w:r>
        <w:rPr>
          <w:b/>
          <w:u w:val="single"/>
        </w:rPr>
        <w:t>758099</w:t>
      </w:r>
    </w:p>
    <w:p>
      <w:r>
        <w:t>Mariborčani v NKBM izgubljajo službe, Arsenoviču pa letos 5 milijonov! https://t.co/JyzqYIF52x via @Nova24TV</w:t>
      </w:r>
    </w:p>
    <w:p>
      <w:r>
        <w:rPr>
          <w:b/>
          <w:u w:val="single"/>
        </w:rPr>
        <w:t>758100</w:t>
      </w:r>
    </w:p>
    <w:p>
      <w:r>
        <w:t>@JazbarMatjaz To je edina smiselna nadgradnja logike streljanja volkov, ki napadajo ovce.</w:t>
      </w:r>
    </w:p>
    <w:p>
      <w:r>
        <w:rPr>
          <w:b/>
          <w:u w:val="single"/>
        </w:rPr>
        <w:t>758101</w:t>
      </w:r>
    </w:p>
    <w:p>
      <w:r>
        <w:t>@Tevilevi @SBobovnik @InfoTVSLO Lahko bi bilo še slabše, lahko bi jim kopačke čistila.</w:t>
      </w:r>
    </w:p>
    <w:p>
      <w:r>
        <w:rPr>
          <w:b/>
          <w:u w:val="single"/>
        </w:rPr>
        <w:t>758102</w:t>
      </w:r>
    </w:p>
    <w:p>
      <w:r>
        <w:t>Najpodjetniška ideja: Optika, kjer očala en teden testirate, preden jih kupite https://t.co/PTejoTFqSv</w:t>
      </w:r>
    </w:p>
    <w:p>
      <w:r>
        <w:rPr>
          <w:b/>
          <w:u w:val="single"/>
        </w:rPr>
        <w:t>758103</w:t>
      </w:r>
    </w:p>
    <w:p>
      <w:r>
        <w:t>@DARS_SI kaj se pa danes dogaja od sentviskega tunela proti gorenjski, vse je zaprto in nore kolone proti brdu</w:t>
      </w:r>
    </w:p>
    <w:p>
      <w:r>
        <w:rPr>
          <w:b/>
          <w:u w:val="single"/>
        </w:rPr>
        <w:t>758104</w:t>
      </w:r>
    </w:p>
    <w:p>
      <w:r>
        <w:t>@lucijausaj Jao, draga deklica, mlada si še, premlada za penzijo. Le delaj, da bo oblast lahko trošila.</w:t>
      </w:r>
    </w:p>
    <w:p>
      <w:r>
        <w:rPr>
          <w:b/>
          <w:u w:val="single"/>
        </w:rPr>
        <w:t>758105</w:t>
      </w:r>
    </w:p>
    <w:p>
      <w:r>
        <w:t>@Istrianer @MorskaKvacka To imaš samo ti v glavi, ki ti jo je imperialistična sodrga popolnoma zmešala.</w:t>
        <w:br/>
        <w:t>*vse* se da zment po domaće.</w:t>
      </w:r>
    </w:p>
    <w:p>
      <w:r>
        <w:rPr>
          <w:b/>
          <w:u w:val="single"/>
        </w:rPr>
        <w:t>758106</w:t>
      </w:r>
    </w:p>
    <w:p>
      <w:r>
        <w:t>Evo, to sm rabu. Go for e-skate in dodatno zavarovanje. Mogoče tudi kite. https://t.co/yZHR8x9u1s</w:t>
      </w:r>
    </w:p>
    <w:p>
      <w:r>
        <w:rPr>
          <w:b/>
          <w:u w:val="single"/>
        </w:rPr>
        <w:t>758107</w:t>
      </w:r>
    </w:p>
    <w:p>
      <w:r>
        <w:t>Za konec tvitmita si bo vsak še nekaj domov odneso. /@t_celestina https://t.co/NlmjxneB4L</w:t>
      </w:r>
    </w:p>
    <w:p>
      <w:r>
        <w:rPr>
          <w:b/>
          <w:u w:val="single"/>
        </w:rPr>
        <w:t>758108</w:t>
      </w:r>
    </w:p>
    <w:p>
      <w:r>
        <w:t>FOTO: Pri tihotapljenju čez mejo ujelo vinsko kraljico! Večkrat je bila videna z Židanom - https://t.co/iobm2Y71qh https://t.co/QLVKeJKEJE</w:t>
      </w:r>
    </w:p>
    <w:p>
      <w:r>
        <w:rPr>
          <w:b/>
          <w:u w:val="single"/>
        </w:rPr>
        <w:t>758109</w:t>
      </w:r>
    </w:p>
    <w:p>
      <w:r>
        <w:t>Na @TVOdmevi @EvaIrglL ocenjuje in celo vestno ponavlja, da je več kot 90% državljanov butastih. Nova predvolilna strategija? #fail #smeh</w:t>
      </w:r>
    </w:p>
    <w:p>
      <w:r>
        <w:rPr>
          <w:b/>
          <w:u w:val="single"/>
        </w:rPr>
        <w:t>758110</w:t>
      </w:r>
    </w:p>
    <w:p>
      <w:r>
        <w:t>@ciro_ciril @DenisB72 A je to sploh še vprašanje? Ali je norec ali pa je psihopat.</w:t>
      </w:r>
    </w:p>
    <w:p>
      <w:r>
        <w:rPr>
          <w:b/>
          <w:u w:val="single"/>
        </w:rPr>
        <w:t>758111</w:t>
      </w:r>
    </w:p>
    <w:p>
      <w:r>
        <w:t>Dijaki tržaških višjih šol na ogledu monodrame Elizabeta... https://t.co/mB2OP4y0vH</w:t>
      </w:r>
    </w:p>
    <w:p>
      <w:r>
        <w:rPr>
          <w:b/>
          <w:u w:val="single"/>
        </w:rPr>
        <w:t>758112</w:t>
      </w:r>
    </w:p>
    <w:p>
      <w:r>
        <w:t>Kim Kardashian tokrat ovita v časopis paradirala po galeriji https://t.co/pPcKcVQJsF https://t.co/TH89Dr5pKl</w:t>
      </w:r>
    </w:p>
    <w:p>
      <w:r>
        <w:rPr>
          <w:b/>
          <w:u w:val="single"/>
        </w:rPr>
        <w:t>758113</w:t>
      </w:r>
    </w:p>
    <w:p>
      <w:r>
        <w:t>@illegall_blonde @MarkoPavlisic narobe, niti ni v obcini Sevnica postavljen, kaj sele v samem mestu. vsecnost nima veze z nacionalno sramoto</w:t>
      </w:r>
    </w:p>
    <w:p>
      <w:r>
        <w:rPr>
          <w:b/>
          <w:u w:val="single"/>
        </w:rPr>
        <w:t>758114</w:t>
      </w:r>
    </w:p>
    <w:p>
      <w:r>
        <w:t>@Pikowaru Sem že hotel rečt #prideparade ampak gasilec, gradbinec, mornar in indijanec zamujajo https://t.co/79Ljzto1tm</w:t>
      </w:r>
    </w:p>
    <w:p>
      <w:r>
        <w:rPr>
          <w:b/>
          <w:u w:val="single"/>
        </w:rPr>
        <w:t>758115</w:t>
      </w:r>
    </w:p>
    <w:p>
      <w:r>
        <w:t>Rokometaši nezadovoljni in z obžuljenimi koleni v Rio https://t.co/HwAP3TjlPv</w:t>
      </w:r>
    </w:p>
    <w:p>
      <w:r>
        <w:rPr>
          <w:b/>
          <w:u w:val="single"/>
        </w:rPr>
        <w:t>758116</w:t>
      </w:r>
    </w:p>
    <w:p>
      <w:r>
        <w:t>@vecer @MatijaStepisnik Pa od vseh managerjev so v Mariboru glih tega neizobraženega primitivnega tipa našli.</w:t>
      </w:r>
    </w:p>
    <w:p>
      <w:r>
        <w:rPr>
          <w:b/>
          <w:u w:val="single"/>
        </w:rPr>
        <w:t>758117</w:t>
      </w:r>
    </w:p>
    <w:p>
      <w:r>
        <w:t>@jkmcnk @JazbarMatjaz @Adornoisdead Gledam koledar. Tole bi pa še jst lohka uletu. Da tasta pozdravim.</w:t>
      </w:r>
    </w:p>
    <w:p>
      <w:r>
        <w:rPr>
          <w:b/>
          <w:u w:val="single"/>
        </w:rPr>
        <w:t>758118</w:t>
      </w:r>
    </w:p>
    <w:p>
      <w:r>
        <w:t>Smisel sporta ni da se otrok nauci zmagat, ampak da se nauci zgubit #nebuloze</w:t>
      </w:r>
    </w:p>
    <w:p>
      <w:r>
        <w:rPr>
          <w:b/>
          <w:u w:val="single"/>
        </w:rPr>
        <w:t>758119</w:t>
      </w:r>
    </w:p>
    <w:p>
      <w:r>
        <w:t>Slab predsednik potrebuje še slabšega namestnika, da se naredi vtis, da le ni tako slab. https://t.co/TmfU6ojJG8</w:t>
      </w:r>
    </w:p>
    <w:p>
      <w:r>
        <w:rPr>
          <w:b/>
          <w:u w:val="single"/>
        </w:rPr>
        <w:t>758120</w:t>
      </w:r>
    </w:p>
    <w:p>
      <w:r>
        <w:t>@MitjaIrsic @TarcaRTVSLO @RTV_Slovenija A komu še danes ni jasno, koga vse ima Golubič na špagci???</w:t>
      </w:r>
    </w:p>
    <w:p>
      <w:r>
        <w:rPr>
          <w:b/>
          <w:u w:val="single"/>
        </w:rPr>
        <w:t>758121</w:t>
      </w:r>
    </w:p>
    <w:p>
      <w:r>
        <w:t>@vladislavbajec @alojztetickovi3 To so bili pa izdajalci slovenskega naroda.</w:t>
      </w:r>
    </w:p>
    <w:p>
      <w:r>
        <w:rPr>
          <w:b/>
          <w:u w:val="single"/>
        </w:rPr>
        <w:t>758122</w:t>
      </w:r>
    </w:p>
    <w:p>
      <w:r>
        <w:t>@gasperkrzmanc @SmaalTokk Ja, in to zaradi prekletih sobaric, ki jim ne gre zaupati!</w:t>
      </w:r>
    </w:p>
    <w:p>
      <w:r>
        <w:rPr>
          <w:b/>
          <w:u w:val="single"/>
        </w:rPr>
        <w:t>758123</w:t>
      </w:r>
    </w:p>
    <w:p>
      <w:r>
        <w:t>@Maja_Kocjan Katastrofa ???, kaj pa žica in varovanje meje, kje so tisti, ki najprej vprašajo tisto zguleno ¨¸ste kej spiu¨¸</w:t>
      </w:r>
    </w:p>
    <w:p>
      <w:r>
        <w:rPr>
          <w:b/>
          <w:u w:val="single"/>
        </w:rPr>
        <w:t>758124</w:t>
      </w:r>
    </w:p>
    <w:p>
      <w:r>
        <w:t>V LJ obstaja kakšna skrita možnost SMS plačevanja parkirnin? #vednobrezdrobiza</w:t>
      </w:r>
    </w:p>
    <w:p>
      <w:r>
        <w:rPr>
          <w:b/>
          <w:u w:val="single"/>
        </w:rPr>
        <w:t>758125</w:t>
      </w:r>
    </w:p>
    <w:p>
      <w:r>
        <w:t>miselni poskus: Kurčevo ÖVP ujamejo pri poslovanju čez shithole country tipa Republika Srpska</w:t>
      </w:r>
    </w:p>
    <w:p>
      <w:r>
        <w:rPr>
          <w:b/>
          <w:u w:val="single"/>
        </w:rPr>
        <w:t>758126</w:t>
      </w:r>
    </w:p>
    <w:p>
      <w:r>
        <w:t>@LeskovecNot @JozeBizjak @Medeja_7 @NormaMKorosec Nikoli je ni bilo v parlamentu</w:t>
      </w:r>
    </w:p>
    <w:p>
      <w:r>
        <w:rPr>
          <w:b/>
          <w:u w:val="single"/>
        </w:rPr>
        <w:t>758127</w:t>
      </w:r>
    </w:p>
    <w:p>
      <w:r>
        <w:t>@FrenkMate @Nova24TV Ne samo izobraženci, tudi analfabeti, sramotno, kaj nam utegnejo podtakniti. Zgrozim se, ko gledam te njegove grimase.</w:t>
      </w:r>
    </w:p>
    <w:p>
      <w:r>
        <w:rPr>
          <w:b/>
          <w:u w:val="single"/>
        </w:rPr>
        <w:t>758128</w:t>
      </w:r>
    </w:p>
    <w:p>
      <w:r>
        <w:t>Mariniran losos: filet preliješ s sokom pomaranče, limone in limete --&amp;gt; čez noč v hladilnik --&amp;gt; tanke rezine + krhlji agrumov: njami :)))</w:t>
      </w:r>
    </w:p>
    <w:p>
      <w:r>
        <w:rPr>
          <w:b/>
          <w:u w:val="single"/>
        </w:rPr>
        <w:t>758129</w:t>
      </w:r>
    </w:p>
    <w:p>
      <w:r>
        <w:t>Spet bo šerif služil na račun družin, ali bo mogoče parkiranje #gratis?</w:t>
        <w:br/>
        <w:t>se mi zdi, da bo to #malojutri https://t.co/T0q0qQIl6H</w:t>
      </w:r>
    </w:p>
    <w:p>
      <w:r>
        <w:rPr>
          <w:b/>
          <w:u w:val="single"/>
        </w:rPr>
        <w:t>758130</w:t>
      </w:r>
    </w:p>
    <w:p>
      <w:r>
        <w:t>Nova apokalipsa: kisli oblak bo človeštvo uničil junija 2014 http://t.co/Zj5sqCx20F</w:t>
      </w:r>
    </w:p>
    <w:p>
      <w:r>
        <w:rPr>
          <w:b/>
          <w:u w:val="single"/>
        </w:rPr>
        <w:t>758131</w:t>
      </w:r>
    </w:p>
    <w:p>
      <w:r>
        <w:t>Na koncu so Makedonci izpadli kot največji šupki. Samo gobec jih je bil, pa pomoč sodnikov. O Kroatih pa brez veze. #ehfeuro2018</w:t>
      </w:r>
    </w:p>
    <w:p>
      <w:r>
        <w:rPr>
          <w:b/>
          <w:u w:val="single"/>
        </w:rPr>
        <w:t>758132</w:t>
      </w:r>
    </w:p>
    <w:p>
      <w:r>
        <w:t>@jkmcnk @vanfranco Podpiram. Ostrige, pol pa še tisto njihovo sladico iz makaronov. Ko to pospraviš, se lahko mirno vrneš.</w:t>
      </w:r>
    </w:p>
    <w:p>
      <w:r>
        <w:rPr>
          <w:b/>
          <w:u w:val="single"/>
        </w:rPr>
        <w:t>758133</w:t>
      </w:r>
    </w:p>
    <w:p>
      <w:r>
        <w:t>@Gospod_profesor @MikeDjomba Dejta navijat! Te polamaterje bi  morali zeleni strest. Ampak ja, pri 'nas' nikoli ne veš, kaj je v planu.</w:t>
      </w:r>
    </w:p>
    <w:p>
      <w:r>
        <w:rPr>
          <w:b/>
          <w:u w:val="single"/>
        </w:rPr>
        <w:t>758134</w:t>
      </w:r>
    </w:p>
    <w:p>
      <w:r>
        <w:t>@stanka_d zmerom sem vedel, da je kreten, da pa bo spet blatil svojo državo v EU - tega so zmožni samo nizkotneži izdajalske SDS...</w:t>
      </w:r>
    </w:p>
    <w:p>
      <w:r>
        <w:rPr>
          <w:b/>
          <w:u w:val="single"/>
        </w:rPr>
        <w:t>758135</w:t>
      </w:r>
    </w:p>
    <w:p>
      <w:r>
        <w:t>Naši rumeni telovniki se morajo obvezno sprehoditi tudi po Kolodvorski, mimo tovarne laži in propagande. https://t.co/xoY1FgZy8O</w:t>
      </w:r>
    </w:p>
    <w:p>
      <w:r>
        <w:rPr>
          <w:b/>
          <w:u w:val="single"/>
        </w:rPr>
        <w:t>758136</w:t>
      </w:r>
    </w:p>
    <w:p>
      <w:r>
        <w:t>svetlana makarovič ne mara svetlane slapšak. ker je grda https://t.co/ophlxqttVg</w:t>
      </w:r>
    </w:p>
    <w:p>
      <w:r>
        <w:rPr>
          <w:b/>
          <w:u w:val="single"/>
        </w:rPr>
        <w:t>758137</w:t>
      </w:r>
    </w:p>
    <w:p>
      <w:r>
        <w:t>@MiroGec65 Novi in novi obrazi barantačev nenehno zlorabljajo hišo svojega Očeta.</w:t>
      </w:r>
    </w:p>
    <w:p>
      <w:r>
        <w:rPr>
          <w:b/>
          <w:u w:val="single"/>
        </w:rPr>
        <w:t>758138</w:t>
      </w:r>
    </w:p>
    <w:p>
      <w:r>
        <w:t>@lbeethoven39 @LajnarEU hahahah...bolj zaupam znanstveno dokazanim rezultatom, kot propagandnim spotom  v eno ali drugo smer.</w:t>
      </w:r>
    </w:p>
    <w:p>
      <w:r>
        <w:rPr>
          <w:b/>
          <w:u w:val="single"/>
        </w:rPr>
        <w:t>758139</w:t>
      </w:r>
    </w:p>
    <w:p>
      <w:r>
        <w:t xml:space="preserve">@TVOdmevi  Vprašajte Ivana če je nervozen ker ne bo provizij za ograjo, pardon BIOMASO! </w:t>
        <w:br/>
        <w:t>A bolj v poden se ne da na javni @RTV_Slovenija</w:t>
      </w:r>
    </w:p>
    <w:p>
      <w:r>
        <w:rPr>
          <w:b/>
          <w:u w:val="single"/>
        </w:rPr>
        <w:t>758140</w:t>
      </w:r>
    </w:p>
    <w:p>
      <w:r>
        <w:t>Da, banda skorumpirancev, a zardevate? A vas je kaj sram?</w:t>
        <w:br/>
        <w:t>Ne! Ni vas sram, le muzate se in smejete.</w:t>
        <w:br/>
        <w:t>https://t.co/i4b69TPLe9</w:t>
      </w:r>
    </w:p>
    <w:p>
      <w:r>
        <w:rPr>
          <w:b/>
          <w:u w:val="single"/>
        </w:rPr>
        <w:t>758141</w:t>
      </w:r>
    </w:p>
    <w:p>
      <w:r>
        <w:t>@excalibur_d @MitjaIrsic Model, ti si ven privlekel iphona. Sem pa 100% da ga je tvoj deda kupil že leta 81.</w:t>
      </w:r>
    </w:p>
    <w:p>
      <w:r>
        <w:rPr>
          <w:b/>
          <w:u w:val="single"/>
        </w:rPr>
        <w:t>758142</w:t>
      </w:r>
    </w:p>
    <w:p>
      <w:r>
        <w:t>@MarkoPavlisic @Libertarec Na križ te ne morejo, ker jih cenzurirajo. Rdečih zvezd je veliko več</w:t>
      </w:r>
    </w:p>
    <w:p>
      <w:r>
        <w:rPr>
          <w:b/>
          <w:u w:val="single"/>
        </w:rPr>
        <w:t>758143</w:t>
      </w:r>
    </w:p>
    <w:p>
      <w:r>
        <w:t>Za #pfi1: kaj kupujemo - vpeljan posel ali zbirka sredstev? https://t.co/hXZjJpLewn</w:t>
      </w:r>
    </w:p>
    <w:p>
      <w:r>
        <w:rPr>
          <w:b/>
          <w:u w:val="single"/>
        </w:rPr>
        <w:t>758144</w:t>
      </w:r>
    </w:p>
    <w:p>
      <w:r>
        <w:t>Rečte mi čudak, ampak na novem telefonu ne znam naštimat tviterja tako, da bi mi notifikejšne na ekranu kazal.</w:t>
      </w:r>
    </w:p>
    <w:p>
      <w:r>
        <w:rPr>
          <w:b/>
          <w:u w:val="single"/>
        </w:rPr>
        <w:t>758145</w:t>
      </w:r>
    </w:p>
    <w:p>
      <w:r>
        <w:t>@GPreac A misliš, da Šiptarji s prodajo sladoleda in kebaba lahko kupujejo nepremičnine? Pdgovor je seveda NE.</w:t>
      </w:r>
    </w:p>
    <w:p>
      <w:r>
        <w:rPr>
          <w:b/>
          <w:u w:val="single"/>
        </w:rPr>
        <w:t>758146</w:t>
      </w:r>
    </w:p>
    <w:p>
      <w:r>
        <w:t>(DAN PO NAPADIH NA ŠRILANKI) Nabirajo se pričevanja, to je pod nalepko sreča v nesreči.</w:t>
        <w:br/>
        <w:t>https://t.co/ipqIJAY2fb</w:t>
      </w:r>
    </w:p>
    <w:p>
      <w:r>
        <w:rPr>
          <w:b/>
          <w:u w:val="single"/>
        </w:rPr>
        <w:t>758147</w:t>
      </w:r>
    </w:p>
    <w:p>
      <w:r>
        <w:t>@ales_primc Parazit z doktoratom je še vedno parazit, pa če se skriva v instituciji s še tako zvenečim imenom.</w:t>
        <w:br/>
        <w:t>👩‍🎓=🕷</w:t>
      </w:r>
    </w:p>
    <w:p>
      <w:r>
        <w:rPr>
          <w:b/>
          <w:u w:val="single"/>
        </w:rPr>
        <w:t>758148</w:t>
      </w:r>
    </w:p>
    <w:p>
      <w:r>
        <w:t>@dusankocevar1 Ka pa vem? Je pač teslo..Po mojem se maščuje, kar so ga vrgli iz zveze komunistov.</w:t>
      </w:r>
    </w:p>
    <w:p>
      <w:r>
        <w:rPr>
          <w:b/>
          <w:u w:val="single"/>
        </w:rPr>
        <w:t>758149</w:t>
      </w:r>
    </w:p>
    <w:p>
      <w:r>
        <w:t>Moto tedna: "Nemke! Danke! Švedinje, Francozinje in pa seveda Finke!" #sexiomladinke #agropop</w:t>
      </w:r>
    </w:p>
    <w:p>
      <w:r>
        <w:rPr>
          <w:b/>
          <w:u w:val="single"/>
        </w:rPr>
        <w:t>758150</w:t>
      </w:r>
    </w:p>
    <w:p>
      <w:r>
        <w:t>@TankoJoze Levi radikalci, aktivisti, nevladniki, feministi, feministke, progresivci se aktivirajo na vpoklic, ne glede na razlog.</w:t>
      </w:r>
    </w:p>
    <w:p>
      <w:r>
        <w:rPr>
          <w:b/>
          <w:u w:val="single"/>
        </w:rPr>
        <w:t>758151</w:t>
      </w:r>
    </w:p>
    <w:p>
      <w:r>
        <w:t>@sladkakotmed Ja ja, tam gre bolj refosk verjetno pa pol bandidosi ostajajo 😅</w:t>
      </w:r>
    </w:p>
    <w:p>
      <w:r>
        <w:rPr>
          <w:b/>
          <w:u w:val="single"/>
        </w:rPr>
        <w:t>758152</w:t>
      </w:r>
    </w:p>
    <w:p>
      <w:r>
        <w:t>@Moj_ca Saj bi ti ga prinesel, pa je iz Kranja malo daleč peš. Teden mobilnost pa to.</w:t>
      </w:r>
    </w:p>
    <w:p>
      <w:r>
        <w:rPr>
          <w:b/>
          <w:u w:val="single"/>
        </w:rPr>
        <w:t>758153</w:t>
      </w:r>
    </w:p>
    <w:p>
      <w:r>
        <w:t>@Mlinar72 @dusankocevar1 Krušna, polnozrnata, nekaj bele, da se bolj dvigne, in ržene, po okusu.</w:t>
        <w:br/>
        <w:t>Aja, pečica seveda ventilatorska.</w:t>
      </w:r>
    </w:p>
    <w:p>
      <w:r>
        <w:rPr>
          <w:b/>
          <w:u w:val="single"/>
        </w:rPr>
        <w:t>758154</w:t>
      </w:r>
    </w:p>
    <w:p>
      <w:r>
        <w:t>@BernardBrscic @SamoGlavan Izsiljujejo z zemeljskim plinom, včasih napadejo kakšno Ukrajino in včasih okupirajo kakšen Krim.Dovolj ?</w:t>
      </w:r>
    </w:p>
    <w:p>
      <w:r>
        <w:rPr>
          <w:b/>
          <w:u w:val="single"/>
        </w:rPr>
        <w:t>758155</w:t>
      </w:r>
    </w:p>
    <w:p>
      <w:r>
        <w:t>@VGrasic @Vialittera @peterjancic Primitivne? Poglej si tvite svoje velike vodje ali pa urednika strankarskega časopisa</w:t>
      </w:r>
    </w:p>
    <w:p>
      <w:r>
        <w:rPr>
          <w:b/>
          <w:u w:val="single"/>
        </w:rPr>
        <w:t>758156</w:t>
      </w:r>
    </w:p>
    <w:p>
      <w:r>
        <w:t xml:space="preserve">@EMS_gp gastroenterologi se moramo potruditi z bolj natančnimi navodila glede dolžine terapije. </w:t>
        <w:br/>
        <w:t>Če ni težav 4(erozije) do 8 tednov (ulkus)</w:t>
      </w:r>
    </w:p>
    <w:p>
      <w:r>
        <w:rPr>
          <w:b/>
          <w:u w:val="single"/>
        </w:rPr>
        <w:t>758157</w:t>
      </w:r>
    </w:p>
    <w:p>
      <w:r>
        <w:t>@karn_ivol Do samoizpolnjujočih se celic in artificialno inteligentnih formul.</w:t>
      </w:r>
    </w:p>
    <w:p>
      <w:r>
        <w:rPr>
          <w:b/>
          <w:u w:val="single"/>
        </w:rPr>
        <w:t>758158</w:t>
      </w:r>
    </w:p>
    <w:p>
      <w:r>
        <w:t>@JankoVeberTw Davek na nepremičnine je davek na bogastvo. Vi pa raje obdavčujete revščino minimalnih in podpovprečnih plač.</w:t>
      </w:r>
    </w:p>
    <w:p>
      <w:r>
        <w:rPr>
          <w:b/>
          <w:u w:val="single"/>
        </w:rPr>
        <w:t>758159</w:t>
      </w:r>
    </w:p>
    <w:p>
      <w:r>
        <w:t>Še en mandat orangutana pa bodo kamele prevzele traspost ljudi, tako brez veze avtobusno rihtat https://t.co/f5kITgid4l</w:t>
      </w:r>
    </w:p>
    <w:p>
      <w:r>
        <w:rPr>
          <w:b/>
          <w:u w:val="single"/>
        </w:rPr>
        <w:t>758160</w:t>
      </w:r>
    </w:p>
    <w:p>
      <w:r>
        <w:t>@MatejTonin @JJansaSDS A sta se tusirala z vso to vodo. Pejta raje na pir bo bolj produktivno.</w:t>
      </w:r>
    </w:p>
    <w:p>
      <w:r>
        <w:rPr>
          <w:b/>
          <w:u w:val="single"/>
        </w:rPr>
        <w:t>758161</w:t>
      </w:r>
    </w:p>
    <w:p>
      <w:r>
        <w:t>@Maks89116442 @Matej_Klaric @peterjancic Klarić in klarići, počno tisto, kar edino znajo : s tujim kurcem po kropilah mahajo!</w:t>
      </w:r>
    </w:p>
    <w:p>
      <w:r>
        <w:rPr>
          <w:b/>
          <w:u w:val="single"/>
        </w:rPr>
        <w:t>758162</w:t>
      </w:r>
    </w:p>
    <w:p>
      <w:r>
        <w:t>Pridejo kraljica mati (fotrova mati) na obisk in Junior noče iz mojega naročja. Sploh.</w:t>
        <w:br/>
        <w:t>Nekaj delam prav.</w:t>
      </w:r>
    </w:p>
    <w:p>
      <w:r>
        <w:rPr>
          <w:b/>
          <w:u w:val="single"/>
        </w:rPr>
        <w:t>758163</w:t>
      </w:r>
    </w:p>
    <w:p>
      <w:r>
        <w:t>Popravek!</w:t>
        <w:br/>
        <w:br/>
        <w:t>Tito je imel najmanj dva vlaka v modri barvi in ustrezno število diesel lokomotiv v enaki barvi. https://t.co/ltEnBEobFw</w:t>
      </w:r>
    </w:p>
    <w:p>
      <w:r>
        <w:rPr>
          <w:b/>
          <w:u w:val="single"/>
        </w:rPr>
        <w:t>758164</w:t>
      </w:r>
    </w:p>
    <w:p>
      <w:r>
        <w:t>Omajan položaj britanske premierke Mayjeve, ki naj bi zgolj »polirala iztrebek«</w:t>
        <w:br/>
        <w:t xml:space="preserve">@TaTrenutek </w:t>
        <w:br/>
        <w:t>https://t.co/ZKkc3ZsID4 https://t.co/rifGSyvwnJ</w:t>
      </w:r>
    </w:p>
    <w:p>
      <w:r>
        <w:rPr>
          <w:b/>
          <w:u w:val="single"/>
        </w:rPr>
        <w:t>758165</w:t>
      </w:r>
    </w:p>
    <w:p>
      <w:r>
        <w:t>@stanka_d Kot komunistični miličnik ima pri 62ih dovolj pokojninske dobe in naj se umakne.</w:t>
      </w:r>
    </w:p>
    <w:p>
      <w:r>
        <w:rPr>
          <w:b/>
          <w:u w:val="single"/>
        </w:rPr>
        <w:t>758166</w:t>
      </w:r>
    </w:p>
    <w:p>
      <w:r>
        <w:t>https://t.co/bpp02daz7d Stavim, da bo udbovski pajac Zore Jožeta Pluta, potem ko ga je nagnal iz Stolnice, zdaj nagnal še s Police.</w:t>
      </w:r>
    </w:p>
    <w:p>
      <w:r>
        <w:rPr>
          <w:b/>
          <w:u w:val="single"/>
        </w:rPr>
        <w:t>758167</w:t>
      </w:r>
    </w:p>
    <w:p>
      <w:r>
        <w:t>Žižek sam zase pravi, da se včasih počuti kot Slovenski Stalin. Mogoče pa on levake trenira</w:t>
      </w:r>
    </w:p>
    <w:p>
      <w:r>
        <w:rPr>
          <w:b/>
          <w:u w:val="single"/>
        </w:rPr>
        <w:t>758168</w:t>
      </w:r>
    </w:p>
    <w:p>
      <w:r>
        <w:t>@petrasovdat Baje so za neko obnovo ful preveč teh kock nabavl in zdej jih turijo vsepovsod kamor se da :D</w:t>
      </w:r>
    </w:p>
    <w:p>
      <w:r>
        <w:rPr>
          <w:b/>
          <w:u w:val="single"/>
        </w:rPr>
        <w:t>758169</w:t>
      </w:r>
    </w:p>
    <w:p>
      <w:r>
        <w:t>Uf, še en referendum je mimo. Še ena nebuloza, ki sem jo zahvaljujoč svoji pregovorni lenobi, gladko in brez kančka obžalovanja - preskočil.</w:t>
      </w:r>
    </w:p>
    <w:p>
      <w:r>
        <w:rPr>
          <w:b/>
          <w:u w:val="single"/>
        </w:rPr>
        <w:t>758170</w:t>
      </w:r>
    </w:p>
    <w:p>
      <w:r>
        <w:t>@illegall_blonde Z visoko vroćino res ne spremljaš službenih mailov. Tri-štiri dni izklopa je must.</w:t>
      </w:r>
    </w:p>
    <w:p>
      <w:r>
        <w:rPr>
          <w:b/>
          <w:u w:val="single"/>
        </w:rPr>
        <w:t>758171</w:t>
      </w:r>
    </w:p>
    <w:p>
      <w:r>
        <w:t>Fantje skačejo v Wisli..ekipna..2 mesto 💪😀#skijumpingfamily #skijumping https://t.co/djJTg1On6w</w:t>
      </w:r>
    </w:p>
    <w:p>
      <w:r>
        <w:rPr>
          <w:b/>
          <w:u w:val="single"/>
        </w:rPr>
        <w:t>758172</w:t>
      </w:r>
    </w:p>
    <w:p>
      <w:r>
        <w:t>@DKopse Bi moral kaj donirat, potem menda ne blokirajo.... sem slišal da podeljujejo plakete</w:t>
      </w:r>
    </w:p>
    <w:p>
      <w:r>
        <w:rPr>
          <w:b/>
          <w:u w:val="single"/>
        </w:rPr>
        <w:t>758173</w:t>
      </w:r>
    </w:p>
    <w:p>
      <w:r>
        <w:t>Noč na nedeljo prinaša kratkotrajne padavine, nedelja pa bo povečini sončen dan. Popoldne se bo okrepil severni veter.</w:t>
      </w:r>
    </w:p>
    <w:p>
      <w:r>
        <w:rPr>
          <w:b/>
          <w:u w:val="single"/>
        </w:rPr>
        <w:t>758174</w:t>
      </w:r>
    </w:p>
    <w:p>
      <w:r>
        <w:t>@Nova24TV Pustite, ne jo mučit z neprijetnostmi. Čas je pač neusmiljen sodnik.</w:t>
      </w:r>
    </w:p>
    <w:p>
      <w:r>
        <w:rPr>
          <w:b/>
          <w:u w:val="single"/>
        </w:rPr>
        <w:t>758175</w:t>
      </w:r>
    </w:p>
    <w:p>
      <w:r>
        <w:t>FREEŠN - Študentski natečaj kreativnega komuniciranja https://t.co/4NblJCrC9D #medijske</w:t>
      </w:r>
    </w:p>
    <w:p>
      <w:r>
        <w:rPr>
          <w:b/>
          <w:u w:val="single"/>
        </w:rPr>
        <w:t>758176</w:t>
      </w:r>
    </w:p>
    <w:p>
      <w:r>
        <w:t xml:space="preserve">@pjur11 @JureHrvatic @wildduckMb @zeljko_novak @JJansaSDS c c c c </w:t>
        <w:br/>
        <w:t>.........</w:t>
        <w:br/>
        <w:t>Skupna značilnost psihopatov in levičarjev je majhna amigdala.</w:t>
      </w:r>
    </w:p>
    <w:p>
      <w:r>
        <w:rPr>
          <w:b/>
          <w:u w:val="single"/>
        </w:rPr>
        <w:t>758177</w:t>
      </w:r>
    </w:p>
    <w:p>
      <w:r>
        <w:t>@Pertinacal ...javno zdravstvo je podedovalo vse sranje tudi prejšnjih vlad. Ne, da bi hvalil mkc, ki se v tem dreku ne znajde</w:t>
      </w:r>
    </w:p>
    <w:p>
      <w:r>
        <w:rPr>
          <w:b/>
          <w:u w:val="single"/>
        </w:rPr>
        <w:t>758178</w:t>
      </w:r>
    </w:p>
    <w:p>
      <w:r>
        <w:t>@lucijausaj Če bi imeli normalno zdravstveno službo, bi ta že hitela ubogemu @AntonPeinkiher na pomoč. Z glasno sireno.</w:t>
      </w:r>
    </w:p>
    <w:p>
      <w:r>
        <w:rPr>
          <w:b/>
          <w:u w:val="single"/>
        </w:rPr>
        <w:t>758179</w:t>
      </w:r>
    </w:p>
    <w:p>
      <w:r>
        <w:t>Ministrica celo osebno fura prvi vlak gostje so marsovci sab https://t.co/09kxGMgBUF</w:t>
      </w:r>
    </w:p>
    <w:p>
      <w:r>
        <w:rPr>
          <w:b/>
          <w:u w:val="single"/>
        </w:rPr>
        <w:t>758180</w:t>
      </w:r>
    </w:p>
    <w:p>
      <w:r>
        <w:t>Če pa kej, pa vsaj na žmigovcih pršparamo, če že zavorne diske menjamo preredno. Logika in ostale bajke.</w:t>
        <w:br/>
        <w:t>#slovenistan</w:t>
      </w:r>
    </w:p>
    <w:p>
      <w:r>
        <w:rPr>
          <w:b/>
          <w:u w:val="single"/>
        </w:rPr>
        <w:t>758181</w:t>
      </w:r>
    </w:p>
    <w:p>
      <w:r>
        <w:t>@kizidor @FinancnaUPR @StatSlovenija Kje maš pepel, da se posipam? https://t.co/RlgZQPBO22</w:t>
      </w:r>
    </w:p>
    <w:p>
      <w:r>
        <w:rPr>
          <w:b/>
          <w:u w:val="single"/>
        </w:rPr>
        <w:t>758182</w:t>
      </w:r>
    </w:p>
    <w:p>
      <w:r>
        <w:t>Ta večerja pa se prileže, mnjumi. Dobrodošli pri nas. Ekipa Ob železnici vas pričakuje #obzeleznici #loce #bozic https://t.co/rCjZGaCxou</w:t>
      </w:r>
    </w:p>
    <w:p>
      <w:r>
        <w:rPr>
          <w:b/>
          <w:u w:val="single"/>
        </w:rPr>
        <w:t>758183</w:t>
      </w:r>
    </w:p>
    <w:p>
      <w:r>
        <w:t>Toenniesova hiša ob Koseškem bajerju v sijaju sobotnega popoldneva. https://t.co/lhb4KcmlK3</w:t>
      </w:r>
    </w:p>
    <w:p>
      <w:r>
        <w:rPr>
          <w:b/>
          <w:u w:val="single"/>
        </w:rPr>
        <w:t>758184</w:t>
      </w:r>
    </w:p>
    <w:p>
      <w:r>
        <w:t>Ko ti jutranji musklfiber pove, da si prvič po par mesecih opravil resen trening v bazenu. Al pa da sem zadnji mesec preveč zabušaval :D</w:t>
      </w:r>
    </w:p>
    <w:p>
      <w:r>
        <w:rPr>
          <w:b/>
          <w:u w:val="single"/>
        </w:rPr>
        <w:t>758185</w:t>
      </w:r>
    </w:p>
    <w:p>
      <w:r>
        <w:t>Nov papir z vsebnostjo bombažnih surovin: Fedrigoni je predstavil nov papir Materica. 15 odstotkov sestavin pred... http://t.co/PaA6r7jH</w:t>
      </w:r>
    </w:p>
    <w:p>
      <w:r>
        <w:rPr>
          <w:b/>
          <w:u w:val="single"/>
        </w:rPr>
        <w:t>758186</w:t>
      </w:r>
    </w:p>
    <w:p>
      <w:r>
        <w:t>Iz zavarovanja bi se kril tudi del stroškov za prilagoditev stanovanj, nabavo nekaterih pripomočkov za izvajanje dolgotrajne oskrbe.</w:t>
      </w:r>
    </w:p>
    <w:p>
      <w:r>
        <w:rPr>
          <w:b/>
          <w:u w:val="single"/>
        </w:rPr>
        <w:t>758187</w:t>
      </w:r>
    </w:p>
    <w:p>
      <w:r>
        <w:t>Poklon tudi francoski TV za organizacijo, kamermanom, motoristom, pilotom, roadijem, itd itd...čudoviti profi posnetki #tdftvs</w:t>
      </w:r>
    </w:p>
    <w:p>
      <w:r>
        <w:rPr>
          <w:b/>
          <w:u w:val="single"/>
        </w:rPr>
        <w:t>758188</w:t>
      </w:r>
    </w:p>
    <w:p>
      <w:r>
        <w:t>@tedvanet @manjapusnik Zdj vas pa ze jaz grdo gledam. Otrok mi spi ze pol ure, moz je na poti, daljinc samo zame! Niste fer 😂😂😂😂😂😂😂😂😂</w:t>
      </w:r>
    </w:p>
    <w:p>
      <w:r>
        <w:rPr>
          <w:b/>
          <w:u w:val="single"/>
        </w:rPr>
        <w:t>758189</w:t>
      </w:r>
    </w:p>
    <w:p>
      <w:r>
        <w:t>Kangler želi v Ljubljano pripeljati slovenske rumene jopiče</w:t>
        <w:br/>
        <w:t>https://t.co/CibXd4X1LC https://t.co/V3bJ9S0NLi</w:t>
      </w:r>
    </w:p>
    <w:p>
      <w:r>
        <w:rPr>
          <w:b/>
          <w:u w:val="single"/>
        </w:rPr>
        <w:t>758190</w:t>
      </w:r>
    </w:p>
    <w:p>
      <w:r>
        <w:t>Totalna vojna socialistične vlade proti gospodarstvu. https://t.co/OM5IaQ3I9S</w:t>
      </w:r>
    </w:p>
    <w:p>
      <w:r>
        <w:rPr>
          <w:b/>
          <w:u w:val="single"/>
        </w:rPr>
        <w:t>758191</w:t>
      </w:r>
    </w:p>
    <w:p>
      <w:r>
        <w:t>@tomltoml @lucijausaj @RevijaReporter Dokler se med seboj blokirate me bo srece</w:t>
      </w:r>
    </w:p>
    <w:p>
      <w:r>
        <w:rPr>
          <w:b/>
          <w:u w:val="single"/>
        </w:rPr>
        <w:t>758192</w:t>
      </w:r>
    </w:p>
    <w:p>
      <w:r>
        <w:t>Tvit lakaja totalitarizma ex miličnika.</w:t>
        <w:br/>
        <w:t>Kameleon domoljubja. https://t.co/r8CdlCkxS0</w:t>
      </w:r>
    </w:p>
    <w:p>
      <w:r>
        <w:rPr>
          <w:b/>
          <w:u w:val="single"/>
        </w:rPr>
        <w:t>758193</w:t>
      </w:r>
    </w:p>
    <w:p>
      <w:r>
        <w:t>@petrasovdat pomoje da ne, ma poj že tko debel palc na nogi kt ti.</w:t>
        <w:br/>
        <w:t>ne paše več v uč :-)</w:t>
      </w:r>
    </w:p>
    <w:p>
      <w:r>
        <w:rPr>
          <w:b/>
          <w:u w:val="single"/>
        </w:rPr>
        <w:t>758194</w:t>
      </w:r>
    </w:p>
    <w:p>
      <w:r>
        <w:t>@zarahrusta Prvorazredni rdeci ogorceni ker se kdo upa podvomiti in na glas reci. Baje jim je Tito podelil izkljucno pravico do resnice</w:t>
      </w:r>
    </w:p>
    <w:p>
      <w:r>
        <w:rPr>
          <w:b/>
          <w:u w:val="single"/>
        </w:rPr>
        <w:t>758195</w:t>
      </w:r>
    </w:p>
    <w:p>
      <w:r>
        <w:t>@tomltoml @JozeBiscak "Klemenčič pa bo prižgal elektronsko cigaro..."</w:t>
        <w:br/>
        <w:br/>
        <w:t>Hočeš reči, da bo spet nažgan kot aksa?</w:t>
        <w:br/>
        <w:t>🍷🤗🥃</w:t>
      </w:r>
    </w:p>
    <w:p>
      <w:r>
        <w:rPr>
          <w:b/>
          <w:u w:val="single"/>
        </w:rPr>
        <w:t>758196</w:t>
      </w:r>
    </w:p>
    <w:p>
      <w:r>
        <w:t>@petracj @petrasovdat Študentski dom, hrana ... Štipendija morda ne bo pokrila vsega - če jo bo sploh dobila.</w:t>
      </w:r>
    </w:p>
    <w:p>
      <w:r>
        <w:rPr>
          <w:b/>
          <w:u w:val="single"/>
        </w:rPr>
        <w:t>758197</w:t>
      </w:r>
    </w:p>
    <w:p>
      <w:r>
        <w:t>Sramota... dvojna merila Policije... vladajoce stranke podpirajo taksno delivanje policije https://t.co/vEJq73up6R</w:t>
      </w:r>
    </w:p>
    <w:p>
      <w:r>
        <w:rPr>
          <w:b/>
          <w:u w:val="single"/>
        </w:rPr>
        <w:t>758198</w:t>
      </w:r>
    </w:p>
    <w:p>
      <w:r>
        <w:t>@pengovsky @KatarinaJenko Ja kakšni ne, ker nosijo na obrazu toliko svinjarije, da morajo poklicati čistilni servis.</w:t>
      </w:r>
    </w:p>
    <w:p>
      <w:r>
        <w:rPr>
          <w:b/>
          <w:u w:val="single"/>
        </w:rPr>
        <w:t>758199</w:t>
      </w:r>
    </w:p>
    <w:p>
      <w:r>
        <w:t>@PametnaRit @vmatijevec Generaciji navidezne svobode. Otroci in starši v sodobni družbi. Tamara Narat in Urban Boljka</w:t>
      </w:r>
    </w:p>
    <w:p>
      <w:r>
        <w:rPr>
          <w:b/>
          <w:u w:val="single"/>
        </w:rPr>
        <w:t>758200</w:t>
      </w:r>
    </w:p>
    <w:p>
      <w:r>
        <w:t>@MitjaZakelj @AnitaNiNikoli Poslanci se skoraj nikoli ne sklicujejo na poslansko imuniteto.</w:t>
      </w:r>
    </w:p>
    <w:p>
      <w:r>
        <w:rPr>
          <w:b/>
          <w:u w:val="single"/>
        </w:rPr>
        <w:t>758201</w:t>
      </w:r>
    </w:p>
    <w:p>
      <w:r>
        <w:t>Poskušam si predstavljati hvalospeve, ki bi jih bila deležna @AngelikaMlinar, če bi bila simpatizerka SDS-a.</w:t>
      </w:r>
    </w:p>
    <w:p>
      <w:r>
        <w:rPr>
          <w:b/>
          <w:u w:val="single"/>
        </w:rPr>
        <w:t>758202</w:t>
      </w:r>
    </w:p>
    <w:p>
      <w:r>
        <w:t>@lenci53 @rokschuster bela krajina ima gobe in borovnice.... prodajajo pridni romski fantki po novem mestu</w:t>
      </w:r>
    </w:p>
    <w:p>
      <w:r>
        <w:rPr>
          <w:b/>
          <w:u w:val="single"/>
        </w:rPr>
        <w:t>758203</w:t>
      </w:r>
    </w:p>
    <w:p>
      <w:r>
        <w:t>@lukavalas Kapitalistična antipropaganda.</w:t>
        <w:br/>
        <w:t>Privoščil si je v imenu vseh lačnih Venezuelcev.</w:t>
      </w:r>
    </w:p>
    <w:p>
      <w:r>
        <w:rPr>
          <w:b/>
          <w:u w:val="single"/>
        </w:rPr>
        <w:t>758204</w:t>
      </w:r>
    </w:p>
    <w:p>
      <w:r>
        <w:t xml:space="preserve">Odhod s #ehfeuro18 ne bo rešil ničesar. </w:t>
        <w:br/>
        <w:t>Do konca premagat vse tekmece pa kar bo, bo. #rokomet</w:t>
      </w:r>
    </w:p>
    <w:p>
      <w:r>
        <w:rPr>
          <w:b/>
          <w:u w:val="single"/>
        </w:rPr>
        <w:t>758205</w:t>
      </w:r>
    </w:p>
    <w:p>
      <w:r>
        <w:t>#KraškaVarda ustanovljena!</w:t>
        <w:br/>
        <w:t>Kaj zdaj?</w:t>
        <w:br/>
        <w:t>Ala srce roknemo še enga in gremo spat!🌞</w:t>
      </w:r>
    </w:p>
    <w:p>
      <w:r>
        <w:rPr>
          <w:b/>
          <w:u w:val="single"/>
        </w:rPr>
        <w:t>758206</w:t>
      </w:r>
    </w:p>
    <w:p>
      <w:r>
        <w:t>@Pikowaru @Bicikelj Po videzu mi je zgledal iz Indije/Pakistana. Kralj res. Mogu bi ga še s svojim telefonom snemat. Moment hud res.</w:t>
      </w:r>
    </w:p>
    <w:p>
      <w:r>
        <w:rPr>
          <w:b/>
          <w:u w:val="single"/>
        </w:rPr>
        <w:t>758207</w:t>
      </w:r>
    </w:p>
    <w:p>
      <w:r>
        <w:t>Cashiragi je pravkar odkorakal iz Povšetove. Spet bo @policija_si na udaru. Bolnik je obljubil maščevanje 🏴‍☠️🎅😜</w:t>
      </w:r>
    </w:p>
    <w:p>
      <w:r>
        <w:rPr>
          <w:b/>
          <w:u w:val="single"/>
        </w:rPr>
        <w:t>758208</w:t>
      </w:r>
    </w:p>
    <w:p>
      <w:r>
        <w:t>AJDE MIŠKA MALA, GREMO - V SLAST</w:t>
        <w:br/>
        <w:br/>
        <w:t>Sestavine za 25 mišk:</w:t>
        <w:br/>
        <w:br/>
        <w:t>• 4 jajca</w:t>
        <w:br/>
        <w:t>• 2 lončka čvrstega  jogurta</w:t>
        <w:br/>
        <w:t>• 4 jogurtove... https://t.co/NkHEITGdHw</w:t>
      </w:r>
    </w:p>
    <w:p>
      <w:r>
        <w:rPr>
          <w:b/>
          <w:u w:val="single"/>
        </w:rPr>
        <w:t>758209</w:t>
      </w:r>
    </w:p>
    <w:p>
      <w:r>
        <w:t>Študentje bodo raziskovalno nalogo pripravili na študijskem primeru Srednje šole Jesenice #natečaj #študent https://t.co/VsJ2IYHoOl</w:t>
      </w:r>
    </w:p>
    <w:p>
      <w:r>
        <w:rPr>
          <w:b/>
          <w:u w:val="single"/>
        </w:rPr>
        <w:t>758210</w:t>
      </w:r>
    </w:p>
    <w:p>
      <w:r>
        <w:t>@crico111 Pedri?????? Kaj imajo te z DOM???? In zakaj te slabsalnice za geje??? Vsi imamo pravico misliti s svojo glavo!</w:t>
      </w:r>
    </w:p>
    <w:p>
      <w:r>
        <w:rPr>
          <w:b/>
          <w:u w:val="single"/>
        </w:rPr>
        <w:t>758211</w:t>
      </w:r>
    </w:p>
    <w:p>
      <w:r>
        <w:t>@jojoangel1311 @mojcav1 @MarkoFratnik Tivoli, Rožnik in Šmarna gora še niso gozd...</w:t>
      </w:r>
    </w:p>
    <w:p>
      <w:r>
        <w:rPr>
          <w:b/>
          <w:u w:val="single"/>
        </w:rPr>
        <w:t>758212</w:t>
      </w:r>
    </w:p>
    <w:p>
      <w:r>
        <w:t>Komiki, ki jokajo, da v današnji "woke" kulturi ne moreš več biti smešen, mogoče tako ali tako niso najboljši komiki.</w:t>
      </w:r>
    </w:p>
    <w:p>
      <w:r>
        <w:rPr>
          <w:b/>
          <w:u w:val="single"/>
        </w:rPr>
        <w:t>758213</w:t>
      </w:r>
    </w:p>
    <w:p>
      <w:r>
        <w:t>@maticc1 Jp. Se agrijam. Sam bo treba kaj pametnega pripeljati pozimi. Težko bo spomladi....</w:t>
      </w:r>
    </w:p>
    <w:p>
      <w:r>
        <w:rPr>
          <w:b/>
          <w:u w:val="single"/>
        </w:rPr>
        <w:t>758214</w:t>
      </w:r>
    </w:p>
    <w:p>
      <w:r>
        <w:t>Bomba na ustavnem sodišču: Ali je večina poslancev izvoljena v nasprotju z ustavo?: https://t.co/jnm3SfSAxM</w:t>
      </w:r>
    </w:p>
    <w:p>
      <w:r>
        <w:rPr>
          <w:b/>
          <w:u w:val="single"/>
        </w:rPr>
        <w:t>758215</w:t>
      </w:r>
    </w:p>
    <w:p>
      <w:r>
        <w:t>Evo cudovito! Rešeno! Evkaliptusov les namesto bombaza! kako se niso tega prej spomnili! https://t.co/5uvWNkWgUp</w:t>
      </w:r>
    </w:p>
    <w:p>
      <w:r>
        <w:rPr>
          <w:b/>
          <w:u w:val="single"/>
        </w:rPr>
        <w:t>758216</w:t>
      </w:r>
    </w:p>
    <w:p>
      <w:r>
        <w:t>Vodilni v kraljevem razredu motoGP Marc Marquez pred domačo dirko: Pritiska ne bo, pač pa povečani adrenalin https://t.co/pNP5HadikP #motogp</w:t>
      </w:r>
    </w:p>
    <w:p>
      <w:r>
        <w:rPr>
          <w:b/>
          <w:u w:val="single"/>
        </w:rPr>
        <w:t>758217</w:t>
      </w:r>
    </w:p>
    <w:p>
      <w:r>
        <w:t>@ursaskobe Novinarji pa navadni sralci. Večina vprašanj provokacije, odgovori pa ogledalo. Fakin kavč selektorji.</w:t>
      </w:r>
    </w:p>
    <w:p>
      <w:r>
        <w:rPr>
          <w:b/>
          <w:u w:val="single"/>
        </w:rPr>
        <w:t>758218</w:t>
      </w:r>
    </w:p>
    <w:p>
      <w:r>
        <w:t>@IgorZavrsnik @cesenj če bi imel vročino bi blo še ok ampak on se je tak trotl rodil</w:t>
      </w:r>
    </w:p>
    <w:p>
      <w:r>
        <w:rPr>
          <w:b/>
          <w:u w:val="single"/>
        </w:rPr>
        <w:t>758219</w:t>
      </w:r>
    </w:p>
    <w:p>
      <w:r>
        <w:t>@AlojzKovsca Tisti, ki sovražijo, bodo sovražili... Takšnim ni več pomoči. Možgani so oprani in to temeljito! 😵</w:t>
      </w:r>
    </w:p>
    <w:p>
      <w:r>
        <w:rPr>
          <w:b/>
          <w:u w:val="single"/>
        </w:rPr>
        <w:t>758220</w:t>
      </w:r>
    </w:p>
    <w:p>
      <w:r>
        <w:t>@Max970 ...kaj če bi MI sklicali - sami sebe - in nakožuhali samooklicane parazite,enkrat za vselej ???!!!...(napalm death) press....</w:t>
      </w:r>
    </w:p>
    <w:p>
      <w:r>
        <w:rPr>
          <w:b/>
          <w:u w:val="single"/>
        </w:rPr>
        <w:t>758221</w:t>
      </w:r>
    </w:p>
    <w:p>
      <w:r>
        <w:t>@FerdinandPusnik @2pir_a @Che27Che @janezgecc Ferrdo gotova ti je mama ki je takšno golazen kot si ti spravila na svetlo.</w:t>
      </w:r>
    </w:p>
    <w:p>
      <w:r>
        <w:rPr>
          <w:b/>
          <w:u w:val="single"/>
        </w:rPr>
        <w:t>758222</w:t>
      </w:r>
    </w:p>
    <w:p>
      <w:r>
        <w:t>@maceklj @BRajgelj Blokirati ulice, poloviti vse,naložiti na avion, vsakemu namestiti padalo na prisilno odpiranje in raztrositi nad Afriko!</w:t>
      </w:r>
    </w:p>
    <w:p>
      <w:r>
        <w:rPr>
          <w:b/>
          <w:u w:val="single"/>
        </w:rPr>
        <w:t>758223</w:t>
      </w:r>
    </w:p>
    <w:p>
      <w:r>
        <w:t>Ferrari je promocijski material za novi kabriolet portofino posnel v Sloveniji ➜https://t.co/b2dWcOm2zt https://t.co/68W6B58BcG</w:t>
      </w:r>
    </w:p>
    <w:p>
      <w:r>
        <w:rPr>
          <w:b/>
          <w:u w:val="single"/>
        </w:rPr>
        <w:t>758224</w:t>
      </w:r>
    </w:p>
    <w:p>
      <w:r>
        <w:t>@KogojSlavko @MitjaIrsic @freewiseguy Zraven naj mu spakira še Manifest za domovino</w:t>
      </w:r>
    </w:p>
    <w:p>
      <w:r>
        <w:rPr>
          <w:b/>
          <w:u w:val="single"/>
        </w:rPr>
        <w:t>758225</w:t>
      </w:r>
    </w:p>
    <w:p>
      <w:r>
        <w:t>@stanka_d In to tvitne preprodajalec orožja in koruptivnež. Hrvati ga držijo za jajca in tenko piska...</w:t>
      </w:r>
    </w:p>
    <w:p>
      <w:r>
        <w:rPr>
          <w:b/>
          <w:u w:val="single"/>
        </w:rPr>
        <w:t>758226</w:t>
      </w:r>
    </w:p>
    <w:p>
      <w:r>
        <w:t>@MikeDjomba @janbuc8 haha tole bi blo pa kar epic...sam se mi zdi tolk lovacka prica kot moj prvi twitt</w:t>
      </w:r>
    </w:p>
    <w:p>
      <w:r>
        <w:rPr>
          <w:b/>
          <w:u w:val="single"/>
        </w:rPr>
        <w:t>758227</w:t>
      </w:r>
    </w:p>
    <w:p>
      <w:r>
        <w:t>@JaniPrednik @BorutPahor Trepljati je zacel Pahor, da ne bo pomote, Sarec mu je na lep nacin vrnil</w:t>
      </w:r>
    </w:p>
    <w:p>
      <w:r>
        <w:rPr>
          <w:b/>
          <w:u w:val="single"/>
        </w:rPr>
        <w:t>758228</w:t>
      </w:r>
    </w:p>
    <w:p>
      <w:r>
        <w:t>@BorutPahor bo mirno dojadral do penzije. Zdaj bomo lahko opazovali in ocenjevali njegovo iskrenost. Tudi za nazaj.</w:t>
      </w:r>
    </w:p>
    <w:p>
      <w:r>
        <w:rPr>
          <w:b/>
          <w:u w:val="single"/>
        </w:rPr>
        <w:t>758229</w:t>
      </w:r>
    </w:p>
    <w:p>
      <w:r>
        <w:t>@Bojana61654450 Cudno, da ne zaznas, kaj se dogaja v orbanistanu, cel svet poroca o tem, ti pa zaslepljena. https://t.co/4KZgfW2lCa</w:t>
      </w:r>
    </w:p>
    <w:p>
      <w:r>
        <w:rPr>
          <w:b/>
          <w:u w:val="single"/>
        </w:rPr>
        <w:t>758230</w:t>
      </w:r>
    </w:p>
    <w:p>
      <w:r>
        <w:t>seveda sem bil zraven. Klavzura zbora za republiko, ki sem jo celo vodil 6. 3. 2013. https://t.co/itSyXbEJB0</w:t>
      </w:r>
    </w:p>
    <w:p>
      <w:r>
        <w:rPr>
          <w:b/>
          <w:u w:val="single"/>
        </w:rPr>
        <w:t>758231</w:t>
      </w:r>
    </w:p>
    <w:p>
      <w:r>
        <w:t>Simulacije: Koliko boste plačevali RTV-prispevka po novem! https://t.co/V6MgMstL1N</w:t>
      </w:r>
    </w:p>
    <w:p>
      <w:r>
        <w:rPr>
          <w:b/>
          <w:u w:val="single"/>
        </w:rPr>
        <w:t>758232</w:t>
      </w:r>
    </w:p>
    <w:p>
      <w:r>
        <w:t>@vinkovasle1 Ti sivi prodajalci sadja so sami šiptarji, obvladuje pa jih albanska mafija, tako da nekako so proble. Vedno vecji.</w:t>
      </w:r>
    </w:p>
    <w:p>
      <w:r>
        <w:rPr>
          <w:b/>
          <w:u w:val="single"/>
        </w:rPr>
        <w:t>758233</w:t>
      </w:r>
    </w:p>
    <w:p>
      <w:r>
        <w:t>Glifosat. Glede na  vprašanja, ki jih somišljjeniki Ekoci naslavljajo glede odločitve, da je bilo v Eu žal... https://t.co/lidBv4pNEj</w:t>
      </w:r>
    </w:p>
    <w:p>
      <w:r>
        <w:rPr>
          <w:b/>
          <w:u w:val="single"/>
        </w:rPr>
        <w:t>758234</w:t>
      </w:r>
    </w:p>
    <w:p>
      <w:r>
        <w:t>jutro. sinusi so mi hvaležni, ker jih danes ne peljem ven https://t.co/GTgvo6EMsO</w:t>
      </w:r>
    </w:p>
    <w:p>
      <w:r>
        <w:rPr>
          <w:b/>
          <w:u w:val="single"/>
        </w:rPr>
        <w:t>758235</w:t>
      </w:r>
    </w:p>
    <w:p>
      <w:r>
        <w:t>@AlanOrlic 2 parkirna mesta sta obvezno poleg. To marsikomu ni preveč po godu.</w:t>
      </w:r>
    </w:p>
    <w:p>
      <w:r>
        <w:rPr>
          <w:b/>
          <w:u w:val="single"/>
        </w:rPr>
        <w:t>758236</w:t>
      </w:r>
    </w:p>
    <w:p>
      <w:r>
        <w:t>Mi bi znali to hitreje zajebat...v kolikor bi se spustili v slednje sranje. https://t.co/bHxIp4y9ca #FuckedUpSchoolSystem 🤔🤭</w:t>
      </w:r>
    </w:p>
    <w:p>
      <w:r>
        <w:rPr>
          <w:b/>
          <w:u w:val="single"/>
        </w:rPr>
        <w:t>758237</w:t>
      </w:r>
    </w:p>
    <w:p>
      <w:r>
        <w:t>Gratiniran krompir z bučo in piščančjimi prsmi https://t.co/JLL3ruSYxt https://t.co/gAX5qhjiG7</w:t>
      </w:r>
    </w:p>
    <w:p>
      <w:r>
        <w:rPr>
          <w:b/>
          <w:u w:val="single"/>
        </w:rPr>
        <w:t>758238</w:t>
      </w:r>
    </w:p>
    <w:p>
      <w:r>
        <w:t>Protiustavna sanacija bank!!!!!</w:t>
        <w:br/>
        <w:t>Še dobro da kompartija drži roko čez Ustavno sodišče .... bo šlo, bo šlo .... https://t.co/wORhLm1prX</w:t>
      </w:r>
    </w:p>
    <w:p>
      <w:r>
        <w:rPr>
          <w:b/>
          <w:u w:val="single"/>
        </w:rPr>
        <w:t>758239</w:t>
      </w:r>
    </w:p>
    <w:p>
      <w:r>
        <w:t>@nmusar @pengovsky Parada stresa ali povej mi, s kom se družiš in povem ti, kdo si.</w:t>
      </w:r>
    </w:p>
    <w:p>
      <w:r>
        <w:rPr>
          <w:b/>
          <w:u w:val="single"/>
        </w:rPr>
        <w:t>758240</w:t>
      </w:r>
    </w:p>
    <w:p>
      <w:r>
        <w:t>ZNANOST: Raziskave kažejo, da se kredibilnost medija skokovito poveča, ko citira dr. Štuheca. Ob tem vsakič umre poni, a to je postransko.</w:t>
      </w:r>
    </w:p>
    <w:p>
      <w:r>
        <w:rPr>
          <w:b/>
          <w:u w:val="single"/>
        </w:rPr>
        <w:t>758241</w:t>
      </w:r>
    </w:p>
    <w:p>
      <w:r>
        <w:t>@JoAnnaOfArT @Lena4dva To so mame koklje ki ščitijo svoje pišcance vsaj 45 let</w:t>
      </w:r>
    </w:p>
    <w:p>
      <w:r>
        <w:rPr>
          <w:b/>
          <w:u w:val="single"/>
        </w:rPr>
        <w:t>758242</w:t>
      </w:r>
    </w:p>
    <w:p>
      <w:r>
        <w:t>@KatarinaDbr @petrasovdat @petra_cj Dej #lajfizskatle piš, da bomo tvoje trpljenje spremljali.</w:t>
      </w:r>
    </w:p>
    <w:p>
      <w:r>
        <w:rPr>
          <w:b/>
          <w:u w:val="single"/>
        </w:rPr>
        <w:t>758243</w:t>
      </w:r>
    </w:p>
    <w:p>
      <w:r>
        <w:t>@serlah2017 A vas v službi pri vašem delu tudi snemajo? Dajte uporabit možgane!</w:t>
      </w:r>
    </w:p>
    <w:p>
      <w:r>
        <w:rPr>
          <w:b/>
          <w:u w:val="single"/>
        </w:rPr>
        <w:t>758244</w:t>
      </w:r>
    </w:p>
    <w:p>
      <w:r>
        <w:t>Lepo je nasekati dobri mami drva, sama tega ne zmore, saj ji peša srce! .. .</w:t>
      </w:r>
    </w:p>
    <w:p>
      <w:r>
        <w:rPr>
          <w:b/>
          <w:u w:val="single"/>
        </w:rPr>
        <w:t>758245</w:t>
      </w:r>
    </w:p>
    <w:p>
      <w:r>
        <w:t>@1nekorektna @pikaosa @Komar4442 @RTV_Slovenija Hej, pa saj lahko @JozeMozina replicira tako, da povabi @SilvesterSurla!</w:t>
      </w:r>
    </w:p>
    <w:p>
      <w:r>
        <w:rPr>
          <w:b/>
          <w:u w:val="single"/>
        </w:rPr>
        <w:t>758246</w:t>
      </w:r>
    </w:p>
    <w:p>
      <w:r>
        <w:t xml:space="preserve">"Pred teroristi"..., v varne hiše ne bežijo pred teroristi. </w:t>
        <w:br/>
        <w:t>https://t.co/z2bT7LYmZN</w:t>
      </w:r>
    </w:p>
    <w:p>
      <w:r>
        <w:rPr>
          <w:b/>
          <w:u w:val="single"/>
        </w:rPr>
        <w:t>758247</w:t>
      </w:r>
    </w:p>
    <w:p>
      <w:r>
        <w:t>@Rokomavh63 Laž je njihovo vodilo. Ne smemo jim več dopustiti da z lažmi spodbujajo nasilje. So pa prave podlasice. Resnica jih ubija.</w:t>
      </w:r>
    </w:p>
    <w:p>
      <w:r>
        <w:rPr>
          <w:b/>
          <w:u w:val="single"/>
        </w:rPr>
        <w:t>758248</w:t>
      </w:r>
    </w:p>
    <w:p>
      <w:r>
        <w:t>@MarkoSket Kubanskih plačancev, ki malo streljajo po naključnih protestnikih, pa niso priprli.</w:t>
      </w:r>
    </w:p>
    <w:p>
      <w:r>
        <w:rPr>
          <w:b/>
          <w:u w:val="single"/>
        </w:rPr>
        <w:t>758249</w:t>
      </w:r>
    </w:p>
    <w:p>
      <w:r>
        <w:t>prvic v lajfu mam tako dreadful plane experience, da sem v solzah fejkala bolehnost, da so mi dovolili v vip ložo. #havanaairport</w:t>
      </w:r>
    </w:p>
    <w:p>
      <w:r>
        <w:rPr>
          <w:b/>
          <w:u w:val="single"/>
        </w:rPr>
        <w:t>758250</w:t>
      </w:r>
    </w:p>
    <w:p>
      <w:r>
        <w:t>Zločini zoper človeštvo, umori&amp;amp;masakri, posilstva&amp;amp;drugo spolno nasilje, namerno&amp;amp;organizirano požiganje: https://t.co/LXgW6hT5NZ #Rohingya</w:t>
      </w:r>
    </w:p>
    <w:p>
      <w:r>
        <w:rPr>
          <w:b/>
          <w:u w:val="single"/>
        </w:rPr>
        <w:t>758251</w:t>
      </w:r>
    </w:p>
    <w:p>
      <w:r>
        <w:t>@savicdomen Vem. In ja. Ce je rdeca kolesarska se lahko peljes. Drugace pa mars:)</w:t>
      </w:r>
    </w:p>
    <w:p>
      <w:r>
        <w:rPr>
          <w:b/>
          <w:u w:val="single"/>
        </w:rPr>
        <w:t>758252</w:t>
      </w:r>
    </w:p>
    <w:p>
      <w:r>
        <w:t>Patetičen ta predsednik, ki po Bruslju prosjači za pomoč pri arbitrazi. Ponizujoce moledovanje za njegov fantastičen dan.</w:t>
      </w:r>
    </w:p>
    <w:p>
      <w:r>
        <w:rPr>
          <w:b/>
          <w:u w:val="single"/>
        </w:rPr>
        <w:t>758253</w:t>
      </w:r>
    </w:p>
    <w:p>
      <w:r>
        <w:t>@gnila_slovenija Sponzorske avtomobile pa tudi sestavimo v okolici. Krozno gospodarstvo pa te fore</w:t>
      </w:r>
    </w:p>
    <w:p>
      <w:r>
        <w:rPr>
          <w:b/>
          <w:u w:val="single"/>
        </w:rPr>
        <w:t>758254</w:t>
      </w:r>
    </w:p>
    <w:p>
      <w:r>
        <w:t>Na letališču v Hannovru moški z avtom prebil ograjo in zapeljal na pristajalno stezo! https://t.co/08LIt5AJbf https://t.co/7jV9tpYUlO</w:t>
      </w:r>
    </w:p>
    <w:p>
      <w:r>
        <w:rPr>
          <w:b/>
          <w:u w:val="single"/>
        </w:rPr>
        <w:t>758255</w:t>
      </w:r>
    </w:p>
    <w:p>
      <w:r>
        <w:t>@MatevzTurk No, ja. 44 ranjenih v 12h je po metodologiji Pentagona krizno žarišče "nizke intenzitete".</w:t>
      </w:r>
    </w:p>
    <w:p>
      <w:r>
        <w:rPr>
          <w:b/>
          <w:u w:val="single"/>
        </w:rPr>
        <w:t>758256</w:t>
      </w:r>
    </w:p>
    <w:p>
      <w:r>
        <w:t>@SmiljanPurger Lol da dol padeš. Kakšen kreten si smiljan. Ne sme žaliti Stranke?. A Strankarski imbecili pa lahko njega</w:t>
      </w:r>
    </w:p>
    <w:p>
      <w:r>
        <w:rPr>
          <w:b/>
          <w:u w:val="single"/>
        </w:rPr>
        <w:t>758257</w:t>
      </w:r>
    </w:p>
    <w:p>
      <w:r>
        <w:t>@RdeciOblak @t_celestina Ah, to ni še nič. Jaz banane in pomaranče olupim! Da o lubenici sploh ne govorim! 😂</w:t>
      </w:r>
    </w:p>
    <w:p>
      <w:r>
        <w:rPr>
          <w:b/>
          <w:u w:val="single"/>
        </w:rPr>
        <w:t>758258</w:t>
      </w:r>
    </w:p>
    <w:p>
      <w:r>
        <w:t>@Miran7777 kakih 1500 jih je bilo.</w:t>
        <w:br/>
        <w:t>Dan prej pa shod v podporo komunizmu,kjer so jih nasteli preko 200000. Vir poptv in rtvslo</w:t>
      </w:r>
    </w:p>
    <w:p>
      <w:r>
        <w:rPr>
          <w:b/>
          <w:u w:val="single"/>
        </w:rPr>
        <w:t>758259</w:t>
      </w:r>
    </w:p>
    <w:p>
      <w:r>
        <w:t>Sosedov pes je tako lajal sredi noči, da sem sanjala, da imam svojega psa in ga ne morem utišati. #nightmare</w:t>
      </w:r>
    </w:p>
    <w:p>
      <w:r>
        <w:rPr>
          <w:b/>
          <w:u w:val="single"/>
        </w:rPr>
        <w:t>758260</w:t>
      </w:r>
    </w:p>
    <w:p>
      <w:r>
        <w:t>Tudi pri nas prevračajo zabojnike, pa na terenu ni nobenega dopisdika. #burja</w:t>
      </w:r>
    </w:p>
    <w:p>
      <w:r>
        <w:rPr>
          <w:b/>
          <w:u w:val="single"/>
        </w:rPr>
        <w:t>758261</w:t>
      </w:r>
    </w:p>
    <w:p>
      <w:r>
        <w:t>@majatutaja Ni, ker nisem z glavo butal ob tla, kar pa JE čudno :D. Včasih se je bló bólj odpórno, ko se je bló otrok.</w:t>
      </w:r>
    </w:p>
    <w:p>
      <w:r>
        <w:rPr>
          <w:b/>
          <w:u w:val="single"/>
        </w:rPr>
        <w:t>758262</w:t>
      </w:r>
    </w:p>
    <w:p>
      <w:r>
        <w:t>@YanchMb Dežela "sreče", BTC. Sem tok jamrala, da so mi dal celo vazo. https://t.co/a46QSC7mdf</w:t>
      </w:r>
    </w:p>
    <w:p>
      <w:r>
        <w:rPr>
          <w:b/>
          <w:u w:val="single"/>
        </w:rPr>
        <w:t>758263</w:t>
      </w:r>
    </w:p>
    <w:p>
      <w:r>
        <w:t>V Jugoslaviji smo volke streljali kot zajce. Šele v sedemdesetih je naša oblast sprejela določeno zaščitno zakonodajo.</w:t>
      </w:r>
    </w:p>
    <w:p>
      <w:r>
        <w:rPr>
          <w:b/>
          <w:u w:val="single"/>
        </w:rPr>
        <w:t>758264</w:t>
      </w:r>
    </w:p>
    <w:p>
      <w:r>
        <w:t>Čeprav jim zavarovalniška goljufija ni uspela, nihče ne more trditi, da se niso dobro odrezali.</w:t>
      </w:r>
    </w:p>
    <w:p>
      <w:r>
        <w:rPr>
          <w:b/>
          <w:u w:val="single"/>
        </w:rPr>
        <w:t>758265</w:t>
      </w:r>
    </w:p>
    <w:p>
      <w:r>
        <w:t>@MatevzNovak @skledar_tv @DrzavniSvet 112 kg žive jeze z nekaj bojnih izkušenj ravno ne potrebuje varovanja.</w:t>
      </w:r>
    </w:p>
    <w:p>
      <w:r>
        <w:rPr>
          <w:b/>
          <w:u w:val="single"/>
        </w:rPr>
        <w:t>758266</w:t>
      </w:r>
    </w:p>
    <w:p>
      <w:r>
        <w:t>@freewiseguy tako kot strah, s katerim so nas otroke strašili...znotraj votel, okoli ga pa nič ni, samo slama in prazne obljube</w:t>
      </w:r>
    </w:p>
    <w:p>
      <w:r>
        <w:rPr>
          <w:b/>
          <w:u w:val="single"/>
        </w:rPr>
        <w:t>758267</w:t>
      </w:r>
    </w:p>
    <w:p>
      <w:r>
        <w:t>@tiskraba @SladkoKotLimona Ganljivo. Poklon. Na še veliko markantnih tačk, puščenih na njunih srečnih poteh.</w:t>
      </w:r>
    </w:p>
    <w:p>
      <w:r>
        <w:rPr>
          <w:b/>
          <w:u w:val="single"/>
        </w:rPr>
        <w:t>758268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758269</w:t>
      </w:r>
    </w:p>
    <w:p>
      <w:r>
        <w:t>Grabič: To je nagrada - Nogometaši Brava so doma gosti - https://t.co/SFV2nW8NtR</w:t>
      </w:r>
    </w:p>
    <w:p>
      <w:r>
        <w:rPr>
          <w:b/>
          <w:u w:val="single"/>
        </w:rPr>
        <w:t>758270</w:t>
      </w:r>
    </w:p>
    <w:p>
      <w:r>
        <w:t>Dobro jutro, dober dan!</w:t>
        <w:br/>
        <w:t>A si ti pa še zmer zaspan?!</w:t>
        <w:br/>
        <w:t>Gremo, en, dva v novi dan,</w:t>
        <w:br/>
        <w:t>nč zdej jamrat, bit bolan!</w:t>
      </w:r>
    </w:p>
    <w:p>
      <w:r>
        <w:rPr>
          <w:b/>
          <w:u w:val="single"/>
        </w:rPr>
        <w:t>758271</w:t>
      </w:r>
    </w:p>
    <w:p>
      <w:r>
        <w:t>Namesto mastne prvoaprilske šale, vas danes prav zares vabimo na rojstnodnevno torto 🥳🥳🥳</w:t>
        <w:br/>
        <w:t>#AprilFools https://t.co/MXP9lMmJBs</w:t>
      </w:r>
    </w:p>
    <w:p>
      <w:r>
        <w:rPr>
          <w:b/>
          <w:u w:val="single"/>
        </w:rPr>
        <w:t>758272</w:t>
      </w:r>
    </w:p>
    <w:p>
      <w:r>
        <w:t>@prisrcna1 Torej je pitje piva rasizem. Pivovarne pa rasistične organizacije. Oktoberfest primerljiv z Nürnbergom....</w:t>
      </w:r>
    </w:p>
    <w:p>
      <w:r>
        <w:rPr>
          <w:b/>
          <w:u w:val="single"/>
        </w:rPr>
        <w:t>758273</w:t>
      </w:r>
    </w:p>
    <w:p>
      <w:r>
        <w:t>@kruhinvino @z8_LJ @masta_84 @Jure_Bajic Ujel sem samo sodnikov podaljšek. A smo bli tako gnili al je bla smola? Nagibam se k gnilobi...</w:t>
      </w:r>
    </w:p>
    <w:p>
      <w:r>
        <w:rPr>
          <w:b/>
          <w:u w:val="single"/>
        </w:rPr>
        <w:t>758274</w:t>
      </w:r>
    </w:p>
    <w:p>
      <w:r>
        <w:t>@Casnik Dokler boste imeli v svoji sredi ljubitelje rdeče zvezde in tovariša Tita, tako dolgo boste agrokomunisti. @Marjan_Podobnik</w:t>
      </w:r>
    </w:p>
    <w:p>
      <w:r>
        <w:rPr>
          <w:b/>
          <w:u w:val="single"/>
        </w:rPr>
        <w:t>758275</w:t>
      </w:r>
    </w:p>
    <w:p>
      <w:r>
        <w:t>@Mendijkendij @LazarjevPolzek Ne zgleda lih navdušena nad idejo, da jo bo na pekaču zamenjal krompir.</w:t>
      </w:r>
    </w:p>
    <w:p>
      <w:r>
        <w:rPr>
          <w:b/>
          <w:u w:val="single"/>
        </w:rPr>
        <w:t>758276</w:t>
      </w:r>
    </w:p>
    <w:p>
      <w:r>
        <w:t>V pasaži Maxija nekdo igra na klavir</w:t>
        <w:br/>
        <w:t>Top kako dobro vzdusje nardi</w:t>
        <w:br/>
        <w:t>#pohvalanadan</w:t>
      </w:r>
    </w:p>
    <w:p>
      <w:r>
        <w:rPr>
          <w:b/>
          <w:u w:val="single"/>
        </w:rPr>
        <w:t>758277</w:t>
      </w:r>
    </w:p>
    <w:p>
      <w:r>
        <w:t>@NEVAELEZNIK @BozoPredalic Z vsako novo vlado se to lahko povsem spremeni. Kot taka je Slovenija pac neodrasla drzava.</w:t>
      </w:r>
    </w:p>
    <w:p>
      <w:r>
        <w:rPr>
          <w:b/>
          <w:u w:val="single"/>
        </w:rPr>
        <w:t>758278</w:t>
      </w:r>
    </w:p>
    <w:p>
      <w:r>
        <w:t>@goyts Žal s težavo nismo seznanjeni. Oglasite se nam preko DM in zaupajte več podatkov, da bomo vam lahko ustrezno pomagali.</w:t>
      </w:r>
    </w:p>
    <w:p>
      <w:r>
        <w:rPr>
          <w:b/>
          <w:u w:val="single"/>
        </w:rPr>
        <w:t>758279</w:t>
      </w:r>
    </w:p>
    <w:p>
      <w:r>
        <w:t>@Nika_Per Če ni povpraševanja po štriku ni panike. Na pamet bi rekel, da se tako morda malenkost fitreje posuši</w:t>
      </w:r>
    </w:p>
    <w:p>
      <w:r>
        <w:rPr>
          <w:b/>
          <w:u w:val="single"/>
        </w:rPr>
        <w:t>758280</w:t>
      </w:r>
    </w:p>
    <w:p>
      <w:r>
        <w:t>A bo @SparSlovenija kar tiho na tole? Vam je vseeno za kupce? Raje podpirate barabe? https://t.co/PUhH7oq36Z</w:t>
      </w:r>
    </w:p>
    <w:p>
      <w:r>
        <w:rPr>
          <w:b/>
          <w:u w:val="single"/>
        </w:rPr>
        <w:t>758281</w:t>
      </w:r>
    </w:p>
    <w:p>
      <w:r>
        <w:t>Tipični primer zavajanja. Tip misli, da smo nemško nepismeni. https://t.co/bqdvWrooYA</w:t>
      </w:r>
    </w:p>
    <w:p>
      <w:r>
        <w:rPr>
          <w:b/>
          <w:u w:val="single"/>
        </w:rPr>
        <w:t>758282</w:t>
      </w:r>
    </w:p>
    <w:p>
      <w:r>
        <w:t>@blagovestGB Danes so partizani zlobneži, domobranci pa junaki. Narobe svet!</w:t>
      </w:r>
    </w:p>
    <w:p>
      <w:r>
        <w:rPr>
          <w:b/>
          <w:u w:val="single"/>
        </w:rPr>
        <w:t>758283</w:t>
      </w:r>
    </w:p>
    <w:p>
      <w:r>
        <w:t>Pa kje na zemeljski kugli še ustanovijo podjetje (2TDK) za izgradnjo par km železniške proge.🤔</w:t>
      </w:r>
    </w:p>
    <w:p>
      <w:r>
        <w:rPr>
          <w:b/>
          <w:u w:val="single"/>
        </w:rPr>
        <w:t>758284</w:t>
      </w:r>
    </w:p>
    <w:p>
      <w:r>
        <w:t>@kalanderq @PrometejDD A nismo pešci in biciklisti smrtni sovražniki? Neko nenaravno zavezništvo je to. :)</w:t>
      </w:r>
    </w:p>
    <w:p>
      <w:r>
        <w:rPr>
          <w:b/>
          <w:u w:val="single"/>
        </w:rPr>
        <w:t>758285</w:t>
      </w:r>
    </w:p>
    <w:p>
      <w:r>
        <w:t>Za debeli četrtek si bomo postregli z eno skledo pohval. 😁🥯 https://t.co/rShCCMgWtp</w:t>
      </w:r>
    </w:p>
    <w:p>
      <w:r>
        <w:rPr>
          <w:b/>
          <w:u w:val="single"/>
        </w:rPr>
        <w:t>758286</w:t>
      </w:r>
    </w:p>
    <w:p>
      <w:r>
        <w:t>Barmanska ekipa ilovecocktails.si Vam želi vse najlepše in najboljše v 2018. Zahvaljujemo se za vsak klik, like,... https://t.co/4RGy7Kj4BV</w:t>
      </w:r>
    </w:p>
    <w:p>
      <w:r>
        <w:rPr>
          <w:b/>
          <w:u w:val="single"/>
        </w:rPr>
        <w:t>758287</w:t>
      </w:r>
    </w:p>
    <w:p>
      <w:r>
        <w:t>Katastrofa! Tako komunicira ljubljanska mestna občina z novinarji https://t.co/xN32wANaLG via @Nova24TV</w:t>
      </w:r>
    </w:p>
    <w:p>
      <w:r>
        <w:rPr>
          <w:b/>
          <w:u w:val="single"/>
        </w:rPr>
        <w:t>758288</w:t>
      </w:r>
    </w:p>
    <w:p>
      <w:r>
        <w:t>@tejcina ....fant, rolko pa ma....hu....pri taki rolki pa že morš imet take odbijače...a....mega rolka..</w:t>
      </w:r>
    </w:p>
    <w:p>
      <w:r>
        <w:rPr>
          <w:b/>
          <w:u w:val="single"/>
        </w:rPr>
        <w:t>758289</w:t>
      </w:r>
    </w:p>
    <w:p>
      <w:r>
        <w:t>@KatarinaDbr Sej veš kako znamo bit butthurt, ko nekdo govori čez naša fuzbal božanstva :D</w:t>
      </w:r>
    </w:p>
    <w:p>
      <w:r>
        <w:rPr>
          <w:b/>
          <w:u w:val="single"/>
        </w:rPr>
        <w:t>758290</w:t>
      </w:r>
    </w:p>
    <w:p>
      <w:r>
        <w:t>tamala dva in sosedov mulc igrajo Dixit in so iznašli novo frazo ... "ti si piščančja nabudala" :)</w:t>
      </w:r>
    </w:p>
    <w:p>
      <w:r>
        <w:rPr>
          <w:b/>
          <w:u w:val="single"/>
        </w:rPr>
        <w:t>758291</w:t>
      </w:r>
    </w:p>
    <w:p>
      <w:r>
        <w:t>@motobrane Kaj imajo te slike zveze z rdečo golaznijo? Gre za optične iluzije, razen pri ta zadnji. :)</w:t>
      </w:r>
    </w:p>
    <w:p>
      <w:r>
        <w:rPr>
          <w:b/>
          <w:u w:val="single"/>
        </w:rPr>
        <w:t>758292</w:t>
      </w:r>
    </w:p>
    <w:p>
      <w:r>
        <w:t>Mah ... skoda. Res skoda. Ampak mentalna moc Noleta je nekaj se nevidenega ... #wimbledon</w:t>
      </w:r>
    </w:p>
    <w:p>
      <w:r>
        <w:rPr>
          <w:b/>
          <w:u w:val="single"/>
        </w:rPr>
        <w:t>758293</w:t>
      </w:r>
    </w:p>
    <w:p>
      <w:r>
        <w:t>SUPER!</w:t>
        <w:br/>
        <w:t>Zdaj nam bo @vladaRS še bencin podražala!</w:t>
        <w:br/>
        <w:t>Temu se reče nevidna roka trga alias javna hiša</w:t>
        <w:br/>
        <w:t>lobistov, naftnih trgovcev in politike!</w:t>
      </w:r>
    </w:p>
    <w:p>
      <w:r>
        <w:rPr>
          <w:b/>
          <w:u w:val="single"/>
        </w:rPr>
        <w:t>758294</w:t>
      </w:r>
    </w:p>
    <w:p>
      <w:r>
        <w:t>Nov model očal Ray-Ban, na voljo v vaši optiki! #najsodobnejšaoptika https://t.co/S81zGpqxfk</w:t>
      </w:r>
    </w:p>
    <w:p>
      <w:r>
        <w:rPr>
          <w:b/>
          <w:u w:val="single"/>
        </w:rPr>
        <w:t>758295</w:t>
      </w:r>
    </w:p>
    <w:p>
      <w:r>
        <w:t>Nušo Derenda zmočili pri ekstremno nizkih temperaturah https://t.co/jICEy6M2Gx</w:t>
      </w:r>
    </w:p>
    <w:p>
      <w:r>
        <w:rPr>
          <w:b/>
          <w:u w:val="single"/>
        </w:rPr>
        <w:t>758296</w:t>
      </w:r>
    </w:p>
    <w:p>
      <w:r>
        <w:t>Sv. Miklavž je vse odgnal, tega bomo pa pojedli ;) #miklavz #stnicholas #parkelj https://t.co/84Gd5yDc4H</w:t>
      </w:r>
    </w:p>
    <w:p>
      <w:r>
        <w:rPr>
          <w:b/>
          <w:u w:val="single"/>
        </w:rPr>
        <w:t>758297</w:t>
      </w:r>
    </w:p>
    <w:p>
      <w:r>
        <w:t>V fevdalizmu bi bili večni najemnik. Lastnik bi postali le še dedno, če bi vam stanovanje zapustili starši.</w:t>
      </w:r>
    </w:p>
    <w:p>
      <w:r>
        <w:rPr>
          <w:b/>
          <w:u w:val="single"/>
        </w:rPr>
        <w:t>758298</w:t>
      </w:r>
    </w:p>
    <w:p>
      <w:r>
        <w:t>@DC43 @tamaravonta @DKosir7 @illegall_blonde @NadaPavsin Kar ulet! Pri nas bo veselo! Piknik pop pa cevapcici do vecera pol pa platno pa gas</w:t>
      </w:r>
    </w:p>
    <w:p>
      <w:r>
        <w:rPr>
          <w:b/>
          <w:u w:val="single"/>
        </w:rPr>
        <w:t>758299</w:t>
      </w:r>
    </w:p>
    <w:p>
      <w:r>
        <w:t xml:space="preserve">POMAGAJMO  PRI IZGRADNJI KOCBEKOVEGA DOMA NA KOROŠICI </w:t>
        <w:br/>
        <w:br/>
        <w:t>https://t.co/J5Wr3QE74w via @PDMoravce</w:t>
      </w:r>
    </w:p>
    <w:p>
      <w:r>
        <w:rPr>
          <w:b/>
          <w:u w:val="single"/>
        </w:rPr>
        <w:t>758300</w:t>
      </w:r>
    </w:p>
    <w:p>
      <w:r>
        <w:t>@BV00084139 @ZidanDejan @JJansaSDS Pogled in nasmeh dajeta neko drugo podobo. To bi moral Vodeb malo razložiti.</w:t>
      </w:r>
    </w:p>
    <w:p>
      <w:r>
        <w:rPr>
          <w:b/>
          <w:u w:val="single"/>
        </w:rPr>
        <w:t>758301</w:t>
      </w:r>
    </w:p>
    <w:p>
      <w:r>
        <w:t>@PCrtomir @donadaljnjega @JanezoviNasveti značilen partijski aparatčik in povzpetnik, dokle ga niso sunili v rit. potem je postal maščevalen</w:t>
      </w:r>
    </w:p>
    <w:p>
      <w:r>
        <w:rPr>
          <w:b/>
          <w:u w:val="single"/>
        </w:rPr>
        <w:t>758302</w:t>
      </w:r>
    </w:p>
    <w:p>
      <w:r>
        <w:t>Naslov po treh letih spet v Dobovec. Zasluženo! #futsal https://t.co/qPrV6vDaEL</w:t>
      </w:r>
    </w:p>
    <w:p>
      <w:r>
        <w:rPr>
          <w:b/>
          <w:u w:val="single"/>
        </w:rPr>
        <w:t>758303</w:t>
      </w:r>
    </w:p>
    <w:p>
      <w:r>
        <w:t>@Simon142x @VGrasic @Blaz_88 @MilanZver @RTV_Slovenija Simon veš ,da mi je kak in tebi? Ma če ne zavarujemo ! Še to pol nimam.</w:t>
      </w:r>
    </w:p>
    <w:p>
      <w:r>
        <w:rPr>
          <w:b/>
          <w:u w:val="single"/>
        </w:rPr>
        <w:t>758304</w:t>
      </w:r>
    </w:p>
    <w:p>
      <w:r>
        <w:t>Usodni Krvavec: Poškodovanega smučarja je odpeljal helikopter https://t.co/N4BFsI1Q9Z</w:t>
      </w:r>
    </w:p>
    <w:p>
      <w:r>
        <w:rPr>
          <w:b/>
          <w:u w:val="single"/>
        </w:rPr>
        <w:t>758305</w:t>
      </w:r>
    </w:p>
    <w:p>
      <w:r>
        <w:t>@paberkovalka @loobadar Čudno v manjših mestih obstajajo. Delujejo ob konicah. Ko se ponoči avto približa proradijo, drugače na oranžni.</w:t>
      </w:r>
    </w:p>
    <w:p>
      <w:r>
        <w:rPr>
          <w:b/>
          <w:u w:val="single"/>
        </w:rPr>
        <w:t>758306</w:t>
      </w:r>
    </w:p>
    <w:p>
      <w:r>
        <w:t>@petrasovdat @MarkoPavlisic Sori, sam rintam od sedmih do treh, pa včasih res kaj butnem out of... 😇</w:t>
      </w:r>
    </w:p>
    <w:p>
      <w:r>
        <w:rPr>
          <w:b/>
          <w:u w:val="single"/>
        </w:rPr>
        <w:t>758307</w:t>
      </w:r>
    </w:p>
    <w:p>
      <w:r>
        <w:t>@vinkovasle1 @JJansaSDS Totalni kreteni dipl,mag,Dr  v he sploh problem. Mi smo v Natu plus Luka dobi velik biznis</w:t>
      </w:r>
    </w:p>
    <w:p>
      <w:r>
        <w:rPr>
          <w:b/>
          <w:u w:val="single"/>
        </w:rPr>
        <w:t>758308</w:t>
      </w:r>
    </w:p>
    <w:p>
      <w:r>
        <w:t>@SavinskiS @juremes Objektivizacija punc, ki so tam kot props za poljubljanje.</w:t>
      </w:r>
    </w:p>
    <w:p>
      <w:r>
        <w:rPr>
          <w:b/>
          <w:u w:val="single"/>
        </w:rPr>
        <w:t>758309</w:t>
      </w:r>
    </w:p>
    <w:p>
      <w:r>
        <w:t>@Agathung @embalaza Če ne pomaga to, pomagajo parafinske kapljice v kombinaciji z zdravnikom, ki ti z vodnim pritiskom spravi zadevo v red.</w:t>
      </w:r>
    </w:p>
    <w:p>
      <w:r>
        <w:rPr>
          <w:b/>
          <w:u w:val="single"/>
        </w:rPr>
        <w:t>758310</w:t>
      </w:r>
    </w:p>
    <w:p>
      <w:r>
        <w:t>@BojanPozar @MiroCerar @ZidanDejan @sarecmarjan @RTV_Slovenija A o Trgovcih z orožjem pa raziskovalni novinar BP nič ne reče in kdo je tisti</w:t>
      </w:r>
    </w:p>
    <w:p>
      <w:r>
        <w:rPr>
          <w:b/>
          <w:u w:val="single"/>
        </w:rPr>
        <w:t>758311</w:t>
      </w:r>
    </w:p>
    <w:p>
      <w:r>
        <w:t>Licitacija za ljubko Srno še poteka, do nedelje! Poglejte artikle, donirajte in poskrbite za mladičke! https://t.co/QcCYF3ZARt</w:t>
      </w:r>
    </w:p>
    <w:p>
      <w:r>
        <w:rPr>
          <w:b/>
          <w:u w:val="single"/>
        </w:rPr>
        <w:t>758312</w:t>
      </w:r>
    </w:p>
    <w:p>
      <w:r>
        <w:t>@KatarinaJenko @drfilomena @paberkovalka "Popek je gumb, ki ga pritisnemo, da zavarujemo ledveni del."</w:t>
      </w:r>
    </w:p>
    <w:p>
      <w:r>
        <w:rPr>
          <w:b/>
          <w:u w:val="single"/>
        </w:rPr>
        <w:t>758313</w:t>
      </w:r>
    </w:p>
    <w:p>
      <w:r>
        <w:t>Z ministrom za šolstvo @JernejPikalo na Univerzi na Primorskem odpira nove prostore #Famnit #koper https://t.co/8O3lICTEmM</w:t>
      </w:r>
    </w:p>
    <w:p>
      <w:r>
        <w:rPr>
          <w:b/>
          <w:u w:val="single"/>
        </w:rPr>
        <w:t>758314</w:t>
      </w:r>
    </w:p>
    <w:p>
      <w:r>
        <w:t>Prva letošnja plazma v trenutno največjem fuzijskem reaktorju JET. https://t.co/68fsXPe6vj</w:t>
      </w:r>
    </w:p>
    <w:p>
      <w:r>
        <w:rPr>
          <w:b/>
          <w:u w:val="single"/>
        </w:rPr>
        <w:t>758315</w:t>
      </w:r>
    </w:p>
    <w:p>
      <w:r>
        <w:t>@777777777Marko Po tem, je šlo za to, da domobranci niso vedeli, komu naj se pridružijo, pa so zbrali naciste!</w:t>
      </w:r>
    </w:p>
    <w:p>
      <w:r>
        <w:rPr>
          <w:b/>
          <w:u w:val="single"/>
        </w:rPr>
        <w:t>758316</w:t>
      </w:r>
    </w:p>
    <w:p>
      <w:r>
        <w:t>@ItaqRina @___aneri @evabelka Od irskih bab so pa najboljše Derry girls. Par ur nazaj sem jih odkrila. Hilarious.</w:t>
      </w:r>
    </w:p>
    <w:p>
      <w:r>
        <w:rPr>
          <w:b/>
          <w:u w:val="single"/>
        </w:rPr>
        <w:t>758317</w:t>
      </w:r>
    </w:p>
    <w:p>
      <w:r>
        <w:t>@lojzi1 Jamrajo pa večino samo taki, ki še kake firme od znotraj sploh niso vidli, banda izkoriscevalska.</w:t>
      </w:r>
    </w:p>
    <w:p>
      <w:r>
        <w:rPr>
          <w:b/>
          <w:u w:val="single"/>
        </w:rPr>
        <w:t>758318</w:t>
      </w:r>
    </w:p>
    <w:p>
      <w:r>
        <w:t>Odkar imamo vodo v ustavi nam na vodovarstvenem območju stojijo lakirnice ali pa si čez speljemo lasten drek. Razumi če moraš.</w:t>
      </w:r>
    </w:p>
    <w:p>
      <w:r>
        <w:rPr>
          <w:b/>
          <w:u w:val="single"/>
        </w:rPr>
        <w:t>758319</w:t>
      </w:r>
    </w:p>
    <w:p>
      <w:r>
        <w:t>@StankaStanka Jani še sam sebe ne obvladuje. Nervozno išče v katero stranko se bo urinil</w:t>
      </w:r>
    </w:p>
    <w:p>
      <w:r>
        <w:rPr>
          <w:b/>
          <w:u w:val="single"/>
        </w:rPr>
        <w:t>758320</w:t>
      </w:r>
    </w:p>
    <w:p>
      <w:r>
        <w:t>@kizidor Kupiš plac - deponijo, pridobiš gradbeno dovoljenje, zgradiš eno uto na kopici dreka pa tam prijaviš stalno bivališče. ;)</w:t>
      </w:r>
    </w:p>
    <w:p>
      <w:r>
        <w:rPr>
          <w:b/>
          <w:u w:val="single"/>
        </w:rPr>
        <w:t>758321</w:t>
      </w:r>
    </w:p>
    <w:p>
      <w:r>
        <w:t>@p2035e @DenisBolcina @D_Jasmina @ZigaTurk Čudno, da Turk ne ve kaj govori, ko ga pa čisto dobro razumemo.</w:t>
      </w:r>
    </w:p>
    <w:p>
      <w:r>
        <w:rPr>
          <w:b/>
          <w:u w:val="single"/>
        </w:rPr>
        <w:t>758322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758323</w:t>
      </w:r>
    </w:p>
    <w:p>
      <w:r>
        <w:t>@Plavalka Je, čas je da začne padat po Ameriki in to tako da jih pošlje v kameno dobo !</w:t>
      </w:r>
    </w:p>
    <w:p>
      <w:r>
        <w:rPr>
          <w:b/>
          <w:u w:val="single"/>
        </w:rPr>
        <w:t>758324</w:t>
      </w:r>
    </w:p>
    <w:p>
      <w:r>
        <w:t>Neuradno: prisluhi Jankoviću v zadevi farmacevtka v uničenje https://t.co/meS26WdgVi via @SiolNEWS</w:t>
      </w:r>
    </w:p>
    <w:p>
      <w:r>
        <w:rPr>
          <w:b/>
          <w:u w:val="single"/>
        </w:rPr>
        <w:t>758325</w:t>
      </w:r>
    </w:p>
    <w:p>
      <w:r>
        <w:t>@MasaKociper @bobsparrow70 Ej Masa, a ti si tista, ki je ta velke krogce tlacila v tamajhne? Pa saj tudi tisto ni bilo smesno!</w:t>
      </w:r>
    </w:p>
    <w:p>
      <w:r>
        <w:rPr>
          <w:b/>
          <w:u w:val="single"/>
        </w:rPr>
        <w:t>758326</w:t>
      </w:r>
    </w:p>
    <w:p>
      <w:r>
        <w:t>@bolfenk1 ...a ti si en tak desničarski buzerant? #kaj sds naredi iz človeka</w:t>
      </w:r>
    </w:p>
    <w:p>
      <w:r>
        <w:rPr>
          <w:b/>
          <w:u w:val="single"/>
        </w:rPr>
        <w:t>758327</w:t>
      </w:r>
    </w:p>
    <w:p>
      <w:r>
        <w:t>kaj bo to soboto v oddaji #Bučke? Vabljeni pred TV ekrane na TVSLO1 ob 21:15. https://t.co/VwQev5vRj0</w:t>
      </w:r>
    </w:p>
    <w:p>
      <w:r>
        <w:rPr>
          <w:b/>
          <w:u w:val="single"/>
        </w:rPr>
        <w:t>758328</w:t>
      </w:r>
    </w:p>
    <w:p>
      <w:r>
        <w:t>Se zbudim ob 8h svež kot jutranja rosa. Sedaj sem že spet zaspan.</w:t>
        <w:br/>
        <w:t>Sumim, da ima Udba svoje umazane prste vmes.</w:t>
      </w:r>
    </w:p>
    <w:p>
      <w:r>
        <w:rPr>
          <w:b/>
          <w:u w:val="single"/>
        </w:rPr>
        <w:t>758329</w:t>
      </w:r>
    </w:p>
    <w:p>
      <w:r>
        <w:t>Slovenska sramota oz.sramota tistih ,ki so volili levico...</w:t>
        <w:br/>
        <w:t>Še dolgo bomo zbirali zamaške https://t.co/dpKHRNKf3O</w:t>
      </w:r>
    </w:p>
    <w:p>
      <w:r>
        <w:rPr>
          <w:b/>
          <w:u w:val="single"/>
        </w:rPr>
        <w:t>758330</w:t>
      </w:r>
    </w:p>
    <w:p>
      <w:r>
        <w:t>Bee forum se je začel</w:t>
        <w:br/>
        <w:t>Poudarek bo na api turizmu</w:t>
        <w:br/>
        <w:t>TVU - Teden vseživljenjskega učenja</w:t>
        <w:br/>
        <w:t>Planinska Zveza Slovenije</w:t>
        <w:br/>
        <w:t>Očistimo naše gore</w:t>
      </w:r>
    </w:p>
    <w:p>
      <w:r>
        <w:rPr>
          <w:b/>
          <w:u w:val="single"/>
        </w:rPr>
        <w:t>758331</w:t>
      </w:r>
    </w:p>
    <w:p>
      <w:r>
        <w:t>@TjasaZavrh Sem mislil, da se me bodo izogibali, glede na količino nanesenega repelenta. Očitno jim tekne.</w:t>
      </w:r>
    </w:p>
    <w:p>
      <w:r>
        <w:rPr>
          <w:b/>
          <w:u w:val="single"/>
        </w:rPr>
        <w:t>758332</w:t>
      </w:r>
    </w:p>
    <w:p>
      <w:r>
        <w:t>@VaneGosnik A to je ta dobrodelni koncert , ki ga oglašuje.....no in se Trubači iz Buče....in slavje.</w:t>
      </w:r>
    </w:p>
    <w:p>
      <w:r>
        <w:rPr>
          <w:b/>
          <w:u w:val="single"/>
        </w:rPr>
        <w:t>758333</w:t>
      </w:r>
    </w:p>
    <w:p>
      <w:r>
        <w:t>@JernejStromajer @ZigaTurk @indijanec Resnica pri dejstvih obstaja. Ampak tipi kot Štromajer manipulirajo, zavajajo in lažejo.</w:t>
      </w:r>
    </w:p>
    <w:p>
      <w:r>
        <w:rPr>
          <w:b/>
          <w:u w:val="single"/>
        </w:rPr>
        <w:t>758334</w:t>
      </w:r>
    </w:p>
    <w:p>
      <w:r>
        <w:t>Mladokomunisti so zapustili starokomunista Zemljariča.</w:t>
        <w:br/>
        <w:t>@strankaSD @StrankaLMS @StrankaSMC @StrankaSAB @PS_DeSUS @levica</w:t>
      </w:r>
    </w:p>
    <w:p>
      <w:r>
        <w:rPr>
          <w:b/>
          <w:u w:val="single"/>
        </w:rPr>
        <w:t>758335</w:t>
      </w:r>
    </w:p>
    <w:p>
      <w:r>
        <w:t>Beg možganov? Ne! Slovenci v tujini so naši ambasadorji https://t.co/UvtjygQ0cx</w:t>
      </w:r>
    </w:p>
    <w:p>
      <w:r>
        <w:rPr>
          <w:b/>
          <w:u w:val="single"/>
        </w:rPr>
        <w:t>758336</w:t>
      </w:r>
    </w:p>
    <w:p>
      <w:r>
        <w:t>V Tešu so pred dnevi zaustavili četrti blok, konec julija naj bi začel delovati peti blok. https://t.co/objwGKuUYD</w:t>
      </w:r>
    </w:p>
    <w:p>
      <w:r>
        <w:rPr>
          <w:b/>
          <w:u w:val="single"/>
        </w:rPr>
        <w:t>758337</w:t>
      </w:r>
    </w:p>
    <w:p>
      <w:r>
        <w:t>VIDEO: V UKC Maribor uspešni testi, ki zmanjšujejo število kemoterapij, a zavarovalnice nimajo posluha https://t.co/sdx4rDuu6T</w:t>
      </w:r>
    </w:p>
    <w:p>
      <w:r>
        <w:rPr>
          <w:b/>
          <w:u w:val="single"/>
        </w:rPr>
        <w:t>758338</w:t>
      </w:r>
    </w:p>
    <w:p>
      <w:r>
        <w:t>251 igralnih avtomatov 🎰ter 2 elektronski ruleti v ameriškem salonu...v francoskem pa...žive igre😎 — feeling proud</w:t>
      </w:r>
    </w:p>
    <w:p>
      <w:r>
        <w:rPr>
          <w:b/>
          <w:u w:val="single"/>
        </w:rPr>
        <w:t>758339</w:t>
      </w:r>
    </w:p>
    <w:p>
      <w:r>
        <w:t>@bobsparrow70 rajši pejdi enga na balkon prižgat, ker drugače ti bo pokrovko scvrlo!</w:t>
      </w:r>
    </w:p>
    <w:p>
      <w:r>
        <w:rPr>
          <w:b/>
          <w:u w:val="single"/>
        </w:rPr>
        <w:t>758340</w:t>
      </w:r>
    </w:p>
    <w:p>
      <w:r>
        <w:t>Moja telovadba je sestavljena iz odpiranja in zapiranja hladilnika vsakih 5 minut. https://t.co/RBUC34UbSa</w:t>
      </w:r>
    </w:p>
    <w:p>
      <w:r>
        <w:rPr>
          <w:b/>
          <w:u w:val="single"/>
        </w:rPr>
        <w:t>758341</w:t>
      </w:r>
    </w:p>
    <w:p>
      <w:r>
        <w:t>@Agathung (finančnega) itak ni, ampak jim dajo brezplačne oglase (beri: tisto, česar ne prodajo).</w:t>
      </w:r>
    </w:p>
    <w:p>
      <w:r>
        <w:rPr>
          <w:b/>
          <w:u w:val="single"/>
        </w:rPr>
        <w:t>758342</w:t>
      </w:r>
    </w:p>
    <w:p>
      <w:r>
        <w:t>@kricac Sintetično črevo? Nikoli več se ne smeš zgražati nad rastlinskim burgerjem, veganskimi čevapčiči ali sojinim mlekom.</w:t>
      </w:r>
    </w:p>
    <w:p>
      <w:r>
        <w:rPr>
          <w:b/>
          <w:u w:val="single"/>
        </w:rPr>
        <w:t>758343</w:t>
      </w:r>
    </w:p>
    <w:p>
      <w:r>
        <w:t>@annianni246 @Matej_Klaric @_zvaniCrni @zaslovenijo2 @lustratorr ukradeni telefon, mož od profesorice ... in takšne travme mi rešujemo?</w:t>
      </w:r>
    </w:p>
    <w:p>
      <w:r>
        <w:rPr>
          <w:b/>
          <w:u w:val="single"/>
        </w:rPr>
        <w:t>758344</w:t>
      </w:r>
    </w:p>
    <w:p>
      <w:r>
        <w:t>@potepuski @rogacan Še en deplasiran tvit. Morda pa bi vi poklicali Ljudmilo, boste zvedeli kaj več... ne samo o gradu.</w:t>
      </w:r>
    </w:p>
    <w:p>
      <w:r>
        <w:rPr>
          <w:b/>
          <w:u w:val="single"/>
        </w:rPr>
        <w:t>758345</w:t>
      </w:r>
    </w:p>
    <w:p>
      <w:r>
        <w:t>@MacjaHisa @5RA_5RA_5RA Katastrofa 😤Človeška krutost,neumnost,pohlep je brezmejna.Boga žvavca😔</w:t>
      </w:r>
    </w:p>
    <w:p>
      <w:r>
        <w:rPr>
          <w:b/>
          <w:u w:val="single"/>
        </w:rPr>
        <w:t>758346</w:t>
      </w:r>
    </w:p>
    <w:p>
      <w:r>
        <w:t>Ker je v službi cel teden premal 8+ ur druženja, se v petek zvečer cela firmica na vajbru dobimo pa kako rečemo. #dobermehurček</w:t>
      </w:r>
    </w:p>
    <w:p>
      <w:r>
        <w:rPr>
          <w:b/>
          <w:u w:val="single"/>
        </w:rPr>
        <w:t>758347</w:t>
      </w:r>
    </w:p>
    <w:p>
      <w:r>
        <w:t>sosed je vzel snežno napoved smrtno resno, pred bajto ima dva bagerja, do petih se bo to hiša zgradila fo sho!</w:t>
      </w:r>
    </w:p>
    <w:p>
      <w:r>
        <w:rPr>
          <w:b/>
          <w:u w:val="single"/>
        </w:rPr>
        <w:t>758348</w:t>
      </w:r>
    </w:p>
    <w:p>
      <w:r>
        <w:t xml:space="preserve">Kako se reče količini papirjev, zaradi katerih ti raznese glavo? </w:t>
        <w:br/>
        <w:br/>
        <w:t>- Birotehnika. #praznični</w:t>
      </w:r>
    </w:p>
    <w:p>
      <w:r>
        <w:rPr>
          <w:b/>
          <w:u w:val="single"/>
        </w:rPr>
        <w:t>758349</w:t>
      </w:r>
    </w:p>
    <w:p>
      <w:r>
        <w:t>@Matino667 @rokschuster Sem se za dolge odločila. In nigavicer. In superge. Zaenkrat mi ni nič vroče :)</w:t>
      </w:r>
    </w:p>
    <w:p>
      <w:r>
        <w:rPr>
          <w:b/>
          <w:u w:val="single"/>
        </w:rPr>
        <w:t>758350</w:t>
      </w:r>
    </w:p>
    <w:p>
      <w:r>
        <w:t>@Ziebane @JoAnnaOfArc1 Hudič je, ko imaš za razmišljanje na voljo le male možgane...</w:t>
      </w:r>
    </w:p>
    <w:p>
      <w:r>
        <w:rPr>
          <w:b/>
          <w:u w:val="single"/>
        </w:rPr>
        <w:t>758351</w:t>
      </w:r>
    </w:p>
    <w:p>
      <w:r>
        <w:t>Vsaki dan tale sesalec davkoplačevalskega denarja in Golobičev oproda dokazuje kakšen zabit pokvarjen bedak je https://t.co/TQyK8Vpxbb</w:t>
      </w:r>
    </w:p>
    <w:p>
      <w:r>
        <w:rPr>
          <w:b/>
          <w:u w:val="single"/>
        </w:rPr>
        <w:t>758352</w:t>
      </w:r>
    </w:p>
    <w:p>
      <w:r>
        <w:t>@JakaDolinar2 res ne vem zakaj si poleg žene omisli še žensko, ki ji mora kar naprej rihtati neke službe</w:t>
      </w:r>
    </w:p>
    <w:p>
      <w:r>
        <w:rPr>
          <w:b/>
          <w:u w:val="single"/>
        </w:rPr>
        <w:t>758353</w:t>
      </w:r>
    </w:p>
    <w:p>
      <w:r>
        <w:t>@cnfrmstA Ustava mora biti kratka in nejasna, da potem naredijo poslanci kar želim, Napoleon</w:t>
      </w:r>
    </w:p>
    <w:p>
      <w:r>
        <w:rPr>
          <w:b/>
          <w:u w:val="single"/>
        </w:rPr>
        <w:t>758354</w:t>
      </w:r>
    </w:p>
    <w:p>
      <w:r>
        <w:t>@rutka @polikarbonat To je pa potem že hudo ponižujoče dolgotrajna suša, da bi pili kavo z nekom, ki ga niso videli že več kot desetletje.</w:t>
      </w:r>
    </w:p>
    <w:p>
      <w:r>
        <w:rPr>
          <w:b/>
          <w:u w:val="single"/>
        </w:rPr>
        <w:t>758355</w:t>
      </w:r>
    </w:p>
    <w:p>
      <w:r>
        <w:t>komunisti so svoje volilce plačali vnaprej, sedaj je pa zmanjkalo za podpore #komunistična_ekonomija https://t.co/OI3kiBRJah</w:t>
      </w:r>
    </w:p>
    <w:p>
      <w:r>
        <w:rPr>
          <w:b/>
          <w:u w:val="single"/>
        </w:rPr>
        <w:t>758356</w:t>
      </w:r>
    </w:p>
    <w:p>
      <w:r>
        <w:t>Evo. Desnicarji ze grozijo z drzavljansko vojno. S kom bodo tokrat kolaborirali vemo, ne? #orban https://t.co/ZwdtkMqYIS</w:t>
      </w:r>
    </w:p>
    <w:p>
      <w:r>
        <w:rPr>
          <w:b/>
          <w:u w:val="single"/>
        </w:rPr>
        <w:t>758357</w:t>
      </w:r>
    </w:p>
    <w:p>
      <w:r>
        <w:t>Se ena pogruntavščina kriminalca iz študentskih organizacij https://t.co/214aoXRrZC</w:t>
      </w:r>
    </w:p>
    <w:p>
      <w:r>
        <w:rPr>
          <w:b/>
          <w:u w:val="single"/>
        </w:rPr>
        <w:t>758358</w:t>
      </w:r>
    </w:p>
    <w:p>
      <w:r>
        <w:t>@peterjancic @Stavenskovrhski Samo posredno, ker sodelujemo pri njenih rabotah svetovnega policaja.</w:t>
      </w:r>
    </w:p>
    <w:p>
      <w:r>
        <w:rPr>
          <w:b/>
          <w:u w:val="single"/>
        </w:rPr>
        <w:t>758359</w:t>
      </w:r>
    </w:p>
    <w:p>
      <w:r>
        <w:t>Če gospa AA tako vehementno kliče k resnici, naj da na mizo dejstva pa luč naj ne pozabi prižgati https://t.co/SwU8l1VIgx</w:t>
      </w:r>
    </w:p>
    <w:p>
      <w:r>
        <w:rPr>
          <w:b/>
          <w:u w:val="single"/>
        </w:rPr>
        <w:t>758360</w:t>
      </w:r>
    </w:p>
    <w:p>
      <w:r>
        <w:t>@cnfrmstA @OnkraJ @xmp125a če prav vem so stalne, se sproti obnavljajo (tudi generirajo) link pa ne bi smel crknt</w:t>
      </w:r>
    </w:p>
    <w:p>
      <w:r>
        <w:rPr>
          <w:b/>
          <w:u w:val="single"/>
        </w:rPr>
        <w:t>758361</w:t>
      </w:r>
    </w:p>
    <w:p>
      <w:r>
        <w:t>no eni pa mormo kri dajat in jo dobro stran mečejo @tednikTVS #hemokromatoza</w:t>
      </w:r>
    </w:p>
    <w:p>
      <w:r>
        <w:rPr>
          <w:b/>
          <w:u w:val="single"/>
        </w:rPr>
        <w:t>758362</w:t>
      </w:r>
    </w:p>
    <w:p>
      <w:r>
        <w:t>@symru @pengovsky @tyschew V Dravljah je en sosed tkole po par ur parkiraval. Že pred blokom pa spet nazaj prevert, če je blo ok..</w:t>
      </w:r>
    </w:p>
    <w:p>
      <w:r>
        <w:rPr>
          <w:b/>
          <w:u w:val="single"/>
        </w:rPr>
        <w:t>758363</w:t>
      </w:r>
    </w:p>
    <w:p>
      <w:r>
        <w:t>Ni samo Slovenija ostala brez SP, tud @anzebaselj je ostal brez finala.. #katanec @rtvslo dobil je "le" @mladen1309 #srcebije</w:t>
      </w:r>
    </w:p>
    <w:p>
      <w:r>
        <w:rPr>
          <w:b/>
          <w:u w:val="single"/>
        </w:rPr>
        <w:t>758364</w:t>
      </w:r>
    </w:p>
    <w:p>
      <w:r>
        <w:t>@PrstanSi @JJansaSDS Salvini je rešil več ljudi pred utopitvami, kot vsi humanitarci skupaj.</w:t>
      </w:r>
    </w:p>
    <w:p>
      <w:r>
        <w:rPr>
          <w:b/>
          <w:u w:val="single"/>
        </w:rPr>
        <w:t>758365</w:t>
      </w:r>
    </w:p>
    <w:p>
      <w:r>
        <w:t>[#FB skupina #sirikt]</w:t>
        <w:br/>
        <w:br/>
        <w:t>Predstavljamo vam skupino #sirikt.  #vstopite #dobrodošli</w:t>
        <w:br/>
        <w:br/>
        <w:t>Skupina #sirikt - Skupaj v... https://t.co/BmV9wvIUgJ</w:t>
      </w:r>
    </w:p>
    <w:p>
      <w:r>
        <w:rPr>
          <w:b/>
          <w:u w:val="single"/>
        </w:rPr>
        <w:t>758366</w:t>
      </w:r>
    </w:p>
    <w:p>
      <w:r>
        <w:t>Možgan imam tako scvrt, da lahko komuniciram samo še z gifi. Skoraj. https://t.co/ESvPjo8HdO</w:t>
      </w:r>
    </w:p>
    <w:p>
      <w:r>
        <w:rPr>
          <w:b/>
          <w:u w:val="single"/>
        </w:rPr>
        <w:t>758367</w:t>
      </w:r>
    </w:p>
    <w:p>
      <w:r>
        <w:t>@TamaraZnidar @anzet Da te ne vidm jutri mandarin vzemat. S svojo energijo boš okužila še ostale mandarine in bodo še tiste peške doble.. 😋</w:t>
      </w:r>
    </w:p>
    <w:p>
      <w:r>
        <w:rPr>
          <w:b/>
          <w:u w:val="single"/>
        </w:rPr>
        <w:t>758368</w:t>
      </w:r>
    </w:p>
    <w:p>
      <w:r>
        <w:t>@NavadniNimda @agortaa Vsak narod mora nositi svoje breme leftardiranih bedakov. 😵</w:t>
      </w:r>
    </w:p>
    <w:p>
      <w:r>
        <w:rPr>
          <w:b/>
          <w:u w:val="single"/>
        </w:rPr>
        <w:t>758369</w:t>
      </w:r>
    </w:p>
    <w:p>
      <w:r>
        <w:t>Trenutno masiram pri Mojca Str v Unique Fit Studio v Portorozu, kmalu pa vabljeni k ogledu oddaje Klepet ob... https://t.co/13LP0VV4vG</w:t>
      </w:r>
    </w:p>
    <w:p>
      <w:r>
        <w:rPr>
          <w:b/>
          <w:u w:val="single"/>
        </w:rPr>
        <w:t>758370</w:t>
      </w:r>
    </w:p>
    <w:p>
      <w:r>
        <w:t>@illegall_blonde Vsake jebene polete, skoke, od turneje štirih skakalnic do Planice! Faking skos.</w:t>
      </w:r>
    </w:p>
    <w:p>
      <w:r>
        <w:rPr>
          <w:b/>
          <w:u w:val="single"/>
        </w:rPr>
        <w:t>758371</w:t>
      </w:r>
    </w:p>
    <w:p>
      <w:r>
        <w:t>@crnkovic Probaj v konici priti na vlak v zasavju. Tast se je vozil iz Trbovel v Hrastnik da je gor prišel za Ljubljano.</w:t>
      </w:r>
    </w:p>
    <w:p>
      <w:r>
        <w:rPr>
          <w:b/>
          <w:u w:val="single"/>
        </w:rPr>
        <w:t>758372</w:t>
      </w:r>
    </w:p>
    <w:p>
      <w:r>
        <w:t>@petrasovdat @finance_si Odpiralni čas je že od nekdaj problem obiska inšpekcij po uradnem zaprtju.Lastniki se znašli.Obesili tablo"private"</w:t>
      </w:r>
    </w:p>
    <w:p>
      <w:r>
        <w:rPr>
          <w:b/>
          <w:u w:val="single"/>
        </w:rPr>
        <w:t>758373</w:t>
      </w:r>
    </w:p>
    <w:p>
      <w:r>
        <w:t>@MMilena Ti se hecaš, a smo prišli na knap na letališče. Vsi Italijani so se odločili narediti več prometnih nesreč na naši poti.</w:t>
      </w:r>
    </w:p>
    <w:p>
      <w:r>
        <w:rPr>
          <w:b/>
          <w:u w:val="single"/>
        </w:rPr>
        <w:t>758374</w:t>
      </w:r>
    </w:p>
    <w:p>
      <w:r>
        <w:t>@rokschuster pa piz... jim na nosu zrastla.</w:t>
        <w:br/>
        <w:t>Kaj ne pove: "sedi tuki 5ur in čakaj"-pol pa naj preseneti po 4,5 urah...vsi happy! #kamelar</w:t>
      </w:r>
    </w:p>
    <w:p>
      <w:r>
        <w:rPr>
          <w:b/>
          <w:u w:val="single"/>
        </w:rPr>
        <w:t>758375</w:t>
      </w:r>
    </w:p>
    <w:p>
      <w:r>
        <w:t>@lukavolk1 @petrasovdat @sarecmarjan @BorutPahor Državni udar? Dečko oladi...❄️🍦</w:t>
      </w:r>
    </w:p>
    <w:p>
      <w:r>
        <w:rPr>
          <w:b/>
          <w:u w:val="single"/>
        </w:rPr>
        <w:t>758376</w:t>
      </w:r>
    </w:p>
    <w:p>
      <w:r>
        <w:t>Namešali smo najbolj priljubljene gin tonice z Odprte kuhne #video #foto https://t.co/VnaE3ttjDz via @SiolNEWS</w:t>
      </w:r>
    </w:p>
    <w:p>
      <w:r>
        <w:rPr>
          <w:b/>
          <w:u w:val="single"/>
        </w:rPr>
        <w:t>758377</w:t>
      </w:r>
    </w:p>
    <w:p>
      <w:r>
        <w:t>@Centrifuzija @MisaVugrinec Ne dvomim da se ji bo splacalo. V nasih medijih imajo negativne zadeve veliko sirsi odmev kot pozitivne.</w:t>
      </w:r>
    </w:p>
    <w:p>
      <w:r>
        <w:rPr>
          <w:b/>
          <w:u w:val="single"/>
        </w:rPr>
        <w:t>758378</w:t>
      </w:r>
    </w:p>
    <w:p>
      <w:r>
        <w:t>@tomltoml @StrankaSMC Lažejo,kradejo,zavajajo in so pri koritu. Slo levičarji  z medijskim monopolom.</w:t>
      </w:r>
    </w:p>
    <w:p>
      <w:r>
        <w:rPr>
          <w:b/>
          <w:u w:val="single"/>
        </w:rPr>
        <w:t>758379</w:t>
      </w:r>
    </w:p>
    <w:p>
      <w:r>
        <w:t>Marionetna vlada, solarij prdcednik, sorožidi,zblojene ofce...razpad eu..tole imamo😨😨 https://t.co/M6uQPliAB5</w:t>
      </w:r>
    </w:p>
    <w:p>
      <w:r>
        <w:rPr>
          <w:b/>
          <w:u w:val="single"/>
        </w:rPr>
        <w:t>758380</w:t>
      </w:r>
    </w:p>
    <w:p>
      <w:r>
        <w:t>Racionalizacija. "Ne da jih nočemo, le tukaj ni primeren prostor za njih". #migranti</w:t>
      </w:r>
    </w:p>
    <w:p>
      <w:r>
        <w:rPr>
          <w:b/>
          <w:u w:val="single"/>
        </w:rPr>
        <w:t>758381</w:t>
      </w:r>
    </w:p>
    <w:p>
      <w:r>
        <w:t>@anejmehadzic Hitrejš že, sam kaj k te prime, da bi zraven še kakšno neumnost naredil 😀.</w:t>
      </w:r>
    </w:p>
    <w:p>
      <w:r>
        <w:rPr>
          <w:b/>
          <w:u w:val="single"/>
        </w:rPr>
        <w:t>758382</w:t>
      </w:r>
    </w:p>
    <w:p>
      <w:r>
        <w:t>@badabumbadabum Še premal, da se vrne avtohtoni slovenski črni panter... 😎</w:t>
        <w:br/>
        <w:t>#gejologija</w:t>
      </w:r>
    </w:p>
    <w:p>
      <w:r>
        <w:rPr>
          <w:b/>
          <w:u w:val="single"/>
        </w:rPr>
        <w:t>758383</w:t>
      </w:r>
    </w:p>
    <w:p>
      <w:r>
        <w:t>@BernardBrscic zakaj se tako prikriva azilantske migracije, ki jih z juga s raznimi "šverci" pošiljajo v Slovenijo.</w:t>
      </w:r>
    </w:p>
    <w:p>
      <w:r>
        <w:rPr>
          <w:b/>
          <w:u w:val="single"/>
        </w:rPr>
        <w:t>758384</w:t>
      </w:r>
    </w:p>
    <w:p>
      <w:r>
        <w:t>@andrejLac @FerdinandPusnik @yrennia1 @AlojzKovsca @Tevilevi @Slotechno tvoj Lacko je bil edini kmet ,ki se je prodal komunajzerom</w:t>
      </w:r>
    </w:p>
    <w:p>
      <w:r>
        <w:rPr>
          <w:b/>
          <w:u w:val="single"/>
        </w:rPr>
        <w:t>758385</w:t>
      </w:r>
    </w:p>
    <w:p>
      <w:r>
        <w:t>@a_kocjan @ZigaTurk "Smrt fašizmu" je v smislu svobode naroda povsem brez pomena, če ni dopolnjena s "kurac komunizmu!"</w:t>
      </w:r>
    </w:p>
    <w:p>
      <w:r>
        <w:rPr>
          <w:b/>
          <w:u w:val="single"/>
        </w:rPr>
        <w:t>758386</w:t>
      </w:r>
    </w:p>
    <w:p>
      <w:r>
        <w:t>@Plavalka @MarjeticaM @YanchMb @Val202 @MacjaHisa Absolutno dvigam rokico v prid MUCKOM! Mačke so tečne :P</w:t>
      </w:r>
    </w:p>
    <w:p>
      <w:r>
        <w:rPr>
          <w:b/>
          <w:u w:val="single"/>
        </w:rPr>
        <w:t>758387</w:t>
      </w:r>
    </w:p>
    <w:p>
      <w:r>
        <w:t>@JanezMeznarec @dusankocevar1 Z globoko drzavo imate v mislih prodajalca orozja?</w:t>
      </w:r>
    </w:p>
    <w:p>
      <w:r>
        <w:rPr>
          <w:b/>
          <w:u w:val="single"/>
        </w:rPr>
        <w:t>758388</w:t>
      </w:r>
    </w:p>
    <w:p>
      <w:r>
        <w:t>@MisaVugrinec Miša, pogrešam tvoj tv kamin. Lani si več kurla. Ja letos si pa bolj pod klimo kot na tv kaminu😇😇😇</w:t>
      </w:r>
    </w:p>
    <w:p>
      <w:r>
        <w:rPr>
          <w:b/>
          <w:u w:val="single"/>
        </w:rPr>
        <w:t>758389</w:t>
      </w:r>
    </w:p>
    <w:p>
      <w:r>
        <w:t>Tito je bil cenjen v svetu je izjavil g. Vodeb! Vsekakor eden od velikih diktatorskih zločincev!</w:t>
        <w:br/>
        <w:br/>
        <w:t>Slovenski... https://t.co/PRLrj00GAJ</w:t>
      </w:r>
    </w:p>
    <w:p>
      <w:r>
        <w:rPr>
          <w:b/>
          <w:u w:val="single"/>
        </w:rPr>
        <w:t>758390</w:t>
      </w:r>
    </w:p>
    <w:p>
      <w:r>
        <w:t>@IgorMasten @PrstanSi ok, hvala. Ja, seveda tega ni vzeti za ekzaktno, ampak ipak je bolje kot nič oz. preko palca.</w:t>
      </w:r>
    </w:p>
    <w:p>
      <w:r>
        <w:rPr>
          <w:b/>
          <w:u w:val="single"/>
        </w:rPr>
        <w:t>758391</w:t>
      </w:r>
    </w:p>
    <w:p>
      <w:r>
        <w:t>@ErikaPlaninsec @LjudmilaNovak @BorutPahor Banda komunistična. Vse kandidate rinejo na desno.</w:t>
      </w:r>
    </w:p>
    <w:p>
      <w:r>
        <w:rPr>
          <w:b/>
          <w:u w:val="single"/>
        </w:rPr>
        <w:t>758392</w:t>
      </w:r>
    </w:p>
    <w:p>
      <w:r>
        <w:t>Mesijev paradni konj je samodejni merilnik gleženjskega indeksa, s katerim se širijo tudi v ZDA in v tretje države. https://t.co/s6HP1VdjfJ</w:t>
      </w:r>
    </w:p>
    <w:p>
      <w:r>
        <w:rPr>
          <w:b/>
          <w:u w:val="single"/>
        </w:rPr>
        <w:t>758393</w:t>
      </w:r>
    </w:p>
    <w:p>
      <w:r>
        <w:t>@jozevolf Sem glih zmeril s pisarne in mi res samo nekih 25Mbit prepušča preko VPN.</w:t>
      </w:r>
    </w:p>
    <w:p>
      <w:r>
        <w:rPr>
          <w:b/>
          <w:u w:val="single"/>
        </w:rPr>
        <w:t>758394</w:t>
      </w:r>
    </w:p>
    <w:p>
      <w:r>
        <w:t>@pikapoka_jelen @FrancZzon @markobandelli Koga je se marko blokiral. Demokracija in to.</w:t>
      </w:r>
    </w:p>
    <w:p>
      <w:r>
        <w:rPr>
          <w:b/>
          <w:u w:val="single"/>
        </w:rPr>
        <w:t>758395</w:t>
      </w:r>
    </w:p>
    <w:p>
      <w:r>
        <w:t>@Nova24TV Naj si Nemci vozijo svoje ljubljene begunce z letali v Nemčijo, ne pa da jih fišajo iz morja, kot ribe.</w:t>
      </w:r>
    </w:p>
    <w:p>
      <w:r>
        <w:rPr>
          <w:b/>
          <w:u w:val="single"/>
        </w:rPr>
        <w:t>758396</w:t>
      </w:r>
    </w:p>
    <w:p>
      <w:r>
        <w:t>@surfon @pjur11 @WorldIs2Noisy A si oreprican da imajo v teh drzavah toliko strelnega orozja (ce odstejemo lovskega).</w:t>
      </w:r>
    </w:p>
    <w:p>
      <w:r>
        <w:rPr>
          <w:b/>
          <w:u w:val="single"/>
        </w:rPr>
        <w:t>758397</w:t>
      </w:r>
    </w:p>
    <w:p>
      <w:r>
        <w:t>Ob 23h priklopi Radio Banga in zadeni vse na sliki + vstopnico za sobotni Banga: Triiiple x GOSTI, Mirko x GOSTI!! https://t.co/M2gTbNe4dh</w:t>
      </w:r>
    </w:p>
    <w:p>
      <w:r>
        <w:rPr>
          <w:b/>
          <w:u w:val="single"/>
        </w:rPr>
        <w:t>758398</w:t>
      </w:r>
    </w:p>
    <w:p>
      <w:r>
        <w:t>@Dailan_J @GustiGorizia @GustiFrontiera kaj morajo šele ponujati na stojnici Case Pound</w:t>
      </w:r>
    </w:p>
    <w:p>
      <w:r>
        <w:rPr>
          <w:b/>
          <w:u w:val="single"/>
        </w:rPr>
        <w:t>758399</w:t>
      </w:r>
    </w:p>
    <w:p>
      <w:r>
        <w:t>@MORiS4ever Ampak res , trenutno so Hrvati nehote naš branik kretanizmom naše vladajoče elite (migranti, juge, itd)</w:t>
      </w:r>
    </w:p>
    <w:p>
      <w:r>
        <w:rPr>
          <w:b/>
          <w:u w:val="single"/>
        </w:rPr>
        <w:t>758400</w:t>
      </w:r>
    </w:p>
    <w:p>
      <w:r>
        <w:t>@Bond00775328617 @GlasZaOtroke @JJansaSDS Hm..a ni tud svetnik neke sekte motoristov...</w:t>
      </w:r>
    </w:p>
    <w:p>
      <w:r>
        <w:rPr>
          <w:b/>
          <w:u w:val="single"/>
        </w:rPr>
        <w:t>758401</w:t>
      </w:r>
    </w:p>
    <w:p>
      <w:r>
        <w:t>@davey007 @gfajdi @lukavalas co2 notr v izgradnjo sladkorjev (-CH skupin), stranski produkt fotosinteze je pa O2</w:t>
      </w:r>
    </w:p>
    <w:p>
      <w:r>
        <w:rPr>
          <w:b/>
          <w:u w:val="single"/>
        </w:rPr>
        <w:t>758402</w:t>
      </w:r>
    </w:p>
    <w:p>
      <w:r>
        <w:t>@ninasft Eni rabjo adrenalin, meni pa sam kislino dvigne in aktivira črevesje...! #nolpazasquad ✊</w:t>
      </w:r>
    </w:p>
    <w:p>
      <w:r>
        <w:rPr>
          <w:b/>
          <w:u w:val="single"/>
        </w:rPr>
        <w:t>758403</w:t>
      </w:r>
    </w:p>
    <w:p>
      <w:r>
        <w:t>@IvanSimi3 V dotičnem primeru Jankovičev je mnogo boljši stečaj in kazenski pregon, kdo ve koliko sranja bodo slednji še napravili...</w:t>
      </w:r>
    </w:p>
    <w:p>
      <w:r>
        <w:rPr>
          <w:b/>
          <w:u w:val="single"/>
        </w:rPr>
        <w:t>758404</w:t>
      </w:r>
    </w:p>
    <w:p>
      <w:r>
        <w:t>To je ta sfejkan, bolno dolgočasno zatrolan profil. 🤓🙄 https://t.co/G2WtodbfuU</w:t>
      </w:r>
    </w:p>
    <w:p>
      <w:r>
        <w:rPr>
          <w:b/>
          <w:u w:val="single"/>
        </w:rPr>
        <w:t>758405</w:t>
      </w:r>
    </w:p>
    <w:p>
      <w:r>
        <w:t>@glasNOsi @vonTanzberg Nezaslišno kaj počne ta rdeči SD-jevec. RTV je v resnici SD-jevska s pomočjo levih talibanov</w:t>
      </w:r>
    </w:p>
    <w:p>
      <w:r>
        <w:rPr>
          <w:b/>
          <w:u w:val="single"/>
        </w:rPr>
        <w:t>758406</w:t>
      </w:r>
    </w:p>
    <w:p>
      <w:r>
        <w:t>Vesel sem dežja,ki je s pločnikov v Trznu spral pesek namesto občinske službe.</w:t>
      </w:r>
    </w:p>
    <w:p>
      <w:r>
        <w:rPr>
          <w:b/>
          <w:u w:val="single"/>
        </w:rPr>
        <w:t>758407</w:t>
      </w:r>
    </w:p>
    <w:p>
      <w:r>
        <w:t>@metkav1 @vinkovasle1 Gnida od babnice. Šiptarjem se vdinja. Sicer pa , ni kaj ni pričakovati od take packe.</w:t>
      </w:r>
    </w:p>
    <w:p>
      <w:r>
        <w:rPr>
          <w:b/>
          <w:u w:val="single"/>
        </w:rPr>
        <w:t>758408</w:t>
      </w:r>
    </w:p>
    <w:p>
      <w:r>
        <w:t>@OnlineMagazin @Alex4Aleksandra OMG ta je extrem. Po mojem gre za bolezen ne vem imena. Psihijatrija se bo gotovo kaj pogruntala.</w:t>
      </w:r>
    </w:p>
    <w:p>
      <w:r>
        <w:rPr>
          <w:b/>
          <w:u w:val="single"/>
        </w:rPr>
        <w:t>758409</w:t>
      </w:r>
    </w:p>
    <w:p>
      <w:r>
        <w:t>@breki74 @Lena4dva @ItaqRina Zaj sem pri Peep show ravno v 9.sezoni, potem torej pride na vrsto Fleabag, te pa se spet oglasim. #hvalambteam</w:t>
      </w:r>
    </w:p>
    <w:p>
      <w:r>
        <w:rPr>
          <w:b/>
          <w:u w:val="single"/>
        </w:rPr>
        <w:t>758410</w:t>
      </w:r>
    </w:p>
    <w:p>
      <w:r>
        <w:t xml:space="preserve">@MarkoPavlisic #ježek teka, teka in se kotali, </w:t>
        <w:br/>
        <w:t>jabolka in hruške nabadati hiti,</w:t>
        <w:br/>
        <w:t>...tako prijateja dobi! https://t.co/DYULazzEwo</w:t>
      </w:r>
    </w:p>
    <w:p>
      <w:r>
        <w:rPr>
          <w:b/>
          <w:u w:val="single"/>
        </w:rPr>
        <w:t>758411</w:t>
      </w:r>
    </w:p>
    <w:p>
      <w:r>
        <w:t>Jaz sem tudi. Presenečen. Da si ti presenečen, če zdravniki še spoštujejo Hipokrata. https://t.co/N8FyvlfKsr</w:t>
      </w:r>
    </w:p>
    <w:p>
      <w:r>
        <w:rPr>
          <w:b/>
          <w:u w:val="single"/>
        </w:rPr>
        <w:t>758412</w:t>
      </w:r>
    </w:p>
    <w:p>
      <w:r>
        <w:t>@SLOSpy Porodni krči. Po 20’ jih je bilo ze pol manj. Ob polcasu pa je policija ze dva odpeljala.</w:t>
      </w:r>
    </w:p>
    <w:p>
      <w:r>
        <w:rPr>
          <w:b/>
          <w:u w:val="single"/>
        </w:rPr>
        <w:t>758413</w:t>
      </w:r>
    </w:p>
    <w:p>
      <w:r>
        <w:t>@petrasovdat u, madona. to pa je odstotek. No, gneče sicer ni nič manj. Od Vranskega naprej se nisem peljal 130.</w:t>
      </w:r>
    </w:p>
    <w:p>
      <w:r>
        <w:rPr>
          <w:b/>
          <w:u w:val="single"/>
        </w:rPr>
        <w:t>758414</w:t>
      </w:r>
    </w:p>
    <w:p>
      <w:r>
        <w:t>@nkmaribor Žarometi iz Zavrča, zagotovo smrdijo po ribah in mesu. #zahoOUT #kokapavla #drunkzaho</w:t>
      </w:r>
    </w:p>
    <w:p>
      <w:r>
        <w:rPr>
          <w:b/>
          <w:u w:val="single"/>
        </w:rPr>
        <w:t>758415</w:t>
      </w:r>
    </w:p>
    <w:p>
      <w:r>
        <w:t>@Gen_ID_SLO Te spopade je treba podpirati. Še prej pa jih nepredušno zapreti. Volk sit in koza cela!</w:t>
      </w:r>
    </w:p>
    <w:p>
      <w:r>
        <w:rPr>
          <w:b/>
          <w:u w:val="single"/>
        </w:rPr>
        <w:t>758416</w:t>
      </w:r>
    </w:p>
    <w:p>
      <w:r>
        <w:t>@NormaMKorosec @AlexNotfake te črnuhe naj naženejo tja kamor sodijo ne pa da jih vabijo v svoje države golazen je za kamor sodi</w:t>
      </w:r>
    </w:p>
    <w:p>
      <w:r>
        <w:rPr>
          <w:b/>
          <w:u w:val="single"/>
        </w:rPr>
        <w:t>758417</w:t>
      </w:r>
    </w:p>
    <w:p>
      <w:r>
        <w:t>@Miha_Sch @BrankoGrims1 Fejk si kvecjemu ti. Niti svojega pravega imena ne upas napisat. Strahopetec.</w:t>
      </w:r>
    </w:p>
    <w:p>
      <w:r>
        <w:rPr>
          <w:b/>
          <w:u w:val="single"/>
        </w:rPr>
        <w:t>758418</w:t>
      </w:r>
    </w:p>
    <w:p>
      <w:r>
        <w:t>@MGJan @AlanOrlic Vau. To nekak ni v intereau doseganja čim višje kupnine? Škodi dolžniku.....</w:t>
      </w:r>
    </w:p>
    <w:p>
      <w:r>
        <w:rPr>
          <w:b/>
          <w:u w:val="single"/>
        </w:rPr>
        <w:t>758419</w:t>
      </w:r>
    </w:p>
    <w:p>
      <w:r>
        <w:t>Mična je klepetala s slovenskim frizerjem, ki skrbi za pričeske svetovnih zvezdnikov. https://t.co/07U4Pq3rlZ</w:t>
      </w:r>
    </w:p>
    <w:p>
      <w:r>
        <w:rPr>
          <w:b/>
          <w:u w:val="single"/>
        </w:rPr>
        <w:t>758420</w:t>
      </w:r>
    </w:p>
    <w:p>
      <w:r>
        <w:t>Všeč mi je videoposnetek @YouTube https://t.co/ToT9517Zuc Kako psi iztrebljajo.</w:t>
      </w:r>
    </w:p>
    <w:p>
      <w:r>
        <w:rPr>
          <w:b/>
          <w:u w:val="single"/>
        </w:rPr>
        <w:t>758421</w:t>
      </w:r>
    </w:p>
    <w:p>
      <w:r>
        <w:t>@mr_foto @davey007 na Grobniku dobiš en taxi ride, da vidmo če bo kaj adrenalina dvignala beštija :P</w:t>
      </w:r>
    </w:p>
    <w:p>
      <w:r>
        <w:rPr>
          <w:b/>
          <w:u w:val="single"/>
        </w:rPr>
        <w:t>758422</w:t>
      </w:r>
    </w:p>
    <w:p>
      <w:r>
        <w:t>SERARJEVA LEVA Banda mafijska.!</w:t>
        <w:br/>
        <w:t>Politično-EGOCENTRIČNA.!</w:t>
        <w:br/>
        <w:t>"Ni časa za obisk in predvidenih sredstev, za čarter v... https://t.co/BVt89ddMA2</w:t>
      </w:r>
    </w:p>
    <w:p>
      <w:r>
        <w:rPr>
          <w:b/>
          <w:u w:val="single"/>
        </w:rPr>
        <w:t>758423</w:t>
      </w:r>
    </w:p>
    <w:p>
      <w:r>
        <w:t>Najbolj prestrašeni pacientki danes - štirje mali mucki, varovanci zavetišča @MacjaHisa 💖 https://t.co/V0xBmJJPek</w:t>
      </w:r>
    </w:p>
    <w:p>
      <w:r>
        <w:rPr>
          <w:b/>
          <w:u w:val="single"/>
        </w:rPr>
        <w:t>758424</w:t>
      </w:r>
    </w:p>
    <w:p>
      <w:r>
        <w:t>@Pertinacal @DKosir7 jah, itak pa je BP znan po tem da takoj blokira, ko mu kdo ne aplavzira...</w:t>
      </w:r>
    </w:p>
    <w:p>
      <w:r>
        <w:rPr>
          <w:b/>
          <w:u w:val="single"/>
        </w:rPr>
        <w:t>758425</w:t>
      </w:r>
    </w:p>
    <w:p>
      <w:r>
        <w:t>@peterjancic @dragnslyr_ds Imena in priimki...pa ti nisi normalen...koga bi ti zadolžil zaradi NDH klavcev???</w:t>
      </w:r>
    </w:p>
    <w:p>
      <w:r>
        <w:rPr>
          <w:b/>
          <w:u w:val="single"/>
        </w:rPr>
        <w:t>758426</w:t>
      </w:r>
    </w:p>
    <w:p>
      <w:r>
        <w:t xml:space="preserve">Zaradi prometne nesreče proti Trojanam dolg zastoj. </w:t>
        <w:br/>
        <w:t>https://t.co/FUeL3lbC2R</w:t>
      </w:r>
    </w:p>
    <w:p>
      <w:r>
        <w:rPr>
          <w:b/>
          <w:u w:val="single"/>
        </w:rPr>
        <w:t>758427</w:t>
      </w:r>
    </w:p>
    <w:p>
      <w:r>
        <w:t>Coca Cola da je nezdrava?! Pa saj jo še športniki med treningom v reklami pijejo.</w:t>
      </w:r>
    </w:p>
    <w:p>
      <w:r>
        <w:rPr>
          <w:b/>
          <w:u w:val="single"/>
        </w:rPr>
        <w:t>758428</w:t>
      </w:r>
    </w:p>
    <w:p>
      <w:r>
        <w:t>@FranciDonko Torej DNS svojim predhodnikom ne dela sramote. So verni njihovi nasledniki, tako kot je SD pravi naslednik Partije.</w:t>
      </w:r>
    </w:p>
    <w:p>
      <w:r>
        <w:rPr>
          <w:b/>
          <w:u w:val="single"/>
        </w:rPr>
        <w:t>758429</w:t>
      </w:r>
    </w:p>
    <w:p>
      <w:r>
        <w:t>@rokjarc Socialisti so uspeli uničiti pokojninski sklad, kot vedno doslej....</w:t>
      </w:r>
    </w:p>
    <w:p>
      <w:r>
        <w:rPr>
          <w:b/>
          <w:u w:val="single"/>
        </w:rPr>
        <w:t>758430</w:t>
      </w:r>
    </w:p>
    <w:p>
      <w:r>
        <w:t>Onkraj demokracije so totalitarne politike zato podpirajo Levico. Sem povedal da so pismo pisali izobraženci in ne intelektualci.</w:t>
      </w:r>
    </w:p>
    <w:p>
      <w:r>
        <w:rPr>
          <w:b/>
          <w:u w:val="single"/>
        </w:rPr>
        <w:t>758431</w:t>
      </w:r>
    </w:p>
    <w:p>
      <w:r>
        <w:t>Potreben je le en sam telefonski klic iz Bruslja in najbolj trdi slovenski desničar takoj postane mehki levičar! https://t.co/nxOh5iN8CR</w:t>
      </w:r>
    </w:p>
    <w:p>
      <w:r>
        <w:rPr>
          <w:b/>
          <w:u w:val="single"/>
        </w:rPr>
        <w:t>758432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758433</w:t>
      </w:r>
    </w:p>
    <w:p>
      <w:r>
        <w:t>Brko je vesel, ker lahko med vajo sedi. #veselkradio #vaja #novplaczavaje #jebežigrad @ Bežigrad District https://t.co/lDYjx5Lhik</w:t>
      </w:r>
    </w:p>
    <w:p>
      <w:r>
        <w:rPr>
          <w:b/>
          <w:u w:val="single"/>
        </w:rPr>
        <w:t>758434</w:t>
      </w:r>
    </w:p>
    <w:p>
      <w:r>
        <w:t>Murska Sobota: Zaradi kopalk enega od gostov prišlo do pretepa v savni! https://t.co/OJUnIbx5gs https://t.co/weH2ebomOT</w:t>
      </w:r>
    </w:p>
    <w:p>
      <w:r>
        <w:rPr>
          <w:b/>
          <w:u w:val="single"/>
        </w:rPr>
        <w:t>758435</w:t>
      </w:r>
    </w:p>
    <w:p>
      <w:r>
        <w:t>vedno več jih je, ki okol hodijo z alu folijo na glavi pa plastenko kisa v roki.</w:t>
      </w:r>
    </w:p>
    <w:p>
      <w:r>
        <w:rPr>
          <w:b/>
          <w:u w:val="single"/>
        </w:rPr>
        <w:t>758436</w:t>
      </w:r>
    </w:p>
    <w:p>
      <w:r>
        <w:t>@sladkakotmed Pr nas se je nazadnje rakija skrivala v flaši od donata ... Osebno preverjeno 😳</w:t>
      </w:r>
    </w:p>
    <w:p>
      <w:r>
        <w:rPr>
          <w:b/>
          <w:u w:val="single"/>
        </w:rPr>
        <w:t>758437</w:t>
      </w:r>
    </w:p>
    <w:p>
      <w:r>
        <w:t>@DarjaPot zapri vrata kopalnice. naslednje jutro bo problem resen z muhino omaganostjo.</w:t>
      </w:r>
    </w:p>
    <w:p>
      <w:r>
        <w:rPr>
          <w:b/>
          <w:u w:val="single"/>
        </w:rPr>
        <w:t>758438</w:t>
      </w:r>
    </w:p>
    <w:p>
      <w:r>
        <w:t>@NovicaMihajlo Počakaj, da bodo še purani za zahvalni dan. Najbrž tam okrog 2019-2020. #predvidevamzavas</w:t>
      </w:r>
    </w:p>
    <w:p>
      <w:r>
        <w:rPr>
          <w:b/>
          <w:u w:val="single"/>
        </w:rPr>
        <w:t>758439</w:t>
      </w:r>
    </w:p>
    <w:p>
      <w:r>
        <w:t>In zdej moram tja it se kregat, da nej najdejo ta dnar in da naj mi zrihtajo to zavarovanje. *flips random chair*</w:t>
      </w:r>
    </w:p>
    <w:p>
      <w:r>
        <w:rPr>
          <w:b/>
          <w:u w:val="single"/>
        </w:rPr>
        <w:t>758440</w:t>
      </w:r>
    </w:p>
    <w:p>
      <w:r>
        <w:t>Našemljeni v partizane vihtijo mitraljeze https://t.co/d2dMj0b2CK via @Nova24TV</w:t>
      </w:r>
    </w:p>
    <w:p>
      <w:r>
        <w:rPr>
          <w:b/>
          <w:u w:val="single"/>
        </w:rPr>
        <w:t>758441</w:t>
      </w:r>
    </w:p>
    <w:p>
      <w:r>
        <w:t>@MitjaIrsic A ne gre takole: Lepa dekleta ljubijo barabe. Zatorej so SD barabe?</w:t>
      </w:r>
    </w:p>
    <w:p>
      <w:r>
        <w:rPr>
          <w:b/>
          <w:u w:val="single"/>
        </w:rPr>
        <w:t>758442</w:t>
      </w:r>
    </w:p>
    <w:p>
      <w:r>
        <w:t>Na letaliscu v Trevisu v restavraciji sm hotla brezsticno placat z irsko studentsko izkaznico. 🤦🏻‍♀️</w:t>
      </w:r>
    </w:p>
    <w:p>
      <w:r>
        <w:rPr>
          <w:b/>
          <w:u w:val="single"/>
        </w:rPr>
        <w:t>758443</w:t>
      </w:r>
    </w:p>
    <w:p>
      <w:r>
        <w:t>Verstappnen končno zunaj, izgleda da so težave odpravili sedaj pricakujem tudi kak čas</w:t>
      </w:r>
    </w:p>
    <w:p>
      <w:r>
        <w:rPr>
          <w:b/>
          <w:u w:val="single"/>
        </w:rPr>
        <w:t>758444</w:t>
      </w:r>
    </w:p>
    <w:p>
      <w:r>
        <w:t>@murekar Tako kot nacisti so tudi komunisti likvidirali tudi med vojno, tako kot danes tudi teroristi in mafija !?</w:t>
      </w:r>
    </w:p>
    <w:p>
      <w:r>
        <w:rPr>
          <w:b/>
          <w:u w:val="single"/>
        </w:rPr>
        <w:t>758445</w:t>
      </w:r>
    </w:p>
    <w:p>
      <w:r>
        <w:t>@R_Rakus @KanglerFranc Levuharjem v smislu Janša+Pahor? Se strinjam, da bi bilo skrajno higienično, če bi se poslovila od aktivne politike.</w:t>
      </w:r>
    </w:p>
    <w:p>
      <w:r>
        <w:rPr>
          <w:b/>
          <w:u w:val="single"/>
        </w:rPr>
        <w:t>758446</w:t>
      </w:r>
    </w:p>
    <w:p>
      <w:r>
        <w:t>@kogishima42 Ta luknja je tok ne uporabna , da je že zaraščena , Migranti ji bodo z zvezdo naredili novo luknjo...</w:t>
      </w:r>
    </w:p>
    <w:p>
      <w:r>
        <w:rPr>
          <w:b/>
          <w:u w:val="single"/>
        </w:rPr>
        <w:t>758447</w:t>
      </w:r>
    </w:p>
    <w:p>
      <w:r>
        <w:t>@decodeur12 @stanka_d Saj @GregorVirant1 vse to prav dobro ve. Malo zavajati in zganjati demagogije pa občasno tudi paše njegovi duši.</w:t>
      </w:r>
    </w:p>
    <w:p>
      <w:r>
        <w:rPr>
          <w:b/>
          <w:u w:val="single"/>
        </w:rPr>
        <w:t>758448</w:t>
      </w:r>
    </w:p>
    <w:p>
      <w:r>
        <w:t>@miha21212 @AlenkaKesar @kamenko Bemomast te hormonske motnje in motilci. Svet je na glavi 🙃🙃🙃</w:t>
      </w:r>
    </w:p>
    <w:p>
      <w:r>
        <w:rPr>
          <w:b/>
          <w:u w:val="single"/>
        </w:rPr>
        <w:t>758449</w:t>
      </w:r>
    </w:p>
    <w:p>
      <w:r>
        <w:t>@tretjeoko @eenca @RokSrakar Ker simulira trening na višji nadmorski. Štekam pri poklicnih športnikih, pri rekreativcih za na Šmarno pač ne.</w:t>
      </w:r>
    </w:p>
    <w:p>
      <w:r>
        <w:rPr>
          <w:b/>
          <w:u w:val="single"/>
        </w:rPr>
        <w:t>758450</w:t>
      </w:r>
    </w:p>
    <w:p>
      <w:r>
        <w:t>@LahovnikMatej @TankoJoze @SiolNEWS Vera Mejak ga je pogruntala, ko je bil še čas, da bi se ga rešili.</w:t>
      </w:r>
    </w:p>
    <w:p>
      <w:r>
        <w:rPr>
          <w:b/>
          <w:u w:val="single"/>
        </w:rPr>
        <w:t>758451</w:t>
      </w:r>
    </w:p>
    <w:p>
      <w:r>
        <w:t>💔ODNOSI</w:t>
        <w:br/>
        <w:br/>
        <w:t>Nezreli moški monogamije ne jemljejo resno, ampak k njej pristopajo kot nečemer, česar se lahko držijo... https://t.co/ivoODqnzW0</w:t>
      </w:r>
    </w:p>
    <w:p>
      <w:r>
        <w:rPr>
          <w:b/>
          <w:u w:val="single"/>
        </w:rPr>
        <w:t>758452</w:t>
      </w:r>
    </w:p>
    <w:p>
      <w:r>
        <w:t>Petek je čez polovico, avtocestni križ obremenjen kot se spodobi. Sukam @Val202 , pridite zraven. Počasi, ker poletje.</w:t>
      </w:r>
    </w:p>
    <w:p>
      <w:r>
        <w:rPr>
          <w:b/>
          <w:u w:val="single"/>
        </w:rPr>
        <w:t>758453</w:t>
      </w:r>
    </w:p>
    <w:p>
      <w:r>
        <w:t>@leaathenatabako Ne! Ker jih ne zdraviš in pozdraviš. Kvečjemu si lahko sopacientka z njimi v Bolnici Slovenija.</w:t>
      </w:r>
    </w:p>
    <w:p>
      <w:r>
        <w:rPr>
          <w:b/>
          <w:u w:val="single"/>
        </w:rPr>
        <w:t>758454</w:t>
      </w:r>
    </w:p>
    <w:p>
      <w:r>
        <w:t>Dokaz svtem dejanjem,da to ni več hram demokracije,ni varnostnikov kordeš naj gre kar med travarje v Rog oglejte jih https://t.co/U8lM6YEf1G</w:t>
      </w:r>
    </w:p>
    <w:p>
      <w:r>
        <w:rPr>
          <w:b/>
          <w:u w:val="single"/>
        </w:rPr>
        <w:t>758455</w:t>
      </w:r>
    </w:p>
    <w:p>
      <w:r>
        <w:t>FOTO: Perpetuum Jazzile v Ljutomeru pripravil nepozabni spektakel - https://t.co/H7JwaUC0rV https://t.co/uShuEtNnSi</w:t>
      </w:r>
    </w:p>
    <w:p>
      <w:r>
        <w:rPr>
          <w:b/>
          <w:u w:val="single"/>
        </w:rPr>
        <w:t>758456</w:t>
      </w:r>
    </w:p>
    <w:p>
      <w:r>
        <w:t>Fotoaparat za resne fotografe, ljubiteljske snemalce in navdušence nad tehnologijo - Panasonic #LX100II.</w:t>
        <w:br/>
        <w:t>https://t.co/lZeqgA0m2w</w:t>
      </w:r>
    </w:p>
    <w:p>
      <w:r>
        <w:rPr>
          <w:b/>
          <w:u w:val="single"/>
        </w:rPr>
        <w:t>758457</w:t>
      </w:r>
    </w:p>
    <w:p>
      <w:r>
        <w:t>Z lonci in pokrovkami ropotajo po gozdu, da bi medvedko rešili pred lovci #video https://t.co/DUChnwOgj9 putem korisnika @SiolNEWS</w:t>
      </w:r>
    </w:p>
    <w:p>
      <w:r>
        <w:rPr>
          <w:b/>
          <w:u w:val="single"/>
        </w:rPr>
        <w:t>758458</w:t>
      </w:r>
    </w:p>
    <w:p>
      <w:r>
        <w:t>Prav neverjetno kaj so nekateri ala @BojanPozar pripravljeni storiti za samo 5 minut slave.</w:t>
      </w:r>
    </w:p>
    <w:p>
      <w:r>
        <w:rPr>
          <w:b/>
          <w:u w:val="single"/>
        </w:rPr>
        <w:t>758459</w:t>
      </w:r>
    </w:p>
    <w:p>
      <w:r>
        <w:t>Djordjevic: ponosen sem na fante. Cestitke zda, ki so nam v finalu izprasile riti #spain2014 http://t.co/dt75YvILTB</w:t>
      </w:r>
    </w:p>
    <w:p>
      <w:r>
        <w:rPr>
          <w:b/>
          <w:u w:val="single"/>
        </w:rPr>
        <w:t>758460</w:t>
      </w:r>
    </w:p>
    <w:p>
      <w:r>
        <w:t>@Val202 Pazi to. Sem šel skozi Mrzlo Lužo v Račje Selo, zato ker je pot skozi Pekel zaprta. 😅</w:t>
      </w:r>
    </w:p>
    <w:p>
      <w:r>
        <w:rPr>
          <w:b/>
          <w:u w:val="single"/>
        </w:rPr>
        <w:t>758461</w:t>
      </w:r>
    </w:p>
    <w:p>
      <w:r>
        <w:t>Izredni inšpekcijski nadzor v Tabu ne ugotavlja nepravilnosti https://t.co/vgGQNOJHWb</w:t>
      </w:r>
    </w:p>
    <w:p>
      <w:r>
        <w:rPr>
          <w:b/>
          <w:u w:val="single"/>
        </w:rPr>
        <w:t>758462</w:t>
      </w:r>
    </w:p>
    <w:p>
      <w:r>
        <w:t>@bojansimm @freewiseguy Očitno so se delodajalci naveličali tega njenega sranja.</w:t>
      </w:r>
    </w:p>
    <w:p>
      <w:r>
        <w:rPr>
          <w:b/>
          <w:u w:val="single"/>
        </w:rPr>
        <w:t>758463</w:t>
      </w:r>
    </w:p>
    <w:p>
      <w:r>
        <w:t>@targhoe In ne priznajo svojih zmot ... Men gre tud kar na bruhanje ob takih ljudeh.</w:t>
      </w:r>
    </w:p>
    <w:p>
      <w:r>
        <w:rPr>
          <w:b/>
          <w:u w:val="single"/>
        </w:rPr>
        <w:t>758464</w:t>
      </w:r>
    </w:p>
    <w:p>
      <w:r>
        <w:t>@lotus2700 @VTrentelj @D_Jasmina pojdite do prve policijske postaje in ga prijavite. vas popeljem ?</w:t>
      </w:r>
    </w:p>
    <w:p>
      <w:r>
        <w:rPr>
          <w:b/>
          <w:u w:val="single"/>
        </w:rPr>
        <w:t>758465</w:t>
      </w:r>
    </w:p>
    <w:p>
      <w:r>
        <w:t>Škofje bi morali bolj premisliti preden zagovarjajo Izrael, ki "se brani" z orožjem, zatiranjem in likvidacijami. https://t.co/AWarz5Z2Ud</w:t>
      </w:r>
    </w:p>
    <w:p>
      <w:r>
        <w:rPr>
          <w:b/>
          <w:u w:val="single"/>
        </w:rPr>
        <w:t>758466</w:t>
      </w:r>
    </w:p>
    <w:p>
      <w:r>
        <w:t>@ModernaKmetica Kekčeva združba (Kekec, Mojca, Rožle... mama pa ata pa Pehta in Bedanec</w:t>
      </w:r>
    </w:p>
    <w:p>
      <w:r>
        <w:rPr>
          <w:b/>
          <w:u w:val="single"/>
        </w:rPr>
        <w:t>758467</w:t>
      </w:r>
    </w:p>
    <w:p>
      <w:r>
        <w:t>Globalna kampanja #nomakeupselfie je po zadnjih podatkih rešila že 9384 bolnic z rakom na dojki. Znanost je osupla.</w:t>
      </w:r>
    </w:p>
    <w:p>
      <w:r>
        <w:rPr>
          <w:b/>
          <w:u w:val="single"/>
        </w:rPr>
        <w:t>758468</w:t>
      </w:r>
    </w:p>
    <w:p>
      <w:r>
        <w:t>Janša, Črnkovič in Krkovič od države zahtevajo 15 milijonov | RTV Slovenija https://t.co/S4YZOGfTOO https://t.co/a6peLC8Hh6</w:t>
      </w:r>
    </w:p>
    <w:p>
      <w:r>
        <w:rPr>
          <w:b/>
          <w:u w:val="single"/>
        </w:rPr>
        <w:t>758469</w:t>
      </w:r>
    </w:p>
    <w:p>
      <w:r>
        <w:t>@MarkoPavlisic Ja očitno je ta #novaEtika diktatura,ko se v državi ukine parlament! #recidiviPreteklosti ,srhljivo!</w:t>
      </w:r>
    </w:p>
    <w:p>
      <w:r>
        <w:rPr>
          <w:b/>
          <w:u w:val="single"/>
        </w:rPr>
        <w:t>758470</w:t>
      </w:r>
    </w:p>
    <w:p>
      <w:r>
        <w:t>Bolje izdajnik, nego pokojnik.</w:t>
        <w:br/>
        <w:br/>
        <w:t>Malo čudno je, da se beži že ob prvih strelih. 🙃 https://t.co/DCUgMXe45r</w:t>
      </w:r>
    </w:p>
    <w:p>
      <w:r>
        <w:rPr>
          <w:b/>
          <w:u w:val="single"/>
        </w:rPr>
        <w:t>758471</w:t>
      </w:r>
    </w:p>
    <w:p>
      <w:r>
        <w:t>@vinkovasle1 @TVOdmevi Ti naši levaki topoumno mislijo, da bo to vplivalo na ameriške volitve.</w:t>
      </w:r>
    </w:p>
    <w:p>
      <w:r>
        <w:rPr>
          <w:b/>
          <w:u w:val="single"/>
        </w:rPr>
        <w:t>758472</w:t>
      </w:r>
    </w:p>
    <w:p>
      <w:r>
        <w:t>Ma @strankaSD s temi vinskimi zadevami res nima sreče. Prvo #Teran, zdaj še #Vinska kraljica.</w:t>
      </w:r>
    </w:p>
    <w:p>
      <w:r>
        <w:rPr>
          <w:b/>
          <w:u w:val="single"/>
        </w:rPr>
        <w:t>758473</w:t>
      </w:r>
    </w:p>
    <w:p>
      <w:r>
        <w:t>@STA_novice Zasluženo! Ve se, da je trajnica samo pošteno delo! Malverzacije se slej kot prej maščujejo in uničijo kariero!</w:t>
      </w:r>
    </w:p>
    <w:p>
      <w:r>
        <w:rPr>
          <w:b/>
          <w:u w:val="single"/>
        </w:rPr>
        <w:t>758474</w:t>
      </w:r>
    </w:p>
    <w:p>
      <w:r>
        <w:t xml:space="preserve">Metuljček cepinček, </w:t>
        <w:br/>
        <w:t xml:space="preserve">ti pobalinček, </w:t>
        <w:br/>
        <w:t>kje si pa bil?</w:t>
        <w:br/>
        <w:br/>
        <w:t>Pri kelnarci Cvetki,</w:t>
        <w:br/>
        <w:t>sosedovi Metki,</w:t>
        <w:br/>
        <w:t>medo sem bil.</w:t>
      </w:r>
    </w:p>
    <w:p>
      <w:r>
        <w:rPr>
          <w:b/>
          <w:u w:val="single"/>
        </w:rPr>
        <w:t>758475</w:t>
      </w:r>
    </w:p>
    <w:p>
      <w:r>
        <w:t>Leta debelih krav so za nami, so župani pripravljeni na leta suhih krav? https://t.co/CNI009XlaD</w:t>
      </w:r>
    </w:p>
    <w:p>
      <w:r>
        <w:rPr>
          <w:b/>
          <w:u w:val="single"/>
        </w:rPr>
        <w:t>758476</w:t>
      </w:r>
    </w:p>
    <w:p>
      <w:r>
        <w:t>@BojanPozar @FranciDonko @TarcaRTVSLO @TVOdmevi @RTV_Slovenija Slovenija? Raj za uporabne idiote s strani primitivnih vaških nasilnežev.</w:t>
      </w:r>
    </w:p>
    <w:p>
      <w:r>
        <w:rPr>
          <w:b/>
          <w:u w:val="single"/>
        </w:rPr>
        <w:t>758477</w:t>
      </w:r>
    </w:p>
    <w:p>
      <w:r>
        <w:t>#Faktor</w:t>
        <w:br/>
        <w:t>Brščič --&amp;gt; @vladaRS nas želi skregati z vsemi sosedi zaradi notranjepolitičnih sporov.</w:t>
      </w:r>
    </w:p>
    <w:p>
      <w:r>
        <w:rPr>
          <w:b/>
          <w:u w:val="single"/>
        </w:rPr>
        <w:t>758478</w:t>
      </w:r>
    </w:p>
    <w:p>
      <w:r>
        <w:t>Zakaj vsi politiki slikani z lopatami in ne za računalnikom?</w:t>
        <w:br/>
        <w:br/>
        <w:t>Ker so sprogramirani na abakus.</w:t>
      </w:r>
    </w:p>
    <w:p>
      <w:r>
        <w:rPr>
          <w:b/>
          <w:u w:val="single"/>
        </w:rPr>
        <w:t>758479</w:t>
      </w:r>
    </w:p>
    <w:p>
      <w:r>
        <w:t>Samo še danes do 00:00 akcija barv in flomastrov za steklo -20%</w:t>
        <w:br/>
        <w:br/>
        <w:t>Samo na... https://t.co/iOQX1J14UW</w:t>
      </w:r>
    </w:p>
    <w:p>
      <w:r>
        <w:rPr>
          <w:b/>
          <w:u w:val="single"/>
        </w:rPr>
        <w:t>758480</w:t>
      </w:r>
    </w:p>
    <w:p>
      <w:r>
        <w:t>@Alex4aleksandra @JJansaSDS @vladaRS Teli že xy let uničujejo ljudi in državo pa so še vedno na oblasti. Slovenci,kje imate pamet</w:t>
      </w:r>
    </w:p>
    <w:p>
      <w:r>
        <w:rPr>
          <w:b/>
          <w:u w:val="single"/>
        </w:rPr>
        <w:t>758481</w:t>
      </w:r>
    </w:p>
    <w:p>
      <w:r>
        <w:t>@LaraUlaVidrih @Agathung No, če imate pa že toliko denarja, da pese vozite k frizerki.</w:t>
      </w:r>
    </w:p>
    <w:p>
      <w:r>
        <w:rPr>
          <w:b/>
          <w:u w:val="single"/>
        </w:rPr>
        <w:t>758482</w:t>
      </w:r>
    </w:p>
    <w:p>
      <w:r>
        <w:t>@rokomavh Vsak naredi svoj doprinos....eni pametnejšega eni pa bolj neumnega.</w:t>
      </w:r>
    </w:p>
    <w:p>
      <w:r>
        <w:rPr>
          <w:b/>
          <w:u w:val="single"/>
        </w:rPr>
        <w:t>758483</w:t>
      </w:r>
    </w:p>
    <w:p>
      <w:r>
        <w:t>Na ajdovski Občini razmišljajo o subvencioniranju stroškov sterilizacije mačk in psov.</w:t>
        <w:br/>
        <w:t>https://t.co/RFX9oQqjs7</w:t>
      </w:r>
    </w:p>
    <w:p>
      <w:r>
        <w:rPr>
          <w:b/>
          <w:u w:val="single"/>
        </w:rPr>
        <w:t>758484</w:t>
      </w:r>
    </w:p>
    <w:p>
      <w:r>
        <w:t>@toplovodar @Val202 Ne vem no...</w:t>
        <w:br/>
        <w:br/>
        <w:t xml:space="preserve">Jaz jim verjamem samo če povejo, da so same kupile, pa da niso plačane za reklamo. </w:t>
        <w:br/>
        <w:t xml:space="preserve">Ja. Itak. </w:t>
        <w:br/>
        <w:br/>
        <w:t>#nebuloze</w:t>
      </w:r>
    </w:p>
    <w:p>
      <w:r>
        <w:rPr>
          <w:b/>
          <w:u w:val="single"/>
        </w:rPr>
        <w:t>758485</w:t>
      </w:r>
    </w:p>
    <w:p>
      <w:r>
        <w:t>@crico111 Kozincu je čist fasada dol padla.</w:t>
        <w:br/>
        <w:t>On lahko vodi edino kakšen partijski sestane al skupščino.</w:t>
      </w:r>
    </w:p>
    <w:p>
      <w:r>
        <w:rPr>
          <w:b/>
          <w:u w:val="single"/>
        </w:rPr>
        <w:t>758486</w:t>
      </w:r>
    </w:p>
    <w:p>
      <w:r>
        <w:t>[NEURO SCIENCE] 🧠</w:t>
        <w:br/>
        <w:t>Spletno video oglaševanje aktivira obe možganski polobli in ustvarja edinstveno uporabniško... https://t.co/hnyr1I2ZBA</w:t>
      </w:r>
    </w:p>
    <w:p>
      <w:r>
        <w:rPr>
          <w:b/>
          <w:u w:val="single"/>
        </w:rPr>
        <w:t>758487</w:t>
      </w:r>
    </w:p>
    <w:p>
      <w:r>
        <w:t>@nad_bogom Ne samo normalno. To je realnost in sicer Mladina. Gredo celo tako daleč, da se financirajo iz preplačanih žilnih opornic.</w:t>
      </w:r>
    </w:p>
    <w:p>
      <w:r>
        <w:rPr>
          <w:b/>
          <w:u w:val="single"/>
        </w:rPr>
        <w:t>758488</w:t>
      </w:r>
    </w:p>
    <w:p>
      <w:r>
        <w:t>@MTurjan @MORiS4ever Neumnosti je kvasil. Domobranci niso bili odpor proti partizanom, ampak pomoč nacistom pri genocidu nad Slovenci.</w:t>
      </w:r>
    </w:p>
    <w:p>
      <w:r>
        <w:rPr>
          <w:b/>
          <w:u w:val="single"/>
        </w:rPr>
        <w:t>758489</w:t>
      </w:r>
    </w:p>
    <w:p>
      <w:r>
        <w:t>@LottaS10 @spagetyuse @strankalevica Ti amaterji niti Marxovega Kapitala niso prebrali.</w:t>
      </w:r>
    </w:p>
    <w:p>
      <w:r>
        <w:rPr>
          <w:b/>
          <w:u w:val="single"/>
        </w:rPr>
        <w:t>758490</w:t>
      </w:r>
    </w:p>
    <w:p>
      <w:r>
        <w:t>Uganka je preprosta. Brios je bil se v pecici. 😅 https://t.co/fe8EBiEPft https://t.co/OLI2AvGlOc</w:t>
      </w:r>
    </w:p>
    <w:p>
      <w:r>
        <w:rPr>
          <w:b/>
          <w:u w:val="single"/>
        </w:rPr>
        <w:t>758491</w:t>
      </w:r>
    </w:p>
    <w:p>
      <w:r>
        <w:t>@leaathenatabako Ne sekiraj se. To ena jajca z Islamovićem prodajajo. Vesolje stran od knofov. Pojdi raje na YouTube.</w:t>
      </w:r>
    </w:p>
    <w:p>
      <w:r>
        <w:rPr>
          <w:b/>
          <w:u w:val="single"/>
        </w:rPr>
        <w:t>758492</w:t>
      </w:r>
    </w:p>
    <w:p>
      <w:r>
        <w:t>Danes zvečer ob 20.10 uri na #Nova24TV v oddaji #Beremo o "Hudičevem paktu" #Stalin - #Hitler https://t.co/rNCatiRVdp</w:t>
      </w:r>
    </w:p>
    <w:p>
      <w:r>
        <w:rPr>
          <w:b/>
          <w:u w:val="single"/>
        </w:rPr>
        <w:t>758493</w:t>
      </w:r>
    </w:p>
    <w:p>
      <w:r>
        <w:t>@JasaLorencic @KanalA_tv pomoje so bili sodniki krivi....aja, po Milaničevo...</w:t>
      </w:r>
    </w:p>
    <w:p>
      <w:r>
        <w:rPr>
          <w:b/>
          <w:u w:val="single"/>
        </w:rPr>
        <w:t>758494</w:t>
      </w:r>
    </w:p>
    <w:p>
      <w:r>
        <w:t>@Bond00775328617 @lucijausaj Bolš bi blo če bi ga dali v kako turško žajfnco, tam bi rabli casanovo ki menjuje kabinetarke kot gate.</w:t>
      </w:r>
    </w:p>
    <w:p>
      <w:r>
        <w:rPr>
          <w:b/>
          <w:u w:val="single"/>
        </w:rPr>
        <w:t>758495</w:t>
      </w:r>
    </w:p>
    <w:p>
      <w:r>
        <w:t>To je neverjetno! Že zdaj lahko videli, kdo si ogledali moj profil! Uporabite to, da vem, kdo je vohunil v vašem... http://t.co/zG7YYzfTDf</w:t>
      </w:r>
    </w:p>
    <w:p>
      <w:r>
        <w:rPr>
          <w:b/>
          <w:u w:val="single"/>
        </w:rPr>
        <w:t>758496</w:t>
      </w:r>
    </w:p>
    <w:p>
      <w:r>
        <w:t>Vroče pranje denarja v NLB, dokumenti izginjajo! https://t.co/HcMaGfGWWq via @Nova24TV</w:t>
      </w:r>
    </w:p>
    <w:p>
      <w:r>
        <w:rPr>
          <w:b/>
          <w:u w:val="single"/>
        </w:rPr>
        <w:t>758497</w:t>
      </w:r>
    </w:p>
    <w:p>
      <w:r>
        <w:t>@tomltoml @StrankaSMC aha to ne gre tako ,modernidofer bi si spil čistega vina samo ,če kdo drugi plača 😀</w:t>
      </w:r>
    </w:p>
    <w:p>
      <w:r>
        <w:rPr>
          <w:b/>
          <w:u w:val="single"/>
        </w:rPr>
        <w:t>758498</w:t>
      </w:r>
    </w:p>
    <w:p>
      <w:r>
        <w:t>@leaathenatabako Preveč kot jih moji možgani sploh lahko pravilno presodijo :)</w:t>
      </w:r>
    </w:p>
    <w:p>
      <w:r>
        <w:rPr>
          <w:b/>
          <w:u w:val="single"/>
        </w:rPr>
        <w:t>758499</w:t>
      </w:r>
    </w:p>
    <w:p>
      <w:r>
        <w:t>@petrasovdat Hebo vas crn caj, pa zele, pa roza, pa plav, pa... itak ni v nobenem tistih rastlinc, ki bi morale bit notri</w:t>
      </w:r>
    </w:p>
    <w:p>
      <w:r>
        <w:rPr>
          <w:b/>
          <w:u w:val="single"/>
        </w:rPr>
        <w:t>758500</w:t>
      </w:r>
    </w:p>
    <w:p>
      <w:r>
        <w:t>Če kdo ne ve kaj je grozdje, ki to sploh ni, naj pogleda v npr..hoferju...plastika po skoraj 5 EUR / kg... #fact smo res šli čisto u kurac?</w:t>
      </w:r>
    </w:p>
    <w:p>
      <w:r>
        <w:rPr>
          <w:b/>
          <w:u w:val="single"/>
        </w:rPr>
        <w:t>758501</w:t>
      </w:r>
    </w:p>
    <w:p>
      <w:r>
        <w:t>&amp;gt;Telečji zrezki z bučkami, paradižnikom in mocarelo https://t.co/VuAUbAlHgk (via @okusno.je)</w:t>
      </w:r>
    </w:p>
    <w:p>
      <w:r>
        <w:rPr>
          <w:b/>
          <w:u w:val="single"/>
        </w:rPr>
        <w:t>758502</w:t>
      </w:r>
    </w:p>
    <w:p>
      <w:r>
        <w:t>@dratpirsna Ma dej rajs rit dvigni pa pomagaj drugič pliz.....ker lahko je moja hčerka spet k pol luknjo v zadnjih vratih nardi 🙄</w:t>
      </w:r>
    </w:p>
    <w:p>
      <w:r>
        <w:rPr>
          <w:b/>
          <w:u w:val="single"/>
        </w:rPr>
        <w:t>758503</w:t>
      </w:r>
    </w:p>
    <w:p>
      <w:r>
        <w:t>@RomanVodeb @josie42953063 @freewiseguy Pozdravljeni, tole bo treba prenest kot dec.</w:t>
        <w:br/>
        <w:br/>
        <w:t xml:space="preserve">Ne kot baba jokat. </w:t>
        <w:br/>
        <w:br/>
        <w:t>LP Matija</w:t>
      </w:r>
    </w:p>
    <w:p>
      <w:r>
        <w:rPr>
          <w:b/>
          <w:u w:val="single"/>
        </w:rPr>
        <w:t>758504</w:t>
      </w:r>
    </w:p>
    <w:p>
      <w:r>
        <w:t>Druženje z negativnimi ljudmi ti uničuje imuniteto in razpoloženje - https://t.co/GtTE9Eug4o https://t.co/3uBsy0NXx3</w:t>
      </w:r>
    </w:p>
    <w:p>
      <w:r>
        <w:rPr>
          <w:b/>
          <w:u w:val="single"/>
        </w:rPr>
        <w:t>758505</w:t>
      </w:r>
    </w:p>
    <w:p>
      <w:r>
        <w:t>@surfon @DeFlasker Saj jaz ne pravim, da je to bilo OK. Tebi in podobnim so pa kolaterlane žrtve Palestincev OK. Ker *namen*.</w:t>
      </w:r>
    </w:p>
    <w:p>
      <w:r>
        <w:rPr>
          <w:b/>
          <w:u w:val="single"/>
        </w:rPr>
        <w:t>758506</w:t>
      </w:r>
    </w:p>
    <w:p>
      <w:r>
        <w:t>Po definiciji trola bi rekel, da je tipični internetni trik bedak in ne trol.</w:t>
      </w:r>
    </w:p>
    <w:p>
      <w:r>
        <w:rPr>
          <w:b/>
          <w:u w:val="single"/>
        </w:rPr>
        <w:t>758507</w:t>
      </w:r>
    </w:p>
    <w:p>
      <w:r>
        <w:t>Kva je tale sodnik zaen 💶 šum v slušalko kar naenkrat fasal?</w:t>
        <w:br/>
        <w:t>Penal pa golman rdeč karton, a ne sorry Real, faul za vas 😜 #RealMadridPSG</w:t>
      </w:r>
    </w:p>
    <w:p>
      <w:r>
        <w:rPr>
          <w:b/>
          <w:u w:val="single"/>
        </w:rPr>
        <w:t>758508</w:t>
      </w:r>
    </w:p>
    <w:p>
      <w:r>
        <w:t>Neizobražena drhal, dokler zajec teka po gozdu, ne kuriš žara, je*o vam pas mater. Levičarji nam orjejo pot v svetlo prihodnost.</w:t>
      </w:r>
    </w:p>
    <w:p>
      <w:r>
        <w:rPr>
          <w:b/>
          <w:u w:val="single"/>
        </w:rPr>
        <w:t>758509</w:t>
      </w:r>
    </w:p>
    <w:p>
      <w:r>
        <w:t>pozna kdo dobrga krovca, bi bilo potrebno okrog dimnika na hiši zamenjat pleh in ga pokitat? prosim piši v zs</w:t>
      </w:r>
    </w:p>
    <w:p>
      <w:r>
        <w:rPr>
          <w:b/>
          <w:u w:val="single"/>
        </w:rPr>
        <w:t>758510</w:t>
      </w:r>
    </w:p>
    <w:p>
      <w:r>
        <w:t>@hajdyXP Ja ja. Ti kar dostavim in sestavim. Rabis se kaj iz trgovine? Cistilnice? Ti nesem butt plug kromirat?</w:t>
      </w:r>
    </w:p>
    <w:p>
      <w:r>
        <w:rPr>
          <w:b/>
          <w:u w:val="single"/>
        </w:rPr>
        <w:t>758511</w:t>
      </w:r>
    </w:p>
    <w:p>
      <w:r>
        <w:t>@martin_valic O, imeli smo Zvezo komunistov in Socialistično zvezo. Pri obeh pa so bili "zvezani" isti kurci..</w:t>
      </w:r>
    </w:p>
    <w:p>
      <w:r>
        <w:rPr>
          <w:b/>
          <w:u w:val="single"/>
        </w:rPr>
        <w:t>758512</w:t>
      </w:r>
    </w:p>
    <w:p>
      <w:r>
        <w:t>@VGrasic @TinkCares @kokochannel12 @Tomi__Ce @nadkaku @termie1 @stanka_d V SDS še danes 100℅ vladajo komunisti.</w:t>
      </w:r>
    </w:p>
    <w:p>
      <w:r>
        <w:rPr>
          <w:b/>
          <w:u w:val="single"/>
        </w:rPr>
        <w:t>758513</w:t>
      </w:r>
    </w:p>
    <w:p>
      <w:r>
        <w:t>@t_celestina 100% in definitivno ti noče prodati kakšne piramidne fore. https://t.co/kqOLE0FZ1g</w:t>
      </w:r>
    </w:p>
    <w:p>
      <w:r>
        <w:rPr>
          <w:b/>
          <w:u w:val="single"/>
        </w:rPr>
        <w:t>758514</w:t>
      </w:r>
    </w:p>
    <w:p>
      <w:r>
        <w:t>@DobraDrzava Baba nima pojma o resorju, ki ji je namenjen pa kar rinejo, kot prašič v buče.</w:t>
      </w:r>
    </w:p>
    <w:p>
      <w:r>
        <w:rPr>
          <w:b/>
          <w:u w:val="single"/>
        </w:rPr>
        <w:t>758515</w:t>
      </w:r>
    </w:p>
    <w:p>
      <w:r>
        <w:t>@GorazdSkorjanec @hrastelj @rokschuster Ribjo čorbo, pol pa šampanjec v podpalubju. Pa ne se snemat. 😁</w:t>
      </w:r>
    </w:p>
    <w:p>
      <w:r>
        <w:rPr>
          <w:b/>
          <w:u w:val="single"/>
        </w:rPr>
        <w:t>758516</w:t>
      </w:r>
    </w:p>
    <w:p>
      <w:r>
        <w:t>@StendlerBostjan Pizdun pokvarjeni kaj boš branil svojo gnilo leno rit uradno začni pisat prošnje za službo</w:t>
      </w:r>
    </w:p>
    <w:p>
      <w:r>
        <w:rPr>
          <w:b/>
          <w:u w:val="single"/>
        </w:rPr>
        <w:t>758517</w:t>
      </w:r>
    </w:p>
    <w:p>
      <w:r>
        <w:t>@Matino667 @kvadratek Ja, ne morejo početi takih reči. Saj si videl, da niti brati ne znajo!</w:t>
      </w:r>
    </w:p>
    <w:p>
      <w:r>
        <w:rPr>
          <w:b/>
          <w:u w:val="single"/>
        </w:rPr>
        <w:t>758518</w:t>
      </w:r>
    </w:p>
    <w:p>
      <w:r>
        <w:t>@JacobMieling @pjur11 Res neverjetno, ja. Kardeljevo vero. Krscanstvo pa obvladate priblizno tako kot ekonomijo.</w:t>
      </w:r>
    </w:p>
    <w:p>
      <w:r>
        <w:rPr>
          <w:b/>
          <w:u w:val="single"/>
        </w:rPr>
        <w:t>758519</w:t>
      </w:r>
    </w:p>
    <w:p>
      <w:r>
        <w:t>@PortalPolitikis Verjetno ga je začasno v kovček skril in deponiral doma. Tako kot Brejc dokumente Sove.😀@KorsikaB</w:t>
      </w:r>
    </w:p>
    <w:p>
      <w:r>
        <w:rPr>
          <w:b/>
          <w:u w:val="single"/>
        </w:rPr>
        <w:t>758520</w:t>
      </w:r>
    </w:p>
    <w:p>
      <w:r>
        <w:t>@TaTrenutek Njega res ne kaže puščati, da misli...odplava predaleč! https://t.co/m1mKXH3vxZ</w:t>
      </w:r>
    </w:p>
    <w:p>
      <w:r>
        <w:rPr>
          <w:b/>
          <w:u w:val="single"/>
        </w:rPr>
        <w:t>758521</w:t>
      </w:r>
    </w:p>
    <w:p>
      <w:r>
        <w:t xml:space="preserve">@mrevlje @m_bostjan Problem je, </w:t>
        <w:br/>
        <w:t xml:space="preserve">da se Janezu Janši iz podzavesti oglašajo </w:t>
        <w:br/>
        <w:t>totalitaristična nagnjenja.</w:t>
      </w:r>
    </w:p>
    <w:p>
      <w:r>
        <w:rPr>
          <w:b/>
          <w:u w:val="single"/>
        </w:rPr>
        <w:t>758522</w:t>
      </w:r>
    </w:p>
    <w:p>
      <w:r>
        <w:t>Svete gate! Migrantu se je zgodil multikulti!  Bi kričal ne,ne,ne! https://t.co/oQw1s93Rvf</w:t>
      </w:r>
    </w:p>
    <w:p>
      <w:r>
        <w:rPr>
          <w:b/>
          <w:u w:val="single"/>
        </w:rPr>
        <w:t>758523</w:t>
      </w:r>
    </w:p>
    <w:p>
      <w:r>
        <w:t>@Andrazus Več kot očitno je sedaj, da v SDSu ni intelektualcev! Katastrofa! Ni čudno, da so na tw njihovi neintelektualci!</w:t>
      </w:r>
    </w:p>
    <w:p>
      <w:r>
        <w:rPr>
          <w:b/>
          <w:u w:val="single"/>
        </w:rPr>
        <w:t>758524</w:t>
      </w:r>
    </w:p>
    <w:p>
      <w:r>
        <w:t>ŠOKANTNO! V hostlu našli brutalno pretepenega italijanskega turista. Okoliščine dogodka še preiskujejo. https://t.co/4L4ARvD9l5</w:t>
      </w:r>
    </w:p>
    <w:p>
      <w:r>
        <w:rPr>
          <w:b/>
          <w:u w:val="single"/>
        </w:rPr>
        <w:t>758525</w:t>
      </w:r>
    </w:p>
    <w:p>
      <w:r>
        <w:t>@KlemenZbacnik Čista levičarsko udbovska provokacija v stilu požiga Reichstaga. In v stilu laži presstitutke Eugenije o vojski @JJansaSDS .</w:t>
      </w:r>
    </w:p>
    <w:p>
      <w:r>
        <w:rPr>
          <w:b/>
          <w:u w:val="single"/>
        </w:rPr>
        <w:t>758526</w:t>
      </w:r>
    </w:p>
    <w:p>
      <w:r>
        <w:t>@vecer @StrankaLMS @strankaSD @strankaSDS @strankaSLS Sami sebe berete pa med seboj anketo delate idijoti vas sploh zaznat ni več</w:t>
      </w:r>
    </w:p>
    <w:p>
      <w:r>
        <w:rPr>
          <w:b/>
          <w:u w:val="single"/>
        </w:rPr>
        <w:t>758527</w:t>
      </w:r>
    </w:p>
    <w:p>
      <w:r>
        <w:t>In potem bomo poslušali samohvale in samospeve kako je dober kot kruh. https://t.co/e2n1upRy6E</w:t>
      </w:r>
    </w:p>
    <w:p>
      <w:r>
        <w:rPr>
          <w:b/>
          <w:u w:val="single"/>
        </w:rPr>
        <w:t>758528</w:t>
      </w:r>
    </w:p>
    <w:p>
      <w:r>
        <w:t>@JakaDolinar2 @VaneGosnik @alfonskracek Da ne bo to kako hujskanje k nasilni spremembi ustavne ureditve...!!!🤔🤪</w:t>
      </w:r>
    </w:p>
    <w:p>
      <w:r>
        <w:rPr>
          <w:b/>
          <w:u w:val="single"/>
        </w:rPr>
        <w:t>758529</w:t>
      </w:r>
    </w:p>
    <w:p>
      <w:r>
        <w:t>Ne. Državljanom gredo politiki in z njimi povezani politikanti na bruhanje. https://t.co/2V1uuMW8Ii</w:t>
      </w:r>
    </w:p>
    <w:p>
      <w:r>
        <w:rPr>
          <w:b/>
          <w:u w:val="single"/>
        </w:rPr>
        <w:t>758530</w:t>
      </w:r>
    </w:p>
    <w:p>
      <w:r>
        <w:t>@leaathenatabako Verjamem... ampak jaz bi zraven rabila (povišane?) pohodne palice in varnostni trikotnik. 🤪👠</w:t>
      </w:r>
    </w:p>
    <w:p>
      <w:r>
        <w:rPr>
          <w:b/>
          <w:u w:val="single"/>
        </w:rPr>
        <w:t>758531</w:t>
      </w:r>
    </w:p>
    <w:p>
      <w:r>
        <w:t>Župnik: Slovenijo vodijo gnili voditelji, zato ne plačujte davkov https://t.co/JBvJ61D7en via @SiolNEWS</w:t>
      </w:r>
    </w:p>
    <w:p>
      <w:r>
        <w:rPr>
          <w:b/>
          <w:u w:val="single"/>
        </w:rPr>
        <w:t>758532</w:t>
      </w:r>
    </w:p>
    <w:p>
      <w:r>
        <w:t>Po 1h15min sem končno dobila še #metro in prišli so v 5min. No joke. Obol #laguna. 😢😢 btw v 1h15 min bi bila ene 4x do Tivolija peš.</w:t>
      </w:r>
    </w:p>
    <w:p>
      <w:r>
        <w:rPr>
          <w:b/>
          <w:u w:val="single"/>
        </w:rPr>
        <w:t>758533</w:t>
      </w:r>
    </w:p>
    <w:p>
      <w:r>
        <w:t>@Dr_Eclectic Gadafi jim je lepo rekel, preden so ga ustrelili kot psa. Zdaj pa imajo.</w:t>
      </w:r>
    </w:p>
    <w:p>
      <w:r>
        <w:rPr>
          <w:b/>
          <w:u w:val="single"/>
        </w:rPr>
        <w:t>758534</w:t>
      </w:r>
    </w:p>
    <w:p>
      <w:r>
        <w:t>@vladaRS danes smo pa šengensko mejo prestavili z juga nazaj na sever! ČESTITAMO!</w:t>
      </w:r>
    </w:p>
    <w:p>
      <w:r>
        <w:rPr>
          <w:b/>
          <w:u w:val="single"/>
        </w:rPr>
        <w:t>758535</w:t>
      </w:r>
    </w:p>
    <w:p>
      <w:r>
        <w:t>[Video] Množični pretep migrantov v zbirnem centru, 50 ilegalcev aretiranih, več težje ranjenih! | Nova24TV https://t.co/Y51ISYvpOI</w:t>
      </w:r>
    </w:p>
    <w:p>
      <w:r>
        <w:rPr>
          <w:b/>
          <w:u w:val="single"/>
        </w:rPr>
        <w:t>758536</w:t>
      </w:r>
    </w:p>
    <w:p>
      <w:r>
        <w:t>@Alex4aleksandra Cel čoln bradatih babnic...pa nekaj XXXL obdarjenih dedcev, da bodo poskrbeli za večjo rodnost evropejk...</w:t>
      </w:r>
    </w:p>
    <w:p>
      <w:r>
        <w:rPr>
          <w:b/>
          <w:u w:val="single"/>
        </w:rPr>
        <w:t>758537</w:t>
      </w:r>
    </w:p>
    <w:p>
      <w:r>
        <w:t>@PrometejDD Pomoje bodo spet zafookal, že Kadjar ni poceni, tega bojo pa zarad designa ceno prbili, pa jih spet ne bo veliko na cesti</w:t>
      </w:r>
    </w:p>
    <w:p>
      <w:r>
        <w:rPr>
          <w:b/>
          <w:u w:val="single"/>
        </w:rPr>
        <w:t>758538</w:t>
      </w:r>
    </w:p>
    <w:p>
      <w:r>
        <w:t>@pengovsky Glede na to, kako tisto cigaro vleče na fotki, bi mu bilo ZELO všeč</w:t>
      </w:r>
    </w:p>
    <w:p>
      <w:r>
        <w:rPr>
          <w:b/>
          <w:u w:val="single"/>
        </w:rPr>
        <w:t>758539</w:t>
      </w:r>
    </w:p>
    <w:p>
      <w:r>
        <w:t xml:space="preserve">@CZCBZ @UrosEsih To je za vas dokaz? </w:t>
        <w:br/>
        <w:t>No jasno, potem tudi razumem, zakaj ste zagovorniki povojnih izvensodnih pobojev.</w:t>
      </w:r>
    </w:p>
    <w:p>
      <w:r>
        <w:rPr>
          <w:b/>
          <w:u w:val="single"/>
        </w:rPr>
        <w:t>758540</w:t>
      </w:r>
    </w:p>
    <w:p>
      <w:r>
        <w:t>tole bo težko.</w:t>
        <w:br/>
        <w:t>začeti pred socializmom namreč</w:t>
        <w:br/>
        <w:t>benito mussolini je bil v mladosti socialist https://t.co/Bvj1NpWj7X</w:t>
      </w:r>
    </w:p>
    <w:p>
      <w:r>
        <w:rPr>
          <w:b/>
          <w:u w:val="single"/>
        </w:rPr>
        <w:t>758541</w:t>
      </w:r>
    </w:p>
    <w:p>
      <w:r>
        <w:t>@JureGregorcic @Motorevija @SEATofficial @AMZS_si čudno da se ne začne na A kot ostala dva</w:t>
      </w:r>
    </w:p>
    <w:p>
      <w:r>
        <w:rPr>
          <w:b/>
          <w:u w:val="single"/>
        </w:rPr>
        <w:t>758542</w:t>
      </w:r>
    </w:p>
    <w:p>
      <w:r>
        <w:t>Končno priznanje Mladine, da se folk izseljuje iz vukojebin. Tudi socialističnih. Ker tja se nihče ne priseljuje. https://t.co/AQiCrellpw</w:t>
      </w:r>
    </w:p>
    <w:p>
      <w:r>
        <w:rPr>
          <w:b/>
          <w:u w:val="single"/>
        </w:rPr>
        <w:t>758543</w:t>
      </w:r>
    </w:p>
    <w:p>
      <w:r>
        <w:t>@Libertarec Lepo je spremljat v živo meltdown legacy medijev z agresivno levičarsko ideologijo</w:t>
      </w:r>
    </w:p>
    <w:p>
      <w:r>
        <w:rPr>
          <w:b/>
          <w:u w:val="single"/>
        </w:rPr>
        <w:t>758544</w:t>
      </w:r>
    </w:p>
    <w:p>
      <w:r>
        <w:t>@strankaSDS @StojanPovh @MilanZver Daj,pojdi to nakladat v Desternik in se potem takoj vrni v Bruselj!</w:t>
      </w:r>
    </w:p>
    <w:p>
      <w:r>
        <w:rPr>
          <w:b/>
          <w:u w:val="single"/>
        </w:rPr>
        <w:t>758545</w:t>
      </w:r>
    </w:p>
    <w:p>
      <w:r>
        <w:t>@staneC @Z3MQP @PrometejDD Mmmmm. Sploh ker sem na roadsterje mahnjen. Pa tole šraufat ni težko.</w:t>
      </w:r>
    </w:p>
    <w:p>
      <w:r>
        <w:rPr>
          <w:b/>
          <w:u w:val="single"/>
        </w:rPr>
        <w:t>758546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758547</w:t>
      </w:r>
    </w:p>
    <w:p>
      <w:r>
        <w:t>@stavenskovrhsk1 @lobnikar @dragnslyr_ds Ko tabletka popusti, se "možganček" Brščiča sprosti ...</w:t>
      </w:r>
    </w:p>
    <w:p>
      <w:r>
        <w:rPr>
          <w:b/>
          <w:u w:val="single"/>
        </w:rPr>
        <w:t>758548</w:t>
      </w:r>
    </w:p>
    <w:p>
      <w:r>
        <w:t>@Faktor_com @Pertinacal @BojanPozar @TV3_SI Sam un karirast se mi nabija v možgane</w:t>
      </w:r>
    </w:p>
    <w:p>
      <w:r>
        <w:rPr>
          <w:b/>
          <w:u w:val="single"/>
        </w:rPr>
        <w:t>758549</w:t>
      </w:r>
    </w:p>
    <w:p>
      <w:r>
        <w:t>@BernardBrscic Totalna pederska analferker moda, katera je še celo za buzarante nenosljiva. Dolfe je imel rešitev za take deviacije.</w:t>
      </w:r>
    </w:p>
    <w:p>
      <w:r>
        <w:rPr>
          <w:b/>
          <w:u w:val="single"/>
        </w:rPr>
        <w:t>758550</w:t>
      </w:r>
    </w:p>
    <w:p>
      <w:r>
        <w:t>Kučanova največja intimna želja je, da g. Janša nikoli ne odstopi ali pa se upokoji.</w:t>
      </w:r>
    </w:p>
    <w:p>
      <w:r>
        <w:rPr>
          <w:b/>
          <w:u w:val="single"/>
        </w:rPr>
        <w:t>758551</w:t>
      </w:r>
    </w:p>
    <w:p>
      <w:r>
        <w:t>penzjonisti so nasa nalozba v prihodnost. a bodte vi vasega cepili? https://t.co/W6sq0RRbfD</w:t>
      </w:r>
    </w:p>
    <w:p>
      <w:r>
        <w:rPr>
          <w:b/>
          <w:u w:val="single"/>
        </w:rPr>
        <w:t>758552</w:t>
      </w:r>
    </w:p>
    <w:p>
      <w:r>
        <w:t>Lezbijki dečke zapirali v kletke, jih nastavljali kačam in podganam. Enemu je počilo srce https://t.co/zj2Iv63i4E</w:t>
      </w:r>
    </w:p>
    <w:p>
      <w:r>
        <w:rPr>
          <w:b/>
          <w:u w:val="single"/>
        </w:rPr>
        <w:t>758553</w:t>
      </w:r>
    </w:p>
    <w:p>
      <w:r>
        <w:t>@PonziDemocracy Prav na jok mi gre. Tudi grmovnice so prizadete, folk pa krasne oblake fotka.</w:t>
      </w:r>
    </w:p>
    <w:p>
      <w:r>
        <w:rPr>
          <w:b/>
          <w:u w:val="single"/>
        </w:rPr>
        <w:t>758554</w:t>
      </w:r>
    </w:p>
    <w:p>
      <w:r>
        <w:t>@freeeky Ej, a ne bi ti preventivno varovalk izklopila? Ali pa vsaj stikala za luc</w:t>
      </w:r>
    </w:p>
    <w:p>
      <w:r>
        <w:rPr>
          <w:b/>
          <w:u w:val="single"/>
        </w:rPr>
        <w:t>758555</w:t>
      </w:r>
    </w:p>
    <w:p>
      <w:r>
        <w:t>Če hočeš inteligentnega predsednika, potrebuješ inteligentne volilce. https://t.co/DTQ6HLwLjd</w:t>
      </w:r>
    </w:p>
    <w:p>
      <w:r>
        <w:rPr>
          <w:b/>
          <w:u w:val="single"/>
        </w:rPr>
        <w:t>758556</w:t>
      </w:r>
    </w:p>
    <w:p>
      <w:r>
        <w:t>Kaj Kurenti ne bodo več preganjali zime, zdaj ko so podnebne spremembe? Za prijatelja Kurenta vprašam?</w:t>
      </w:r>
    </w:p>
    <w:p>
      <w:r>
        <w:rPr>
          <w:b/>
          <w:u w:val="single"/>
        </w:rPr>
        <w:t>758557</w:t>
      </w:r>
    </w:p>
    <w:p>
      <w:r>
        <w:t>Pri ministrici za enakost spolov bo potrebo protestirati, saj državna meteorloška služba striktno uporablja izraz 'babje poletje'</w:t>
      </w:r>
    </w:p>
    <w:p>
      <w:r>
        <w:rPr>
          <w:b/>
          <w:u w:val="single"/>
        </w:rPr>
        <w:t>758558</w:t>
      </w:r>
    </w:p>
    <w:p>
      <w:r>
        <w:t>@ukec4 @zaslovenijo2 Saj bi se že zdruzili ampak kaj, ko hoče biti Jansa predsednik...</w:t>
      </w:r>
    </w:p>
    <w:p>
      <w:r>
        <w:rPr>
          <w:b/>
          <w:u w:val="single"/>
        </w:rPr>
        <w:t>758559</w:t>
      </w:r>
    </w:p>
    <w:p>
      <w:r>
        <w:t>@lotus2700 @vecer Saj vem, da imate prevec oprane mozgane, da bi dojel, da Makarovićrva zali tudi vašo mater, ko ima zenske za izrodke.</w:t>
      </w:r>
    </w:p>
    <w:p>
      <w:r>
        <w:rPr>
          <w:b/>
          <w:u w:val="single"/>
        </w:rPr>
        <w:t>758560</w:t>
      </w:r>
    </w:p>
    <w:p>
      <w:r>
        <w:t>#Bučke e37p01 - UDARNA NOVICA: KAJ VSE JE MED VOŽNJO PREPOVEDANO?</w:t>
        <w:br/>
        <w:br/>
        <w:t>https://t.co/GZMHgVCwqQ https://t.co/HbR4kkrxcz</w:t>
      </w:r>
    </w:p>
    <w:p>
      <w:r>
        <w:rPr>
          <w:b/>
          <w:u w:val="single"/>
        </w:rPr>
        <w:t>758561</w:t>
      </w:r>
    </w:p>
    <w:p>
      <w:r>
        <w:t>@MojcaJereb @KilgoreSH5 @TjasaZavrh In ti nam zdaj priznas, da imaš med sorodniki same lenuhe in nesposobneže. 😏</w:t>
      </w:r>
    </w:p>
    <w:p>
      <w:r>
        <w:rPr>
          <w:b/>
          <w:u w:val="single"/>
        </w:rPr>
        <w:t>758562</w:t>
      </w:r>
    </w:p>
    <w:p>
      <w:r>
        <w:t>@jozevolf Dvorni preizkusevalec. Nikol ne ves kje ti bodo strup v burger dal. Otroka lah novega naredis :p</w:t>
      </w:r>
    </w:p>
    <w:p>
      <w:r>
        <w:rPr>
          <w:b/>
          <w:u w:val="single"/>
        </w:rPr>
        <w:t>758563</w:t>
      </w:r>
    </w:p>
    <w:p>
      <w:r>
        <w:t>@DarkoErmenc @ZigaTurk Ne, če si prisiljen prodati. To je kot rubež in prodaja hiše za tretino cene.</w:t>
      </w:r>
    </w:p>
    <w:p>
      <w:r>
        <w:rPr>
          <w:b/>
          <w:u w:val="single"/>
        </w:rPr>
        <w:t>758564</w:t>
      </w:r>
    </w:p>
    <w:p>
      <w:r>
        <w:t>@BineTraven @Matej_Klaric domoljPci se trudijo na vse pretege,da bi le čimbolj oblatili našo domovino</w:t>
      </w:r>
    </w:p>
    <w:p>
      <w:r>
        <w:rPr>
          <w:b/>
          <w:u w:val="single"/>
        </w:rPr>
        <w:t>758565</w:t>
      </w:r>
    </w:p>
    <w:p>
      <w:r>
        <w:t>Komunizem vs Kapitalizem.</w:t>
        <w:br/>
        <w:t>Slika pove več kot tisoč besed. https://t.co/DcUJMNksJ0</w:t>
      </w:r>
    </w:p>
    <w:p>
      <w:r>
        <w:rPr>
          <w:b/>
          <w:u w:val="single"/>
        </w:rPr>
        <w:t>758566</w:t>
      </w:r>
    </w:p>
    <w:p>
      <w:r>
        <w:t>@SpelaRotar @polona_naglic odgovor je na dlani ... komunizem je za bogatenje primernejši od kapitalizma</w:t>
      </w:r>
    </w:p>
    <w:p>
      <w:r>
        <w:rPr>
          <w:b/>
          <w:u w:val="single"/>
        </w:rPr>
        <w:t>758567</w:t>
      </w:r>
    </w:p>
    <w:p>
      <w:r>
        <w:t xml:space="preserve">Folk je res prfuknjen. </w:t>
        <w:br/>
        <w:br/>
        <w:t xml:space="preserve">Oziroma nepofukan, zato pa take stresa. </w:t>
        <w:br/>
        <w:t>#pardonmajfrenč https://t.co/UYvcACvzu9</w:t>
      </w:r>
    </w:p>
    <w:p>
      <w:r>
        <w:rPr>
          <w:b/>
          <w:u w:val="single"/>
        </w:rPr>
        <w:t>758568</w:t>
      </w:r>
    </w:p>
    <w:p>
      <w:r>
        <w:t>Jaz sem pa zahvalna vsem prodajalkam, ki delajo pozno zvečer. Pride dan (kot danes), ko imam šele po osmi čas za nakup osnovnih potrebščin.</w:t>
      </w:r>
    </w:p>
    <w:p>
      <w:r>
        <w:rPr>
          <w:b/>
          <w:u w:val="single"/>
        </w:rPr>
        <w:t>758569</w:t>
      </w:r>
    </w:p>
    <w:p>
      <w:r>
        <w:t>@murekar na podlagi 24. čl. stvarnem premoženju drž.(ZSPDSLS) in 3. čl. zak. o davku na prom. z neprem.. Nepremičnina ostaja v javni lasti.</w:t>
      </w:r>
    </w:p>
    <w:p>
      <w:r>
        <w:rPr>
          <w:b/>
          <w:u w:val="single"/>
        </w:rPr>
        <w:t>758570</w:t>
      </w:r>
    </w:p>
    <w:p>
      <w:r>
        <w:t>@mimovrste a bom jst docakala pralni stroj? Tko 3 tedne vas cakam... lahko vam pa se racune iz javnih pralnic posljem.</w:t>
      </w:r>
    </w:p>
    <w:p>
      <w:r>
        <w:rPr>
          <w:b/>
          <w:u w:val="single"/>
        </w:rPr>
        <w:t>758571</w:t>
      </w:r>
    </w:p>
    <w:p>
      <w:r>
        <w:t>@zasledovalec70 @C_Mirkic ko volančke dol snameš, te pa spodaj čaka presenečenje😉</w:t>
      </w:r>
    </w:p>
    <w:p>
      <w:r>
        <w:rPr>
          <w:b/>
          <w:u w:val="single"/>
        </w:rPr>
        <w:t>758572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758573</w:t>
      </w:r>
    </w:p>
    <w:p>
      <w:r>
        <w:t>Vse je 1x prvič. Tudi to, da ti februarja ob kavi postrežejo kuhane kostanje. 😂 https://t.co/jOby0M1TxU</w:t>
      </w:r>
    </w:p>
    <w:p>
      <w:r>
        <w:rPr>
          <w:b/>
          <w:u w:val="single"/>
        </w:rPr>
        <w:t>758574</w:t>
      </w:r>
    </w:p>
    <w:p>
      <w:r>
        <w:t>Humoristi in marksisti vseh dežel, združite se, vice pripovedujte nam!</w:t>
        <w:br/>
        <w:br/>
        <w:t>#Režim #Ozadje #Lutke #in #Gospodarji https://t.co/6ZHhSipSSz</w:t>
      </w:r>
    </w:p>
    <w:p>
      <w:r>
        <w:rPr>
          <w:b/>
          <w:u w:val="single"/>
        </w:rPr>
        <w:t>758575</w:t>
      </w:r>
    </w:p>
    <w:p>
      <w:r>
        <w:t>@surfon tu sem ga lakiral. ne. maš padec, talni odtok, talno gretje, ni fug, ne more nč rast</w:t>
      </w:r>
    </w:p>
    <w:p>
      <w:r>
        <w:rPr>
          <w:b/>
          <w:u w:val="single"/>
        </w:rPr>
        <w:t>758576</w:t>
      </w:r>
    </w:p>
    <w:p>
      <w:r>
        <w:t>Otroška obleka XS: Prodam odlično ohranjeno otroško obleko št. XS, za otroke stare od ca. 8… https://t.co/8kFUFnjXY0 https://t.co/gWifGbVU1u</w:t>
      </w:r>
    </w:p>
    <w:p>
      <w:r>
        <w:rPr>
          <w:b/>
          <w:u w:val="single"/>
        </w:rPr>
        <w:t>758577</w:t>
      </w:r>
    </w:p>
    <w:p>
      <w:r>
        <w:t>Zaradi neuporabe prodam vrhunsko bliskavico NIKON SB5000 s torbico vsemi dodatki, priložim tudi vrhunske polnilne baterije.</w:t>
      </w:r>
    </w:p>
    <w:p>
      <w:r>
        <w:rPr>
          <w:b/>
          <w:u w:val="single"/>
        </w:rPr>
        <w:t>758578</w:t>
      </w:r>
    </w:p>
    <w:p>
      <w:r>
        <w:t>Blejska avtopralnica na silvestrovo ob osmih zvecer na polno dela. Tega pa res ne razumem 🤨.</w:t>
      </w:r>
    </w:p>
    <w:p>
      <w:r>
        <w:rPr>
          <w:b/>
          <w:u w:val="single"/>
        </w:rPr>
        <w:t>758579</w:t>
      </w:r>
    </w:p>
    <w:p>
      <w:r>
        <w:t>@zanimiva Samo vodo iz pipe pijem za žejo. Da dobim Mg pa donat in malo radenske.</w:t>
      </w:r>
    </w:p>
    <w:p>
      <w:r>
        <w:rPr>
          <w:b/>
          <w:u w:val="single"/>
        </w:rPr>
        <w:t>758580</w:t>
      </w:r>
    </w:p>
    <w:p>
      <w:r>
        <w:t>Dvorana Tabor MB: Ob 140. obletnici rojstva generala Maistra tradicionalni koncert Orkestra SV z nastopom Garde SV. http://t.co/1VhxMh73Ya</w:t>
      </w:r>
    </w:p>
    <w:p>
      <w:r>
        <w:rPr>
          <w:b/>
          <w:u w:val="single"/>
        </w:rPr>
        <w:t>758581</w:t>
      </w:r>
    </w:p>
    <w:p>
      <w:r>
        <w:t>Želite nov izziv - ste ambiiciozni, prodorni, sposobni za kompleksne naloge in izkušen prodajni svetovalec pišite nam http://t.co/780h3MZm</w:t>
      </w:r>
    </w:p>
    <w:p>
      <w:r>
        <w:rPr>
          <w:b/>
          <w:u w:val="single"/>
        </w:rPr>
        <w:t>758582</w:t>
      </w:r>
    </w:p>
    <w:p>
      <w:r>
        <w:t>Spoštovane voznice in vozniki, po naporni petkovi noči je gospod zašel na napačen pas avtoceste. #zagreb https://t.co/0iNOuyFHBw</w:t>
      </w:r>
    </w:p>
    <w:p>
      <w:r>
        <w:rPr>
          <w:b/>
          <w:u w:val="single"/>
        </w:rPr>
        <w:t>758583</w:t>
      </w:r>
    </w:p>
    <w:p>
      <w:r>
        <w:t>Padla je še zadnja politična ovira za prihod Uberja v Slovenijo https://t.co/BJfyxhd3ml</w:t>
      </w:r>
    </w:p>
    <w:p>
      <w:r>
        <w:rPr>
          <w:b/>
          <w:u w:val="single"/>
        </w:rPr>
        <w:t>758584</w:t>
      </w:r>
    </w:p>
    <w:p>
      <w:r>
        <w:t>Maribor postaja trg Tahrir. Ali lahko goreči radarji in bližnje Martinovanje vzpodbudijo slovensko revolucijo #revolusjon</w:t>
      </w:r>
    </w:p>
    <w:p>
      <w:r>
        <w:rPr>
          <w:b/>
          <w:u w:val="single"/>
        </w:rPr>
        <w:t>758585</w:t>
      </w:r>
    </w:p>
    <w:p>
      <w:r>
        <w:t>@zaslovenijo2 @PStendler @cikibucka @FerdinandPusnik @JJansaSDS @RevijaReporter Ker ste zaslepljen komunist, vam vid ne pomaga.</w:t>
      </w:r>
    </w:p>
    <w:p>
      <w:r>
        <w:rPr>
          <w:b/>
          <w:u w:val="single"/>
        </w:rPr>
        <w:t>758586</w:t>
      </w:r>
    </w:p>
    <w:p>
      <w:r>
        <w:t>Kakšna drama! Kakšni trenutki! Kaj zmore Slovenija! V Ljubljani celo strele v nevihti pozdravljajo zmago skupaj s pirotehniko!</w:t>
      </w:r>
    </w:p>
    <w:p>
      <w:r>
        <w:rPr>
          <w:b/>
          <w:u w:val="single"/>
        </w:rPr>
        <w:t>758587</w:t>
      </w:r>
    </w:p>
    <w:p>
      <w:r>
        <w:t>@miro5ek @vladaRS Pri Majcnovi je potrebna previdnost - baba je omejena. Dooooolgo rabi, da vklopi. Kot kaže pa ima atribute!</w:t>
      </w:r>
    </w:p>
    <w:p>
      <w:r>
        <w:rPr>
          <w:b/>
          <w:u w:val="single"/>
        </w:rPr>
        <w:t>758588</w:t>
      </w:r>
    </w:p>
    <w:p>
      <w:r>
        <w:t>@Nikomus691 Jaz imam vedno švicarja v nahrbtiku/torbici/žepu. Ampak ne vandaliziram dreves.</w:t>
      </w:r>
    </w:p>
    <w:p>
      <w:r>
        <w:rPr>
          <w:b/>
          <w:u w:val="single"/>
        </w:rPr>
        <w:t>758589</w:t>
      </w:r>
    </w:p>
    <w:p>
      <w:r>
        <w:t>Še ena potrditev kako s to "packo magno" manipulirajo. https://t.co/T1dvZsGowR</w:t>
      </w:r>
    </w:p>
    <w:p>
      <w:r>
        <w:rPr>
          <w:b/>
          <w:u w:val="single"/>
        </w:rPr>
        <w:t>758590</w:t>
      </w:r>
    </w:p>
    <w:p>
      <w:r>
        <w:t>edina dobra stvar pr temu tvitu je unih 7 ritvitov pa 17 lajkov k jih bo dobu</w:t>
      </w:r>
    </w:p>
    <w:p>
      <w:r>
        <w:rPr>
          <w:b/>
          <w:u w:val="single"/>
        </w:rPr>
        <w:t>758591</w:t>
      </w:r>
    </w:p>
    <w:p>
      <w:r>
        <w:t>@Orleanska1 @Tevilevi @JJansaSDS @nmusar Sam pa, kot poslanec, prejema lepe denarce od komunistične udbaške globoke države. :-) Bednik.</w:t>
      </w:r>
    </w:p>
    <w:p>
      <w:r>
        <w:rPr>
          <w:b/>
          <w:u w:val="single"/>
        </w:rPr>
        <w:t>758592</w:t>
      </w:r>
    </w:p>
    <w:p>
      <w:r>
        <w:t>Tviter je kot prdec v akvariju. Ko ga enkrat spustiš, ga ne moreš več skriti, ker vsi vidijo mehurčke. https://t.co/U86U9cqJTZ</w:t>
      </w:r>
    </w:p>
    <w:p>
      <w:r>
        <w:rPr>
          <w:b/>
          <w:u w:val="single"/>
        </w:rPr>
        <w:t>758593</w:t>
      </w:r>
    </w:p>
    <w:p>
      <w:r>
        <w:t>@PKocbek Jaz sem še očetu na računski stroj kakulacije pomagal in z rehenšibarjem računal.</w:t>
      </w:r>
    </w:p>
    <w:p>
      <w:r>
        <w:rPr>
          <w:b/>
          <w:u w:val="single"/>
        </w:rPr>
        <w:t>758594</w:t>
      </w:r>
    </w:p>
    <w:p>
      <w:r>
        <w:t>@jurijsimac vceraj popoldan bil dovolj neumen da sem zapeljal na Roško in za pot od Trnovega do Fužin zapravil uro in pol.  #odfuk</w:t>
      </w:r>
    </w:p>
    <w:p>
      <w:r>
        <w:rPr>
          <w:b/>
          <w:u w:val="single"/>
        </w:rPr>
        <w:t>758595</w:t>
      </w:r>
    </w:p>
    <w:p>
      <w:r>
        <w:t>Glede na to, da #petardesozaretarde, opažam, da je med nami veliko retardov. Upam, da živali preživijo tole sranje.</w:t>
      </w:r>
    </w:p>
    <w:p>
      <w:r>
        <w:rPr>
          <w:b/>
          <w:u w:val="single"/>
        </w:rPr>
        <w:t>758596</w:t>
      </w:r>
    </w:p>
    <w:p>
      <w:r>
        <w:t>Sanacija brežine pod Borlom: Začetek del se je zamaknil še drugič https://t.co/hK4B7GZjMI</w:t>
      </w:r>
    </w:p>
    <w:p>
      <w:r>
        <w:rPr>
          <w:b/>
          <w:u w:val="single"/>
        </w:rPr>
        <w:t>758597</w:t>
      </w:r>
    </w:p>
    <w:p>
      <w:r>
        <w:t>Ves, da neki ni OK, ce se na Smartinki pri zeleni luci 2 avta lahko zapeljeta naprej pa se to na sred krizisca pocakata.</w:t>
      </w:r>
    </w:p>
    <w:p>
      <w:r>
        <w:rPr>
          <w:b/>
          <w:u w:val="single"/>
        </w:rPr>
        <w:t>758598</w:t>
      </w:r>
    </w:p>
    <w:p>
      <w:r>
        <w:t>... ko začutiš, da je prodajalka pred tvojo sirovko, z rokavico verjetno držala krof 😂😂😂 #mixokusov</w:t>
      </w:r>
    </w:p>
    <w:p>
      <w:r>
        <w:rPr>
          <w:b/>
          <w:u w:val="single"/>
        </w:rPr>
        <w:t>758599</w:t>
      </w:r>
    </w:p>
    <w:p>
      <w:r>
        <w:t>@obalblaz Pojdite v toplice v Podčetrtku, natakarju moram nekajkrat razložiti, da bi rad naročil dvakrat deci belega.</w:t>
      </w:r>
    </w:p>
    <w:p>
      <w:r>
        <w:rPr>
          <w:b/>
          <w:u w:val="single"/>
        </w:rPr>
        <w:t>758600</w:t>
      </w:r>
    </w:p>
    <w:p>
      <w:r>
        <w:t>V pogovorne TV oddaje običajno vabijo uspešne posameznike, v informativne pa neuspešne.</w:t>
      </w:r>
    </w:p>
    <w:p>
      <w:r>
        <w:rPr>
          <w:b/>
          <w:u w:val="single"/>
        </w:rPr>
        <w:t>758601</w:t>
      </w:r>
    </w:p>
    <w:p>
      <w:r>
        <w:t>Sedaj pa primerjajmo to z našimi političnimi možačami, nekultiviranimi tovarišicami, ki strašijo po DZ, vladi... https://t.co/1TfCiT88Wz</w:t>
      </w:r>
    </w:p>
    <w:p>
      <w:r>
        <w:rPr>
          <w:b/>
          <w:u w:val="single"/>
        </w:rPr>
        <w:t>758602</w:t>
      </w:r>
    </w:p>
    <w:p>
      <w:r>
        <w:t>@Mendijkendij @_MegWhite_ Z dobro podkupnino se zih najdejo. Domac strudl, pa to :)</w:t>
      </w:r>
    </w:p>
    <w:p>
      <w:r>
        <w:rPr>
          <w:b/>
          <w:u w:val="single"/>
        </w:rPr>
        <w:t>758603</w:t>
      </w:r>
    </w:p>
    <w:p>
      <w:r>
        <w:t>@MiranZore Saj v Žabjaku še policija ne zdrži oz se ga na široko izogiba, pa vsak vikend rafale spuščajo v luft 😀</w:t>
      </w:r>
    </w:p>
    <w:p>
      <w:r>
        <w:rPr>
          <w:b/>
          <w:u w:val="single"/>
        </w:rPr>
        <w:t>758604</w:t>
      </w:r>
    </w:p>
    <w:p>
      <w:r>
        <w:t>@vanjadolzan @JJansaSDS Vemo kako se je https://t.co/5X0d6RHN7b tega se komunjare še vedno bojijo</w:t>
      </w:r>
    </w:p>
    <w:p>
      <w:r>
        <w:rPr>
          <w:b/>
          <w:u w:val="single"/>
        </w:rPr>
        <w:t>758605</w:t>
      </w:r>
    </w:p>
    <w:p>
      <w:r>
        <w:t>Veganka pa taka. Lahko bi zivga pujsa peljala po mestu pa pokazala kaksne fine zivalce so. Ne pa truplo cez mesto.</w:t>
      </w:r>
    </w:p>
    <w:p>
      <w:r>
        <w:rPr>
          <w:b/>
          <w:u w:val="single"/>
        </w:rPr>
        <w:t>758606</w:t>
      </w:r>
    </w:p>
    <w:p>
      <w:r>
        <w:t>@jkmcnk saj burja je vedno v sunkih. enakomerna bi bla hurikan.</w:t>
        <w:br/>
        <w:t>jugo je bil pa ponavad enakomeren. tole zdele je čudn</w:t>
      </w:r>
    </w:p>
    <w:p>
      <w:r>
        <w:rPr>
          <w:b/>
          <w:u w:val="single"/>
        </w:rPr>
        <w:t>758607</w:t>
      </w:r>
    </w:p>
    <w:p>
      <w:r>
        <w:t>@RobertSifrer Res g. Batagelj nima nič z ETA.</w:t>
        <w:br/>
        <w:t>Steklokeramike že dolgo ni več v Cerknem.</w:t>
      </w:r>
    </w:p>
    <w:p>
      <w:r>
        <w:rPr>
          <w:b/>
          <w:u w:val="single"/>
        </w:rPr>
        <w:t>758608</w:t>
      </w:r>
    </w:p>
    <w:p>
      <w:r>
        <w:t>@jezandr4 @Stanisl15592752 Muti je razposlala svoje in Sorošove otroke v svet....najebali smo ga!</w:t>
      </w:r>
    </w:p>
    <w:p>
      <w:r>
        <w:rPr>
          <w:b/>
          <w:u w:val="single"/>
        </w:rPr>
        <w:t>758609</w:t>
      </w:r>
    </w:p>
    <w:p>
      <w:r>
        <w:t>Vikend je najlepše začeti z uličnim koncertom za fleks, štemarco in dizel agregat.</w:t>
      </w:r>
    </w:p>
    <w:p>
      <w:r>
        <w:rPr>
          <w:b/>
          <w:u w:val="single"/>
        </w:rPr>
        <w:t>758610</w:t>
      </w:r>
    </w:p>
    <w:p>
      <w:r>
        <w:t>@PStendler @BernardBrscic Novigrad kot ultra mondena turistična  destinacija. Vsak dan se kaj novega naučimo.</w:t>
      </w:r>
    </w:p>
    <w:p>
      <w:r>
        <w:rPr>
          <w:b/>
          <w:u w:val="single"/>
        </w:rPr>
        <w:t>758611</w:t>
      </w:r>
    </w:p>
    <w:p>
      <w:r>
        <w:t>S pomočjo svinca prerokuje in vas očisti nagativnih energij https://t.co/CwDicXLSrH https://t.co/mrBqWJjmea</w:t>
      </w:r>
    </w:p>
    <w:p>
      <w:r>
        <w:rPr>
          <w:b/>
          <w:u w:val="single"/>
        </w:rPr>
        <w:t>758612</w:t>
      </w:r>
    </w:p>
    <w:p>
      <w:r>
        <w:t>@BorutPahor Šentjoške žrtve komunističnega revolucionarnega nasilja, partizanskega, če hočete😶 https://t.co/YX64qE7PG2</w:t>
      </w:r>
    </w:p>
    <w:p>
      <w:r>
        <w:rPr>
          <w:b/>
          <w:u w:val="single"/>
        </w:rPr>
        <w:t>758613</w:t>
      </w:r>
    </w:p>
    <w:p>
      <w:r>
        <w:t>... in potem je treba odstrelit medvede, volkove, ker jih ogrožajo ...#packi #medvode https://t.co/lehsBrR8qh</w:t>
      </w:r>
    </w:p>
    <w:p>
      <w:r>
        <w:rPr>
          <w:b/>
          <w:u w:val="single"/>
        </w:rPr>
        <w:t>758614</w:t>
      </w:r>
    </w:p>
    <w:p>
      <w:r>
        <w:t>@penzionist12 Naj se razišče- kje je davčna, kje so panduri, kje je štefanec in še mnogi drugi ?</w:t>
      </w:r>
    </w:p>
    <w:p>
      <w:r>
        <w:rPr>
          <w:b/>
          <w:u w:val="single"/>
        </w:rPr>
        <w:t>758615</w:t>
      </w:r>
    </w:p>
    <w:p>
      <w:r>
        <w:t>Vid Lubi je mariborsko psihiatrijo zapustil že po letu in pol, saj se je odločil za zdravljenje odvisnosti od mamil.</w:t>
        <w:br/>
        <w:t>https://t.co/gEiitwGpeK</w:t>
      </w:r>
    </w:p>
    <w:p>
      <w:r>
        <w:rPr>
          <w:b/>
          <w:u w:val="single"/>
        </w:rPr>
        <w:t>758616</w:t>
      </w:r>
    </w:p>
    <w:p>
      <w:r>
        <w:t>@miro52 @ciro_ciril UDBA je tako ukazala, poanta pa ni bila v kolesu, ampak v koleščkih v glavah, ki se levičarjem  vrtijo v napačno smer.</w:t>
      </w:r>
    </w:p>
    <w:p>
      <w:r>
        <w:rPr>
          <w:b/>
          <w:u w:val="single"/>
        </w:rPr>
        <w:t>758617</w:t>
      </w:r>
    </w:p>
    <w:p>
      <w:r>
        <w:t>Nove cene cigaret in tobaka: preverite, koliko boste plačevali https://t.co/8RvNuu0thD</w:t>
      </w:r>
    </w:p>
    <w:p>
      <w:r>
        <w:rPr>
          <w:b/>
          <w:u w:val="single"/>
        </w:rPr>
        <w:t>758618</w:t>
      </w:r>
    </w:p>
    <w:p>
      <w:r>
        <w:t>@Delo @sobotna Humanost je ena, medsebojno spoštovanje, medsebojno vzajemno priznanje,  človečnost med vsemi...!</w:t>
      </w:r>
    </w:p>
    <w:p>
      <w:r>
        <w:rPr>
          <w:b/>
          <w:u w:val="single"/>
        </w:rPr>
        <w:t>758619</w:t>
      </w:r>
    </w:p>
    <w:p>
      <w:r>
        <w:t>spet laž oziroma ponavljanje neumnosti, ki jih trosi štefanec https://t.co/ctWQVdWwUn</w:t>
      </w:r>
    </w:p>
    <w:p>
      <w:r>
        <w:rPr>
          <w:b/>
          <w:u w:val="single"/>
        </w:rPr>
        <w:t>758620</w:t>
      </w:r>
    </w:p>
    <w:p>
      <w:r>
        <w:t>Felaini idiot - kaksen primitivec...ne morem verjet da tud rumenga ni dobu #MUNARS</w:t>
      </w:r>
    </w:p>
    <w:p>
      <w:r>
        <w:rPr>
          <w:b/>
          <w:u w:val="single"/>
        </w:rPr>
        <w:t>758621</w:t>
      </w:r>
    </w:p>
    <w:p>
      <w:r>
        <w:t>@KeyserSozeSi @KatarinaDbr To je tko, če človk multitaska in bedarijam kot je tviter, pusti samo pol odstotka procesorske kapacitete :P</w:t>
      </w:r>
    </w:p>
    <w:p>
      <w:r>
        <w:rPr>
          <w:b/>
          <w:u w:val="single"/>
        </w:rPr>
        <w:t>758622</w:t>
      </w:r>
    </w:p>
    <w:p>
      <w:r>
        <w:t>@matjazg @crico111 Ta človeček samo brani svoj dober penzion- od 1200 EUR dalje dobi, da boste vedeli!</w:t>
      </w:r>
    </w:p>
    <w:p>
      <w:r>
        <w:rPr>
          <w:b/>
          <w:u w:val="single"/>
        </w:rPr>
        <w:t>758623</w:t>
      </w:r>
    </w:p>
    <w:p>
      <w:r>
        <w:t>Hladen jutranji zrak prežet z vlago in depresivnimi izpuhi tobačnih odvisnežev. Nov dan. En četrtek.</w:t>
      </w:r>
    </w:p>
    <w:p>
      <w:r>
        <w:rPr>
          <w:b/>
          <w:u w:val="single"/>
        </w:rPr>
        <w:t>758624</w:t>
      </w:r>
    </w:p>
    <w:p>
      <w:r>
        <w:t>@potepuski Gnoj je vsaj na njivi koristen. Ko pa NOB-jevec crkne pa še črvi hodjo ven kozlat in po frišn luft</w:t>
      </w:r>
    </w:p>
    <w:p>
      <w:r>
        <w:rPr>
          <w:b/>
          <w:u w:val="single"/>
        </w:rPr>
        <w:t>758625</w:t>
      </w:r>
    </w:p>
    <w:p>
      <w:r>
        <w:t>@maticej @EffeV @Delo Sej jih velik vidis, k pred tabo zapelejo pa grejo sami ven. Jz na take najbolj ciljam</w:t>
      </w:r>
    </w:p>
    <w:p>
      <w:r>
        <w:rPr>
          <w:b/>
          <w:u w:val="single"/>
        </w:rPr>
        <w:t>758626</w:t>
      </w:r>
    </w:p>
    <w:p>
      <w:r>
        <w:t>@badabumbadabum Skandinavska blokada je res močna. Spodnji - subtropski stržen pa bo le počasi oslabel.</w:t>
      </w:r>
    </w:p>
    <w:p>
      <w:r>
        <w:rPr>
          <w:b/>
          <w:u w:val="single"/>
        </w:rPr>
        <w:t>758627</w:t>
      </w:r>
    </w:p>
    <w:p>
      <w:r>
        <w:t>#spored nedelja</w:t>
        <w:br/>
        <w:t xml:space="preserve">1100 1300 1500 1700 Vesela pošastna družina </w:t>
        <w:br/>
        <w:t>1900 Prebujanja</w:t>
        <w:br/>
        <w:t>2030 Thor: Ragnarok</w:t>
      </w:r>
    </w:p>
    <w:p>
      <w:r>
        <w:rPr>
          <w:b/>
          <w:u w:val="single"/>
        </w:rPr>
        <w:t>758628</w:t>
      </w:r>
    </w:p>
    <w:p>
      <w:r>
        <w:t>CEPEC ŠAREC..... kar sam skači v bazen brez vode. vosu kronani zagamani. https://t.co/gX07rv2W2m</w:t>
      </w:r>
    </w:p>
    <w:p>
      <w:r>
        <w:rPr>
          <w:b/>
          <w:u w:val="single"/>
        </w:rPr>
        <w:t>758629</w:t>
      </w:r>
    </w:p>
    <w:p>
      <w:r>
        <w:t>Neverjetno!</w:t>
        <w:br/>
        <w:t>Pozimi, najprej sneg, pol pa še mraz. Pobralo nas bo!</w:t>
        <w:br/>
        <w:br/>
        <w:t>#FakeFDVArmagedon!</w:t>
      </w:r>
    </w:p>
    <w:p>
      <w:r>
        <w:rPr>
          <w:b/>
          <w:u w:val="single"/>
        </w:rPr>
        <w:t>758630</w:t>
      </w:r>
    </w:p>
    <w:p>
      <w:r>
        <w:t>Bujna domišljija in spolnost gresta z roko v roki. Seks na hitro, po prepiru …. https://t.co/K6zAYi1DVd</w:t>
      </w:r>
    </w:p>
    <w:p>
      <w:r>
        <w:rPr>
          <w:b/>
          <w:u w:val="single"/>
        </w:rPr>
        <w:t>758631</w:t>
      </w:r>
    </w:p>
    <w:p>
      <w:r>
        <w:t>@MarkoFratnik @FrancHimelrajh Tole ostane od tvoje lastnine, ko te obiščejo komunisti. Tebe pa odpeljejo v hosto. https://t.co/o1yJqVsbLO</w:t>
      </w:r>
    </w:p>
    <w:p>
      <w:r>
        <w:rPr>
          <w:b/>
          <w:u w:val="single"/>
        </w:rPr>
        <w:t>758632</w:t>
      </w:r>
    </w:p>
    <w:p>
      <w:r>
        <w:t>@borutjanc Poslanec v vaski gostilni soseda na gobec in mu povzroci lahko telesno poskodbo?</w:t>
      </w:r>
    </w:p>
    <w:p>
      <w:r>
        <w:rPr>
          <w:b/>
          <w:u w:val="single"/>
        </w:rPr>
        <w:t>758633</w:t>
      </w:r>
    </w:p>
    <w:p>
      <w:r>
        <w:t>@bodecanezaa zato je bog ustvaril pomagalo dobrim ljudem za njimi v obliki hupe.</w:t>
      </w:r>
    </w:p>
    <w:p>
      <w:r>
        <w:rPr>
          <w:b/>
          <w:u w:val="single"/>
        </w:rPr>
        <w:t>758634</w:t>
      </w:r>
    </w:p>
    <w:p>
      <w:r>
        <w:t>@lucijausaj @NavadniNimda @ZmagoPlemeniti Morebiti se v Bg dogovarja za novi prevod Ukane.</w:t>
      </w:r>
    </w:p>
    <w:p>
      <w:r>
        <w:rPr>
          <w:b/>
          <w:u w:val="single"/>
        </w:rPr>
        <w:t>758635</w:t>
      </w:r>
    </w:p>
    <w:p>
      <w:r>
        <w:t>@GPreac @ajitamxy Dvoje dejstev: ne komuniciram s tabo ampak s psihopatom jegličem; nimam se za normalnega. Ti? Se imaš?</w:t>
      </w:r>
    </w:p>
    <w:p>
      <w:r>
        <w:rPr>
          <w:b/>
          <w:u w:val="single"/>
        </w:rPr>
        <w:t>758636</w:t>
      </w:r>
    </w:p>
    <w:p>
      <w:r>
        <w:t>Kafe mašina spušča zvoke, kot da se bo čez 30 sekund lansirala direktno v geostacionarno orbito.</w:t>
      </w:r>
    </w:p>
    <w:p>
      <w:r>
        <w:rPr>
          <w:b/>
          <w:u w:val="single"/>
        </w:rPr>
        <w:t>758637</w:t>
      </w:r>
    </w:p>
    <w:p>
      <w:r>
        <w:t>@roma9na Ves čas 'tanartarglavn'..še dans so ponosen na to...zgodovina bo imala zadnjo besedo...tud za dežjem posije sonce...</w:t>
      </w:r>
    </w:p>
    <w:p>
      <w:r>
        <w:rPr>
          <w:b/>
          <w:u w:val="single"/>
        </w:rPr>
        <w:t>758638</w:t>
      </w:r>
    </w:p>
    <w:p>
      <w:r>
        <w:t>Avtomobilska industrija zapravlja milijarde na promocijo, mi pa fašemo pijanega Magnifica, Dura in "unga od Siddahrte" #extraslowclap</w:t>
      </w:r>
    </w:p>
    <w:p>
      <w:r>
        <w:rPr>
          <w:b/>
          <w:u w:val="single"/>
        </w:rPr>
        <w:t>758639</w:t>
      </w:r>
    </w:p>
    <w:p>
      <w:r>
        <w:t>Brejki - 5:1 za Federerja</w:t>
        <w:br/>
        <w:t>Nizi - 2:2</w:t>
        <w:br/>
        <w:t>Tenis ni le fizična igra ... ampak še kako mentalna.</w:t>
        <w:br/>
        <w:t>#wimbledon</w:t>
      </w:r>
    </w:p>
    <w:p>
      <w:r>
        <w:rPr>
          <w:b/>
          <w:u w:val="single"/>
        </w:rPr>
        <w:t>758640</w:t>
      </w:r>
    </w:p>
    <w:p>
      <w:r>
        <w:t>Nobenih integracij! Samo separacija! Deportacija na vzhod! In končna širitev tega vprašanja je na dosegu roke! https://t.co/vI94TWMdBt</w:t>
      </w:r>
    </w:p>
    <w:p>
      <w:r>
        <w:rPr>
          <w:b/>
          <w:u w:val="single"/>
        </w:rPr>
        <w:t>758641</w:t>
      </w:r>
    </w:p>
    <w:p>
      <w:r>
        <w:t>@Centrifuzija @loudandwicked @vitaminC_si @Stolnica treba pazit na cest ko se z rolko pripelje</w:t>
      </w:r>
    </w:p>
    <w:p>
      <w:r>
        <w:rPr>
          <w:b/>
          <w:u w:val="single"/>
        </w:rPr>
        <w:t>758642</w:t>
      </w:r>
    </w:p>
    <w:p>
      <w:r>
        <w:t>Žalostna vest je strla tudi priljubljeno hrvaško pevko. https://t.co/DmLikt3Pi7</w:t>
      </w:r>
    </w:p>
    <w:p>
      <w:r>
        <w:rPr>
          <w:b/>
          <w:u w:val="single"/>
        </w:rPr>
        <w:t>758643</w:t>
      </w:r>
    </w:p>
    <w:p>
      <w:r>
        <w:t>Čiščenje in blokiranje ksenofobe nesnage in sovraštva polnih FB-jevcev je kar naporno,a polno zadovoljstva.</w:t>
      </w:r>
    </w:p>
    <w:p>
      <w:r>
        <w:rPr>
          <w:b/>
          <w:u w:val="single"/>
        </w:rPr>
        <w:t>758644</w:t>
      </w:r>
    </w:p>
    <w:p>
      <w:r>
        <w:t>Gibanje, ki ga gre podpreti, Fajonovo pa na naslednjih volitvah izločiti iz EU parlamenta.</w:t>
        <w:br/>
        <w:br/>
        <w:t>https://t.co/eQ0tHKOjk6</w:t>
      </w:r>
    </w:p>
    <w:p>
      <w:r>
        <w:rPr>
          <w:b/>
          <w:u w:val="single"/>
        </w:rPr>
        <w:t>758645</w:t>
      </w:r>
    </w:p>
    <w:p>
      <w:r>
        <w:t>@JozeBiscak Regiment po cesti gre,</w:t>
        <w:br/>
        <w:t>pa moj fantič zraven je</w:t>
        <w:br/>
        <w:t>pa moj fantič se izmet vseh spozna,</w:t>
        <w:br/>
        <w:t>zelen,zelen, zelen pušeljc ima</w:t>
      </w:r>
    </w:p>
    <w:p>
      <w:r>
        <w:rPr>
          <w:b/>
          <w:u w:val="single"/>
        </w:rPr>
        <w:t>758646</w:t>
      </w:r>
    </w:p>
    <w:p>
      <w:r>
        <w:t>Tabasco je taki attention seeker. Vso pozornost zaznavanja okusa bi za sebe imel, ostale okuse pa ko jebe...</w:t>
      </w:r>
    </w:p>
    <w:p>
      <w:r>
        <w:rPr>
          <w:b/>
          <w:u w:val="single"/>
        </w:rPr>
        <w:t>758647</w:t>
      </w:r>
    </w:p>
    <w:p>
      <w:r>
        <w:t>@rokschuster Daj raje paradižnik in čebulo. Je manj tvegano. Samo nenarezane. Ziher je ziher.</w:t>
      </w:r>
    </w:p>
    <w:p>
      <w:r>
        <w:rPr>
          <w:b/>
          <w:u w:val="single"/>
        </w:rPr>
        <w:t>758648</w:t>
      </w:r>
    </w:p>
    <w:p>
      <w:r>
        <w:t>@Mauhlerca men se je ze, ko je v ministrsko pisarno rocni fuzbal instalral, zdel cuden.</w:t>
      </w:r>
    </w:p>
    <w:p>
      <w:r>
        <w:rPr>
          <w:b/>
          <w:u w:val="single"/>
        </w:rPr>
        <w:t>758649</w:t>
      </w:r>
    </w:p>
    <w:p>
      <w:r>
        <w:t>@Alex4aleksandra @alojztetickovi3 @DKaloh Taki so komunisti in mi jih volimo.</w:t>
      </w:r>
    </w:p>
    <w:p>
      <w:r>
        <w:rPr>
          <w:b/>
          <w:u w:val="single"/>
        </w:rPr>
        <w:t>758650</w:t>
      </w:r>
    </w:p>
    <w:p>
      <w:r>
        <w:t>Bruno je pa car!!;) pol zgornje #Savinjska je z njegovim imenom pocahnjene!!!!;) https://t.co/DC8HYn5qAl</w:t>
      </w:r>
    </w:p>
    <w:p>
      <w:r>
        <w:rPr>
          <w:b/>
          <w:u w:val="single"/>
        </w:rPr>
        <w:t>758651</w:t>
      </w:r>
    </w:p>
    <w:p>
      <w:r>
        <w:t>@tfajon to bi morali praznovati kot tedaj, z množičnimi partizanskimi mitingi, nič šminkano</w:t>
      </w:r>
    </w:p>
    <w:p>
      <w:r>
        <w:rPr>
          <w:b/>
          <w:u w:val="single"/>
        </w:rPr>
        <w:t>758652</w:t>
      </w:r>
    </w:p>
    <w:p>
      <w:r>
        <w:t>@El_Messija @strankalevica Za komunista je nezakonito vse, kar ni po njegovo.</w:t>
      </w:r>
    </w:p>
    <w:p>
      <w:r>
        <w:rPr>
          <w:b/>
          <w:u w:val="single"/>
        </w:rPr>
        <w:t>758653</w:t>
      </w:r>
    </w:p>
    <w:p>
      <w:r>
        <w:t>Udrihat čez migrante in navijat za fuzbal moštvo, kjer ni enega Slovenca https://t.co/KPqjL1iXfj</w:t>
      </w:r>
    </w:p>
    <w:p>
      <w:r>
        <w:rPr>
          <w:b/>
          <w:u w:val="single"/>
        </w:rPr>
        <w:t>758654</w:t>
      </w:r>
    </w:p>
    <w:p>
      <w:r>
        <w:t>@pikapoka_jelen Čudno..noben ne reče naj ministrica diha 'smejalni plin'...ta bi pomahal...</w:t>
      </w:r>
    </w:p>
    <w:p>
      <w:r>
        <w:rPr>
          <w:b/>
          <w:u w:val="single"/>
        </w:rPr>
        <w:t>758655</w:t>
      </w:r>
    </w:p>
    <w:p>
      <w:r>
        <w:t>@novax81 @PrometejDD @Lena4dva @shyam2001 Če smo čisto natančni, ni ne eno ne drugo, ampak pšenični zdrib. Živo ima pa celo Griz :D</w:t>
      </w:r>
    </w:p>
    <w:p>
      <w:r>
        <w:rPr>
          <w:b/>
          <w:u w:val="single"/>
        </w:rPr>
        <w:t>758656</w:t>
      </w:r>
    </w:p>
    <w:p>
      <w:r>
        <w:t>@zlatkosagaj Isto izgledajo, kot skupina zombijev v trendovski nadaljevankah. Kot da je pogoj grozen videz, da si lahko antifa serator.</w:t>
      </w:r>
    </w:p>
    <w:p>
      <w:r>
        <w:rPr>
          <w:b/>
          <w:u w:val="single"/>
        </w:rPr>
        <w:t>758657</w:t>
      </w:r>
    </w:p>
    <w:p>
      <w:r>
        <w:t>Brod na Muri je bil na TV. Rajh, Kodila, Golar itd. nam poskušajo speljati šverc projekt, @ta_muh in @barjanski!</w:t>
      </w:r>
    </w:p>
    <w:p>
      <w:r>
        <w:rPr>
          <w:b/>
          <w:u w:val="single"/>
        </w:rPr>
        <w:t>758658</w:t>
      </w:r>
    </w:p>
    <w:p>
      <w:r>
        <w:t>@kricac 5 strank ne dosega praga (mojih)8%. Posledično niso kredibilne in jebejo sistem.</w:t>
      </w:r>
    </w:p>
    <w:p>
      <w:r>
        <w:rPr>
          <w:b/>
          <w:u w:val="single"/>
        </w:rPr>
        <w:t>758659</w:t>
      </w:r>
    </w:p>
    <w:p>
      <w:r>
        <w:t>Zdej se kle dere: UBI UBI ŽABARA mački, k plišasto kuro k piska okol meče. tud to je neki 😂</w:t>
      </w:r>
    </w:p>
    <w:p>
      <w:r>
        <w:rPr>
          <w:b/>
          <w:u w:val="single"/>
        </w:rPr>
        <w:t>758660</w:t>
      </w:r>
    </w:p>
    <w:p>
      <w:r>
        <w:t>@vesterrrr @strankalevica @vladaRS Preveč pokvarjen je bil že takrat! Vidiš da je bil vseeno komunist. In to najbolj pokvarjen</w:t>
      </w:r>
    </w:p>
    <w:p>
      <w:r>
        <w:rPr>
          <w:b/>
          <w:u w:val="single"/>
        </w:rPr>
        <w:t>758661</w:t>
      </w:r>
    </w:p>
    <w:p>
      <w:r>
        <w:t>Maduro zagrozil Guaidoju z morebitno aretacijo ob vrnitvi v državo</w:t>
        <w:br/>
        <w:t>https://t.co/vs1xorwwCS https://t.co/Xm8xxau6lT</w:t>
      </w:r>
    </w:p>
    <w:p>
      <w:r>
        <w:rPr>
          <w:b/>
          <w:u w:val="single"/>
        </w:rPr>
        <w:t>758662</w:t>
      </w:r>
    </w:p>
    <w:p>
      <w:r>
        <w:t>@drfilomena Agitiram, kot gospod, ki si ga šerala. Kar je slabo! :) #gotofje</w:t>
      </w:r>
    </w:p>
    <w:p>
      <w:r>
        <w:rPr>
          <w:b/>
          <w:u w:val="single"/>
        </w:rPr>
        <w:t>758663</w:t>
      </w:r>
    </w:p>
    <w:p>
      <w:r>
        <w:t>Lavrov: problematično je, da se uničujejo spomeniki tistim, ki so premagali fašizem v Evropi. #MSC2018</w:t>
      </w:r>
    </w:p>
    <w:p>
      <w:r>
        <w:rPr>
          <w:b/>
          <w:u w:val="single"/>
        </w:rPr>
        <w:t>758664</w:t>
      </w:r>
    </w:p>
    <w:p>
      <w:r>
        <w:t>@LahovnikMatej @Skolobrinski To je še en dokaz (od neštetih), kako levičarji uničujejo našo državo.</w:t>
      </w:r>
    </w:p>
    <w:p>
      <w:r>
        <w:rPr>
          <w:b/>
          <w:u w:val="single"/>
        </w:rPr>
        <w:t>758665</w:t>
      </w:r>
    </w:p>
    <w:p>
      <w:r>
        <w:t>In seveda RKC, ki jo vodijo pedri, ljudem pa pridiga, da morajo biti pridni, usmiljeni in ubogljivi.</w:t>
      </w:r>
    </w:p>
    <w:p>
      <w:r>
        <w:rPr>
          <w:b/>
          <w:u w:val="single"/>
        </w:rPr>
        <w:t>758666</w:t>
      </w:r>
    </w:p>
    <w:p>
      <w:r>
        <w:t>Bučke e42p03 - NAPETI ODNOSI MED MARIBOROM IN OLIMPIJO https://t.co/qB2hXzeEwh</w:t>
      </w:r>
    </w:p>
    <w:p>
      <w:r>
        <w:rPr>
          <w:b/>
          <w:u w:val="single"/>
        </w:rPr>
        <w:t>758667</w:t>
      </w:r>
    </w:p>
    <w:p>
      <w:r>
        <w:t>@zzTurk Voda in vsi prispevki ki jih zaračunavajo zraven komunale je res svinjsko draga! Komunale delajo biznis z javnim dobrim.</w:t>
      </w:r>
    </w:p>
    <w:p>
      <w:r>
        <w:rPr>
          <w:b/>
          <w:u w:val="single"/>
        </w:rPr>
        <w:t>758668</w:t>
      </w:r>
    </w:p>
    <w:p>
      <w:r>
        <w:t>@cesenj Res je s, temi električnimi avti se bodo nekateri fino opekli. Po tej novice že kar vsi panično gledajo cene električnih avtov 😀</w:t>
      </w:r>
    </w:p>
    <w:p>
      <w:r>
        <w:rPr>
          <w:b/>
          <w:u w:val="single"/>
        </w:rPr>
        <w:t>758669</w:t>
      </w:r>
    </w:p>
    <w:p>
      <w:r>
        <w:t>@MajaBentura @ntokomc @sarecmarjan @DamirCrncec Pošljite mu še Kučanovega podtaknjenca Janšo, bo vsaj v kabinetu, če ne ravno PV.</w:t>
      </w:r>
    </w:p>
    <w:p>
      <w:r>
        <w:rPr>
          <w:b/>
          <w:u w:val="single"/>
        </w:rPr>
        <w:t>758670</w:t>
      </w:r>
    </w:p>
    <w:p>
      <w:r>
        <w:t>@Libertarec kaj bi se zgodilo, če bi (kar ne bi) v javnost prišla taka mafijska komunikacija proti ministru janševe vlade?</w:t>
      </w:r>
    </w:p>
    <w:p>
      <w:r>
        <w:rPr>
          <w:b/>
          <w:u w:val="single"/>
        </w:rPr>
        <w:t>758671</w:t>
      </w:r>
    </w:p>
    <w:p>
      <w:r>
        <w:t>Emzinov seminar vizualnih komunikacij, 15. in 16. maj 2012: Seminar bo potekal 15. in 16. maja 2012 v prostorih ... http://t.co/UUjIhVWF</w:t>
      </w:r>
    </w:p>
    <w:p>
      <w:r>
        <w:rPr>
          <w:b/>
          <w:u w:val="single"/>
        </w:rPr>
        <w:t>758672</w:t>
      </w:r>
    </w:p>
    <w:p>
      <w:r>
        <w:t>@had Nisi edini. S tem, ko se rolajo butaste izjave in sovražne agende po tviterjih &amp;amp; co., postajamo imuni nanje. 1/2</w:t>
      </w:r>
    </w:p>
    <w:p>
      <w:r>
        <w:rPr>
          <w:b/>
          <w:u w:val="single"/>
        </w:rPr>
        <w:t>758673</w:t>
      </w:r>
    </w:p>
    <w:p>
      <w:r>
        <w:t>Hisni mesar je zahinavil. Kje do jutri dobiti 7 kilsko purico? Po možnosti v Ljubljani.</w:t>
      </w:r>
    </w:p>
    <w:p>
      <w:r>
        <w:rPr>
          <w:b/>
          <w:u w:val="single"/>
        </w:rPr>
        <w:t>758674</w:t>
      </w:r>
    </w:p>
    <w:p>
      <w:r>
        <w:t>V opoziciji je lepo.. Pametuješ in jebeš v glavo do nezavesti. Če greš v vlado in se izkaže da sanjaš se pa lahko zgodi da te ni več.</w:t>
      </w:r>
    </w:p>
    <w:p>
      <w:r>
        <w:rPr>
          <w:b/>
          <w:u w:val="single"/>
        </w:rPr>
        <w:t>758675</w:t>
      </w:r>
    </w:p>
    <w:p>
      <w:r>
        <w:t>Nisem bil siguren, če so sam prebarval vrata, al so jih res zamenjal, tko da sem pripeljal telička, da mal pogleda.</w:t>
      </w:r>
    </w:p>
    <w:p>
      <w:r>
        <w:rPr>
          <w:b/>
          <w:u w:val="single"/>
        </w:rPr>
        <w:t>758676</w:t>
      </w:r>
    </w:p>
    <w:p>
      <w:r>
        <w:t>Odlično vreme za jesenska opravila: kuhanje slivove marmelade in pripravljanje predstavitev za konference.</w:t>
        <w:br/>
        <w:t>#relativnost #OER #ICFRM</w:t>
      </w:r>
    </w:p>
    <w:p>
      <w:r>
        <w:rPr>
          <w:b/>
          <w:u w:val="single"/>
        </w:rPr>
        <w:t>758677</w:t>
      </w:r>
    </w:p>
    <w:p>
      <w:r>
        <w:t>Raje sta lačna, kot da bi njuni psi trpeli! To je zgodba, ki je razjokala Slovenijo https://t.co/Gt6znUnlKP</w:t>
      </w:r>
    </w:p>
    <w:p>
      <w:r>
        <w:rPr>
          <w:b/>
          <w:u w:val="single"/>
        </w:rPr>
        <w:t>758678</w:t>
      </w:r>
    </w:p>
    <w:p>
      <w:r>
        <w:t>@AljosaDragas No, nekaj naštetiih je že straih mojstrov, ki so res katastrofa. Boljš, da ne naštevaš naprej, ker....</w:t>
      </w:r>
    </w:p>
    <w:p>
      <w:r>
        <w:rPr>
          <w:b/>
          <w:u w:val="single"/>
        </w:rPr>
        <w:t>758679</w:t>
      </w:r>
    </w:p>
    <w:p>
      <w:r>
        <w:t>Tistim,ki analizirajo dogodek z mariborskimi rokometnimi "naciji".Ko bi vi vedeli kake batine so dobili po tem dogodku! #desnisktremizem</w:t>
      </w:r>
    </w:p>
    <w:p>
      <w:r>
        <w:rPr>
          <w:b/>
          <w:u w:val="single"/>
        </w:rPr>
        <w:t>758680</w:t>
      </w:r>
    </w:p>
    <w:p>
      <w:r>
        <w:t>@mihazorz "naši" bi sigurno omenil rdečkarje, komunajzarje, levičarsko zalego, partizane, rdečo zvezdo in hudo jamo</w:t>
      </w:r>
    </w:p>
    <w:p>
      <w:r>
        <w:rPr>
          <w:b/>
          <w:u w:val="single"/>
        </w:rPr>
        <w:t>758681</w:t>
      </w:r>
    </w:p>
    <w:p>
      <w:r>
        <w:t>@Casnik Ne se čuditi, to so bili naj, naj primitivci po večini kurji tatovi, hlapci za svinjake, vaški lenuhi in klateži, skratka🐒!</w:t>
      </w:r>
    </w:p>
    <w:p>
      <w:r>
        <w:rPr>
          <w:b/>
          <w:u w:val="single"/>
        </w:rPr>
        <w:t>758682</w:t>
      </w:r>
    </w:p>
    <w:p>
      <w:r>
        <w:t>Danes je na tekmi tok mrzlo, da ni nobenega dragonsa zgoraj brez! @nkolimpija  #plts</w:t>
      </w:r>
    </w:p>
    <w:p>
      <w:r>
        <w:rPr>
          <w:b/>
          <w:u w:val="single"/>
        </w:rPr>
        <w:t>758683</w:t>
      </w:r>
    </w:p>
    <w:p>
      <w:r>
        <w:t>@PortalPolitikis Škoda se dela! Smo pa res bogato mesto...ali pa center dilerjev!</w:t>
      </w:r>
    </w:p>
    <w:p>
      <w:r>
        <w:rPr>
          <w:b/>
          <w:u w:val="single"/>
        </w:rPr>
        <w:t>758684</w:t>
      </w:r>
    </w:p>
    <w:p>
      <w:r>
        <w:t>@marko_alpner Ampak moraš prej it še v šolo za  voznike BMW-jev, da se odvadiš uporabljat »žmigavce« in da postaneš splošni bedak v prometu.</w:t>
      </w:r>
    </w:p>
    <w:p>
      <w:r>
        <w:rPr>
          <w:b/>
          <w:u w:val="single"/>
        </w:rPr>
        <w:t>758685</w:t>
      </w:r>
    </w:p>
    <w:p>
      <w:r>
        <w:t>LEGACY zvočnika poganjata pa ju cevna mono bloka firme RAVEN AUDIO. Že oči se zadovoljijo, kaj šele ušesa. 😎 https://t.co/Y9MGAzUulk</w:t>
      </w:r>
    </w:p>
    <w:p>
      <w:r>
        <w:rPr>
          <w:b/>
          <w:u w:val="single"/>
        </w:rPr>
        <w:t>758686</w:t>
      </w:r>
    </w:p>
    <w:p>
      <w:r>
        <w:t>Tudi vas do te mere kdaj premamijo oglasi, da kupite nekaj, kar sicer ne bi? https://t.co/3JadG8CMnS</w:t>
      </w:r>
    </w:p>
    <w:p>
      <w:r>
        <w:rPr>
          <w:b/>
          <w:u w:val="single"/>
        </w:rPr>
        <w:t>758687</w:t>
      </w:r>
    </w:p>
    <w:p>
      <w:r>
        <w:t>"Samo še to zdrž", si zašepeta, "potem jih bomo pa spet štiri leta jebal!" #volitve2018</w:t>
      </w:r>
    </w:p>
    <w:p>
      <w:r>
        <w:rPr>
          <w:b/>
          <w:u w:val="single"/>
        </w:rPr>
        <w:t>758688</w:t>
      </w:r>
    </w:p>
    <w:p>
      <w:r>
        <w:t>Zanimivo, kako so se prodajalci odzvali na robota #robot #trgovina #nakup #prodajalec https://t.co/4QwvLqOsFt</w:t>
      </w:r>
    </w:p>
    <w:p>
      <w:r>
        <w:rPr>
          <w:b/>
          <w:u w:val="single"/>
        </w:rPr>
        <w:t>758689</w:t>
      </w:r>
    </w:p>
    <w:p>
      <w:r>
        <w:t>Dodala bi še biser, ki je domov privlekel bombo. 💣</w:t>
        <w:br/>
        <w:t>Vurberk ni ful daleč od Maribora, lahko štejemo zraven. https://t.co/blTxdi6pZD</w:t>
      </w:r>
    </w:p>
    <w:p>
      <w:r>
        <w:rPr>
          <w:b/>
          <w:u w:val="single"/>
        </w:rPr>
        <w:t>758690</w:t>
      </w:r>
    </w:p>
    <w:p>
      <w:r>
        <w:t>Delajmo na tem, da imate v reševalnih vozilih antibiotik. #fischinger #sum19 #solaurgence</w:t>
      </w:r>
    </w:p>
    <w:p>
      <w:r>
        <w:rPr>
          <w:b/>
          <w:u w:val="single"/>
        </w:rPr>
        <w:t>758691</w:t>
      </w:r>
    </w:p>
    <w:p>
      <w:r>
        <w:t>@Jaka__Dolinar @RTV_Slovenija Nihče ne pričakuje, da bi Janša vodil 'otačbino' od tega Tao3. Slovenijo pa slej ko prej bo.</w:t>
      </w:r>
    </w:p>
    <w:p>
      <w:r>
        <w:rPr>
          <w:b/>
          <w:u w:val="single"/>
        </w:rPr>
        <w:t>758692</w:t>
      </w:r>
    </w:p>
    <w:p>
      <w:r>
        <w:t>@MarkoPavlisic Cena nepremičnin glede na kupno moč prebivalstva oz. na povprečno plačo.</w:t>
      </w:r>
    </w:p>
    <w:p>
      <w:r>
        <w:rPr>
          <w:b/>
          <w:u w:val="single"/>
        </w:rPr>
        <w:t>758693</w:t>
      </w:r>
    </w:p>
    <w:p>
      <w:r>
        <w:t>Napad na Žide v nemškem mestu Halle: v streljanju ubita dva človeka https://t.co/sI75hDVpx2</w:t>
      </w:r>
    </w:p>
    <w:p>
      <w:r>
        <w:rPr>
          <w:b/>
          <w:u w:val="single"/>
        </w:rPr>
        <w:t>758694</w:t>
      </w:r>
    </w:p>
    <w:p>
      <w:r>
        <w:t>@petrasovdat @Z3MQP @leaathenatabako pri takih štiklih lahko meni že kar prej dajo gips na nogo, še preden jih obujem :D</w:t>
      </w:r>
    </w:p>
    <w:p>
      <w:r>
        <w:rPr>
          <w:b/>
          <w:u w:val="single"/>
        </w:rPr>
        <w:t>758695</w:t>
      </w:r>
    </w:p>
    <w:p>
      <w:r>
        <w:t>@Matej_Z_W @BenjaminNatanja @vladaRS Penjzonisti bi jih morali vprašati,če imajo drugačno rit,kot oni 500€.Vsem isto.</w:t>
      </w:r>
    </w:p>
    <w:p>
      <w:r>
        <w:rPr>
          <w:b/>
          <w:u w:val="single"/>
        </w:rPr>
        <w:t>758696</w:t>
      </w:r>
    </w:p>
    <w:p>
      <w:r>
        <w:t>@BlockBrane Kafka. En idiot je en idiot. 10 idiotov je 10 idiotov. 1000 idiotov se imenuje stranka.</w:t>
      </w:r>
    </w:p>
    <w:p>
      <w:r>
        <w:rPr>
          <w:b/>
          <w:u w:val="single"/>
        </w:rPr>
        <w:t>758697</w:t>
      </w:r>
    </w:p>
    <w:p>
      <w:r>
        <w:t>Na cesti med Poljčanami in Studenicami padel motorist ... https://t.co/Ar0zS0h3bC</w:t>
      </w:r>
    </w:p>
    <w:p>
      <w:r>
        <w:rPr>
          <w:b/>
          <w:u w:val="single"/>
        </w:rPr>
        <w:t>758698</w:t>
      </w:r>
    </w:p>
    <w:p>
      <w:r>
        <w:t>@NavadniNimda A res Tesle šraufajo pod šotori, ker robotizirane linije ne delujejo?</w:t>
      </w:r>
    </w:p>
    <w:p>
      <w:r>
        <w:rPr>
          <w:b/>
          <w:u w:val="single"/>
        </w:rPr>
        <w:t>758699</w:t>
      </w:r>
    </w:p>
    <w:p>
      <w:r>
        <w:t>@ankutin @EvaKobeP Necepljeni hitreje odhajajo, kot cepljeni. No, evo ti ga, na!</w:t>
      </w:r>
    </w:p>
    <w:p>
      <w:r>
        <w:rPr>
          <w:b/>
          <w:u w:val="single"/>
        </w:rPr>
        <w:t>758700</w:t>
      </w:r>
    </w:p>
    <w:p>
      <w:r>
        <w:t>Bolje receno netko bi se jebo al da my ne udjeRT @pengovsky: Ahaha, Černačevi ne bodo prevzeli (cont) http://t.co/eTMWYOfhE7</w:t>
      </w:r>
    </w:p>
    <w:p>
      <w:r>
        <w:rPr>
          <w:b/>
          <w:u w:val="single"/>
        </w:rPr>
        <w:t>758701</w:t>
      </w:r>
    </w:p>
    <w:p>
      <w:r>
        <w:t>VSI RABIMO KAK NASVET ALI DVA ... IN TI SO FENOMENALNI! 👌 Več: https://t.co/mvFv8P203a #alberteinstein</w:t>
      </w:r>
    </w:p>
    <w:p>
      <w:r>
        <w:rPr>
          <w:b/>
          <w:u w:val="single"/>
        </w:rPr>
        <w:t>758702</w:t>
      </w:r>
    </w:p>
    <w:p>
      <w:r>
        <w:t>Takoj čez cesto v Trzinu imajo tako čudovit okrasni vrt. Danes je lepa binkoštna nedelja in trgovine so hvala bogu zaprte.</w:t>
      </w:r>
    </w:p>
    <w:p>
      <w:r>
        <w:rPr>
          <w:b/>
          <w:u w:val="single"/>
        </w:rPr>
        <w:t>758703</w:t>
      </w:r>
    </w:p>
    <w:p>
      <w:r>
        <w:t xml:space="preserve">Eno ? </w:t>
        <w:br/>
        <w:t>Koga so vrgli iz partije #ZKS in je potem milo prosil, da ga vzamejo nazaj?</w:t>
        <w:br/>
        <w:t>#komunist</w:t>
      </w:r>
    </w:p>
    <w:p>
      <w:r>
        <w:rPr>
          <w:b/>
          <w:u w:val="single"/>
        </w:rPr>
        <w:t>758704</w:t>
      </w:r>
    </w:p>
    <w:p>
      <w:r>
        <w:t>Izključeni manjšinski delničarji in usoda prvega pingvina</w:t>
        <w:br/>
        <w:t>https://t.co/U5Vo9PkBFy https://t.co/zqWSUqaWGc</w:t>
      </w:r>
    </w:p>
    <w:p>
      <w:r>
        <w:rPr>
          <w:b/>
          <w:u w:val="single"/>
        </w:rPr>
        <w:t>758705</w:t>
      </w:r>
    </w:p>
    <w:p>
      <w:r>
        <w:t>Videoasistent (#VAR) pomagal odločiti zmagovalca v dvoboju Švedov in Korejcev. https://t.co/JkdJQU0KvO #SP2018 https://t.co/fueSfzYKik</w:t>
      </w:r>
    </w:p>
    <w:p>
      <w:r>
        <w:rPr>
          <w:b/>
          <w:u w:val="single"/>
        </w:rPr>
        <w:t>758706</w:t>
      </w:r>
    </w:p>
    <w:p>
      <w:r>
        <w:t>@VojeNotFake @MetkaSmole @BernardBrscic Voje je spet mešal šnops in močne tabletke. #bolnik</w:t>
      </w:r>
    </w:p>
    <w:p>
      <w:r>
        <w:rPr>
          <w:b/>
          <w:u w:val="single"/>
        </w:rPr>
        <w:t>758707</w:t>
      </w:r>
    </w:p>
    <w:p>
      <w:r>
        <w:t>@milijonar Kamera, baterija in OLED. Sploh če si bil na X zdaj in si se navadil na ne-LCD zaslon.</w:t>
        <w:br/>
        <w:t>Vsaj zame so to top razlogi.</w:t>
      </w:r>
    </w:p>
    <w:p>
      <w:r>
        <w:rPr>
          <w:b/>
          <w:u w:val="single"/>
        </w:rPr>
        <w:t>758708</w:t>
      </w:r>
    </w:p>
    <w:p>
      <w:r>
        <w:t>Kaj pa to k sm dans že dva komarja ubil.... zih razpošiljajo antivaxxersko propagando.</w:t>
      </w:r>
    </w:p>
    <w:p>
      <w:r>
        <w:rPr>
          <w:b/>
          <w:u w:val="single"/>
        </w:rPr>
        <w:t>758709</w:t>
      </w:r>
    </w:p>
    <w:p>
      <w:r>
        <w:t>@primozjakin #comicsans parada, ki več kot jasno prikazuje odnos naročnika do oblikovalske stroke. #amaterizem</w:t>
      </w:r>
    </w:p>
    <w:p>
      <w:r>
        <w:rPr>
          <w:b/>
          <w:u w:val="single"/>
        </w:rPr>
        <w:t>758710</w:t>
      </w:r>
    </w:p>
    <w:p>
      <w:r>
        <w:t>@crnimat @milijonar @nejcd @th0r hm. zbrisal sem difoltno in je zaenkrat OK.</w:t>
      </w:r>
    </w:p>
    <w:p>
      <w:r>
        <w:rPr>
          <w:b/>
          <w:u w:val="single"/>
        </w:rPr>
        <w:t>758711</w:t>
      </w:r>
    </w:p>
    <w:p>
      <w:r>
        <w:t>@meteoriterain @karmenca1 @Kersterin12 @JankoMarin @rokomavh @JackssonJoe Tisti so od sosedof interneteje vlekli 😳</w:t>
      </w:r>
    </w:p>
    <w:p>
      <w:r>
        <w:rPr>
          <w:b/>
          <w:u w:val="single"/>
        </w:rPr>
        <w:t>758712</w:t>
      </w:r>
    </w:p>
    <w:p>
      <w:r>
        <w:t>tole spremljanje orkana irma deluje že kot športna tekma. "trije so že mrtvi, čakamo nadaljnja poročila; #live, "more to come"" ...ubi bože</w:t>
      </w:r>
    </w:p>
    <w:p>
      <w:r>
        <w:rPr>
          <w:b/>
          <w:u w:val="single"/>
        </w:rPr>
        <w:t>758713</w:t>
      </w:r>
    </w:p>
    <w:p>
      <w:r>
        <w:t>Ura je 21, zunaj je še vedno jebenih 30 stopinj, hrvaški @McDonalds, pa streže pijačo brez ledu. #fuckoff</w:t>
      </w:r>
    </w:p>
    <w:p>
      <w:r>
        <w:rPr>
          <w:b/>
          <w:u w:val="single"/>
        </w:rPr>
        <w:t>758714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758715</w:t>
      </w:r>
    </w:p>
    <w:p>
      <w:r>
        <w:t>@slovenskipanter @VaneGosnik Kva bluziš. Ti hočeš da tujci prevzamejo Slovenijo kot je hotel tvoj kolega Hitler.</w:t>
      </w:r>
    </w:p>
    <w:p>
      <w:r>
        <w:rPr>
          <w:b/>
          <w:u w:val="single"/>
        </w:rPr>
        <w:t>758716</w:t>
      </w:r>
    </w:p>
    <w:p>
      <w:r>
        <w:t>@SOVA_0007 @DominikaSvarc ne podtikaj mi besed v usta, preberi malo nazaj, še enkrat in ne bluzi</w:t>
      </w:r>
    </w:p>
    <w:p>
      <w:r>
        <w:rPr>
          <w:b/>
          <w:u w:val="single"/>
        </w:rPr>
        <w:t>758717</w:t>
      </w:r>
    </w:p>
    <w:p>
      <w:r>
        <w:t>@strankalevica Skrajni protislovenski nacisti skrbijo za družbeno solidarno uničevanje Slovencev</w:t>
      </w:r>
    </w:p>
    <w:p>
      <w:r>
        <w:rPr>
          <w:b/>
          <w:u w:val="single"/>
        </w:rPr>
        <w:t>758718</w:t>
      </w:r>
    </w:p>
    <w:p>
      <w:r>
        <w:t>@simonatoplak @petrasovdat A ga je uzela magla, glavno da je dnar varno spravljen in zdaj lahko fino uziva. Res smo banana republika</w:t>
      </w:r>
    </w:p>
    <w:p>
      <w:r>
        <w:rPr>
          <w:b/>
          <w:u w:val="single"/>
        </w:rPr>
        <w:t>758719</w:t>
      </w:r>
    </w:p>
    <w:p>
      <w:r>
        <w:t>@petrasovdat Tale suhaudra me lahko dva dni skup v rit brca, ne vem, če bi me motivirala. :)</w:t>
      </w:r>
    </w:p>
    <w:p>
      <w:r>
        <w:rPr>
          <w:b/>
          <w:u w:val="single"/>
        </w:rPr>
        <w:t>758720</w:t>
      </w:r>
    </w:p>
    <w:p>
      <w:r>
        <w:t>@MatjaNemec Ti si pa to mal zmišljuješ al.., vse bi zdj naredu da bi priš u eur parlament</w:t>
      </w:r>
    </w:p>
    <w:p>
      <w:r>
        <w:rPr>
          <w:b/>
          <w:u w:val="single"/>
        </w:rPr>
        <w:t>758721</w:t>
      </w:r>
    </w:p>
    <w:p>
      <w:r>
        <w:t>@Delo Inteligentna teološka pot. Bi rekel, da malo protislovna trditev. #pavčasihmijebilasimpatična</w:t>
      </w:r>
    </w:p>
    <w:p>
      <w:r>
        <w:rPr>
          <w:b/>
          <w:u w:val="single"/>
        </w:rPr>
        <w:t>758722</w:t>
      </w:r>
    </w:p>
    <w:p>
      <w:r>
        <w:t>@RobertKase1 ja , saj druge opcije ni bilo. problem je , ki nekateri še vedno furajo to ideologijo...</w:t>
      </w:r>
    </w:p>
    <w:p>
      <w:r>
        <w:rPr>
          <w:b/>
          <w:u w:val="single"/>
        </w:rPr>
        <w:t>758723</w:t>
      </w:r>
    </w:p>
    <w:p>
      <w:r>
        <w:t>@StankaStanka @BrankoGrims1 Tudi ta pregovor drzi: Tudi slepa kura zrno najde in jj je zrno nasel</w:t>
      </w:r>
    </w:p>
    <w:p>
      <w:r>
        <w:rPr>
          <w:b/>
          <w:u w:val="single"/>
        </w:rPr>
        <w:t>758724</w:t>
      </w:r>
    </w:p>
    <w:p>
      <w:r>
        <w:t>Za psičko sva zbrali komaj 28€.. Ji lahko ponudimo kaj več? Pobrskajte po albumu, veliko novih in lepih darovanih... https://t.co/HJjxvCTFF3</w:t>
      </w:r>
    </w:p>
    <w:p>
      <w:r>
        <w:rPr>
          <w:b/>
          <w:u w:val="single"/>
        </w:rPr>
        <w:t>758725</w:t>
      </w:r>
    </w:p>
    <w:p>
      <w:r>
        <w:t>@Stanisl15592752 Slavc, sem se vrni iz hribov in pojedel lep kos svinjske pečenke , zali z pol litra črnega , nisem nič živčen😉</w:t>
      </w:r>
    </w:p>
    <w:p>
      <w:r>
        <w:rPr>
          <w:b/>
          <w:u w:val="single"/>
        </w:rPr>
        <w:t>758726</w:t>
      </w:r>
    </w:p>
    <w:p>
      <w:r>
        <w:t>Žlahtna desnica. Če nisi naš, nisi demokrat. LOL</w:t>
        <w:br/>
        <w:t>Demokracija po orbanovsko.</w:t>
        <w:br/>
        <w:t>https://t.co/lWfy5qGaPW</w:t>
      </w:r>
    </w:p>
    <w:p>
      <w:r>
        <w:rPr>
          <w:b/>
          <w:u w:val="single"/>
        </w:rPr>
        <w:t>758727</w:t>
      </w:r>
    </w:p>
    <w:p>
      <w:r>
        <w:t>@AnaOstricki To so egoti.Ker njihova resnica je pa ultimate https://t.co/GOas8V7Si7 so mal ubogi v glavi.</w:t>
      </w:r>
    </w:p>
    <w:p>
      <w:r>
        <w:rPr>
          <w:b/>
          <w:u w:val="single"/>
        </w:rPr>
        <w:t>758728</w:t>
      </w:r>
    </w:p>
    <w:p>
      <w:r>
        <w:t>@dreychee Farmacija že uspešno pripravlja nova sklerozna cepiva, ki bodo luknjo še poglobila.</w:t>
      </w:r>
    </w:p>
    <w:p>
      <w:r>
        <w:rPr>
          <w:b/>
          <w:u w:val="single"/>
        </w:rPr>
        <w:t>758729</w:t>
      </w:r>
    </w:p>
    <w:p>
      <w:r>
        <w:t>V SLO so ostali najbolj butasti balkanoidi, ki se niso mogli naučiti nemščine.</w:t>
        <w:br/>
        <w:t>Mi smo "brihtni", jih razumemo in se jim ni treba prilagajati</w:t>
      </w:r>
    </w:p>
    <w:p>
      <w:r>
        <w:rPr>
          <w:b/>
          <w:u w:val="single"/>
        </w:rPr>
        <w:t>758730</w:t>
      </w:r>
    </w:p>
    <w:p>
      <w:r>
        <w:t>Mladenči zdaj se pije zdravljico bratje čmo zapet Ljubezni domačije srce razjasni in oko da rojak in z njo čast jo srčno branit klical čas</w:t>
      </w:r>
    </w:p>
    <w:p>
      <w:r>
        <w:rPr>
          <w:b/>
          <w:u w:val="single"/>
        </w:rPr>
        <w:t>758731</w:t>
      </w:r>
    </w:p>
    <w:p>
      <w:r>
        <w:t>@vinkovasle1 @TinoMamic @JJansaSDS Prav na tej amaterski predpostavki igra NSI,dvomi o montiranem procesu lansirane orož.afere kot Patrie !?</w:t>
      </w:r>
    </w:p>
    <w:p>
      <w:r>
        <w:rPr>
          <w:b/>
          <w:u w:val="single"/>
        </w:rPr>
        <w:t>758732</w:t>
      </w:r>
    </w:p>
    <w:p>
      <w:r>
        <w:t>V policijskem pregonu oboroženih roparjev na Floridi štirje mrtvi https://t.co/jpufeN0cxt</w:t>
      </w:r>
    </w:p>
    <w:p>
      <w:r>
        <w:rPr>
          <w:b/>
          <w:u w:val="single"/>
        </w:rPr>
        <w:t>758733</w:t>
      </w:r>
    </w:p>
    <w:p>
      <w:r>
        <w:t>Stranke se zaradi svojega denarja bojijo ponovnih predčasnih volitev; ko 4 leta sedijo v parlamentu, jim za moj denar ni mar.</w:t>
      </w:r>
    </w:p>
    <w:p>
      <w:r>
        <w:rPr>
          <w:b/>
          <w:u w:val="single"/>
        </w:rPr>
        <w:t>758734</w:t>
      </w:r>
    </w:p>
    <w:p>
      <w:r>
        <w:t>@KlemenMesarec A ko pa Stajerec bombo najde je pa OK. Je bla pa prevelika, da bi jo domov zvleku.</w:t>
      </w:r>
    </w:p>
    <w:p>
      <w:r>
        <w:rPr>
          <w:b/>
          <w:u w:val="single"/>
        </w:rPr>
        <w:t>758735</w:t>
      </w:r>
    </w:p>
    <w:p>
      <w:r>
        <w:t>Skrajni čas je, da se absurdno »franšizno zavarovanje« pomete na smetišče. #kolumna</w:t>
        <w:br/>
        <w:br/>
        <w:t>Piše: Alojz Ihan</w:t>
        <w:br/>
        <w:br/>
        <w:t>https://t.co/oCDiOOff3I</w:t>
      </w:r>
    </w:p>
    <w:p>
      <w:r>
        <w:rPr>
          <w:b/>
          <w:u w:val="single"/>
        </w:rPr>
        <w:t>758736</w:t>
      </w:r>
    </w:p>
    <w:p>
      <w:r>
        <w:t>@BasedPoland Bolan od dejstva, da bi bil ženska, pa je revež le pokveka😶</w:t>
        <w:br/>
        <w:t>By the say, a glas še ne znajo operirat??</w:t>
      </w:r>
    </w:p>
    <w:p>
      <w:r>
        <w:rPr>
          <w:b/>
          <w:u w:val="single"/>
        </w:rPr>
        <w:t>758737</w:t>
      </w:r>
    </w:p>
    <w:p>
      <w:r>
        <w:t xml:space="preserve">Sposobni ste izpeljati vsako humano Akcijo!  </w:t>
        <w:br/>
        <w:t>Niste pa sposobni se osvoboditi od Krimi- Mafijske oblasti, ko vas ves čas ropa!</w:t>
      </w:r>
    </w:p>
    <w:p>
      <w:r>
        <w:rPr>
          <w:b/>
          <w:u w:val="single"/>
        </w:rPr>
        <w:t>758738</w:t>
      </w:r>
    </w:p>
    <w:p>
      <w:r>
        <w:t>Sodnik Ricardo Portillo po najstnikovem udarcu umrl #fuzbal #nogomet #ligaprvakov - http://t.co/NB5dy4x4PU</w:t>
      </w:r>
    </w:p>
    <w:p>
      <w:r>
        <w:rPr>
          <w:b/>
          <w:u w:val="single"/>
        </w:rPr>
        <w:t>758739</w:t>
      </w:r>
    </w:p>
    <w:p>
      <w:r>
        <w:t>@KatarinaJenko @janponiz Nope - v Pragi, kar dalec. Followam pa lih dva ducata ljudi in si neumnosti zapomnim.</w:t>
      </w:r>
    </w:p>
    <w:p>
      <w:r>
        <w:rPr>
          <w:b/>
          <w:u w:val="single"/>
        </w:rPr>
        <w:t>758740</w:t>
      </w:r>
    </w:p>
    <w:p>
      <w:r>
        <w:t>Zelo posplošen povzetek današnjih twiterjev je, da uporabnica vika sodelavca, ki mu je uspela penetracija.</w:t>
        <w:br/>
        <w:br/>
        <w:t>#Kljuc</w:t>
      </w:r>
    </w:p>
    <w:p>
      <w:r>
        <w:rPr>
          <w:b/>
          <w:u w:val="single"/>
        </w:rPr>
        <w:t>758741</w:t>
      </w:r>
    </w:p>
    <w:p>
      <w:r>
        <w:t>Inšpekcija nad kmetijo, ker je imela v hlevu preveč lastovk: Odstranite jih! https://t.co/UUgzSMQVqW</w:t>
      </w:r>
    </w:p>
    <w:p>
      <w:r>
        <w:rPr>
          <w:b/>
          <w:u w:val="single"/>
        </w:rPr>
        <w:t>758742</w:t>
      </w:r>
    </w:p>
    <w:p>
      <w:r>
        <w:t>#Bilten #ZdravniskaZbornica 25jan</w:t>
        <w:br/>
        <w:t>Prvi #Pravilnik v novi sestavi #SIZ/#ZZS sprejet https://t.co/GV2p8pusq5</w:t>
      </w:r>
    </w:p>
    <w:p>
      <w:r>
        <w:rPr>
          <w:b/>
          <w:u w:val="single"/>
        </w:rPr>
        <w:t>758743</w:t>
      </w:r>
    </w:p>
    <w:p>
      <w:r>
        <w:t>@ta_muh Problem rata ko ena oseba v družini začne nihat med obema stranema, hkrati pa za sabo povleče celo familijo.</w:t>
      </w:r>
    </w:p>
    <w:p>
      <w:r>
        <w:rPr>
          <w:b/>
          <w:u w:val="single"/>
        </w:rPr>
        <w:t>758744</w:t>
      </w:r>
    </w:p>
    <w:p>
      <w:r>
        <w:t>Vceraj nabran tutifruti. Vrt vedno nekaj da.</w:t>
        <w:br/>
        <w:t>Buck pa toliko, da vam dobesedno lahk "bucke prodajam" :) https://t.co/cSgUZecVJn</w:t>
      </w:r>
    </w:p>
    <w:p>
      <w:r>
        <w:rPr>
          <w:b/>
          <w:u w:val="single"/>
        </w:rPr>
        <w:t>758745</w:t>
      </w:r>
    </w:p>
    <w:p>
      <w:r>
        <w:t>Kaj Franci nima dovolj, zdaj še romskim otrokom zažir denar! Fuj socialist! https://t.co/OIsSAiEkxx</w:t>
      </w:r>
    </w:p>
    <w:p>
      <w:r>
        <w:rPr>
          <w:b/>
          <w:u w:val="single"/>
        </w:rPr>
        <w:t>758746</w:t>
      </w:r>
    </w:p>
    <w:p>
      <w:r>
        <w:t>@AfneGunca16 Mislim, ja, izjemoma, bili so na njenem pragu, ne na hodniku (ful blatni) ... jah, sej vem, ni za puščat. Ker barabe.</w:t>
      </w:r>
    </w:p>
    <w:p>
      <w:r>
        <w:rPr>
          <w:b/>
          <w:u w:val="single"/>
        </w:rPr>
        <w:t>758747</w:t>
      </w:r>
    </w:p>
    <w:p>
      <w:r>
        <w:t>Ob takem času se je najepše kopat...pa še vroče ni tako. #izola https://t.co/KhBe3Q8Hns</w:t>
      </w:r>
    </w:p>
    <w:p>
      <w:r>
        <w:rPr>
          <w:b/>
          <w:u w:val="single"/>
        </w:rPr>
        <w:t>758748</w:t>
      </w:r>
    </w:p>
    <w:p>
      <w:r>
        <w:t>@lucijausaj Prepovedati vstop in bivanje muslimanov v Sloveniji! Razne Poriće pa brez milosti izgnati!</w:t>
      </w:r>
    </w:p>
    <w:p>
      <w:r>
        <w:rPr>
          <w:b/>
          <w:u w:val="single"/>
        </w:rPr>
        <w:t>758749</w:t>
      </w:r>
    </w:p>
    <w:p>
      <w:r>
        <w:t>@AntonPeinkiher @VaneGosnik Jugonostalgik, obsojeni lažnivec spet širi svoje nebulize:</w:t>
        <w:br/>
        <w:t>https://t.co/gx1uEaDMjT</w:t>
      </w:r>
    </w:p>
    <w:p>
      <w:r>
        <w:rPr>
          <w:b/>
          <w:u w:val="single"/>
        </w:rPr>
        <w:t>758750</w:t>
      </w:r>
    </w:p>
    <w:p>
      <w:r>
        <w:t>@jozzi1joze @nejkom Dobro da niso dirke z pasjimi vpregami olimpijski šport.</w:t>
      </w:r>
    </w:p>
    <w:p>
      <w:r>
        <w:rPr>
          <w:b/>
          <w:u w:val="single"/>
        </w:rPr>
        <w:t>758751</w:t>
      </w:r>
    </w:p>
    <w:p>
      <w:r>
        <w:t>@Leon48303573 Res dober "ponk". Ni videti prav star. olje in vosek bosta taprava.</w:t>
      </w:r>
    </w:p>
    <w:p>
      <w:r>
        <w:rPr>
          <w:b/>
          <w:u w:val="single"/>
        </w:rPr>
        <w:t>758752</w:t>
      </w:r>
    </w:p>
    <w:p>
      <w:r>
        <w:t>@JazbarMatjaz seveda. To smo mi, k nas država jebe. In še bolj nas bo, zgleda</w:t>
      </w:r>
    </w:p>
    <w:p>
      <w:r>
        <w:rPr>
          <w:b/>
          <w:u w:val="single"/>
        </w:rPr>
        <w:t>758753</w:t>
      </w:r>
    </w:p>
    <w:p>
      <w:r>
        <w:t>Če bi šel keri na MI2  v petek v Vurberk naj se javi, dve karti mamo viška #rt</w:t>
      </w:r>
    </w:p>
    <w:p>
      <w:r>
        <w:rPr>
          <w:b/>
          <w:u w:val="single"/>
        </w:rPr>
        <w:t>758754</w:t>
      </w:r>
    </w:p>
    <w:p>
      <w:r>
        <w:t>Če kupite #Piknik program #PerutninaPtuj ne potrebujete zobotrebcev - rusi vam podarjajo ostanke perja #Fuj https://t.co/EsRIIqiRW3</w:t>
      </w:r>
    </w:p>
    <w:p>
      <w:r>
        <w:rPr>
          <w:b/>
          <w:u w:val="single"/>
        </w:rPr>
        <w:t>758755</w:t>
      </w:r>
    </w:p>
    <w:p>
      <w:r>
        <w:t>@alfa_lj @Pertinacal @strankalevica Socialisti so največji kapitalisti samo pri dovolj glupen narodu!</w:t>
      </w:r>
    </w:p>
    <w:p>
      <w:r>
        <w:rPr>
          <w:b/>
          <w:u w:val="single"/>
        </w:rPr>
        <w:t>758756</w:t>
      </w:r>
    </w:p>
    <w:p>
      <w:r>
        <w:t xml:space="preserve">@hrastelj @rokschuster @nejkom @JelenaJal Brez veze </w:t>
        <w:br/>
        <w:t>"pihne v zrak"</w:t>
        <w:br/>
        <w:t>Kaj pa proti voluharjem, sadno drevje žrejo, srne pa fižol in ohrovt?</w:t>
      </w:r>
    </w:p>
    <w:p>
      <w:r>
        <w:rPr>
          <w:b/>
          <w:u w:val="single"/>
        </w:rPr>
        <w:t>758757</w:t>
      </w:r>
    </w:p>
    <w:p>
      <w:r>
        <w:t>Na MOP v pripravi osem državnih prostorskih načrtov za #vetrneelektrarne https://t.co/YQHwo9jMsX #elektrika</w:t>
      </w:r>
    </w:p>
    <w:p>
      <w:r>
        <w:rPr>
          <w:b/>
          <w:u w:val="single"/>
        </w:rPr>
        <w:t>758758</w:t>
      </w:r>
    </w:p>
    <w:p>
      <w:r>
        <w:t>@yrennia1 @agortaa @MatejTonin poglejte kako zelo se je tudi Jelinčič spreobrnil, jebo mu p....., še malo bo začel Šarcu torbo nosit</w:t>
      </w:r>
    </w:p>
    <w:p>
      <w:r>
        <w:rPr>
          <w:b/>
          <w:u w:val="single"/>
        </w:rPr>
        <w:t>758759</w:t>
      </w:r>
    </w:p>
    <w:p>
      <w:r>
        <w:t>@StrankaSAB Pri telovadbi manjka na fotki. Je pa na fotki pri poziranju in posedanju v lokalu.</w:t>
      </w:r>
    </w:p>
    <w:p>
      <w:r>
        <w:rPr>
          <w:b/>
          <w:u w:val="single"/>
        </w:rPr>
        <w:t>758760</w:t>
      </w:r>
    </w:p>
    <w:p>
      <w:r>
        <w:t>Če zdaj še kdo dvomi, da Serpetinšek čistokrvno uničuje Slovenijo, naj ga ta dvom mine: https://t.co/HEElT2xRp8</w:t>
      </w:r>
    </w:p>
    <w:p>
      <w:r>
        <w:rPr>
          <w:b/>
          <w:u w:val="single"/>
        </w:rPr>
        <w:t>758761</w:t>
      </w:r>
    </w:p>
    <w:p>
      <w:r>
        <w:t>Dokler boste zagovarjali krščanski totalitarizem in neumnost Vatikana, bosta retrokomunizem in islamizem cvetela.</w:t>
      </w:r>
    </w:p>
    <w:p>
      <w:r>
        <w:rPr>
          <w:b/>
          <w:u w:val="single"/>
        </w:rPr>
        <w:t>758762</w:t>
      </w:r>
    </w:p>
    <w:p>
      <w:r>
        <w:t>Bojkot skrajne desnice. Opozorilo naslednikom nacizma v novi avstrijski vladi. https://t.co/YsUpQGR8S7 #Mladina1 #EGAM</w:t>
      </w:r>
    </w:p>
    <w:p>
      <w:r>
        <w:rPr>
          <w:b/>
          <w:u w:val="single"/>
        </w:rPr>
        <w:t>758763</w:t>
      </w:r>
    </w:p>
    <w:p>
      <w:r>
        <w:t>@KarmelinaHu Daj noooo, spet sem monitor umazal, najprej z nosom, potem z jezikom :) Futranje buldoga mal tole, a? :) #njam</w:t>
      </w:r>
    </w:p>
    <w:p>
      <w:r>
        <w:rPr>
          <w:b/>
          <w:u w:val="single"/>
        </w:rPr>
        <w:t>758764</w:t>
      </w:r>
    </w:p>
    <w:p>
      <w:r>
        <w:t>Tisto, ko te prosijo za FUL veliko uslugo, tebi se bruha, ne moreš pa reči ne. Nisem srečna.</w:t>
      </w:r>
    </w:p>
    <w:p>
      <w:r>
        <w:rPr>
          <w:b/>
          <w:u w:val="single"/>
        </w:rPr>
        <w:t>758765</w:t>
      </w:r>
    </w:p>
    <w:p>
      <w:r>
        <w:t>@3K3G3B3 @AlexNotfake Čudno da še pesov niso sabo prpelali. Te bi bli vsi izšolani na kupu.</w:t>
      </w:r>
    </w:p>
    <w:p>
      <w:r>
        <w:rPr>
          <w:b/>
          <w:u w:val="single"/>
        </w:rPr>
        <w:t>758766</w:t>
      </w:r>
    </w:p>
    <w:p>
      <w:r>
        <w:t>Nekaj z repom in glavo - Vlak za drugi tir je odpeljal vsaj pred desetletjem: https://t.co/h51m85VUWM</w:t>
      </w:r>
    </w:p>
    <w:p>
      <w:r>
        <w:rPr>
          <w:b/>
          <w:u w:val="single"/>
        </w:rPr>
        <w:t>758767</w:t>
      </w:r>
    </w:p>
    <w:p>
      <w:r>
        <w:t xml:space="preserve">Srbski labirinti: Sprava umetnikov je še v plenicah: </w:t>
        <w:br/>
        <w:br/>
        <w:t>Kategorija:</w:t>
        <w:br/>
        <w:t>Blog</w:t>
        <w:br/>
        <w:t>Wed, 08 May 2013 15:25:00 +0200</w:t>
        <w:br/>
        <w:t>... http://t.co/PpIwmSDo4n</w:t>
      </w:r>
    </w:p>
    <w:p>
      <w:r>
        <w:rPr>
          <w:b/>
          <w:u w:val="single"/>
        </w:rPr>
        <w:t>758768</w:t>
      </w:r>
    </w:p>
    <w:p>
      <w:r>
        <w:t>Kompresijske nogavice zmanjšujejo otekanje nog, blažijo bolečine pri vnetjih mišic na podplatu in peti.</w:t>
        <w:br/>
        <w:t>Več o... https://t.co/4ddsii9Uqp</w:t>
      </w:r>
    </w:p>
    <w:p>
      <w:r>
        <w:rPr>
          <w:b/>
          <w:u w:val="single"/>
        </w:rPr>
        <w:t>758769</w:t>
      </w:r>
    </w:p>
    <w:p>
      <w:r>
        <w:t>@butalskipolicaj Res? Da so vse naokoli komunisti s krvavimi rokami, migranti, pa medijske prostitutke, pedri ...</w:t>
      </w:r>
    </w:p>
    <w:p>
      <w:r>
        <w:rPr>
          <w:b/>
          <w:u w:val="single"/>
        </w:rPr>
        <w:t>758770</w:t>
      </w:r>
    </w:p>
    <w:p>
      <w:r>
        <w:t>@steinbuch @PlusPortal Rehabilitacijo mozga rabijo tisti, ki so ga oprostili.</w:t>
      </w:r>
    </w:p>
    <w:p>
      <w:r>
        <w:rPr>
          <w:b/>
          <w:u w:val="single"/>
        </w:rPr>
        <w:t>758771</w:t>
      </w:r>
    </w:p>
    <w:p>
      <w:r>
        <w:t>55 miljonov za xajebavanje ljudi, modtem ko so ceste klusterfuck https://t.co/NQkx9cjzPt</w:t>
      </w:r>
    </w:p>
    <w:p>
      <w:r>
        <w:rPr>
          <w:b/>
          <w:u w:val="single"/>
        </w:rPr>
        <w:t>758772</w:t>
      </w:r>
    </w:p>
    <w:p>
      <w:r>
        <w:t>Profilne slike sodelavcev v podpisih emaila mi dajo pokažejo kaj si mislijo o sebi. Zanimivo, zabavno in depresivno.</w:t>
      </w:r>
    </w:p>
    <w:p>
      <w:r>
        <w:rPr>
          <w:b/>
          <w:u w:val="single"/>
        </w:rPr>
        <w:t>758773</w:t>
      </w:r>
    </w:p>
    <w:p>
      <w:r>
        <w:t>@KlemenMesarec @GregorVirant1 In da vsakega, ki ne more dokazat, da je upravicen do azila, vrne nazaj</w:t>
      </w:r>
    </w:p>
    <w:p>
      <w:r>
        <w:rPr>
          <w:b/>
          <w:u w:val="single"/>
        </w:rPr>
        <w:t>758774</w:t>
      </w:r>
    </w:p>
    <w:p>
      <w:r>
        <w:t>Z novembrom konec papirnatih receptov. Za dvig zdravila bomo potrebovali le se zdravstveno kartico #erecept</w:t>
      </w:r>
    </w:p>
    <w:p>
      <w:r>
        <w:rPr>
          <w:b/>
          <w:u w:val="single"/>
        </w:rPr>
        <w:t>758775</w:t>
      </w:r>
    </w:p>
    <w:p>
      <w:r>
        <w:t>@PlanetTV .... @PlanetTV  a ste ozvočeni...se slišite kake butaste flancate...</w:t>
      </w:r>
    </w:p>
    <w:p>
      <w:r>
        <w:rPr>
          <w:b/>
          <w:u w:val="single"/>
        </w:rPr>
        <w:t>758776</w:t>
      </w:r>
    </w:p>
    <w:p>
      <w:r>
        <w:t>@MzeeMika @bolfenk1 psihopatija je dandanes ozdravljiva bolezen. Priporočam obisk ljubljanskih Polj.</w:t>
      </w:r>
    </w:p>
    <w:p>
      <w:r>
        <w:rPr>
          <w:b/>
          <w:u w:val="single"/>
        </w:rPr>
        <w:t>758777</w:t>
      </w:r>
    </w:p>
    <w:p>
      <w:r>
        <w:t>Ne vem, kaj komplicirajo s temi zastrupljenimi galebi pri Ptuju. Jasno je, da so krivi Rusi.</w:t>
      </w:r>
    </w:p>
    <w:p>
      <w:r>
        <w:rPr>
          <w:b/>
          <w:u w:val="single"/>
        </w:rPr>
        <w:t>758778</w:t>
      </w:r>
    </w:p>
    <w:p>
      <w:r>
        <w:t>@LottaS10 A se varuhom slovenstva odprejo oči, ko prihaja do posilstev v družinah?</w:t>
      </w:r>
    </w:p>
    <w:p>
      <w:r>
        <w:rPr>
          <w:b/>
          <w:u w:val="single"/>
        </w:rPr>
        <w:t>758779</w:t>
      </w:r>
    </w:p>
    <w:p>
      <w:r>
        <w:t>@tamara80s @MisaVugrinec Se pol čudimo, da se raji zmeša, če še strokovno podkovani, pametni ljudje s takimi ven hodijo?</w:t>
      </w:r>
    </w:p>
    <w:p>
      <w:r>
        <w:rPr>
          <w:b/>
          <w:u w:val="single"/>
        </w:rPr>
        <w:t>758780</w:t>
      </w:r>
    </w:p>
    <w:p>
      <w:r>
        <w:t>Sončnemu kralju se tresejo hlače. Merda bo prišla kmalu na dan. Ovce pa grabi panika. #koper</w:t>
      </w:r>
    </w:p>
    <w:p>
      <w:r>
        <w:rPr>
          <w:b/>
          <w:u w:val="single"/>
        </w:rPr>
        <w:t>758781</w:t>
      </w:r>
    </w:p>
    <w:p>
      <w:r>
        <w:t>@MilanZver To bodo verjetno spet kakšne valilnice ultralevičarskih skrajnežev.</w:t>
      </w:r>
    </w:p>
    <w:p>
      <w:r>
        <w:rPr>
          <w:b/>
          <w:u w:val="single"/>
        </w:rPr>
        <w:t>758782</w:t>
      </w:r>
    </w:p>
    <w:p>
      <w:r>
        <w:t>@JozeMozina @markobandelli @ABratusek @markobandelli res zaključujete! Ni kaj. #fakeperson #looser #manipulant</w:t>
      </w:r>
    </w:p>
    <w:p>
      <w:r>
        <w:rPr>
          <w:b/>
          <w:u w:val="single"/>
        </w:rPr>
        <w:t>758783</w:t>
      </w:r>
    </w:p>
    <w:p>
      <w:r>
        <w:t xml:space="preserve">@Mateja_Rose Da. Pri nas v letih 2016, 2017 in 2018 skupaj 11,3 mio izgube. </w:t>
        <w:br/>
        <w:t>Več o tem in absurdih zdravstva:</w:t>
        <w:br/>
        <w:t>https://t.co/FnM2eNXRSx</w:t>
      </w:r>
    </w:p>
    <w:p>
      <w:r>
        <w:rPr>
          <w:b/>
          <w:u w:val="single"/>
        </w:rPr>
        <w:t>758784</w:t>
      </w:r>
    </w:p>
    <w:p>
      <w:r>
        <w:t>@pjur11 @IztokSterbenc Dejstva se domoljuPcev ne primejo. Raje živijo v senci laži skorumpiranega politika.</w:t>
      </w:r>
    </w:p>
    <w:p>
      <w:r>
        <w:rPr>
          <w:b/>
          <w:u w:val="single"/>
        </w:rPr>
        <w:t>758785</w:t>
      </w:r>
    </w:p>
    <w:p>
      <w:r>
        <w:t>@GPreac pravi moški ne počepne in boj se za svojo kožico, če ti že za babe ni mar..?</w:t>
      </w:r>
    </w:p>
    <w:p>
      <w:r>
        <w:rPr>
          <w:b/>
          <w:u w:val="single"/>
        </w:rPr>
        <w:t>758786</w:t>
      </w:r>
    </w:p>
    <w:p>
      <w:r>
        <w:t>@darkob @strankaSDS A NACI24TV tudi cenzurira ustašev nastop?</w:t>
        <w:br/>
        <w:t>O ti, ti, desničarski domoljubi na obeh straneh</w:t>
      </w:r>
    </w:p>
    <w:p>
      <w:r>
        <w:rPr>
          <w:b/>
          <w:u w:val="single"/>
        </w:rPr>
        <w:t>758787</w:t>
      </w:r>
    </w:p>
    <w:p>
      <w:r>
        <w:t>Parižani se še kako zanimajo za Tutankamonove zaklade https://t.co/IByrqAEpE8 https://t.co/lIQtEGy4L1</w:t>
      </w:r>
    </w:p>
    <w:p>
      <w:r>
        <w:rPr>
          <w:b/>
          <w:u w:val="single"/>
        </w:rPr>
        <w:t>758788</w:t>
      </w:r>
    </w:p>
    <w:p>
      <w:r>
        <w:t>Dogaja se!</w:t>
        <w:br/>
        <w:t>Dogaja!</w:t>
        <w:br/>
        <w:t>Prijave za Festival nakupov in zabave ter novembrski ARTish v Poligonu še možne! https://t.co/mUpzTTE2GD</w:t>
      </w:r>
    </w:p>
    <w:p>
      <w:r>
        <w:rPr>
          <w:b/>
          <w:u w:val="single"/>
        </w:rPr>
        <w:t>758789</w:t>
      </w:r>
    </w:p>
    <w:p>
      <w:r>
        <w:t>@Urska_ Na vlaku zjutraj je bila pa finska savna. Ko so se pa ljudje noter zbasal pa turška z bacili. 😷</w:t>
      </w:r>
    </w:p>
    <w:p>
      <w:r>
        <w:rPr>
          <w:b/>
          <w:u w:val="single"/>
        </w:rPr>
        <w:t>758790</w:t>
      </w:r>
    </w:p>
    <w:p>
      <w:r>
        <w:t>@MATJADRAKSLER Anglija je pač resna država. Ne ciganska vas kjer sta kraja in laž glavne vrline.</w:t>
      </w:r>
    </w:p>
    <w:p>
      <w:r>
        <w:rPr>
          <w:b/>
          <w:u w:val="single"/>
        </w:rPr>
        <w:t>758791</w:t>
      </w:r>
    </w:p>
    <w:p>
      <w:r>
        <w:t>@SlavkoGegic Verjetno je v tem kontekstu pomembna informacija, da je Vojnik psihiatrična bolnišnica. Ne vem, če vsi vedo, zato pametujem. :P</w:t>
      </w:r>
    </w:p>
    <w:p>
      <w:r>
        <w:rPr>
          <w:b/>
          <w:u w:val="single"/>
        </w:rPr>
        <w:t>758792</w:t>
      </w:r>
    </w:p>
    <w:p>
      <w:r>
        <w:t>@300kosmatih @El_Messija @strankalevica Ta je prebutast, da bi vedel za sram.</w:t>
      </w:r>
    </w:p>
    <w:p>
      <w:r>
        <w:rPr>
          <w:b/>
          <w:u w:val="single"/>
        </w:rPr>
        <w:t>758793</w:t>
      </w:r>
    </w:p>
    <w:p>
      <w:r>
        <w:t>@KatarinaJenko Po mojem je večji problem, ker so izjemno revni s katastrofalno izobrazbeno strukturo brez resnih energetskih alternativ.</w:t>
      </w:r>
    </w:p>
    <w:p>
      <w:r>
        <w:rPr>
          <w:b/>
          <w:u w:val="single"/>
        </w:rPr>
        <w:t>758794</w:t>
      </w:r>
    </w:p>
    <w:p>
      <w:r>
        <w:t>@ZmagoPlemeniti @ArnulfusRex Dandanes domači izdajalci kar sami vozijo muslimanske vojščake v Evropo. 👹</w:t>
      </w:r>
    </w:p>
    <w:p>
      <w:r>
        <w:rPr>
          <w:b/>
          <w:u w:val="single"/>
        </w:rPr>
        <w:t>758795</w:t>
      </w:r>
    </w:p>
    <w:p>
      <w:r>
        <w:t>@GPreac @Stavenskovrhski Lulek je že po definiciji mali, to je enako, kot bi jaz tebi napisal, da imaš mali možganček 😉</w:t>
      </w:r>
    </w:p>
    <w:p>
      <w:r>
        <w:rPr>
          <w:b/>
          <w:u w:val="single"/>
        </w:rPr>
        <w:t>758796</w:t>
      </w:r>
    </w:p>
    <w:p>
      <w:r>
        <w:t>Komentar po dvoboju #LIVBAR: Čeferin drži v rokah odličen evropski projekt https://t.co/6YfbkS8pKv https://t.co/Wsp6Iag9Xa</w:t>
      </w:r>
    </w:p>
    <w:p>
      <w:r>
        <w:rPr>
          <w:b/>
          <w:u w:val="single"/>
        </w:rPr>
        <w:t>758797</w:t>
      </w:r>
    </w:p>
    <w:p>
      <w:r>
        <w:t>@meteoriterain @gregarepovz @SpletnaMladina To bi morali povedati tistim muslimanom, ki učijo že otroke, da je nevernike treba pobiti.</w:t>
      </w:r>
    </w:p>
    <w:p>
      <w:r>
        <w:rPr>
          <w:b/>
          <w:u w:val="single"/>
        </w:rPr>
        <w:t>758798</w:t>
      </w:r>
    </w:p>
    <w:p>
      <w:r>
        <w:t>Bomo res dopustili islamske pedofile, da zivijo v EU .... https://t.co/W1EdYNv02Y</w:t>
      </w:r>
    </w:p>
    <w:p>
      <w:r>
        <w:rPr>
          <w:b/>
          <w:u w:val="single"/>
        </w:rPr>
        <w:t>758799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758800</w:t>
      </w:r>
    </w:p>
    <w:p>
      <w:r>
        <w:t>@LukicLittle @MilenaMilenca @mikstone1 ...da vam pomaga razumeti, v kako veliki zablodi ste.</w:t>
      </w:r>
    </w:p>
    <w:p>
      <w:r>
        <w:rPr>
          <w:b/>
          <w:u w:val="single"/>
        </w:rPr>
        <w:t>758801</w:t>
      </w:r>
    </w:p>
    <w:p>
      <w:r>
        <w:t>Glede bančnih računov in hranilnih vlog bo šlo v tem zadnjem krogu v NLB zares. Kot z pičlimi rezervami babke.</w:t>
      </w:r>
    </w:p>
    <w:p>
      <w:r>
        <w:rPr>
          <w:b/>
          <w:u w:val="single"/>
        </w:rPr>
        <w:t>758802</w:t>
      </w:r>
    </w:p>
    <w:p>
      <w:r>
        <w:t>V središču Čateža ob Savi, le streljaj od Term Čatež, si lahko privoščite oddih v novozgrajenih apartmajih Adams.... https://t.co/Kwv3tAqdTL</w:t>
      </w:r>
    </w:p>
    <w:p>
      <w:r>
        <w:rPr>
          <w:b/>
          <w:u w:val="single"/>
        </w:rPr>
        <w:t>758803</w:t>
      </w:r>
    </w:p>
    <w:p>
      <w:r>
        <w:t>Da bi se jim prsti posušili! Takih zelencev ni veliko, oči na peclje! https://t.co/QsyHGz7s9F</w:t>
      </w:r>
    </w:p>
    <w:p>
      <w:r>
        <w:rPr>
          <w:b/>
          <w:u w:val="single"/>
        </w:rPr>
        <w:t>758804</w:t>
      </w:r>
    </w:p>
    <w:p>
      <w:r>
        <w:t>Naj živi spanec...in da ne bi čez pol ure scrolal po telefonu ker ne bi mogel spat...</w:t>
      </w:r>
    </w:p>
    <w:p>
      <w:r>
        <w:rPr>
          <w:b/>
          <w:u w:val="single"/>
        </w:rPr>
        <w:t>758805</w:t>
      </w:r>
    </w:p>
    <w:p>
      <w:r>
        <w:t>Dobro jutro borci ❤</w:t>
        <w:br/>
        <w:br/>
        <w:t>Kdor zeli sodelovati, lahko slike poslje na mail jaka@sksk.si, jakabitencbeatnc@sksk.si,... https://t.co/WSnjJLDt5x</w:t>
      </w:r>
    </w:p>
    <w:p>
      <w:r>
        <w:rPr>
          <w:b/>
          <w:u w:val="single"/>
        </w:rPr>
        <w:t>758806</w:t>
      </w:r>
    </w:p>
    <w:p>
      <w:r>
        <w:t>Juršinci: Do novega šolskega leta avtobusna čakalnica https://t.co/RzAjUqtQON</w:t>
      </w:r>
    </w:p>
    <w:p>
      <w:r>
        <w:rPr>
          <w:b/>
          <w:u w:val="single"/>
        </w:rPr>
        <w:t>758807</w:t>
      </w:r>
    </w:p>
    <w:p>
      <w:r>
        <w:t>Kreteni, polni naropanega davkoplacevalskega denarja hocejo nabit cene hrane in se tukaj molzti.</w:t>
        <w:br/>
        <w:br/>
        <w:t>#mrš https://t.co/m4HmxvgTKz</w:t>
      </w:r>
    </w:p>
    <w:p>
      <w:r>
        <w:rPr>
          <w:b/>
          <w:u w:val="single"/>
        </w:rPr>
        <w:t>758808</w:t>
      </w:r>
    </w:p>
    <w:p>
      <w:r>
        <w:t>Večno prevlado komunistom omogoča vsegliharstvo češ, da bi vsi kradli, če bi lahko in je torej vseeno, če očitni kriminalci vladajo naprej !</w:t>
      </w:r>
    </w:p>
    <w:p>
      <w:r>
        <w:rPr>
          <w:b/>
          <w:u w:val="single"/>
        </w:rPr>
        <w:t>758809</w:t>
      </w:r>
    </w:p>
    <w:p>
      <w:r>
        <w:t>@toplovodar @Val202 Izbruhat žolč na vsakega, ki omeni dedka Mraza in v tresoči se ihti poteptati vse, kar je rdečega... Oh, wait...</w:t>
      </w:r>
    </w:p>
    <w:p>
      <w:r>
        <w:rPr>
          <w:b/>
          <w:u w:val="single"/>
        </w:rPr>
        <w:t>758810</w:t>
      </w:r>
    </w:p>
    <w:p>
      <w:r>
        <w:t>@karmennovak @multikultivator Res žalostno, ampak v naši stolpnici vendarle en živi - in to z belo Slovenko in mulatsko malo pupo. :)</w:t>
      </w:r>
    </w:p>
    <w:p>
      <w:r>
        <w:rPr>
          <w:b/>
          <w:u w:val="single"/>
        </w:rPr>
        <w:t>758811</w:t>
      </w:r>
    </w:p>
    <w:p>
      <w:r>
        <w:t>@AnaZagozen Pa bodimo žlehtni</w:t>
        <w:br/>
        <w:br/>
        <w:t>Pa so prišli trije lumpje,</w:t>
        <w:br/>
        <w:t>trije lumplji so b*li</w:t>
        <w:br/>
        <w:t>so mi kajž*co zažgali</w:t>
        <w:br/>
        <w:t>pa mi je štampet ostal !</w:t>
      </w:r>
    </w:p>
    <w:p>
      <w:r>
        <w:rPr>
          <w:b/>
          <w:u w:val="single"/>
        </w:rPr>
        <w:t>758812</w:t>
      </w:r>
    </w:p>
    <w:p>
      <w:r>
        <w:t>@FrekvencaX @Val202 Zvok mopeda raznasalca casopisov ob 5h zjutraj. Ob odprtem oknu se zdi kot vzlet boeinga. Podezelje, mimogrede.</w:t>
      </w:r>
    </w:p>
    <w:p>
      <w:r>
        <w:rPr>
          <w:b/>
          <w:u w:val="single"/>
        </w:rPr>
        <w:t>758813</w:t>
      </w:r>
    </w:p>
    <w:p>
      <w:r>
        <w:t>@DKopse MSMji iz dosedanjih uspehov pri manipuliranju z volilci sklepajo, da so odločilna veja oblasti.</w:t>
      </w:r>
    </w:p>
    <w:p>
      <w:r>
        <w:rPr>
          <w:b/>
          <w:u w:val="single"/>
        </w:rPr>
        <w:t>758814</w:t>
      </w:r>
    </w:p>
    <w:p>
      <w:r>
        <w:t xml:space="preserve">Luksuzni apartmaji s 4 zvezdicami na Rabu, 60 m od plaže s prekrasnim pogledom na ves zaliv.  </w:t>
        <w:br/>
        <w:t>Prosto še 14.06.... http://t.co/NCOWTg6iuU</w:t>
      </w:r>
    </w:p>
    <w:p>
      <w:r>
        <w:rPr>
          <w:b/>
          <w:u w:val="single"/>
        </w:rPr>
        <w:t>758815</w:t>
      </w:r>
    </w:p>
    <w:p>
      <w:r>
        <w:t>@ZigaTurk Musk je z enim raketnim poskusom naredil več škode kot bodo vsi njegovi avti prišparali.</w:t>
      </w:r>
    </w:p>
    <w:p>
      <w:r>
        <w:rPr>
          <w:b/>
          <w:u w:val="single"/>
        </w:rPr>
        <w:t>758816</w:t>
      </w:r>
    </w:p>
    <w:p>
      <w:r>
        <w:t>@DrLevch @mojcav1 @Nova24TV Hehehe, po tvojih tvitih sem prepričana, da ti žensko poješ že z očmi #lumpa</w:t>
      </w:r>
    </w:p>
    <w:p>
      <w:r>
        <w:rPr>
          <w:b/>
          <w:u w:val="single"/>
        </w:rPr>
        <w:t>758817</w:t>
      </w:r>
    </w:p>
    <w:p>
      <w:r>
        <w:t>@ZanMahnic @markobandelli Sicer pa bolj ko se s takimi ukvarjaš bolj jim paše.  Ignorirat jih je treba</w:t>
      </w:r>
    </w:p>
    <w:p>
      <w:r>
        <w:rPr>
          <w:b/>
          <w:u w:val="single"/>
        </w:rPr>
        <w:t>758818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758819</w:t>
      </w:r>
    </w:p>
    <w:p>
      <w:r>
        <w:t>@sivanosoroginja @adria_airways Joj, obup, sla v Skopje in nazaj, obakrat Carpathair in Fokker. Pomoje bom sla zdaj rajs z busom res</w:t>
      </w:r>
    </w:p>
    <w:p>
      <w:r>
        <w:rPr>
          <w:b/>
          <w:u w:val="single"/>
        </w:rPr>
        <w:t>758820</w:t>
      </w:r>
    </w:p>
    <w:p>
      <w:r>
        <w:t>EPIH - izpraševalka (slovenščina, izpitna vprašanja) https://t.co/GQS1umRBaW #mladiucitelj #ucitelj</w:t>
      </w:r>
    </w:p>
    <w:p>
      <w:r>
        <w:rPr>
          <w:b/>
          <w:u w:val="single"/>
        </w:rPr>
        <w:t>758821</w:t>
      </w:r>
    </w:p>
    <w:p>
      <w:r>
        <w:t>Evo pa smo tam. Vse je res, zdaj pa pridi normalen skozi z @Nova24TV pa @SpletnaMladina Good luck🍀 #Toplovod</w:t>
      </w:r>
    </w:p>
    <w:p>
      <w:r>
        <w:rPr>
          <w:b/>
          <w:u w:val="single"/>
        </w:rPr>
        <w:t>758822</w:t>
      </w:r>
    </w:p>
    <w:p>
      <w:r>
        <w:t>@BojanZemljic @KatarinaDbr GM mogoce res. Ekoloska ne. Pa tofu tud ne, ker je fermentiran.</w:t>
      </w:r>
    </w:p>
    <w:p>
      <w:r>
        <w:rPr>
          <w:b/>
          <w:u w:val="single"/>
        </w:rPr>
        <w:t>758823</w:t>
      </w:r>
    </w:p>
    <w:p>
      <w:r>
        <w:t xml:space="preserve">Zelo velike kvadratne prste je narisal. Take za grabit. </w:t>
        <w:br/>
        <w:t>Umetniki marsikaj upodobijo za večnost.</w:t>
        <w:br/>
        <w:br/>
        <w:t>Bong https://t.co/DAouGTFLJg</w:t>
      </w:r>
    </w:p>
    <w:p>
      <w:r>
        <w:rPr>
          <w:b/>
          <w:u w:val="single"/>
        </w:rPr>
        <w:t>758824</w:t>
      </w:r>
    </w:p>
    <w:p>
      <w:r>
        <w:t>@rtvslo Pa stolpnico na Trgu republike. Potem pa se bomo trudili, da jo nekako dobimo nazaj, kot npr. trg, ki je bil prodan skupaj z garažo.</w:t>
      </w:r>
    </w:p>
    <w:p>
      <w:r>
        <w:rPr>
          <w:b/>
          <w:u w:val="single"/>
        </w:rPr>
        <w:t>758825</w:t>
      </w:r>
    </w:p>
    <w:p>
      <w:r>
        <w:t>Razumem vašo prizadetost. Ampak takšna je usoda novih obrazov, ki (še) niso vključeni v EU strankarski sistem! https://t.co/EpSq6XufOe</w:t>
      </w:r>
    </w:p>
    <w:p>
      <w:r>
        <w:rPr>
          <w:b/>
          <w:u w:val="single"/>
        </w:rPr>
        <w:t>758826</w:t>
      </w:r>
    </w:p>
    <w:p>
      <w:r>
        <w:t>Sicer star video o dejstvih, še zmeraj pa aktualen - razbija sterepotipe:</w:t>
        <w:br/>
        <w:t>https://t.co/QgRgTRtdPR #protiustavnost</w:t>
      </w:r>
    </w:p>
    <w:p>
      <w:r>
        <w:rPr>
          <w:b/>
          <w:u w:val="single"/>
        </w:rPr>
        <w:t>758827</w:t>
      </w:r>
    </w:p>
    <w:p>
      <w:r>
        <w:t>Res se norčujejo iz kmetov. Sicer pristnih pravih kmetov tako ni, so načrtno uničeni, zakaj ve sam,.... https://t.co/L2G5yYMrOF</w:t>
      </w:r>
    </w:p>
    <w:p>
      <w:r>
        <w:rPr>
          <w:b/>
          <w:u w:val="single"/>
        </w:rPr>
        <w:t>758828</w:t>
      </w:r>
    </w:p>
    <w:p>
      <w:r>
        <w:t>@tomltoml @MatejTonin Lastniki zlatega avta so Savdijci. Preverite podatke. https://t.co/xNmiITOaN9</w:t>
      </w:r>
    </w:p>
    <w:p>
      <w:r>
        <w:rPr>
          <w:b/>
          <w:u w:val="single"/>
        </w:rPr>
        <w:t>758829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758830</w:t>
      </w:r>
    </w:p>
    <w:p>
      <w:r>
        <w:t>@MSarlah in očitno hočejo iz ZDA narediti take države kot so tiste iz katerih so ušli...da tut v ZDA ne bo upal nihče afne guncat..</w:t>
      </w:r>
    </w:p>
    <w:p>
      <w:r>
        <w:rPr>
          <w:b/>
          <w:u w:val="single"/>
        </w:rPr>
        <w:t>758831</w:t>
      </w:r>
    </w:p>
    <w:p>
      <w:r>
        <w:t>@Nika_Per Jaz ji rečem tist paradajz od mame od unga. Jo vprašam, kaj je za ena sorta.</w:t>
      </w:r>
    </w:p>
    <w:p>
      <w:r>
        <w:rPr>
          <w:b/>
          <w:u w:val="single"/>
        </w:rPr>
        <w:t>758832</w:t>
      </w:r>
    </w:p>
    <w:p>
      <w:r>
        <w:t>@SrecniLuka @KARANTANEC Za nas črna tragedija, še dugič v zgodovini so nam jo zakuhali častilci rdeče zveze.</w:t>
      </w:r>
    </w:p>
    <w:p>
      <w:r>
        <w:rPr>
          <w:b/>
          <w:u w:val="single"/>
        </w:rPr>
        <w:t>758833</w:t>
      </w:r>
    </w:p>
    <w:p>
      <w:r>
        <w:t>@ciro_ciril Spisek vaših je mnogo daljši, sledili bodo novi in novi primeri vaših anomalij. To bo zelo dolga nadaljevanka.</w:t>
      </w:r>
    </w:p>
    <w:p>
      <w:r>
        <w:rPr>
          <w:b/>
          <w:u w:val="single"/>
        </w:rPr>
        <w:t>758834</w:t>
      </w:r>
    </w:p>
    <w:p>
      <w:r>
        <w:t xml:space="preserve">Pahor: Partizanstvo kot fenomen upora proti okupatorju je slavno dejanje našega naroda: </w:t>
        <w:br/>
        <w:br/>
        <w:t>Kategorija:</w:t>
        <w:br/>
        <w:t>Slov... http://t.co/5zXT49WkrP</w:t>
      </w:r>
    </w:p>
    <w:p>
      <w:r>
        <w:rPr>
          <w:b/>
          <w:u w:val="single"/>
        </w:rPr>
        <w:t>758835</w:t>
      </w:r>
    </w:p>
    <w:p>
      <w:r>
        <w:t>ena štiriletnica mi je povedala, da punce v vrtcu na polno dilajo z bleščicami z majic, in vsakič prinese še eno zame in za fotra.</w:t>
      </w:r>
    </w:p>
    <w:p>
      <w:r>
        <w:rPr>
          <w:b/>
          <w:u w:val="single"/>
        </w:rPr>
        <w:t>758836</w:t>
      </w:r>
    </w:p>
    <w:p>
      <w:r>
        <w:t>@had @toplovodar @IsmeTsHorjuLa Si vsaj kej povedal za razliko od večine 😂 #chemtrails #greta #prevc #kaj?</w:t>
      </w:r>
    </w:p>
    <w:p>
      <w:r>
        <w:rPr>
          <w:b/>
          <w:u w:val="single"/>
        </w:rPr>
        <w:t>758837</w:t>
      </w:r>
    </w:p>
    <w:p>
      <w:r>
        <w:t>Bog živi vas Slovenke k nam naj nazaj se vrnejo da koder sonce hodi srce razjasni in oko ker po nas bode vas iz vas bo strah sovražnikov</w:t>
      </w:r>
    </w:p>
    <w:p>
      <w:r>
        <w:rPr>
          <w:b/>
          <w:u w:val="single"/>
        </w:rPr>
        <w:t>758838</w:t>
      </w:r>
    </w:p>
    <w:p>
      <w:r>
        <w:t>@_Almita__ To je res... ampak tam tam sta. Mislm sicr da bo ena od njiju sla.</w:t>
      </w:r>
    </w:p>
    <w:p>
      <w:r>
        <w:rPr>
          <w:b/>
          <w:u w:val="single"/>
        </w:rPr>
        <w:t>758839</w:t>
      </w:r>
    </w:p>
    <w:p>
      <w:r>
        <w:t>Kdo je že hotel take kolesarske hlače kot jih ima @rogla? Samo so na riti #strgane...</w:t>
      </w:r>
    </w:p>
    <w:p>
      <w:r>
        <w:rPr>
          <w:b/>
          <w:u w:val="single"/>
        </w:rPr>
        <w:t>758840</w:t>
      </w:r>
    </w:p>
    <w:p>
      <w:r>
        <w:t>@KatarinaJenko Čaki, jaz si skuham čaj, dam žehto v stroj, posodo iz stroja, pa imam puls 150. Toliko o športu.</w:t>
        <w:br/>
        <w:t>Aja čak, rokomet gledam :)</w:t>
      </w:r>
    </w:p>
    <w:p>
      <w:r>
        <w:rPr>
          <w:b/>
          <w:u w:val="single"/>
        </w:rPr>
        <w:t>758841</w:t>
      </w:r>
    </w:p>
    <w:p>
      <w:r>
        <w:t>@MatijaStepisnik @mitjasagaj9 Kaj nam bodo zdravstveni dom,knjižnica in šekaj.saj imamo fuzbal in viole..!</w:t>
      </w:r>
    </w:p>
    <w:p>
      <w:r>
        <w:rPr>
          <w:b/>
          <w:u w:val="single"/>
        </w:rPr>
        <w:t>758842</w:t>
      </w:r>
    </w:p>
    <w:p>
      <w:r>
        <w:t>@PrometejDD @crnkovic @NovakBozidar @t_celestina Kdo v svetu bi kupoval tiste predpotopne kamione.</w:t>
      </w:r>
    </w:p>
    <w:p>
      <w:r>
        <w:rPr>
          <w:b/>
          <w:u w:val="single"/>
        </w:rPr>
        <w:t>758843</w:t>
      </w:r>
    </w:p>
    <w:p>
      <w:r>
        <w:t>@anitandrensek @Matino667 caki .. to da novinarji ne napisejo tvojega imena se dogaja samo zenskam in basistom .. in tale ocitno ni zenska</w:t>
      </w:r>
    </w:p>
    <w:p>
      <w:r>
        <w:rPr>
          <w:b/>
          <w:u w:val="single"/>
        </w:rPr>
        <w:t>758844</w:t>
      </w:r>
    </w:p>
    <w:p>
      <w:r>
        <w:t>@maidarina_ @sivanosoroginja @KatarinaDbr @AnkaLesar Mi jih z mulci sami pečemo :)</w:t>
      </w:r>
    </w:p>
    <w:p>
      <w:r>
        <w:rPr>
          <w:b/>
          <w:u w:val="single"/>
        </w:rPr>
        <w:t>758845</w:t>
      </w:r>
    </w:p>
    <w:p>
      <w:r>
        <w:t>Tutorial o kurblanju kultnega APN-a z #zver v glavni vlogi. https://t.co/PnVYGnGtPt</w:t>
      </w:r>
    </w:p>
    <w:p>
      <w:r>
        <w:rPr>
          <w:b/>
          <w:u w:val="single"/>
        </w:rPr>
        <w:t>758846</w:t>
      </w:r>
    </w:p>
    <w:p>
      <w:r>
        <w:t>@RevijaReporter @biserkakc Cela Ljugljana se spreminja v Koželjevino: vse enako,ceneno,nobene elegance,nič fantazije.</w:t>
      </w:r>
    </w:p>
    <w:p>
      <w:r>
        <w:rPr>
          <w:b/>
          <w:u w:val="single"/>
        </w:rPr>
        <w:t>758847</w:t>
      </w:r>
    </w:p>
    <w:p>
      <w:r>
        <w:t>Gorišnica: Poslovno-stanovanjski objekt bo gradilo Cestno podjetje Ptuj https://t.co/oeWZ2xG462</w:t>
      </w:r>
    </w:p>
    <w:p>
      <w:r>
        <w:rPr>
          <w:b/>
          <w:u w:val="single"/>
        </w:rPr>
        <w:t>758848</w:t>
      </w:r>
    </w:p>
    <w:p>
      <w:r>
        <w:t>@umijosek @polikarbonat Ma mislim, da je to 24 ur fora. Mrbit se da celo kaj poštimat, če posinkaš twitter s telefonom.</w:t>
      </w:r>
    </w:p>
    <w:p>
      <w:r>
        <w:rPr>
          <w:b/>
          <w:u w:val="single"/>
        </w:rPr>
        <w:t>758849</w:t>
      </w:r>
    </w:p>
    <w:p>
      <w:r>
        <w:t>Iz karantene so pred kratkim izbrisali domeno nogavicka.si https://t.co/kriQmq0N60 #domain #expireddomain</w:t>
      </w:r>
    </w:p>
    <w:p>
      <w:r>
        <w:rPr>
          <w:b/>
          <w:u w:val="single"/>
        </w:rPr>
        <w:t>758850</w:t>
      </w:r>
    </w:p>
    <w:p>
      <w:r>
        <w:t>@RLjubljana Nekje ga zahakla karma, ker mu že možganske celice omejujejo normalno življenje, drugače nebi tega naredil ...</w:t>
      </w:r>
    </w:p>
    <w:p>
      <w:r>
        <w:rPr>
          <w:b/>
          <w:u w:val="single"/>
        </w:rPr>
        <w:t>758851</w:t>
      </w:r>
    </w:p>
    <w:p>
      <w:r>
        <w:t>Nakit zlatih verižic in zapestnic &amp;gt;&amp;gt; https://t.co/1ITSxcxmpc #dražbe #nakit</w:t>
      </w:r>
    </w:p>
    <w:p>
      <w:r>
        <w:rPr>
          <w:b/>
          <w:u w:val="single"/>
        </w:rPr>
        <w:t>758852</w:t>
      </w:r>
    </w:p>
    <w:p>
      <w:r>
        <w:t>Boter se je vkrcal..proti Pašmanu..ni odnehal..po vsej sili je rinil tja... https://t.co/7pBXfXKmnI</w:t>
      </w:r>
    </w:p>
    <w:p>
      <w:r>
        <w:rPr>
          <w:b/>
          <w:u w:val="single"/>
        </w:rPr>
        <w:t>758853</w:t>
      </w:r>
    </w:p>
    <w:p>
      <w:r>
        <w:t xml:space="preserve">Boljši dan je bil, kot sem pričakovala. </w:t>
        <w:br/>
        <w:t xml:space="preserve">Več sem se objemala. </w:t>
        <w:br/>
        <w:t xml:space="preserve">Več domače bajadere sem pojedla. </w:t>
        <w:br/>
        <w:t>Dobr je.</w:t>
      </w:r>
    </w:p>
    <w:p>
      <w:r>
        <w:rPr>
          <w:b/>
          <w:u w:val="single"/>
        </w:rPr>
        <w:t>758854</w:t>
      </w:r>
    </w:p>
    <w:p>
      <w:r>
        <w:t>@SLOSpy @yodazib @PrvaLigaSi V PLTS je premierno to danes. Prej še ni upal, ker si je poleti poškodoval ramo.</w:t>
      </w:r>
    </w:p>
    <w:p>
      <w:r>
        <w:rPr>
          <w:b/>
          <w:u w:val="single"/>
        </w:rPr>
        <w:t>758855</w:t>
      </w:r>
    </w:p>
    <w:p>
      <w:r>
        <w:t>@Alex4aleksandra V parih letih se bodo oplodili kot moje miši v kleti...iz dveh jih rata 20... Pol se jih pa nikakor ne morem znebit...</w:t>
      </w:r>
    </w:p>
    <w:p>
      <w:r>
        <w:rPr>
          <w:b/>
          <w:u w:val="single"/>
        </w:rPr>
        <w:t>758856</w:t>
      </w:r>
    </w:p>
    <w:p>
      <w:r>
        <w:t>A ta Crnčec je za našo desnico to, kar so Talibani/ISIS za ZDA zahod. Sami so ga gor spravili, zdaj jim je pa čez glavo zrasel?</w:t>
      </w:r>
    </w:p>
    <w:p>
      <w:r>
        <w:rPr>
          <w:b/>
          <w:u w:val="single"/>
        </w:rPr>
        <w:t>758857</w:t>
      </w:r>
    </w:p>
    <w:p>
      <w:r>
        <w:t>@LahovnikMatej Pol treba odpret oddelek samo za paciente z ministrstva in zavarovalnice na psihiatriji!</w:t>
      </w:r>
    </w:p>
    <w:p>
      <w:r>
        <w:rPr>
          <w:b/>
          <w:u w:val="single"/>
        </w:rPr>
        <w:t>758858</w:t>
      </w:r>
    </w:p>
    <w:p>
      <w:r>
        <w:t>@strankalevica @Matej_T_Vatovec Ah ne ukvarjajte se vi z vojsko to je za moške!</w:t>
      </w:r>
    </w:p>
    <w:p>
      <w:r>
        <w:rPr>
          <w:b/>
          <w:u w:val="single"/>
        </w:rPr>
        <w:t>758859</w:t>
      </w:r>
    </w:p>
    <w:p>
      <w:r>
        <w:t>@MitjaIrsic @OranjeSwaeltjie Seveda poznamo fotografije belogardistov, ki paradirajo z ujetimi partizani, katere v božjem imenu ustrelijo.</w:t>
      </w:r>
    </w:p>
    <w:p>
      <w:r>
        <w:rPr>
          <w:b/>
          <w:u w:val="single"/>
        </w:rPr>
        <w:t>758860</w:t>
      </w:r>
    </w:p>
    <w:p>
      <w:r>
        <w:t>"Počutila sem se, kot bi se znašla sredi hudega potresa, popolne katastrofe. Mislila sem, da je to konec najine... https://t.co/XvkKSes8wx</w:t>
      </w:r>
    </w:p>
    <w:p>
      <w:r>
        <w:rPr>
          <w:b/>
          <w:u w:val="single"/>
        </w:rPr>
        <w:t>758861</w:t>
      </w:r>
    </w:p>
    <w:p>
      <w:r>
        <w:t>Merklova: Nemčiji zaradi pomanjkanja delavcev grozi selitev podjetij</w:t>
        <w:br/>
        <w:t>https://t.co/knJTmOdzLn https://t.co/VnW0nBzoGJ</w:t>
      </w:r>
    </w:p>
    <w:p>
      <w:r>
        <w:rPr>
          <w:b/>
          <w:u w:val="single"/>
        </w:rPr>
        <w:t>758862</w:t>
      </w:r>
    </w:p>
    <w:p>
      <w:r>
        <w:t>To je bila nekoč vroča služba našega novega ministra https://t.co/bxPe6WCUlG</w:t>
      </w:r>
    </w:p>
    <w:p>
      <w:r>
        <w:rPr>
          <w:b/>
          <w:u w:val="single"/>
        </w:rPr>
        <w:t>758863</w:t>
      </w:r>
    </w:p>
    <w:p>
      <w:r>
        <w:t xml:space="preserve">Socialistični sodni raj. Pronicljiva #kolumna @drVinkoGorenak </w:t>
        <w:br/>
        <w:t>https://t.co/PqvkvFAx1B https://t.co/OmCE8gR5W9</w:t>
      </w:r>
    </w:p>
    <w:p>
      <w:r>
        <w:rPr>
          <w:b/>
          <w:u w:val="single"/>
        </w:rPr>
        <w:t>758864</w:t>
      </w:r>
    </w:p>
    <w:p>
      <w:r>
        <w:t>Po absolutni AB smo fasali neizogibnega MC. Kaj pogubnega nas pa gotovo še čaka.</w:t>
      </w:r>
    </w:p>
    <w:p>
      <w:r>
        <w:rPr>
          <w:b/>
          <w:u w:val="single"/>
        </w:rPr>
        <w:t>758865</w:t>
      </w:r>
    </w:p>
    <w:p>
      <w:r>
        <w:t>@Plavalka @Trdosrcnez Povabijo pac, potem je od gosta odvisno. Niso vsi v takih gaberitih, eni imajo drugacno sirino</w:t>
      </w:r>
    </w:p>
    <w:p>
      <w:r>
        <w:rPr>
          <w:b/>
          <w:u w:val="single"/>
        </w:rPr>
        <w:t>758866</w:t>
      </w:r>
    </w:p>
    <w:p>
      <w:r>
        <w:t>@mamin_lan po tem kar se kle dogaja sem zgubu apetit...sramota podkupljena liga ...srbski payback za Istanbul</w:t>
      </w:r>
    </w:p>
    <w:p>
      <w:r>
        <w:rPr>
          <w:b/>
          <w:u w:val="single"/>
        </w:rPr>
        <w:t>758867</w:t>
      </w:r>
    </w:p>
    <w:p>
      <w:r>
        <w:t>Slovenskega komunista Soroš mimogrede podkupi, in to z drobižem. https://t.co/mYrm07zy0y</w:t>
      </w:r>
    </w:p>
    <w:p>
      <w:r>
        <w:rPr>
          <w:b/>
          <w:u w:val="single"/>
        </w:rPr>
        <w:t>758868</w:t>
      </w:r>
    </w:p>
    <w:p>
      <w:r>
        <w:t>@TheArtemida @phrjn sam rec, da nisi cepljena pa da brezglutensko jes in bos na varnem</w:t>
      </w:r>
    </w:p>
    <w:p>
      <w:r>
        <w:rPr>
          <w:b/>
          <w:u w:val="single"/>
        </w:rPr>
        <w:t>758869</w:t>
      </w:r>
    </w:p>
    <w:p>
      <w:r>
        <w:t xml:space="preserve">Posočje v slojih. </w:t>
        <w:br/>
        <w:br/>
        <w:t>#posocje #ifeelslovenia #slovenia #magozd #kobarid #socavalley https://t.co/v4chSfQa3d</w:t>
      </w:r>
    </w:p>
    <w:p>
      <w:r>
        <w:rPr>
          <w:b/>
          <w:u w:val="single"/>
        </w:rPr>
        <w:t>758870</w:t>
      </w:r>
    </w:p>
    <w:p>
      <w:r>
        <w:t>@mrevlje Tole, g. doktor, je pa pod Vašim nivojem...</w:t>
        <w:br/>
        <w:br/>
        <w:t>To je nivo primitivnih ljudi.</w:t>
        <w:br/>
        <w:br/>
        <w:t>Tudi sam sem nad predlagano vlado razočaran, ampak....</w:t>
      </w:r>
    </w:p>
    <w:p>
      <w:r>
        <w:rPr>
          <w:b/>
          <w:u w:val="single"/>
        </w:rPr>
        <w:t>758871</w:t>
      </w:r>
    </w:p>
    <w:p>
      <w:r>
        <w:t>@MiroCerar @StrankaSMC Marakeš ste pa sposobni podpreti,  kljub nasprotovanju ljudi</w:t>
      </w:r>
    </w:p>
    <w:p>
      <w:r>
        <w:rPr>
          <w:b/>
          <w:u w:val="single"/>
        </w:rPr>
        <w:t>758872</w:t>
      </w:r>
    </w:p>
    <w:p>
      <w:r>
        <w:t>Eden od pogojev za članstvo v vardi je pivski trebuh. Ali pa so to prilagojeni neprebojni jopiči? #dilema https://t.co/UxZ9qdwIE1</w:t>
      </w:r>
    </w:p>
    <w:p>
      <w:r>
        <w:rPr>
          <w:b/>
          <w:u w:val="single"/>
        </w:rPr>
        <w:t>758873</w:t>
      </w:r>
    </w:p>
    <w:p>
      <w:r>
        <w:t>@gregorKita Pa vsakemu opremo za specialce ter dron s kamero in pihalnikom. Potem bo končno mir na svetu.</w:t>
      </w:r>
    </w:p>
    <w:p>
      <w:r>
        <w:rPr>
          <w:b/>
          <w:u w:val="single"/>
        </w:rPr>
        <w:t>758874</w:t>
      </w:r>
    </w:p>
    <w:p>
      <w:r>
        <w:t>Se večji drek pa je da to mediji objavljajo...da pavijan ne more iz vlaka dol...</w:t>
      </w:r>
    </w:p>
    <w:p>
      <w:r>
        <w:rPr>
          <w:b/>
          <w:u w:val="single"/>
        </w:rPr>
        <w:t>758875</w:t>
      </w:r>
    </w:p>
    <w:p>
      <w:r>
        <w:t>@barjanski @grunf72 @multikultivator Čisto pravi! Prej in potem ni šel več nihče. Jedva žive glave izvlekli, norci!</w:t>
      </w:r>
    </w:p>
    <w:p>
      <w:r>
        <w:rPr>
          <w:b/>
          <w:u w:val="single"/>
        </w:rPr>
        <w:t>758876</w:t>
      </w:r>
    </w:p>
    <w:p>
      <w:r>
        <w:t>@pjur11 @butalskipolicaj @frelih_igor @caplcapinski Jaz bi pred prodajo v nuji probal dvigniti najemnine. A boš medtem v šotoru?</w:t>
      </w:r>
    </w:p>
    <w:p>
      <w:r>
        <w:rPr>
          <w:b/>
          <w:u w:val="single"/>
        </w:rPr>
        <w:t>758877</w:t>
      </w:r>
    </w:p>
    <w:p>
      <w:r>
        <w:t xml:space="preserve">Ej, @AntonPeinkiher  daj tega v službo vzemite . . </w:t>
        <w:br/>
        <w:t>Za bazenček proti glivicam pucat bo dober . . https://t.co/evlpPjKMAx</w:t>
      </w:r>
    </w:p>
    <w:p>
      <w:r>
        <w:rPr>
          <w:b/>
          <w:u w:val="single"/>
        </w:rPr>
        <w:t>758878</w:t>
      </w:r>
    </w:p>
    <w:p>
      <w:r>
        <w:t>@NinaStankovic To še je zgodilo, ker so vedno nekoga poslušali. Milojka je edina, ki je vsaj probala nekaj reorganizirati.</w:t>
      </w:r>
    </w:p>
    <w:p>
      <w:r>
        <w:rPr>
          <w:b/>
          <w:u w:val="single"/>
        </w:rPr>
        <w:t>758879</w:t>
      </w:r>
    </w:p>
    <w:p>
      <w:r>
        <w:t>@VidaKocjan On definitvno ni normalen. Bolj me skrbijo volilci, ki te kreature volijo.</w:t>
      </w:r>
    </w:p>
    <w:p>
      <w:r>
        <w:rPr>
          <w:b/>
          <w:u w:val="single"/>
        </w:rPr>
        <w:t>758880</w:t>
      </w:r>
    </w:p>
    <w:p>
      <w:r>
        <w:t>@MTurjan @larisaco1 Definitivno je bolnik, ta bi z lahkoto spet v rove metal ljudi</w:t>
      </w:r>
    </w:p>
    <w:p>
      <w:r>
        <w:rPr>
          <w:b/>
          <w:u w:val="single"/>
        </w:rPr>
        <w:t>758881</w:t>
      </w:r>
    </w:p>
    <w:p>
      <w:r>
        <w:t>Naročim well done...</w:t>
        <w:br/>
        <w:t>evo ti modela z dobesedno surovim šniclom.</w:t>
        <w:br/>
        <w:t>Pa pizda a si ga moram sam nardit?!?!</w:t>
      </w:r>
    </w:p>
    <w:p>
      <w:r>
        <w:rPr>
          <w:b/>
          <w:u w:val="single"/>
        </w:rPr>
        <w:t>758882</w:t>
      </w:r>
    </w:p>
    <w:p>
      <w:r>
        <w:t>@strankaSD @JernejStromajer @SAMOUPRAVLJANJE Za socialne pa edino za svojo rit!</w:t>
      </w:r>
    </w:p>
    <w:p>
      <w:r>
        <w:rPr>
          <w:b/>
          <w:u w:val="single"/>
        </w:rPr>
        <w:t>758883</w:t>
      </w:r>
    </w:p>
    <w:p>
      <w:r>
        <w:t>E-davki in nedelujoči vtičniki za Firefox. Plus motnje v delovanju. Prava praznična idila. Srečno v novem letu! #Furs</w:t>
      </w:r>
    </w:p>
    <w:p>
      <w:r>
        <w:rPr>
          <w:b/>
          <w:u w:val="single"/>
        </w:rPr>
        <w:t>758884</w:t>
      </w:r>
    </w:p>
    <w:p>
      <w:r>
        <w:t>Drugošolci programa predšolska vzgoja pošiljalo lepe pozdrave s smučarskega tabora na Kopah !!!! #enostavnodrugačni</w:t>
      </w:r>
    </w:p>
    <w:p>
      <w:r>
        <w:rPr>
          <w:b/>
          <w:u w:val="single"/>
        </w:rPr>
        <w:t>758885</w:t>
      </w:r>
    </w:p>
    <w:p>
      <w:r>
        <w:t>Mogoče mu bo dal nasvete za krofe pečt, Orban pa njemu za langaše? Zanje namreč ni nujno imeti vrata zaprta. https://t.co/z8eZWNmuiQ</w:t>
      </w:r>
    </w:p>
    <w:p>
      <w:r>
        <w:rPr>
          <w:b/>
          <w:u w:val="single"/>
        </w:rPr>
        <w:t>758886</w:t>
      </w:r>
    </w:p>
    <w:p>
      <w:r>
        <w:t>Pedofilom NE BI SMELI DOVOLITI POSVOJITVE OTROK. Levajzlom pa NE BI SMELI DOVOLITI DELATI DRŽAVNIH PROSLAV ;) .</w:t>
      </w:r>
    </w:p>
    <w:p>
      <w:r>
        <w:rPr>
          <w:b/>
          <w:u w:val="single"/>
        </w:rPr>
        <w:t>758887</w:t>
      </w:r>
    </w:p>
    <w:p>
      <w:r>
        <w:t>@zazdravodruzbo Ta predlog se tiče poslovnika v DZ. Bi bilo potrebno spremeniti in dodati še marsikaj.</w:t>
      </w:r>
    </w:p>
    <w:p>
      <w:r>
        <w:rPr>
          <w:b/>
          <w:u w:val="single"/>
        </w:rPr>
        <w:t>758888</w:t>
      </w:r>
    </w:p>
    <w:p>
      <w:r>
        <w:t>Solarnih celic, optičnih kablov, odkritja virusa HIV, ipd, verjetno ne bi pripisali znanstvenicam. Ali pač? https://t.co/fpiqNN7F0P</w:t>
      </w:r>
    </w:p>
    <w:p>
      <w:r>
        <w:rPr>
          <w:b/>
          <w:u w:val="single"/>
        </w:rPr>
        <w:t>758889</w:t>
      </w:r>
    </w:p>
    <w:p>
      <w:r>
        <w:t>J.Lo pokazala razkošni dekolte in nesramno drago torbico https://t.co/XJfz7xNrJP https://t.co/AGpr3463W2</w:t>
      </w:r>
    </w:p>
    <w:p>
      <w:r>
        <w:rPr>
          <w:b/>
          <w:u w:val="single"/>
        </w:rPr>
        <w:t>758890</w:t>
      </w:r>
    </w:p>
    <w:p>
      <w:r>
        <w:t>Da Slovenci mirno gledamo, kako nam tujci našo deželo in bodočnost #KRADEJO#,mi bo vedno uganka.</w:t>
      </w:r>
    </w:p>
    <w:p>
      <w:r>
        <w:rPr>
          <w:b/>
          <w:u w:val="single"/>
        </w:rPr>
        <w:t>758891</w:t>
      </w:r>
    </w:p>
    <w:p>
      <w:r>
        <w:t>@SVesel @steinbuch @rtvslo To ni dohovito ...po analizah in številu izdanih napotnic mamo vsak po eno, tako da bo kar v redo #bolniki</w:t>
      </w:r>
    </w:p>
    <w:p>
      <w:r>
        <w:rPr>
          <w:b/>
          <w:u w:val="single"/>
        </w:rPr>
        <w:t>758892</w:t>
      </w:r>
    </w:p>
    <w:p>
      <w:r>
        <w:t>@anja_ps Na koncu so padle old school cicibanke. Ker v Geoxu so bile prodajalke tako nesposobbe, da bi mi premajhne prodale.</w:t>
      </w:r>
    </w:p>
    <w:p>
      <w:r>
        <w:rPr>
          <w:b/>
          <w:u w:val="single"/>
        </w:rPr>
        <w:t>758893</w:t>
      </w:r>
    </w:p>
    <w:p>
      <w:r>
        <w:t>@NIP44258070 @Fitzroy1985 @Demokracija1 Prosim za malo bontona. Vsaj na moje tvite.</w:t>
      </w:r>
    </w:p>
    <w:p>
      <w:r>
        <w:rPr>
          <w:b/>
          <w:u w:val="single"/>
        </w:rPr>
        <w:t>758894</w:t>
      </w:r>
    </w:p>
    <w:p>
      <w:r>
        <w:t>A veš, da je je mal sram sedaj it h našim južnim sosedom. Za mano bojo kazal: "viš ti dudeka Slovenca glupog birača."</w:t>
      </w:r>
    </w:p>
    <w:p>
      <w:r>
        <w:rPr>
          <w:b/>
          <w:u w:val="single"/>
        </w:rPr>
        <w:t>758895</w:t>
      </w:r>
    </w:p>
    <w:p>
      <w:r>
        <w:t>@lucijausaj Modna četa ali pa narcisoidni vod. Mogoče je bil celo poveljnik tega voda !</w:t>
      </w:r>
    </w:p>
    <w:p>
      <w:r>
        <w:rPr>
          <w:b/>
          <w:u w:val="single"/>
        </w:rPr>
        <w:t>758896</w:t>
      </w:r>
    </w:p>
    <w:p>
      <w:r>
        <w:t>Končno, objavili so uradni posnetek strica iz ozadja. Samo enega, saj so si itak na las podobni. https://t.co/rTXdkl61BR</w:t>
      </w:r>
    </w:p>
    <w:p>
      <w:r>
        <w:rPr>
          <w:b/>
          <w:u w:val="single"/>
        </w:rPr>
        <w:t>758897</w:t>
      </w:r>
    </w:p>
    <w:p>
      <w:r>
        <w:t>Broken Bösendorfer (1.): Zgodba zapuščenega klavirja https://t.co/73OTKdFnoR</w:t>
      </w:r>
    </w:p>
    <w:p>
      <w:r>
        <w:rPr>
          <w:b/>
          <w:u w:val="single"/>
        </w:rPr>
        <w:t>758898</w:t>
      </w:r>
    </w:p>
    <w:p>
      <w:r>
        <w:t>@Pizama Ja, parkrat sem bil okrog, drgač pa v pisarni. Naslednjič se pa le potrudi.</w:t>
      </w:r>
    </w:p>
    <w:p>
      <w:r>
        <w:rPr>
          <w:b/>
          <w:u w:val="single"/>
        </w:rPr>
        <w:t>758899</w:t>
      </w:r>
    </w:p>
    <w:p>
      <w:r>
        <w:t>@thepetek To je to! Vecvrednostni kompleks! Gregor bo ze poducil to neuko ljudstvo!</w:t>
      </w:r>
    </w:p>
    <w:p>
      <w:r>
        <w:rPr>
          <w:b/>
          <w:u w:val="single"/>
        </w:rPr>
        <w:t>758900</w:t>
      </w:r>
    </w:p>
    <w:p>
      <w:r>
        <w:t>hja vajin problem je to ... da nimata to skoz vzgan. Men se je lepo na sihtu ponoc posyncal in je bilo zjutraj ze gor</w:t>
      </w:r>
    </w:p>
    <w:p>
      <w:r>
        <w:rPr>
          <w:b/>
          <w:u w:val="single"/>
        </w:rPr>
        <w:t>758901</w:t>
      </w:r>
    </w:p>
    <w:p>
      <w:r>
        <w:t>@cashkee Je treba nosit zaščitne špegle v takih okoljih. Pa to zdaj itak že veš...</w:t>
      </w:r>
    </w:p>
    <w:p>
      <w:r>
        <w:rPr>
          <w:b/>
          <w:u w:val="single"/>
        </w:rPr>
        <w:t>758902</w:t>
      </w:r>
    </w:p>
    <w:p>
      <w:r>
        <w:t>#alessandro naj vas razvaja v adventnem času! ♥️V omejeni izdaji!!! https://t.co/8gv3vPPGF8</w:t>
      </w:r>
    </w:p>
    <w:p>
      <w:r>
        <w:rPr>
          <w:b/>
          <w:u w:val="single"/>
        </w:rPr>
        <w:t>758903</w:t>
      </w:r>
    </w:p>
    <w:p>
      <w:r>
        <w:t>@crnkovic Od debilk in medijskih morilk do novinarske klišejske tržne niše (v času kislih kumaric) pa še manjši razkorak.</w:t>
      </w:r>
    </w:p>
    <w:p>
      <w:r>
        <w:rPr>
          <w:b/>
          <w:u w:val="single"/>
        </w:rPr>
        <w:t>758904</w:t>
      </w:r>
    </w:p>
    <w:p>
      <w:r>
        <w:t xml:space="preserve">Dilat bom začel in deskat, pa zraven uživat. </w:t>
        <w:br/>
        <w:t>*si kupi žago za razrez hlodovine*</w:t>
      </w:r>
    </w:p>
    <w:p>
      <w:r>
        <w:rPr>
          <w:b/>
          <w:u w:val="single"/>
        </w:rPr>
        <w:t>758905</w:t>
      </w:r>
    </w:p>
    <w:p>
      <w:r>
        <w:t>Slovenija druga Švica? Ja, če bi ji bilo toliko za zafurane milijarde, kot ji je za tistih nekaj milijonov manj zaradi morebitnega brexita 😏</w:t>
      </w:r>
    </w:p>
    <w:p>
      <w:r>
        <w:rPr>
          <w:b/>
          <w:u w:val="single"/>
        </w:rPr>
        <w:t>758906</w:t>
      </w:r>
    </w:p>
    <w:p>
      <w:r>
        <w:t>@petra_jansa @errrudit BK (Boris Kidrič) in DREK (dr. Edvard Kardelj)</w:t>
        <w:br/>
        <w:t>Metek in svinčeni časi...</w:t>
      </w:r>
    </w:p>
    <w:p>
      <w:r>
        <w:rPr>
          <w:b/>
          <w:u w:val="single"/>
        </w:rPr>
        <w:t>758907</w:t>
      </w:r>
    </w:p>
    <w:p>
      <w:r>
        <w:t>@Kobrowsky @freeeky Shrani. Baje pri bananah lahko uveljavljaš garancijo samo v originalni embalaži.</w:t>
      </w:r>
    </w:p>
    <w:p>
      <w:r>
        <w:rPr>
          <w:b/>
          <w:u w:val="single"/>
        </w:rPr>
        <w:t>758908</w:t>
      </w:r>
    </w:p>
    <w:p>
      <w:r>
        <w:t>@stricmatic OK, totalno svinjsko. A jim je bil tak problém še lansko odstranit?</w:t>
      </w:r>
    </w:p>
    <w:p>
      <w:r>
        <w:rPr>
          <w:b/>
          <w:u w:val="single"/>
        </w:rPr>
        <w:t>758909</w:t>
      </w:r>
    </w:p>
    <w:p>
      <w:r>
        <w:t>Malo je snoči spokalo pa parkrat je fsekalo, zaj pa sen prvič švicna. Bole bežin fkraj od tote vročine, bole se me drži. Next Time Finska.</w:t>
      </w:r>
    </w:p>
    <w:p>
      <w:r>
        <w:rPr>
          <w:b/>
          <w:u w:val="single"/>
        </w:rPr>
        <w:t>758910</w:t>
      </w:r>
    </w:p>
    <w:p>
      <w:r>
        <w:t>Katanec po Katancu? Kurtič, Mitrovič, Kranjc, Krhin - yep, Katanec po Katancu #srcebije #sloblr</w:t>
      </w:r>
    </w:p>
    <w:p>
      <w:r>
        <w:rPr>
          <w:b/>
          <w:u w:val="single"/>
        </w:rPr>
        <w:t>758911</w:t>
      </w:r>
    </w:p>
    <w:p>
      <w:r>
        <w:t>@bnina_ Drugič jo enostavni pošlji  nekam in bo tiho. Zveni grdo, ma pomaga.</w:t>
      </w:r>
    </w:p>
    <w:p>
      <w:r>
        <w:rPr>
          <w:b/>
          <w:u w:val="single"/>
        </w:rPr>
        <w:t>758912</w:t>
      </w:r>
    </w:p>
    <w:p>
      <w:r>
        <w:t>@tfajon Spoštovana Tanja, ko dobiš, ali dobi tvoj najbližji kroglo v glavo, NORMALNI res nismo za neko tvojo "normalno" komunikacijo".</w:t>
      </w:r>
    </w:p>
    <w:p>
      <w:r>
        <w:rPr>
          <w:b/>
          <w:u w:val="single"/>
        </w:rPr>
        <w:t>758913</w:t>
      </w:r>
    </w:p>
    <w:p>
      <w:r>
        <w:t>Samo, teli umetniki so pa res reveži. Še za cigarete nimajo. Sem jih videl zadnjič ene pet v kadilnici, ko so si enga podajal.....</w:t>
      </w:r>
    </w:p>
    <w:p>
      <w:r>
        <w:rPr>
          <w:b/>
          <w:u w:val="single"/>
        </w:rPr>
        <w:t>758914</w:t>
      </w:r>
    </w:p>
    <w:p>
      <w:r>
        <w:t>Veke mi že zvijajo podporni vžigalici kot v risanki, pa bi še kar buljil v semenj tvitčevosti.</w:t>
      </w:r>
    </w:p>
    <w:p>
      <w:r>
        <w:rPr>
          <w:b/>
          <w:u w:val="single"/>
        </w:rPr>
        <w:t>758915</w:t>
      </w:r>
    </w:p>
    <w:p>
      <w:r>
        <w:t>@MadamSugarfree Na LPP z njimi, tja se terrorist nebi sel, ker bo zamudil na samomorilski napad.</w:t>
      </w:r>
    </w:p>
    <w:p>
      <w:r>
        <w:rPr>
          <w:b/>
          <w:u w:val="single"/>
        </w:rPr>
        <w:t>758916</w:t>
      </w:r>
    </w:p>
    <w:p>
      <w:r>
        <w:t>@BernardBrscic Cilj je uničenje nadvlade bele rase. FDV so plačanci, ki delajo na tej doktrini. Mulat čokoladni otroci so sanje belih žensk.</w:t>
      </w:r>
    </w:p>
    <w:p>
      <w:r>
        <w:rPr>
          <w:b/>
          <w:u w:val="single"/>
        </w:rPr>
        <w:t>758917</w:t>
      </w:r>
    </w:p>
    <w:p>
      <w:r>
        <w:t>Porno pevka?</w:t>
        <w:br/>
        <w:t>Vroča J. Lo poskrbela za spektakel pred Super Bowlom #foto #video https://t.co/HX2Ge9XaL6 via @SiolNEWS</w:t>
      </w:r>
    </w:p>
    <w:p>
      <w:r>
        <w:rPr>
          <w:b/>
          <w:u w:val="single"/>
        </w:rPr>
        <w:t>758918</w:t>
      </w:r>
    </w:p>
    <w:p>
      <w:r>
        <w:t>@crnkovic @Newsexit @TarcaRTVSLO Splacalo se je gledat že zaradi Dobovskove majice.</w:t>
      </w:r>
    </w:p>
    <w:p>
      <w:r>
        <w:rPr>
          <w:b/>
          <w:u w:val="single"/>
        </w:rPr>
        <w:t>758919</w:t>
      </w:r>
    </w:p>
    <w:p>
      <w:r>
        <w:t>zunaj pojejo ptice, sije sonce, pomlad v polnem razcvetu. privoščim si sprehod. damask je najstarejše mesto na svetu. :(</w:t>
      </w:r>
    </w:p>
    <w:p>
      <w:r>
        <w:rPr>
          <w:b/>
          <w:u w:val="single"/>
        </w:rPr>
        <w:t>758920</w:t>
      </w:r>
    </w:p>
    <w:p>
      <w:r>
        <w:t>V dobrih 100 letih človeštvo uničilo več kot polovico mokrišč https://t.co/7XnoVnGDLG</w:t>
      </w:r>
    </w:p>
    <w:p>
      <w:r>
        <w:rPr>
          <w:b/>
          <w:u w:val="single"/>
        </w:rPr>
        <w:t>758921</w:t>
      </w:r>
    </w:p>
    <w:p>
      <w:r>
        <w:t>129 fotk v ožjem izboru II, mal se mi smeji &amp;amp; Ljudska fronta. #fotografske #nomadi</w:t>
        <w:br/>
        <w:br/>
        <w:t>PS: @SonyAlpha A7III je žvau.</w:t>
        <w:br/>
        <w:br/>
        <w:t>https://t.co/PNoEfEnPUE</w:t>
      </w:r>
    </w:p>
    <w:p>
      <w:r>
        <w:rPr>
          <w:b/>
          <w:u w:val="single"/>
        </w:rPr>
        <w:t>758922</w:t>
      </w:r>
    </w:p>
    <w:p>
      <w:r>
        <w:t>Ko padejo vsi stereotipi in predsodki o "rdeči diktaturi" sredi Evrope. Prijetno presenečen... Imajo vse kar imajo veliki... #minskjelep</w:t>
      </w:r>
    </w:p>
    <w:p>
      <w:r>
        <w:rPr>
          <w:b/>
          <w:u w:val="single"/>
        </w:rPr>
        <w:t>758923</w:t>
      </w:r>
    </w:p>
    <w:p>
      <w:r>
        <w:t>@PrinasalkaZlata @vinkovasle1 Ko se spominjam, kako ognjevito sem v družbi branila g. Šurlo pred smešenjem in "surlanjem".......</w:t>
      </w:r>
    </w:p>
    <w:p>
      <w:r>
        <w:rPr>
          <w:b/>
          <w:u w:val="single"/>
        </w:rPr>
        <w:t>758924</w:t>
      </w:r>
    </w:p>
    <w:p>
      <w:r>
        <w:t>@vonTanzberg @ArtGotar Ja, v našem koncu je ocvirkovka kvašeno testo plus samo mast in ocvirki.</w:t>
      </w:r>
    </w:p>
    <w:p>
      <w:r>
        <w:rPr>
          <w:b/>
          <w:u w:val="single"/>
        </w:rPr>
        <w:t>758925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758926</w:t>
      </w:r>
    </w:p>
    <w:p>
      <w:r>
        <w:t>“Vojna” znotraj nastajajoče koalicije! Levica strelja proti SD! https://t.co/nh4lEZjP8I via @@BPetrijan</w:t>
      </w:r>
    </w:p>
    <w:p>
      <w:r>
        <w:rPr>
          <w:b/>
          <w:u w:val="single"/>
        </w:rPr>
        <w:t>758927</w:t>
      </w:r>
    </w:p>
    <w:p>
      <w:r>
        <w:t>@norge1973 Bojda je to prekletstvo le mit. Nobenih zapisov ni o tem. Mediji so to "privlekli" seke v 80ih. #benfica</w:t>
      </w:r>
    </w:p>
    <w:p>
      <w:r>
        <w:rPr>
          <w:b/>
          <w:u w:val="single"/>
        </w:rPr>
        <w:t>758928</w:t>
      </w:r>
    </w:p>
    <w:p>
      <w:r>
        <w:t>@NavadniNimda @lucijausaj Mogoče nekajkrat višjo odškodnino, ki se vnaprej knjiži na sodišče za prosto uporabo.. #jebatga</w:t>
      </w:r>
    </w:p>
    <w:p>
      <w:r>
        <w:rPr>
          <w:b/>
          <w:u w:val="single"/>
        </w:rPr>
        <w:t>758929</w:t>
      </w:r>
    </w:p>
    <w:p>
      <w:r>
        <w:t>Ima kdo izkušnje s prosopagnozijo (obrazno slepoto) kot posledico travmatske poškodbe glave/možganov in subarahnoidne krvavitve (SAH)?</w:t>
      </w:r>
    </w:p>
    <w:p>
      <w:r>
        <w:rPr>
          <w:b/>
          <w:u w:val="single"/>
        </w:rPr>
        <w:t>758930</w:t>
      </w:r>
    </w:p>
    <w:p>
      <w:r>
        <w:t>@streetof @powersmoothie prelepa je tudi do konca asfalta...sem ga oddelal iz cortine</w:t>
      </w:r>
    </w:p>
    <w:p>
      <w:r>
        <w:rPr>
          <w:b/>
          <w:u w:val="single"/>
        </w:rPr>
        <w:t>758931</w:t>
      </w:r>
    </w:p>
    <w:p>
      <w:r>
        <w:t>Sem dobro parkirala?</w:t>
        <w:br/>
        <w:t>- Si. 😘 ... Zdaj pa pojdi ven, da grem še jaz lahko ven na tvoji strani.</w:t>
        <w:br/>
        <w:t>#AlfaMan 😂😂😂</w:t>
      </w:r>
    </w:p>
    <w:p>
      <w:r>
        <w:rPr>
          <w:b/>
          <w:u w:val="single"/>
        </w:rPr>
        <w:t>758932</w:t>
      </w:r>
    </w:p>
    <w:p>
      <w:r>
        <w:t>Iran in da se malo zanima za varnostna vprasanja, ve in razume, kako uniciti tudi svetu znano slovensko lepoto.</w:t>
      </w:r>
    </w:p>
    <w:p>
      <w:r>
        <w:rPr>
          <w:b/>
          <w:u w:val="single"/>
        </w:rPr>
        <w:t>758933</w:t>
      </w:r>
    </w:p>
    <w:p>
      <w:r>
        <w:t>@tasosedova @Stellarka @mat3ja Filerji in makeup. Hodita v isti estetski center kot moja mama.</w:t>
      </w:r>
    </w:p>
    <w:p>
      <w:r>
        <w:rPr>
          <w:b/>
          <w:u w:val="single"/>
        </w:rPr>
        <w:t>758934</w:t>
      </w:r>
    </w:p>
    <w:p>
      <w:r>
        <w:t>@had Rajš pejt na njivice, lahko greva pa tud eno furo skupaj ;) https://t.co/HFFZviPtjo</w:t>
      </w:r>
    </w:p>
    <w:p>
      <w:r>
        <w:rPr>
          <w:b/>
          <w:u w:val="single"/>
        </w:rPr>
        <w:t>758935</w:t>
      </w:r>
    </w:p>
    <w:p>
      <w:r>
        <w:t>Ta zadnji, kateri bo zapustil Slovenijo, naj na mejnem prehodu Sentilj ugasne luci...Hvala....</w:t>
      </w:r>
    </w:p>
    <w:p>
      <w:r>
        <w:rPr>
          <w:b/>
          <w:u w:val="single"/>
        </w:rPr>
        <w:t>758936</w:t>
      </w:r>
    </w:p>
    <w:p>
      <w:r>
        <w:t>@PStendler @butalskipolicaj @zaslovenijo2 kvasiš silovite neumnosti o nedolžnosti ter mešaš jabolke in hruške</w:t>
      </w:r>
    </w:p>
    <w:p>
      <w:r>
        <w:rPr>
          <w:b/>
          <w:u w:val="single"/>
        </w:rPr>
        <w:t>758937</w:t>
      </w:r>
    </w:p>
    <w:p>
      <w:r>
        <w:t>1. DKJS UP Kranj: treba je delati z influencerji, s slavnimi. Mladi jim sledijo, jih poslušajo. #PRSS</w:t>
      </w:r>
    </w:p>
    <w:p>
      <w:r>
        <w:rPr>
          <w:b/>
          <w:u w:val="single"/>
        </w:rPr>
        <w:t>758938</w:t>
      </w:r>
    </w:p>
    <w:p>
      <w:r>
        <w:t>Pi**e reporterjeve.. to je ta isti BB, ki ste pred medeci nabijali in pisali laži on njem. https://t.co/Fe7u1DjRLb</w:t>
      </w:r>
    </w:p>
    <w:p>
      <w:r>
        <w:rPr>
          <w:b/>
          <w:u w:val="single"/>
        </w:rPr>
        <w:t>758939</w:t>
      </w:r>
    </w:p>
    <w:p>
      <w:r>
        <w:t>To se danes cisto vidi, ljudje skacejo cez cesto, avti vozijo po napacni strani, policaji so se zaleteli v en... https://t.co/Ns8IMUl9EI</w:t>
      </w:r>
    </w:p>
    <w:p>
      <w:r>
        <w:rPr>
          <w:b/>
          <w:u w:val="single"/>
        </w:rPr>
        <w:t>758940</w:t>
      </w:r>
    </w:p>
    <w:p>
      <w:r>
        <w:t>@MatevzNovak @Gen_ID_SLO @petra_jansa Samo sejme ničevosti znajo organizirat! #orgazmiranje</w:t>
      </w:r>
    </w:p>
    <w:p>
      <w:r>
        <w:rPr>
          <w:b/>
          <w:u w:val="single"/>
        </w:rPr>
        <w:t>758941</w:t>
      </w:r>
    </w:p>
    <w:p>
      <w:r>
        <w:t>@starihalj Ze veckrat javno to povedali. Sicer pa se nima smisla pogovarjati z dizel traktorjem. Pojdite na kavo z Mihatom. V Venezuelo. Lp</w:t>
      </w:r>
    </w:p>
    <w:p>
      <w:r>
        <w:rPr>
          <w:b/>
          <w:u w:val="single"/>
        </w:rPr>
        <w:t>758942</w:t>
      </w:r>
    </w:p>
    <w:p>
      <w:r>
        <w:t>V Talinu tramvaje vozijo ženske. V redu! Dajmo še v LJ tramvaj, tole res dobr funkcionira.</w:t>
      </w:r>
    </w:p>
    <w:p>
      <w:r>
        <w:rPr>
          <w:b/>
          <w:u w:val="single"/>
        </w:rPr>
        <w:t>758943</w:t>
      </w:r>
    </w:p>
    <w:p>
      <w:r>
        <w:t>Če si si od nekega pesnika "reviral" zapomnit samo to, da je bil v partizanih, si, majster muj, grozno kratke pameti.</w:t>
        <w:br/>
        <w:t>Govoril sem. #Hough!</w:t>
      </w:r>
    </w:p>
    <w:p>
      <w:r>
        <w:rPr>
          <w:b/>
          <w:u w:val="single"/>
        </w:rPr>
        <w:t>758944</w:t>
      </w:r>
    </w:p>
    <w:p>
      <w:r>
        <w:t>@VGrasic Zmagovalce se vedno povezuje z zmagovalci. Izdajalce pa s porazanci.</w:t>
      </w:r>
    </w:p>
    <w:p>
      <w:r>
        <w:rPr>
          <w:b/>
          <w:u w:val="single"/>
        </w:rPr>
        <w:t>758945</w:t>
      </w:r>
    </w:p>
    <w:p>
      <w:r>
        <w:t>Dekleta in mlajše #ženske ste vljudno vabljene na mednarodno ekumensko #romanje mlajših žensk https://t.co/uui2aUXtut #mladi #ženska</w:t>
      </w:r>
    </w:p>
    <w:p>
      <w:r>
        <w:rPr>
          <w:b/>
          <w:u w:val="single"/>
        </w:rPr>
        <w:t>758946</w:t>
      </w:r>
    </w:p>
    <w:p>
      <w:r>
        <w:t>Pepelnična sreda na valentinovo in velika noč prvega aprila... Hm, zabavno leto 2018 čaka nas katolike :)</w:t>
      </w:r>
    </w:p>
    <w:p>
      <w:r>
        <w:rPr>
          <w:b/>
          <w:u w:val="single"/>
        </w:rPr>
        <w:t>758947</w:t>
      </w:r>
    </w:p>
    <w:p>
      <w:r>
        <w:t>Dobra stran Janše je, da je skoraj ves čas v opoziciji, slaba plat pa, da je ves čas v parlamentu.</w:t>
      </w:r>
    </w:p>
    <w:p>
      <w:r>
        <w:rPr>
          <w:b/>
          <w:u w:val="single"/>
        </w:rPr>
        <w:t>758948</w:t>
      </w:r>
    </w:p>
    <w:p>
      <w:r>
        <w:t>@MrcinkoBolfov @AlexNotfake žalostno toda resnično golazen rdeča kaj je vse počela in še sedaj ne miruje</w:t>
      </w:r>
    </w:p>
    <w:p>
      <w:r>
        <w:rPr>
          <w:b/>
          <w:u w:val="single"/>
        </w:rPr>
        <w:t>758949</w:t>
      </w:r>
    </w:p>
    <w:p>
      <w:r>
        <w:t>Kmalu po vzletu z moskovskega letališča Domodedovo z radarjev izginilo rusko potniško letalo An-148 z 71 ljudmi na krovu.</w:t>
      </w:r>
    </w:p>
    <w:p>
      <w:r>
        <w:rPr>
          <w:b/>
          <w:u w:val="single"/>
        </w:rPr>
        <w:t>758950</w:t>
      </w:r>
    </w:p>
    <w:p>
      <w:r>
        <w:t>@NinaGray_ @LazarjevPolzek @Selestenje @tanci82 Robcke rabim za "teren", ker v sluzbi ne morem tak spucat kot doma s cetom.</w:t>
      </w:r>
    </w:p>
    <w:p>
      <w:r>
        <w:rPr>
          <w:b/>
          <w:u w:val="single"/>
        </w:rPr>
        <w:t>758951</w:t>
      </w:r>
    </w:p>
    <w:p>
      <w:r>
        <w:t>Včeraj se je Jožefina oglasila iz možganskega džuboksa, danes pa je tu njen novi album. https://t.co/VHKW0wu2Vx #muzika</w:t>
      </w:r>
    </w:p>
    <w:p>
      <w:r>
        <w:rPr>
          <w:b/>
          <w:u w:val="single"/>
        </w:rPr>
        <w:t>758952</w:t>
      </w:r>
    </w:p>
    <w:p>
      <w:r>
        <w:t>@Not_Invalid To je že samoumevno pr meni. Vsakega ki na kakršenkoli način kej promovira banam s kanala. Komentarji niso prostor za to sranje</w:t>
      </w:r>
    </w:p>
    <w:p>
      <w:r>
        <w:rPr>
          <w:b/>
          <w:u w:val="single"/>
        </w:rPr>
        <w:t>758953</w:t>
      </w:r>
    </w:p>
    <w:p>
      <w:r>
        <w:t>Topla odejica, skodelica čaja in jesensko deževje … Zveni precej idilično, manjka vam le še dobra knjiga! Nekaj... https://t.co/X7TemIRhBg</w:t>
      </w:r>
    </w:p>
    <w:p>
      <w:r>
        <w:rPr>
          <w:b/>
          <w:u w:val="single"/>
        </w:rPr>
        <w:t>758954</w:t>
      </w:r>
    </w:p>
    <w:p>
      <w:r>
        <w:t>@apocalypsedone Ko se delajo še bolj neumne kot že so. In z njimi slo volilci</w:t>
      </w:r>
    </w:p>
    <w:p>
      <w:r>
        <w:rPr>
          <w:b/>
          <w:u w:val="single"/>
        </w:rPr>
        <w:t>758955</w:t>
      </w:r>
    </w:p>
    <w:p>
      <w:r>
        <w:t>Če je bila Tanja Gobec pod vplivi maliganov, je tole skorpucalo rezultat alkohola in zelo trde droge. https://t.co/Hir7gI7lTN</w:t>
      </w:r>
    </w:p>
    <w:p>
      <w:r>
        <w:rPr>
          <w:b/>
          <w:u w:val="single"/>
        </w:rPr>
        <w:t>758956</w:t>
      </w:r>
    </w:p>
    <w:p>
      <w:r>
        <w:t>@xmp125a Imam, uporabljamo za sv ribico, piščanca, raco, tudi govedino.</w:t>
        <w:br/>
        <w:t>Ta na fotki je uležan avstralski angus. Kot maslo mehak.</w:t>
      </w:r>
    </w:p>
    <w:p>
      <w:r>
        <w:rPr>
          <w:b/>
          <w:u w:val="single"/>
        </w:rPr>
        <w:t>758957</w:t>
      </w:r>
    </w:p>
    <w:p>
      <w:r>
        <w:t>@serlah2017 Mene so blokirali vsi poslanci SDS ki imajo twitter, pa NSi-jevci in se tudi jaz isto sprašujem.</w:t>
      </w:r>
    </w:p>
    <w:p>
      <w:r>
        <w:rPr>
          <w:b/>
          <w:u w:val="single"/>
        </w:rPr>
        <w:t>758958</w:t>
      </w:r>
    </w:p>
    <w:p>
      <w:r>
        <w:t>To soboto ugasnite luči in se pridružite največji svetovni akciji za zdrav planet https://t.co/Xff7Dkxtqc https://t.co/vKRaufE3Xq</w:t>
      </w:r>
    </w:p>
    <w:p>
      <w:r>
        <w:rPr>
          <w:b/>
          <w:u w:val="single"/>
        </w:rPr>
        <w:t>758959</w:t>
      </w:r>
    </w:p>
    <w:p>
      <w:r>
        <w:t>@mat3ja take reči opazite le ženske. moški tega ne bo opazil. opazil pa bo skladnost in chicq moment :)</w:t>
      </w:r>
    </w:p>
    <w:p>
      <w:r>
        <w:rPr>
          <w:b/>
          <w:u w:val="single"/>
        </w:rPr>
        <w:t>758960</w:t>
      </w:r>
    </w:p>
    <w:p>
      <w:r>
        <w:t>@TZdenko Povezujejo se z SPD Deutschland! Z CSU zagotovo ne! Oni so sedaj tako kot bi rekel rdeči in nsi skupaj na vladi!</w:t>
      </w:r>
    </w:p>
    <w:p>
      <w:r>
        <w:rPr>
          <w:b/>
          <w:u w:val="single"/>
        </w:rPr>
        <w:t>758961</w:t>
      </w:r>
    </w:p>
    <w:p>
      <w:r>
        <w:t>Država pobere davke, potem pa stroške sociale preloži na pleča plačilno sposobnih.  #Zdravstveno #zavarovanje #pokojnine</w:t>
      </w:r>
    </w:p>
    <w:p>
      <w:r>
        <w:rPr>
          <w:b/>
          <w:u w:val="single"/>
        </w:rPr>
        <w:t>758962</w:t>
      </w:r>
    </w:p>
    <w:p>
      <w:r>
        <w:t>Ste že opazili Svitov toaletni papir? Ker Program Svit skrbi za vašo rit 😀</w:t>
        <w:br/>
        <w:t>https://t.co/bv0mpaIoLe https://t.co/GuoXbALuWF</w:t>
      </w:r>
    </w:p>
    <w:p>
      <w:r>
        <w:rPr>
          <w:b/>
          <w:u w:val="single"/>
        </w:rPr>
        <w:t>758963</w:t>
      </w:r>
    </w:p>
    <w:p>
      <w:r>
        <w:t>Jutranji in popoldanski izbor novic z @Delo Ekspres za redne ljubljanske študente zdaj</w:t>
        <w:br/>
        <w:t>brezplačen https://t.co/uC3U5KwNHi</w:t>
      </w:r>
    </w:p>
    <w:p>
      <w:r>
        <w:rPr>
          <w:b/>
          <w:u w:val="single"/>
        </w:rPr>
        <w:t>758964</w:t>
      </w:r>
    </w:p>
    <w:p>
      <w:r>
        <w:t>@Gaspercek Ves ta kup bo predelan in bo drugo leto v ponovni prodaji. Hvala recikliranju.</w:t>
      </w:r>
    </w:p>
    <w:p>
      <w:r>
        <w:rPr>
          <w:b/>
          <w:u w:val="single"/>
        </w:rPr>
        <w:t>758965</w:t>
      </w:r>
    </w:p>
    <w:p>
      <w:r>
        <w:t>@BojanZemljic Ja, saj. Zato me pa priganjajo, naj pečem. Potem pa moto: pojejmo ta grde...in nič za obiske ne ostane :)</w:t>
      </w:r>
    </w:p>
    <w:p>
      <w:r>
        <w:rPr>
          <w:b/>
          <w:u w:val="single"/>
        </w:rPr>
        <w:t>758966</w:t>
      </w:r>
    </w:p>
    <w:p>
      <w:r>
        <w:t>Kriptostart-up Viberate bo v Ljubljani s partnerji gradil 11-nadstropno poslovno stolpnico https://t.co/Bgc5pqHPlU</w:t>
      </w:r>
    </w:p>
    <w:p>
      <w:r>
        <w:rPr>
          <w:b/>
          <w:u w:val="single"/>
        </w:rPr>
        <w:t>758967</w:t>
      </w:r>
    </w:p>
    <w:p>
      <w:r>
        <w:t>Jelenov greben: Paket DVA DNI NAJU NI - z vključeno večerjo ob svečah! ❤ Klikni: https://t.co/xq0JjbNmY1</w:t>
      </w:r>
    </w:p>
    <w:p>
      <w:r>
        <w:rPr>
          <w:b/>
          <w:u w:val="single"/>
        </w:rPr>
        <w:t>758968</w:t>
      </w:r>
    </w:p>
    <w:p>
      <w:r>
        <w:t>@VaneGosnik A vam na psihiatriji res pustijo toliko tvitanja? So to kakšne nove terapije ali kaj? 🤔</w:t>
      </w:r>
    </w:p>
    <w:p>
      <w:r>
        <w:rPr>
          <w:b/>
          <w:u w:val="single"/>
        </w:rPr>
        <w:t>758969</w:t>
      </w:r>
    </w:p>
    <w:p>
      <w:r>
        <w:t>namest, da CSD farmacevtki vzel otroke in jo dal na terapijo bo ta ovajala policaje. kdo je tle nor?  #lublanajebulana</w:t>
      </w:r>
    </w:p>
    <w:p>
      <w:r>
        <w:rPr>
          <w:b/>
          <w:u w:val="single"/>
        </w:rPr>
        <w:t>758970</w:t>
      </w:r>
    </w:p>
    <w:p>
      <w:r>
        <w:t>Otroci en dan prodajalci na že 3. otroškem bazarju! https://t.co/dtM7WmNJKi https://t.co/5BBicu8N5i</w:t>
      </w:r>
    </w:p>
    <w:p>
      <w:r>
        <w:rPr>
          <w:b/>
          <w:u w:val="single"/>
        </w:rPr>
        <w:t>758971</w:t>
      </w:r>
    </w:p>
    <w:p>
      <w:r>
        <w:t>t.i. 'najboljši sosed' zapira vrsto manjših trgovin.....zaradi manjka kadra.  Soseska ga očitno pušča na cedilu.</w:t>
      </w:r>
    </w:p>
    <w:p>
      <w:r>
        <w:rPr>
          <w:b/>
          <w:u w:val="single"/>
        </w:rPr>
        <w:t>758972</w:t>
      </w:r>
    </w:p>
    <w:p>
      <w:r>
        <w:t>Na FB si ga ne upam dat! Peščica vegan frendov bi me pojedla! 😏 #črnozelenihumor https://t.co/z2P7TcF4ox</w:t>
      </w:r>
    </w:p>
    <w:p>
      <w:r>
        <w:rPr>
          <w:b/>
          <w:u w:val="single"/>
        </w:rPr>
        <w:t>758973</w:t>
      </w:r>
    </w:p>
    <w:p>
      <w:r>
        <w:t>@pikapok38002423 Mi pa to vse plačamo in celo zelo obilno. Res pravi Butalci.</w:t>
      </w:r>
    </w:p>
    <w:p>
      <w:r>
        <w:rPr>
          <w:b/>
          <w:u w:val="single"/>
        </w:rPr>
        <w:t>758974</w:t>
      </w:r>
    </w:p>
    <w:p>
      <w:r>
        <w:t>@MatevzNovak Upam, da te policija izsledi, da vidimo kdo nam uničuje spomenike. Potem se bomo pa skupaj "smejali". 😉</w:t>
      </w:r>
    </w:p>
    <w:p>
      <w:r>
        <w:rPr>
          <w:b/>
          <w:u w:val="single"/>
        </w:rPr>
        <w:t>758975</w:t>
      </w:r>
    </w:p>
    <w:p>
      <w:r>
        <w:t>@UrosEsih @MarKovacevic86 to da je primitivec se že ve vrsto let...samo neuspehi ga delajo še bolj žlehtnega</w:t>
      </w:r>
    </w:p>
    <w:p>
      <w:r>
        <w:rPr>
          <w:b/>
          <w:u w:val="single"/>
        </w:rPr>
        <w:t>758976</w:t>
      </w:r>
    </w:p>
    <w:p>
      <w:r>
        <w:t xml:space="preserve">@dreychee @KilgoreSH5 Dopust pa to. </w:t>
        <w:br/>
        <w:t>Gorenak pa Grims sta jih  z avtodomom peljala v Hungaria.</w:t>
        <w:br/>
        <w:t>Pogledat žice</w:t>
      </w:r>
    </w:p>
    <w:p>
      <w:r>
        <w:rPr>
          <w:b/>
          <w:u w:val="single"/>
        </w:rPr>
        <w:t>758977</w:t>
      </w:r>
    </w:p>
    <w:p>
      <w:r>
        <w:t>@KatarinaDbr @GloriaPorcupine @embalaza Saj se trudim. Sam je plina zmanjkalo in ne morem kofeta skuhati. Normalnost je ogrožena.</w:t>
      </w:r>
    </w:p>
    <w:p>
      <w:r>
        <w:rPr>
          <w:b/>
          <w:u w:val="single"/>
        </w:rPr>
        <w:t>758978</w:t>
      </w:r>
    </w:p>
    <w:p>
      <w:r>
        <w:t>Na slušalkah Friend like me, zunaj nevihta, po kateri bi šla z veseljem skakat, pa delam poročilo za službo. To so te sladko kisli občutki.</w:t>
      </w:r>
    </w:p>
    <w:p>
      <w:r>
        <w:rPr>
          <w:b/>
          <w:u w:val="single"/>
        </w:rPr>
        <w:t>758979</w:t>
      </w:r>
    </w:p>
    <w:p>
      <w:r>
        <w:t>Čudno,  da ni bil med gosti soočenja proti 2tir na TVSLO</w:t>
        <w:br/>
        <w:t>https://t.co/eNci44GTgr</w:t>
      </w:r>
    </w:p>
    <w:p>
      <w:r>
        <w:rPr>
          <w:b/>
          <w:u w:val="single"/>
        </w:rPr>
        <w:t>758980</w:t>
      </w:r>
    </w:p>
    <w:p>
      <w:r>
        <w:t>@JozeBiscak To je dobro. Ker če ne bo snežilo, bo deževalo. Ne želimo si spet kakšnih poplav.</w:t>
      </w:r>
    </w:p>
    <w:p>
      <w:r>
        <w:rPr>
          <w:b/>
          <w:u w:val="single"/>
        </w:rPr>
        <w:t>758981</w:t>
      </w:r>
    </w:p>
    <w:p>
      <w:r>
        <w:t>@sarecmarjan @janezgecc @ZanMahnic Prvo pravilo javnega komuniciranja. Ne polemiziraj z bedaki.</w:t>
      </w:r>
    </w:p>
    <w:p>
      <w:r>
        <w:rPr>
          <w:b/>
          <w:u w:val="single"/>
        </w:rPr>
        <w:t>758982</w:t>
      </w:r>
    </w:p>
    <w:p>
      <w:r>
        <w:t>VIDEO: Frizerka vas bo ostrigla gola | Slovenskenovice.si https://t.co/u9pljvD2gd</w:t>
      </w:r>
    </w:p>
    <w:p>
      <w:r>
        <w:rPr>
          <w:b/>
          <w:u w:val="single"/>
        </w:rPr>
        <w:t>758983</w:t>
      </w:r>
    </w:p>
    <w:p>
      <w:r>
        <w:t>@MarjetaKuhar Marjeta zdravo. Ti je spodnje dogajanje poznano? Je možno, da so nas tako zavajali na vladi? https://t.co/XVln3VsDPT</w:t>
      </w:r>
    </w:p>
    <w:p>
      <w:r>
        <w:rPr>
          <w:b/>
          <w:u w:val="single"/>
        </w:rPr>
        <w:t>758984</w:t>
      </w:r>
    </w:p>
    <w:p>
      <w:r>
        <w:t>Naj nek medij sosednjih držav nariše Kučana kako ga vleče titu, bomo potem brali zapise prodajalcev žilnih opornic! https://t.co/5eNOCvMzNm</w:t>
      </w:r>
    </w:p>
    <w:p>
      <w:r>
        <w:rPr>
          <w:b/>
          <w:u w:val="single"/>
        </w:rPr>
        <w:t>758985</w:t>
      </w:r>
    </w:p>
    <w:p>
      <w:r>
        <w:t>@MatejaLugaric @overlord_tm mogoče D, N, NIČ? Valda, more bit šumnik notr, sej C# podpira unicode!</w:t>
      </w:r>
    </w:p>
    <w:p>
      <w:r>
        <w:rPr>
          <w:b/>
          <w:u w:val="single"/>
        </w:rPr>
        <w:t>758986</w:t>
      </w:r>
    </w:p>
    <w:p>
      <w:r>
        <w:t>Dekanader - naprava za odstranjevanje odvečne vode. Kot npr. v: "V Zadru bi jim prav prišel še kak dekanader, a so vlagali le v kanaderje."</w:t>
      </w:r>
    </w:p>
    <w:p>
      <w:r>
        <w:rPr>
          <w:b/>
          <w:u w:val="single"/>
        </w:rPr>
        <w:t>758987</w:t>
      </w:r>
    </w:p>
    <w:p>
      <w:r>
        <w:t xml:space="preserve">@BRajgelj ne le za nadlegovanje, za imbecilnost gre!!! </w:t>
        <w:br/>
        <w:t>bi pavseeno vprasal kako kaj lj lekarne???</w:t>
      </w:r>
    </w:p>
    <w:p>
      <w:r>
        <w:rPr>
          <w:b/>
          <w:u w:val="single"/>
        </w:rPr>
        <w:t>758988</w:t>
      </w:r>
    </w:p>
    <w:p>
      <w:r>
        <w:t>@MarliMarkez Pa še nekaj, na balinišču na Planini so nam pofukani kostanji s koreninami naredili za 4000€ škode!</w:t>
      </w:r>
    </w:p>
    <w:p>
      <w:r>
        <w:rPr>
          <w:b/>
          <w:u w:val="single"/>
        </w:rPr>
        <w:t>758989</w:t>
      </w:r>
    </w:p>
    <w:p>
      <w:r>
        <w:t>@JureBracko24ur Ali ni malo nenavadno, da ima desna protestnica obute ugice? Naj jo nekdo vpraša, iz česa so narejene.</w:t>
      </w:r>
    </w:p>
    <w:p>
      <w:r>
        <w:rPr>
          <w:b/>
          <w:u w:val="single"/>
        </w:rPr>
        <w:t>758990</w:t>
      </w:r>
    </w:p>
    <w:p>
      <w:r>
        <w:t>@SamsungSLO kam naj se obrnem ce mi je zdaj crknil 3tedne star televizor, support namrec ne dela. Hvala</w:t>
      </w:r>
    </w:p>
    <w:p>
      <w:r>
        <w:rPr>
          <w:b/>
          <w:u w:val="single"/>
        </w:rPr>
        <w:t>758991</w:t>
      </w:r>
    </w:p>
    <w:p>
      <w:r>
        <w:t>@babnik000 Bunkerica, kontre, pa umazani prekrški. Ampak lej, brez strela na gol.</w:t>
      </w:r>
    </w:p>
    <w:p>
      <w:r>
        <w:rPr>
          <w:b/>
          <w:u w:val="single"/>
        </w:rPr>
        <w:t>758992</w:t>
      </w:r>
    </w:p>
    <w:p>
      <w:r>
        <w:t>Pozabil si povedat, da si bil tam rojen. Ne v Partiji. V tujini. #neustadt #cittanova https://t.co/2GWMlgHpZI</w:t>
      </w:r>
    </w:p>
    <w:p>
      <w:r>
        <w:rPr>
          <w:b/>
          <w:u w:val="single"/>
        </w:rPr>
        <w:t>758993</w:t>
      </w:r>
    </w:p>
    <w:p>
      <w:r>
        <w:t>O slovenskih športnih funkcionarjih: " Jaz svojih otrok ne bi dajal tem živalim, da jih na koncu uničijo,« je kritičen deskar." @zankosir</w:t>
      </w:r>
    </w:p>
    <w:p>
      <w:r>
        <w:rPr>
          <w:b/>
          <w:u w:val="single"/>
        </w:rPr>
        <w:t>758994</w:t>
      </w:r>
    </w:p>
    <w:p>
      <w:r>
        <w:t>Mladi, naj se sliši vaš glas! Za vašo prihodnost gre. #StrongerTogether #tokratgremvolit https://t.co/MFUNWI7N8N</w:t>
      </w:r>
    </w:p>
    <w:p>
      <w:r>
        <w:rPr>
          <w:b/>
          <w:u w:val="single"/>
        </w:rPr>
        <w:t>758995</w:t>
      </w:r>
    </w:p>
    <w:p>
      <w:r>
        <w:t>@nejcd ko smo bili mi mulci, ni blo tega kitajskega sranja. Smo se s palcam tepli in puce za lase vlekl. ^^</w:t>
      </w:r>
    </w:p>
    <w:p>
      <w:r>
        <w:rPr>
          <w:b/>
          <w:u w:val="single"/>
        </w:rPr>
        <w:t>758996</w:t>
      </w:r>
    </w:p>
    <w:p>
      <w:r>
        <w:t>@an_imo_pectore @MisaHrovat Zaščitit! To je del naše kulture. Kot fototapete v dnevni sobi ali pa blagoslov šole 😂</w:t>
      </w:r>
    </w:p>
    <w:p>
      <w:r>
        <w:rPr>
          <w:b/>
          <w:u w:val="single"/>
        </w:rPr>
        <w:t>758997</w:t>
      </w:r>
    </w:p>
    <w:p>
      <w:r>
        <w:t>@indijanec @NPopivoda Še slabši za nas so delavci s plačo ki so nekoristni za skupnost.</w:t>
      </w:r>
    </w:p>
    <w:p>
      <w:r>
        <w:rPr>
          <w:b/>
          <w:u w:val="single"/>
        </w:rPr>
        <w:t>758998</w:t>
      </w:r>
    </w:p>
    <w:p>
      <w:r>
        <w:t>@petrasovdat @vremenolovec Tok rdeča v ksiht bom pa ratala, če bo treba plesat maraton, ja 😊</w:t>
      </w:r>
    </w:p>
    <w:p>
      <w:r>
        <w:rPr>
          <w:b/>
          <w:u w:val="single"/>
        </w:rPr>
        <w:t>758999</w:t>
      </w:r>
    </w:p>
    <w:p>
      <w:r>
        <w:t>@l4ndm1ne po logiki tega za kaj se uporablja M-1 bi moralo bit OK, amapk pri naših birokratih si nebi upal dati roke v ogenj da je res</w:t>
      </w:r>
    </w:p>
    <w:p>
      <w:r>
        <w:rPr>
          <w:b/>
          <w:u w:val="single"/>
        </w:rPr>
        <w:t>759000</w:t>
      </w:r>
    </w:p>
    <w:p>
      <w:r>
        <w:t>@butalskipolicaj @Zvezaborcev_NOB @vmatijevec To niso bili Slovenci. Odpovedali so se državi v korist Nacistov. Torej švabi. Ne Slovenci</w:t>
      </w:r>
    </w:p>
    <w:p>
      <w:r>
        <w:rPr>
          <w:b/>
          <w:u w:val="single"/>
        </w:rPr>
        <w:t>759001</w:t>
      </w:r>
    </w:p>
    <w:p>
      <w:r>
        <w:t>Siegwerk ponudil UV-barvo prijazno recikliranju https://t.co/5jKsH4isHV https://t.co/sbW86sORbV</w:t>
      </w:r>
    </w:p>
    <w:p>
      <w:r>
        <w:rPr>
          <w:b/>
          <w:u w:val="single"/>
        </w:rPr>
        <w:t>759002</w:t>
      </w:r>
    </w:p>
    <w:p>
      <w:r>
        <w:t>Kaj komunisti sploh praznujejo v Dražgošah? Sami pravijo, da se pridejo poklonit žrtvam. Katerim žrtvam? Najbrž padlim nacistom 😜</w:t>
      </w:r>
    </w:p>
    <w:p>
      <w:r>
        <w:rPr>
          <w:b/>
          <w:u w:val="single"/>
        </w:rPr>
        <w:t>759003</w:t>
      </w:r>
    </w:p>
    <w:p>
      <w:r>
        <w:t>Igralci Olimpije so jih slišali</w:t>
        <w:br/>
        <w:t>https://t.co/LsLlrnuXMo https://t.co/xOz0U1fH0W</w:t>
      </w:r>
    </w:p>
    <w:p>
      <w:r>
        <w:rPr>
          <w:b/>
          <w:u w:val="single"/>
        </w:rPr>
        <w:t>759004</w:t>
      </w:r>
    </w:p>
    <w:p>
      <w:r>
        <w:t>Francozi se po napadu na policijo v Parizu zdaj sprašujejo, koliko teroristov je še zaposlenih v državnih organih?</w:t>
        <w:br/>
        <w:t>https://t.co/V8gTbkhB5R</w:t>
      </w:r>
    </w:p>
    <w:p>
      <w:r>
        <w:rPr>
          <w:b/>
          <w:u w:val="single"/>
        </w:rPr>
        <w:t>759005</w:t>
      </w:r>
    </w:p>
    <w:p>
      <w:r>
        <w:t>@had Bolje bi bilo, ce bi rizev vafelj namazala z marmelado iz necrvivih sliv</w:t>
      </w:r>
    </w:p>
    <w:p>
      <w:r>
        <w:rPr>
          <w:b/>
          <w:u w:val="single"/>
        </w:rPr>
        <w:t>759006</w:t>
      </w:r>
    </w:p>
    <w:p>
      <w:r>
        <w:t>#jebozovni #masqarade #pust #nightout #friends #omegle 🎭🎊🎉 @ Ljubliana https://t.co/n5gpXosqYm</w:t>
      </w:r>
    </w:p>
    <w:p>
      <w:r>
        <w:rPr>
          <w:b/>
          <w:u w:val="single"/>
        </w:rPr>
        <w:t>759007</w:t>
      </w:r>
    </w:p>
    <w:p>
      <w:r>
        <w:t>@karfjolca nimam nič proti gejem, le ne razumem, da je kdo tako butast, da si vabi morilce. kot oni bistri skandinavki v maroku.</w:t>
      </w:r>
    </w:p>
    <w:p>
      <w:r>
        <w:rPr>
          <w:b/>
          <w:u w:val="single"/>
        </w:rPr>
        <w:t>759008</w:t>
      </w:r>
    </w:p>
    <w:p>
      <w:r>
        <w:t>1. A DRL, 11. krog:</w:t>
        <w:br/>
        <w:t xml:space="preserve">RD RIKO RIBNICA - RD URBANSCAPE LOKA 24:23. </w:t>
        <w:br/>
        <w:t>Pomembna zmaga nad mlado in poletno Loko.</w:t>
        <w:br/>
        <w:t>#rdrikoribnica #veseliribncan</w:t>
      </w:r>
    </w:p>
    <w:p>
      <w:r>
        <w:rPr>
          <w:b/>
          <w:u w:val="single"/>
        </w:rPr>
        <w:t>759009</w:t>
      </w:r>
    </w:p>
    <w:p>
      <w:r>
        <w:t>najraj se pa po magistralki četrta v koloni vozim 18km/h za nekom, ki si ne upa prehitet kolesarja</w:t>
      </w:r>
    </w:p>
    <w:p>
      <w:r>
        <w:rPr>
          <w:b/>
          <w:u w:val="single"/>
        </w:rPr>
        <w:t>759010</w:t>
      </w:r>
    </w:p>
    <w:p>
      <w:r>
        <w:t>@ZigaTurk G. proizvajalec lahko nalima g.zastavo ob svoj logo. Čudno da ni reakcije iz G, saj so znani kot največji nacionalisti v EU.</w:t>
      </w:r>
    </w:p>
    <w:p>
      <w:r>
        <w:rPr>
          <w:b/>
          <w:u w:val="single"/>
        </w:rPr>
        <w:t>759011</w:t>
      </w:r>
    </w:p>
    <w:p>
      <w:r>
        <w:t>Kako opaziš neumno levičarko na tweeterju @TeaTeaTeaTea ? Je brez pameti in razlaga neumnosti!</w:t>
      </w:r>
    </w:p>
    <w:p>
      <w:r>
        <w:rPr>
          <w:b/>
          <w:u w:val="single"/>
        </w:rPr>
        <w:t>759012</w:t>
      </w:r>
    </w:p>
    <w:p>
      <w:r>
        <w:t>@RibicTine @JanezPogorelec Vedno, kadar pride v stavbo @NovaSlovenija, vstopi ritensko. 😄</w:t>
      </w:r>
    </w:p>
    <w:p>
      <w:r>
        <w:rPr>
          <w:b/>
          <w:u w:val="single"/>
        </w:rPr>
        <w:t>759013</w:t>
      </w:r>
    </w:p>
    <w:p>
      <w:r>
        <w:t xml:space="preserve">@steinbucto </w:t>
        <w:br/>
        <w:br/>
        <w:t>grebše vedno vštric, bademeister je in bo, če bo pa namesto klovna bademeister pa ni posebne spremembe..</w:t>
      </w:r>
    </w:p>
    <w:p>
      <w:r>
        <w:rPr>
          <w:b/>
          <w:u w:val="single"/>
        </w:rPr>
        <w:t>759014</w:t>
      </w:r>
    </w:p>
    <w:p>
      <w:r>
        <w:t>@Nova24TV @vinkovasle1 Kakšna, Kakšen, Kakšno, bo malo falil školjko. WCji  bodo malo bolj poscani. To pa je to.</w:t>
      </w:r>
    </w:p>
    <w:p>
      <w:r>
        <w:rPr>
          <w:b/>
          <w:u w:val="single"/>
        </w:rPr>
        <w:t>759015</w:t>
      </w:r>
    </w:p>
    <w:p>
      <w:r>
        <w:t>Cenilec @GRAWESlovenija mi je ravnokar rekel, da ne krijejo škode skurjene kosilnice, ker to po njihovem ni vrtno orodje. I shit you not.</w:t>
      </w:r>
    </w:p>
    <w:p>
      <w:r>
        <w:rPr>
          <w:b/>
          <w:u w:val="single"/>
        </w:rPr>
        <w:t>759016</w:t>
      </w:r>
    </w:p>
    <w:p>
      <w:r>
        <w:t xml:space="preserve">Danes je dan žena. </w:t>
        <w:br/>
        <w:t>Kulturni marksisti in ostali ljubitelji #LiberalismIsAMentalDisorder pa praznujejo dan 1/52 vseh "obstoječih" spolov.</w:t>
      </w:r>
    </w:p>
    <w:p>
      <w:r>
        <w:rPr>
          <w:b/>
          <w:u w:val="single"/>
        </w:rPr>
        <w:t>759017</w:t>
      </w:r>
    </w:p>
    <w:p>
      <w:r>
        <w:t>Dramatičen upad: Pesticidi na njivah nam jemljejo ptice https://t.co/aM23d4gawU</w:t>
      </w:r>
    </w:p>
    <w:p>
      <w:r>
        <w:rPr>
          <w:b/>
          <w:u w:val="single"/>
        </w:rPr>
        <w:t>759018</w:t>
      </w:r>
    </w:p>
    <w:p>
      <w:r>
        <w:t>Imate pametno masažno kad?</w:t>
        <w:br/>
        <w:t>Hekerji vas lahko v njej skuhajo :)</w:t>
        <w:br/>
        <w:t>https://t.co/2ELrEAjebR https://t.co/YpRpanZlYz</w:t>
      </w:r>
    </w:p>
    <w:p>
      <w:r>
        <w:rPr>
          <w:b/>
          <w:u w:val="single"/>
        </w:rPr>
        <w:t>759019</w:t>
      </w:r>
    </w:p>
    <w:p>
      <w:r>
        <w:t>Razlika med gledanjem istega fuzbala na dveh kanalih je v tem, da lahko v tekmi ful uživaš (via HTV) ali pa lahko (via IvoM) v obupu zaspiš.</w:t>
      </w:r>
    </w:p>
    <w:p>
      <w:r>
        <w:rPr>
          <w:b/>
          <w:u w:val="single"/>
        </w:rPr>
        <w:t>759020</w:t>
      </w:r>
    </w:p>
    <w:p>
      <w:r>
        <w:t>#Gozdovi v Evropi izginjajo. #ujme #vetrolom #žledolom #podnebnespremembe #ČLOVEK</w:t>
      </w:r>
    </w:p>
    <w:p>
      <w:r>
        <w:rPr>
          <w:b/>
          <w:u w:val="single"/>
        </w:rPr>
        <w:t>759021</w:t>
      </w:r>
    </w:p>
    <w:p>
      <w:r>
        <w:t>Ta teden v ND: Alenka Bratušek s prekratkimi krili - Povabljeni ste na kavo: Saša Županek, strokovnjak za bonton iz Prekmurja</w:t>
      </w:r>
    </w:p>
    <w:p>
      <w:r>
        <w:rPr>
          <w:b/>
          <w:u w:val="single"/>
        </w:rPr>
        <w:t>759022</w:t>
      </w:r>
    </w:p>
    <w:p>
      <w:r>
        <w:t>@rokomavh @MilenaMilenca Milenca je izgubljena dušica in tava od praga do praga, medtem ko svojega zanemarja</w:t>
      </w:r>
    </w:p>
    <w:p>
      <w:r>
        <w:rPr>
          <w:b/>
          <w:u w:val="single"/>
        </w:rPr>
        <w:t>759023</w:t>
      </w:r>
    </w:p>
    <w:p>
      <w:r>
        <w:t>kar se teroristov tice..tu vam jaz ne moram pomagati..</w:t>
        <w:br/>
        <w:t>razen da jih NLP pobije..</w:t>
        <w:br/>
        <w:t>to pa ni v mojih rokah</w:t>
        <w:br/>
        <w:t>(ceprav mene scitijo)</w:t>
      </w:r>
    </w:p>
    <w:p>
      <w:r>
        <w:rPr>
          <w:b/>
          <w:u w:val="single"/>
        </w:rPr>
        <w:t>759024</w:t>
      </w:r>
    </w:p>
    <w:p>
      <w:r>
        <w:t>Nova Flintova digitalna tiskarska plošča za tisk knjig: Flint je za tisk knjig razvil novo digitalno ploščo. Nov... http://t.co/AynjPHPz</w:t>
      </w:r>
    </w:p>
    <w:p>
      <w:r>
        <w:rPr>
          <w:b/>
          <w:u w:val="single"/>
        </w:rPr>
        <w:t>759025</w:t>
      </w:r>
    </w:p>
    <w:p>
      <w:r>
        <w:t>@sivanosoroginja @uporabnastran @BigWhale @TelekomSlo Anteno mu priklopi in bo imel ttx.</w:t>
      </w:r>
    </w:p>
    <w:p>
      <w:r>
        <w:rPr>
          <w:b/>
          <w:u w:val="single"/>
        </w:rPr>
        <w:t>759026</w:t>
      </w:r>
    </w:p>
    <w:p>
      <w:r>
        <w:t>@AnaZagozen @SDS_Ljubljana Uni esesovki v črni majci bi dovolu, da mi pofafa rit.</w:t>
      </w:r>
    </w:p>
    <w:p>
      <w:r>
        <w:rPr>
          <w:b/>
          <w:u w:val="single"/>
        </w:rPr>
        <w:t>759027</w:t>
      </w:r>
    </w:p>
    <w:p>
      <w:r>
        <w:t>@crico111 To pomeni, da se niso socializirali niti na nivoju higijene, prinašajo pa vEU obogatitev kulture in dodano vrednost za levičarje.</w:t>
      </w:r>
    </w:p>
    <w:p>
      <w:r>
        <w:rPr>
          <w:b/>
          <w:u w:val="single"/>
        </w:rPr>
        <w:t>759028</w:t>
      </w:r>
    </w:p>
    <w:p>
      <w:r>
        <w:t>Začel bom prodajati skriptovalute. Šlo bo za bankovce, povezane z mehko spiralo, ki jih bo mogoče kupiti v vsaki študentski fotokopirnici.</w:t>
      </w:r>
    </w:p>
    <w:p>
      <w:r>
        <w:rPr>
          <w:b/>
          <w:u w:val="single"/>
        </w:rPr>
        <w:t>759029</w:t>
      </w:r>
    </w:p>
    <w:p>
      <w:r>
        <w:t>Toliko o tem, da so hrvaški navijači ustaši in rasisti ;)  https://t.co/9CNc2uB2bg</w:t>
      </w:r>
    </w:p>
    <w:p>
      <w:r>
        <w:rPr>
          <w:b/>
          <w:u w:val="single"/>
        </w:rPr>
        <w:t>759030</w:t>
      </w:r>
    </w:p>
    <w:p>
      <w:r>
        <w:t>Komisija s priznanim finančnikom Modeldolfetom je bila ustanovljena zaradi afere "lrangate" Zdaj pa klobasa samo o posojilu SDS.</w:t>
      </w:r>
    </w:p>
    <w:p>
      <w:r>
        <w:rPr>
          <w:b/>
          <w:u w:val="single"/>
        </w:rPr>
        <w:t>759031</w:t>
      </w:r>
    </w:p>
    <w:p>
      <w:r>
        <w:t>So paraziti zavarovali človekovo pravico, da mu toča ne uniči dom? https://t.co/hhbqFJlHAF</w:t>
      </w:r>
    </w:p>
    <w:p>
      <w:r>
        <w:rPr>
          <w:b/>
          <w:u w:val="single"/>
        </w:rPr>
        <w:t>759032</w:t>
      </w:r>
    </w:p>
    <w:p>
      <w:r>
        <w:t>Če bi poslanci @strankalevica verjeli v svojo propagando bi se odpovedali svojim 4000+ € plačam in subvencioniranih stanovanjem.</w:t>
      </w:r>
    </w:p>
    <w:p>
      <w:r>
        <w:rPr>
          <w:b/>
          <w:u w:val="single"/>
        </w:rPr>
        <w:t>759033</w:t>
      </w:r>
    </w:p>
    <w:p>
      <w:r>
        <w:t>@BojanPozar @BorutPahor @ZidanDejan @sarecmarjan @MatejTonin Pa tako so se bali štajerske varde...</w:t>
      </w:r>
    </w:p>
    <w:p>
      <w:r>
        <w:rPr>
          <w:b/>
          <w:u w:val="single"/>
        </w:rPr>
        <w:t>759034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759035</w:t>
      </w:r>
    </w:p>
    <w:p>
      <w:r>
        <w:t>@robertfras Guči-gugi-kato-aaaa; nekaj kar slici na gate-gazda ... S tem se mi ubadamo...</w:t>
      </w:r>
    </w:p>
    <w:p>
      <w:r>
        <w:rPr>
          <w:b/>
          <w:u w:val="single"/>
        </w:rPr>
        <w:t>759036</w:t>
      </w:r>
    </w:p>
    <w:p>
      <w:r>
        <w:t>@firbec6 @sarecmarjan @JJansaSDS Kako? Čisto preprosto. Vlada se je poserpentinškala. To ni več vlada, to je klovnovski cirkus.  🥳🥳🥳🥳</w:t>
      </w:r>
    </w:p>
    <w:p>
      <w:r>
        <w:rPr>
          <w:b/>
          <w:u w:val="single"/>
        </w:rPr>
        <w:t>759037</w:t>
      </w:r>
    </w:p>
    <w:p>
      <w:r>
        <w:t>@Andr3jaL Ne se sekirat. Takšno neumnost je težko verjeti in je logično, da razumen novinar popravi v vsaj približno nekaj razumnega.</w:t>
      </w:r>
    </w:p>
    <w:p>
      <w:r>
        <w:rPr>
          <w:b/>
          <w:u w:val="single"/>
        </w:rPr>
        <w:t>759038</w:t>
      </w:r>
    </w:p>
    <w:p>
      <w:r>
        <w:t>Tako to uredijo belska dekleta, če se muslimanska punca drzne dvignit glas. Bravo. @BrankoGrims1 bi bil ponosen. https://t.co/3i8pvHIYYG</w:t>
      </w:r>
    </w:p>
    <w:p>
      <w:r>
        <w:rPr>
          <w:b/>
          <w:u w:val="single"/>
        </w:rPr>
        <w:t>759039</w:t>
      </w:r>
    </w:p>
    <w:p>
      <w:r>
        <w:t>@MatevzTomsic @SdmLju Tega čefurja je treba naučiti slovenski jezik najprej. Pa naj gre od kod je prišel.</w:t>
      </w:r>
    </w:p>
    <w:p>
      <w:r>
        <w:rPr>
          <w:b/>
          <w:u w:val="single"/>
        </w:rPr>
        <w:t>759040</w:t>
      </w:r>
    </w:p>
    <w:p>
      <w:r>
        <w:t>Če hoče ajatola Primc spravit svoje lunatike v parlament, jih mora poslati v hadronski pospeševalnik.</w:t>
      </w:r>
    </w:p>
    <w:p>
      <w:r>
        <w:rPr>
          <w:b/>
          <w:u w:val="single"/>
        </w:rPr>
        <w:t>759041</w:t>
      </w:r>
    </w:p>
    <w:p>
      <w:r>
        <w:t>@dimitrisega @lukavalas @Dnevnik_si Tile naši "osrednji mediji" so za zjokat. Naj to čimprej propade, pa naj vznikne nekaj novega iz pepela.</w:t>
      </w:r>
    </w:p>
    <w:p>
      <w:r>
        <w:rPr>
          <w:b/>
          <w:u w:val="single"/>
        </w:rPr>
        <w:t>759042</w:t>
      </w:r>
    </w:p>
    <w:p>
      <w:r>
        <w:t>@KatarinaJenko @KlemenRobnik To financira ZZZS. Če nimaš za cigarete, je pa res hudič.</w:t>
      </w:r>
    </w:p>
    <w:p>
      <w:r>
        <w:rPr>
          <w:b/>
          <w:u w:val="single"/>
        </w:rPr>
        <w:t>759043</w:t>
      </w:r>
    </w:p>
    <w:p>
      <w:r>
        <w:t>@strankaSD @Mladiforum @Marsnj90 @radioPrvi Tako mlada, pa tako neumna. Kaj tudi tebe hodi Židan šlatat?</w:t>
      </w:r>
    </w:p>
    <w:p>
      <w:r>
        <w:rPr>
          <w:b/>
          <w:u w:val="single"/>
        </w:rPr>
        <w:t>759044</w:t>
      </w:r>
    </w:p>
    <w:p>
      <w:r>
        <w:t>@lucijausaj @MarkoPavlisic Če prav razumem, je tudi ANTIFA črn in če zmešaš še rdečo, dobiš , asrano !</w:t>
      </w:r>
    </w:p>
    <w:p>
      <w:r>
        <w:rPr>
          <w:b/>
          <w:u w:val="single"/>
        </w:rPr>
        <w:t>759045</w:t>
      </w:r>
    </w:p>
    <w:p>
      <w:r>
        <w:t>Po količini proizvedene svinjarije, je moje lasišče za naše stanovanje to, kar je TEŠ za Slovenijo.</w:t>
      </w:r>
    </w:p>
    <w:p>
      <w:r>
        <w:rPr>
          <w:b/>
          <w:u w:val="single"/>
        </w:rPr>
        <w:t>759046</w:t>
      </w:r>
    </w:p>
    <w:p>
      <w:r>
        <w:t>@BojanPozar @m_bostjan @Europarl_SL @lojzepeterle Zato so pa začeli krasti sendviče, jim najcenejša menza v državi ni zadoščala.</w:t>
      </w:r>
    </w:p>
    <w:p>
      <w:r>
        <w:rPr>
          <w:b/>
          <w:u w:val="single"/>
        </w:rPr>
        <w:t>759047</w:t>
      </w:r>
    </w:p>
    <w:p>
      <w:r>
        <w:t>Apartmaji MIRAN se nahajajo v malem turističnem mestu Zaton, 13 km oddaljenen od Zadra, mestu, ki omogoča ogromno... http://t.co/YeXdYtx5Bw</w:t>
      </w:r>
    </w:p>
    <w:p>
      <w:r>
        <w:rPr>
          <w:b/>
          <w:u w:val="single"/>
        </w:rPr>
        <w:t>759048</w:t>
      </w:r>
    </w:p>
    <w:p>
      <w:r>
        <w:t>Nacionalisti iz različnih držav so lahko zavezniki le, dokler imajo skupnega sovražnika, torej muslimane. Potem se bodo pobijali med sabo.</w:t>
      </w:r>
    </w:p>
    <w:p>
      <w:r>
        <w:rPr>
          <w:b/>
          <w:u w:val="single"/>
        </w:rPr>
        <w:t>759049</w:t>
      </w:r>
    </w:p>
    <w:p>
      <w:r>
        <w:t>@Bodem43 @KavcicTamara @Svindalgrl Ne rabim, zbujat pozornosti, da bi zato nosil rdece... mam crne pa fluo zelene 😁😎</w:t>
      </w:r>
    </w:p>
    <w:p>
      <w:r>
        <w:rPr>
          <w:b/>
          <w:u w:val="single"/>
        </w:rPr>
        <w:t>759050</w:t>
      </w:r>
    </w:p>
    <w:p>
      <w:r>
        <w:t>Afera z "lepo Natašo" iz Sove zdaj pljusknila še na detektivsko zbornico</w:t>
        <w:br/>
        <w:t>https://t.co/GjNoBecdH2 https://t.co/7r4TiiJy8D</w:t>
      </w:r>
    </w:p>
    <w:p>
      <w:r>
        <w:rPr>
          <w:b/>
          <w:u w:val="single"/>
        </w:rPr>
        <w:t>759051</w:t>
      </w:r>
    </w:p>
    <w:p>
      <w:r>
        <w:t>@xmp125a @MarjeticaM Larifari. Po 25 letu gre strmo navzdol. Tudi kvaliteta genskega materiala se slabša. Enako pri moških.</w:t>
      </w:r>
    </w:p>
    <w:p>
      <w:r>
        <w:rPr>
          <w:b/>
          <w:u w:val="single"/>
        </w:rPr>
        <w:t>759052</w:t>
      </w:r>
    </w:p>
    <w:p>
      <w:r>
        <w:t>@ntokomc V bistvu bodo v luksuznem taborišču. Brez varnostnika na vhodu sigurno ne bo šlo.</w:t>
      </w:r>
    </w:p>
    <w:p>
      <w:r>
        <w:rPr>
          <w:b/>
          <w:u w:val="single"/>
        </w:rPr>
        <w:t>759053</w:t>
      </w:r>
    </w:p>
    <w:p>
      <w:r>
        <w:t>@tretjeoko ene 3 tedne je imela to gor. Se je kr navadila. Nogico je dala postrani in bila samo na eni, pa je šlo</w:t>
      </w:r>
    </w:p>
    <w:p>
      <w:r>
        <w:rPr>
          <w:b/>
          <w:u w:val="single"/>
        </w:rPr>
        <w:t>759054</w:t>
      </w:r>
    </w:p>
    <w:p>
      <w:r>
        <w:t>Komentar o dogajanju v Egiptu v jutrisnji tiskani izdaji Dnevnika, ne prezrite tudi naslednjega Objektiva.</w:t>
      </w:r>
    </w:p>
    <w:p>
      <w:r>
        <w:rPr>
          <w:b/>
          <w:u w:val="single"/>
        </w:rPr>
        <w:t>759055</w:t>
      </w:r>
    </w:p>
    <w:p>
      <w:r>
        <w:t>@schelker_maja @freefox52 Bojim ce, da slovenska "foušija" ne bo tega dopustila.</w:t>
      </w:r>
    </w:p>
    <w:p>
      <w:r>
        <w:rPr>
          <w:b/>
          <w:u w:val="single"/>
        </w:rPr>
        <w:t>759056</w:t>
      </w:r>
    </w:p>
    <w:p>
      <w:r>
        <w:t>Dragi moji štajerci in vsi podobni skakači.... poglejte si, kaj povzročate. https://t.co/0dE26KKfDq</w:t>
      </w:r>
    </w:p>
    <w:p>
      <w:r>
        <w:rPr>
          <w:b/>
          <w:u w:val="single"/>
        </w:rPr>
        <w:t>759057</w:t>
      </w:r>
    </w:p>
    <w:p>
      <w:r>
        <w:t>@RhondaForbes @mojcav1 Raje ne gledam!Toda,da se moški iz sebe norčujejo nismo ženske krive!</w:t>
      </w:r>
    </w:p>
    <w:p>
      <w:r>
        <w:rPr>
          <w:b/>
          <w:u w:val="single"/>
        </w:rPr>
        <w:t>759058</w:t>
      </w:r>
    </w:p>
    <w:p>
      <w:r>
        <w:t>Peščica jih še glas dviguje. Tudi @borisvasev. Ponosni.</w:t>
        <w:br/>
        <w:t>https://t.co/UyuzjBAlXd</w:t>
      </w:r>
    </w:p>
    <w:p>
      <w:r>
        <w:rPr>
          <w:b/>
          <w:u w:val="single"/>
        </w:rPr>
        <w:t>759059</w:t>
      </w:r>
    </w:p>
    <w:p>
      <w:r>
        <w:t xml:space="preserve">Trgovska je kruta. </w:t>
        <w:br/>
        <w:t>Na Trubarjevi ulici v Ljubljani se nove prodajalnice odpirajo in zapirajo vsakih nekaj mesecev.</w:t>
      </w:r>
    </w:p>
    <w:p>
      <w:r>
        <w:rPr>
          <w:b/>
          <w:u w:val="single"/>
        </w:rPr>
        <w:t>759060</w:t>
      </w:r>
    </w:p>
    <w:p>
      <w:r>
        <w:t>@Svarun_K Najprej v višave dvignejo standard dokazovanja indićne sodbe, potem pa se ćudijo, da ni već obtožb za korupcijo. 🙄</w:t>
      </w:r>
    </w:p>
    <w:p>
      <w:r>
        <w:rPr>
          <w:b/>
          <w:u w:val="single"/>
        </w:rPr>
        <w:t>759061</w:t>
      </w:r>
    </w:p>
    <w:p>
      <w:r>
        <w:t>@DKosir7 Načeloma nisem za VAR, se pa strinjam, da ima RFEF katastrofalne sodnike in da druge ni.</w:t>
      </w:r>
    </w:p>
    <w:p>
      <w:r>
        <w:rPr>
          <w:b/>
          <w:u w:val="single"/>
        </w:rPr>
        <w:t>759062</w:t>
      </w:r>
    </w:p>
    <w:p>
      <w:r>
        <w:t>@BojanPozar @BogdanSajovic Večina komentatorjev je primitivcev in ljudomrznikov! V svojem sovraštvu ne ločijo dobro od zla!</w:t>
      </w:r>
    </w:p>
    <w:p>
      <w:r>
        <w:rPr>
          <w:b/>
          <w:u w:val="single"/>
        </w:rPr>
        <w:t>759063</w:t>
      </w:r>
    </w:p>
    <w:p>
      <w:r>
        <w:t>(SPREMLJAMO) Že od jutra so v Dravogradu aktivirane vse gasilske enote. #poplavekoroska #dravograd https://t.co/ZcqkZDf1aj</w:t>
      </w:r>
    </w:p>
    <w:p>
      <w:r>
        <w:rPr>
          <w:b/>
          <w:u w:val="single"/>
        </w:rPr>
        <w:t>759064</w:t>
      </w:r>
    </w:p>
    <w:p>
      <w:r>
        <w:t>@steinbuch @Dnevnik_si Ej, v keri vukojebini (via tviter) se pa ti ta hip nahajaš?</w:t>
      </w:r>
    </w:p>
    <w:p>
      <w:r>
        <w:rPr>
          <w:b/>
          <w:u w:val="single"/>
        </w:rPr>
        <w:t>759065</w:t>
      </w:r>
    </w:p>
    <w:p>
      <w:r>
        <w:t>Ja, če hočeš medaljo, moraš premagati najboljše. Hvala, ker ste najbolši 😘 @Goran_Dragic @luka7doncic @Edo_Muric #mojtim</w:t>
      </w:r>
    </w:p>
    <w:p>
      <w:r>
        <w:rPr>
          <w:b/>
          <w:u w:val="single"/>
        </w:rPr>
        <w:t>759066</w:t>
      </w:r>
    </w:p>
    <w:p>
      <w:r>
        <w:t>@lenci53 To pa ni glih fajn. Baldrijan, melisa, dobra družba, nič tviterja, na TV samo kuharske oddaje...</w:t>
      </w:r>
    </w:p>
    <w:p>
      <w:r>
        <w:rPr>
          <w:b/>
          <w:u w:val="single"/>
        </w:rPr>
        <w:t>759067</w:t>
      </w:r>
    </w:p>
    <w:p>
      <w:r>
        <w:t>@BarbFG @GregorTrebusak Ti se zafrkavaš kaj je vrnil nam samo svojim da bodo dalje kradli</w:t>
      </w:r>
    </w:p>
    <w:p>
      <w:r>
        <w:rPr>
          <w:b/>
          <w:u w:val="single"/>
        </w:rPr>
        <w:t>759068</w:t>
      </w:r>
    </w:p>
    <w:p>
      <w:r>
        <w:t>@PreglArjan Najhujši je pa Slak. Kakšne tirade! Katastrofa od voditeljev soočenj na poptv: slaki in krčmarice. En bolj pameten kot drug!</w:t>
      </w:r>
    </w:p>
    <w:p>
      <w:r>
        <w:rPr>
          <w:b/>
          <w:u w:val="single"/>
        </w:rPr>
        <w:t>759069</w:t>
      </w:r>
    </w:p>
    <w:p>
      <w:r>
        <w:t>ko si je Mahnič natisno 3D punco, si je ta hitro s 3D tiskalnikom natisnla 3D fanta pa rekla Mahniču da ma fanta</w:t>
      </w:r>
    </w:p>
    <w:p>
      <w:r>
        <w:rPr>
          <w:b/>
          <w:u w:val="single"/>
        </w:rPr>
        <w:t>759070</w:t>
      </w:r>
    </w:p>
    <w:p>
      <w:r>
        <w:t>če bi naši tako igrali, kot vodi #sprejem tale bavec, bi bili že zdavnaj doma ... #mojtim</w:t>
      </w:r>
    </w:p>
    <w:p>
      <w:r>
        <w:rPr>
          <w:b/>
          <w:u w:val="single"/>
        </w:rPr>
        <w:t>759071</w:t>
      </w:r>
    </w:p>
    <w:p>
      <w:r>
        <w:t>@uporabnastran Glede pripisa, ker potem bi morali tudi razne Kinder jajčke umakniti iz prodaje ipd.</w:t>
      </w:r>
    </w:p>
    <w:p>
      <w:r>
        <w:rPr>
          <w:b/>
          <w:u w:val="single"/>
        </w:rPr>
        <w:t>759072</w:t>
      </w:r>
    </w:p>
    <w:p>
      <w:r>
        <w:t>Robot Flippy peče pleskavice (naj pa bi se naučil še rezanja, cvrtja in ostalih kuharskih tehnik): https://t.co/4ZukT0lidc</w:t>
      </w:r>
    </w:p>
    <w:p>
      <w:r>
        <w:rPr>
          <w:b/>
          <w:u w:val="single"/>
        </w:rPr>
        <w:t>759073</w:t>
      </w:r>
    </w:p>
    <w:p>
      <w:r>
        <w:t>@hajdyXP Definitivno Magnum z mandlji. Po novem tudi v lončku. Da bom ja dobla še večjo rit. https://t.co/AplzL2mTko</w:t>
      </w:r>
    </w:p>
    <w:p>
      <w:r>
        <w:rPr>
          <w:b/>
          <w:u w:val="single"/>
        </w:rPr>
        <w:t>759074</w:t>
      </w:r>
    </w:p>
    <w:p>
      <w:r>
        <w:t>@ZigaTurk @DavidNovak17 Tako je. Vsake pol metra eno solato. Pa težke zadeve na začetek da nardiš oblogo na vozičku. Vsakič zmagam. #hofer</w:t>
      </w:r>
    </w:p>
    <w:p>
      <w:r>
        <w:rPr>
          <w:b/>
          <w:u w:val="single"/>
        </w:rPr>
        <w:t>759075</w:t>
      </w:r>
    </w:p>
    <w:p>
      <w:r>
        <w:t>KRONIKA: Na Barju so bili priča brutalnemu mučenju. Riba je rezala raci rep. Ni še znano, s katerim orodjem. Preiskava še poteka.</w:t>
      </w:r>
    </w:p>
    <w:p>
      <w:r>
        <w:rPr>
          <w:b/>
          <w:u w:val="single"/>
        </w:rPr>
        <w:t>759076</w:t>
      </w:r>
    </w:p>
    <w:p>
      <w:r>
        <w:t>Ogrevanje je ta mesec 3 evre dražje, a radiatorjev še niti prižgala nisva. Lepote merilnikov. #Brunata</w:t>
      </w:r>
    </w:p>
    <w:p>
      <w:r>
        <w:rPr>
          <w:b/>
          <w:u w:val="single"/>
        </w:rPr>
        <w:t>759077</w:t>
      </w:r>
    </w:p>
    <w:p>
      <w:r>
        <w:t>@VerdenikAles Mladi člani SD pijejo jegra na vsezgodaj. Mladi člani SDS pa snifajo beli prah... Na mladih svet stoji 😀😀</w:t>
      </w:r>
    </w:p>
    <w:p>
      <w:r>
        <w:rPr>
          <w:b/>
          <w:u w:val="single"/>
        </w:rPr>
        <w:t>759078</w:t>
      </w:r>
    </w:p>
    <w:p>
      <w:r>
        <w:t>@bobsparrow70 Tamala se boji stekline in pasje kuge. So najbrž rekli, da ju migranti prenašajo.</w:t>
      </w:r>
    </w:p>
    <w:p>
      <w:r>
        <w:rPr>
          <w:b/>
          <w:u w:val="single"/>
        </w:rPr>
        <w:t>759079</w:t>
      </w:r>
    </w:p>
    <w:p>
      <w:r>
        <w:t>@janez_tomazic @surfon Ja,tako kot bi si sami plačali penzijo in zdravstveno zavarovanje, ane?</w:t>
      </w:r>
    </w:p>
    <w:p>
      <w:r>
        <w:rPr>
          <w:b/>
          <w:u w:val="single"/>
        </w:rPr>
        <w:t>759080</w:t>
      </w:r>
    </w:p>
    <w:p>
      <w:r>
        <w:t>Posiljevati začnejo šele, ko se udomačijo na zahodu in ne med plavanjem? https://t.co/d6K2Qww9wS</w:t>
      </w:r>
    </w:p>
    <w:p>
      <w:r>
        <w:rPr>
          <w:b/>
          <w:u w:val="single"/>
        </w:rPr>
        <w:t>759081</w:t>
      </w:r>
    </w:p>
    <w:p>
      <w:r>
        <w:t>Medtem ko se Slovenija pajdaši s Putinom, ZDA hrvaški vojski donirale za milijon evrov mehanizacije! | Nova24TV https://t.co/3KQaVcqhlq</w:t>
      </w:r>
    </w:p>
    <w:p>
      <w:r>
        <w:rPr>
          <w:b/>
          <w:u w:val="single"/>
        </w:rPr>
        <w:t>759082</w:t>
      </w:r>
    </w:p>
    <w:p>
      <w:r>
        <w:t>@strankalevica #IndonezijskiPremog, #Smeti ... v #TEŠ ... na izhodu pa električni avtomobili</w:t>
      </w:r>
    </w:p>
    <w:p>
      <w:r>
        <w:rPr>
          <w:b/>
          <w:u w:val="single"/>
        </w:rPr>
        <w:t>759083</w:t>
      </w:r>
    </w:p>
    <w:p>
      <w:r>
        <w:t>@vinkovasle1 @MiroCerar @vladaRS Smo se že naučili, da je resnica točno v drugi smeri, kot jo kažejo naši humanitarci.</w:t>
      </w:r>
    </w:p>
    <w:p>
      <w:r>
        <w:rPr>
          <w:b/>
          <w:u w:val="single"/>
        </w:rPr>
        <w:t>759084</w:t>
      </w:r>
    </w:p>
    <w:p>
      <w:r>
        <w:t>@petrasovdat @had Če bo ta oddaja pomagala par posameznikom hvalabogu.</w:t>
        <w:br/>
        <w:t>Sam upam, da ne bo še bolj utrjevala prepričanja o čudežnih rešitvah</w:t>
      </w:r>
    </w:p>
    <w:p>
      <w:r>
        <w:rPr>
          <w:b/>
          <w:u w:val="single"/>
        </w:rPr>
        <w:t>759085</w:t>
      </w:r>
    </w:p>
    <w:p>
      <w:r>
        <w:t>@MatejTonin bo danes ob 22. uri na POP TV gost oddaje 24urZvečer. Vabljeni k ogledu! https://t.co/7qdXQiX5k1</w:t>
      </w:r>
    </w:p>
    <w:p>
      <w:r>
        <w:rPr>
          <w:b/>
          <w:u w:val="single"/>
        </w:rPr>
        <w:t>759086</w:t>
      </w:r>
    </w:p>
    <w:p>
      <w:r>
        <w:t>@MitjaIrsic Oni bi ko tito malo zahod malo Rusija. Delajo se pa kot da so angelčki.😇 Pogruntali so nas, poleg tega ni več Obama.</w:t>
      </w:r>
    </w:p>
    <w:p>
      <w:r>
        <w:rPr>
          <w:b/>
          <w:u w:val="single"/>
        </w:rPr>
        <w:t>759087</w:t>
      </w:r>
    </w:p>
    <w:p>
      <w:r>
        <w:t>@RTV_Slovenija na božično jutro, ko so vsi otroci doma, ni sposobna zgenerirat enega živžava? Bravo!</w:t>
      </w:r>
    </w:p>
    <w:p>
      <w:r>
        <w:rPr>
          <w:b/>
          <w:u w:val="single"/>
        </w:rPr>
        <w:t>759088</w:t>
      </w:r>
    </w:p>
    <w:p>
      <w:r>
        <w:t>@tadejstrok Si rekel, da nam retrogardni Merkur ne bo prinesel nič dobrega, pa lej nas zdej.</w:t>
      </w:r>
    </w:p>
    <w:p>
      <w:r>
        <w:rPr>
          <w:b/>
          <w:u w:val="single"/>
        </w:rPr>
        <w:t>759089</w:t>
      </w:r>
    </w:p>
    <w:p>
      <w:r>
        <w:t>Janković meni, da turistov v Ljubljani ni preveč; še premalo jih je https://t.co/w5ivC49MLX https://t.co/bVKvs7CEM9</w:t>
      </w:r>
    </w:p>
    <w:p>
      <w:r>
        <w:rPr>
          <w:b/>
          <w:u w:val="single"/>
        </w:rPr>
        <w:t>759090</w:t>
      </w:r>
    </w:p>
    <w:p>
      <w:r>
        <w:t>Slovenija še ni tako napredna. FDVjevci so s pomočjo države še premalo revežev pahnili v odvisnost in lakoto. https://t.co/voJQAmW9mC</w:t>
      </w:r>
    </w:p>
    <w:p>
      <w:r>
        <w:rPr>
          <w:b/>
          <w:u w:val="single"/>
        </w:rPr>
        <w:t>759091</w:t>
      </w:r>
    </w:p>
    <w:p>
      <w:r>
        <w:t>@valentanseb @tradicijaslo @MiroCerar Spake v zenski cunjah ... neverjetno, kaj se grejo katolibani. Do kdaj se?! https://t.co/MoPiptyL4u</w:t>
      </w:r>
    </w:p>
    <w:p>
      <w:r>
        <w:rPr>
          <w:b/>
          <w:u w:val="single"/>
        </w:rPr>
        <w:t>759092</w:t>
      </w:r>
    </w:p>
    <w:p>
      <w:r>
        <w:t>@MorskaKvacka Ampak saj se je potem tudi strinjal, da pride v Istro tudi zavidljivo število njihovih debilov.</w:t>
      </w:r>
    </w:p>
    <w:p>
      <w:r>
        <w:rPr>
          <w:b/>
          <w:u w:val="single"/>
        </w:rPr>
        <w:t>759093</w:t>
      </w:r>
    </w:p>
    <w:p>
      <w:r>
        <w:t>@NusaZajc @CrtSeusek @lucijausaj @cesenj Spodrine ga cvetna nedelja, pa smo malo pohiteli. Pa Črt je jutri dežuren.</w:t>
      </w:r>
    </w:p>
    <w:p>
      <w:r>
        <w:rPr>
          <w:b/>
          <w:u w:val="single"/>
        </w:rPr>
        <w:t>759094</w:t>
      </w:r>
    </w:p>
    <w:p>
      <w:r>
        <w:t>Casillas izžvižgan z igrišča - "Odidi!" #fuzbal #nogomet #ligaprvakov - http://t.co/0rlV3onZkt</w:t>
      </w:r>
    </w:p>
    <w:p>
      <w:r>
        <w:rPr>
          <w:b/>
          <w:u w:val="single"/>
        </w:rPr>
        <w:t>759095</w:t>
      </w:r>
    </w:p>
    <w:p>
      <w:r>
        <w:t>@skolarist Ta kmet je pa res za hece. Ko smo splezali na edino drevo, na katerega smo znali splezati, so nas pregnali, žugajoč nam s palico.</w:t>
      </w:r>
    </w:p>
    <w:p>
      <w:r>
        <w:rPr>
          <w:b/>
          <w:u w:val="single"/>
        </w:rPr>
        <w:t>759096</w:t>
      </w:r>
    </w:p>
    <w:p>
      <w:r>
        <w:t>[Video] Tit Turnšek je večkrat dokazal, da je neotesan in sovražen predstavnik levice https://t.co/xmCEwkLftE via @Nova24TV</w:t>
      </w:r>
    </w:p>
    <w:p>
      <w:r>
        <w:rPr>
          <w:b/>
          <w:u w:val="single"/>
        </w:rPr>
        <w:t>759097</w:t>
      </w:r>
    </w:p>
    <w:p>
      <w:r>
        <w:t>Prvič v lajfu skor zamudil let. Ker sem zajebal budilko. Hvala kurcu za Uber. 🙏</w:t>
      </w:r>
    </w:p>
    <w:p>
      <w:r>
        <w:rPr>
          <w:b/>
          <w:u w:val="single"/>
        </w:rPr>
        <w:t>759098</w:t>
      </w:r>
    </w:p>
    <w:p>
      <w:r>
        <w:t>@lukaz677 @Pertinacal @spagetyuse vsak dan en glažek  na tvoje zdravje...pač si the best idiot</w:t>
      </w:r>
    </w:p>
    <w:p>
      <w:r>
        <w:rPr>
          <w:b/>
          <w:u w:val="single"/>
        </w:rPr>
        <w:t>759099</w:t>
      </w:r>
    </w:p>
    <w:p>
      <w:r>
        <w:t>Pa to ne more biti res! Glavna vroča novica na siol. Net je intervju enega zdravnika, ki razlaga o parfumih #omg #ninovic #siol.net</w:t>
      </w:r>
    </w:p>
    <w:p>
      <w:r>
        <w:rPr>
          <w:b/>
          <w:u w:val="single"/>
        </w:rPr>
        <w:t>759100</w:t>
      </w:r>
    </w:p>
    <w:p>
      <w:r>
        <w:t>Ko ti ukradejo telefon in imaš fajn sodelavce, ki prispevajo za novega. https://t.co/UHyyfADLwe</w:t>
      </w:r>
    </w:p>
    <w:p>
      <w:r>
        <w:rPr>
          <w:b/>
          <w:u w:val="single"/>
        </w:rPr>
        <w:t>759101</w:t>
      </w:r>
    </w:p>
    <w:p>
      <w:r>
        <w:t>@MisaVugrinec a to je moški? Po tej sliki sodec bodo kmalu čist poženščeni!!!</w:t>
      </w:r>
    </w:p>
    <w:p>
      <w:r>
        <w:rPr>
          <w:b/>
          <w:u w:val="single"/>
        </w:rPr>
        <w:t>759102</w:t>
      </w:r>
    </w:p>
    <w:p>
      <w:r>
        <w:t>@rektslo Očitno si reinkarnacija nekoga iz 19. Stoletja. Revček težko živiš  v sodobnem času.</w:t>
      </w:r>
    </w:p>
    <w:p>
      <w:r>
        <w:rPr>
          <w:b/>
          <w:u w:val="single"/>
        </w:rPr>
        <w:t>759103</w:t>
      </w:r>
    </w:p>
    <w:p>
      <w:r>
        <w:t>@DrzavljanD @zaslovenijo2 @TelekomSlo @vladaRS Daj nehaj že težit ti državni parazit pa vrni ves denar državi, ki si ga dolžan</w:t>
      </w:r>
    </w:p>
    <w:p>
      <w:r>
        <w:rPr>
          <w:b/>
          <w:u w:val="single"/>
        </w:rPr>
        <w:t>759104</w:t>
      </w:r>
    </w:p>
    <w:p>
      <w:r>
        <w:t>@tomltoml @StankaStanka @MarkoFerluga @EvaobAdamu @StrankaSMC Če si inteligenten,nisi socialist,če si pa socialist,pa nisi inteligenten!!</w:t>
      </w:r>
    </w:p>
    <w:p>
      <w:r>
        <w:rPr>
          <w:b/>
          <w:u w:val="single"/>
        </w:rPr>
        <w:t>759105</w:t>
      </w:r>
    </w:p>
    <w:p>
      <w:r>
        <w:t>@Matej_Klaric Batagelj  je uspešen poslovnež  ki mu nonstop mečejo  polena pod noge..v Sloveniji  je res narobe če si uspešen..</w:t>
      </w:r>
    </w:p>
    <w:p>
      <w:r>
        <w:rPr>
          <w:b/>
          <w:u w:val="single"/>
        </w:rPr>
        <w:t>759106</w:t>
      </w:r>
    </w:p>
    <w:p>
      <w:r>
        <w:t>SDS zaradi uničenih magnetogramov ovadila člane izbirne komisije. "Veste, koliko časa sem ždel pri radiu in snemal?" pravi Tanko SDS.</w:t>
      </w:r>
    </w:p>
    <w:p>
      <w:r>
        <w:rPr>
          <w:b/>
          <w:u w:val="single"/>
        </w:rPr>
        <w:t>759107</w:t>
      </w:r>
    </w:p>
    <w:p>
      <w:r>
        <w:t>@tjasaviki men je bil hud cringe, ko sem že na prvi delovni dan (v Slo) moral tikati skoraj šestdeset let starega profesorja :D</w:t>
      </w:r>
    </w:p>
    <w:p>
      <w:r>
        <w:rPr>
          <w:b/>
          <w:u w:val="single"/>
        </w:rPr>
        <w:t>759108</w:t>
      </w:r>
    </w:p>
    <w:p>
      <w:r>
        <w:t>@petrasovdat @finance_si @Hrastnikov @AjdaGorenc @DominikCevka @KmetsKrasa Bi se hit naucila, k mas dobr razvite delovne navade.</w:t>
      </w:r>
    </w:p>
    <w:p>
      <w:r>
        <w:rPr>
          <w:b/>
          <w:u w:val="single"/>
        </w:rPr>
        <w:t>759109</w:t>
      </w:r>
    </w:p>
    <w:p>
      <w:r>
        <w:t>@SenkAndreja @MikroPolo Res nisem vedela za tak paradižnik. Zelo zanimivo in velja poskusiti. Hvala še enkrat.</w:t>
      </w:r>
    </w:p>
    <w:p>
      <w:r>
        <w:rPr>
          <w:b/>
          <w:u w:val="single"/>
        </w:rPr>
        <w:t>759110</w:t>
      </w:r>
    </w:p>
    <w:p>
      <w:r>
        <w:t>@milijonar Sem pa mnenja, da avtokratov tipa Jankovič, Erdogan, ... ne gre branit, tudi če z zlatimi cegli tlakujejo ceste.</w:t>
      </w:r>
    </w:p>
    <w:p>
      <w:r>
        <w:rPr>
          <w:b/>
          <w:u w:val="single"/>
        </w:rPr>
        <w:t>759111</w:t>
      </w:r>
    </w:p>
    <w:p>
      <w:r>
        <w:t>Ljubljana. Dež pada tako močno, da ne vidiš 15 m pred sabo.</w:t>
        <w:br/>
        <w:t>Čez 6 minut: sonce pripeka tako močno, da prvič zašvicaš tako kot poleti! :)</w:t>
      </w:r>
    </w:p>
    <w:p>
      <w:r>
        <w:rPr>
          <w:b/>
          <w:u w:val="single"/>
        </w:rPr>
        <w:t>759112</w:t>
      </w:r>
    </w:p>
    <w:p>
      <w:r>
        <w:t>Prosim vas @JJansaSDS, ne hodite z temi idioti v koalicijo! Počakajmo leto ali dve pa dobimo 50plus.</w:t>
        <w:br/>
        <w:t>https://t.co/WsJWjwpq74</w:t>
      </w:r>
    </w:p>
    <w:p>
      <w:r>
        <w:rPr>
          <w:b/>
          <w:u w:val="single"/>
        </w:rPr>
        <w:t>759113</w:t>
      </w:r>
    </w:p>
    <w:p>
      <w:r>
        <w:t>@gfajdi @mr_foto @pongiSLO Tap - dotakniti se; press - pritisniti (nekaj; NE na nekaj)</w:t>
      </w:r>
    </w:p>
    <w:p>
      <w:r>
        <w:rPr>
          <w:b/>
          <w:u w:val="single"/>
        </w:rPr>
        <w:t>759114</w:t>
      </w:r>
    </w:p>
    <w:p>
      <w:r>
        <w:t>@NeuroVirtu @sarecmarjan Vse bodo uničili, la kdo lahko to katastrofo ustavi. Ja saj...dopusti so in oni "delajo" izza "odra". Fuj res.</w:t>
      </w:r>
    </w:p>
    <w:p>
      <w:r>
        <w:rPr>
          <w:b/>
          <w:u w:val="single"/>
        </w:rPr>
        <w:t>759115</w:t>
      </w:r>
    </w:p>
    <w:p>
      <w:r>
        <w:t>@MilanTarlac Nekak mi ne uspe oddat narocila... zgleda bo treba kar v Sloveniji nabavit monitor</w:t>
      </w:r>
    </w:p>
    <w:p>
      <w:r>
        <w:rPr>
          <w:b/>
          <w:u w:val="single"/>
        </w:rPr>
        <w:t>759116</w:t>
      </w:r>
    </w:p>
    <w:p>
      <w:r>
        <w:t>Jooooj kake buče! Če kuriš premokra drva, si kaznovan. Kaj pa tisti, ki vso svinjarijo noter mečejo? #butale</w:t>
      </w:r>
    </w:p>
    <w:p>
      <w:r>
        <w:rPr>
          <w:b/>
          <w:u w:val="single"/>
        </w:rPr>
        <w:t>759117</w:t>
      </w:r>
    </w:p>
    <w:p>
      <w:r>
        <w:t>Ah, mešani ptičji pevski zbor pod spalničnim oknom je neprecenljiv. Hvaležni za vsako pozimi nastavljeno zrno. Čisti užitek! #dobrojutro</w:t>
      </w:r>
    </w:p>
    <w:p>
      <w:r>
        <w:rPr>
          <w:b/>
          <w:u w:val="single"/>
        </w:rPr>
        <w:t>759118</w:t>
      </w:r>
    </w:p>
    <w:p>
      <w:r>
        <w:t>To so sodniki in tožilci, ki Jankoviću omogočajo, da je pred zakonom nedotakljiv! | Nova24TV https://t.co/mAbvBw3gCf</w:t>
      </w:r>
    </w:p>
    <w:p>
      <w:r>
        <w:rPr>
          <w:b/>
          <w:u w:val="single"/>
        </w:rPr>
        <w:t>759119</w:t>
      </w:r>
    </w:p>
    <w:p>
      <w:r>
        <w:t>Kako je vsa rusofobna propaganda neumna, pokaže ta primer. https://t.co/Wk0pjsespw</w:t>
      </w:r>
    </w:p>
    <w:p>
      <w:r>
        <w:rPr>
          <w:b/>
          <w:u w:val="single"/>
        </w:rPr>
        <w:t>759120</w:t>
      </w:r>
    </w:p>
    <w:p>
      <w:r>
        <w:t>@JanezPogorelec Ta pa obvlada primitivce in primitivizem. Povej mi s čim ukvarjaš pa ti povem kdo si.</w:t>
      </w:r>
    </w:p>
    <w:p>
      <w:r>
        <w:rPr>
          <w:b/>
          <w:u w:val="single"/>
        </w:rPr>
        <w:t>759121</w:t>
      </w:r>
    </w:p>
    <w:p>
      <w:r>
        <w:t>Vatovca pred RTV čaka vesoljska ladja...da ga po koncu odpelje tja, od koder je prišel.#NaMars</w:t>
      </w:r>
    </w:p>
    <w:p>
      <w:r>
        <w:rPr>
          <w:b/>
          <w:u w:val="single"/>
        </w:rPr>
        <w:t>759122</w:t>
      </w:r>
    </w:p>
    <w:p>
      <w:r>
        <w:t>@MartaRazborsek Približno tako so po slikovnih dokumentih skupno rajali partizani in Nemci v Sloveniji.</w:t>
      </w:r>
    </w:p>
    <w:p>
      <w:r>
        <w:rPr>
          <w:b/>
          <w:u w:val="single"/>
        </w:rPr>
        <w:t>759123</w:t>
      </w:r>
    </w:p>
    <w:p>
      <w:r>
        <w:t>ko ti nekdo rece da si rit ... si pa v resnici fina rit ... https://t.co/49dbT7N1Od</w:t>
      </w:r>
    </w:p>
    <w:p>
      <w:r>
        <w:rPr>
          <w:b/>
          <w:u w:val="single"/>
        </w:rPr>
        <w:t>759124</w:t>
      </w:r>
    </w:p>
    <w:p>
      <w:r>
        <w:t>@miss0MFGspot @Nogavicka_Pika Drosera homepatske - cudez res, nisem verjela. Pa domac lovorjev sirup. Pa vlaga, mogoce tud ksna inhalacija.</w:t>
      </w:r>
    </w:p>
    <w:p>
      <w:r>
        <w:rPr>
          <w:b/>
          <w:u w:val="single"/>
        </w:rPr>
        <w:t>759125</w:t>
      </w:r>
    </w:p>
    <w:p>
      <w:r>
        <w:t>Čim manj plastik fantastik embalaže in čim več trgovin, kjer so produkti v finfuzi in si jih človek nafila v svojo embalažo. #spetek</w:t>
      </w:r>
    </w:p>
    <w:p>
      <w:r>
        <w:rPr>
          <w:b/>
          <w:u w:val="single"/>
        </w:rPr>
        <w:t>759126</w:t>
      </w:r>
    </w:p>
    <w:p>
      <w:r>
        <w:t>Želim te objeti ... in nikoli več izpustiti ... Angel moj https://t.co/Jn1Am1AOL0</w:t>
      </w:r>
    </w:p>
    <w:p>
      <w:r>
        <w:rPr>
          <w:b/>
          <w:u w:val="single"/>
        </w:rPr>
        <w:t>759127</w:t>
      </w:r>
    </w:p>
    <w:p>
      <w:r>
        <w:t>@freeeky Mreža, financiral sam, najemodajalec niti ne ve. Strošek: pet evrov za mrežo in osem minut za montažo.</w:t>
      </w:r>
    </w:p>
    <w:p>
      <w:r>
        <w:rPr>
          <w:b/>
          <w:u w:val="single"/>
        </w:rPr>
        <w:t>759128</w:t>
      </w:r>
    </w:p>
    <w:p>
      <w:r>
        <w:t>@NikaKunaver Če te pripeljejo z 'rešilcem' se ne 'ubadaš' s temi malenkostmi...</w:t>
      </w:r>
    </w:p>
    <w:p>
      <w:r>
        <w:rPr>
          <w:b/>
          <w:u w:val="single"/>
        </w:rPr>
        <w:t>759129</w:t>
      </w:r>
    </w:p>
    <w:p>
      <w:r>
        <w:t>Fantastična predstava in prva zmaga tigrov v letu 2020. 🐯💪🏽</w:t>
        <w:br/>
        <w:t>.</w:t>
        <w:br/>
        <w:t>.</w:t>
        <w:br/>
        <w:t>#dejmotigri #koperprimorska #koper #kzs https://t.co/5vLHoHeb0d</w:t>
      </w:r>
    </w:p>
    <w:p>
      <w:r>
        <w:rPr>
          <w:b/>
          <w:u w:val="single"/>
        </w:rPr>
        <w:t>759130</w:t>
      </w:r>
    </w:p>
    <w:p>
      <w:r>
        <w:t>Nov telefon s toplotno kamero. Meri pa tudi razdaljo (lasersko) in kakovost zraka. #CatS61 https://t.co/tFk7wdlzmX</w:t>
      </w:r>
    </w:p>
    <w:p>
      <w:r>
        <w:rPr>
          <w:b/>
          <w:u w:val="single"/>
        </w:rPr>
        <w:t>759131</w:t>
      </w:r>
    </w:p>
    <w:p>
      <w:r>
        <w:t>Prispevek TV Maribor iz DP v streljanju z MK orožjem 50 m - drugi dan https://t.co/enqIu2kgpY</w:t>
      </w:r>
    </w:p>
    <w:p>
      <w:r>
        <w:rPr>
          <w:b/>
          <w:u w:val="single"/>
        </w:rPr>
        <w:t>759132</w:t>
      </w:r>
    </w:p>
    <w:p>
      <w:r>
        <w:t xml:space="preserve">Novartis napoveduje višji dobiček in nova, inovativna zdravila. </w:t>
        <w:br/>
        <w:t>https://t.co/tT2fYoW8qF</w:t>
      </w:r>
    </w:p>
    <w:p>
      <w:r>
        <w:rPr>
          <w:b/>
          <w:u w:val="single"/>
        </w:rPr>
        <w:t>759133</w:t>
      </w:r>
    </w:p>
    <w:p>
      <w:r>
        <w:t>@lucijausaj @DKopse Konec pameti, vse se da, ampak ne tak butast projekt, to se pač ne sme zgoditi. Hallelujah</w:t>
      </w:r>
    </w:p>
    <w:p>
      <w:r>
        <w:rPr>
          <w:b/>
          <w:u w:val="single"/>
        </w:rPr>
        <w:t>759134</w:t>
      </w:r>
    </w:p>
    <w:p>
      <w:r>
        <w:t>@jkmcnk @Plavalka @magrateja ok pol pa spar v mb. leclerc je pa čist predaleč, tam na kmetih.</w:t>
      </w:r>
    </w:p>
    <w:p>
      <w:r>
        <w:rPr>
          <w:b/>
          <w:u w:val="single"/>
        </w:rPr>
        <w:t>759135</w:t>
      </w:r>
    </w:p>
    <w:p>
      <w:r>
        <w:t>Rojstnodnevni prigrizki za v službo (za moža, ne zame). Glavna sestavina piškotov: Nutella! http://t.co/YJhgy7vo</w:t>
      </w:r>
    </w:p>
    <w:p>
      <w:r>
        <w:rPr>
          <w:b/>
          <w:u w:val="single"/>
        </w:rPr>
        <w:t>759136</w:t>
      </w:r>
    </w:p>
    <w:p>
      <w:r>
        <w:t>@madpixel Slabo nas spremljajo. To bo treba popravit. Najpozneje do leta 2030.</w:t>
      </w:r>
    </w:p>
    <w:p>
      <w:r>
        <w:rPr>
          <w:b/>
          <w:u w:val="single"/>
        </w:rPr>
        <w:t>759137</w:t>
      </w:r>
    </w:p>
    <w:p>
      <w:r>
        <w:t>@Ziebane @JoAnnaOfArc1 Ženska s tičem ne. Pa moški z ženskimi možgani tudi ne.</w:t>
      </w:r>
    </w:p>
    <w:p>
      <w:r>
        <w:rPr>
          <w:b/>
          <w:u w:val="single"/>
        </w:rPr>
        <w:t>759138</w:t>
      </w:r>
    </w:p>
    <w:p>
      <w:r>
        <w:t>@Alex4Aleksandra Ko bo kakšen jamral, ga je treba samo vprašati, koga je volil.</w:t>
      </w:r>
    </w:p>
    <w:p>
      <w:r>
        <w:rPr>
          <w:b/>
          <w:u w:val="single"/>
        </w:rPr>
        <w:t>759139</w:t>
      </w:r>
    </w:p>
    <w:p>
      <w:r>
        <w:t>@blushfuck @DrMatoR 😂😂 sej drgač se spozna, sam slovnca ga jebe k nas 110% priseljene. 😁😂😂</w:t>
      </w:r>
    </w:p>
    <w:p>
      <w:r>
        <w:rPr>
          <w:b/>
          <w:u w:val="single"/>
        </w:rPr>
        <w:t>759140</w:t>
      </w:r>
    </w:p>
    <w:p>
      <w:r>
        <w:t>@strankaSD Zakaj potem objokujete nekdanjo totalitarno državo?Največ yugonostalgikov prihaja ravno iz vaših vrst🤔?</w:t>
      </w:r>
    </w:p>
    <w:p>
      <w:r>
        <w:rPr>
          <w:b/>
          <w:u w:val="single"/>
        </w:rPr>
        <w:t>759141</w:t>
      </w:r>
    </w:p>
    <w:p>
      <w:r>
        <w:t>@ciro_ciril @BozoPredalic @penzionist12 "Črna golazen" nikoli ni dobila kril, ker ste praktično vedno vi na oblasti.</w:t>
      </w:r>
    </w:p>
    <w:p>
      <w:r>
        <w:rPr>
          <w:b/>
          <w:u w:val="single"/>
        </w:rPr>
        <w:t>759142</w:t>
      </w:r>
    </w:p>
    <w:p>
      <w:r>
        <w:t>@MitjaIrsic @vinkovasle1 Štirje bumbarji in 300.000 opranih mozgov.... #bananistan</w:t>
      </w:r>
    </w:p>
    <w:p>
      <w:r>
        <w:rPr>
          <w:b/>
          <w:u w:val="single"/>
        </w:rPr>
        <w:t>759143</w:t>
      </w:r>
    </w:p>
    <w:p>
      <w:r>
        <w:t>@bmz9453 Slaboumni, običajno ne komentirajo v kakšnem psihičnem stanju se nahajajo, tudi ko parx potegnejo iz novodobne cigarete.</w:t>
      </w:r>
    </w:p>
    <w:p>
      <w:r>
        <w:rPr>
          <w:b/>
          <w:u w:val="single"/>
        </w:rPr>
        <w:t>759144</w:t>
      </w:r>
    </w:p>
    <w:p>
      <w:r>
        <w:t>Notranja muslimanska policija v demokratičnih državah: Od ZDA do Španije.</w:t>
        <w:br/>
        <w:t>The human rihgts for all. https://t.co/t01vkXTpnB</w:t>
      </w:r>
    </w:p>
    <w:p>
      <w:r>
        <w:rPr>
          <w:b/>
          <w:u w:val="single"/>
        </w:rPr>
        <w:t>759145</w:t>
      </w:r>
    </w:p>
    <w:p>
      <w:r>
        <w:t>@KatarinaDbr @MiranStajerc POl pa nabijite tega modela še naprej, če mislite, da boste kaj spremenili.</w:t>
      </w:r>
    </w:p>
    <w:p>
      <w:r>
        <w:rPr>
          <w:b/>
          <w:u w:val="single"/>
        </w:rPr>
        <w:t>759146</w:t>
      </w:r>
    </w:p>
    <w:p>
      <w:r>
        <w:t>@chatek Menda posilstvo ni nič hudega, če je moški povabljen v stanovanje</w:t>
        <w:br/>
        <w:t>https://t.co/9qM2sNSeFd</w:t>
      </w:r>
    </w:p>
    <w:p>
      <w:r>
        <w:rPr>
          <w:b/>
          <w:u w:val="single"/>
        </w:rPr>
        <w:t>759147</w:t>
      </w:r>
    </w:p>
    <w:p>
      <w:r>
        <w:t>Torej, če zmaga @sarecmarjan bomo imeli na slo3 24urni resničnosti šov. #volitve #Volitve2017 #populizembrezprimere</w:t>
      </w:r>
    </w:p>
    <w:p>
      <w:r>
        <w:rPr>
          <w:b/>
          <w:u w:val="single"/>
        </w:rPr>
        <w:t>759148</w:t>
      </w:r>
    </w:p>
    <w:p>
      <w:r>
        <w:t xml:space="preserve">Baje so naši župniki bili še mnogo hujši. </w:t>
        <w:br/>
        <w:t xml:space="preserve">Če niso obdelovali otrok so pa kuharice. </w:t>
        <w:br/>
        <w:t>https://t.co/D0L9rxYWqf</w:t>
      </w:r>
    </w:p>
    <w:p>
      <w:r>
        <w:rPr>
          <w:b/>
          <w:u w:val="single"/>
        </w:rPr>
        <w:t>759149</w:t>
      </w:r>
    </w:p>
    <w:p>
      <w:r>
        <w:t>Slovenska vlada s pomočjo zasebnega ameriškega podjetja uvaja totalitarizem. #domišljija https://t.co/wSpQHvqOah</w:t>
      </w:r>
    </w:p>
    <w:p>
      <w:r>
        <w:rPr>
          <w:b/>
          <w:u w:val="single"/>
        </w:rPr>
        <w:t>759150</w:t>
      </w:r>
    </w:p>
    <w:p>
      <w:r>
        <w:t>Ubožček. Začuda vsi emigrirajo v še hujši kapitalizem.. Ti, ti kapitalizem. https://t.co/ncB2NUZEfL</w:t>
      </w:r>
    </w:p>
    <w:p>
      <w:r>
        <w:rPr>
          <w:b/>
          <w:u w:val="single"/>
        </w:rPr>
        <w:t>759151</w:t>
      </w:r>
    </w:p>
    <w:p>
      <w:r>
        <w:t>@JozeBiscak @Robert_Puh Brusel subvrncioniramo že 20 let, čeprav je to ena bolj polnih linij.</w:t>
      </w:r>
    </w:p>
    <w:p>
      <w:r>
        <w:rPr>
          <w:b/>
          <w:u w:val="single"/>
        </w:rPr>
        <w:t>759152</w:t>
      </w:r>
    </w:p>
    <w:p>
      <w:r>
        <w:t>@ZanMahnic @RomanaTomc Ne stražiš ti v Piranskem zalivu? Na straži je prepovedano gledanje in poslušanje medijev!</w:t>
      </w:r>
    </w:p>
    <w:p>
      <w:r>
        <w:rPr>
          <w:b/>
          <w:u w:val="single"/>
        </w:rPr>
        <w:t>759153</w:t>
      </w:r>
    </w:p>
    <w:p>
      <w:r>
        <w:t>Ker sem 90%, da ga ne poznam, ga sprašujem odkod, pa mi pove, pa še zmerej ne vem. Tko se kotalim.</w:t>
      </w:r>
    </w:p>
    <w:p>
      <w:r>
        <w:rPr>
          <w:b/>
          <w:u w:val="single"/>
        </w:rPr>
        <w:t>759154</w:t>
      </w:r>
    </w:p>
    <w:p>
      <w:r>
        <w:t>uuu, kakšen hišni kavč obračun bo v polfinalu #ligaprvakov. Fotr za #Lfc redse, sine za blaugrano barço ⚽ In vsak svoje palčke bova glodala</w:t>
      </w:r>
    </w:p>
    <w:p>
      <w:r>
        <w:rPr>
          <w:b/>
          <w:u w:val="single"/>
        </w:rPr>
        <w:t>759155</w:t>
      </w:r>
    </w:p>
    <w:p>
      <w:r>
        <w:t>Hm. Že spet, ...eni jugo žnuder zblojenci.</w:t>
        <w:br/>
        <w:t>Kaj se vodstvo Dnevnika in novinarji, ne bi šli raje zdravit za svoje... https://t.co/DjsuajvZvo</w:t>
      </w:r>
    </w:p>
    <w:p>
      <w:r>
        <w:rPr>
          <w:b/>
          <w:u w:val="single"/>
        </w:rPr>
        <w:t>759156</w:t>
      </w:r>
    </w:p>
    <w:p>
      <w:r>
        <w:t>@viktor_viktorh @aleshojs @lojzepeterle @LjudmilaNovak @MiroCerar @sarecmarjan komunista ni nikli sram, zato pa je komunist</w:t>
      </w:r>
    </w:p>
    <w:p>
      <w:r>
        <w:rPr>
          <w:b/>
          <w:u w:val="single"/>
        </w:rPr>
        <w:t>759157</w:t>
      </w:r>
    </w:p>
    <w:p>
      <w:r>
        <w:t>toliko daleč pa komunistki ne seže pamet, zato pa poje bandera rosa https://t.co/ryZ3sbfZ0O</w:t>
      </w:r>
    </w:p>
    <w:p>
      <w:r>
        <w:rPr>
          <w:b/>
          <w:u w:val="single"/>
        </w:rPr>
        <w:t>759158</w:t>
      </w:r>
    </w:p>
    <w:p>
      <w:r>
        <w:t>@EnVaitapu @lucijausaj Pogledaš napisan tvit, pogledaš komu sledi in dobiš ven Pogorelca.</w:t>
      </w:r>
    </w:p>
    <w:p>
      <w:r>
        <w:rPr>
          <w:b/>
          <w:u w:val="single"/>
        </w:rPr>
        <w:t>759159</w:t>
      </w:r>
    </w:p>
    <w:p>
      <w:r>
        <w:t>Prosti strel: 3. SNL vzhod - Beltinci prvak, Samo Žalik najboljši strelec - https://t.co/H7JwaUC0rV https://t.co/KX3dIqmMvY</w:t>
      </w:r>
    </w:p>
    <w:p>
      <w:r>
        <w:rPr>
          <w:b/>
          <w:u w:val="single"/>
        </w:rPr>
        <w:t>759160</w:t>
      </w:r>
    </w:p>
    <w:p>
      <w:r>
        <w:t>@ZigaTurk To je dokaz, da bi dominantni mediji morali najprej spremljati @Demokracija1 , @Nova24TV ,.. in sele potem NYT :).</w:t>
      </w:r>
    </w:p>
    <w:p>
      <w:r>
        <w:rPr>
          <w:b/>
          <w:u w:val="single"/>
        </w:rPr>
        <w:t>759161</w:t>
      </w:r>
    </w:p>
    <w:p>
      <w:r>
        <w:t>@vinkovasle1 @metaprepadnik Vsaki ženski z dobro samopodobo mora biti tole komunistično jamranje jako sitno in ponižujoče!</w:t>
      </w:r>
    </w:p>
    <w:p>
      <w:r>
        <w:rPr>
          <w:b/>
          <w:u w:val="single"/>
        </w:rPr>
        <w:t>759162</w:t>
      </w:r>
    </w:p>
    <w:p>
      <w:r>
        <w:t>@Miran7777 @Alex4aleksandra Če to misliš ti težji možgani res ne koristijo dosti.</w:t>
      </w:r>
    </w:p>
    <w:p>
      <w:r>
        <w:rPr>
          <w:b/>
          <w:u w:val="single"/>
        </w:rPr>
        <w:t>759163</w:t>
      </w:r>
    </w:p>
    <w:p>
      <w:r>
        <w:t>Sva ju hotle s sosolko spravt v smeh, da bi nehala brat, pa sva midve bruhnile v smeh #splohnismesn</w:t>
      </w:r>
    </w:p>
    <w:p>
      <w:r>
        <w:rPr>
          <w:b/>
          <w:u w:val="single"/>
        </w:rPr>
        <w:t>759164</w:t>
      </w:r>
    </w:p>
    <w:p>
      <w:r>
        <w:t>Upam, da so nezakoniti migranti spravili čolne...ker  jih bodo kmalu spet rabili.#FrancoskaRevolucija</w:t>
      </w:r>
    </w:p>
    <w:p>
      <w:r>
        <w:rPr>
          <w:b/>
          <w:u w:val="single"/>
        </w:rPr>
        <w:t>759165</w:t>
      </w:r>
    </w:p>
    <w:p>
      <w:r>
        <w:t>@lektoricna Sama sem se tolažila, da reče " ne verjemi v vse". Sedaj se bom ob refrenu vsakič zdrznila. Škoda.</w:t>
      </w:r>
    </w:p>
    <w:p>
      <w:r>
        <w:rPr>
          <w:b/>
          <w:u w:val="single"/>
        </w:rPr>
        <w:t>759166</w:t>
      </w:r>
    </w:p>
    <w:p>
      <w:r>
        <w:t>Zbor za republiko je legitimen apolitičen shod, ki ga NE organizira SDS in nima veze z govorcem Janšo.</w:t>
      </w:r>
    </w:p>
    <w:p>
      <w:r>
        <w:rPr>
          <w:b/>
          <w:u w:val="single"/>
        </w:rPr>
        <w:t>759167</w:t>
      </w:r>
    </w:p>
    <w:p>
      <w:r>
        <w:t>@Daj_Manj Vsi čarapani znajo 🇸🇮, ampak nočejo, ker jim 🇸🇮 to dopuščamo. Žal veliko krivde je na naši strani.</w:t>
      </w:r>
    </w:p>
    <w:p>
      <w:r>
        <w:rPr>
          <w:b/>
          <w:u w:val="single"/>
        </w:rPr>
        <w:t>759168</w:t>
      </w:r>
    </w:p>
    <w:p>
      <w:r>
        <w:t>@Libertarec Kaj pa dela tako orožje kot so bombometi in podobno v trgovini..saj ga ne rabijo lovci..</w:t>
      </w:r>
    </w:p>
    <w:p>
      <w:r>
        <w:rPr>
          <w:b/>
          <w:u w:val="single"/>
        </w:rPr>
        <w:t>759169</w:t>
      </w:r>
    </w:p>
    <w:p>
      <w:r>
        <w:t>@tejzy lahko vzameš lubadarja iz vasi, ne moreš pa vzet vasi iz lubadarja :*</w:t>
      </w:r>
    </w:p>
    <w:p>
      <w:r>
        <w:rPr>
          <w:b/>
          <w:u w:val="single"/>
        </w:rPr>
        <w:t>759170</w:t>
      </w:r>
    </w:p>
    <w:p>
      <w:r>
        <w:t>Mi to vemo že dolgo, a vseeno podpiramo naš enormni birokratski aparat! https://t.co/1sNnYvT3fm</w:t>
      </w:r>
    </w:p>
    <w:p>
      <w:r>
        <w:rPr>
          <w:b/>
          <w:u w:val="single"/>
        </w:rPr>
        <w:t>759171</w:t>
      </w:r>
    </w:p>
    <w:p>
      <w:r>
        <w:t>Kolikor se jim jih je prodalo.</w:t>
        <w:br/>
        <w:br/>
        <w:t>Dragi Slovenci, če ste pametni:</w:t>
        <w:br/>
        <w:br/>
        <w:t>- kupujte nepremičnine</w:t>
        <w:br/>
        <w:t>- ne volite komunistov https://t.co/HeWP6lNxcU</w:t>
      </w:r>
    </w:p>
    <w:p>
      <w:r>
        <w:rPr>
          <w:b/>
          <w:u w:val="single"/>
        </w:rPr>
        <w:t>759172</w:t>
      </w:r>
    </w:p>
    <w:p>
      <w:r>
        <w:t>@butalskipolicaj res, je, iskrena hvala, da ste me prosvetlili. pa še kdaj mi kaj povejte, nevednežu butastemu.</w:t>
      </w:r>
    </w:p>
    <w:p>
      <w:r>
        <w:rPr>
          <w:b/>
          <w:u w:val="single"/>
        </w:rPr>
        <w:t>759173</w:t>
      </w:r>
    </w:p>
    <w:p>
      <w:r>
        <w:t>Všeč mi je videoposnetek @YouTube https://t.co/CbD2tPAAB8 Modrijani-Spomin na pevca še živi</w:t>
      </w:r>
    </w:p>
    <w:p>
      <w:r>
        <w:rPr>
          <w:b/>
          <w:u w:val="single"/>
        </w:rPr>
        <w:t>759174</w:t>
      </w:r>
    </w:p>
    <w:p>
      <w:r>
        <w:t>@schelker_maja @spagetyuse Poslanci, ki skandirajo morilcu titu, niso ne sredina, ne levica. So psihopati ali pa kriminalci.</w:t>
      </w:r>
    </w:p>
    <w:p>
      <w:r>
        <w:rPr>
          <w:b/>
          <w:u w:val="single"/>
        </w:rPr>
        <w:t>759175</w:t>
      </w:r>
    </w:p>
    <w:p>
      <w:r>
        <w:t>https://t.co/Zq72ibcYfy</w:t>
        <w:br/>
        <w:t>Izropane in uničene dežele od svetovne mafije, ki se ima za Bogove</w:t>
      </w:r>
    </w:p>
    <w:p>
      <w:r>
        <w:rPr>
          <w:b/>
          <w:u w:val="single"/>
        </w:rPr>
        <w:t>759176</w:t>
      </w:r>
    </w:p>
    <w:p>
      <w:r>
        <w:t>@mikaela_wkr @Alex4Aleksandra S tem se strinjam, koliko je rezerve, koliko balasta visi na proračunu.</w:t>
      </w:r>
    </w:p>
    <w:p>
      <w:r>
        <w:rPr>
          <w:b/>
          <w:u w:val="single"/>
        </w:rPr>
        <w:t>759177</w:t>
      </w:r>
    </w:p>
    <w:p>
      <w:r>
        <w:t>BISERI - V SNEG ZAPISAL SPET BOM TVOJE IME https://t.co/tk9BV5Y06s via @YouTube</w:t>
      </w:r>
    </w:p>
    <w:p>
      <w:r>
        <w:rPr>
          <w:b/>
          <w:u w:val="single"/>
        </w:rPr>
        <w:t>759178</w:t>
      </w:r>
    </w:p>
    <w:p>
      <w:r>
        <w:t>@illegall_blonde obstaja tudi tako imenovan popoldanski pocitek. Mogoce potem namesto zajtrka dobis samo cigaret ;)</w:t>
      </w:r>
    </w:p>
    <w:p>
      <w:r>
        <w:rPr>
          <w:b/>
          <w:u w:val="single"/>
        </w:rPr>
        <w:t>759179</w:t>
      </w:r>
    </w:p>
    <w:p>
      <w:r>
        <w:t>To se splača pogledat: psihološki profil ljudi, ki psihološko manipulirajo kompletne države</w:t>
        <w:br/>
        <w:br/>
        <w:t>https://t.co/eL7Ea4h2cr</w:t>
      </w:r>
    </w:p>
    <w:p>
      <w:r>
        <w:rPr>
          <w:b/>
          <w:u w:val="single"/>
        </w:rPr>
        <w:t>759180</w:t>
      </w:r>
    </w:p>
    <w:p>
      <w:r>
        <w:t>Očitno so Demokrati v ZDA ukradli licenco našim levičarjem. Sami sebi pošiljajo namišljene bombe.</w:t>
      </w:r>
    </w:p>
    <w:p>
      <w:r>
        <w:rPr>
          <w:b/>
          <w:u w:val="single"/>
        </w:rPr>
        <w:t>759181</w:t>
      </w:r>
    </w:p>
    <w:p>
      <w:r>
        <w:t>@cnfrmstA ...stvarnik revolucionarnem vodju ni postavil krone na glavo ampak berasko palico  zato pa hte zvecer z ovcami spat😄</w:t>
      </w:r>
    </w:p>
    <w:p>
      <w:r>
        <w:rPr>
          <w:b/>
          <w:u w:val="single"/>
        </w:rPr>
        <w:t>759182</w:t>
      </w:r>
    </w:p>
    <w:p>
      <w:r>
        <w:t>❄️Vas zebe? NIč več z IR GRELNI PANEL z ALU okvirjem in termostatom (moč od 270 do 1000 W) + ENOSTAVNA montaža... https://t.co/5ImWZySAUV</w:t>
      </w:r>
    </w:p>
    <w:p>
      <w:r>
        <w:rPr>
          <w:b/>
          <w:u w:val="single"/>
        </w:rPr>
        <w:t>759183</w:t>
      </w:r>
    </w:p>
    <w:p>
      <w:r>
        <w:t>@kokochannel12 Janezu pa toninčy z židani in pahorčyi načelu v zadnjih 12 letih naredl sistem hobotnice za novce</w:t>
      </w:r>
    </w:p>
    <w:p>
      <w:r>
        <w:rPr>
          <w:b/>
          <w:u w:val="single"/>
        </w:rPr>
        <w:t>759184</w:t>
      </w:r>
    </w:p>
    <w:p>
      <w:r>
        <w:t>Kranjčani, ne spustite v stanovanje vsiljivca, ki se izdaja za serviserja plinskih naprav. Tako se začnejo filmi za odrasle.</w:t>
      </w:r>
    </w:p>
    <w:p>
      <w:r>
        <w:rPr>
          <w:b/>
          <w:u w:val="single"/>
        </w:rPr>
        <w:t>759185</w:t>
      </w:r>
    </w:p>
    <w:p>
      <w:r>
        <w:t>@spagetyuse Očitno je da napol bedasto-komunistična srenja, to namenoma dopušča v dogovoru s bruseljsko opito bando ?</w:t>
      </w:r>
    </w:p>
    <w:p>
      <w:r>
        <w:rPr>
          <w:b/>
          <w:u w:val="single"/>
        </w:rPr>
        <w:t>759186</w:t>
      </w:r>
    </w:p>
    <w:p>
      <w:r>
        <w:t>@DKopse @MartinTincek @peterleandrej @logist112 Ti si tudi bil ob tem pultu?</w:t>
      </w:r>
    </w:p>
    <w:p>
      <w:r>
        <w:rPr>
          <w:b/>
          <w:u w:val="single"/>
        </w:rPr>
        <w:t>759187</w:t>
      </w:r>
    </w:p>
    <w:p>
      <w:r>
        <w:t>@vinkovasle1 Ga poznamo. Barabon od nekdaj. Samo - A še kdo pozna tisti vic o Titu: Žmigavc levo, vozi desno ... in obratno</w:t>
      </w:r>
    </w:p>
    <w:p>
      <w:r>
        <w:rPr>
          <w:b/>
          <w:u w:val="single"/>
        </w:rPr>
        <w:t>759188</w:t>
      </w:r>
    </w:p>
    <w:p>
      <w:r>
        <w:t>@JernejStromajer @strankaSD Potem boš sedaj odkril dezinformacije o NOB in raznih prebojih na Menini. Kar naprej!!!</w:t>
      </w:r>
    </w:p>
    <w:p>
      <w:r>
        <w:rPr>
          <w:b/>
          <w:u w:val="single"/>
        </w:rPr>
        <w:t>759189</w:t>
      </w:r>
    </w:p>
    <w:p>
      <w:r>
        <w:t>@FranciKek Ti si en tak normalen......pih, ne bom nadaljevala, da ga morš met rad...</w:t>
      </w:r>
    </w:p>
    <w:p>
      <w:r>
        <w:rPr>
          <w:b/>
          <w:u w:val="single"/>
        </w:rPr>
        <w:t>759190</w:t>
      </w:r>
    </w:p>
    <w:p>
      <w:r>
        <w:t>@Je_rca Mlada si še in še veliko se boš morala naučiti. Tistih pravih  "naših"  kosti pa prekrivajo rudniški jaki in kraška brezna!!!!</w:t>
      </w:r>
    </w:p>
    <w:p>
      <w:r>
        <w:rPr>
          <w:b/>
          <w:u w:val="single"/>
        </w:rPr>
        <w:t>759191</w:t>
      </w:r>
    </w:p>
    <w:p>
      <w:r>
        <w:t>@MitjaIrsic To! Glej ga zlomka, mnogi pa jokajo za starimi časi 😡, ko nam je v resnici šlo neprimerno slabše.</w:t>
      </w:r>
    </w:p>
    <w:p>
      <w:r>
        <w:rPr>
          <w:b/>
          <w:u w:val="single"/>
        </w:rPr>
        <w:t>759192</w:t>
      </w:r>
    </w:p>
    <w:p>
      <w:r>
        <w:t>@Paganini_1782 Ne, še ni, se bo preganjal pokvarjene domoljupce, jipii, go Kozina, razfukat to lažnivo in kraljico bando, ehh🤑😎</w:t>
      </w:r>
    </w:p>
    <w:p>
      <w:r>
        <w:rPr>
          <w:b/>
          <w:u w:val="single"/>
        </w:rPr>
        <w:t>759193</w:t>
      </w:r>
    </w:p>
    <w:p>
      <w:r>
        <w:t>@BozoPredalic @cesenj Ja, kaj. Odstopit od AS in postaviti 2 kratne zahteve in se potem dogovoriti za to kar hočemo. EU se pa naj jebe.</w:t>
      </w:r>
    </w:p>
    <w:p>
      <w:r>
        <w:rPr>
          <w:b/>
          <w:u w:val="single"/>
        </w:rPr>
        <w:t>759194</w:t>
      </w:r>
    </w:p>
    <w:p>
      <w:r>
        <w:t>@PetraGreiner Vam "takim" mamam (in celotni družini) resnično globok priklon in spoštovanje.</w:t>
      </w:r>
    </w:p>
    <w:p>
      <w:r>
        <w:rPr>
          <w:b/>
          <w:u w:val="single"/>
        </w:rPr>
        <w:t>759195</w:t>
      </w:r>
    </w:p>
    <w:p>
      <w:r>
        <w:t>Paris 37 vikend protestov rumenih jopicev.... HOJA PO PLOČNIKU PREPOVEDANA... https://t.co/0TpPKFtVbI</w:t>
      </w:r>
    </w:p>
    <w:p>
      <w:r>
        <w:rPr>
          <w:b/>
          <w:u w:val="single"/>
        </w:rPr>
        <w:t>759196</w:t>
      </w:r>
    </w:p>
    <w:p>
      <w:r>
        <w:t>@KatarinaDbr Klasika tipa sam mal bom vrtu. Itak ne bojo opazli. Pa zdle (pred 8 h) morm, ker potem bom pa pozabu. 🙉</w:t>
      </w:r>
    </w:p>
    <w:p>
      <w:r>
        <w:rPr>
          <w:b/>
          <w:u w:val="single"/>
        </w:rPr>
        <w:t>759197</w:t>
      </w:r>
    </w:p>
    <w:p>
      <w:r>
        <w:t>@PerunKladvoroki do tega pride ko si začnejo politiki podpuščati na področju okolja</w:t>
      </w:r>
    </w:p>
    <w:p>
      <w:r>
        <w:rPr>
          <w:b/>
          <w:u w:val="single"/>
        </w:rPr>
        <w:t>759198</w:t>
      </w:r>
    </w:p>
    <w:p>
      <w:r>
        <w:t>Prejeli smo: To so prednosti sosežiga blata iz komunalnih čistilnih naprav https://t.co/9cV8K3w8UP https://t.co/iZ2FLvX5C7</w:t>
      </w:r>
    </w:p>
    <w:p>
      <w:r>
        <w:rPr>
          <w:b/>
          <w:u w:val="single"/>
        </w:rPr>
        <w:t>759199</w:t>
      </w:r>
    </w:p>
    <w:p>
      <w:r>
        <w:t>@gastarbeitr @Libertarec To je spolna fantazija, ne pa vic. Jaz sicer spodbujam fantaziranje, sprošča domišljijo in spodbuja masturbacijo.</w:t>
      </w:r>
    </w:p>
    <w:p>
      <w:r>
        <w:rPr>
          <w:b/>
          <w:u w:val="single"/>
        </w:rPr>
        <w:t>759200</w:t>
      </w:r>
    </w:p>
    <w:p>
      <w:r>
        <w:t>Je #Praljak popil strup, potem ko so mu sodniki v #Haag potrdili 20letno kazen? Branje sodbe prekinjeno</w:t>
      </w:r>
    </w:p>
    <w:p>
      <w:r>
        <w:rPr>
          <w:b/>
          <w:u w:val="single"/>
        </w:rPr>
        <w:t>759201</w:t>
      </w:r>
    </w:p>
    <w:p>
      <w:r>
        <w:t>Akcija tekaških copat Scott, akcijska cena vseh modelov je 49,90 € z DDV. http://t.co/td3z3TdUKg http://t.co/Py2ewziBo9</w:t>
      </w:r>
    </w:p>
    <w:p>
      <w:r>
        <w:rPr>
          <w:b/>
          <w:u w:val="single"/>
        </w:rPr>
        <w:t>759202</w:t>
      </w:r>
    </w:p>
    <w:p>
      <w:r>
        <w:t>@SamoGlavan Ali se bodo znižale plače ali dvignili davki, najbolj verjetno oboje. Blaginja za vse! Beboti.</w:t>
      </w:r>
    </w:p>
    <w:p>
      <w:r>
        <w:rPr>
          <w:b/>
          <w:u w:val="single"/>
        </w:rPr>
        <w:t>759203</w:t>
      </w:r>
    </w:p>
    <w:p>
      <w:r>
        <w:t>Čist me zanimajo tviti folka,ki stoji na obrambni ćrti #IranNLBGate. Dajte plis dokazom sodelovanja in zagovarjanja OK šopat #NLBpralnistroj</w:t>
      </w:r>
    </w:p>
    <w:p>
      <w:r>
        <w:rPr>
          <w:b/>
          <w:u w:val="single"/>
        </w:rPr>
        <w:t>759204</w:t>
      </w:r>
    </w:p>
    <w:p>
      <w:r>
        <w:t>@lukalojk Zanalašč? Noben. Slučajno šaltajoči v upanju na studijski del pred slovenskim košarkarskim derbijem? Nedvomno.</w:t>
        <w:br/>
        <w:br/>
        <w:t>Božesačuvaj.</w:t>
      </w:r>
    </w:p>
    <w:p>
      <w:r>
        <w:rPr>
          <w:b/>
          <w:u w:val="single"/>
        </w:rPr>
        <w:t>759205</w:t>
      </w:r>
    </w:p>
    <w:p>
      <w:r>
        <w:t>@YanchMb @zelenilka Počakaš ali ne počakaš, ogabno je in z enimi čudnimi "okusi po". Pa vedno ostane nekaj mehurčkanja</w:t>
      </w:r>
    </w:p>
    <w:p>
      <w:r>
        <w:rPr>
          <w:b/>
          <w:u w:val="single"/>
        </w:rPr>
        <w:t>759206</w:t>
      </w:r>
    </w:p>
    <w:p>
      <w:r>
        <w:t>@IgorGaberc @JansaRetweets A tale zagrenjeni Ivan že čist vsak izcedek retvita?</w:t>
      </w:r>
    </w:p>
    <w:p>
      <w:r>
        <w:rPr>
          <w:b/>
          <w:u w:val="single"/>
        </w:rPr>
        <w:t>759207</w:t>
      </w:r>
    </w:p>
    <w:p>
      <w:r>
        <w:t>Sploh me nebi presenetilo, če bi bil za tole SdS afero sam JJ, glede nato, da ga noben medij sploh ne povoha. Pusti rumene medije ob strani.</w:t>
      </w:r>
    </w:p>
    <w:p>
      <w:r>
        <w:rPr>
          <w:b/>
          <w:u w:val="single"/>
        </w:rPr>
        <w:t>759208</w:t>
      </w:r>
    </w:p>
    <w:p>
      <w:r>
        <w:t>@dusankocevar1 Jaz enih niti komentiral nisem, pa sem na block! SEZNAM! Po seznamu blokirajo!</w:t>
      </w:r>
    </w:p>
    <w:p>
      <w:r>
        <w:rPr>
          <w:b/>
          <w:u w:val="single"/>
        </w:rPr>
        <w:t>759209</w:t>
      </w:r>
    </w:p>
    <w:p>
      <w:r>
        <w:t>halo @vladaRS boste reagirali na tega idiota Salvinija...</w:t>
        <w:br/>
        <w:br/>
        <w:t>https://t.co/LOW3qOHoVN</w:t>
        <w:br/>
        <w:br/>
        <w:t>al boste kot ponavadi izpadli ene velike p**kice...</w:t>
      </w:r>
    </w:p>
    <w:p>
      <w:r>
        <w:rPr>
          <w:b/>
          <w:u w:val="single"/>
        </w:rPr>
        <w:t>759210</w:t>
      </w:r>
    </w:p>
    <w:p>
      <w:r>
        <w:t>Paketi pospeševalnikov so na voljo ta konec tedna! https://t.co/q9aeZ1ULkG https://t.co/6ULD1d8VMn</w:t>
      </w:r>
    </w:p>
    <w:p>
      <w:r>
        <w:rPr>
          <w:b/>
          <w:u w:val="single"/>
        </w:rPr>
        <w:t>759211</w:t>
      </w:r>
    </w:p>
    <w:p>
      <w:r>
        <w:t>...BRGLEZ.!!!</w:t>
        <w:br/>
        <w:t>Šlikapac(ali prav ti je), ker si zame ZDRAHAR in</w:t>
        <w:br/>
        <w:t>Velik POKVARJENEC.</w:t>
      </w:r>
    </w:p>
    <w:p>
      <w:r>
        <w:rPr>
          <w:b/>
          <w:u w:val="single"/>
        </w:rPr>
        <w:t>759212</w:t>
      </w:r>
    </w:p>
    <w:p>
      <w:r>
        <w:t>@milijonar Kako se je Jonas zajebal z twittom, le kaj mu je tega treba bilo. Mogoče pa dobi #piškotek od ZJ...</w:t>
      </w:r>
    </w:p>
    <w:p>
      <w:r>
        <w:rPr>
          <w:b/>
          <w:u w:val="single"/>
        </w:rPr>
        <w:t>759213</w:t>
      </w:r>
    </w:p>
    <w:p>
      <w:r>
        <w:t>Peljite vinjeto na en častni krog. Povejte ji, da ste jo imeli radi. Jutri bo le še navadna nalepka.</w:t>
      </w:r>
    </w:p>
    <w:p>
      <w:r>
        <w:rPr>
          <w:b/>
          <w:u w:val="single"/>
        </w:rPr>
        <w:t>759214</w:t>
      </w:r>
    </w:p>
    <w:p>
      <w:r>
        <w:t>@TinaMaze Kakšno presenečenje! Bog ve, kako bo tisto stopalce kmalu začelo vijugati! Vi ste res edinstveni!</w:t>
      </w:r>
    </w:p>
    <w:p>
      <w:r>
        <w:rPr>
          <w:b/>
          <w:u w:val="single"/>
        </w:rPr>
        <w:t>759215</w:t>
      </w:r>
    </w:p>
    <w:p>
      <w:r>
        <w:t>Nato še ni bil nikoli tako močan, enoten in artikuliran. #WeAreNATO</w:t>
        <w:br/>
        <w:br/>
        <w:t>https://t.co/38Qlwf9IjM</w:t>
      </w:r>
    </w:p>
    <w:p>
      <w:r>
        <w:rPr>
          <w:b/>
          <w:u w:val="single"/>
        </w:rPr>
        <w:t>759216</w:t>
      </w:r>
    </w:p>
    <w:p>
      <w:r>
        <w:t>@BmMehle Berite Pezdirja - kradejo od maja 1945. Od šverca cigaret naprej...</w:t>
      </w:r>
    </w:p>
    <w:p>
      <w:r>
        <w:rPr>
          <w:b/>
          <w:u w:val="single"/>
        </w:rPr>
        <w:t>759217</w:t>
      </w:r>
    </w:p>
    <w:p>
      <w:r>
        <w:t>Ob Golici prvič #mojtim na ogrevanje #EuroBasket2017 https://t.co/U9CM1DYobF</w:t>
      </w:r>
    </w:p>
    <w:p>
      <w:r>
        <w:rPr>
          <w:b/>
          <w:u w:val="single"/>
        </w:rPr>
        <w:t>759218</w:t>
      </w:r>
    </w:p>
    <w:p>
      <w:r>
        <w:t>@AlesKov1 @multikultivator @stherbst Motiš se. Komunisti so tradicionalno močna sila v Gradcu. Dvomim da jih volijo "gastarbeiterji".</w:t>
      </w:r>
    </w:p>
    <w:p>
      <w:r>
        <w:rPr>
          <w:b/>
          <w:u w:val="single"/>
        </w:rPr>
        <w:t>759219</w:t>
      </w:r>
    </w:p>
    <w:p>
      <w:r>
        <w:t>@RevijaReporter ma zminirat vse revolucionarne spomenike, golazen rdeča marš</w:t>
      </w:r>
    </w:p>
    <w:p>
      <w:r>
        <w:rPr>
          <w:b/>
          <w:u w:val="single"/>
        </w:rPr>
        <w:t>759220</w:t>
      </w:r>
    </w:p>
    <w:p>
      <w:r>
        <w:t>Ta teden v ND:  Pozor, tatovi vas opazujejo! - V Ljubljani se je avgusta zgodilo vsaj 15 drznih tatvin, žrtve pa so bile starejše ženske</w:t>
      </w:r>
    </w:p>
    <w:p>
      <w:r>
        <w:rPr>
          <w:b/>
          <w:u w:val="single"/>
        </w:rPr>
        <w:t>759221</w:t>
      </w:r>
    </w:p>
    <w:p>
      <w:r>
        <w:t>Pokopališče človečnosti. #Lezbos #rešilnijopiči #begunci @drzavljanisveta https://t.co/wR6yBTx9to</w:t>
      </w:r>
    </w:p>
    <w:p>
      <w:r>
        <w:rPr>
          <w:b/>
          <w:u w:val="single"/>
        </w:rPr>
        <w:t>759222</w:t>
      </w:r>
    </w:p>
    <w:p>
      <w:r>
        <w:t>@LapSaso @lucijausaj Levica se ful mobilizira. Skrbi jih popolna legitimnost volitev. Legalne bodo v vsakem primeru.</w:t>
      </w:r>
    </w:p>
    <w:p>
      <w:r>
        <w:rPr>
          <w:b/>
          <w:u w:val="single"/>
        </w:rPr>
        <w:t>759223</w:t>
      </w:r>
    </w:p>
    <w:p>
      <w:r>
        <w:t>Če ne morate spati!</w:t>
        <w:br/>
        <w:br/>
        <w:t>Pretakanje v živo uporabnika Nova24TV Slovenija https://t.co/E7ZS6L3NQP via @YouTube</w:t>
      </w:r>
    </w:p>
    <w:p>
      <w:r>
        <w:rPr>
          <w:b/>
          <w:u w:val="single"/>
        </w:rPr>
        <w:t>759224</w:t>
      </w:r>
    </w:p>
    <w:p>
      <w:r>
        <w:t>@maceklj Še dobro, da se derejo samo džrmani komando jim dajo pa levičarji tisti vmes, ki nosijo maske.</w:t>
      </w:r>
    </w:p>
    <w:p>
      <w:r>
        <w:rPr>
          <w:b/>
          <w:u w:val="single"/>
        </w:rPr>
        <w:t>759225</w:t>
      </w:r>
    </w:p>
    <w:p>
      <w:r>
        <w:t>Modri Sirah: "Kdor spoštuje očeta, bo dosegel odpuščanje grehov, kdor slavi svojo mater, zbira zaklad" (3,3-4). . . ..</w:t>
        <w:br/>
        <w:t>#Sveto #Pismo</w:t>
      </w:r>
    </w:p>
    <w:p>
      <w:r>
        <w:rPr>
          <w:b/>
          <w:u w:val="single"/>
        </w:rPr>
        <w:t>759226</w:t>
      </w:r>
    </w:p>
    <w:p>
      <w:r>
        <w:t>Adijo pamet, kakšno mačjo dlako sem zdele iz očesa potegnila. Mimgrede, v službi sem.</w:t>
      </w:r>
    </w:p>
    <w:p>
      <w:r>
        <w:rPr>
          <w:b/>
          <w:u w:val="single"/>
        </w:rPr>
        <w:t>759227</w:t>
      </w:r>
    </w:p>
    <w:p>
      <w:r>
        <w:t>@zasledovalec70 @RevijaReporter ...lopovsko in parazitsko režimsko gobezdalo...</w:t>
      </w:r>
    </w:p>
    <w:p>
      <w:r>
        <w:rPr>
          <w:b/>
          <w:u w:val="single"/>
        </w:rPr>
        <w:t>759228</w:t>
      </w:r>
    </w:p>
    <w:p>
      <w:r>
        <w:t>Mladinci so preteklo nedeljo visoko premagali RK Metliko. https://t.co/xujZR3nYVj</w:t>
      </w:r>
    </w:p>
    <w:p>
      <w:r>
        <w:rPr>
          <w:b/>
          <w:u w:val="single"/>
        </w:rPr>
        <w:t>759229</w:t>
      </w:r>
    </w:p>
    <w:p>
      <w:r>
        <w:t>@vanfranco @rafzih @uporabnastran Kdor plačuje tako naročnino v teh časih, si je popolnoma sam kriv. Tudi, če je službena.</w:t>
      </w:r>
    </w:p>
    <w:p>
      <w:r>
        <w:rPr>
          <w:b/>
          <w:u w:val="single"/>
        </w:rPr>
        <w:t>759230</w:t>
      </w:r>
    </w:p>
    <w:p>
      <w:r>
        <w:t>@maceklj @JJansaSDS @yrennia1 @prgadp @mrevlje Levuharji kar mokri ratajo k tole udbasko zadevo vidijo</w:t>
      </w:r>
    </w:p>
    <w:p>
      <w:r>
        <w:rPr>
          <w:b/>
          <w:u w:val="single"/>
        </w:rPr>
        <w:t>759231</w:t>
      </w:r>
    </w:p>
    <w:p>
      <w:r>
        <w:t>@list_novi Obsojam vsako pedofilijo za razliko od vas, titofilov, ki slavite že crknjenega pedofila.</w:t>
      </w:r>
    </w:p>
    <w:p>
      <w:r>
        <w:rPr>
          <w:b/>
          <w:u w:val="single"/>
        </w:rPr>
        <w:t>759232</w:t>
      </w:r>
    </w:p>
    <w:p>
      <w:r>
        <w:t>@dusankocevar1 Po mojem je molk celo nezakonit, zagotovo pa moralno sporen. Ce za kaznivo dejanje ves, si ga dolzan prijaviti. #Volitve2017</w:t>
      </w:r>
    </w:p>
    <w:p>
      <w:r>
        <w:rPr>
          <w:b/>
          <w:u w:val="single"/>
        </w:rPr>
        <w:t>759233</w:t>
      </w:r>
    </w:p>
    <w:p>
      <w:r>
        <w:t>Skozi Slovenijo na veliko ‘švercajo’ Pakistance in Nigerijce – za dva tihotapca je sodnik odredil pripor https://t.co/I76grM5qPa</w:t>
      </w:r>
    </w:p>
    <w:p>
      <w:r>
        <w:rPr>
          <w:b/>
          <w:u w:val="single"/>
        </w:rPr>
        <w:t>759234</w:t>
      </w:r>
    </w:p>
    <w:p>
      <w:r>
        <w:t>Premik ure – sprememb še ne bo https://t.co/mFhpvjrQzC https://t.co/FkiijTGvHG</w:t>
      </w:r>
    </w:p>
    <w:p>
      <w:r>
        <w:rPr>
          <w:b/>
          <w:u w:val="single"/>
        </w:rPr>
        <w:t>759235</w:t>
      </w:r>
    </w:p>
    <w:p>
      <w:r>
        <w:t>Turčija si tako vztrajno želi ruskih raket S-400 tudi zaradi izkušenj iz časa neuspelega puča.</w:t>
        <w:br/>
        <w:br/>
        <w:t>https://t.co/K5ktZyoQkk</w:t>
      </w:r>
    </w:p>
    <w:p>
      <w:r>
        <w:rPr>
          <w:b/>
          <w:u w:val="single"/>
        </w:rPr>
        <w:t>759236</w:t>
      </w:r>
    </w:p>
    <w:p>
      <w:r>
        <w:t>Spletni vmesnik za elektronsko pošto od sedaj prilagojen mobilnim napravam http://t.co/pTHkGCYSTl</w:t>
      </w:r>
    </w:p>
    <w:p>
      <w:r>
        <w:rPr>
          <w:b/>
          <w:u w:val="single"/>
        </w:rPr>
        <w:t>759237</w:t>
      </w:r>
    </w:p>
    <w:p>
      <w:r>
        <w:t xml:space="preserve">Zakaj dobijo romski novorojenčki dva udarca po riti? </w:t>
        <w:br/>
        <w:t>Enega, da začnejo dihati, drugega pa, da spustijo porodničarjev prstan iz rok.</w:t>
      </w:r>
    </w:p>
    <w:p>
      <w:r>
        <w:rPr>
          <w:b/>
          <w:u w:val="single"/>
        </w:rPr>
        <w:t>759238</w:t>
      </w:r>
    </w:p>
    <w:p>
      <w:r>
        <w:t>@BojanPozar @24UR @IJoveva @TjasaSlokar Hopštaplerji so ji preprečili!Strah pred ognjenimi zublji❗️</w:t>
      </w:r>
    </w:p>
    <w:p>
      <w:r>
        <w:rPr>
          <w:b/>
          <w:u w:val="single"/>
        </w:rPr>
        <w:t>759239</w:t>
      </w:r>
    </w:p>
    <w:p>
      <w:r>
        <w:t>Motokros v Mačkovcih</w:t>
        <w:br/>
        <w:t>Športni navdušenci so lahko minulo nedeljo uživali v adrenalinskih vožnjah motokrosistov, ki... https://t.co/qCjD106UOi</w:t>
      </w:r>
    </w:p>
    <w:p>
      <w:r>
        <w:rPr>
          <w:b/>
          <w:u w:val="single"/>
        </w:rPr>
        <w:t>759240</w:t>
      </w:r>
    </w:p>
    <w:p>
      <w:r>
        <w:t>Dokončno preseljen v enem šusu. Moram ta lajf zreducirat na kavbojke. https://t.co/puvbmBMTmr</w:t>
      </w:r>
    </w:p>
    <w:p>
      <w:r>
        <w:rPr>
          <w:b/>
          <w:u w:val="single"/>
        </w:rPr>
        <w:t>759241</w:t>
      </w:r>
    </w:p>
    <w:p>
      <w:r>
        <w:t>Tvoj maček je iz penala šutnil mrtvega miša v krošnjo difenbahije? No, meni je pa vodeb lajkal dva tvita. Ajdčao.</w:t>
      </w:r>
    </w:p>
    <w:p>
      <w:r>
        <w:rPr>
          <w:b/>
          <w:u w:val="single"/>
        </w:rPr>
        <w:t>759242</w:t>
      </w:r>
    </w:p>
    <w:p>
      <w:r>
        <w:t>@Marjan_Podobnik Marjan a imaš še kaj tvojih famoznih klopi. Rabim za piknik</w:t>
      </w:r>
    </w:p>
    <w:p>
      <w:r>
        <w:rPr>
          <w:b/>
          <w:u w:val="single"/>
        </w:rPr>
        <w:t>759243</w:t>
      </w:r>
    </w:p>
    <w:p>
      <w:r>
        <w:t>Šentrupert: Skromni pri naložbah, še bolj pri pridobivanju evropskih sredstev https://t.co/k1KeeDyrzA via @Nova24TV</w:t>
      </w:r>
    </w:p>
    <w:p>
      <w:r>
        <w:rPr>
          <w:b/>
          <w:u w:val="single"/>
        </w:rPr>
        <w:t>759244</w:t>
      </w:r>
    </w:p>
    <w:p>
      <w:r>
        <w:t>@DarkoErmenc @PerkoBenjamin Joj, še vedno obstajajo navdušenci nad komunistično propagando.</w:t>
      </w:r>
    </w:p>
    <w:p>
      <w:r>
        <w:rPr>
          <w:b/>
          <w:u w:val="single"/>
        </w:rPr>
        <w:t>759245</w:t>
      </w:r>
    </w:p>
    <w:p>
      <w:r>
        <w:t>Pazite, kaj naročite v slovenskih slaščičarnah. Posebno, če ste na kaj alergični. https://t.co/YehC4sVQBt</w:t>
      </w:r>
    </w:p>
    <w:p>
      <w:r>
        <w:rPr>
          <w:b/>
          <w:u w:val="single"/>
        </w:rPr>
        <w:t>759246</w:t>
      </w:r>
    </w:p>
    <w:p>
      <w:r>
        <w:t>@FranciKek @DC43 @kizidor Res čudno Franci, pa 70 let so že naši na oblasti.</w:t>
      </w:r>
    </w:p>
    <w:p>
      <w:r>
        <w:rPr>
          <w:b/>
          <w:u w:val="single"/>
        </w:rPr>
        <w:t>759247</w:t>
      </w:r>
    </w:p>
    <w:p>
      <w:r>
        <w:t>Pošta Slovenije bi v imenu racionalizacije zaprla enoto na Dunajski cesti 198a.</w:t>
        <w:br/>
        <w:t>https://t.co/KpvWRrqvLB</w:t>
      </w:r>
    </w:p>
    <w:p>
      <w:r>
        <w:rPr>
          <w:b/>
          <w:u w:val="single"/>
        </w:rPr>
        <w:t>759248</w:t>
      </w:r>
    </w:p>
    <w:p>
      <w:r>
        <w:t>Nekaj mi pravi, da bo Matteo Salvini Evropo pripeljal nazaj k narodom Evrope, naj se zgodi https://t.co/GQXaowMMbW</w:t>
      </w:r>
    </w:p>
    <w:p>
      <w:r>
        <w:rPr>
          <w:b/>
          <w:u w:val="single"/>
        </w:rPr>
        <w:t>759249</w:t>
      </w:r>
    </w:p>
    <w:p>
      <w:r>
        <w:t>@vinkovasle1 @jdamijan Ta baraba je kot vidim spremenil samo špegle ostal pa mu je idiotizem za dve življenski dobi vnaprej! #PODEN</w:t>
      </w:r>
    </w:p>
    <w:p>
      <w:r>
        <w:rPr>
          <w:b/>
          <w:u w:val="single"/>
        </w:rPr>
        <w:t>759250</w:t>
      </w:r>
    </w:p>
    <w:p>
      <w:r>
        <w:t>Vprasanje casa je, ko bo alfa komar ugotovil, da so repelenti bullshit, placebo, nateg. Pol nam samo bog lahko pomaga.</w:t>
      </w:r>
    </w:p>
    <w:p>
      <w:r>
        <w:rPr>
          <w:b/>
          <w:u w:val="single"/>
        </w:rPr>
        <w:t>759251</w:t>
      </w:r>
    </w:p>
    <w:p>
      <w:r>
        <w:t>@BineTraven @boriscipot1 S tem gorenjskim kretenom bomo imeli še konkreten pogovor glede trgovine z orožjem - baraba prodana lopovska...</w:t>
      </w:r>
    </w:p>
    <w:p>
      <w:r>
        <w:rPr>
          <w:b/>
          <w:u w:val="single"/>
        </w:rPr>
        <w:t>759252</w:t>
      </w:r>
    </w:p>
    <w:p>
      <w:r>
        <w:t>Andraž Teršek: Juridični monstrumizem ali Zakaj so vrata mariborske sodnije še vedno odklenjena? https://t.co/ltDgxv8sOc</w:t>
      </w:r>
    </w:p>
    <w:p>
      <w:r>
        <w:rPr>
          <w:b/>
          <w:u w:val="single"/>
        </w:rPr>
        <w:t>759253</w:t>
      </w:r>
    </w:p>
    <w:p>
      <w:r>
        <w:t>@lucijausaj Ko zmanjka besednega zaklada, te reši univerzalna beseda "fašist".</w:t>
      </w:r>
    </w:p>
    <w:p>
      <w:r>
        <w:rPr>
          <w:b/>
          <w:u w:val="single"/>
        </w:rPr>
        <w:t>759254</w:t>
      </w:r>
    </w:p>
    <w:p>
      <w:r>
        <w:t>@Pizama knjigo kupiš sebi, pa jo takoj ugrabi dete in se krohota tam na kavču 😂</w:t>
      </w:r>
    </w:p>
    <w:p>
      <w:r>
        <w:rPr>
          <w:b/>
          <w:u w:val="single"/>
        </w:rPr>
        <w:t>759255</w:t>
      </w:r>
    </w:p>
    <w:p>
      <w:r>
        <w:t xml:space="preserve">Jaz pa že imel tvit berajt: </w:t>
        <w:br/>
        <w:t>F toti kuhni bi še Zlajo Kral pa Gašper Šankl popušila! #ojrovizija</w:t>
      </w:r>
    </w:p>
    <w:p>
      <w:r>
        <w:rPr>
          <w:b/>
          <w:u w:val="single"/>
        </w:rPr>
        <w:t>759256</w:t>
      </w:r>
    </w:p>
    <w:p>
      <w:r>
        <w:t>@iztokgartner @MazzoVanKlein @DesaLevstek Kako priti iz pristne in nedolžne naklonjenosti do nagih bab? Enostavno! Samo Gartnerja vključi! 😘</w:t>
      </w:r>
    </w:p>
    <w:p>
      <w:r>
        <w:rPr>
          <w:b/>
          <w:u w:val="single"/>
        </w:rPr>
        <w:t>759257</w:t>
      </w:r>
    </w:p>
    <w:p>
      <w:r>
        <w:t>Kaj se dogaja v Trzinu IOC? En kup policajev s psi je šlo v gozd. Iskalna akcija?</w:t>
      </w:r>
    </w:p>
    <w:p>
      <w:r>
        <w:rPr>
          <w:b/>
          <w:u w:val="single"/>
        </w:rPr>
        <w:t>759258</w:t>
      </w:r>
    </w:p>
    <w:p>
      <w:r>
        <w:t>Razložite mi kot tepcu: če ni več roaminga, zakaj operaterji ločujejo količino gigabajtov doma in po EU?</w:t>
      </w:r>
    </w:p>
    <w:p>
      <w:r>
        <w:rPr>
          <w:b/>
          <w:u w:val="single"/>
        </w:rPr>
        <w:t>759259</w:t>
      </w:r>
    </w:p>
    <w:p>
      <w:r>
        <w:t>@badabumbadabum Sj bom dekco najdla. Niti #kuža noče vn in se na kavču stiska 😃</w:t>
      </w:r>
    </w:p>
    <w:p>
      <w:r>
        <w:rPr>
          <w:b/>
          <w:u w:val="single"/>
        </w:rPr>
        <w:t>759260</w:t>
      </w:r>
    </w:p>
    <w:p>
      <w:r>
        <w:t>@Istrianer Par let moj ringtone. Dostkrat sploh nisem dvignila, ker škoda komad prekinit.</w:t>
      </w:r>
    </w:p>
    <w:p>
      <w:r>
        <w:rPr>
          <w:b/>
          <w:u w:val="single"/>
        </w:rPr>
        <w:t>759261</w:t>
      </w:r>
    </w:p>
    <w:p>
      <w:r>
        <w:t>Haiku 84: barva čez barvo - na belini papirja darilo vnuka Avtor: dimitrij https://t.co/6psrICG0b1</w:t>
      </w:r>
    </w:p>
    <w:p>
      <w:r>
        <w:rPr>
          <w:b/>
          <w:u w:val="single"/>
        </w:rPr>
        <w:t>759262</w:t>
      </w:r>
    </w:p>
    <w:p>
      <w:r>
        <w:t>@MORiS4ever @GregorVirant1 je za soljenje pameti Srbom celo odlično plačan 🤣</w:t>
      </w:r>
    </w:p>
    <w:p>
      <w:r>
        <w:rPr>
          <w:b/>
          <w:u w:val="single"/>
        </w:rPr>
        <w:t>759263</w:t>
      </w:r>
    </w:p>
    <w:p>
      <w:r>
        <w:t>@zanimiva @RichieKis Slabo si si ga vzgojila. Če je tašča zamudila moraš ti nadoknaditi. Jamranje ne pomaga.</w:t>
      </w:r>
    </w:p>
    <w:p>
      <w:r>
        <w:rPr>
          <w:b/>
          <w:u w:val="single"/>
        </w:rPr>
        <w:t>759264</w:t>
      </w:r>
    </w:p>
    <w:p>
      <w:r>
        <w:t>"@Tadejtos: Kaj bojo dečki iz SDS poslancem ZL rekli zombiji al kolegi?" ..oz. ali bodo v ZL poslance SDS pozdravili z živjo ali gotofsi.</w:t>
      </w:r>
    </w:p>
    <w:p>
      <w:r>
        <w:rPr>
          <w:b/>
          <w:u w:val="single"/>
        </w:rPr>
        <w:t>759265</w:t>
      </w:r>
    </w:p>
    <w:p>
      <w:r>
        <w:t>Kupcem nepremičnin omogočamo sprehod skozi stanovanje, hišo prek ekrana. Video oglasi nepremičnin - http://t.co/q1e0McXJ</w:t>
      </w:r>
    </w:p>
    <w:p>
      <w:r>
        <w:rPr>
          <w:b/>
          <w:u w:val="single"/>
        </w:rPr>
        <w:t>759266</w:t>
      </w:r>
    </w:p>
    <w:p>
      <w:r>
        <w:t>SVET: Francoski policisti izgubili 50 kg kokaina, vrednega več kot dva milijona evrov. "Ne vemo, kje je," je dejal načelnik in zasmrkal.</w:t>
      </w:r>
    </w:p>
    <w:p>
      <w:r>
        <w:rPr>
          <w:b/>
          <w:u w:val="single"/>
        </w:rPr>
        <w:t>759267</w:t>
      </w:r>
    </w:p>
    <w:p>
      <w:r>
        <w:t>Ali ste vedeli, da so švedski neofašisti v 50ih zanikali avtentičnost Dnevnika Ane Frank? Fašistični vzklik #FakeNews kot kaže ni novost.</w:t>
      </w:r>
    </w:p>
    <w:p>
      <w:r>
        <w:rPr>
          <w:b/>
          <w:u w:val="single"/>
        </w:rPr>
        <w:t>759268</w:t>
      </w:r>
    </w:p>
    <w:p>
      <w:r>
        <w:t xml:space="preserve">Nivo gledalcev Nove24: </w:t>
        <w:br/>
        <w:t xml:space="preserve">Leon Štukelj je predsednik sinikata in napoveduje demonstracije učiteljev. </w:t>
        <w:br/>
        <w:t>(včerajšnji klic v oddajo Tema dneva)</w:t>
      </w:r>
    </w:p>
    <w:p>
      <w:r>
        <w:rPr>
          <w:b/>
          <w:u w:val="single"/>
        </w:rPr>
        <w:t>759269</w:t>
      </w:r>
    </w:p>
    <w:p>
      <w:r>
        <w:t>Multitaskam. Služba simultano 3 zadeve, snahi recept za cheescake pa še mal tw💪🏻pa čokolado glodam🙄</w:t>
      </w:r>
    </w:p>
    <w:p>
      <w:r>
        <w:rPr>
          <w:b/>
          <w:u w:val="single"/>
        </w:rPr>
        <w:t>759270</w:t>
      </w:r>
    </w:p>
    <w:p>
      <w:r>
        <w:t>@petracj Ja. Zelo super. Jim bo prav prišla. Kolesarjem in voznikom, ker tam po cesti ob jezeru je za oboje precej "adrenalinsko".</w:t>
      </w:r>
    </w:p>
    <w:p>
      <w:r>
        <w:rPr>
          <w:b/>
          <w:u w:val="single"/>
        </w:rPr>
        <w:t>759271</w:t>
      </w:r>
    </w:p>
    <w:p>
      <w:r>
        <w:t>Murgelstan postavi 2 pogoja za kandidate za najvišje funkcije : moraš biti poznan in voljan.</w:t>
      </w:r>
    </w:p>
    <w:p>
      <w:r>
        <w:rPr>
          <w:b/>
          <w:u w:val="single"/>
        </w:rPr>
        <w:t>759272</w:t>
      </w:r>
    </w:p>
    <w:p>
      <w:r>
        <w:t>@mat3ja @LidlSLO Prevelik paket za v torbo 🙈 sm probavala tiste rezance k sam vodo dolijes. Fak. Fej</w:t>
      </w:r>
    </w:p>
    <w:p>
      <w:r>
        <w:rPr>
          <w:b/>
          <w:u w:val="single"/>
        </w:rPr>
        <w:t>759273</w:t>
      </w:r>
    </w:p>
    <w:p>
      <w:r>
        <w:t>pizda mu matrna neumna ...oni igrajo brez centra tip vztraja na coni da ma miss match centra na playu!</w:t>
      </w:r>
    </w:p>
    <w:p>
      <w:r>
        <w:rPr>
          <w:b/>
          <w:u w:val="single"/>
        </w:rPr>
        <w:t>759274</w:t>
      </w:r>
    </w:p>
    <w:p>
      <w:r>
        <w:t>@brane_gnezda @Medeja_7 Berglez si pa ni ne vem kako spočil oči. Pri rakih ženskih pojavah, se ti oči vnamejo.</w:t>
      </w:r>
    </w:p>
    <w:p>
      <w:r>
        <w:rPr>
          <w:b/>
          <w:u w:val="single"/>
        </w:rPr>
        <w:t>759275</w:t>
      </w:r>
    </w:p>
    <w:p>
      <w:r>
        <w:t>@MrDee25 @CKomotar Ja, stojimo zuni z Zagijem, on z medaljo okrog vratu, pa vsi hočejo fotko s Cirilom 😂</w:t>
      </w:r>
    </w:p>
    <w:p>
      <w:r>
        <w:rPr>
          <w:b/>
          <w:u w:val="single"/>
        </w:rPr>
        <w:t>759276</w:t>
      </w:r>
    </w:p>
    <w:p>
      <w:r>
        <w:t>Kdo pa jih torej tako zverinsko muči... Uboge aliene.. V Area 51.. Vse ostalo kar govorijo... Lažejo.. https://t.co/htvUJ4GiAU</w:t>
      </w:r>
    </w:p>
    <w:p>
      <w:r>
        <w:rPr>
          <w:b/>
          <w:u w:val="single"/>
        </w:rPr>
        <w:t>759277</w:t>
      </w:r>
    </w:p>
    <w:p>
      <w:r>
        <w:t>- Nehaj me gnjatiti!</w:t>
        <w:br/>
        <w:t>- Misliš gnjaviti?</w:t>
        <w:br/>
        <w:t>- Ne, gnjatiti! Delati si gnjat iz mene!</w:t>
      </w:r>
    </w:p>
    <w:p>
      <w:r>
        <w:rPr>
          <w:b/>
          <w:u w:val="single"/>
        </w:rPr>
        <w:t>759278</w:t>
      </w:r>
    </w:p>
    <w:p>
      <w:r>
        <w:t>@JazbarMatjaz Boli me kurac. Jst bom imel lih tolk. Kakor se bom zmenil. Sam!</w:t>
      </w:r>
    </w:p>
    <w:p>
      <w:r>
        <w:rPr>
          <w:b/>
          <w:u w:val="single"/>
        </w:rPr>
        <w:t>759279</w:t>
      </w:r>
    </w:p>
    <w:p>
      <w:r>
        <w:t>Te dni je pa bila...GOBANSKA OVULACIJA...ljudje so v cekarjih nosili gobe iz gozda...naj jih samo ne obdavčijo..pri nas je vse možno..</w:t>
      </w:r>
    </w:p>
    <w:p>
      <w:r>
        <w:rPr>
          <w:b/>
          <w:u w:val="single"/>
        </w:rPr>
        <w:t>759280</w:t>
      </w:r>
    </w:p>
    <w:p>
      <w:r>
        <w:t>@MiranStajerc @kizidor Hahaa pa sej akutni alkoholni opoj je sam pocivanje na urgenci, sam se v izjemnih primerih spirajo kukr jst vem</w:t>
      </w:r>
    </w:p>
    <w:p>
      <w:r>
        <w:rPr>
          <w:b/>
          <w:u w:val="single"/>
        </w:rPr>
        <w:t>759281</w:t>
      </w:r>
    </w:p>
    <w:p>
      <w:r>
        <w:t>Na pohodu so virtualni inkubatorji, pri nas ga (ŠE) nimamo... https://t.co/KlzNbvzeF5</w:t>
      </w:r>
    </w:p>
    <w:p>
      <w:r>
        <w:rPr>
          <w:b/>
          <w:u w:val="single"/>
        </w:rPr>
        <w:t>759282</w:t>
      </w:r>
    </w:p>
    <w:p>
      <w:r>
        <w:t>@SpletniO In pol se čudijo ,da dobivajo novinarji nogo ,ker noben noče več</w:t>
        <w:br/>
        <w:t>plačevat za take nebuloze...</w:t>
      </w:r>
    </w:p>
    <w:p>
      <w:r>
        <w:rPr>
          <w:b/>
          <w:u w:val="single"/>
        </w:rPr>
        <w:t>759283</w:t>
      </w:r>
    </w:p>
    <w:p>
      <w:r>
        <w:t>@kricac ne rabiš Googla . Gledaš tekmo in vidiš da gre vse v rit, takoj ko gre Dragić iz igre.</w:t>
      </w:r>
    </w:p>
    <w:p>
      <w:r>
        <w:rPr>
          <w:b/>
          <w:u w:val="single"/>
        </w:rPr>
        <w:t>759284</w:t>
      </w:r>
    </w:p>
    <w:p>
      <w:r>
        <w:t>Leva vlada? Leva? Pa kdo u pm je levičar v vladi? Pa delaj presledke za vejicami in pikami, da se bo dalo prebrat! https://t.co/EWny6nnibb</w:t>
      </w:r>
    </w:p>
    <w:p>
      <w:r>
        <w:rPr>
          <w:b/>
          <w:u w:val="single"/>
        </w:rPr>
        <w:t>759285</w:t>
      </w:r>
    </w:p>
    <w:p>
      <w:r>
        <w:t>@AnaZagozen @brankokos ja, ne, ker ves ta keš ni vreden ficka v celestialnem smislu</w:t>
      </w:r>
    </w:p>
    <w:p>
      <w:r>
        <w:rPr>
          <w:b/>
          <w:u w:val="single"/>
        </w:rPr>
        <w:t>759286</w:t>
      </w:r>
    </w:p>
    <w:p>
      <w:r>
        <w:t>@BCestnik Žlausa smo pri nas na Dravskem polju rekli toplemu pivu. V poletni vročini. Fujtajfl,kaka žlausa!</w:t>
      </w:r>
    </w:p>
    <w:p>
      <w:r>
        <w:rPr>
          <w:b/>
          <w:u w:val="single"/>
        </w:rPr>
        <w:t>759287</w:t>
      </w:r>
    </w:p>
    <w:p>
      <w:r>
        <w:t>@Moj_ca Priskrbi si N26 ali Revolut, ki jo lahko zakleneš in odkleniš samo ko ti želiš. Pa še ceneje je.</w:t>
      </w:r>
    </w:p>
    <w:p>
      <w:r>
        <w:rPr>
          <w:b/>
          <w:u w:val="single"/>
        </w:rPr>
        <w:t>759288</w:t>
      </w:r>
    </w:p>
    <w:p>
      <w:r>
        <w:t>@MatejZZ @mrevlje "Kjer so izpitni roki, bo presoja prepuščena posamezniku, ne bodo pa odpovedovali že dolgo napovedanih izpitov."</w:t>
      </w:r>
    </w:p>
    <w:p>
      <w:r>
        <w:rPr>
          <w:b/>
          <w:u w:val="single"/>
        </w:rPr>
        <w:t>759289</w:t>
      </w:r>
    </w:p>
    <w:p>
      <w:r>
        <w:t>Za fotre in m'tke ... da boste vedeli, o čem mularija govori, ko vam omeni VSCO. https://t.co/CxIg62hh8p</w:t>
      </w:r>
    </w:p>
    <w:p>
      <w:r>
        <w:rPr>
          <w:b/>
          <w:u w:val="single"/>
        </w:rPr>
        <w:t>759290</w:t>
      </w:r>
    </w:p>
    <w:p>
      <w:r>
        <w:t>@dkosen @_zvaniCrni aja...no pol pa naj bo tko...če vsi tko delajo, potem naj pa še motoristi...pa naj bo še več mrtvih na naših cestah...</w:t>
      </w:r>
    </w:p>
    <w:p>
      <w:r>
        <w:rPr>
          <w:b/>
          <w:u w:val="single"/>
        </w:rPr>
        <w:t>759291</w:t>
      </w:r>
    </w:p>
    <w:p>
      <w:r>
        <w:t>@KatarinaJenko zenske hocejo zato, da jih lahko za noge vlecejo ob prehitevanju. #sampovem</w:t>
      </w:r>
    </w:p>
    <w:p>
      <w:r>
        <w:rPr>
          <w:b/>
          <w:u w:val="single"/>
        </w:rPr>
        <w:t>759292</w:t>
      </w:r>
    </w:p>
    <w:p>
      <w:r>
        <w:t>Bi radi shujšali in očistili telo strupov? Preizkusite te odlične čaje in napitke :) https://t.co/PrD2ekcaLv</w:t>
      </w:r>
    </w:p>
    <w:p>
      <w:r>
        <w:rPr>
          <w:b/>
          <w:u w:val="single"/>
        </w:rPr>
        <w:t>759293</w:t>
      </w:r>
    </w:p>
    <w:p>
      <w:r>
        <w:t>@hrastelj @nadkaku @JJansaSDS No če že govorimo o blokiranju, vaša madam je takoj blokirala vse, ki se niso strinjali z njo.</w:t>
      </w:r>
    </w:p>
    <w:p>
      <w:r>
        <w:rPr>
          <w:b/>
          <w:u w:val="single"/>
        </w:rPr>
        <w:t>759294</w:t>
      </w:r>
    </w:p>
    <w:p>
      <w:r>
        <w:t>@BanicGregor Seveda,čeprav 1 taka nuklearka..to bi bla res veliiika torta,vrhunec.</w:t>
      </w:r>
    </w:p>
    <w:p>
      <w:r>
        <w:rPr>
          <w:b/>
          <w:u w:val="single"/>
        </w:rPr>
        <w:t>759295</w:t>
      </w:r>
    </w:p>
    <w:p>
      <w:r>
        <w:t>@petrasovdat Pa na vžigalnike je potrebno dati pojasnilo o termodinamiki eksotermnih reakcij, ki lahko vodijo do požara #butale #nanny_state</w:t>
      </w:r>
    </w:p>
    <w:p>
      <w:r>
        <w:rPr>
          <w:b/>
          <w:u w:val="single"/>
        </w:rPr>
        <w:t>759296</w:t>
      </w:r>
    </w:p>
    <w:p>
      <w:r>
        <w:t>Ne odhajaj</w:t>
        <w:br/>
        <w:t>Ne puscaj me samo</w:t>
        <w:br/>
        <w:t>Ne pusti mi solz</w:t>
        <w:br/>
        <w:t>Ne uvenelih rož</w:t>
        <w:br/>
        <w:t>Ne puscaj mi pesmi</w:t>
        <w:br/>
        <w:t>V njih si ti</w:t>
        <w:br/>
        <w:t>Papir je popackan</w:t>
        <w:br/>
        <w:t>Solza na njem leži</w:t>
      </w:r>
    </w:p>
    <w:p>
      <w:r>
        <w:rPr>
          <w:b/>
          <w:u w:val="single"/>
        </w:rPr>
        <w:t>759297</w:t>
      </w:r>
    </w:p>
    <w:p>
      <w:r>
        <w:t>@STA_novice Šarec ruši vse pred seboj. Tudi v drugi svetovni vojni so se bali sarca. Še vlade nima in že ruši Tonina. Pa to je bolano.</w:t>
      </w:r>
    </w:p>
    <w:p>
      <w:r>
        <w:rPr>
          <w:b/>
          <w:u w:val="single"/>
        </w:rPr>
        <w:t>759298</w:t>
      </w:r>
    </w:p>
    <w:p>
      <w:r>
        <w:t>@TarcaRTVSLO katalog bo pomoč za nadljnje kraje. Kriminalci vlada so vam hvaležni!</w:t>
      </w:r>
    </w:p>
    <w:p>
      <w:r>
        <w:rPr>
          <w:b/>
          <w:u w:val="single"/>
        </w:rPr>
        <w:t>759299</w:t>
      </w:r>
    </w:p>
    <w:p>
      <w:r>
        <w:t>Močna neurja in zemeljski plazovi so ta konec tedna ohromili nekatera območja na Koroškem.</w:t>
        <w:br/>
        <w:t>https://t.co/CeVM3aSQhd</w:t>
      </w:r>
    </w:p>
    <w:p>
      <w:r>
        <w:rPr>
          <w:b/>
          <w:u w:val="single"/>
        </w:rPr>
        <w:t>759300</w:t>
      </w:r>
    </w:p>
    <w:p>
      <w:r>
        <w:t>@miro5ek @JernejStromajer @JernejPikalo @sarecmarjan Bo vroče, kaj več pa ne.</w:t>
      </w:r>
    </w:p>
    <w:p>
      <w:r>
        <w:rPr>
          <w:b/>
          <w:u w:val="single"/>
        </w:rPr>
        <w:t>759301</w:t>
      </w:r>
    </w:p>
    <w:p>
      <w:r>
        <w:t>Baje gospe profesorice nadaljujejo kar v naslednji oddaji. :D #pravaideja #tarca</w:t>
      </w:r>
    </w:p>
    <w:p>
      <w:r>
        <w:rPr>
          <w:b/>
          <w:u w:val="single"/>
        </w:rPr>
        <w:t>759302</w:t>
      </w:r>
    </w:p>
    <w:p>
      <w:r>
        <w:t>To je tko fajn gledat... lahko bi kdaj prvih 90 min kr preskocili! 😜⚽️ #penali</w:t>
      </w:r>
    </w:p>
    <w:p>
      <w:r>
        <w:rPr>
          <w:b/>
          <w:u w:val="single"/>
        </w:rPr>
        <w:t>759303</w:t>
      </w:r>
    </w:p>
    <w:p>
      <w:r>
        <w:t>Absurd: policija nad zastavo Dežele Kranjske | Revija https://t.co/LmqldrKXFq</w:t>
      </w:r>
    </w:p>
    <w:p>
      <w:r>
        <w:rPr>
          <w:b/>
          <w:u w:val="single"/>
        </w:rPr>
        <w:t>759304</w:t>
      </w:r>
    </w:p>
    <w:p>
      <w:r>
        <w:t>@PrinasalkaZlata @BojanDobovsek Jernej je doktorat kupil. Ne more biti en tako neumen in ideološko zaplankan človek - doktor!!</w:t>
      </w:r>
    </w:p>
    <w:p>
      <w:r>
        <w:rPr>
          <w:b/>
          <w:u w:val="single"/>
        </w:rPr>
        <w:t>759305</w:t>
      </w:r>
    </w:p>
    <w:p>
      <w:r>
        <w:t>@edvardkadic Pa harmonka in huda veselica, pa dekleta jokajo na postaho LPP 😂😂😂. Dej nehite z obvbeznim služenjem. 🙄</w:t>
      </w:r>
    </w:p>
    <w:p>
      <w:r>
        <w:rPr>
          <w:b/>
          <w:u w:val="single"/>
        </w:rPr>
        <w:t>759306</w:t>
      </w:r>
    </w:p>
    <w:p>
      <w:r>
        <w:t>Ko bodo Hrvatje na Karavankah pa kaj??? Sedaj ko se Kitarovićka prilizuje Putinu, pa ZDA niso "jezne"? Kakšni debili!!!</w:t>
      </w:r>
    </w:p>
    <w:p>
      <w:r>
        <w:rPr>
          <w:b/>
          <w:u w:val="single"/>
        </w:rPr>
        <w:t>759307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759308</w:t>
      </w:r>
    </w:p>
    <w:p>
      <w:r>
        <w:t>@NeMaramButlov Han je luzer škododelnež je sploh končal pomožno,prokleta komunajzerska drhal nas pelje v pogubo izdajalci...!</w:t>
      </w:r>
    </w:p>
    <w:p>
      <w:r>
        <w:rPr>
          <w:b/>
          <w:u w:val="single"/>
        </w:rPr>
        <w:t>759309</w:t>
      </w:r>
    </w:p>
    <w:p>
      <w:r>
        <w:t>@JJansaSDS PSIHOPATU TURŠKO SE BO ZMEŠALO TITO SODELOVAL Z NACISTI</w:t>
        <w:br/>
        <w:t>ŠE DOBRO DA JE BIL HITLER PROTI!🤪🤮💩</w:t>
      </w:r>
    </w:p>
    <w:p>
      <w:r>
        <w:rPr>
          <w:b/>
          <w:u w:val="single"/>
        </w:rPr>
        <w:t>759310</w:t>
      </w:r>
    </w:p>
    <w:p>
      <w:r>
        <w:t>Berem da so temu revežu na CRO nataknili zapestnico...Miroslav Kutle namreč...</w:t>
      </w:r>
    </w:p>
    <w:p>
      <w:r>
        <w:rPr>
          <w:b/>
          <w:u w:val="single"/>
        </w:rPr>
        <w:t>759311</w:t>
      </w:r>
    </w:p>
    <w:p>
      <w:r>
        <w:t>@hrastelj @dr_muller @vinkovasle1 Viš, pa mamo prvo žrtev, tko da tvoja mama ne bo prizadeta</w:t>
      </w:r>
    </w:p>
    <w:p>
      <w:r>
        <w:rPr>
          <w:b/>
          <w:u w:val="single"/>
        </w:rPr>
        <w:t>759312</w:t>
      </w:r>
    </w:p>
    <w:p>
      <w:r>
        <w:t>@rtvslo Ostane naj doma. Isti kaliber kot ceca, bora , pešut in drugi , ki so bili proti Sloveniji.</w:t>
      </w:r>
    </w:p>
    <w:p>
      <w:r>
        <w:rPr>
          <w:b/>
          <w:u w:val="single"/>
        </w:rPr>
        <w:t>759313</w:t>
      </w:r>
    </w:p>
    <w:p>
      <w:r>
        <w:t>Šla sem pujsat v Subway. Dan mi je polepšala ena tok kul in zabavna punca, ki tam dela, da sem mogla pustit napitnino.</w:t>
      </w:r>
    </w:p>
    <w:p>
      <w:r>
        <w:rPr>
          <w:b/>
          <w:u w:val="single"/>
        </w:rPr>
        <w:t>759314</w:t>
      </w:r>
    </w:p>
    <w:p>
      <w:r>
        <w:t>#SolaUrgence Paliativa - dispneja Odmerek ponovi čez 14 min. Da popusti občutek težke sape.</w:t>
      </w:r>
    </w:p>
    <w:p>
      <w:r>
        <w:rPr>
          <w:b/>
          <w:u w:val="single"/>
        </w:rPr>
        <w:t>759315</w:t>
      </w:r>
    </w:p>
    <w:p>
      <w:r>
        <w:t>@ciro_ciril @freefox52 Da se zbistri pogled je potrebno le, da se odvrže rdeče plašnice.</w:t>
      </w:r>
    </w:p>
    <w:p>
      <w:r>
        <w:rPr>
          <w:b/>
          <w:u w:val="single"/>
        </w:rPr>
        <w:t>759316</w:t>
      </w:r>
    </w:p>
    <w:p>
      <w:r>
        <w:t>@DKopse @vladaRS Golazen migrantska. Naj se vrnejo od koder so prisli. #domoljupi</w:t>
      </w:r>
    </w:p>
    <w:p>
      <w:r>
        <w:rPr>
          <w:b/>
          <w:u w:val="single"/>
        </w:rPr>
        <w:t>759317</w:t>
      </w:r>
    </w:p>
    <w:p>
      <w:r>
        <w:t>Tečaj retorike za @sarecmarjan ne bo dovolj. Bojim se, da bo uničil Slovenijo, mojo deželo! https://t.co/VpXyoIkUsL</w:t>
      </w:r>
    </w:p>
    <w:p>
      <w:r>
        <w:rPr>
          <w:b/>
          <w:u w:val="single"/>
        </w:rPr>
        <w:t>759318</w:t>
      </w:r>
    </w:p>
    <w:p>
      <w:r>
        <w:t>@AljosaCankar @izidor_kordic Ej, Cank, vesolje nama na lokalnem in globalnem nivoju sporoca, naj nehava gledat fuzbal. Ampak... #bolest</w:t>
      </w:r>
    </w:p>
    <w:p>
      <w:r>
        <w:rPr>
          <w:b/>
          <w:u w:val="single"/>
        </w:rPr>
        <w:t>759319</w:t>
      </w:r>
    </w:p>
    <w:p>
      <w:r>
        <w:t>@LukaSvetina je komentator @Sport_Klub_Slo ? Pravkar ste izgubili gledalca. Fuj.</w:t>
      </w:r>
    </w:p>
    <w:p>
      <w:r>
        <w:rPr>
          <w:b/>
          <w:u w:val="single"/>
        </w:rPr>
        <w:t>759320</w:t>
      </w:r>
    </w:p>
    <w:p>
      <w:r>
        <w:t>@SpelaNovak @multikultivator sej ne sam pozimi. tud poleti je tam polno ene stale, ki iz nesta dela cirkus. ne sodi tja</w:t>
      </w:r>
    </w:p>
    <w:p>
      <w:r>
        <w:rPr>
          <w:b/>
          <w:u w:val="single"/>
        </w:rPr>
        <w:t>759321</w:t>
      </w:r>
    </w:p>
    <w:p>
      <w:r>
        <w:t>@Bodem43 Pri nas si je klena so državljanka mastne prste po jedi, obrisala v cel kos kruha. Ni požela aplavza....</w:t>
      </w:r>
    </w:p>
    <w:p>
      <w:r>
        <w:rPr>
          <w:b/>
          <w:u w:val="single"/>
        </w:rPr>
        <w:t>759322</w:t>
      </w:r>
    </w:p>
    <w:p>
      <w:r>
        <w:t>@branka25153603 @Istefan1975 To, da so jih po Afriki lovili Arabci in prodajali naprej, je seveda, zanemarljivo...</w:t>
      </w:r>
    </w:p>
    <w:p>
      <w:r>
        <w:rPr>
          <w:b/>
          <w:u w:val="single"/>
        </w:rPr>
        <w:t>759323</w:t>
      </w:r>
    </w:p>
    <w:p>
      <w:r>
        <w:t>Prvič, da nisem bila jaz tista, ki bi jamrala, da roke nočejo več plezat (čeprav nisem plezala že od aprila).</w:t>
      </w:r>
    </w:p>
    <w:p>
      <w:r>
        <w:rPr>
          <w:b/>
          <w:u w:val="single"/>
        </w:rPr>
        <w:t>759324</w:t>
      </w:r>
    </w:p>
    <w:p>
      <w:r>
        <w:t>Naključje? Žalostna produktivnost Tanje Fajon, njena aktivnost poskoči samo pred volitvami! | Nova24TV https://t.co/wGcxf5HIfA</w:t>
      </w:r>
    </w:p>
    <w:p>
      <w:r>
        <w:rPr>
          <w:b/>
          <w:u w:val="single"/>
        </w:rPr>
        <w:t>759325</w:t>
      </w:r>
    </w:p>
    <w:p>
      <w:r>
        <w:t>Interneti so polni slik z dopustov, morij in hribovij, jaz pa grem 100 kil okrasnega kamenja po terasi premetavat \o/</w:t>
      </w:r>
    </w:p>
    <w:p>
      <w:r>
        <w:rPr>
          <w:b/>
          <w:u w:val="single"/>
        </w:rPr>
        <w:t>759326</w:t>
      </w:r>
    </w:p>
    <w:p>
      <w:r>
        <w:t>Metalska žalitev: "Ma ti si škifo prov kot produkcija prvih pet plat od Testament" ;) #Metal #Testament #resnica #zmerjanje</w:t>
      </w:r>
    </w:p>
    <w:p>
      <w:r>
        <w:rPr>
          <w:b/>
          <w:u w:val="single"/>
        </w:rPr>
        <w:t>759327</w:t>
      </w:r>
    </w:p>
    <w:p>
      <w:r>
        <w:t>Ne bo ne, g. Petek! Saj jih boste lahko umaknili takoj, ko pridete na oblast! https://t.co/4CUSmESBd3</w:t>
      </w:r>
    </w:p>
    <w:p>
      <w:r>
        <w:rPr>
          <w:b/>
          <w:u w:val="single"/>
        </w:rPr>
        <w:t>759328</w:t>
      </w:r>
    </w:p>
    <w:p>
      <w:r>
        <w:t>@Nova24TV @JJansaSDS Komunistični zdravstveni sistem ne deluje ?! Neverjetno:) Tega v centru Evrope samo slovenceljni še niso dojeli.</w:t>
      </w:r>
    </w:p>
    <w:p>
      <w:r>
        <w:rPr>
          <w:b/>
          <w:u w:val="single"/>
        </w:rPr>
        <w:t>759329</w:t>
      </w:r>
    </w:p>
    <w:p>
      <w:r>
        <w:t>@bla_blaz Ok, Franta je že naš. A Kučan, Ribičič in Zemljarič so pa kvečjemu infiltriranci...😉</w:t>
      </w:r>
    </w:p>
    <w:p>
      <w:r>
        <w:rPr>
          <w:b/>
          <w:u w:val="single"/>
        </w:rPr>
        <w:t>759330</w:t>
      </w:r>
    </w:p>
    <w:p>
      <w:r>
        <w:t>Tako je to, ko 13% vodi Slovenijo. Komunizem nam je vsem v pogubo. https://t.co/EzL80OKZG9</w:t>
      </w:r>
    </w:p>
    <w:p>
      <w:r>
        <w:rPr>
          <w:b/>
          <w:u w:val="single"/>
        </w:rPr>
        <w:t>759331</w:t>
      </w:r>
    </w:p>
    <w:p>
      <w:r>
        <w:t>@schoo666 @sandi_si twitnil po prvem golu, trapastem za arg, ki ga tudi v cicibanski ligi ne vidis :D</w:t>
      </w:r>
    </w:p>
    <w:p>
      <w:r>
        <w:rPr>
          <w:b/>
          <w:u w:val="single"/>
        </w:rPr>
        <w:t>759332</w:t>
      </w:r>
    </w:p>
    <w:p>
      <w:r>
        <w:t>@BRajgelj @LukaSkrlep @RTV_Slovenija Si bo kdaj treba sneti ideološka očala #žižek</w:t>
      </w:r>
    </w:p>
    <w:p>
      <w:r>
        <w:rPr>
          <w:b/>
          <w:u w:val="single"/>
        </w:rPr>
        <w:t>759333</w:t>
      </w:r>
    </w:p>
    <w:p>
      <w:r>
        <w:t>@annianni246 Samo res moraš biti genij od policista, da ne prepoznaš pravega orožja, in ga pošlješ na analizo. Čista zloraba oblasti.</w:t>
      </w:r>
    </w:p>
    <w:p>
      <w:r>
        <w:rPr>
          <w:b/>
          <w:u w:val="single"/>
        </w:rPr>
        <w:t>759334</w:t>
      </w:r>
    </w:p>
    <w:p>
      <w:r>
        <w:t>@penzionist12 Ja, dobro da so se sami dali na seznam narodnih izdajalcev. Da ne bo kasneje kakšnih dvomov kdo so.</w:t>
      </w:r>
    </w:p>
    <w:p>
      <w:r>
        <w:rPr>
          <w:b/>
          <w:u w:val="single"/>
        </w:rPr>
        <w:t>759335</w:t>
      </w:r>
    </w:p>
    <w:p>
      <w:r>
        <w:t>@dolgre321 @slovenskipanter Okupator je sovraznik. Adi auch gegen Slaven. Enoumje bi moralo boleti kot vnet slepic.</w:t>
      </w:r>
    </w:p>
    <w:p>
      <w:r>
        <w:rPr>
          <w:b/>
          <w:u w:val="single"/>
        </w:rPr>
        <w:t>759336</w:t>
      </w:r>
    </w:p>
    <w:p>
      <w:r>
        <w:t>Mulc spet zgago dela na igrišču! 😂👏🇸🇮 vrnuhsko! @luka7doncic https://t.co/glvK79Pdqg</w:t>
      </w:r>
    </w:p>
    <w:p>
      <w:r>
        <w:rPr>
          <w:b/>
          <w:u w:val="single"/>
        </w:rPr>
        <w:t>759337</w:t>
      </w:r>
    </w:p>
    <w:p>
      <w:r>
        <w:t>Dišeči grahor (Lathyrus odoratus) prebuja žensko moč https://t.co/s6GBTQkVht https://t.co/BY7JyTtHX5</w:t>
      </w:r>
    </w:p>
    <w:p>
      <w:r>
        <w:rPr>
          <w:b/>
          <w:u w:val="single"/>
        </w:rPr>
        <w:t>759338</w:t>
      </w:r>
    </w:p>
    <w:p>
      <w:r>
        <w:t>Ne samo da me neka mišica/kita/kost/neznan gradnik na nartu ne neha boleti, sedaj mi je začela zadeva še škripati.</w:t>
      </w:r>
    </w:p>
    <w:p>
      <w:r>
        <w:rPr>
          <w:b/>
          <w:u w:val="single"/>
        </w:rPr>
        <w:t>759339</w:t>
      </w:r>
    </w:p>
    <w:p>
      <w:r>
        <w:t xml:space="preserve">Srečna točka za vijolice. </w:t>
        <w:br/>
        <w:t xml:space="preserve">V #Ligaprvakov golmani delajo napake, kaj jih ne bi v #plts </w:t>
        <w:br/>
        <w:t>@NKDomzale 1 - 1 @nkmaribor</w:t>
      </w:r>
    </w:p>
    <w:p>
      <w:r>
        <w:rPr>
          <w:b/>
          <w:u w:val="single"/>
        </w:rPr>
        <w:t>759340</w:t>
      </w:r>
    </w:p>
    <w:p>
      <w:r>
        <w:t>Študentke, študenti, morda koga zanima sodelovanje ... https://t.co/4goBsqhN5D</w:t>
      </w:r>
    </w:p>
    <w:p>
      <w:r>
        <w:rPr>
          <w:b/>
          <w:u w:val="single"/>
        </w:rPr>
        <w:t>759341</w:t>
      </w:r>
    </w:p>
    <w:p>
      <w:r>
        <w:t>@kriticni @greenwi90277467 @LublanaCEE pojdi v katerokoli večje mesto in občutek boš imel da si v bosni</w:t>
      </w:r>
    </w:p>
    <w:p>
      <w:r>
        <w:rPr>
          <w:b/>
          <w:u w:val="single"/>
        </w:rPr>
        <w:t>759342</w:t>
      </w:r>
    </w:p>
    <w:p>
      <w:r>
        <w:t>@AnjaKopacMrak Pogoltniti slino ali pa se končno javno opravičiti! Blatiti je lahko, opravičilo mu je pa tuje!😠</w:t>
      </w:r>
    </w:p>
    <w:p>
      <w:r>
        <w:rPr>
          <w:b/>
          <w:u w:val="single"/>
        </w:rPr>
        <w:t>759343</w:t>
      </w:r>
    </w:p>
    <w:p>
      <w:r>
        <w:t>Slovenske državne banke NLB in NKBM eldorado za teroriste in mafijske združbe z italijanskega škornja</w:t>
      </w:r>
    </w:p>
    <w:p>
      <w:r>
        <w:rPr>
          <w:b/>
          <w:u w:val="single"/>
        </w:rPr>
        <w:t>759344</w:t>
      </w:r>
    </w:p>
    <w:p>
      <w:r>
        <w:t>@JelenaJal Jaz mislim, da še nismo videli dna. Ta gejevski in feminističen lobi nas bo potegnil še globje v drek.</w:t>
      </w:r>
    </w:p>
    <w:p>
      <w:r>
        <w:rPr>
          <w:b/>
          <w:u w:val="single"/>
        </w:rPr>
        <w:t>759345</w:t>
      </w:r>
    </w:p>
    <w:p>
      <w:r>
        <w:t>@powersmoothie @Matino667 @petrasovdat Prijazni? to je pa ze malo prevec za pricakovat od internetov!</w:t>
      </w:r>
    </w:p>
    <w:p>
      <w:r>
        <w:rPr>
          <w:b/>
          <w:u w:val="single"/>
        </w:rPr>
        <w:t>759346</w:t>
      </w:r>
    </w:p>
    <w:p>
      <w:r>
        <w:t>@CZCBZ @BrankoGrims1 Včeraj sta se okoli moje hiše sukala dva karantanska panterja. #kdopravidasoizumrli</w:t>
      </w:r>
    </w:p>
    <w:p>
      <w:r>
        <w:rPr>
          <w:b/>
          <w:u w:val="single"/>
        </w:rPr>
        <w:t>759347</w:t>
      </w:r>
    </w:p>
    <w:p>
      <w:r>
        <w:t>@protislovje Ni 2. je pa 1. 😁</w:t>
        <w:br/>
        <w:br/>
        <w:t>2. sedijo takoooooooo daleč, da jim je pomahat #cistajeba , kaj šele v note špegat. 😀 https://t.co/v3uz5NnSzu</w:t>
      </w:r>
    </w:p>
    <w:p>
      <w:r>
        <w:rPr>
          <w:b/>
          <w:u w:val="single"/>
        </w:rPr>
        <w:t>759348</w:t>
      </w:r>
    </w:p>
    <w:p>
      <w:r>
        <w:t>Tako briljantna ansambelska igra, da izjemen umetniški vtis prepozna celo zakrknjena "športnoanalfabetičnamuzičistka"#mojtim #EuroBasket2017</w:t>
      </w:r>
    </w:p>
    <w:p>
      <w:r>
        <w:rPr>
          <w:b/>
          <w:u w:val="single"/>
        </w:rPr>
        <w:t>759349</w:t>
      </w:r>
    </w:p>
    <w:p>
      <w:r>
        <w:t xml:space="preserve">Razocaran jasno,samo ne nad ekipo @lovehokej </w:t>
        <w:br/>
        <w:t>Zvezde nas niso hotele</w:t>
        <w:br/>
        <w:t>#risi vi ste nas ponos!!!!</w:t>
      </w:r>
    </w:p>
    <w:p>
      <w:r>
        <w:rPr>
          <w:b/>
          <w:u w:val="single"/>
        </w:rPr>
        <w:t>759350</w:t>
      </w:r>
    </w:p>
    <w:p>
      <w:r>
        <w:t>@57clen @StrankaSAB @MasaKociper @vladaRS Kar naj ga razpiše!Ji bomo mi pokazal‘ kako se veliki krogec spravi v malega❗️</w:t>
      </w:r>
    </w:p>
    <w:p>
      <w:r>
        <w:rPr>
          <w:b/>
          <w:u w:val="single"/>
        </w:rPr>
        <w:t>759351</w:t>
      </w:r>
    </w:p>
    <w:p>
      <w:r>
        <w:t>@strankalevica Multikulturalisti, ki zagovarjajo monokulturo komunističnega zločina</w:t>
      </w:r>
    </w:p>
    <w:p>
      <w:r>
        <w:rPr>
          <w:b/>
          <w:u w:val="single"/>
        </w:rPr>
        <w:t>759352</w:t>
      </w:r>
    </w:p>
    <w:p>
      <w:r>
        <w:t>So Američani farbenblind? Ni bil zelen, temveč rdeč. https://t.co/bZI6pBke3W</w:t>
      </w:r>
    </w:p>
    <w:p>
      <w:r>
        <w:rPr>
          <w:b/>
          <w:u w:val="single"/>
        </w:rPr>
        <w:t>759353</w:t>
      </w:r>
    </w:p>
    <w:p>
      <w:r>
        <w:t>@JacobMieling @OranjeSwaeltjie @Tevilevi @BernardBrscic Luka je dejansko zaj. .l in bi mu moral reči nacist.</w:t>
      </w:r>
    </w:p>
    <w:p>
      <w:r>
        <w:rPr>
          <w:b/>
          <w:u w:val="single"/>
        </w:rPr>
        <w:t>759354</w:t>
      </w:r>
    </w:p>
    <w:p>
      <w:r>
        <w:t>@slavkoarh8 @MilenaMilenca Šarec ima celo murgelsko udbomafijsko mašinerijo za sabo.</w:t>
      </w:r>
    </w:p>
    <w:p>
      <w:r>
        <w:rPr>
          <w:b/>
          <w:u w:val="single"/>
        </w:rPr>
        <w:t>759355</w:t>
      </w:r>
    </w:p>
    <w:p>
      <w:r>
        <w:t>@nejkom In vso kariero prodajata bučke, manipulacijo in nesposobnost. 30 let gre to odlično v prodajo na slovenskem.</w:t>
      </w:r>
    </w:p>
    <w:p>
      <w:r>
        <w:rPr>
          <w:b/>
          <w:u w:val="single"/>
        </w:rPr>
        <w:t>759356</w:t>
      </w:r>
    </w:p>
    <w:p>
      <w:r>
        <w:t>spisek vseh njegovih anomalij presega tro mestno število #tretjerazredni_pravnik_z_ločitve https://t.co/4KjyJhkTVG</w:t>
      </w:r>
    </w:p>
    <w:p>
      <w:r>
        <w:rPr>
          <w:b/>
          <w:u w:val="single"/>
        </w:rPr>
        <w:t>759357</w:t>
      </w:r>
    </w:p>
    <w:p>
      <w:r>
        <w:t>@Mario1985marec @yrennia1 foter Prlek, mati Mariborčanka...   je še nekaj ostalo, izbruhne pa samo ob špricerih...</w:t>
      </w:r>
    </w:p>
    <w:p>
      <w:r>
        <w:rPr>
          <w:b/>
          <w:u w:val="single"/>
        </w:rPr>
        <w:t>759358</w:t>
      </w:r>
    </w:p>
    <w:p>
      <w:r>
        <w:t>Zame je Ktriva LEVIČARSKA ☆VladaRS☆</w:t>
        <w:br/>
        <w:t>-NAPAD pri Vogrskem: TUJEC napadel taksista. Policist ga je onesposobil s strelom v nogo.👍</w:t>
      </w:r>
    </w:p>
    <w:p>
      <w:r>
        <w:rPr>
          <w:b/>
          <w:u w:val="single"/>
        </w:rPr>
        <w:t>759359</w:t>
      </w:r>
    </w:p>
    <w:p>
      <w:r>
        <w:t>@ntokomc Dragi mladenič, prej ko začnete zganjati antisocializerm in antikomunizem, bolj bo to produktivno za SLO.</w:t>
      </w:r>
    </w:p>
    <w:p>
      <w:r>
        <w:rPr>
          <w:b/>
          <w:u w:val="single"/>
        </w:rPr>
        <w:t>759360</w:t>
      </w:r>
    </w:p>
    <w:p>
      <w:r>
        <w:t>Če rabite idejo kaj podariti vašim prijateljem,znancem,puncam,fantom za darilo, KLIKNITE NA SPODNJO POVEZAVO.</w:t>
        <w:br/>
        <w:t>https://t.co/ib3xvFFGRh</w:t>
      </w:r>
    </w:p>
    <w:p>
      <w:r>
        <w:rPr>
          <w:b/>
          <w:u w:val="single"/>
        </w:rPr>
        <w:t>759361</w:t>
      </w:r>
    </w:p>
    <w:p>
      <w:r>
        <w:t xml:space="preserve">Na celjskem okrožnem sodišču so zaslišali oškodovance še dveh družin, ki sta bili tarči brutalnih roparjev. </w:t>
        <w:br/>
        <w:t>https://t.co/lL3MDTOWEm</w:t>
      </w:r>
    </w:p>
    <w:p>
      <w:r>
        <w:rPr>
          <w:b/>
          <w:u w:val="single"/>
        </w:rPr>
        <w:t>759362</w:t>
      </w:r>
    </w:p>
    <w:p>
      <w:r>
        <w:t xml:space="preserve">Ko dolgočasni poslovni ritem prekine košarka: </w:t>
        <w:br/>
        <w:br/>
        <w:t>Kategorija:</w:t>
        <w:br/>
        <w:t>Panorama</w:t>
        <w:br/>
        <w:t>Mon, 29 Apr 2013 21:00:00 +0200</w:t>
        <w:br/>
        <w:br/>
        <w:t>At... http://t.co/jMZ3Mjzu3A</w:t>
      </w:r>
    </w:p>
    <w:p>
      <w:r>
        <w:rPr>
          <w:b/>
          <w:u w:val="single"/>
        </w:rPr>
        <w:t>759363</w:t>
      </w:r>
    </w:p>
    <w:p>
      <w:r>
        <w:t>Mickovic (SURF FOOD): V šolah učijo učence o zapletenih enačbah in ne o tem, ko naj si pripravijo polnovreden obrok. #odvildovilic</w:t>
      </w:r>
    </w:p>
    <w:p>
      <w:r>
        <w:rPr>
          <w:b/>
          <w:u w:val="single"/>
        </w:rPr>
        <w:t>759364</w:t>
      </w:r>
    </w:p>
    <w:p>
      <w:r>
        <w:t>@EPameten @BrankoGrims1 Edini pameten , brez profilne slike = brezjajčni skriti anonimus ki ga je strah lastne sence.</w:t>
      </w:r>
    </w:p>
    <w:p>
      <w:r>
        <w:rPr>
          <w:b/>
          <w:u w:val="single"/>
        </w:rPr>
        <w:t>759365</w:t>
      </w:r>
    </w:p>
    <w:p>
      <w:r>
        <w:t>@oscarstarejsi vlada nebi pustila , ker Petrič (Kolektor) nebi mogel nič v žep napolnit za sebe in F21</w:t>
      </w:r>
    </w:p>
    <w:p>
      <w:r>
        <w:rPr>
          <w:b/>
          <w:u w:val="single"/>
        </w:rPr>
        <w:t>759366</w:t>
      </w:r>
    </w:p>
    <w:p>
      <w:r>
        <w:t>Krave molznice in mala Brini so vesele, ko dobijo dobro otavo. #hlev</w:t>
        <w:br/>
        <w:t>Pika in Liska pa samo seno.</w:t>
        <w:br/>
        <w:t>#popoldan</w:t>
        <w:br/>
        <w:t>Ko so site, krave ne mukajo.</w:t>
      </w:r>
    </w:p>
    <w:p>
      <w:r>
        <w:rPr>
          <w:b/>
          <w:u w:val="single"/>
        </w:rPr>
        <w:t>759367</w:t>
      </w:r>
    </w:p>
    <w:p>
      <w:r>
        <w:t>@gorgre123 @ZigaTurk @benshapiro @rtvslo Ti verjetno še marsičesa drugega ne razumeš ...</w:t>
      </w:r>
    </w:p>
    <w:p>
      <w:r>
        <w:rPr>
          <w:b/>
          <w:u w:val="single"/>
        </w:rPr>
        <w:t>759368</w:t>
      </w:r>
    </w:p>
    <w:p>
      <w:r>
        <w:t>@MatjaNemec No, da pa zdravstvo razpada, je tvoja stranka veliko bolj kriva, kot hudoba Janse.</w:t>
      </w:r>
    </w:p>
    <w:p>
      <w:r>
        <w:rPr>
          <w:b/>
          <w:u w:val="single"/>
        </w:rPr>
        <w:t>759369</w:t>
      </w:r>
    </w:p>
    <w:p>
      <w:r>
        <w:t>A našim tabornikom so patrone fkradli? Pa saj so res totalno nesposobni... @vladaRS Ali pa je morda bilo to komu podarjeno?</w:t>
      </w:r>
    </w:p>
    <w:p>
      <w:r>
        <w:rPr>
          <w:b/>
          <w:u w:val="single"/>
        </w:rPr>
        <w:t>759370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759371</w:t>
      </w:r>
    </w:p>
    <w:p>
      <w:r>
        <w:t>@SlovenskeNovice Juho bi lahko sama skuhala, razen če v Turčiji ne dobiš govedine.</w:t>
      </w:r>
    </w:p>
    <w:p>
      <w:r>
        <w:rPr>
          <w:b/>
          <w:u w:val="single"/>
        </w:rPr>
        <w:t>759372</w:t>
      </w:r>
    </w:p>
    <w:p>
      <w:r>
        <w:t>@PrstanSi @BojanPozar To je fuzija etike in morale v katarzicnem eklipsu mirkove odisejade.</w:t>
      </w:r>
    </w:p>
    <w:p>
      <w:r>
        <w:rPr>
          <w:b/>
          <w:u w:val="single"/>
        </w:rPr>
        <w:t>759373</w:t>
      </w:r>
    </w:p>
    <w:p>
      <w:r>
        <w:t>Nam v sindikatu so mediji zadnja rešilna bilka,</w:t>
        <w:br/>
        <w:t xml:space="preserve">Ima to kakšno sporočilno vrednost..... </w:t>
        <w:br/>
        <w:t>zdaj. ko to počne še vlada? https://t.co/RjWbr5qWCw</w:t>
      </w:r>
    </w:p>
    <w:p>
      <w:r>
        <w:rPr>
          <w:b/>
          <w:u w:val="single"/>
        </w:rPr>
        <w:t>759374</w:t>
      </w:r>
    </w:p>
    <w:p>
      <w:r>
        <w:t>Propad levičarskega netenja sovraštva: Od manipulacij s Strojani pa do Jakova Faka https://t.co/TtwlCs42Op via @Nova24TV</w:t>
      </w:r>
    </w:p>
    <w:p>
      <w:r>
        <w:rPr>
          <w:b/>
          <w:u w:val="single"/>
        </w:rPr>
        <w:t>759375</w:t>
      </w:r>
    </w:p>
    <w:p>
      <w:r>
        <w:t>VEČERNA KONTEMPLACIJA</w:t>
        <w:br/>
        <w:br/>
        <w:t>Sem resno bolan, če je že vsaj 9 doktorjev pisalo o mojem ... delu?</w:t>
      </w:r>
    </w:p>
    <w:p>
      <w:r>
        <w:rPr>
          <w:b/>
          <w:u w:val="single"/>
        </w:rPr>
        <w:t>759376</w:t>
      </w:r>
    </w:p>
    <w:p>
      <w:r>
        <w:t>Sodnik deli Kolumbijcem rumene kartone kot za stavo. Halo, rumena majica ni klic po kartonu?! Angleži pa nič...</w:t>
      </w:r>
    </w:p>
    <w:p>
      <w:r>
        <w:rPr>
          <w:b/>
          <w:u w:val="single"/>
        </w:rPr>
        <w:t>759377</w:t>
      </w:r>
    </w:p>
    <w:p>
      <w:r>
        <w:t>@altSaulin @alenkamajsep Koliko taksnih se je? Je pa to odurno in nemarno nagravzno.Fej/ fuj</w:t>
      </w:r>
    </w:p>
    <w:p>
      <w:r>
        <w:rPr>
          <w:b/>
          <w:u w:val="single"/>
        </w:rPr>
        <w:t>759378</w:t>
      </w:r>
    </w:p>
    <w:p>
      <w:r>
        <w:t>@zaslovenijo2 To so anti FSPN, FDV kadri, spisek pohabljencev, ki so tvoji favoriti je zelo, zelo dolg. In ti nam grenijo življenje.</w:t>
      </w:r>
    </w:p>
    <w:p>
      <w:r>
        <w:rPr>
          <w:b/>
          <w:u w:val="single"/>
        </w:rPr>
        <w:t>759379</w:t>
      </w:r>
    </w:p>
    <w:p>
      <w:r>
        <w:t>@kricac Mislim da nas rumena kloaka kot je 24ur vleče v hujšo retardiranost, kot katerikoli sektor...</w:t>
      </w:r>
    </w:p>
    <w:p>
      <w:r>
        <w:rPr>
          <w:b/>
          <w:u w:val="single"/>
        </w:rPr>
        <w:t>759380</w:t>
      </w:r>
    </w:p>
    <w:p>
      <w:r>
        <w:t>Po sobotnem postroju tako imenovane štajerske varde naj bi policija pridržala tudi Mateja L., člana podmladka SDS https://t.co/13MzmCKK8V</w:t>
      </w:r>
    </w:p>
    <w:p>
      <w:r>
        <w:rPr>
          <w:b/>
          <w:u w:val="single"/>
        </w:rPr>
        <w:t>759381</w:t>
      </w:r>
    </w:p>
    <w:p>
      <w:r>
        <w:t>@majsanom @jkmcnk no, k smo glih pr tem. zakaj ni dobro, da kelnarce hodijo ven na cigaret s šefom? prehlad?</w:t>
      </w:r>
    </w:p>
    <w:p>
      <w:r>
        <w:rPr>
          <w:b/>
          <w:u w:val="single"/>
        </w:rPr>
        <w:t>759382</w:t>
      </w:r>
    </w:p>
    <w:p>
      <w:r>
        <w:t>@KatarinaDbr @tasosedova @SandraSalihovic @freeeky @Urskitka @Stellarka Men zgleda čist neuporaben pri večji košarici 🤔</w:t>
      </w:r>
    </w:p>
    <w:p>
      <w:r>
        <w:rPr>
          <w:b/>
          <w:u w:val="single"/>
        </w:rPr>
        <w:t>759383</w:t>
      </w:r>
    </w:p>
    <w:p>
      <w:r>
        <w:t>Tisto, ko ti že 264920. crkne avto in ne moreš niti poklicat asistence, ker ti je crknil telefon. https://t.co/7ywUcMMhle</w:t>
      </w:r>
    </w:p>
    <w:p>
      <w:r>
        <w:rPr>
          <w:b/>
          <w:u w:val="single"/>
        </w:rPr>
        <w:t>759384</w:t>
      </w:r>
    </w:p>
    <w:p>
      <w:r>
        <w:t>"Jemnu se bomo še vrnili" @TVOdmevi @IEBergant Potem pa svizec... Tisto, ko za trenutek misliš, da gledaš kredibilen medij.</w:t>
      </w:r>
    </w:p>
    <w:p>
      <w:r>
        <w:rPr>
          <w:b/>
          <w:u w:val="single"/>
        </w:rPr>
        <w:t>759385</w:t>
      </w:r>
    </w:p>
    <w:p>
      <w:r>
        <w:t>@Nova24TV Nagnati vse te jugonostalgicne kretene v https://t.co/wXPuTqwVAV naj tam uvedejo samoupravljanje!</w:t>
      </w:r>
    </w:p>
    <w:p>
      <w:r>
        <w:rPr>
          <w:b/>
          <w:u w:val="single"/>
        </w:rPr>
        <w:t>759386</w:t>
      </w:r>
    </w:p>
    <w:p>
      <w:r>
        <w:t>Če bi dali izdelati graditeljem malih železnic, bi se za 1/10 cene iskrilo izpod koles, pa jodlanje s Slavnika bi se slišalo..#tarca</w:t>
      </w:r>
    </w:p>
    <w:p>
      <w:r>
        <w:rPr>
          <w:b/>
          <w:u w:val="single"/>
        </w:rPr>
        <w:t>759387</w:t>
      </w:r>
    </w:p>
    <w:p>
      <w:r>
        <w:t>@pikapoka_jelen @maceklj To je edin primeren pokop, kakšne vojaške časti, kakšna tišina; en dolg smrdljiv prdec...</w:t>
      </w:r>
    </w:p>
    <w:p>
      <w:r>
        <w:rPr>
          <w:b/>
          <w:u w:val="single"/>
        </w:rPr>
        <w:t>759388</w:t>
      </w:r>
    </w:p>
    <w:p>
      <w:r>
        <w:t>@had Spominja na ostanke od nohtov, ki si jih scipajo Kamniski kvazi veljaki.</w:t>
      </w:r>
    </w:p>
    <w:p>
      <w:r>
        <w:rPr>
          <w:b/>
          <w:u w:val="single"/>
        </w:rPr>
        <w:t>759389</w:t>
      </w:r>
    </w:p>
    <w:p>
      <w:r>
        <w:t>Se mi ljubi brat teh jajc. Komentar pa vseeno upam podati: #porušitiRTVHanzi !!! https://t.co/amPIm6DtlM</w:t>
      </w:r>
    </w:p>
    <w:p>
      <w:r>
        <w:rPr>
          <w:b/>
          <w:u w:val="single"/>
        </w:rPr>
        <w:t>759390</w:t>
      </w:r>
    </w:p>
    <w:p>
      <w:r>
        <w:t>Levica vsak dan daje azile migrantom in z njimi polni Slovenijo. Poglejte kaj nastane potem...ustavimo levico! https://t.co/nJAUn3JuBG</w:t>
      </w:r>
    </w:p>
    <w:p>
      <w:r>
        <w:rPr>
          <w:b/>
          <w:u w:val="single"/>
        </w:rPr>
        <w:t>759391</w:t>
      </w:r>
    </w:p>
    <w:p>
      <w:r>
        <w:t>Multikulturni London: Napadalca, oblečena v burko, napadla moškega z jedko kislino! https://t.co/E1Ufet8Hxx via @Nova24TV</w:t>
      </w:r>
    </w:p>
    <w:p>
      <w:r>
        <w:rPr>
          <w:b/>
          <w:u w:val="single"/>
        </w:rPr>
        <w:t>759392</w:t>
      </w:r>
    </w:p>
    <w:p>
      <w:r>
        <w:t>Mehanik ukradel potniško letalo in povzročil preplah. https://t.co/aUf4FSNEfV</w:t>
      </w:r>
    </w:p>
    <w:p>
      <w:r>
        <w:rPr>
          <w:b/>
          <w:u w:val="single"/>
        </w:rPr>
        <w:t>759393</w:t>
      </w:r>
    </w:p>
    <w:p>
      <w:r>
        <w:t>@BernardBrscic @tallshorty84 To komunistično Zver bi že davno morali dati na ketno oziroma v kletko! #Bravo Bernard!</w:t>
      </w:r>
    </w:p>
    <w:p>
      <w:r>
        <w:rPr>
          <w:b/>
          <w:u w:val="single"/>
        </w:rPr>
        <w:t>759394</w:t>
      </w:r>
    </w:p>
    <w:p>
      <w:r>
        <w:t>@ZaresGregor @KatarinaJenko Ja, borat je dobro za***l, edino dobr je za IG in afne guncat</w:t>
      </w:r>
    </w:p>
    <w:p>
      <w:r>
        <w:rPr>
          <w:b/>
          <w:u w:val="single"/>
        </w:rPr>
        <w:t>759395</w:t>
      </w:r>
    </w:p>
    <w:p>
      <w:r>
        <w:t>Padci vrednosti delnic na borzi še niso znanilci gospodarske krize - Časnik https://t.co/ah2PcOl0KM</w:t>
      </w:r>
    </w:p>
    <w:p>
      <w:r>
        <w:rPr>
          <w:b/>
          <w:u w:val="single"/>
        </w:rPr>
        <w:t>759396</w:t>
      </w:r>
    </w:p>
    <w:p>
      <w:r>
        <w:t>najhuj je pa to, ko se je losat ne morš. Je ko mobitel, jo daš na tih, pa še kr trese.</w:t>
        <w:br/>
        <w:br/>
        <w:t>#nihčenemaraNSI https://t.co/9pjjtDOdJD</w:t>
      </w:r>
    </w:p>
    <w:p>
      <w:r>
        <w:rPr>
          <w:b/>
          <w:u w:val="single"/>
        </w:rPr>
        <w:t>759397</w:t>
      </w:r>
    </w:p>
    <w:p>
      <w:r>
        <w:t>Jerkič: ZSSS ima 36 strokovnih sodelavcev, Pergam 7. Prostora za optimizacijo delovne sile tu ni #zsss #pergam</w:t>
      </w:r>
    </w:p>
    <w:p>
      <w:r>
        <w:rPr>
          <w:b/>
          <w:u w:val="single"/>
        </w:rPr>
        <w:t>759398</w:t>
      </w:r>
    </w:p>
    <w:p>
      <w:r>
        <w:t xml:space="preserve">Televizijo bom pokozlal, ko poslušam tele nebuloze od @drVinkoGorenak </w:t>
        <w:br/>
        <w:t>Hvala vam @TarcaRTVSLO</w:t>
      </w:r>
    </w:p>
    <w:p>
      <w:r>
        <w:rPr>
          <w:b/>
          <w:u w:val="single"/>
        </w:rPr>
        <w:t>759399</w:t>
      </w:r>
    </w:p>
    <w:p>
      <w:r>
        <w:t>Mantra v SLO: boljš Kitajc al pa Arabec kot normalen, 'zahodni' lastnik. https://t.co/dGSziSXqbq</w:t>
      </w:r>
    </w:p>
    <w:p>
      <w:r>
        <w:rPr>
          <w:b/>
          <w:u w:val="single"/>
        </w:rPr>
        <w:t>759400</w:t>
      </w:r>
    </w:p>
    <w:p>
      <w:r>
        <w:t>@MajdaSirca Resnica je od nekdaj največji sovražnik, vas levičarjev! Resnica izniči potrebo po vašem obstoju!</w:t>
      </w:r>
    </w:p>
    <w:p>
      <w:r>
        <w:rPr>
          <w:b/>
          <w:u w:val="single"/>
        </w:rPr>
        <w:t>759401</w:t>
      </w:r>
    </w:p>
    <w:p>
      <w:r>
        <w:t>@strankaNLS @KanglerFranc možina in kangler, na kupu, izbrisat ne pa ponavljat</w:t>
      </w:r>
    </w:p>
    <w:p>
      <w:r>
        <w:rPr>
          <w:b/>
          <w:u w:val="single"/>
        </w:rPr>
        <w:t>759402</w:t>
      </w:r>
    </w:p>
    <w:p>
      <w:r>
        <w:t>Cmerarčku se izteka čas lažnega humanega demokrata, ki ga je kapultirala v vlado komunistična medija</w:t>
        <w:br/>
        <w:br/>
        <w:t>Ko večina... https://t.co/4rbolNgrHo</w:t>
      </w:r>
    </w:p>
    <w:p>
      <w:r>
        <w:rPr>
          <w:b/>
          <w:u w:val="single"/>
        </w:rPr>
        <w:t>759403</w:t>
      </w:r>
    </w:p>
    <w:p>
      <w:r>
        <w:t>[PRODAM] Krops Dolce Gusto Drop kavni aparat - neuporabljen https://t.co/4kqD875eQq</w:t>
      </w:r>
    </w:p>
    <w:p>
      <w:r>
        <w:rPr>
          <w:b/>
          <w:u w:val="single"/>
        </w:rPr>
        <w:t>759404</w:t>
      </w:r>
    </w:p>
    <w:p>
      <w:r>
        <w:t>@PametnaRit Zarad takih butlov pol cel blok vec upravljanja in ciscenja placuje.</w:t>
      </w:r>
    </w:p>
    <w:p>
      <w:r>
        <w:rPr>
          <w:b/>
          <w:u w:val="single"/>
        </w:rPr>
        <w:t>759405</w:t>
      </w:r>
    </w:p>
    <w:p>
      <w:r>
        <w:t>V prostorih enote Češmin je tudi letos potekalo že tradicionalno druženje otrok s pevkami pevskega zbora Stane... https://t.co/EikaAdj8lN</w:t>
      </w:r>
    </w:p>
    <w:p>
      <w:r>
        <w:rPr>
          <w:b/>
          <w:u w:val="single"/>
        </w:rPr>
        <w:t>759406</w:t>
      </w:r>
    </w:p>
    <w:p>
      <w:r>
        <w:t>@Denarju @surfon @novax81 Mišica v ozadju je krinka za rea mehko srce, ki bi si za #stakor odtegnilo od ust.</w:t>
      </w:r>
    </w:p>
    <w:p>
      <w:r>
        <w:rPr>
          <w:b/>
          <w:u w:val="single"/>
        </w:rPr>
        <w:t>759407</w:t>
      </w:r>
    </w:p>
    <w:p>
      <w:r>
        <w:t>@had lahko bi uporabili isto logiko za janšiste... tok jih je dovolj ostale pa potamanit pa bogpomagaj :D :D</w:t>
      </w:r>
    </w:p>
    <w:p>
      <w:r>
        <w:rPr>
          <w:b/>
          <w:u w:val="single"/>
        </w:rPr>
        <w:t>759408</w:t>
      </w:r>
    </w:p>
    <w:p>
      <w:r>
        <w:t>Pa hitro iz dodeljenih sredstev proračuna granitne kocke vlivat. https://t.co/fnHjL0Ei8M</w:t>
      </w:r>
    </w:p>
    <w:p>
      <w:r>
        <w:rPr>
          <w:b/>
          <w:u w:val="single"/>
        </w:rPr>
        <w:t>759409</w:t>
      </w:r>
    </w:p>
    <w:p>
      <w:r>
        <w:t>JBG, podkupovanje je težko dokazat. Dost moraš bit neumen, če daš nekomu TRR, da ti nakaže ene 24 K€... 🐑</w:t>
      </w:r>
    </w:p>
    <w:p>
      <w:r>
        <w:rPr>
          <w:b/>
          <w:u w:val="single"/>
        </w:rPr>
        <w:t>759410</w:t>
      </w:r>
    </w:p>
    <w:p>
      <w:r>
        <w:t>@NovaSlovenija @LjudmilaNovak In pokaže nam svoj mastni hrbet kot način spoštljivega ravnanja.Nazaj v osn.šolo v Moravče!</w:t>
      </w:r>
    </w:p>
    <w:p>
      <w:r>
        <w:rPr>
          <w:b/>
          <w:u w:val="single"/>
        </w:rPr>
        <w:t>759411</w:t>
      </w:r>
    </w:p>
    <w:p>
      <w:r>
        <w:t>V Trstu 28-letnik iz Dominikanske Republike ubil dva policista, še štiri pa ranil</w:t>
        <w:br/>
        <w:t>https://t.co/w5EOHFvvB9 https://t.co/kE0g3NxpEE</w:t>
      </w:r>
    </w:p>
    <w:p>
      <w:r>
        <w:rPr>
          <w:b/>
          <w:u w:val="single"/>
        </w:rPr>
        <w:t>759412</w:t>
      </w:r>
    </w:p>
    <w:p>
      <w:r>
        <w:t>@DamjanJagar aha, ok. no,  imam en bumper na zalogi, če si premisliš. jaz sem zelo zadovoljen z njim. ne drsi in totalno oblaži marsikaj.</w:t>
      </w:r>
    </w:p>
    <w:p>
      <w:r>
        <w:rPr>
          <w:b/>
          <w:u w:val="single"/>
        </w:rPr>
        <w:t>759413</w:t>
      </w:r>
    </w:p>
    <w:p>
      <w:r>
        <w:t>Saj ni res, pa je: tihotapec ilegalnih migrantov povzročil nesrečo https://t.co/HjYBRbhX7a</w:t>
      </w:r>
    </w:p>
    <w:p>
      <w:r>
        <w:rPr>
          <w:b/>
          <w:u w:val="single"/>
        </w:rPr>
        <w:t>759414</w:t>
      </w:r>
    </w:p>
    <w:p>
      <w:r>
        <w:t>@Bodem43 @Kersterin12 Stari so jim špilali, res. Novi so pa na meji katastrofe. Se bojim, kaj bo, ko poteče garancija.</w:t>
      </w:r>
    </w:p>
    <w:p>
      <w:r>
        <w:rPr>
          <w:b/>
          <w:u w:val="single"/>
        </w:rPr>
        <w:t>759415</w:t>
      </w:r>
    </w:p>
    <w:p>
      <w:r>
        <w:t>#novzacetek Cerar noben ti več ne verjame. Pa vedno govori eno in isto. Židan bi rad postal predsednik vlade, pa mu nikoli ne bo ratalo.</w:t>
      </w:r>
    </w:p>
    <w:p>
      <w:r>
        <w:rPr>
          <w:b/>
          <w:u w:val="single"/>
        </w:rPr>
        <w:t>759416</w:t>
      </w:r>
    </w:p>
    <w:p>
      <w:r>
        <w:t>komunajzar išče mejne prehode za švecanje kozjejebcev https://t.co/sLpTw5YbAU</w:t>
      </w:r>
    </w:p>
    <w:p>
      <w:r>
        <w:rPr>
          <w:b/>
          <w:u w:val="single"/>
        </w:rPr>
        <w:t>759417</w:t>
      </w:r>
    </w:p>
    <w:p>
      <w:r>
        <w:t>@nmusar @lukavalas zakaj potem to zahtevajo? a to je samo pri nas posebna "razsirjena" uredba?</w:t>
      </w:r>
    </w:p>
    <w:p>
      <w:r>
        <w:rPr>
          <w:b/>
          <w:u w:val="single"/>
        </w:rPr>
        <w:t>759418</w:t>
      </w:r>
    </w:p>
    <w:p>
      <w:r>
        <w:t>@DarkoMrso @CvetaStepanjan @strankaSD tem dvema je že prej drek na komunistični čip kapal</w:t>
      </w:r>
    </w:p>
    <w:p>
      <w:r>
        <w:rPr>
          <w:b/>
          <w:u w:val="single"/>
        </w:rPr>
        <w:t>759419</w:t>
      </w:r>
    </w:p>
    <w:p>
      <w:r>
        <w:t>@MladenPrajdic @mat3ja @BigWhale @SpelaSpelca @pozitivanonstop Pa ne otrok. Grem glavo stavit, da telefona ni pustil v avtu.</w:t>
      </w:r>
    </w:p>
    <w:p>
      <w:r>
        <w:rPr>
          <w:b/>
          <w:u w:val="single"/>
        </w:rPr>
        <w:t>759420</w:t>
      </w:r>
    </w:p>
    <w:p>
      <w:r>
        <w:t>@iCinober Najhitreje bi bilo, če bi mu ta napotek prenesel njegov tast @BojanPozar</w:t>
      </w:r>
    </w:p>
    <w:p>
      <w:r>
        <w:rPr>
          <w:b/>
          <w:u w:val="single"/>
        </w:rPr>
        <w:t>759421</w:t>
      </w:r>
    </w:p>
    <w:p>
      <w:r>
        <w:t>Back in the 60’s Nekateri momenti prav dokumentirajo kako zapuščen je lahko objekt roknrola, lepota je osama. https://t.co/E7HY4cauU8</w:t>
      </w:r>
    </w:p>
    <w:p>
      <w:r>
        <w:rPr>
          <w:b/>
          <w:u w:val="single"/>
        </w:rPr>
        <w:t>759422</w:t>
      </w:r>
    </w:p>
    <w:p>
      <w:r>
        <w:t>http://t.co/5sp35dQCr7 Kaj niso balkanske vojne ze zdavnaj koncane? Beguncem bi morale njihove drzave omogociti vrnitev v domovino. #Delo</w:t>
      </w:r>
    </w:p>
    <w:p>
      <w:r>
        <w:rPr>
          <w:b/>
          <w:u w:val="single"/>
        </w:rPr>
        <w:t>759423</w:t>
      </w:r>
    </w:p>
    <w:p>
      <w:r>
        <w:t>Kakšen zasuk. Nemec napade Italijana. Dobi za vrat domobrana. In jasno. Nobene pomoči od kakega partizana. Pol se pa pejt...</w:t>
      </w:r>
    </w:p>
    <w:p>
      <w:r>
        <w:rPr>
          <w:b/>
          <w:u w:val="single"/>
        </w:rPr>
        <w:t>759424</w:t>
      </w:r>
    </w:p>
    <w:p>
      <w:r>
        <w:t>@JozeBiscak @JJansaSDS V busih jih vozijo mimo, tile pustolerosi pa stran gledajo</w:t>
      </w:r>
    </w:p>
    <w:p>
      <w:r>
        <w:rPr>
          <w:b/>
          <w:u w:val="single"/>
        </w:rPr>
        <w:t>759425</w:t>
      </w:r>
    </w:p>
    <w:p>
      <w:r>
        <w:t>@MihaMarkic @DobraMrha @janezgecc In rogljicke. Polnjene! Pa oprana jabolka!!!</w:t>
      </w:r>
    </w:p>
    <w:p>
      <w:r>
        <w:rPr>
          <w:b/>
          <w:u w:val="single"/>
        </w:rPr>
        <w:t>759426</w:t>
      </w:r>
    </w:p>
    <w:p>
      <w:r>
        <w:t>Ko slišiš besede namenjene prizadetemu otroku in ti ogrejejo srce. https://t.co/CuOvzYVbRv</w:t>
      </w:r>
    </w:p>
    <w:p>
      <w:r>
        <w:rPr>
          <w:b/>
          <w:u w:val="single"/>
        </w:rPr>
        <w:t>759427</w:t>
      </w:r>
    </w:p>
    <w:p>
      <w:r>
        <w:t>Zaenkrat testiral brezalkoholna piva:</w:t>
        <w:br/>
        <w:t>-erdinger</w:t>
        <w:br/>
        <w:t>-union</w:t>
        <w:br/>
        <w:t>-clausthaler</w:t>
        <w:br/>
        <w:t>-heineken</w:t>
        <w:br/>
        <w:br/>
        <w:t>Po okusu zmaga clausthaler, po pitnosti heineken.</w:t>
      </w:r>
    </w:p>
    <w:p>
      <w:r>
        <w:rPr>
          <w:b/>
          <w:u w:val="single"/>
        </w:rPr>
        <w:t>759428</w:t>
      </w:r>
    </w:p>
    <w:p>
      <w:r>
        <w:t>Sam smo res en balkan https://t.co/hbTT1jlthL Čopovi šopajo trubači grem do prešerca pa tm še eni cigoti svirajo. Ma gonite se u....</w:t>
      </w:r>
    </w:p>
    <w:p>
      <w:r>
        <w:rPr>
          <w:b/>
          <w:u w:val="single"/>
        </w:rPr>
        <w:t>759429</w:t>
      </w:r>
    </w:p>
    <w:p>
      <w:r>
        <w:t>Obdobje po letu 2010 v zgodovinopisju imenujemo idiotizem. #idiotsruletheworld https://t.co/2pQ2AUOnpo</w:t>
      </w:r>
    </w:p>
    <w:p>
      <w:r>
        <w:rPr>
          <w:b/>
          <w:u w:val="single"/>
        </w:rPr>
        <w:t>759430</w:t>
      </w:r>
    </w:p>
    <w:p>
      <w:r>
        <w:t>Bicikle rabta oba mulca, prerasla sta jih...Loto moram vplačat.  #hudičnakupsrat https://t.co/1x7qd6jUun</w:t>
      </w:r>
    </w:p>
    <w:p>
      <w:r>
        <w:rPr>
          <w:b/>
          <w:u w:val="single"/>
        </w:rPr>
        <w:t>759431</w:t>
      </w:r>
    </w:p>
    <w:p>
      <w:r>
        <w:t>@madub19 @Skandal_24 Ne, tam ni več neposlušnih novinarjev. Samo fajk news hlapci.</w:t>
      </w:r>
    </w:p>
    <w:p>
      <w:r>
        <w:rPr>
          <w:b/>
          <w:u w:val="single"/>
        </w:rPr>
        <w:t>759432</w:t>
      </w:r>
    </w:p>
    <w:p>
      <w:r>
        <w:t>@RomanVodeb Presenetljivo ste  bil obziren.Sem bil kar presenečen. No do take gospodične je pa ja potrebno bit malo obziren. 😉</w:t>
      </w:r>
    </w:p>
    <w:p>
      <w:r>
        <w:rPr>
          <w:b/>
          <w:u w:val="single"/>
        </w:rPr>
        <w:t>759433</w:t>
      </w:r>
    </w:p>
    <w:p>
      <w:r>
        <w:t xml:space="preserve">Navijači rdečih vragov si lahko oddahnejo. #sponzorprenosa #derbybananas #pogba #mufc #solskjaer #RealMadrid ⚽⬇️⚽ </w:t>
        <w:br/>
        <w:t>https://t.co/Ou6Km4XzFU</w:t>
      </w:r>
    </w:p>
    <w:p>
      <w:r>
        <w:rPr>
          <w:b/>
          <w:u w:val="single"/>
        </w:rPr>
        <w:t>759434</w:t>
      </w:r>
    </w:p>
    <w:p>
      <w:r>
        <w:t>@boris_kovacic Zdaj smo nekaj posebnega, skoraj uporniki, daleč stran od mainstreama potetovirancev!</w:t>
      </w:r>
    </w:p>
    <w:p>
      <w:r>
        <w:rPr>
          <w:b/>
          <w:u w:val="single"/>
        </w:rPr>
        <w:t>759435</w:t>
      </w:r>
    </w:p>
    <w:p>
      <w:r>
        <w:t>@BernardBrscic Erjavec se pripravlja na penzijo, sicer si ne bi kupil avta. Saj ima službenega.</w:t>
      </w:r>
    </w:p>
    <w:p>
      <w:r>
        <w:rPr>
          <w:b/>
          <w:u w:val="single"/>
        </w:rPr>
        <w:t>759436</w:t>
      </w:r>
    </w:p>
    <w:p>
      <w:r>
        <w:t>@KlavdyOp Imamo srečo, da nam komunisti sami povedo kdaj so nadstrankarski. FDV znanstveniki že vedo kako.</w:t>
      </w:r>
    </w:p>
    <w:p>
      <w:r>
        <w:rPr>
          <w:b/>
          <w:u w:val="single"/>
        </w:rPr>
        <w:t>759437</w:t>
      </w:r>
    </w:p>
    <w:p>
      <w:r>
        <w:t>@peterprevc @prisrcna1 Peter smo s teboj, čeprav smo bolj nerodni, si slovenskega naroda sin!</w:t>
      </w:r>
    </w:p>
    <w:p>
      <w:r>
        <w:rPr>
          <w:b/>
          <w:u w:val="single"/>
        </w:rPr>
        <w:t>759438</w:t>
      </w:r>
    </w:p>
    <w:p>
      <w:r>
        <w:t>@mcanzutti Pitje menstrualne krvi, je čisto nekaj običajnega pri satanističnih obredih</w:t>
      </w:r>
    </w:p>
    <w:p>
      <w:r>
        <w:rPr>
          <w:b/>
          <w:u w:val="single"/>
        </w:rPr>
        <w:t>759439</w:t>
      </w:r>
    </w:p>
    <w:p>
      <w:r>
        <w:t>V tragični nesreči nad Zatolminom je zgodaj popoldan umrl 27-letni ameriški padalec. https://t.co/JWDNh7CXkg</w:t>
      </w:r>
    </w:p>
    <w:p>
      <w:r>
        <w:rPr>
          <w:b/>
          <w:u w:val="single"/>
        </w:rPr>
        <w:t>759440</w:t>
      </w:r>
    </w:p>
    <w:p>
      <w:r>
        <w:t>Že cel teden prenašam vinjeto po denarnici. Uganite, kdo jo bo v petek zjutraj na križišču pred obvoznico na brzaka limal na šajbo.</w:t>
      </w:r>
    </w:p>
    <w:p>
      <w:r>
        <w:rPr>
          <w:b/>
          <w:u w:val="single"/>
        </w:rPr>
        <w:t>759441</w:t>
      </w:r>
    </w:p>
    <w:p>
      <w:r>
        <w:t>@madpixel ker to moraš bit prizadet ke v čeber, da se delaš finga, pol greš pa vsem davkom se izognit in nakladat o dobroti</w:t>
      </w:r>
    </w:p>
    <w:p>
      <w:r>
        <w:rPr>
          <w:b/>
          <w:u w:val="single"/>
        </w:rPr>
        <w:t>759442</w:t>
      </w:r>
    </w:p>
    <w:p>
      <w:r>
        <w:t>Kraški NLB komitenti bodo sedaj svoje storitve lahko opravljali v Kopru ali Novi Gorici</w:t>
        <w:br/>
        <w:br/>
        <w:t>https://t.co/EX8YZ8oyRs</w:t>
      </w:r>
    </w:p>
    <w:p>
      <w:r>
        <w:rPr>
          <w:b/>
          <w:u w:val="single"/>
        </w:rPr>
        <w:t>759443</w:t>
      </w:r>
    </w:p>
    <w:p>
      <w:r>
        <w:t>Dejmo se delat, da bo ob polnoči apokalipsa, zjutraj bomo imeli vsi bikini teleščka, službe bodo spet všečne, mi bomo super prijazni. Not :)</w:t>
      </w:r>
    </w:p>
    <w:p>
      <w:r>
        <w:rPr>
          <w:b/>
          <w:u w:val="single"/>
        </w:rPr>
        <w:t>759444</w:t>
      </w:r>
    </w:p>
    <w:p>
      <w:r>
        <w:t>Vse to je na sociali, dela pa zgago, nemir in po možnosti terorizem. https://t.co/Ryh06g2jeP</w:t>
      </w:r>
    </w:p>
    <w:p>
      <w:r>
        <w:rPr>
          <w:b/>
          <w:u w:val="single"/>
        </w:rPr>
        <w:t>759445</w:t>
      </w:r>
    </w:p>
    <w:p>
      <w:r>
        <w:t>Na @StukKlub je potekala že 23. Prekmurska gibanica. Za zabavo sta poskrbeli skupini #Tabu in Tropik #FOTO #VIDEO</w:t>
        <w:br/>
        <w:br/>
        <w:t>https://t.co/pa1rReH7t9</w:t>
      </w:r>
    </w:p>
    <w:p>
      <w:r>
        <w:rPr>
          <w:b/>
          <w:u w:val="single"/>
        </w:rPr>
        <w:t>759446</w:t>
      </w:r>
    </w:p>
    <w:p>
      <w:r>
        <w:t>@jocarules @JJansaSDS Kako neumen oglas. Kaj sploh želite povedati? Da naj imajo bivši predsedniki 500 EUR penzije?</w:t>
      </w:r>
    </w:p>
    <w:p>
      <w:r>
        <w:rPr>
          <w:b/>
          <w:u w:val="single"/>
        </w:rPr>
        <w:t>759447</w:t>
      </w:r>
    </w:p>
    <w:p>
      <w:r>
        <w:t>Gremo v mesto, gremo v mesto zvečer, gremo na #lubezen, gremo na per. Vreme bo. Čin čin, #biergarten festival in ansambel @tribute2love</w:t>
      </w:r>
    </w:p>
    <w:p>
      <w:r>
        <w:rPr>
          <w:b/>
          <w:u w:val="single"/>
        </w:rPr>
        <w:t>759448</w:t>
      </w:r>
    </w:p>
    <w:p>
      <w:r>
        <w:t>#dekade60 #hisapisanihspominov #antoprometrija #pravosodje @ Zgodovinski arhiv Celje https://t.co/Y3jQ522PjE</w:t>
      </w:r>
    </w:p>
    <w:p>
      <w:r>
        <w:rPr>
          <w:b/>
          <w:u w:val="single"/>
        </w:rPr>
        <w:t>759449</w:t>
      </w:r>
    </w:p>
    <w:p>
      <w:r>
        <w:t>@jkmcnk Za tiste kozarce si bil ti kriv, ker si jih narobe na pult postavil. :D</w:t>
      </w:r>
    </w:p>
    <w:p>
      <w:r>
        <w:rPr>
          <w:b/>
          <w:u w:val="single"/>
        </w:rPr>
        <w:t>759450</w:t>
      </w:r>
    </w:p>
    <w:p>
      <w:r>
        <w:t>@simon_kuzma @MarkoFratnik @Komanovmulc OK, zmagali ste! Naslednja dirka F1 samo še z diesel motokultivatorji.</w:t>
      </w:r>
    </w:p>
    <w:p>
      <w:r>
        <w:rPr>
          <w:b/>
          <w:u w:val="single"/>
        </w:rPr>
        <w:t>759451</w:t>
      </w:r>
    </w:p>
    <w:p>
      <w:r>
        <w:t>Zaradi eksplozije pirotehnike požar v hiši, zgoreli tudi vozili in štiri garaže https://t.co/JN7uFD0QqH https://t.co/zZe19jKTwT</w:t>
      </w:r>
    </w:p>
    <w:p>
      <w:r>
        <w:rPr>
          <w:b/>
          <w:u w:val="single"/>
        </w:rPr>
        <w:t>759452</w:t>
      </w:r>
    </w:p>
    <w:p>
      <w:r>
        <w:t>@jocarules @LjudmilaNovak @TVOdmevi @strankaSDS @NovaSlovenija Tole babše mora met na glavi kakšno promiskuiteto in jo držijo v šahu!</w:t>
      </w:r>
    </w:p>
    <w:p>
      <w:r>
        <w:rPr>
          <w:b/>
          <w:u w:val="single"/>
        </w:rPr>
        <w:t>759453</w:t>
      </w:r>
    </w:p>
    <w:p>
      <w:r>
        <w:t>@petracj Seveda, če pa osnov ne poznajo, piflajo se pa neke napredne neumnosti. Človek ne bi verjel, če ne bi sam videl v DZ in zvezkih.</w:t>
      </w:r>
    </w:p>
    <w:p>
      <w:r>
        <w:rPr>
          <w:b/>
          <w:u w:val="single"/>
        </w:rPr>
        <w:t>759454</w:t>
      </w:r>
    </w:p>
    <w:p>
      <w:r>
        <w:t>@alojztetickovi3 @PSlajnar Piknik v soboto bo veliko koštal. Nekdo je pripravljen vložiti v projekt. #followthemoney</w:t>
      </w:r>
    </w:p>
    <w:p>
      <w:r>
        <w:rPr>
          <w:b/>
          <w:u w:val="single"/>
        </w:rPr>
        <w:t>759455</w:t>
      </w:r>
    </w:p>
    <w:p>
      <w:r>
        <w:t>@DidiGator321 @DrMatoR Isto kot bi avstralci'americani'kanadcani'anglez'irci ter skoti..vsak tromblali'da imajo svoj jezik...</w:t>
      </w:r>
    </w:p>
    <w:p>
      <w:r>
        <w:rPr>
          <w:b/>
          <w:u w:val="single"/>
        </w:rPr>
        <w:t>759456</w:t>
      </w:r>
    </w:p>
    <w:p>
      <w:r>
        <w:t>@ciro_ciril @DarkoAP Bedarija.Sploh pa neduhovito do konca.Spamas in kvaris kofe paavzo.</w:t>
      </w:r>
    </w:p>
    <w:p>
      <w:r>
        <w:rPr>
          <w:b/>
          <w:u w:val="single"/>
        </w:rPr>
        <w:t>759457</w:t>
      </w:r>
    </w:p>
    <w:p>
      <w:r>
        <w:t>Če imate doma banano in cimet, je vredno poskusiti! Pa lahko noč! https://t.co/Vwjrtri7ei</w:t>
      </w:r>
    </w:p>
    <w:p>
      <w:r>
        <w:rPr>
          <w:b/>
          <w:u w:val="single"/>
        </w:rPr>
        <w:t>759458</w:t>
      </w:r>
    </w:p>
    <w:p>
      <w:r>
        <w:t>Od kod črvički?</w:t>
        <w:br/>
        <w:br/>
        <w:t>Niko Zagode. "To so kolobarniki, ki rovarijo po kariersu. Na neumitih zobeh se nabirajo bakterije, ki prodrejo do živega."</w:t>
      </w:r>
    </w:p>
    <w:p>
      <w:r>
        <w:rPr>
          <w:b/>
          <w:u w:val="single"/>
        </w:rPr>
        <w:t>759459</w:t>
      </w:r>
    </w:p>
    <w:p>
      <w:r>
        <w:t>Zemljarič dogovoril in sindikalni piknik dohtarjev popestril s pravim zeleno-belim derbijem. https://t.co/CfkKplcaM2</w:t>
      </w:r>
    </w:p>
    <w:p>
      <w:r>
        <w:rPr>
          <w:b/>
          <w:u w:val="single"/>
        </w:rPr>
        <w:t>759460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759461</w:t>
      </w:r>
    </w:p>
    <w:p>
      <w:r>
        <w:t>@borisvoncina @Tevilevi mah ne "kdor ga kupi se zastrupi" so včasih rekli :D on je hrana za merjasce :D</w:t>
      </w:r>
    </w:p>
    <w:p>
      <w:r>
        <w:rPr>
          <w:b/>
          <w:u w:val="single"/>
        </w:rPr>
        <w:t>759462</w:t>
      </w:r>
    </w:p>
    <w:p>
      <w:r>
        <w:t>@_Superhik_ @policija_si To bi lahko tudi ti naredil, pa četudi bil iz Podplanine.</w:t>
      </w:r>
    </w:p>
    <w:p>
      <w:r>
        <w:rPr>
          <w:b/>
          <w:u w:val="single"/>
        </w:rPr>
        <w:t>759463</w:t>
      </w:r>
    </w:p>
    <w:p>
      <w:r>
        <w:t>#Bučke e38p03 - TURNIR V LOPATANJU</w:t>
        <w:br/>
        <w:t>https://t.co/tBwtyioDgv https://t.co/kJfu94KM30</w:t>
      </w:r>
    </w:p>
    <w:p>
      <w:r>
        <w:rPr>
          <w:b/>
          <w:u w:val="single"/>
        </w:rPr>
        <w:t>759464</w:t>
      </w:r>
    </w:p>
    <w:p>
      <w:r>
        <w:t>VIDEO: Gasilec je med avti vijugal kot med slalomskimi količki | Slovenskenovice.si https://t.co/QlWHgxgKYI</w:t>
      </w:r>
    </w:p>
    <w:p>
      <w:r>
        <w:rPr>
          <w:b/>
          <w:u w:val="single"/>
        </w:rPr>
        <w:t>759465</w:t>
      </w:r>
    </w:p>
    <w:p>
      <w:r>
        <w:t>današnji "javni" TV večer bo orgazmičen za vernike.... Telenovela Možina&amp;amp;primerni sogovorniki vs. zdrava pamet #fact</w:t>
      </w:r>
    </w:p>
    <w:p>
      <w:r>
        <w:rPr>
          <w:b/>
          <w:u w:val="single"/>
        </w:rPr>
        <w:t>759466</w:t>
      </w:r>
    </w:p>
    <w:p>
      <w:r>
        <w:t>Nina Ana Jäger, magistra prava in mediatorka: Najbolj pereči so v šolah tisti spori, ki se rešujejo z molkom https://t.co/tIA2LlmJGz</w:t>
      </w:r>
    </w:p>
    <w:p>
      <w:r>
        <w:rPr>
          <w:b/>
          <w:u w:val="single"/>
        </w:rPr>
        <w:t>759467</w:t>
      </w:r>
    </w:p>
    <w:p>
      <w:r>
        <w:t>@kricac @Medeja_7 @IndijancTecumse @MajaMakovec Tole prvenstvo bo pa drago stalo javna in od državnih parazitov izbrana ppdjetja?</w:t>
      </w:r>
    </w:p>
    <w:p>
      <w:r>
        <w:rPr>
          <w:b/>
          <w:u w:val="single"/>
        </w:rPr>
        <w:t>759468</w:t>
      </w:r>
    </w:p>
    <w:p>
      <w:r>
        <w:t>@PericaJerkovic @loobadar ne pozabi se z vozičkom zabijati v random ljudi pred sabo.</w:t>
      </w:r>
    </w:p>
    <w:p>
      <w:r>
        <w:rPr>
          <w:b/>
          <w:u w:val="single"/>
        </w:rPr>
        <w:t>759469</w:t>
      </w:r>
    </w:p>
    <w:p>
      <w:r>
        <w:t>Sky je tako superioren, kot nekoč ekipa Rokomočnega. Enako se bo končalo #TDFTVS</w:t>
      </w:r>
    </w:p>
    <w:p>
      <w:r>
        <w:rPr>
          <w:b/>
          <w:u w:val="single"/>
        </w:rPr>
        <w:t>759470</w:t>
      </w:r>
    </w:p>
    <w:p>
      <w:r>
        <w:t>Sem že malo pogrešal prvoseptembrski jamr o dragih šolskih knjigah pa je aščič hvalabogu poskrbela za to v Tedniku. gtfo</w:t>
      </w:r>
    </w:p>
    <w:p>
      <w:r>
        <w:rPr>
          <w:b/>
          <w:u w:val="single"/>
        </w:rPr>
        <w:t>759471</w:t>
      </w:r>
    </w:p>
    <w:p>
      <w:r>
        <w:t>@jkmcnk @fitnesmen @24ur_com To je dobesedno edina stvar, ki jo razlikuje od drugih nagic. https://t.co/nG26VgRgUP</w:t>
      </w:r>
    </w:p>
    <w:p>
      <w:r>
        <w:rPr>
          <w:b/>
          <w:u w:val="single"/>
        </w:rPr>
        <w:t>759472</w:t>
      </w:r>
    </w:p>
    <w:p>
      <w:r>
        <w:t>@Dnevnik_si Še ene dvakrat nej streljajo pa se bojo tud tihotapci mal zamisli!</w:t>
      </w:r>
    </w:p>
    <w:p>
      <w:r>
        <w:rPr>
          <w:b/>
          <w:u w:val="single"/>
        </w:rPr>
        <w:t>759473</w:t>
      </w:r>
    </w:p>
    <w:p>
      <w:r>
        <w:t>@DamjanTo @scdtwister @Slovenskavojska @AndrejaKatic Militarizacija in boljševizacija</w:t>
      </w:r>
    </w:p>
    <w:p>
      <w:r>
        <w:rPr>
          <w:b/>
          <w:u w:val="single"/>
        </w:rPr>
        <w:t>759474</w:t>
      </w:r>
    </w:p>
    <w:p>
      <w:r>
        <w:t>Le še nekaj dni nas loči od najbolj fine strokovne ekskurzije v #sansebastian in restavracijo #arzak 🙌 https://t.co/qRu8LpSm1N</w:t>
      </w:r>
    </w:p>
    <w:p>
      <w:r>
        <w:rPr>
          <w:b/>
          <w:u w:val="single"/>
        </w:rPr>
        <w:t>759475</w:t>
      </w:r>
    </w:p>
    <w:p>
      <w:r>
        <w:t>@MajaBentura @Nova24TV Zakaj me je pa bog slepega naredil? Hvala lepa, res se mu lahko zahvalim.</w:t>
      </w:r>
    </w:p>
    <w:p>
      <w:r>
        <w:rPr>
          <w:b/>
          <w:u w:val="single"/>
        </w:rPr>
        <w:t>759476</w:t>
      </w:r>
    </w:p>
    <w:p>
      <w:r>
        <w:t>Nazaj v lokvarski raj - utrinki iz preteklih let #Lokve #NovaGorica #TrnovskiGozd  https://t.co/0x9Gdff4Ho http://t.co/was2PjlYp0</w:t>
      </w:r>
    </w:p>
    <w:p>
      <w:r>
        <w:rPr>
          <w:b/>
          <w:u w:val="single"/>
        </w:rPr>
        <w:t>759477</w:t>
      </w:r>
    </w:p>
    <w:p>
      <w:r>
        <w:t>Grozljivo, da je protestant postrelil svoje ljudi v cerkvi! . .. Sad Martina Lutra in Primoža Trubarja! #izdajalec</w:t>
        <w:br/>
        <w:t>#Teksas</w:t>
        <w:br/>
        <w:t>#baptist</w:t>
      </w:r>
    </w:p>
    <w:p>
      <w:r>
        <w:rPr>
          <w:b/>
          <w:u w:val="single"/>
        </w:rPr>
        <w:t>759478</w:t>
      </w:r>
    </w:p>
    <w:p>
      <w:r>
        <w:t>@JozeBizjak Ha! Komije lahko sesuješ edino z orożjem.</w:t>
        <w:br/>
        <w:t>Moč besede, resnica in demokracija za njih ne velja....oni ne razumejo tega.</w:t>
      </w:r>
    </w:p>
    <w:p>
      <w:r>
        <w:rPr>
          <w:b/>
          <w:u w:val="single"/>
        </w:rPr>
        <w:t>759479</w:t>
      </w:r>
    </w:p>
    <w:p>
      <w:r>
        <w:t>@powersmoothie @NuckinFutsSlo Od mesarja že mal vleče na roza. Od kemika ma luknje.</w:t>
      </w:r>
    </w:p>
    <w:p>
      <w:r>
        <w:rPr>
          <w:b/>
          <w:u w:val="single"/>
        </w:rPr>
        <w:t>759480</w:t>
      </w:r>
    </w:p>
    <w:p>
      <w:r>
        <w:t>O lej, ful se da dobro zlorabljat te daljše tvite, da greš lohk folku še mal bolj na kurac. https://t.co/ZEDkypmJjJ</w:t>
      </w:r>
    </w:p>
    <w:p>
      <w:r>
        <w:rPr>
          <w:b/>
          <w:u w:val="single"/>
        </w:rPr>
        <w:t>759481</w:t>
      </w:r>
    </w:p>
    <w:p>
      <w:r>
        <w:t>@DarkoStrajn Bomo spregledali? Upam, da bodo te neumnosti pokopale lažnive in nezamenljive dolgoletne prisklednike državnega proračuna.</w:t>
      </w:r>
    </w:p>
    <w:p>
      <w:r>
        <w:rPr>
          <w:b/>
          <w:u w:val="single"/>
        </w:rPr>
        <w:t>759482</w:t>
      </w:r>
    </w:p>
    <w:p>
      <w:r>
        <w:t>@tretjeoko Povsem neprimerno in neotesano. Darilo se VEDNO odpre pred obdarovalcwm in zahvali. Vse ostalo je kmetavzarsko.</w:t>
      </w:r>
    </w:p>
    <w:p>
      <w:r>
        <w:rPr>
          <w:b/>
          <w:u w:val="single"/>
        </w:rPr>
        <w:t>759483</w:t>
      </w:r>
    </w:p>
    <w:p>
      <w:r>
        <w:t>@marusaSusi Fukn se vn iz te skupine in zažgi računalnik. Ker ti bo sam slabo ...</w:t>
      </w:r>
    </w:p>
    <w:p>
      <w:r>
        <w:rPr>
          <w:b/>
          <w:u w:val="single"/>
        </w:rPr>
        <w:t>759484</w:t>
      </w:r>
    </w:p>
    <w:p>
      <w:r>
        <w:t>Osumljena sta imela elektriko napeljano mimo električnega števca in sta s tem elektro podjetje oškodovala za... https://t.co/OqQszfisBg</w:t>
      </w:r>
    </w:p>
    <w:p>
      <w:r>
        <w:rPr>
          <w:b/>
          <w:u w:val="single"/>
        </w:rPr>
        <w:t>759485</w:t>
      </w:r>
    </w:p>
    <w:p>
      <w:r>
        <w:t>Prepozn sm se spomnla slikat. Ble so noro dobre gobice z jajci. #sita https://t.co/IP8uiAiRvZ</w:t>
      </w:r>
    </w:p>
    <w:p>
      <w:r>
        <w:rPr>
          <w:b/>
          <w:u w:val="single"/>
        </w:rPr>
        <w:t>759486</w:t>
      </w:r>
    </w:p>
    <w:p>
      <w:r>
        <w:t>@karmennovak Mam neki.... Xiaomi Amazfit GTR... Relativno poceni pa super uporabna in lepa ura.</w:t>
      </w:r>
    </w:p>
    <w:p>
      <w:r>
        <w:rPr>
          <w:b/>
          <w:u w:val="single"/>
        </w:rPr>
        <w:t>759487</w:t>
      </w:r>
    </w:p>
    <w:p>
      <w:r>
        <w:t>Kakšna je razlika med mrhovinarjem in taščo?</w:t>
        <w:br/>
        <w:t>Mrhovinar ti gre šele po smrti na jetra.</w:t>
      </w:r>
    </w:p>
    <w:p>
      <w:r>
        <w:rPr>
          <w:b/>
          <w:u w:val="single"/>
        </w:rPr>
        <w:t>759488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759489</w:t>
      </w:r>
    </w:p>
    <w:p>
      <w:r>
        <w:t>Komentar ni potreben.</w:t>
        <w:br/>
        <w:t>Imajo pa Lanthimosovi filmi najboljše plakate daleč naokrog. https://t.co/JmOmv2NrVH</w:t>
      </w:r>
    </w:p>
    <w:p>
      <w:r>
        <w:rPr>
          <w:b/>
          <w:u w:val="single"/>
        </w:rPr>
        <w:t>759490</w:t>
      </w:r>
    </w:p>
    <w:p>
      <w:r>
        <w:t>FOTO: Spet ledena zrna, nevarna celica nad JV Slovenijo - https://t.co/YabH4rhDJT</w:t>
      </w:r>
    </w:p>
    <w:p>
      <w:r>
        <w:rPr>
          <w:b/>
          <w:u w:val="single"/>
        </w:rPr>
        <w:t>759491</w:t>
      </w:r>
    </w:p>
    <w:p>
      <w:r>
        <w:t>Nepremičnine, posojila v frankih in sveže top službe. Preberite tudi na https://t.co/WvuDA1unOe. https://t.co/QB4cnpdNYa</w:t>
      </w:r>
    </w:p>
    <w:p>
      <w:r>
        <w:rPr>
          <w:b/>
          <w:u w:val="single"/>
        </w:rPr>
        <w:t>759492</w:t>
      </w:r>
    </w:p>
    <w:p>
      <w:r>
        <w:t>@zblojena Pa pošl štunfe nazaj, pa reč, da naj ti pošljejo tvoje velikosti :)</w:t>
      </w:r>
    </w:p>
    <w:p>
      <w:r>
        <w:rPr>
          <w:b/>
          <w:u w:val="single"/>
        </w:rPr>
        <w:t>759493</w:t>
      </w:r>
    </w:p>
    <w:p>
      <w:r>
        <w:t>@IvanSimi3 Pa kaj boš temu debilu razlagal . Na prav mu spostovani ker on to ne more bit. Drek je drek kakorkoli ga obrnes .</w:t>
      </w:r>
    </w:p>
    <w:p>
      <w:r>
        <w:rPr>
          <w:b/>
          <w:u w:val="single"/>
        </w:rPr>
        <w:t>759494</w:t>
      </w:r>
    </w:p>
    <w:p>
      <w:r>
        <w:t>@dusankocevar1 Ti si cepljen na jugo in tvojega Noleta. Ti si še vedno v SFRJ.</w:t>
      </w:r>
    </w:p>
    <w:p>
      <w:r>
        <w:rPr>
          <w:b/>
          <w:u w:val="single"/>
        </w:rPr>
        <w:t>759495</w:t>
      </w:r>
    </w:p>
    <w:p>
      <w:r>
        <w:t>Dežurni krivci - Zadnji vlak (live) https://t.co/JtC3EwqKqB #muzika #gremzvlakom</w:t>
      </w:r>
    </w:p>
    <w:p>
      <w:r>
        <w:rPr>
          <w:b/>
          <w:u w:val="single"/>
        </w:rPr>
        <w:t>759496</w:t>
      </w:r>
    </w:p>
    <w:p>
      <w:r>
        <w:t>Mahnjeni ment zaostali Trček ne predstavlja svojati - ampak sodrgo in tu je razlika... https://t.co/TgU3QTlYxK</w:t>
      </w:r>
    </w:p>
    <w:p>
      <w:r>
        <w:rPr>
          <w:b/>
          <w:u w:val="single"/>
        </w:rPr>
        <w:t>759497</w:t>
      </w:r>
    </w:p>
    <w:p>
      <w:r>
        <w:t>Katanec objavil pričakovan seznam, tudi tokrat ni Kampla            https://t.co/ANq8OzBOYS</w:t>
      </w:r>
    </w:p>
    <w:p>
      <w:r>
        <w:rPr>
          <w:b/>
          <w:u w:val="single"/>
        </w:rPr>
        <w:t>759498</w:t>
      </w:r>
    </w:p>
    <w:p>
      <w:r>
        <w:t>Nadlednji v vrsti za odstrel...bojan požar... se nadaljuje... https://t.co/s7jR80OMof</w:t>
      </w:r>
    </w:p>
    <w:p>
      <w:r>
        <w:rPr>
          <w:b/>
          <w:u w:val="single"/>
        </w:rPr>
        <w:t>759499</w:t>
      </w:r>
    </w:p>
    <w:p>
      <w:r>
        <w:t>@kricac @aslavec @lukavalas Mi je všeč, ko se tako hitro posluša glas stroke. Pohvalno</w:t>
      </w:r>
    </w:p>
    <w:p>
      <w:r>
        <w:rPr>
          <w:b/>
          <w:u w:val="single"/>
        </w:rPr>
        <w:t>759500</w:t>
      </w:r>
    </w:p>
    <w:p>
      <w:r>
        <w:t>@JelenaJal Kar sejejo vsak dan, občasno tudi požanjejo. Ko so sami žrtve, je seveda jok in stok.</w:t>
      </w:r>
    </w:p>
    <w:p>
      <w:r>
        <w:rPr>
          <w:b/>
          <w:u w:val="single"/>
        </w:rPr>
        <w:t>759501</w:t>
      </w:r>
    </w:p>
    <w:p>
      <w:r>
        <w:t>Stara komunistična mantra je bila, da je sovražnik vedno nekje zunaj meja. https://t.co/akjHFBlzvd</w:t>
      </w:r>
    </w:p>
    <w:p>
      <w:r>
        <w:rPr>
          <w:b/>
          <w:u w:val="single"/>
        </w:rPr>
        <w:t>759502</w:t>
      </w:r>
    </w:p>
    <w:p>
      <w:r>
        <w:t>Glede krepitve notranjega trga in ahilove pete slovenskega izvoza. https://t.co/LXoroLcaoR</w:t>
      </w:r>
    </w:p>
    <w:p>
      <w:r>
        <w:rPr>
          <w:b/>
          <w:u w:val="single"/>
        </w:rPr>
        <w:t>759503</w:t>
      </w:r>
    </w:p>
    <w:p>
      <w:r>
        <w:t>@24ur_com Zato pa smrduhi voluharski dobivajo za pripravljenost veliko več, čeprav od njihove pripravljenosti ni koristi.</w:t>
      </w:r>
    </w:p>
    <w:p>
      <w:r>
        <w:rPr>
          <w:b/>
          <w:u w:val="single"/>
        </w:rPr>
        <w:t>759504</w:t>
      </w:r>
    </w:p>
    <w:p>
      <w:r>
        <w:t>S celibatom je podobno kot z orožjem v Ameriki-&amp;gt;skenslite ga, pa bo precej manj zlorab #nobrainer https://t.co/SyXaZvsxfz</w:t>
      </w:r>
    </w:p>
    <w:p>
      <w:r>
        <w:rPr>
          <w:b/>
          <w:u w:val="single"/>
        </w:rPr>
        <w:t>759505</w:t>
      </w:r>
    </w:p>
    <w:p>
      <w:r>
        <w:t>Pri podjetju Istrabenz turizem d.d.  iščejo Vodja termalno rekreacijskega centra m/ž  --&amp;gt; https://t.co/2fWOJvJeKT https://t.co/MscNDQ0iiB</w:t>
      </w:r>
    </w:p>
    <w:p>
      <w:r>
        <w:rPr>
          <w:b/>
          <w:u w:val="single"/>
        </w:rPr>
        <w:t>759506</w:t>
      </w:r>
    </w:p>
    <w:p>
      <w:r>
        <w:t>@karfjolca @dr_Olaj @peterjancic Pesek v oči. Ilegalni migranti še vedno zlorabljajo azilni sistem.</w:t>
      </w:r>
    </w:p>
    <w:p>
      <w:r>
        <w:rPr>
          <w:b/>
          <w:u w:val="single"/>
        </w:rPr>
        <w:t>759507</w:t>
      </w:r>
    </w:p>
    <w:p>
      <w:r>
        <w:t>Punca je dobila navodila od stricev, kako naj stvari spremeni, da se ne bo nič spremenilo. https://t.co/sGSg4AzMAB</w:t>
      </w:r>
    </w:p>
    <w:p>
      <w:r>
        <w:rPr>
          <w:b/>
          <w:u w:val="single"/>
        </w:rPr>
        <w:t>759508</w:t>
      </w:r>
    </w:p>
    <w:p>
      <w:r>
        <w:t>@Pika_So @RadioSLOVENEC Te sreče pa nobomo imeli, preveč obvladajo šlo ovce, edino revolucija bi jih mogoče pregnala</w:t>
      </w:r>
    </w:p>
    <w:p>
      <w:r>
        <w:rPr>
          <w:b/>
          <w:u w:val="single"/>
        </w:rPr>
        <w:t>759509</w:t>
      </w:r>
    </w:p>
    <w:p>
      <w:r>
        <w:t>Gasilci iskali obolelo osebo, našli so jo mrtvo v hlevu https://t.co/cOVgkpbnkk</w:t>
      </w:r>
    </w:p>
    <w:p>
      <w:r>
        <w:rPr>
          <w:b/>
          <w:u w:val="single"/>
        </w:rPr>
        <w:t>759510</w:t>
      </w:r>
    </w:p>
    <w:p>
      <w:r>
        <w:t>Simmer V Type 8.2: Bum 507, lok 226 nekaj let nevožen https://t.co/mO2Pk3RDe5 https://t.co/zdv8yGp29J</w:t>
      </w:r>
    </w:p>
    <w:p>
      <w:r>
        <w:rPr>
          <w:b/>
          <w:u w:val="single"/>
        </w:rPr>
        <w:t>759511</w:t>
      </w:r>
    </w:p>
    <w:p>
      <w:r>
        <w:t>Taksiji bi se lahko imenovali po radijski postaji, ki jo vrtijo. Vsaj ves s kom se noces peljat! #muska #razpolozenje #stancanogo</w:t>
      </w:r>
    </w:p>
    <w:p>
      <w:r>
        <w:rPr>
          <w:b/>
          <w:u w:val="single"/>
        </w:rPr>
        <w:t>759512</w:t>
      </w:r>
    </w:p>
    <w:p>
      <w:r>
        <w:t>Ko komentator žaljivemu navijanju reče “kaj moremo, folklora pač”...moremo, reči bobu bob! Ni tolerance za primitivizem...⚽️</w:t>
      </w:r>
    </w:p>
    <w:p>
      <w:r>
        <w:rPr>
          <w:b/>
          <w:u w:val="single"/>
        </w:rPr>
        <w:t>759513</w:t>
      </w:r>
    </w:p>
    <w:p>
      <w:r>
        <w:t>@NoviceJutro @Prisank9 ZDF danes 80% mladih kriminalcev beguncev lažejo o starosti,ker če so mladoletniki jih je po EU zakonih težje izgnat</w:t>
      </w:r>
    </w:p>
    <w:p>
      <w:r>
        <w:rPr>
          <w:b/>
          <w:u w:val="single"/>
        </w:rPr>
        <w:t>759514</w:t>
      </w:r>
    </w:p>
    <w:p>
      <w:r>
        <w:t>@JelenaJal @dusankocevar1 Ampak psihiatrične bolnice so premajhne za vse mesarje in klavce. 😔</w:t>
      </w:r>
    </w:p>
    <w:p>
      <w:r>
        <w:rPr>
          <w:b/>
          <w:u w:val="single"/>
        </w:rPr>
        <w:t>759515</w:t>
      </w:r>
    </w:p>
    <w:p>
      <w:r>
        <w:t>Namesto prasca v polivinilu bi včeraj morali po Ljubljani vleči žar z odojkom in bi se marsikateremu veganu takoj uprla cvetača.</w:t>
      </w:r>
    </w:p>
    <w:p>
      <w:r>
        <w:rPr>
          <w:b/>
          <w:u w:val="single"/>
        </w:rPr>
        <w:t>759516</w:t>
      </w:r>
    </w:p>
    <w:p>
      <w:r>
        <w:t>DOBRI SOSED IMA ZOPET SLAB DAN, DA PA BI BIL NAMEN BOLJ OČITEN, JE MIMO SOSEDINIGA PRESTAVIL SAMO NAŠ SMETNJAK  https://t.co/dwyBhAjrlC</w:t>
      </w:r>
    </w:p>
    <w:p>
      <w:r>
        <w:rPr>
          <w:b/>
          <w:u w:val="single"/>
        </w:rPr>
        <w:t>759517</w:t>
      </w:r>
    </w:p>
    <w:p>
      <w:r>
        <w:t>@JanezPogorelec @ZigaTurk Škodljivo je tudi za mehurček privržencev, ki potem ravnajo enako in so vse bolj odvisni od misli in lika Vodje.</w:t>
      </w:r>
    </w:p>
    <w:p>
      <w:r>
        <w:rPr>
          <w:b/>
          <w:u w:val="single"/>
        </w:rPr>
        <w:t>759518</w:t>
      </w:r>
    </w:p>
    <w:p>
      <w:r>
        <w:t>@dreychee Klimo maš. Škoda, ker ni bilo prej, ko je bilo še vroče. :P Drž se.</w:t>
      </w:r>
    </w:p>
    <w:p>
      <w:r>
        <w:rPr>
          <w:b/>
          <w:u w:val="single"/>
        </w:rPr>
        <w:t>759519</w:t>
      </w:r>
    </w:p>
    <w:p>
      <w:r>
        <w:t>@5RA75226708 Dvoličneži protestirajo proti nastanitvi migrantov na Debelem rtiču volijo pa levico - slo butalci.</w:t>
      </w:r>
    </w:p>
    <w:p>
      <w:r>
        <w:rPr>
          <w:b/>
          <w:u w:val="single"/>
        </w:rPr>
        <w:t>759520</w:t>
      </w:r>
    </w:p>
    <w:p>
      <w:r>
        <w:t>Slovenski partizani so bili ekstremni desničarji ... https://t.co/HD6uVDrgHK</w:t>
      </w:r>
    </w:p>
    <w:p>
      <w:r>
        <w:rPr>
          <w:b/>
          <w:u w:val="single"/>
        </w:rPr>
        <w:t>759521</w:t>
      </w:r>
    </w:p>
    <w:p>
      <w:r>
        <w:t>Pomembnost novice, ki bi jo rad slišal po radiu v avtu, je obratno sorazmerna z razdaljo do tunela, v katerem radio ne vleče. #murphy</w:t>
      </w:r>
    </w:p>
    <w:p>
      <w:r>
        <w:rPr>
          <w:b/>
          <w:u w:val="single"/>
        </w:rPr>
        <w:t>759522</w:t>
      </w:r>
    </w:p>
    <w:p>
      <w:r>
        <w:t>Katastrofa: V Bihaću na pohod proti zahodu čaka 4 tisoč migrantov, vodijo jih tihotapci z Rolexi! | Nova24TV https://t.co/0fkQyWyG4E</w:t>
      </w:r>
    </w:p>
    <w:p>
      <w:r>
        <w:rPr>
          <w:b/>
          <w:u w:val="single"/>
        </w:rPr>
        <w:t>759523</w:t>
      </w:r>
    </w:p>
    <w:p>
      <w:r>
        <w:t>@JelenaJal @JernejStromajer Ja, agitprop je pa o buržoaziji, izkoriščevalcih, kapitalistih, kulakih in podobni nesnagi nabijal ... 😂😂</w:t>
      </w:r>
    </w:p>
    <w:p>
      <w:r>
        <w:rPr>
          <w:b/>
          <w:u w:val="single"/>
        </w:rPr>
        <w:t>759524</w:t>
      </w:r>
    </w:p>
    <w:p>
      <w:r>
        <w:t>Nisem vedel, da MJ23 ne zna plavat. Pa marsikaj še, kar je tukaj notri. Eden boljših intervjujev s Tonijem Kukočem! https://t.co/VgUvx32WAy</w:t>
      </w:r>
    </w:p>
    <w:p>
      <w:r>
        <w:rPr>
          <w:b/>
          <w:u w:val="single"/>
        </w:rPr>
        <w:t>759525</w:t>
      </w:r>
    </w:p>
    <w:p>
      <w:r>
        <w:t>@illegall_blonde @tamara80s To je koncept. Minimalizem kot kritika bleščavosti, potrošništva, družbe spektakla.</w:t>
      </w:r>
    </w:p>
    <w:p>
      <w:r>
        <w:rPr>
          <w:b/>
          <w:u w:val="single"/>
        </w:rPr>
        <w:t>759526</w:t>
      </w:r>
    </w:p>
    <w:p>
      <w:r>
        <w:t>Očitno nam vladajo barabe, ki delajo barabije in so celo tako velike barabe, da svojih barabij niti opazijo ne! https://t.co/zAe9dceuSj</w:t>
      </w:r>
    </w:p>
    <w:p>
      <w:r>
        <w:rPr>
          <w:b/>
          <w:u w:val="single"/>
        </w:rPr>
        <w:t>759527</w:t>
      </w:r>
    </w:p>
    <w:p>
      <w:r>
        <w:t>Kakšni pretresi se obetajo koprskemu nogometu zaradi novega župana   https://t.co/lOkb8D3L50</w:t>
      </w:r>
    </w:p>
    <w:p>
      <w:r>
        <w:rPr>
          <w:b/>
          <w:u w:val="single"/>
        </w:rPr>
        <w:t>759528</w:t>
      </w:r>
    </w:p>
    <w:p>
      <w:r>
        <w:t>Pred osmo proti morju. Pa še ni poletje! Ceste in železnice, da slovenski #bottleneck https://t.co/NYFeVs1LFG</w:t>
      </w:r>
    </w:p>
    <w:p>
      <w:r>
        <w:rPr>
          <w:b/>
          <w:u w:val="single"/>
        </w:rPr>
        <w:t>759529</w:t>
      </w:r>
    </w:p>
    <w:p>
      <w:r>
        <w:t>ke je pa jj racun v avstraliji butec a bo vrno 400 000 tisoc evri pokradeni https://t.co/KFzLnQctKY</w:t>
      </w:r>
    </w:p>
    <w:p>
      <w:r>
        <w:rPr>
          <w:b/>
          <w:u w:val="single"/>
        </w:rPr>
        <w:t>759530</w:t>
      </w:r>
    </w:p>
    <w:p>
      <w:r>
        <w:t>@matejrepic @AjasjaLjubetic @Val202 @kemijski Coarse grained simulacija deluje, za MD je najbrž siatem preveč kompleksen.</w:t>
      </w:r>
    </w:p>
    <w:p>
      <w:r>
        <w:rPr>
          <w:b/>
          <w:u w:val="single"/>
        </w:rPr>
        <w:t>759531</w:t>
      </w:r>
    </w:p>
    <w:p>
      <w:r>
        <w:t>@norakrava Uboga krava,zavaljeni Black tie lovec pujsek Zanci te je blokiral, uff, kakšna krivica, sedaj boš pa srecno živela naprej😋😎</w:t>
      </w:r>
    </w:p>
    <w:p>
      <w:r>
        <w:rPr>
          <w:b/>
          <w:u w:val="single"/>
        </w:rPr>
        <w:t>759532</w:t>
      </w:r>
    </w:p>
    <w:p>
      <w:r>
        <w:t>Ta teden v ND:  »Travnik je naš, ne damo ga!« - Nesporazum in vroča kri ob predvideni gradnji doma starejših občanov v Železnikih</w:t>
      </w:r>
    </w:p>
    <w:p>
      <w:r>
        <w:rPr>
          <w:b/>
          <w:u w:val="single"/>
        </w:rPr>
        <w:t>759533</w:t>
      </w:r>
    </w:p>
    <w:p>
      <w:r>
        <w:t>Iz zagrizenega komunista v zagrizenega antikomunista. igor pribac pa je bedak bil in bedak bo ostal https://t.co/9QeCfRNjLT</w:t>
      </w:r>
    </w:p>
    <w:p>
      <w:r>
        <w:rPr>
          <w:b/>
          <w:u w:val="single"/>
        </w:rPr>
        <w:t>759534</w:t>
      </w:r>
    </w:p>
    <w:p>
      <w:r>
        <w:t>@desalevstek Ta dva sta se že spoznala v L ;) Mislim, da bom morala našega dati naslednje leto na krožek kuhanja. Cel entuziast.</w:t>
      </w:r>
    </w:p>
    <w:p>
      <w:r>
        <w:rPr>
          <w:b/>
          <w:u w:val="single"/>
        </w:rPr>
        <w:t>759535</w:t>
      </w:r>
    </w:p>
    <w:p>
      <w:r>
        <w:t>Angleška kraljica prvič tvitne in nemudoma dobi 2600 fejvoritov in več kot 3000 RT-jev. Pa nič posebnega ne napiše... http://t.co/qpR1pyrDVm</w:t>
      </w:r>
    </w:p>
    <w:p>
      <w:r>
        <w:rPr>
          <w:b/>
          <w:u w:val="single"/>
        </w:rPr>
        <w:t>759536</w:t>
      </w:r>
    </w:p>
    <w:p>
      <w:r>
        <w:t>@FranciKek Evo zmenjen! Franci tle v Murglah si kljuce pustil da jih ne bos iskal!! Itak se pa jutr spet vidmo</w:t>
      </w:r>
    </w:p>
    <w:p>
      <w:r>
        <w:rPr>
          <w:b/>
          <w:u w:val="single"/>
        </w:rPr>
        <w:t>759537</w:t>
      </w:r>
    </w:p>
    <w:p>
      <w:r>
        <w:t>Planet TV z izločanjem predsedniških kandidatov igra boga. Javnost ogorčena! https://t.co/DDzG5G4dmO</w:t>
      </w:r>
    </w:p>
    <w:p>
      <w:r>
        <w:rPr>
          <w:b/>
          <w:u w:val="single"/>
        </w:rPr>
        <w:t>759538</w:t>
      </w:r>
    </w:p>
    <w:p>
      <w:r>
        <w:t>@dragica12 Je ena izmed 300 nominiranih...ampak, ja, levičarji znajo vedno nagraditi svoje.</w:t>
      </w:r>
    </w:p>
    <w:p>
      <w:r>
        <w:rPr>
          <w:b/>
          <w:u w:val="single"/>
        </w:rPr>
        <w:t>759539</w:t>
      </w:r>
    </w:p>
    <w:p>
      <w:r>
        <w:t>Ko dobiš avtomatika v roke, spoznaš, kaj je v resnici pomembno v življenju.</w:t>
        <w:br/>
        <w:br/>
        <w:t>Sklopka.</w:t>
      </w:r>
    </w:p>
    <w:p>
      <w:r>
        <w:rPr>
          <w:b/>
          <w:u w:val="single"/>
        </w:rPr>
        <w:t>759540</w:t>
      </w:r>
    </w:p>
    <w:p>
      <w:r>
        <w:t>@bo7ksar @Matej_Klaric Desničarji so seveda proti. Vidimo kaj zganja "demokratična" oblast.</w:t>
      </w:r>
    </w:p>
    <w:p>
      <w:r>
        <w:rPr>
          <w:b/>
          <w:u w:val="single"/>
        </w:rPr>
        <w:t>759541</w:t>
      </w:r>
    </w:p>
    <w:p>
      <w:r>
        <w:t>Petra: Ej @Marko_24ur, dej se pejt vn pred bajto javljat, 30m stran od studia, ful bo kul zgledal @24UR</w:t>
      </w:r>
    </w:p>
    <w:p>
      <w:r>
        <w:rPr>
          <w:b/>
          <w:u w:val="single"/>
        </w:rPr>
        <w:t>759542</w:t>
      </w:r>
    </w:p>
    <w:p>
      <w:r>
        <w:t>@ZigaTurk @crnkovic Na žalost razumejo samo ta nivo. Otroku ne moreš razlagati Hegla in Kanta z njunim besednjakom.</w:t>
      </w:r>
    </w:p>
    <w:p>
      <w:r>
        <w:rPr>
          <w:b/>
          <w:u w:val="single"/>
        </w:rPr>
        <w:t>759543</w:t>
      </w:r>
    </w:p>
    <w:p>
      <w:r>
        <w:t>@slovenianGooner @MiranZore Ma Kek je dovolj pameten, da se ne bo v to spet spuščal.</w:t>
      </w:r>
    </w:p>
    <w:p>
      <w:r>
        <w:rPr>
          <w:b/>
          <w:u w:val="single"/>
        </w:rPr>
        <w:t>759544</w:t>
      </w:r>
    </w:p>
    <w:p>
      <w:r>
        <w:t>@KarmenPonikvar @ZigaTurk Če bodo dovolj dolgo na oblasti, bodo tudi tiste kavbojke spet prav.</w:t>
      </w:r>
    </w:p>
    <w:p>
      <w:r>
        <w:rPr>
          <w:b/>
          <w:u w:val="single"/>
        </w:rPr>
        <w:t>759545</w:t>
      </w:r>
    </w:p>
    <w:p>
      <w:r>
        <w:t>Aluminij je dosegel še drugo zmago v tem prvenstvu. V gosteh je premagal Triglav s 3:1. (Majcen; Grgić, Krajnc, Trdina). #plts #aluminij</w:t>
      </w:r>
    </w:p>
    <w:p>
      <w:r>
        <w:rPr>
          <w:b/>
          <w:u w:val="single"/>
        </w:rPr>
        <w:t>759546</w:t>
      </w:r>
    </w:p>
    <w:p>
      <w:r>
        <w:t>@IgorZorcic @strankalevica Zakaj jamrate? Saj ste s stranko skupaj v koaliciji. Ukrepajte!</w:t>
      </w:r>
    </w:p>
    <w:p>
      <w:r>
        <w:rPr>
          <w:b/>
          <w:u w:val="single"/>
        </w:rPr>
        <w:t>759547</w:t>
      </w:r>
    </w:p>
    <w:p>
      <w:r>
        <w:t>@drVinkoGorenak @TankoJoze @dr_Olaj Še bolj bo zaleglo, če postavimo policista na vsakih 10m. #nopasaran #policistanavsakopedSLOmeje</w:t>
      </w:r>
    </w:p>
    <w:p>
      <w:r>
        <w:rPr>
          <w:b/>
          <w:u w:val="single"/>
        </w:rPr>
        <w:t>759548</w:t>
      </w:r>
    </w:p>
    <w:p>
      <w:r>
        <w:t>ZDA bodo v napadu na Sirijo uporabili najnovejšo bombo vseh bomb: Miley Cyrus.</w:t>
      </w:r>
    </w:p>
    <w:p>
      <w:r>
        <w:rPr>
          <w:b/>
          <w:u w:val="single"/>
        </w:rPr>
        <w:t>759549</w:t>
      </w:r>
    </w:p>
    <w:p>
      <w:r>
        <w:t>Srbi jezni nase, na sodnike, a hvalijo neusmiljenega "Srbina" Dragića https://t.co/SUncA6Roat https://t.co/ZBflICXTtu</w:t>
      </w:r>
    </w:p>
    <w:p>
      <w:r>
        <w:rPr>
          <w:b/>
          <w:u w:val="single"/>
        </w:rPr>
        <w:t>759550</w:t>
      </w:r>
    </w:p>
    <w:p>
      <w:r>
        <w:t>@NavadniNimda @petrasovdat čudil bise, če se nebi naši lgbt voditelji padašili z najslabšimi, daleč, še dalje kriminalnimi sodrgami😩</w:t>
      </w:r>
    </w:p>
    <w:p>
      <w:r>
        <w:rPr>
          <w:b/>
          <w:u w:val="single"/>
        </w:rPr>
        <w:t>759551</w:t>
      </w:r>
    </w:p>
    <w:p>
      <w:r>
        <w:t>Ma ni bolezni k je bergdohtr ne pozna bohved ce ni s Pehto v sorodu #Bergdoktor</w:t>
      </w:r>
    </w:p>
    <w:p>
      <w:r>
        <w:rPr>
          <w:b/>
          <w:u w:val="single"/>
        </w:rPr>
        <w:t>759552</w:t>
      </w:r>
    </w:p>
    <w:p>
      <w:r>
        <w:t>@AnzeBozic @strankalevica @sarecmarjan dajmo raje tak rečt: @strankalevica ne bo nasprotovala novi vladi!</w:t>
      </w:r>
    </w:p>
    <w:p>
      <w:r>
        <w:rPr>
          <w:b/>
          <w:u w:val="single"/>
        </w:rPr>
        <w:t>759553</w:t>
      </w:r>
    </w:p>
    <w:p>
      <w:r>
        <w:t>*S.Makarovič*: "JEBEM VAM PAS MATER SLOVENCI". ploskajo,se nič ne zgodi.</w:t>
        <w:br/>
        <w:t>Ko ji vrne, 'drugorazredni' Drago Rezman, blokada 7dni.!</w:t>
      </w:r>
    </w:p>
    <w:p>
      <w:r>
        <w:rPr>
          <w:b/>
          <w:u w:val="single"/>
        </w:rPr>
        <w:t>759554</w:t>
      </w:r>
    </w:p>
    <w:p>
      <w:r>
        <w:t>Z leti si mi še zmer všeč burek, gandza, šnopc pa tobak. Mene se leta zgleda ne primejo.</w:t>
      </w:r>
    </w:p>
    <w:p>
      <w:r>
        <w:rPr>
          <w:b/>
          <w:u w:val="single"/>
        </w:rPr>
        <w:t>759555</w:t>
      </w:r>
    </w:p>
    <w:p>
      <w:r>
        <w:t>@MarijaSoba @Alex4aleksandra Ne razumejo besede,da nam naj ne vabijo teroristov.</w:t>
      </w:r>
    </w:p>
    <w:p>
      <w:r>
        <w:rPr>
          <w:b/>
          <w:u w:val="single"/>
        </w:rPr>
        <w:t>759556</w:t>
      </w:r>
    </w:p>
    <w:p>
      <w:r>
        <w:t>Mladi lahko predstavijo svojo idejo za boj proti sovražnemu govoru in odpotujejo v Berlin na hackathon - https://t.co/VzMytI1lGn</w:t>
      </w:r>
    </w:p>
    <w:p>
      <w:r>
        <w:rPr>
          <w:b/>
          <w:u w:val="single"/>
        </w:rPr>
        <w:t>759557</w:t>
      </w:r>
    </w:p>
    <w:p>
      <w:r>
        <w:t>V Egiptu spet eksplozija bombe pred cerkvijo! Ubit policist, dva ranjena https://t.co/fxH6ywxAJ0 via @Nova24TV</w:t>
      </w:r>
    </w:p>
    <w:p>
      <w:r>
        <w:rPr>
          <w:b/>
          <w:u w:val="single"/>
        </w:rPr>
        <w:t>759558</w:t>
      </w:r>
    </w:p>
    <w:p>
      <w:r>
        <w:t>Bruhal ni, zanika bolečine v trbuhu. Operacije v trebuhu v preteklosti zanika.  #copy/paste</w:t>
      </w:r>
    </w:p>
    <w:p>
      <w:r>
        <w:rPr>
          <w:b/>
          <w:u w:val="single"/>
        </w:rPr>
        <w:t>759559</w:t>
      </w:r>
    </w:p>
    <w:p>
      <w:r>
        <w:t>@JureBrankovic Zdravniki temu pravijo koncesija.....čakam kako bo @policija.si to imenovala? Popoldanski sp! Je lahko opcija..</w:t>
      </w:r>
    </w:p>
    <w:p>
      <w:r>
        <w:rPr>
          <w:b/>
          <w:u w:val="single"/>
        </w:rPr>
        <w:t>759560</w:t>
      </w:r>
    </w:p>
    <w:p>
      <w:r>
        <w:t xml:space="preserve">Reveži v Sloveniji volijo socialiste že 27 let. In, še VEDNO so reveži! </w:t>
        <w:br/>
        <w:t>...Tokrat BODO volili SDS.!</w:t>
      </w:r>
    </w:p>
    <w:p>
      <w:r>
        <w:rPr>
          <w:b/>
          <w:u w:val="single"/>
        </w:rPr>
        <w:t>759561</w:t>
      </w:r>
    </w:p>
    <w:p>
      <w:r>
        <w:t>Pevke, pevci, zborovodje, korepetitorji in vokalni ansambli! Obveščamo vas, da so pevsko - izobraževalne vsebine... http://t.co/7vgr3E4xLD</w:t>
      </w:r>
    </w:p>
    <w:p>
      <w:r>
        <w:rPr>
          <w:b/>
          <w:u w:val="single"/>
        </w:rPr>
        <w:t>759562</w:t>
      </w:r>
    </w:p>
    <w:p>
      <w:r>
        <w:t>@mropret Svine kapitalisticne! Kdo je naslednji vendor, ki mu nastaviva ogledalo? 😹</w:t>
      </w:r>
    </w:p>
    <w:p>
      <w:r>
        <w:rPr>
          <w:b/>
          <w:u w:val="single"/>
        </w:rPr>
        <w:t>759563</w:t>
      </w:r>
    </w:p>
    <w:p>
      <w:r>
        <w:t>Čestitke vsem sodelujočim in hvala @luka7doncic za donirane superge! @Botrstvo @Val202 https://t.co/wdNMBC63e3</w:t>
      </w:r>
    </w:p>
    <w:p>
      <w:r>
        <w:rPr>
          <w:b/>
          <w:u w:val="single"/>
        </w:rPr>
        <w:t>759564</w:t>
      </w:r>
    </w:p>
    <w:p>
      <w:r>
        <w:t>Tam kjer divji mak cveti, vriskal bom od sreče, ker te tvoje ustnice zame so rdeče. https://t.co/6itdGqO06O</w:t>
      </w:r>
    </w:p>
    <w:p>
      <w:r>
        <w:rPr>
          <w:b/>
          <w:u w:val="single"/>
        </w:rPr>
        <w:t>759565</w:t>
      </w:r>
    </w:p>
    <w:p>
      <w:r>
        <w:t>@mojcav1 @jezandr4 @vladaRS A vendar je tudi nekako logično. Je eden izmed zadnjih, ki še mora biti za "pišoče" laži in svinjarije nagrajen.</w:t>
      </w:r>
    </w:p>
    <w:p>
      <w:r>
        <w:rPr>
          <w:b/>
          <w:u w:val="single"/>
        </w:rPr>
        <w:t>759566</w:t>
      </w:r>
    </w:p>
    <w:p>
      <w:r>
        <w:t>@mmiha2 @peter_pec Zdele ok. Je bilo spooky in me je kar malo strah noci. Ampak bom ok. 💪💪</w:t>
      </w:r>
    </w:p>
    <w:p>
      <w:r>
        <w:rPr>
          <w:b/>
          <w:u w:val="single"/>
        </w:rPr>
        <w:t>759567</w:t>
      </w:r>
    </w:p>
    <w:p>
      <w:r>
        <w:t>Kolesarji! Ste vedeli, da na prehodu za pešce nimate prednosti? Samo pešci.  #NoteToSelf  https://t.co/3mfUEhMGxN</w:t>
      </w:r>
    </w:p>
    <w:p>
      <w:r>
        <w:rPr>
          <w:b/>
          <w:u w:val="single"/>
        </w:rPr>
        <w:t>759568</w:t>
      </w:r>
    </w:p>
    <w:p>
      <w:r>
        <w:t>Padle maske Gregorja Golobiča: primer Nataše Briški, ali kako politika za vogalom plačuje novinarje. - pozareport.si https://t.co/F09ov0A5EW</w:t>
      </w:r>
    </w:p>
    <w:p>
      <w:r>
        <w:rPr>
          <w:b/>
          <w:u w:val="single"/>
        </w:rPr>
        <w:t>759569</w:t>
      </w:r>
    </w:p>
    <w:p>
      <w:r>
        <w:t>@mihamiha2323 Po moje ni panike. Soteske Predaselj še večina Kamničanov ne pozna 😉</w:t>
      </w:r>
    </w:p>
    <w:p>
      <w:r>
        <w:rPr>
          <w:b/>
          <w:u w:val="single"/>
        </w:rPr>
        <w:t>759570</w:t>
      </w:r>
    </w:p>
    <w:p>
      <w:r>
        <w:t>Okoli celjskega trgovca spet vroče. Piše Rozmari Petek https://t.co/KXHrSbbjGg</w:t>
      </w:r>
    </w:p>
    <w:p>
      <w:r>
        <w:rPr>
          <w:b/>
          <w:u w:val="single"/>
        </w:rPr>
        <w:t>759571</w:t>
      </w:r>
    </w:p>
    <w:p>
      <w:r>
        <w:t>“Muslimanski migranti so z mano jedli in pili, a za hrbtom so govorili, da sem ‘neumna nemška kurba’!” https://t.co/oBXdWlJzo1 via @Nova24TV</w:t>
      </w:r>
    </w:p>
    <w:p>
      <w:r>
        <w:rPr>
          <w:b/>
          <w:u w:val="single"/>
        </w:rPr>
        <w:t>759572</w:t>
      </w:r>
    </w:p>
    <w:p>
      <w:r>
        <w:t>Eno uro pred letom so prvi heroji že v vrsti za boarding. Ker bo zicov zmankal, aveste.</w:t>
      </w:r>
    </w:p>
    <w:p>
      <w:r>
        <w:rPr>
          <w:b/>
          <w:u w:val="single"/>
        </w:rPr>
        <w:t>759573</w:t>
      </w:r>
    </w:p>
    <w:p>
      <w:r>
        <w:t>@LidlSLO sej ni res? Spet prodajate pivo morilca in diktatorja? Kje je meja? Pol Pot, Hitler, Stalin, Honecker... #kajdogaja 😵</w:t>
      </w:r>
    </w:p>
    <w:p>
      <w:r>
        <w:rPr>
          <w:b/>
          <w:u w:val="single"/>
        </w:rPr>
        <w:t>759574</w:t>
      </w:r>
    </w:p>
    <w:p>
      <w:r>
        <w:t>Na National Geo gledal Seconds from disaster Nagasaki. Američani so najhujši teroristi na svetu #dejstvo</w:t>
      </w:r>
    </w:p>
    <w:p>
      <w:r>
        <w:rPr>
          <w:b/>
          <w:u w:val="single"/>
        </w:rPr>
        <w:t>759575</w:t>
      </w:r>
    </w:p>
    <w:p>
      <w:r>
        <w:t>@ Osebe, ki prižigajo te jebene barvne bakle 🖕🖕🖕🖕🖕🖕🖕🖕 cvrite se v peklu 🖕🖕🖕🖕🖕🖕🖕🖕</w:t>
      </w:r>
    </w:p>
    <w:p>
      <w:r>
        <w:rPr>
          <w:b/>
          <w:u w:val="single"/>
        </w:rPr>
        <w:t>759576</w:t>
      </w:r>
    </w:p>
    <w:p>
      <w:r>
        <w:t>@DamjanTo @vinkovasle1 @TVOdmevi Gantar je od srca govoril,Podobnik pa špekuliral.</w:t>
      </w:r>
    </w:p>
    <w:p>
      <w:r>
        <w:rPr>
          <w:b/>
          <w:u w:val="single"/>
        </w:rPr>
        <w:t>759577</w:t>
      </w:r>
    </w:p>
    <w:p>
      <w:r>
        <w:t xml:space="preserve">Račun brez krčmarja. </w:t>
        <w:br/>
        <w:br/>
        <w:t>In še ena vnaprej izgubljena tožba. https://t.co/K28nxcJ4H7</w:t>
      </w:r>
    </w:p>
    <w:p>
      <w:r>
        <w:rPr>
          <w:b/>
          <w:u w:val="single"/>
        </w:rPr>
        <w:t>759578</w:t>
      </w:r>
    </w:p>
    <w:p>
      <w:r>
        <w:t>Nato prične se igra drama,</w:t>
        <w:br/>
        <w:t>krvavenje kristusa!</w:t>
        <w:br/>
        <w:t>In nikdar več si ni želela...</w:t>
        <w:br/>
        <w:t xml:space="preserve">#koperjenaš </w:t>
        <w:br/>
        <w:t>#vučkošteje</w:t>
      </w:r>
    </w:p>
    <w:p>
      <w:r>
        <w:rPr>
          <w:b/>
          <w:u w:val="single"/>
        </w:rPr>
        <w:t>759579</w:t>
      </w:r>
    </w:p>
    <w:p>
      <w:r>
        <w:t>Pa mimogrede, LePenova nasprotuje dvigu minimalne plače. Tolk o tem kako nacionalisti "razumejo skrbi malega človeka"</w:t>
      </w:r>
    </w:p>
    <w:p>
      <w:r>
        <w:rPr>
          <w:b/>
          <w:u w:val="single"/>
        </w:rPr>
        <w:t>759580</w:t>
      </w:r>
    </w:p>
    <w:p>
      <w:r>
        <w:t>Poteza za pohvalit. Ampak 40.000 €? Nisem gradbinec, pa me zanima koliko fasad se lahko uredi za ta denar? https://t.co/Bwh2Zxvvkx</w:t>
      </w:r>
    </w:p>
    <w:p>
      <w:r>
        <w:rPr>
          <w:b/>
          <w:u w:val="single"/>
        </w:rPr>
        <w:t>759581</w:t>
      </w:r>
    </w:p>
    <w:p>
      <w:r>
        <w:t>@AlexKreb Pol sem ugotovil, da se o lubrikantih za kamione pogovarjata :) saj najbrž je isto :)</w:t>
      </w:r>
    </w:p>
    <w:p>
      <w:r>
        <w:rPr>
          <w:b/>
          <w:u w:val="single"/>
        </w:rPr>
        <w:t>759582</w:t>
      </w:r>
    </w:p>
    <w:p>
      <w:r>
        <w:t>Bogi moški! Po tej statistiki dosti večje žrtve kot ženske. https://t.co/dlfhXXy264</w:t>
      </w:r>
    </w:p>
    <w:p>
      <w:r>
        <w:rPr>
          <w:b/>
          <w:u w:val="single"/>
        </w:rPr>
        <w:t>759583</w:t>
      </w:r>
    </w:p>
    <w:p>
      <w:r>
        <w:t>Take cene ali se višje so povsod po cro obali. Ne vem kaj bi blo kle čudnega. Če vam je pa predrago pejte drugam. https://t.co/2F9zleOnOI</w:t>
      </w:r>
    </w:p>
    <w:p>
      <w:r>
        <w:rPr>
          <w:b/>
          <w:u w:val="single"/>
        </w:rPr>
        <w:t>759584</w:t>
      </w:r>
    </w:p>
    <w:p>
      <w:r>
        <w:t>To staro krulo bi mirne duše vrgla v kontejner,ne moreš verjet kakšni so ljudje https://t.co/TLqdHMymvK</w:t>
      </w:r>
    </w:p>
    <w:p>
      <w:r>
        <w:rPr>
          <w:b/>
          <w:u w:val="single"/>
        </w:rPr>
        <w:t>759585</w:t>
      </w:r>
    </w:p>
    <w:p>
      <w:r>
        <w:t>@markobandelli @JozeMozina No. Zdej smo videli manipulacijo. Kaj je Dezman narobe povedal. Nicesar. Kaj je protiustavno? Ne se hecat.</w:t>
      </w:r>
    </w:p>
    <w:p>
      <w:r>
        <w:rPr>
          <w:b/>
          <w:u w:val="single"/>
        </w:rPr>
        <w:t>759586</w:t>
      </w:r>
    </w:p>
    <w:p>
      <w:r>
        <w:t>Zver, delegat EPPv evropskem parlamentu nabija, da evropski mehanizmi ne delujejo. Pa ej ti si bil na oblast el bebo</w:t>
      </w:r>
    </w:p>
    <w:p>
      <w:r>
        <w:rPr>
          <w:b/>
          <w:u w:val="single"/>
        </w:rPr>
        <w:t>759587</w:t>
      </w:r>
    </w:p>
    <w:p>
      <w:r>
        <w:t>Mladi, izkoristite enkratno priložnost! Prijave se iztekajo! https://t.co/ggGi8C5lDq</w:t>
      </w:r>
    </w:p>
    <w:p>
      <w:r>
        <w:rPr>
          <w:b/>
          <w:u w:val="single"/>
        </w:rPr>
        <w:t>759588</w:t>
      </w:r>
    </w:p>
    <w:p>
      <w:r>
        <w:t>@breki74 @anja8_8 @MareAndi @strankaSDS Oz. v jeziku zablojene desnice “udbasi/radikalni levicarji/sorosevi placanci itd”</w:t>
      </w:r>
    </w:p>
    <w:p>
      <w:r>
        <w:rPr>
          <w:b/>
          <w:u w:val="single"/>
        </w:rPr>
        <w:t>759589</w:t>
      </w:r>
    </w:p>
    <w:p>
      <w:r>
        <w:t>@MatevzNovak V shithole in ne moreš verjet. Taka lepa dežela pa toliko gnilobe v ljudeh.</w:t>
      </w:r>
    </w:p>
    <w:p>
      <w:r>
        <w:rPr>
          <w:b/>
          <w:u w:val="single"/>
        </w:rPr>
        <w:t>759590</w:t>
      </w:r>
    </w:p>
    <w:p>
      <w:r>
        <w:t>@KatarinaKresal Janša je imel 15minist. Vi v času krize 18.A očitno bi se povašem dalo delat z osmimi.Zakaj že niste?Saj je finančna KRIZA!</w:t>
      </w:r>
    </w:p>
    <w:p>
      <w:r>
        <w:rPr>
          <w:b/>
          <w:u w:val="single"/>
        </w:rPr>
        <w:t>759591</w:t>
      </w:r>
    </w:p>
    <w:p>
      <w:r>
        <w:t>@tilen 😂😂😂😂sej bi dal še več jokajočih od smeha smajlijev, ampak ni placa...</w:t>
      </w:r>
    </w:p>
    <w:p>
      <w:r>
        <w:rPr>
          <w:b/>
          <w:u w:val="single"/>
        </w:rPr>
        <w:t>759592</w:t>
      </w:r>
    </w:p>
    <w:p>
      <w:r>
        <w:t>titoisti in potomci tistih, ki so naše sodržavljane metali v jame, spet dvigate glavo in nam grozite. https://t.co/vEB2gg4Ztt</w:t>
      </w:r>
    </w:p>
    <w:p>
      <w:r>
        <w:rPr>
          <w:b/>
          <w:u w:val="single"/>
        </w:rPr>
        <w:t>759593</w:t>
      </w:r>
    </w:p>
    <w:p>
      <w:r>
        <w:t>Je to tudi virus? Eni tviteraše vabijo na instagram, @toplovodar pa na telefon. #toplovod</w:t>
      </w:r>
    </w:p>
    <w:p>
      <w:r>
        <w:rPr>
          <w:b/>
          <w:u w:val="single"/>
        </w:rPr>
        <w:t>759594</w:t>
      </w:r>
    </w:p>
    <w:p>
      <w:r>
        <w:t>@borisvasev @Soba404 Kaj te boli kurac kaj bodo lastniki počeli s svojim denarjem?</w:t>
      </w:r>
    </w:p>
    <w:p>
      <w:r>
        <w:rPr>
          <w:b/>
          <w:u w:val="single"/>
        </w:rPr>
        <w:t>759595</w:t>
      </w:r>
    </w:p>
    <w:p>
      <w:r>
        <w:t>@MatjaNemec Kakor sem slišal, bodoča veleposlanica ne prenese komunistov in socialistov. Težka bo...</w:t>
      </w:r>
    </w:p>
    <w:p>
      <w:r>
        <w:rPr>
          <w:b/>
          <w:u w:val="single"/>
        </w:rPr>
        <w:t>759596</w:t>
      </w:r>
    </w:p>
    <w:p>
      <w:r>
        <w:t>@JozeBizjak @LajnarEU @BorutPahor takih stvari se ne razširja in reklamira, umreti morajo same</w:t>
      </w:r>
    </w:p>
    <w:p>
      <w:r>
        <w:rPr>
          <w:b/>
          <w:u w:val="single"/>
        </w:rPr>
        <w:t>759597</w:t>
      </w:r>
    </w:p>
    <w:p>
      <w:r>
        <w:t>@leaathenatabako Planka udari za 8-12 minut, ti butne srce na max utrip , ne rabiš nič več kave in ptičkov 😊</w:t>
      </w:r>
    </w:p>
    <w:p>
      <w:r>
        <w:rPr>
          <w:b/>
          <w:u w:val="single"/>
        </w:rPr>
        <w:t>759598</w:t>
      </w:r>
    </w:p>
    <w:p>
      <w:r>
        <w:t>Spomladansko čiščenje (moža sta očitno poslali stran, v kakšno štacuno, ker ga ni bilo v bližini). https://t.co/wd7yCDN8M2</w:t>
      </w:r>
    </w:p>
    <w:p>
      <w:r>
        <w:rPr>
          <w:b/>
          <w:u w:val="single"/>
        </w:rPr>
        <w:t>759599</w:t>
      </w:r>
    </w:p>
    <w:p>
      <w:r>
        <w:t>Beg možganov? Ne! Slovenci v tujini so naši ambasadorji https://t.co/4VvFwv6VAC</w:t>
      </w:r>
    </w:p>
    <w:p>
      <w:r>
        <w:rPr>
          <w:b/>
          <w:u w:val="single"/>
        </w:rPr>
        <w:t>759600</w:t>
      </w:r>
    </w:p>
    <w:p>
      <w:r>
        <w:t>Dopust za spremstvo prvošolčka: Četudi so politični bombončki sladki, jih v celoti plačamo sami. https://t.co/U6tZJFBsdi via @Časnik</w:t>
      </w:r>
    </w:p>
    <w:p>
      <w:r>
        <w:rPr>
          <w:b/>
          <w:u w:val="single"/>
        </w:rPr>
        <w:t>759601</w:t>
      </w:r>
    </w:p>
    <w:p>
      <w:r>
        <w:t xml:space="preserve">@MarcZver Bom Simita pa Klemna podražu, če sta puhalnik prodala? </w:t>
        <w:br/>
        <w:t>Da morajo iz NM hodt spihovat 😂</w:t>
      </w:r>
    </w:p>
    <w:p>
      <w:r>
        <w:rPr>
          <w:b/>
          <w:u w:val="single"/>
        </w:rPr>
        <w:t>759602</w:t>
      </w:r>
    </w:p>
    <w:p>
      <w:r>
        <w:t>@SenkAndreja Noro je blo, jst pa sama. Jutri se ne dvignem pa če atomska trešči.</w:t>
      </w:r>
    </w:p>
    <w:p>
      <w:r>
        <w:rPr>
          <w:b/>
          <w:u w:val="single"/>
        </w:rPr>
        <w:t>759603</w:t>
      </w:r>
    </w:p>
    <w:p>
      <w:r>
        <w:t>Poklon fantje za borbo in zmago! Slovenija! #futsal #sLOVEnija @FutsalEURO2018</w:t>
      </w:r>
    </w:p>
    <w:p>
      <w:r>
        <w:rPr>
          <w:b/>
          <w:u w:val="single"/>
        </w:rPr>
        <w:t>759604</w:t>
      </w:r>
    </w:p>
    <w:p>
      <w:r>
        <w:t>@Skolobrinski Temu koroškemu idiotu bi moral nekdo zabiti hren v njegove umazane rdeče dlani!!!</w:t>
      </w:r>
    </w:p>
    <w:p>
      <w:r>
        <w:rPr>
          <w:b/>
          <w:u w:val="single"/>
        </w:rPr>
        <w:t>759605</w:t>
      </w:r>
    </w:p>
    <w:p>
      <w:r>
        <w:t>počasna je moja glava..... takoj grem mal pokavčkat!!! https://t.co/zuBOmtIK4s</w:t>
      </w:r>
    </w:p>
    <w:p>
      <w:r>
        <w:rPr>
          <w:b/>
          <w:u w:val="single"/>
        </w:rPr>
        <w:t>759606</w:t>
      </w:r>
    </w:p>
    <w:p>
      <w:r>
        <w:t>Pravkar igram igro Biathlon Mania. Pridruži se in me poskusi premagati! http://t.co/pLg4OmkrDg</w:t>
      </w:r>
    </w:p>
    <w:p>
      <w:r>
        <w:rPr>
          <w:b/>
          <w:u w:val="single"/>
        </w:rPr>
        <w:t>759607</w:t>
      </w:r>
    </w:p>
    <w:p>
      <w:r>
        <w:t>@BrankoGrims1 Zadnji izbruh tega vulkana je zdesetkal neandertalce, da so potem počasi izginili.</w:t>
      </w:r>
    </w:p>
    <w:p>
      <w:r>
        <w:rPr>
          <w:b/>
          <w:u w:val="single"/>
        </w:rPr>
        <w:t>759608</w:t>
      </w:r>
    </w:p>
    <w:p>
      <w:r>
        <w:t>Moja nona mi je rekla, da kadar se dva oblaka poljubita pada dež. Pomoje se ta teden gor fukarjo.</w:t>
      </w:r>
    </w:p>
    <w:p>
      <w:r>
        <w:rPr>
          <w:b/>
          <w:u w:val="single"/>
        </w:rPr>
        <w:t>759609</w:t>
      </w:r>
    </w:p>
    <w:p>
      <w:r>
        <w:t>@tekvsakdan @Belokranjka_ Ja,mojemu se tud zmešalo,sem izklopla tf in po vklopu je vse delalo normalno.</w:t>
      </w:r>
    </w:p>
    <w:p>
      <w:r>
        <w:rPr>
          <w:b/>
          <w:u w:val="single"/>
        </w:rPr>
        <w:t>759610</w:t>
      </w:r>
    </w:p>
    <w:p>
      <w:r>
        <w:t>@JJansaSDS @MarjanSarec Pa saj ni sam kriv...jakno z slike z gošarji, mu je ravno dala v čistilnico.</w:t>
      </w:r>
    </w:p>
    <w:p>
      <w:r>
        <w:rPr>
          <w:b/>
          <w:u w:val="single"/>
        </w:rPr>
        <w:t>759611</w:t>
      </w:r>
    </w:p>
    <w:p>
      <w:r>
        <w:t>Ko pokličejo genau ob 7.00 in bi reševali zadeve. Jaz pa še ves nežen, čelada še na glavi, Špica kartica med zobami.</w:t>
      </w:r>
    </w:p>
    <w:p>
      <w:r>
        <w:rPr>
          <w:b/>
          <w:u w:val="single"/>
        </w:rPr>
        <w:t>759612</w:t>
      </w:r>
    </w:p>
    <w:p>
      <w:r>
        <w:t>@naobrobju Evo,  zadnji karantanski panter,.... v toplejših krajih 😂😂 https://t.co/T2z2M7UDys</w:t>
      </w:r>
    </w:p>
    <w:p>
      <w:r>
        <w:rPr>
          <w:b/>
          <w:u w:val="single"/>
        </w:rPr>
        <w:t>759613</w:t>
      </w:r>
    </w:p>
    <w:p>
      <w:r>
        <w:t>Na Vipavskem je počilo: poglejte, kako so roparji v Črničah razstrelili bankomat (FOTO) https://t.co/O4uo2OiKOn https://t.co/3gUUGZlboC</w:t>
      </w:r>
    </w:p>
    <w:p>
      <w:r>
        <w:rPr>
          <w:b/>
          <w:u w:val="single"/>
        </w:rPr>
        <w:t>759614</w:t>
      </w:r>
    </w:p>
    <w:p>
      <w:r>
        <w:t>@dreschekx @MorskaKvacka usnjen šik rukzak, ni šans, da jih spravim notri :-( sem jih mislila vzeti s seboj, pa sem pozabila</w:t>
      </w:r>
    </w:p>
    <w:p>
      <w:r>
        <w:rPr>
          <w:b/>
          <w:u w:val="single"/>
        </w:rPr>
        <w:t>759615</w:t>
      </w:r>
    </w:p>
    <w:p>
      <w:r>
        <w:t>@ArkaBozek Da se ne bo nalezal trdega komunizma nazaj,izvzeti moram gospoda Alojza K.</w:t>
      </w:r>
    </w:p>
    <w:p>
      <w:r>
        <w:rPr>
          <w:b/>
          <w:u w:val="single"/>
        </w:rPr>
        <w:t>759616</w:t>
      </w:r>
    </w:p>
    <w:p>
      <w:r>
        <w:t>@roksa007 @leaathenatabako @Mojca84655391 Grem sušilc spraznit in fse zamudim ... benti perilo 😁😂</w:t>
      </w:r>
    </w:p>
    <w:p>
      <w:r>
        <w:rPr>
          <w:b/>
          <w:u w:val="single"/>
        </w:rPr>
        <w:t>759617</w:t>
      </w:r>
    </w:p>
    <w:p>
      <w:r>
        <w:t>@Mlinar72 @EPameten če bi bil res tako pameten, TV sploh ne bi prižgal heh...</w:t>
      </w:r>
    </w:p>
    <w:p>
      <w:r>
        <w:rPr>
          <w:b/>
          <w:u w:val="single"/>
        </w:rPr>
        <w:t>759618</w:t>
      </w:r>
    </w:p>
    <w:p>
      <w:r>
        <w:t>@Hrastnikov @IndijancTecumse Golobradega mulca, ki je letos zmagal vsega petkrat.</w:t>
      </w:r>
    </w:p>
    <w:p>
      <w:r>
        <w:rPr>
          <w:b/>
          <w:u w:val="single"/>
        </w:rPr>
        <w:t>759619</w:t>
      </w:r>
    </w:p>
    <w:p>
      <w:r>
        <w:t>Miške za miško. Aja, ne. To so gorenjski krofi, za vsakega eden 😂 https://t.co/RvhjOCrvvW</w:t>
      </w:r>
    </w:p>
    <w:p>
      <w:r>
        <w:rPr>
          <w:b/>
          <w:u w:val="single"/>
        </w:rPr>
        <w:t>759620</w:t>
      </w:r>
    </w:p>
    <w:p>
      <w:r>
        <w:t>@sodnik @janponiz @lobnikar Pa še feministično propagando v obliki Pike Nogavičke so nsm brali. V šoli! So sad.</w:t>
      </w:r>
    </w:p>
    <w:p>
      <w:r>
        <w:rPr>
          <w:b/>
          <w:u w:val="single"/>
        </w:rPr>
        <w:t>759621</w:t>
      </w:r>
    </w:p>
    <w:p>
      <w:r>
        <w:t>@SiKomGr @ModernaKmetica Za 10eur se ne grem jebat. Sem že našel ugoden servis. Hvala vsem za nasvete.</w:t>
      </w:r>
    </w:p>
    <w:p>
      <w:r>
        <w:rPr>
          <w:b/>
          <w:u w:val="single"/>
        </w:rPr>
        <w:t>759622</w:t>
      </w:r>
    </w:p>
    <w:p>
      <w:r>
        <w:t>Še malo pa bom odstranu vse politike, politikante, kvazi političarje in ljudi polnih ust in praznih riti iz FB profila!!!</w:t>
      </w:r>
    </w:p>
    <w:p>
      <w:r>
        <w:rPr>
          <w:b/>
          <w:u w:val="single"/>
        </w:rPr>
        <w:t>759623</w:t>
      </w:r>
    </w:p>
    <w:p>
      <w:r>
        <w:t>Leta strahote Slovenci in prva svetovna vojna https://t.co/5zxqNsuxX9 via @wordpressdotcom</w:t>
      </w:r>
    </w:p>
    <w:p>
      <w:r>
        <w:rPr>
          <w:b/>
          <w:u w:val="single"/>
        </w:rPr>
        <w:t>759624</w:t>
      </w:r>
    </w:p>
    <w:p>
      <w:r>
        <w:t>Eugenija Carl pa ni baš priljubljena v svojih krajih. Namest da bi prepoznala javni kriminal in razkrivala NADLEGUJE soobčane. Tožite jo!</w:t>
      </w:r>
    </w:p>
    <w:p>
      <w:r>
        <w:rPr>
          <w:b/>
          <w:u w:val="single"/>
        </w:rPr>
        <w:t>759625</w:t>
      </w:r>
    </w:p>
    <w:p>
      <w:r>
        <w:t>Kdaj bodo izumli zobno pasto z okusom kave, da si lahko mire duše takoj po kavi umijem zobe, ker drugače čakam da mine okus.</w:t>
      </w:r>
    </w:p>
    <w:p>
      <w:r>
        <w:rPr>
          <w:b/>
          <w:u w:val="single"/>
        </w:rPr>
        <w:t>759626</w:t>
      </w:r>
    </w:p>
    <w:p>
      <w:r>
        <w:t>@AlojzKovsca @SiolNEWS po 4 letih delovanja prvič slišal za poslanca Zorčiča- medtem ko izpuhe Akrapovič vidim na vseh motociklih- v Belgiji</w:t>
      </w:r>
    </w:p>
    <w:p>
      <w:r>
        <w:rPr>
          <w:b/>
          <w:u w:val="single"/>
        </w:rPr>
        <w:t>759627</w:t>
      </w:r>
    </w:p>
    <w:p>
      <w:r>
        <w:t>@p_zoran Še mar mi ni! Tko kot ne za Naci Lucy, Normo, Brščića in ostale indijance, ki so mu lezli v rit.</w:t>
        <w:br/>
        <w:br/>
        <w:t>Samo pomilovalno se nasmiham.</w:t>
      </w:r>
    </w:p>
    <w:p>
      <w:r>
        <w:rPr>
          <w:b/>
          <w:u w:val="single"/>
        </w:rPr>
        <w:t>759628</w:t>
      </w:r>
    </w:p>
    <w:p>
      <w:r>
        <w:t>@butalskipolicaj na špicenkandidatki se je pokazalo, da je malo slovencev tako neumnih</w:t>
      </w:r>
    </w:p>
    <w:p>
      <w:r>
        <w:rPr>
          <w:b/>
          <w:u w:val="single"/>
        </w:rPr>
        <w:t>759629</w:t>
      </w:r>
    </w:p>
    <w:p>
      <w:r>
        <w:t>Kje pa je vsa ta masa beguncev, ki jo vidijo orbanisti? https://t.co/aNv2GNcmci</w:t>
      </w:r>
    </w:p>
    <w:p>
      <w:r>
        <w:rPr>
          <w:b/>
          <w:u w:val="single"/>
        </w:rPr>
        <w:t>759630</w:t>
      </w:r>
    </w:p>
    <w:p>
      <w:r>
        <w:t>@Delo_Ozadja @73cesar @007_delic @TinaKristan @UrbanCervek Komu se je zmešalo, da vas ukinja?!</w:t>
      </w:r>
    </w:p>
    <w:p>
      <w:r>
        <w:rPr>
          <w:b/>
          <w:u w:val="single"/>
        </w:rPr>
        <w:t>759631</w:t>
      </w:r>
    </w:p>
    <w:p>
      <w:r>
        <w:t>Katalonska vlada: Madrid bo za nasilje odgovarjal pred mednarodnimi sodišči. Tudi v bivši Jugi so mnogi pristali v arestu!</w:t>
      </w:r>
    </w:p>
    <w:p>
      <w:r>
        <w:rPr>
          <w:b/>
          <w:u w:val="single"/>
        </w:rPr>
        <w:t>759632</w:t>
      </w:r>
    </w:p>
    <w:p>
      <w:r>
        <w:t>@badabumbadabum ...čez luknjo v glavi, da jim ne preveč pušča?  😂 https://t.co/APVl4c49W5</w:t>
      </w:r>
    </w:p>
    <w:p>
      <w:r>
        <w:rPr>
          <w:b/>
          <w:u w:val="single"/>
        </w:rPr>
        <w:t>759633</w:t>
      </w:r>
    </w:p>
    <w:p>
      <w:r>
        <w:t>@spagetyuse Zlomljenih več vretenc bi se pokrilo z obešenjem iz večje višine ali pa s hudim udarcem. Je med nami kakšen sodni medicinec?</w:t>
      </w:r>
    </w:p>
    <w:p>
      <w:r>
        <w:rPr>
          <w:b/>
          <w:u w:val="single"/>
        </w:rPr>
        <w:t>759634</w:t>
      </w:r>
    </w:p>
    <w:p>
      <w:r>
        <w:t>@_aney @NinaGray_ To tak in tak. Nekatere imajo before slike svoje športne postave in after po letu z ogromni ritjo.</w:t>
      </w:r>
    </w:p>
    <w:p>
      <w:r>
        <w:rPr>
          <w:b/>
          <w:u w:val="single"/>
        </w:rPr>
        <w:t>759635</w:t>
      </w:r>
    </w:p>
    <w:p>
      <w:r>
        <w:t>Komarjem se je zmešalo. Tega okoli mene ne ve nihče, ker sem v svetu komarjev neke vrste VIP.  #trgasemi #znorelabom</w:t>
      </w:r>
    </w:p>
    <w:p>
      <w:r>
        <w:rPr>
          <w:b/>
          <w:u w:val="single"/>
        </w:rPr>
        <w:t>759636</w:t>
      </w:r>
    </w:p>
    <w:p>
      <w:r>
        <w:t>@MiroCerar Bogatejsi z vsakim, ki si najde delo v ITA ali AUT. Revnejsi z vsakim na novo privilegiranim in korumpiranim.</w:t>
      </w:r>
    </w:p>
    <w:p>
      <w:r>
        <w:rPr>
          <w:b/>
          <w:u w:val="single"/>
        </w:rPr>
        <w:t>759637</w:t>
      </w:r>
    </w:p>
    <w:p>
      <w:r>
        <w:t>Požar v obratu z odpadki v Lenartu pogašen, dva gasilca lažje poškodovana https://t.co/kcoAv1p62m</w:t>
      </w:r>
    </w:p>
    <w:p>
      <w:r>
        <w:rPr>
          <w:b/>
          <w:u w:val="single"/>
        </w:rPr>
        <w:t>759638</w:t>
      </w:r>
    </w:p>
    <w:p>
      <w:r>
        <w:t>@lucijausaj Duhec kar v tujini ostani. Tam ni komunizma, socializma in podobnega sranja!</w:t>
      </w:r>
    </w:p>
    <w:p>
      <w:r>
        <w:rPr>
          <w:b/>
          <w:u w:val="single"/>
        </w:rPr>
        <w:t>759639</w:t>
      </w:r>
    </w:p>
    <w:p>
      <w:r>
        <w:t>"Bergant kot UDBA-ški zasliševalec": Poglejte, kako je pristal na realnih tleh! | Nova24TV https://t.co/Z2dOdNXKxR</w:t>
      </w:r>
    </w:p>
    <w:p>
      <w:r>
        <w:rPr>
          <w:b/>
          <w:u w:val="single"/>
        </w:rPr>
        <w:t>759640</w:t>
      </w:r>
    </w:p>
    <w:p>
      <w:r>
        <w:t>Svobodna volja in izbira je brez vseh družbenih predpostavk lahko zgolj samo navidezni konstrukt. #rantover</w:t>
      </w:r>
    </w:p>
    <w:p>
      <w:r>
        <w:rPr>
          <w:b/>
          <w:u w:val="single"/>
        </w:rPr>
        <w:t>759641</w:t>
      </w:r>
    </w:p>
    <w:p>
      <w:r>
        <w:t>@steinbuch @FranciKek Vidva se kar zafrkavita.... Ko ne bo daril za božično-novoletne praznike, bosta pa jokala ...</w:t>
      </w:r>
    </w:p>
    <w:p>
      <w:r>
        <w:rPr>
          <w:b/>
          <w:u w:val="single"/>
        </w:rPr>
        <w:t>759642</w:t>
      </w:r>
    </w:p>
    <w:p>
      <w:r>
        <w:t>VIDEO: Delavca v Avstriji ustavila vlak, ker sta v snegu zagledala tole! Njuno dejanje sedaj obkroža celoten svet... https://t.co/bdSnaUOvmd</w:t>
      </w:r>
    </w:p>
    <w:p>
      <w:r>
        <w:rPr>
          <w:b/>
          <w:u w:val="single"/>
        </w:rPr>
        <w:t>759643</w:t>
      </w:r>
    </w:p>
    <w:p>
      <w:r>
        <w:t>@nimivseeno Če bi šlo za turistično agencijo, bi še razumeli. Ampak vlada...možgani na off od začetka.</w:t>
      </w:r>
    </w:p>
    <w:p>
      <w:r>
        <w:rPr>
          <w:b/>
          <w:u w:val="single"/>
        </w:rPr>
        <w:t>759644</w:t>
      </w:r>
    </w:p>
    <w:p>
      <w:r>
        <w:t>Zaradi vročine švicam na biciklu. Po svetu ljudje umirajo zaradi visokih temperatur. Šarec, zrihti to, porkamadona!</w:t>
      </w:r>
    </w:p>
    <w:p>
      <w:r>
        <w:rPr>
          <w:b/>
          <w:u w:val="single"/>
        </w:rPr>
        <w:t>759645</w:t>
      </w:r>
    </w:p>
    <w:p>
      <w:r>
        <w:t>@ZalaZZA Staro kolesarsko pravilo. Kdor prvi pride čez nulti kilometer uvodne etape, dobi na koncu etape prvi masažo.</w:t>
      </w:r>
    </w:p>
    <w:p>
      <w:r>
        <w:rPr>
          <w:b/>
          <w:u w:val="single"/>
        </w:rPr>
        <w:t>759646</w:t>
      </w:r>
    </w:p>
    <w:p>
      <w:r>
        <w:t>@RomanVodeb Malo ste že bolani s tem Šiškom. 100x večje bolnike imate v parlamentu na strani Levice. Breivik je napram njim angelček.</w:t>
      </w:r>
    </w:p>
    <w:p>
      <w:r>
        <w:rPr>
          <w:b/>
          <w:u w:val="single"/>
        </w:rPr>
        <w:t>759647</w:t>
      </w:r>
    </w:p>
    <w:p>
      <w:r>
        <w:t>Policisti pozivajo k previdni vožnji, še posebej na območjih, kjer se sneg oprijema cestišča https://t.co/Av5MFEkrEa</w:t>
      </w:r>
    </w:p>
    <w:p>
      <w:r>
        <w:rPr>
          <w:b/>
          <w:u w:val="single"/>
        </w:rPr>
        <w:t>759648</w:t>
      </w:r>
    </w:p>
    <w:p>
      <w:r>
        <w:t>Oktobrski cukr praznuje @Urskitka 🥂😍🤗 Veliko stvari so zaželeli, masaža za finale 💐 https://t.co/mhtBt8fv15</w:t>
      </w:r>
    </w:p>
    <w:p>
      <w:r>
        <w:rPr>
          <w:b/>
          <w:u w:val="single"/>
        </w:rPr>
        <w:t>759649</w:t>
      </w:r>
    </w:p>
    <w:p>
      <w:r>
        <w:t>@YanchMb @KatarinaDbr @aleksandertusek @medeja Kje zdaj? Jaz sem razumela, da ni, razen pri nas, ker takih pacientov ne znajo shendlat.</w:t>
      </w:r>
    </w:p>
    <w:p>
      <w:r>
        <w:rPr>
          <w:b/>
          <w:u w:val="single"/>
        </w:rPr>
        <w:t>759650</w:t>
      </w:r>
    </w:p>
    <w:p>
      <w:r>
        <w:t>Ankarančani bodo dobili novega direktorja...glede na njegov renome, ni razlogov za navdušenje...#PLTS</w:t>
      </w:r>
    </w:p>
    <w:p>
      <w:r>
        <w:rPr>
          <w:b/>
          <w:u w:val="single"/>
        </w:rPr>
        <w:t>759651</w:t>
      </w:r>
    </w:p>
    <w:p>
      <w:r>
        <w:t>@Jo_AnnaOfArt O kateri zafrustrirani kravetini, ki naj bi utihnila, imaš ti tako mnenje, djevojko? Povej stricu, da se še sam prepriča!😉</w:t>
      </w:r>
    </w:p>
    <w:p>
      <w:r>
        <w:rPr>
          <w:b/>
          <w:u w:val="single"/>
        </w:rPr>
        <w:t>759652</w:t>
      </w:r>
    </w:p>
    <w:p>
      <w:r>
        <w:t>Materinski in očetovski kompleks v sistemu družinske dinamike</w:t>
        <w:br/>
        <w:br/>
        <w:t>"Mati in oče sta otroku posrednika, amortizerja,... https://t.co/eZKFGXdNNX</w:t>
      </w:r>
    </w:p>
    <w:p>
      <w:r>
        <w:rPr>
          <w:b/>
          <w:u w:val="single"/>
        </w:rPr>
        <w:t>759653</w:t>
      </w:r>
    </w:p>
    <w:p>
      <w:r>
        <w:t>Just dance 2019. In seveda 100+ kg neplesalec mora sodelovat z 14letno2be hčerko. Na K-pop. #iamdeadsanka</w:t>
      </w:r>
    </w:p>
    <w:p>
      <w:r>
        <w:rPr>
          <w:b/>
          <w:u w:val="single"/>
        </w:rPr>
        <w:t>759654</w:t>
      </w:r>
    </w:p>
    <w:p>
      <w:r>
        <w:t>@Tevilevi @KovacicMlinar Je slepa kura zrno našla?</w:t>
        <w:br/>
        <w:t>So strici naročili?</w:t>
        <w:br/>
        <w:t>Strici niso povedali?</w:t>
        <w:br/>
        <w:t>Se krivo... izravnava?</w:t>
        <w:br/>
        <w:t>No, ja, boš že preživel🤣</w:t>
      </w:r>
    </w:p>
    <w:p>
      <w:r>
        <w:rPr>
          <w:b/>
          <w:u w:val="single"/>
        </w:rPr>
        <w:t>759655</w:t>
      </w:r>
    </w:p>
    <w:p>
      <w:r>
        <w:t>@ukclj Petek pred pustno soboto, dajmo ga konkretno in učinkovito predihari..</w:t>
      </w:r>
    </w:p>
    <w:p>
      <w:r>
        <w:rPr>
          <w:b/>
          <w:u w:val="single"/>
        </w:rPr>
        <w:t>759656</w:t>
      </w:r>
    </w:p>
    <w:p>
      <w:r>
        <w:t>Dns v kz mesarni v Metliki guzva, k da bo konc vsega... ker so 2 dni trgovine zaprte</w:t>
      </w:r>
    </w:p>
    <w:p>
      <w:r>
        <w:rPr>
          <w:b/>
          <w:u w:val="single"/>
        </w:rPr>
        <w:t>759657</w:t>
      </w:r>
    </w:p>
    <w:p>
      <w:r>
        <w:t>@lustratorr @Kersterin12 @butalskipolicaj @AntonZmavc @_wupe Zopet ne spremljaš, to ni bilo namenjeno tebi ampak butalcu. :)</w:t>
      </w:r>
    </w:p>
    <w:p>
      <w:r>
        <w:rPr>
          <w:b/>
          <w:u w:val="single"/>
        </w:rPr>
        <w:t>759658</w:t>
      </w:r>
    </w:p>
    <w:p>
      <w:r>
        <w:t>@drfilomena @rjerala @Bashi_B @matjazgregoric Iz replyjev na tweet.... https://t.co/kFxjxtg1gT</w:t>
      </w:r>
    </w:p>
    <w:p>
      <w:r>
        <w:rPr>
          <w:b/>
          <w:u w:val="single"/>
        </w:rPr>
        <w:t>759659</w:t>
      </w:r>
    </w:p>
    <w:p>
      <w:r>
        <w:t>@asocialec @MatjazJazbar @kizidor Tu sm čaku, porko dindjo. De bo eden reku kalcete.</w:t>
      </w:r>
    </w:p>
    <w:p>
      <w:r>
        <w:rPr>
          <w:b/>
          <w:u w:val="single"/>
        </w:rPr>
        <w:t>759660</w:t>
      </w:r>
    </w:p>
    <w:p>
      <w:r>
        <w:t>@butalskipolicaj @vladaRS @sarecmarjan Dobiček predvsem uničuje. Naprimer na stotine živalskih vrst v ZDA je zbrisal z obličja zemlje.</w:t>
      </w:r>
    </w:p>
    <w:p>
      <w:r>
        <w:rPr>
          <w:b/>
          <w:u w:val="single"/>
        </w:rPr>
        <w:t>759661</w:t>
      </w:r>
    </w:p>
    <w:p>
      <w:r>
        <w:t>@NeMaramButlov @Medeja_7 Mislem, da cel partizanski arsenal ni premogel 12000 nabojev:)</w:t>
      </w:r>
    </w:p>
    <w:p>
      <w:r>
        <w:rPr>
          <w:b/>
          <w:u w:val="single"/>
        </w:rPr>
        <w:t>759662</w:t>
      </w:r>
    </w:p>
    <w:p>
      <w:r>
        <w:t>@NovaSlovenija @MatejTonin sranje ane,da je US totalno brez moralne avtoritete zaradi Janeza</w:t>
      </w:r>
    </w:p>
    <w:p>
      <w:r>
        <w:rPr>
          <w:b/>
          <w:u w:val="single"/>
        </w:rPr>
        <w:t>759663</w:t>
      </w:r>
    </w:p>
    <w:p>
      <w:r>
        <w:t>Vsi ee bojijo takih, ki bi nas popeljali nazaj v srednji vek.</w:t>
        <w:br/>
        <w:t>https://t.co/dCoFMsSwpu</w:t>
      </w:r>
    </w:p>
    <w:p>
      <w:r>
        <w:rPr>
          <w:b/>
          <w:u w:val="single"/>
        </w:rPr>
        <w:t>759664</w:t>
      </w:r>
    </w:p>
    <w:p>
      <w:r>
        <w:t>@DamjanTo Saj ga verjetno že ima ( Levica sebi daje), ampak ga špara za čase, ko ga bodo nagnali iz parlamenta.</w:t>
      </w:r>
    </w:p>
    <w:p>
      <w:r>
        <w:rPr>
          <w:b/>
          <w:u w:val="single"/>
        </w:rPr>
        <w:t>759665</w:t>
      </w:r>
    </w:p>
    <w:p>
      <w:r>
        <w:t>@Ziebane Ahahaha...itak...ko delam, trgam...ko počivam, dam možgane na off in na kauč #naporno zelo...cc</w:t>
      </w:r>
    </w:p>
    <w:p>
      <w:r>
        <w:rPr>
          <w:b/>
          <w:u w:val="single"/>
        </w:rPr>
        <w:t>759666</w:t>
      </w:r>
    </w:p>
    <w:p>
      <w:r>
        <w:t>Mladi čefurji zahtevajo semaforje s silhueto bluetooth zvočnika: https://t.co/maq3ZrXX25</w:t>
      </w:r>
    </w:p>
    <w:p>
      <w:r>
        <w:rPr>
          <w:b/>
          <w:u w:val="single"/>
        </w:rPr>
        <w:t>759667</w:t>
      </w:r>
    </w:p>
    <w:p>
      <w:r>
        <w:t>@jozikreuh @GPreac joži dej ti rajsi poslušaj svojege trojnega butla :D še mal pa bo šel p0o ukaze na madžarsko ;)</w:t>
      </w:r>
    </w:p>
    <w:p>
      <w:r>
        <w:rPr>
          <w:b/>
          <w:u w:val="single"/>
        </w:rPr>
        <w:t>759668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759669</w:t>
      </w:r>
    </w:p>
    <w:p>
      <w:r>
        <w:t>se dobro, da bova pri men dve zenske :D ona bo noseca, jst pa pijana :D https://t.co/zCamEISjEb</w:t>
      </w:r>
    </w:p>
    <w:p>
      <w:r>
        <w:rPr>
          <w:b/>
          <w:u w:val="single"/>
        </w:rPr>
        <w:t>759670</w:t>
      </w:r>
    </w:p>
    <w:p>
      <w:r>
        <w:t>@AljosaNovakovic Kako me to jezi! Na vse načine se tihotapijo v šole. Dejansko pa, razen opozorila ravnatelju, ne moreš kaj dosti.</w:t>
      </w:r>
    </w:p>
    <w:p>
      <w:r>
        <w:rPr>
          <w:b/>
          <w:u w:val="single"/>
        </w:rPr>
        <w:t>759671</w:t>
      </w:r>
    </w:p>
    <w:p>
      <w:r>
        <w:t>@Matej_Klaric Pravi Joc da je dovolj zajebancije ,nismo cigani da bomo hodili na druga letališča ,hahahahah ....</w:t>
      </w:r>
    </w:p>
    <w:p>
      <w:r>
        <w:rPr>
          <w:b/>
          <w:u w:val="single"/>
        </w:rPr>
        <w:t>759672</w:t>
      </w:r>
    </w:p>
    <w:p>
      <w:r>
        <w:t>Zdaj je čas za košnjo trave zato se oskrbite s pravim orodjem kot je ta FERRI TKZ kosilnica naše stranke BAGI TRANS https://t.co/34rmHpu0nQ</w:t>
      </w:r>
    </w:p>
    <w:p>
      <w:r>
        <w:rPr>
          <w:b/>
          <w:u w:val="single"/>
        </w:rPr>
        <w:t>759673</w:t>
      </w:r>
    </w:p>
    <w:p>
      <w:r>
        <w:t>@DarjaTomanic @DrzavljanK dala sem ti konkretno vprašaanje, odgovorit ne znaš, igroriraš,  samo napadat znaš kot vsi levičarji</w:t>
      </w:r>
    </w:p>
    <w:p>
      <w:r>
        <w:rPr>
          <w:b/>
          <w:u w:val="single"/>
        </w:rPr>
        <w:t>759674</w:t>
      </w:r>
    </w:p>
    <w:p>
      <w:r>
        <w:t>Koralni grebeni in okoljske spremembe https://t.co/H9dlvBR0je https://t.co/j7j1haFXJE</w:t>
      </w:r>
    </w:p>
    <w:p>
      <w:r>
        <w:rPr>
          <w:b/>
          <w:u w:val="single"/>
        </w:rPr>
        <w:t>759675</w:t>
      </w:r>
    </w:p>
    <w:p>
      <w:r>
        <w:t>@RosvitaP Rosvita, saj ves. Ti si v tem komunisticnem zverinjaku edino nase upanje. Ja, koga, pa naj se obrnrnemo, saj jih dobro poznamo.</w:t>
      </w:r>
    </w:p>
    <w:p>
      <w:r>
        <w:rPr>
          <w:b/>
          <w:u w:val="single"/>
        </w:rPr>
        <w:t>759676</w:t>
      </w:r>
    </w:p>
    <w:p>
      <w:r>
        <w:t>@ErjavecKarl Vas ni nič sram, da s svojo nesposobnostjo uničujete vse, česar se dotaknete?</w:t>
      </w:r>
    </w:p>
    <w:p>
      <w:r>
        <w:rPr>
          <w:b/>
          <w:u w:val="single"/>
        </w:rPr>
        <w:t>759677</w:t>
      </w:r>
    </w:p>
    <w:p>
      <w:r>
        <w:t>Cunje oprane in obešene, posoda pomita, kamin zakurjen, mačka izležavata, v štacuno se mi pa še ne da! Kdo pride na čaj? 😄 #ineedanexcuse</w:t>
      </w:r>
    </w:p>
    <w:p>
      <w:r>
        <w:rPr>
          <w:b/>
          <w:u w:val="single"/>
        </w:rPr>
        <w:t>759678</w:t>
      </w:r>
    </w:p>
    <w:p>
      <w:r>
        <w:t>Videl sem prvi partizanski miting, ki ga moravarovati policija ene demokratične države. https://t.co/I4mAIEViCw</w:t>
      </w:r>
    </w:p>
    <w:p>
      <w:r>
        <w:rPr>
          <w:b/>
          <w:u w:val="single"/>
        </w:rPr>
        <w:t>759679</w:t>
      </w:r>
    </w:p>
    <w:p>
      <w:r>
        <w:t>Na ljubljanskem derbiju so Ilirijanke morale priznati premoč proti močnejšim in starejšim dekletom iz ŽKD Ježica ⛹🏻‍♀️💚</w:t>
        <w:br/>
        <w:br/>
        <w:t>#gremoilirija</w:t>
      </w:r>
    </w:p>
    <w:p>
      <w:r>
        <w:rPr>
          <w:b/>
          <w:u w:val="single"/>
        </w:rPr>
        <w:t>759680</w:t>
      </w:r>
    </w:p>
    <w:p>
      <w:r>
        <w:t>@bmz9453 Ja a ni on dr. prava? Politika je res kurba če še dr. prava morajo zanikati svojo stroko. Beda!</w:t>
      </w:r>
    </w:p>
    <w:p>
      <w:r>
        <w:rPr>
          <w:b/>
          <w:u w:val="single"/>
        </w:rPr>
        <w:t>759681</w:t>
      </w:r>
    </w:p>
    <w:p>
      <w:r>
        <w:t>@R_Rakus @tomltoml @slovenskipanter Ti še peder nisi,ampak zahojeno domobransko tele</w:t>
      </w:r>
    </w:p>
    <w:p>
      <w:r>
        <w:rPr>
          <w:b/>
          <w:u w:val="single"/>
        </w:rPr>
        <w:t>759682</w:t>
      </w:r>
    </w:p>
    <w:p>
      <w:r>
        <w:t>@cvetovljan Natančneje : Kitajski KOMUNISTIČNI sistem ! Nič novega za komunizem !</w:t>
      </w:r>
    </w:p>
    <w:p>
      <w:r>
        <w:rPr>
          <w:b/>
          <w:u w:val="single"/>
        </w:rPr>
        <w:t>759683</w:t>
      </w:r>
    </w:p>
    <w:p>
      <w:r>
        <w:t>@Salmelinus Mislim, da ne. Samo še blazina za napihnit ji manjka pa spust po brzicah. 😉</w:t>
      </w:r>
    </w:p>
    <w:p>
      <w:r>
        <w:rPr>
          <w:b/>
          <w:u w:val="single"/>
        </w:rPr>
        <w:t>759684</w:t>
      </w:r>
    </w:p>
    <w:p>
      <w:r>
        <w:t>Peticija v podporo katalonskemu narodu https://t.co/DCOVDJLTI5 via @wordpressdotcom</w:t>
      </w:r>
    </w:p>
    <w:p>
      <w:r>
        <w:rPr>
          <w:b/>
          <w:u w:val="single"/>
        </w:rPr>
        <w:t>759685</w:t>
      </w:r>
    </w:p>
    <w:p>
      <w:r>
        <w:t>Zakaj se vsi vlogerji, blogerji in instagramerji kr znajo potapljat in mi kažejo ves ta fini podvodni svet? 🤨</w:t>
      </w:r>
    </w:p>
    <w:p>
      <w:r>
        <w:rPr>
          <w:b/>
          <w:u w:val="single"/>
        </w:rPr>
        <w:t>759686</w:t>
      </w:r>
    </w:p>
    <w:p>
      <w:r>
        <w:t>#pekre imajo prav takšnega. Nebeško dobrega in sijoče barvnega https://t.co/kuFhXogO8a</w:t>
      </w:r>
    </w:p>
    <w:p>
      <w:r>
        <w:rPr>
          <w:b/>
          <w:u w:val="single"/>
        </w:rPr>
        <w:t>759687</w:t>
      </w:r>
    </w:p>
    <w:p>
      <w:r>
        <w:t>Pahor in Trump v telefonskem pogovoru nemškemu predsedniku Gaucku izrazil globoko sožalje za žrtve terorističnega napada v Berlinu.</w:t>
      </w:r>
    </w:p>
    <w:p>
      <w:r>
        <w:rPr>
          <w:b/>
          <w:u w:val="single"/>
        </w:rPr>
        <w:t>759688</w:t>
      </w:r>
    </w:p>
    <w:p>
      <w:r>
        <w:t>@stricmatic @cnfrmstA Hm, to bi pomenilo, da je teš6 najdražja termoelektrarna (vključujoč vse nuklearke) vseh časov!?!?</w:t>
        <w:br/>
        <w:br/>
        <w:t>Ne verjamem!</w:t>
      </w:r>
    </w:p>
    <w:p>
      <w:r>
        <w:rPr>
          <w:b/>
          <w:u w:val="single"/>
        </w:rPr>
        <w:t>759689</w:t>
      </w:r>
    </w:p>
    <w:p>
      <w:r>
        <w:t>@Skravzlana Kolegici je tako ravnanje svetoval pediater! Ga je gladko zignorirala in otrok je še kar živ.</w:t>
      </w:r>
    </w:p>
    <w:p>
      <w:r>
        <w:rPr>
          <w:b/>
          <w:u w:val="single"/>
        </w:rPr>
        <w:t>759690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759691</w:t>
      </w:r>
    </w:p>
    <w:p>
      <w:r>
        <w:t>Vsi vestno izpolnjujejo svoje programe, nobenega izleta iz proge ali nesreče.....</w:t>
        <w:br/>
        <w:t>#F1 #BelgianGP #FP2 #f1si https://t.co/0bHGr1CwnW</w:t>
      </w:r>
    </w:p>
    <w:p>
      <w:r>
        <w:rPr>
          <w:b/>
          <w:u w:val="single"/>
        </w:rPr>
        <w:t>759692</w:t>
      </w:r>
    </w:p>
    <w:p>
      <w:r>
        <w:t>@illegall_blonde Ker nekje jim pase, ko se surovine vozijo predelovat v druge drzave, vedno pa ne. Poreklo svinjine na primer se pa skrije.</w:t>
      </w:r>
    </w:p>
    <w:p>
      <w:r>
        <w:rPr>
          <w:b/>
          <w:u w:val="single"/>
        </w:rPr>
        <w:t>759693</w:t>
      </w:r>
    </w:p>
    <w:p>
      <w:r>
        <w:t>@davidkovic Jp. Nimam pa občutka, da so modeli z Armom, recimo HP X2, kaj cenejši. Osnovna konfiguracija bi morala imeti 8 GB rama.</w:t>
      </w:r>
    </w:p>
    <w:p>
      <w:r>
        <w:rPr>
          <w:b/>
          <w:u w:val="single"/>
        </w:rPr>
        <w:t>759694</w:t>
      </w:r>
    </w:p>
    <w:p>
      <w:r>
        <w:t>Da si digitalni odvisnik spoznaš takrat, ko se ti po nesreči po tleh razlije sok, tvoj prvi impulz v možganih pa je: Ctrl+Z! =) #shortcut</w:t>
      </w:r>
    </w:p>
    <w:p>
      <w:r>
        <w:rPr>
          <w:b/>
          <w:u w:val="single"/>
        </w:rPr>
        <w:t>759695</w:t>
      </w:r>
    </w:p>
    <w:p>
      <w:r>
        <w:t>@MiranStajerc Pa ti imaš glavni oder na vrtu! #PivoInCvetje</w:t>
        <w:br/>
        <w:t>A pivovod si si že dal napravit?</w:t>
      </w:r>
    </w:p>
    <w:p>
      <w:r>
        <w:rPr>
          <w:b/>
          <w:u w:val="single"/>
        </w:rPr>
        <w:t>759696</w:t>
      </w:r>
    </w:p>
    <w:p>
      <w:r>
        <w:t xml:space="preserve">@_Inja_ Totalno nelogičen stavek... </w:t>
        <w:br/>
        <w:t>burek itak redi in preberi še enkrat od @Urskitka stavek 💪🏼💪🏼💪🏼💪🏼</w:t>
      </w:r>
    </w:p>
    <w:p>
      <w:r>
        <w:rPr>
          <w:b/>
          <w:u w:val="single"/>
        </w:rPr>
        <w:t>759697</w:t>
      </w:r>
    </w:p>
    <w:p>
      <w:r>
        <w:t>Moški razbijal stekla na objektih in avtomobilih ter grozil policistom https://t.co/PdK3MAcEdK</w:t>
      </w:r>
    </w:p>
    <w:p>
      <w:r>
        <w:rPr>
          <w:b/>
          <w:u w:val="single"/>
        </w:rPr>
        <w:t>759698</w:t>
      </w:r>
    </w:p>
    <w:p>
      <w:r>
        <w:t>@BernardBrscic Kako se braniti mogoce, kar se tice njihov bombnih napadov po bliznjem vzhodu s "prijatelji" ZDA pa bi se distanciral.</w:t>
      </w:r>
    </w:p>
    <w:p>
      <w:r>
        <w:rPr>
          <w:b/>
          <w:u w:val="single"/>
        </w:rPr>
        <w:t>759699</w:t>
      </w:r>
    </w:p>
    <w:p>
      <w:r>
        <w:t>@Europarl_SL Migranti so pa iz tega izvzeti, one ne potrebujejo nobene dokumentacije, razen naučene besede azil.</w:t>
      </w:r>
    </w:p>
    <w:p>
      <w:r>
        <w:rPr>
          <w:b/>
          <w:u w:val="single"/>
        </w:rPr>
        <w:t>759700</w:t>
      </w:r>
    </w:p>
    <w:p>
      <w:r>
        <w:t>@janezgecc Janezek, ki je romal v Kumrovec in Jajce, bo bučke prodajal. Konvertit=vullshit</w:t>
      </w:r>
    </w:p>
    <w:p>
      <w:r>
        <w:rPr>
          <w:b/>
          <w:u w:val="single"/>
        </w:rPr>
        <w:t>759701</w:t>
      </w:r>
    </w:p>
    <w:p>
      <w:r>
        <w:t>@SavinskiS @Jaka__Dolinar Njej jo moram zal obvezno dajat! A niste ravno desnicarji za ukinitev prispevka in rtvslo sploh ne gledate???</w:t>
      </w:r>
    </w:p>
    <w:p>
      <w:r>
        <w:rPr>
          <w:b/>
          <w:u w:val="single"/>
        </w:rPr>
        <w:t>759702</w:t>
      </w:r>
    </w:p>
    <w:p>
      <w:r>
        <w:t>@JakaDolinar2 kmeti predlagajo, da bi morali jagre nagrajevati za odstrele ... mogoče bodo začeli še zbirati gnar</w:t>
      </w:r>
    </w:p>
    <w:p>
      <w:r>
        <w:rPr>
          <w:b/>
          <w:u w:val="single"/>
        </w:rPr>
        <w:t>759703</w:t>
      </w:r>
    </w:p>
    <w:p>
      <w:r>
        <w:t>Kako smo ljudje z vzrejo v 100 letih uničili pasme psov? https://t.co/X8PtEywkOz</w:t>
      </w:r>
    </w:p>
    <w:p>
      <w:r>
        <w:rPr>
          <w:b/>
          <w:u w:val="single"/>
        </w:rPr>
        <w:t>759704</w:t>
      </w:r>
    </w:p>
    <w:p>
      <w:r>
        <w:t xml:space="preserve">Ogrdje. </w:t>
        <w:br/>
        <w:t xml:space="preserve">Čemur nekatere rečejo okrasje. </w:t>
        <w:br/>
        <w:t>Izumljeno med preutrujenim tipkanjem.</w:t>
      </w:r>
    </w:p>
    <w:p>
      <w:r>
        <w:rPr>
          <w:b/>
          <w:u w:val="single"/>
        </w:rPr>
        <w:t>759705</w:t>
      </w:r>
    </w:p>
    <w:p>
      <w:r>
        <w:t>@matjazgregoric Sicer ima skriti anus, ampak najbolj posebna je baje hoja, vsaj tak @gozdnajozica pravi.</w:t>
      </w:r>
    </w:p>
    <w:p>
      <w:r>
        <w:rPr>
          <w:b/>
          <w:u w:val="single"/>
        </w:rPr>
        <w:t>759706</w:t>
      </w:r>
    </w:p>
    <w:p>
      <w:r>
        <w:t>Torej bo Fajonka prišla futrat migrante, da ne;b slučajno manjkala. https://t.co/69kTGE1kzl</w:t>
      </w:r>
    </w:p>
    <w:p>
      <w:r>
        <w:rPr>
          <w:b/>
          <w:u w:val="single"/>
        </w:rPr>
        <w:t>759707</w:t>
      </w:r>
    </w:p>
    <w:p>
      <w:r>
        <w:t>Zdaj pa vidis, kaksen butl je!  Kdo pa se nosi navadne gate?  Boksarce, kojn, BOKSARCE! https://t.co/BL9fPvwm6O</w:t>
      </w:r>
    </w:p>
    <w:p>
      <w:r>
        <w:rPr>
          <w:b/>
          <w:u w:val="single"/>
        </w:rPr>
        <w:t>759708</w:t>
      </w:r>
    </w:p>
    <w:p>
      <w:r>
        <w:t>U17 B z dobro igro predvsem v drugem polčasu doma ugnale ŽKK Domžale.</w:t>
        <w:br/>
        <w:br/>
        <w:t>#gremoilirija</w:t>
        <w:br/>
        <w:t>#ekipa https://t.co/1LqhpV4G7k</w:t>
      </w:r>
    </w:p>
    <w:p>
      <w:r>
        <w:rPr>
          <w:b/>
          <w:u w:val="single"/>
        </w:rPr>
        <w:t>759709</w:t>
      </w:r>
    </w:p>
    <w:p>
      <w:r>
        <w:t>@DavidNovak17 @1nekorektna @MarjeticaM Nič ne moreš proti neizobraženi drhali. 🤷‍♂️🖕</w:t>
      </w:r>
    </w:p>
    <w:p>
      <w:r>
        <w:rPr>
          <w:b/>
          <w:u w:val="single"/>
        </w:rPr>
        <w:t>759710</w:t>
      </w:r>
    </w:p>
    <w:p>
      <w:r>
        <w:t>Poseben krog pekla za plačljiv otroški program, ki navzlic temu predvaja oglase za otroke... Cvrite se. #oto #proplus</w:t>
      </w:r>
    </w:p>
    <w:p>
      <w:r>
        <w:rPr>
          <w:b/>
          <w:u w:val="single"/>
        </w:rPr>
        <w:t>759711</w:t>
      </w:r>
    </w:p>
    <w:p>
      <w:r>
        <w:t>Bolana družba. Hudo bolana družba.</w:t>
        <w:br/>
        <w:t>Obstaja zdravilo za to, samo tega ne delajo farmacevtske družbe.</w:t>
        <w:br/>
        <w:br/>
        <w:t>Bong https://t.co/I9cULMHcuk</w:t>
      </w:r>
    </w:p>
    <w:p>
      <w:r>
        <w:rPr>
          <w:b/>
          <w:u w:val="single"/>
        </w:rPr>
        <w:t>759712</w:t>
      </w:r>
    </w:p>
    <w:p>
      <w:r>
        <w:t>@madpixel pa take vozičke motorizirane so imela ljubljanski postreščki in mlekarice</w:t>
      </w:r>
    </w:p>
    <w:p>
      <w:r>
        <w:rPr>
          <w:b/>
          <w:u w:val="single"/>
        </w:rPr>
        <w:t>759713</w:t>
      </w:r>
    </w:p>
    <w:p>
      <w:r>
        <w:t>Slavni pevec Tony Cetinski v Rovinju povozil moškega; z avtom nesrečnika vlekel po cesti</w:t>
        <w:br/>
        <w:t>https://t.co/Yhg23omtEm https://t.co/3czTq67Qq8</w:t>
      </w:r>
    </w:p>
    <w:p>
      <w:r>
        <w:rPr>
          <w:b/>
          <w:u w:val="single"/>
        </w:rPr>
        <w:t>759714</w:t>
      </w:r>
    </w:p>
    <w:p>
      <w:r>
        <w:t>Komentar na novico: Pred poletom v ZDA po novem mogoči kratki pogovori z varnostniki ... https://t.co/9aWSnUvOrs</w:t>
      </w:r>
    </w:p>
    <w:p>
      <w:r>
        <w:rPr>
          <w:b/>
          <w:u w:val="single"/>
        </w:rPr>
        <w:t>759715</w:t>
      </w:r>
    </w:p>
    <w:p>
      <w:r>
        <w:t>Kdor danes nad vremenom toži,</w:t>
        <w:br/>
        <w:t>v sredo občutil bo na svoji koži,</w:t>
        <w:br/>
        <w:t>da tožba preuranjena</w:t>
        <w:br/>
        <w:t>se dvojno povrniti zna.</w:t>
        <w:br/>
        <w:t>~ Danica L.</w:t>
      </w:r>
    </w:p>
    <w:p>
      <w:r>
        <w:rPr>
          <w:b/>
          <w:u w:val="single"/>
        </w:rPr>
        <w:t>759716</w:t>
      </w:r>
    </w:p>
    <w:p>
      <w:r>
        <w:t>@ProfAljosa Vedno raje vodo iz pipe kot ta 🤮🤮🤮kovinski vonj po švohotnem šipkovem čaju.</w:t>
      </w:r>
    </w:p>
    <w:p>
      <w:r>
        <w:rPr>
          <w:b/>
          <w:u w:val="single"/>
        </w:rPr>
        <w:t>759717</w:t>
      </w:r>
    </w:p>
    <w:p>
      <w:r>
        <w:t>@Max970 Heh, glavne ofenzive šele prihajajo. Tole, da je vojne konec je smešno.</w:t>
      </w:r>
    </w:p>
    <w:p>
      <w:r>
        <w:rPr>
          <w:b/>
          <w:u w:val="single"/>
        </w:rPr>
        <w:t>759718</w:t>
      </w:r>
    </w:p>
    <w:p>
      <w:r>
        <w:t>Parolo GOTOV SI so pobrali v Beogradu,idejo provokativnega plakata pa pri nemških levičarjih-kako neizvirno</w:t>
      </w:r>
    </w:p>
    <w:p>
      <w:r>
        <w:rPr>
          <w:b/>
          <w:u w:val="single"/>
        </w:rPr>
        <w:t>759719</w:t>
      </w:r>
    </w:p>
    <w:p>
      <w:r>
        <w:t>Črnomelj preplavili gasilci iz vse države. In Cerar. Slednji je prekrival strehe. Slava mu !!</w:t>
      </w:r>
    </w:p>
    <w:p>
      <w:r>
        <w:rPr>
          <w:b/>
          <w:u w:val="single"/>
        </w:rPr>
        <w:t>759720</w:t>
      </w:r>
    </w:p>
    <w:p>
      <w:r>
        <w:t>@GorencIrena Veliko vas briga za muslimane. Dajte nehat hujskat. Državljanska vojna. Je ne morete končat.</w:t>
      </w:r>
    </w:p>
    <w:p>
      <w:r>
        <w:rPr>
          <w:b/>
          <w:u w:val="single"/>
        </w:rPr>
        <w:t>759721</w:t>
      </w:r>
    </w:p>
    <w:p>
      <w:r>
        <w:t>@Soba404 To je za Maribor tipično, ko ne gre. A ni LJ kriva? In Milanič je kimajoči blefer.</w:t>
      </w:r>
    </w:p>
    <w:p>
      <w:r>
        <w:rPr>
          <w:b/>
          <w:u w:val="single"/>
        </w:rPr>
        <w:t>759722</w:t>
      </w:r>
    </w:p>
    <w:p>
      <w:r>
        <w:t>@JazbarMatjaz Kje pa je elitnejši del?! Nisem opazila, da bi kake nobel nove bloke zidali 😉</w:t>
      </w:r>
    </w:p>
    <w:p>
      <w:r>
        <w:rPr>
          <w:b/>
          <w:u w:val="single"/>
        </w:rPr>
        <w:t>759723</w:t>
      </w:r>
    </w:p>
    <w:p>
      <w:r>
        <w:t>Bolj redka bolezen, manja informativna vrednost pozitivnega testa - več nepotrebnih posegov. https://t.co/JkTzKsqBL2</w:t>
      </w:r>
    </w:p>
    <w:p>
      <w:r>
        <w:rPr>
          <w:b/>
          <w:u w:val="single"/>
        </w:rPr>
        <w:t>759724</w:t>
      </w:r>
    </w:p>
    <w:p>
      <w:r>
        <w:t>@yrennia1 @JakaDolinar2 @NavadniNimda @SmiljanPurger @pergossi @strankaSDS Murgl? Kdo pa je to? Sam poznam le rdečega kaplarja...🤔</w:t>
      </w:r>
    </w:p>
    <w:p>
      <w:r>
        <w:rPr>
          <w:b/>
          <w:u w:val="single"/>
        </w:rPr>
        <w:t>759725</w:t>
      </w:r>
    </w:p>
    <w:p>
      <w:r>
        <w:t>Min @AndrejaKatic med ogledom prikazov usposabljanj kandidatov za gasilce v izobraževalnem centru URSZR na Igu https://t.co/LNeG6MSFSf</w:t>
      </w:r>
    </w:p>
    <w:p>
      <w:r>
        <w:rPr>
          <w:b/>
          <w:u w:val="single"/>
        </w:rPr>
        <w:t>759726</w:t>
      </w:r>
    </w:p>
    <w:p>
      <w:r>
        <w:t>@pikapoka_jelen Kako so vse zbanalizirali, skomercializirali.... mi pa vse "kupimo".</w:t>
      </w:r>
    </w:p>
    <w:p>
      <w:r>
        <w:rPr>
          <w:b/>
          <w:u w:val="single"/>
        </w:rPr>
        <w:t>759727</w:t>
      </w:r>
    </w:p>
    <w:p>
      <w:r>
        <w:t>Ne, ne bodo se dvignile, ker bodo borčevske pokojnine prejemali njihovi mladi nasledniki v SD in Mladem forumu!! https://t.co/EHH3eZ7LTu</w:t>
      </w:r>
    </w:p>
    <w:p>
      <w:r>
        <w:rPr>
          <w:b/>
          <w:u w:val="single"/>
        </w:rPr>
        <w:t>759728</w:t>
      </w:r>
    </w:p>
    <w:p>
      <w:r>
        <w:t>@Njokifestival Pri nas še vedno dežuje. Ko prideš ven in poslušaš te scat pritisne.</w:t>
      </w:r>
    </w:p>
    <w:p>
      <w:r>
        <w:rPr>
          <w:b/>
          <w:u w:val="single"/>
        </w:rPr>
        <w:t>759729</w:t>
      </w:r>
    </w:p>
    <w:p>
      <w:r>
        <w:t>Bemtiš, Karl je ornk pometel na instagramu s svojo politično konkurenco (sledilci). Prezident ni vključen v to kvoto.</w:t>
      </w:r>
    </w:p>
    <w:p>
      <w:r>
        <w:rPr>
          <w:b/>
          <w:u w:val="single"/>
        </w:rPr>
        <w:t>759730</w:t>
      </w:r>
    </w:p>
    <w:p>
      <w:r>
        <w:t>@frajgajst80 @PrstanSi še eden, ki namesto v zaprtem delu psihiatrije serje po TW</w:t>
      </w:r>
    </w:p>
    <w:p>
      <w:r>
        <w:rPr>
          <w:b/>
          <w:u w:val="single"/>
        </w:rPr>
        <w:t>759731</w:t>
      </w:r>
    </w:p>
    <w:p>
      <w:r>
        <w:t>Kultura se lahko razcveti le v gospodarsko uspešni družbi. Družba je gospodarsko lahko uspešna le brez komunističnih iluzij in nasilja.</w:t>
      </w:r>
    </w:p>
    <w:p>
      <w:r>
        <w:rPr>
          <w:b/>
          <w:u w:val="single"/>
        </w:rPr>
        <w:t>759732</w:t>
      </w:r>
    </w:p>
    <w:p>
      <w:r>
        <w:t>@vinkovasle1 Ampak res ta druščina vozi traktor pa kolo use iz prve. Kjer se usede tam vozi, ni važen cilj plače so.</w:t>
      </w:r>
    </w:p>
    <w:p>
      <w:r>
        <w:rPr>
          <w:b/>
          <w:u w:val="single"/>
        </w:rPr>
        <w:t>759733</w:t>
      </w:r>
    </w:p>
    <w:p>
      <w:r>
        <w:t>Na Celjski koči in na Golteh v teh počitniških dneh prava idilična zimska pravljica. https://t.co/MRX6W3Z24o</w:t>
      </w:r>
    </w:p>
    <w:p>
      <w:r>
        <w:rPr>
          <w:b/>
          <w:u w:val="single"/>
        </w:rPr>
        <w:t>759734</w:t>
      </w:r>
    </w:p>
    <w:p>
      <w:r>
        <w:t>Že sejete v lončke na toplem?</w:t>
        <w:br/>
        <w:br/>
        <w:t>Mimogrede, UVHVVR je letos prepovedal sejanje bučk. ;-)</w:t>
        <w:br/>
        <w:br/>
        <w:t>#kratkezgodbe</w:t>
      </w:r>
    </w:p>
    <w:p>
      <w:r>
        <w:rPr>
          <w:b/>
          <w:u w:val="single"/>
        </w:rPr>
        <w:t>759735</w:t>
      </w:r>
    </w:p>
    <w:p>
      <w:r>
        <w:t>Janša predstavil nov model oklepnika Patria (skrit za novinarji). Demonstriral je vključen Wi-Fi. http://t.co/5trrR4BRDH</w:t>
      </w:r>
    </w:p>
    <w:p>
      <w:r>
        <w:rPr>
          <w:b/>
          <w:u w:val="single"/>
        </w:rPr>
        <w:t>759736</w:t>
      </w:r>
    </w:p>
    <w:p>
      <w:r>
        <w:t>Terenska kolumna iz popolnoma porušenega Mosula, prosim, delite ...Vojna in mir: Heroina iz Mosula https://t.co/7RW6nLaN68</w:t>
      </w:r>
    </w:p>
    <w:p>
      <w:r>
        <w:rPr>
          <w:b/>
          <w:u w:val="single"/>
        </w:rPr>
        <w:t>759737</w:t>
      </w:r>
    </w:p>
    <w:p>
      <w:r>
        <w:t xml:space="preserve">MB je tud to: greš po pici na en jegerček, ti da dvojnega... In pol ti častijo še 3 take runde. 😅 </w:t>
        <w:br/>
        <w:t>*tvitam med hojo domou* 😁</w:t>
      </w:r>
    </w:p>
    <w:p>
      <w:r>
        <w:rPr>
          <w:b/>
          <w:u w:val="single"/>
        </w:rPr>
        <w:t>759738</w:t>
      </w:r>
    </w:p>
    <w:p>
      <w:r>
        <w:t>@DrzavljanK 😂😂 Plavi vas je spet scat peljal!!! Kaksni butlji ste, da vas ze 26 let nateguje?</w:t>
      </w:r>
    </w:p>
    <w:p>
      <w:r>
        <w:rPr>
          <w:b/>
          <w:u w:val="single"/>
        </w:rPr>
        <w:t>759739</w:t>
      </w:r>
    </w:p>
    <w:p>
      <w:r>
        <w:t>A Svet za nacionalno varnost je ze sklican?#krajaidentitete https://t.co/IQeRiX3jlE</w:t>
      </w:r>
    </w:p>
    <w:p>
      <w:r>
        <w:rPr>
          <w:b/>
          <w:u w:val="single"/>
        </w:rPr>
        <w:t>759740</w:t>
      </w:r>
    </w:p>
    <w:p>
      <w:r>
        <w:t>@petrasovdat Gledam. Ampak mi to malo sliči na foro: Trije jedo golaž, trije jedo kislo zelje, vsi skupaj pa jedo segedin golaž.</w:t>
      </w:r>
    </w:p>
    <w:p>
      <w:r>
        <w:rPr>
          <w:b/>
          <w:u w:val="single"/>
        </w:rPr>
        <w:t>759741</w:t>
      </w:r>
    </w:p>
    <w:p>
      <w:r>
        <w:t>@Mauhlerca To pa je ultra copata, da mu ženska kupuje najstniške šuhe. #BetaMoški #MoškaCopata</w:t>
      </w:r>
    </w:p>
    <w:p>
      <w:r>
        <w:rPr>
          <w:b/>
          <w:u w:val="single"/>
        </w:rPr>
        <w:t>759742</w:t>
      </w:r>
    </w:p>
    <w:p>
      <w:r>
        <w:t>@ZigaTurk Slednji so produkt 45 let Yu režima. In jim jaz pravim klerokomunisti.</w:t>
      </w:r>
    </w:p>
    <w:p>
      <w:r>
        <w:rPr>
          <w:b/>
          <w:u w:val="single"/>
        </w:rPr>
        <w:t>759743</w:t>
      </w:r>
    </w:p>
    <w:p>
      <w:r>
        <w:t>Najprej smo odprli darila, potem pa zabijali žeblje v steno in obešali slike. #noulet</w:t>
      </w:r>
    </w:p>
    <w:p>
      <w:r>
        <w:rPr>
          <w:b/>
          <w:u w:val="single"/>
        </w:rPr>
        <w:t>759744</w:t>
      </w:r>
    </w:p>
    <w:p>
      <w:r>
        <w:t>@AljosaPersak @MatijaStepisnik Pušenjak zna iz tega še kaj berljivega napraviti.</w:t>
      </w:r>
    </w:p>
    <w:p>
      <w:r>
        <w:rPr>
          <w:b/>
          <w:u w:val="single"/>
        </w:rPr>
        <w:t>759745</w:t>
      </w:r>
    </w:p>
    <w:p>
      <w:r>
        <w:t>PODALJŠAN VPIS v Karate klubu Komenda | Občina Komenda | MojaObčina.si https://t.co/Lv0J3D8VNQ</w:t>
      </w:r>
    </w:p>
    <w:p>
      <w:r>
        <w:rPr>
          <w:b/>
          <w:u w:val="single"/>
        </w:rPr>
        <w:t>759746</w:t>
      </w:r>
    </w:p>
    <w:p>
      <w:r>
        <w:t>@KatarinaUrankar Bravo in čestitke vnuku Anžetu! Ponosni babici pa kapo dol za takega vnuka!</w:t>
      </w:r>
    </w:p>
    <w:p>
      <w:r>
        <w:rPr>
          <w:b/>
          <w:u w:val="single"/>
        </w:rPr>
        <w:t>759747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759748</w:t>
      </w:r>
    </w:p>
    <w:p>
      <w:r>
        <w:t>@Sasa_AM karirasta srajca, rdeči šuhi, valda da si bil! :D kok je letel v tist ovink? :D</w:t>
      </w:r>
    </w:p>
    <w:p>
      <w:r>
        <w:rPr>
          <w:b/>
          <w:u w:val="single"/>
        </w:rPr>
        <w:t>759749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759750</w:t>
      </w:r>
    </w:p>
    <w:p>
      <w:r>
        <w:t>@bojan_krajnc @peterjancic @borisvasev Za Melanijo država ni nič naredila, Luki pa je vsaj fotra izbrisala 😀</w:t>
      </w:r>
    </w:p>
    <w:p>
      <w:r>
        <w:rPr>
          <w:b/>
          <w:u w:val="single"/>
        </w:rPr>
        <w:t>759751</w:t>
      </w:r>
    </w:p>
    <w:p>
      <w:r>
        <w:t>V sopari mehiške vročine se pred očmi pripovedovalke kot privid ponovno odvije tisti usodni dan, morda, tako je... https://t.co/27N00pB2OM</w:t>
      </w:r>
    </w:p>
    <w:p>
      <w:r>
        <w:rPr>
          <w:b/>
          <w:u w:val="single"/>
        </w:rPr>
        <w:t>759752</w:t>
      </w:r>
    </w:p>
    <w:p>
      <w:r>
        <w:t>@Smrkla12 Mamcin recept:na en lonček rože, 3 iste lončke vode, da vode več nega je riža kuhana.</w:t>
      </w:r>
    </w:p>
    <w:p>
      <w:r>
        <w:rPr>
          <w:b/>
          <w:u w:val="single"/>
        </w:rPr>
        <w:t>759753</w:t>
      </w:r>
    </w:p>
    <w:p>
      <w:r>
        <w:t>Butični turizem: v unikatne zidanice večinoma tuji turisti https://t.co/UpUmXCkUZS https://t.co/UMJUB5imzD</w:t>
      </w:r>
    </w:p>
    <w:p>
      <w:r>
        <w:rPr>
          <w:b/>
          <w:u w:val="single"/>
        </w:rPr>
        <w:t>759754</w:t>
      </w:r>
    </w:p>
    <w:p>
      <w:r>
        <w:t>Tadej Golob v novi kolumni z nami deli nasvete, kako postati pisatelj. :) https://t.co/5EvQGVLXza</w:t>
      </w:r>
    </w:p>
    <w:p>
      <w:r>
        <w:rPr>
          <w:b/>
          <w:u w:val="single"/>
        </w:rPr>
        <w:t>759755</w:t>
      </w:r>
    </w:p>
    <w:p>
      <w:r>
        <w:t>#prvastran tudi na Motoroli RAZRi končno urejena. Android 4.0.4. lišpa se lepo. http://t.co/bSxEQx9Y</w:t>
      </w:r>
    </w:p>
    <w:p>
      <w:r>
        <w:rPr>
          <w:b/>
          <w:u w:val="single"/>
        </w:rPr>
        <w:t>759756</w:t>
      </w:r>
    </w:p>
    <w:p>
      <w:r>
        <w:t>@ZigaTurk @Casnik O bog kakšen idiot. Zarota. Boljše da bi se držal opisne geometrije na FGG.</w:t>
      </w:r>
    </w:p>
    <w:p>
      <w:r>
        <w:rPr>
          <w:b/>
          <w:u w:val="single"/>
        </w:rPr>
        <w:t>759757</w:t>
      </w:r>
    </w:p>
    <w:p>
      <w:r>
        <w:t>@Fitzroy1985 Ne samo Titove. Tudi Hitlerjeve in Mussolinijeve ne sme biti. Ker so vsi trije bili morilci civilistov na slovenskih tleh.</w:t>
      </w:r>
    </w:p>
    <w:p>
      <w:r>
        <w:rPr>
          <w:b/>
          <w:u w:val="single"/>
        </w:rPr>
        <w:t>759758</w:t>
      </w:r>
    </w:p>
    <w:p>
      <w:r>
        <w:t>@tyschew @NuckinFutsSlo Manjka opcija "prvo nedeljo v neparnem mesecu prestopnega leta"</w:t>
      </w:r>
    </w:p>
    <w:p>
      <w:r>
        <w:rPr>
          <w:b/>
          <w:u w:val="single"/>
        </w:rPr>
        <w:t>759759</w:t>
      </w:r>
    </w:p>
    <w:p>
      <w:r>
        <w:t>Kdor ne zna pozdraviti varnostnika pri vratih, ni primeren za katerokoli službo. #oholost #zobec</w:t>
      </w:r>
    </w:p>
    <w:p>
      <w:r>
        <w:rPr>
          <w:b/>
          <w:u w:val="single"/>
        </w:rPr>
        <w:t>759760</w:t>
      </w:r>
    </w:p>
    <w:p>
      <w:r>
        <w:t>Vozila na dražbi: ford mustang, audi Q5, maserati, starodobni BMW: https://t.co/IO9hqM21Y4 https://t.co/BdNbQWnPJd</w:t>
      </w:r>
    </w:p>
    <w:p>
      <w:r>
        <w:rPr>
          <w:b/>
          <w:u w:val="single"/>
        </w:rPr>
        <w:t>759761</w:t>
      </w:r>
    </w:p>
    <w:p>
      <w:r>
        <w:t>@Blaz_88 @RobertSifrer Levica bo morala najprej resno v koalicijo stopit pol bojo pa lahko glasni. Pa daleč od tega da SD zagovarjam.</w:t>
      </w:r>
    </w:p>
    <w:p>
      <w:r>
        <w:rPr>
          <w:b/>
          <w:u w:val="single"/>
        </w:rPr>
        <w:t>759762</w:t>
      </w:r>
    </w:p>
    <w:p>
      <w:r>
        <w:t>Z novo pečjo se SIJ Metal Ravne bojuje proti trgovinski vojni  https://t.co/QnC2i1XlCu</w:t>
      </w:r>
    </w:p>
    <w:p>
      <w:r>
        <w:rPr>
          <w:b/>
          <w:u w:val="single"/>
        </w:rPr>
        <w:t>759763</w:t>
      </w:r>
    </w:p>
    <w:p>
      <w:r>
        <w:t>Neverjetno, s kakšnimi gnusobami si delim državo. Eno samo zlo in sovraštvo in hudobija.</w:t>
      </w:r>
    </w:p>
    <w:p>
      <w:r>
        <w:rPr>
          <w:b/>
          <w:u w:val="single"/>
        </w:rPr>
        <w:t>759764</w:t>
      </w:r>
    </w:p>
    <w:p>
      <w:r>
        <w:t>Antikomunizem in antifašizem sta vrednoti.</w:t>
        <w:br/>
        <w:t>Vse kar je NADSLOVENSKO je v resnici PROTISLOVENSKO.🙋</w:t>
      </w:r>
    </w:p>
    <w:p>
      <w:r>
        <w:rPr>
          <w:b/>
          <w:u w:val="single"/>
        </w:rPr>
        <w:t>759765</w:t>
      </w:r>
    </w:p>
    <w:p>
      <w:r>
        <w:t>Pa jim je uspelo. #Assangearrested #totalitarnikapitalizem https://t.co/hA2qGNp9x5</w:t>
      </w:r>
    </w:p>
    <w:p>
      <w:r>
        <w:rPr>
          <w:b/>
          <w:u w:val="single"/>
        </w:rPr>
        <w:t>759766</w:t>
      </w:r>
    </w:p>
    <w:p>
      <w:r>
        <w:t xml:space="preserve">@BernardBrscic Res je, koncno imajo rasisti in nacisti nekega idola. </w:t>
        <w:br/>
        <w:t>Prekleta clovecnost jim je to onemogocala od konca 2. sv. vojne.</w:t>
      </w:r>
    </w:p>
    <w:p>
      <w:r>
        <w:rPr>
          <w:b/>
          <w:u w:val="single"/>
        </w:rPr>
        <w:t>759767</w:t>
      </w:r>
    </w:p>
    <w:p>
      <w:r>
        <w:t>Govoriti o racionalnosti in uporabljati takšno retoriko ... https://t.co/mGiLEva3k4</w:t>
      </w:r>
    </w:p>
    <w:p>
      <w:r>
        <w:rPr>
          <w:b/>
          <w:u w:val="single"/>
        </w:rPr>
        <w:t>759768</w:t>
      </w:r>
    </w:p>
    <w:p>
      <w:r>
        <w:t>@drfilomena Nova24 napadla predavanje kriminologinje Katje Franko, ki dela na univerzi v Oslu.</w:t>
      </w:r>
    </w:p>
    <w:p>
      <w:r>
        <w:rPr>
          <w:b/>
          <w:u w:val="single"/>
        </w:rPr>
        <w:t>759769</w:t>
      </w:r>
    </w:p>
    <w:p>
      <w:r>
        <w:t>Božično rajanje 2019, sveti dnevi, ko se je slovenski desnici totalno spipalo. Gospod je velik. In milosten!</w:t>
      </w:r>
    </w:p>
    <w:p>
      <w:r>
        <w:rPr>
          <w:b/>
          <w:u w:val="single"/>
        </w:rPr>
        <w:t>759770</w:t>
      </w:r>
    </w:p>
    <w:p>
      <w:r>
        <w:t>@schelker_maja @Medeja_7 Pod Janšatom bi imeli gonorejo, sifilis in sramne uši...#babje teslo</w:t>
      </w:r>
    </w:p>
    <w:p>
      <w:r>
        <w:rPr>
          <w:b/>
          <w:u w:val="single"/>
        </w:rPr>
        <w:t>759771</w:t>
      </w:r>
    </w:p>
    <w:p>
      <w:r>
        <w:t>@LahovnikMatej @IKelvisar Opoldne sem se s kolesom peljal v Kamniško Bistrico, avtomobili vsepovsod.</w:t>
      </w:r>
    </w:p>
    <w:p>
      <w:r>
        <w:rPr>
          <w:b/>
          <w:u w:val="single"/>
        </w:rPr>
        <w:t>759772</w:t>
      </w:r>
    </w:p>
    <w:p>
      <w:r>
        <w:t>Povsod ne samo v Slo so politicne elite pokvarjene. Oblast izpridi se tako postene ljudu.</w:t>
      </w:r>
    </w:p>
    <w:p>
      <w:r>
        <w:rPr>
          <w:b/>
          <w:u w:val="single"/>
        </w:rPr>
        <w:t>759773</w:t>
      </w:r>
    </w:p>
    <w:p>
      <w:r>
        <w:t>@edvardkadic @NeuroVirtu @LajnarEU Batine rules...v demokraciji in diktaturi!? 😈</w:t>
      </w:r>
    </w:p>
    <w:p>
      <w:r>
        <w:rPr>
          <w:b/>
          <w:u w:val="single"/>
        </w:rPr>
        <w:t>759774</w:t>
      </w:r>
    </w:p>
    <w:p>
      <w:r>
        <w:t>Fasado bodo začeli obnavljati prihodnje leto v maju in dela predvidoma zaključili od konca počitnic. Sentjur... https://t.co/SCxkNl6dPs</w:t>
      </w:r>
    </w:p>
    <w:p>
      <w:r>
        <w:rPr>
          <w:b/>
          <w:u w:val="single"/>
        </w:rPr>
        <w:t>759775</w:t>
      </w:r>
    </w:p>
    <w:p>
      <w:r>
        <w:t>@Val202 @MajValerij Sem žal zamudila, ampak za kdaj drugič pa... Psihomodo pop - Sexy magazin, Zana - Dodirni mi kolena</w:t>
      </w:r>
    </w:p>
    <w:p>
      <w:r>
        <w:rPr>
          <w:b/>
          <w:u w:val="single"/>
        </w:rPr>
        <w:t>759776</w:t>
      </w:r>
    </w:p>
    <w:p>
      <w:r>
        <w:t>@MojePodravje Katera je večja potuhnjena s......a.Pujsek je intelegentnejši kot ta dva skupaj.</w:t>
      </w:r>
    </w:p>
    <w:p>
      <w:r>
        <w:rPr>
          <w:b/>
          <w:u w:val="single"/>
        </w:rPr>
        <w:t>759777</w:t>
      </w:r>
    </w:p>
    <w:p>
      <w:r>
        <w:t>Najlepsi vodja se je iskreno nasmejal mislim prve dame #soocenje #nova #fasada #frontalno #dorzalno #zgorajlevodvojkatrojkastirka</w:t>
      </w:r>
    </w:p>
    <w:p>
      <w:r>
        <w:rPr>
          <w:b/>
          <w:u w:val="single"/>
        </w:rPr>
        <w:t>759778</w:t>
      </w:r>
    </w:p>
    <w:p>
      <w:r>
        <w:t>@EPameten A niso enaki, kot tisti flatearth butli? Vsakič znova ponavljajo že stokrat ovržene nebuloze.</w:t>
      </w:r>
    </w:p>
    <w:p>
      <w:r>
        <w:rPr>
          <w:b/>
          <w:u w:val="single"/>
        </w:rPr>
        <w:t>759779</w:t>
      </w:r>
    </w:p>
    <w:p>
      <w:r>
        <w:t>@luka259 Imam par standarnih moških sodelavcev, ki govorijo o fuzbalu, kriptojih in o burgerjih. Če te to potolaži :)</w:t>
      </w:r>
    </w:p>
    <w:p>
      <w:r>
        <w:rPr>
          <w:b/>
          <w:u w:val="single"/>
        </w:rPr>
        <w:t>759780</w:t>
      </w:r>
    </w:p>
    <w:p>
      <w:r>
        <w:t xml:space="preserve">Slaba vest je,  da sem iz gozda prinesel 1 jurja, sebe. </w:t>
        <w:br/>
        <w:t>Dobra pa je,  da grem lahko jurčke iz svojega gozda kupit k obcestnim prodajalcem 😤</w:t>
      </w:r>
    </w:p>
    <w:p>
      <w:r>
        <w:rPr>
          <w:b/>
          <w:u w:val="single"/>
        </w:rPr>
        <w:t>759781</w:t>
      </w:r>
    </w:p>
    <w:p>
      <w:r>
        <w:t>@OrbiPark @m_bostjan Zlata ribica je simbol preseženega spomina, ki naj se prelije v enotnost.</w:t>
      </w:r>
    </w:p>
    <w:p>
      <w:r>
        <w:rPr>
          <w:b/>
          <w:u w:val="single"/>
        </w:rPr>
        <w:t>759782</w:t>
      </w:r>
    </w:p>
    <w:p>
      <w:r>
        <w:t>@5RA75226708 @Jan_Skoberne @Tevilevi trapica, imaš srečo, da še kar izgledaš, morda te le to reši</w:t>
      </w:r>
    </w:p>
    <w:p>
      <w:r>
        <w:rPr>
          <w:b/>
          <w:u w:val="single"/>
        </w:rPr>
        <w:t>759783</w:t>
      </w:r>
    </w:p>
    <w:p>
      <w:r>
        <w:t>@SVesel @PrstanSi Ti tipi bodo načrtno in sistematično uničili srednji sloj.</w:t>
      </w:r>
    </w:p>
    <w:p>
      <w:r>
        <w:rPr>
          <w:b/>
          <w:u w:val="single"/>
        </w:rPr>
        <w:t>759784</w:t>
      </w:r>
    </w:p>
    <w:p>
      <w:r>
        <w:t>je v redu, da cajtng s takim dosegom promovira šemljenje otroka v objekt pedofilskih fantazij? krasni novi svet... https://t.co/SJru4NXX9C</w:t>
      </w:r>
    </w:p>
    <w:p>
      <w:r>
        <w:rPr>
          <w:b/>
          <w:u w:val="single"/>
        </w:rPr>
        <w:t>759785</w:t>
      </w:r>
    </w:p>
    <w:p>
      <w:r>
        <w:t>V Koprivni, na Ludranskem vrhu in na pobočjih Olševe je uničenih 150 hektarov gozdov. https://t.co/K3HZXIqNFe</w:t>
      </w:r>
    </w:p>
    <w:p>
      <w:r>
        <w:rPr>
          <w:b/>
          <w:u w:val="single"/>
        </w:rPr>
        <w:t>759786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759787</w:t>
      </w:r>
    </w:p>
    <w:p>
      <w:r>
        <w:t>Pravzaprav, imajo komunisti prav. Slovenski narod se deli na komuniste in fašiste. Jaz pripadam slednjim. 😎</w:t>
      </w:r>
    </w:p>
    <w:p>
      <w:r>
        <w:rPr>
          <w:b/>
          <w:u w:val="single"/>
        </w:rPr>
        <w:t>759788</w:t>
      </w:r>
    </w:p>
    <w:p>
      <w:r>
        <w:t>Posmeh cakajocim! "Kolarjeva ob interpelaciji: Javno zdravstvo je dobro, marsikdo predolgo čaka, ker sam tako hoče" https://t.co/13IL6Iq087</w:t>
      </w:r>
    </w:p>
    <w:p>
      <w:r>
        <w:rPr>
          <w:b/>
          <w:u w:val="single"/>
        </w:rPr>
        <w:t>759789</w:t>
      </w:r>
    </w:p>
    <w:p>
      <w:r>
        <w:t>Juncker je pijanc pa še peder, kar poglejte kako se žvali z moškimi, naj ga preverijo če je sploh normalen pri psihiatru.</w:t>
      </w:r>
    </w:p>
    <w:p>
      <w:r>
        <w:rPr>
          <w:b/>
          <w:u w:val="single"/>
        </w:rPr>
        <w:t>759790</w:t>
      </w:r>
    </w:p>
    <w:p>
      <w:r>
        <w:t>Frenk, a si še vedno prepričan, da je to nekaj povsem normalnega? V kolikor misliš tako, potem ti nisi normalen. https://t.co/myhAjOeZsb</w:t>
      </w:r>
    </w:p>
    <w:p>
      <w:r>
        <w:rPr>
          <w:b/>
          <w:u w:val="single"/>
        </w:rPr>
        <w:t>759791</w:t>
      </w:r>
    </w:p>
    <w:p>
      <w:r>
        <w:t>Tretja Gverilska čitalnica v znamenju aforizmov https://t.co/JZ2M1QCQjI https://t.co/WNLddtBWQu</w:t>
      </w:r>
    </w:p>
    <w:p>
      <w:r>
        <w:rPr>
          <w:b/>
          <w:u w:val="single"/>
        </w:rPr>
        <w:t>759792</w:t>
      </w:r>
    </w:p>
    <w:p>
      <w:r>
        <w:t>pravijo</w:t>
        <w:br/>
        <w:t>da jih caka dolga in tezka borba za knin</w:t>
        <w:br/>
        <w:t>to pomeni klanje in posiljevanje otrok..spet??????</w:t>
      </w:r>
    </w:p>
    <w:p>
      <w:r>
        <w:rPr>
          <w:b/>
          <w:u w:val="single"/>
        </w:rPr>
        <w:t>759793</w:t>
      </w:r>
    </w:p>
    <w:p>
      <w:r>
        <w:t>Še kdo nej reče, da mučimo pse s tem k so zunej. Ona muči mene,  k noče notr na toplo. Nori po snegu. In me sploh ne šmiri. ❄😫</w:t>
      </w:r>
    </w:p>
    <w:p>
      <w:r>
        <w:rPr>
          <w:b/>
          <w:u w:val="single"/>
        </w:rPr>
        <w:t>759794</w:t>
      </w:r>
    </w:p>
    <w:p>
      <w:r>
        <w:t>Mimogrede, tale video je bil posnet s telefonom, sestavljen pa na tablici :-) https://t.co/2K4eSHL5uF</w:t>
      </w:r>
    </w:p>
    <w:p>
      <w:r>
        <w:rPr>
          <w:b/>
          <w:u w:val="single"/>
        </w:rPr>
        <w:t>759795</w:t>
      </w:r>
    </w:p>
    <w:p>
      <w:r>
        <w:t>Poleg vseh trio paketov @TelekomSlo  v letu 2018 ne ponuja paketov net+tv, kdo se rabi stacionarni telefon?!</w:t>
      </w:r>
    </w:p>
    <w:p>
      <w:r>
        <w:rPr>
          <w:b/>
          <w:u w:val="single"/>
        </w:rPr>
        <w:t>759796</w:t>
      </w:r>
    </w:p>
    <w:p>
      <w:r>
        <w:t>@twiitiztok @StrankaSMC Moderndorferjevo teslo hoče poveda --&amp;gt; vsi so, smo krivi.</w:t>
      </w:r>
    </w:p>
    <w:p>
      <w:r>
        <w:rPr>
          <w:b/>
          <w:u w:val="single"/>
        </w:rPr>
        <w:t>759797</w:t>
      </w:r>
    </w:p>
    <w:p>
      <w:r>
        <w:t>Moram se zahvaliti vsem cca 19000 Slovencem, ki ste si drznili razmišljati out of the box in obkrožili Pirate.</w:t>
        <w:br/>
        <w:t>Klobuk dol!</w:t>
      </w:r>
    </w:p>
    <w:p>
      <w:r>
        <w:rPr>
          <w:b/>
          <w:u w:val="single"/>
        </w:rPr>
        <w:t>759798</w:t>
      </w:r>
    </w:p>
    <w:p>
      <w:r>
        <w:t>@Centrifuzija Torej na kratko, šlo je za družbeni eksperiment, ki so mi pa še bolj butasti od tega, če bi dejansko protestirala ...</w:t>
      </w:r>
    </w:p>
    <w:p>
      <w:r>
        <w:rPr>
          <w:b/>
          <w:u w:val="single"/>
        </w:rPr>
        <w:t>759799</w:t>
      </w:r>
    </w:p>
    <w:p>
      <w:r>
        <w:t>@3K3G3B3 @vinkovasle1 Mah, skočil bi k psu in razklenil past, čimprej, ne pa fotkal....</w:t>
      </w:r>
    </w:p>
    <w:p>
      <w:r>
        <w:rPr>
          <w:b/>
          <w:u w:val="single"/>
        </w:rPr>
        <w:t>759800</w:t>
      </w:r>
    </w:p>
    <w:p>
      <w:r>
        <w:t>Novinar Anžin v današnjem dnevniku spet dokazuje, da ilegalni migranti razpolagajo z veliko gotovine, da niso reveži in ne bežijo pred vojno</w:t>
      </w:r>
    </w:p>
    <w:p>
      <w:r>
        <w:rPr>
          <w:b/>
          <w:u w:val="single"/>
        </w:rPr>
        <w:t>759801</w:t>
      </w:r>
    </w:p>
    <w:p>
      <w:r>
        <w:t>sanja svinja kukuruz. macki bojo zacel glodat dalec pred putrifikacijo https://t.co/bssBvIEAW6</w:t>
      </w:r>
    </w:p>
    <w:p>
      <w:r>
        <w:rPr>
          <w:b/>
          <w:u w:val="single"/>
        </w:rPr>
        <w:t>759802</w:t>
      </w:r>
    </w:p>
    <w:p>
      <w:r>
        <w:t>LPP bi v bistvu moral plačat potnikom, da se peljejo z njimi, kolikor so nezanesljivi.</w:t>
      </w:r>
    </w:p>
    <w:p>
      <w:r>
        <w:rPr>
          <w:b/>
          <w:u w:val="single"/>
        </w:rPr>
        <w:t>759803</w:t>
      </w:r>
    </w:p>
    <w:p>
      <w:r>
        <w:t>@Jure_Bajic paravjio, da je csito veesno v ktaerm vrtsenm rdeu piesmo ckre vnzao, da sta pvra in zanjda parvi. Veijce so prcenjnene.</w:t>
      </w:r>
    </w:p>
    <w:p>
      <w:r>
        <w:rPr>
          <w:b/>
          <w:u w:val="single"/>
        </w:rPr>
        <w:t>759804</w:t>
      </w:r>
    </w:p>
    <w:p>
      <w:r>
        <w:t>Na 12. sekundi primer šlatanja, ki je sprejemljiv. Če bi se on dotaknil nje, bi bil cirkus do nebes.</w:t>
        <w:br/>
        <w:t>https://t.co/Yk2FT8ofNS</w:t>
      </w:r>
    </w:p>
    <w:p>
      <w:r>
        <w:rPr>
          <w:b/>
          <w:u w:val="single"/>
        </w:rPr>
        <w:t>759805</w:t>
      </w:r>
    </w:p>
    <w:p>
      <w:r>
        <w:t>Golazen na POOP TV res ste gledalcem pokivarili Cvetno nedeljo! Hvala Bogu, da imam daljinca za preklop na @Nova24TV !</w:t>
      </w:r>
    </w:p>
    <w:p>
      <w:r>
        <w:rPr>
          <w:b/>
          <w:u w:val="single"/>
        </w:rPr>
        <w:t>759806</w:t>
      </w:r>
    </w:p>
    <w:p>
      <w:r>
        <w:t>Pa še se ni vsedel na oblastni fotelj pa se že obnaša prepotentno in zanikarno do policistov! Bravo to !!! https://t.co/4jICavZyHm</w:t>
      </w:r>
    </w:p>
    <w:p>
      <w:r>
        <w:rPr>
          <w:b/>
          <w:u w:val="single"/>
        </w:rPr>
        <w:t>759807</w:t>
      </w:r>
    </w:p>
    <w:p>
      <w:r>
        <w:t>Država brez prave industrije, vizije in strategije. Pa še brez turistov bi bili? #nebuloze</w:t>
      </w:r>
    </w:p>
    <w:p>
      <w:r>
        <w:rPr>
          <w:b/>
          <w:u w:val="single"/>
        </w:rPr>
        <w:t>759808</w:t>
      </w:r>
    </w:p>
    <w:p>
      <w:r>
        <w:t>psiho v trgovinii ni pustil prodajalki poskenirat cene z njegovega eko jogurta! radiacija ubija, rocno vtipkat sifro ... via @MihaTrtnik</w:t>
      </w:r>
    </w:p>
    <w:p>
      <w:r>
        <w:rPr>
          <w:b/>
          <w:u w:val="single"/>
        </w:rPr>
        <w:t>759809</w:t>
      </w:r>
    </w:p>
    <w:p>
      <w:r>
        <w:t>@cashkee Pubec od brata mi jo je posodo. Ploskev in dva roba sta šla še po spominu, pol se je pa zakompliciralo, a smo rešli 😎</w:t>
      </w:r>
    </w:p>
    <w:p>
      <w:r>
        <w:rPr>
          <w:b/>
          <w:u w:val="single"/>
        </w:rPr>
        <w:t>759810</w:t>
      </w:r>
    </w:p>
    <w:p>
      <w:r>
        <w:t>@SpletnaMladina @danesjenovdan Povejte rajši kdo vas financira, preden začnete opletati z nacionalno izdajo. Dovolj imamo kučanizacije.</w:t>
      </w:r>
    </w:p>
    <w:p>
      <w:r>
        <w:rPr>
          <w:b/>
          <w:u w:val="single"/>
        </w:rPr>
        <w:t>759811</w:t>
      </w:r>
    </w:p>
    <w:p>
      <w:r>
        <w:t>Džamije so naše vojašnice, kupole so naši ščiti, minareti so naši bajoneti in verniki so tudi volilci, ki lahko onenjamo zločine fašis….</w:t>
      </w:r>
    </w:p>
    <w:p>
      <w:r>
        <w:rPr>
          <w:b/>
          <w:u w:val="single"/>
        </w:rPr>
        <w:t>759812</w:t>
      </w:r>
    </w:p>
    <w:p>
      <w:r>
        <w:t>2. primer #PametneVasi v Gorišnici: @stcelan iz ZRS Bistra Ptuj o razvoju pirolizatorja za proizvodnjo biooglja https://t.co/yOyKRlbYIG</w:t>
      </w:r>
    </w:p>
    <w:p>
      <w:r>
        <w:rPr>
          <w:b/>
          <w:u w:val="single"/>
        </w:rPr>
        <w:t>759813</w:t>
      </w:r>
    </w:p>
    <w:p>
      <w:r>
        <w:t>Politični nacizem - politiki so vsak dan v medijih, ne glede na to, kaj počnejo ali rečejo. So estradniki in od tega lahko živijo.   #19skoj</w:t>
      </w:r>
    </w:p>
    <w:p>
      <w:r>
        <w:rPr>
          <w:b/>
          <w:u w:val="single"/>
        </w:rPr>
        <w:t>759814</w:t>
      </w:r>
    </w:p>
    <w:p>
      <w:r>
        <w:t>@BostjanFegus @BojanPozar No od rekonstrukcije (povečanje kapacitet)kalizacijskega omrežja skoziMiklavž še nič!</w:t>
      </w:r>
    </w:p>
    <w:p>
      <w:r>
        <w:rPr>
          <w:b/>
          <w:u w:val="single"/>
        </w:rPr>
        <w:t>759815</w:t>
      </w:r>
    </w:p>
    <w:p>
      <w:r>
        <w:t>"A so fašisti že koga ubili? Ne, a ne. Komunisti pa vsak dan, že za zajtrk."</w:t>
        <w:br/>
        <w:t>#gianni_patriota https://t.co/f5KBeGDgWs</w:t>
      </w:r>
    </w:p>
    <w:p>
      <w:r>
        <w:rPr>
          <w:b/>
          <w:u w:val="single"/>
        </w:rPr>
        <w:t>759816</w:t>
      </w:r>
    </w:p>
    <w:p>
      <w:r>
        <w:t>N26 je izgleda api spreminjal. Je že kdo ugotavljal kaj? Ker QR kode mi ne predela v plačilo.</w:t>
      </w:r>
    </w:p>
    <w:p>
      <w:r>
        <w:rPr>
          <w:b/>
          <w:u w:val="single"/>
        </w:rPr>
        <w:t>759817</w:t>
      </w:r>
    </w:p>
    <w:p>
      <w:r>
        <w:t>Dopolnilno zavarovanje bodo še naprej pobirale zasebne zavarovalnice https://t.co/rDXItRXpWL</w:t>
      </w:r>
    </w:p>
    <w:p>
      <w:r>
        <w:rPr>
          <w:b/>
          <w:u w:val="single"/>
        </w:rPr>
        <w:t>759818</w:t>
      </w:r>
    </w:p>
    <w:p>
      <w:r>
        <w:t>KRIMINAL: Nacionalni radio naivne državljane okradel še za 600€ in tako "nahranil" "lačne" "otroke", poročajo viri*. *Alenka P.</w:t>
      </w:r>
    </w:p>
    <w:p>
      <w:r>
        <w:rPr>
          <w:b/>
          <w:u w:val="single"/>
        </w:rPr>
        <w:t>759819</w:t>
      </w:r>
    </w:p>
    <w:p>
      <w:r>
        <w:t>@dusankocevar1 Počasi bomo izvedeli vse packarije SDS_a in Janše. Katere so do sedaj vsrtajno skrivali.</w:t>
      </w:r>
    </w:p>
    <w:p>
      <w:r>
        <w:rPr>
          <w:b/>
          <w:u w:val="single"/>
        </w:rPr>
        <w:t>759820</w:t>
      </w:r>
    </w:p>
    <w:p>
      <w:r>
        <w:t>Silva Završek, frizerka z neizmernim čutom za ljudi, ki ne morejo več v salon! VELIK LIKE! https://t.co/OhWQly9Iw5</w:t>
      </w:r>
    </w:p>
    <w:p>
      <w:r>
        <w:rPr>
          <w:b/>
          <w:u w:val="single"/>
        </w:rPr>
        <w:t>759821</w:t>
      </w:r>
    </w:p>
    <w:p>
      <w:r>
        <w:t>@had tlele bi pa podprl Svetlano in Zokija, da Žanu suvereno spraznita račun po odredbi sodišča.</w:t>
      </w:r>
    </w:p>
    <w:p>
      <w:r>
        <w:rPr>
          <w:b/>
          <w:u w:val="single"/>
        </w:rPr>
        <w:t>759822</w:t>
      </w:r>
    </w:p>
    <w:p>
      <w:r>
        <w:t>@bobsparrow70 Saj si jih zelijo, patrulje. Desnicarji namrec. Ostalo je jasno.</w:t>
      </w:r>
    </w:p>
    <w:p>
      <w:r>
        <w:rPr>
          <w:b/>
          <w:u w:val="single"/>
        </w:rPr>
        <w:t>759823</w:t>
      </w:r>
    </w:p>
    <w:p>
      <w:r>
        <w:t>@KatarinaDbr Po pol ure lahko poročam, da sem še živ. Pa nč bolj pameten. Damn, pa res sem vse upe polagal na to.</w:t>
      </w:r>
    </w:p>
    <w:p>
      <w:r>
        <w:rPr>
          <w:b/>
          <w:u w:val="single"/>
        </w:rPr>
        <w:t>759824</w:t>
      </w:r>
    </w:p>
    <w:p>
      <w:r>
        <w:t>@JoeBlack444 @viktor_viktorh @Luis31066813 Grožnja anonimneža... Fižolčkova para.</w:t>
      </w:r>
    </w:p>
    <w:p>
      <w:r>
        <w:rPr>
          <w:b/>
          <w:u w:val="single"/>
        </w:rPr>
        <w:t>759825</w:t>
      </w:r>
    </w:p>
    <w:p>
      <w:r>
        <w:t>Festival Velenje, ki bo naslednje leto praznoval deset obstoja, se lahko spet pohvali z dobrim obiskom in novimi... https://t.co/DKAzXyCWPH</w:t>
      </w:r>
    </w:p>
    <w:p>
      <w:r>
        <w:rPr>
          <w:b/>
          <w:u w:val="single"/>
        </w:rPr>
        <w:t>759826</w:t>
      </w:r>
    </w:p>
    <w:p>
      <w:r>
        <w:t>Gol, priigrana enajstmetrovka in še podaja ... "Too sexy for my shirt" je pokopal nekdanji klub. https://t.co/vKknm2mdqB</w:t>
      </w:r>
    </w:p>
    <w:p>
      <w:r>
        <w:rPr>
          <w:b/>
          <w:u w:val="single"/>
        </w:rPr>
        <w:t>759827</w:t>
      </w:r>
    </w:p>
    <w:p>
      <w:r>
        <w:t>@dialogos_si @kricac Logar je nesramen. Laže, zavaja, manipulira.  V teh veščinah prekaša samega IJJ. Kopija, boljša od originala.</w:t>
      </w:r>
    </w:p>
    <w:p>
      <w:r>
        <w:rPr>
          <w:b/>
          <w:u w:val="single"/>
        </w:rPr>
        <w:t>759828</w:t>
      </w:r>
    </w:p>
    <w:p>
      <w:r>
        <w:t>Imam občutek, da je pri problemu drugega tira bolj kot cena sporno to, kdo bo pokasiral provizije, levica ali desnica.</w:t>
      </w:r>
    </w:p>
    <w:p>
      <w:r>
        <w:rPr>
          <w:b/>
          <w:u w:val="single"/>
        </w:rPr>
        <w:t>759829</w:t>
      </w:r>
    </w:p>
    <w:p>
      <w:r>
        <w:t>@isoltesEP Pa daj nabavi si #bulmastifa pa orgazmiraj z njim, tvoj dedek je podaro celo #Istro #Bakarići...</w:t>
      </w:r>
    </w:p>
    <w:p>
      <w:r>
        <w:rPr>
          <w:b/>
          <w:u w:val="single"/>
        </w:rPr>
        <w:t>759830</w:t>
      </w:r>
    </w:p>
    <w:p>
      <w:r>
        <w:t>@MladenPrajdic @KatarinaJenko Tole bom najprej stestiral. https://t.co/QIfjrXpbGd</w:t>
      </w:r>
    </w:p>
    <w:p>
      <w:r>
        <w:rPr>
          <w:b/>
          <w:u w:val="single"/>
        </w:rPr>
        <w:t>759831</w:t>
      </w:r>
    </w:p>
    <w:p>
      <w:r>
        <w:t>Estonci se preko spleta ne morejo le poročiti oz. ločiti in ne kupiti nepremičnine, 'vse' ostalo lahko e-uredijo https://t.co/GSKmajEzJj</w:t>
      </w:r>
    </w:p>
    <w:p>
      <w:r>
        <w:rPr>
          <w:b/>
          <w:u w:val="single"/>
        </w:rPr>
        <w:t>759832</w:t>
      </w:r>
    </w:p>
    <w:p>
      <w:r>
        <w:t>@had Sprehod ali hoja? Meni je med hojo super, premakneš se iz točke A v točko B in še klic opraviš; transport in logistika pač ;)</w:t>
      </w:r>
    </w:p>
    <w:p>
      <w:r>
        <w:rPr>
          <w:b/>
          <w:u w:val="single"/>
        </w:rPr>
        <w:t>759833</w:t>
      </w:r>
    </w:p>
    <w:p>
      <w:r>
        <w:t>Minister Dejan Židan je zlati prinašalec pomurskega tajkuna Polaniča https://t.co/resOp4dQbZ</w:t>
      </w:r>
    </w:p>
    <w:p>
      <w:r>
        <w:rPr>
          <w:b/>
          <w:u w:val="single"/>
        </w:rPr>
        <w:t>759834</w:t>
      </w:r>
    </w:p>
    <w:p>
      <w:r>
        <w:t>@Skolobrinski @BozoPredalic A sta dedek in babica morilca? A ne! Država se pač tako vede!</w:t>
      </w:r>
    </w:p>
    <w:p>
      <w:r>
        <w:rPr>
          <w:b/>
          <w:u w:val="single"/>
        </w:rPr>
        <w:t>759835</w:t>
      </w:r>
    </w:p>
    <w:p>
      <w:r>
        <w:t>@dolgre123 @ZigaTurk @SpletnaMladina Potem morajo pa udbaši po gostilnah ta velika ušesa zraven nosit...ko ni več komentarjev</w:t>
      </w:r>
    </w:p>
    <w:p>
      <w:r>
        <w:rPr>
          <w:b/>
          <w:u w:val="single"/>
        </w:rPr>
        <w:t>759836</w:t>
      </w:r>
    </w:p>
    <w:p>
      <w:r>
        <w:t>Nam bodo musliči zrihtali leteče TEPIHE, če še vedo ta posel ? Nekdaj jim je lepo uspeval  ! https://t.co/xQ60vhaUyd</w:t>
      </w:r>
    </w:p>
    <w:p>
      <w:r>
        <w:rPr>
          <w:b/>
          <w:u w:val="single"/>
        </w:rPr>
        <w:t>759837</w:t>
      </w:r>
    </w:p>
    <w:p>
      <w:r>
        <w:t>Pri taki okužbi ne potrebujejo baterije. Delajo ob svetlem dnevu, brez mask. Saj so proti Janši! https://t.co/Z3vZRHNVjQ</w:t>
      </w:r>
    </w:p>
    <w:p>
      <w:r>
        <w:rPr>
          <w:b/>
          <w:u w:val="single"/>
        </w:rPr>
        <w:t>759838</w:t>
      </w:r>
    </w:p>
    <w:p>
      <w:r>
        <w:t>Dežman v intervjuju z Možino izpostavil nevarnost levega komunističnega ekstremizma (POSNETEK) https://t.co/s84NsN8LgV via @Časnik</w:t>
      </w:r>
    </w:p>
    <w:p>
      <w:r>
        <w:rPr>
          <w:b/>
          <w:u w:val="single"/>
        </w:rPr>
        <w:t>759839</w:t>
      </w:r>
    </w:p>
    <w:p>
      <w:r>
        <w:t>Evropska sredstva za usposabljanje strokovnih delavcev v športu https://t.co/ljAsLaaBAF #mladiucitelj #ucitelj</w:t>
      </w:r>
    </w:p>
    <w:p>
      <w:r>
        <w:rPr>
          <w:b/>
          <w:u w:val="single"/>
        </w:rPr>
        <w:t>759840</w:t>
      </w:r>
    </w:p>
    <w:p>
      <w:r>
        <w:t>@adDrapi @ZigaTurk Za zelene so včasih rekli, da so kot lubenica. Zunaj zeleni, znotraj rdeči 😉</w:t>
      </w:r>
    </w:p>
    <w:p>
      <w:r>
        <w:rPr>
          <w:b/>
          <w:u w:val="single"/>
        </w:rPr>
        <w:t>759841</w:t>
      </w:r>
    </w:p>
    <w:p>
      <w:r>
        <w:t>MALE MIŠKE</w:t>
        <w:br/>
        <w:br/>
        <w:t>Sestavine za 4 osebe:</w:t>
        <w:br/>
        <w:br/>
        <w:t>• 4 jajca</w:t>
        <w:br/>
        <w:t>• 2 jogurta</w:t>
        <w:br/>
        <w:t>• 4 jogurtove lončke gladke moke</w:t>
        <w:br/>
        <w:t>• 2 pecilna praška</w:t>
        <w:br/>
        <w:t>• 2... http://t.co/Ed5Jq8E19W</w:t>
      </w:r>
    </w:p>
    <w:p>
      <w:r>
        <w:rPr>
          <w:b/>
          <w:u w:val="single"/>
        </w:rPr>
        <w:t>759842</w:t>
      </w:r>
    </w:p>
    <w:p>
      <w:r>
        <w:t>@miss0MFGspot @melitad To je bumerang efekt: @miss0MFGspot vam je lepo pokazala, kaj pride, dobiš nazaj, če v eter 'vržeš' nekaj takega.</w:t>
      </w:r>
    </w:p>
    <w:p>
      <w:r>
        <w:rPr>
          <w:b/>
          <w:u w:val="single"/>
        </w:rPr>
        <w:t>759843</w:t>
      </w:r>
    </w:p>
    <w:p>
      <w:r>
        <w:t>@GPreac @AntonPeinkiher Kitajci bodo islamizirano Evropo zavzeli, ko bo obglavljena, ker potem bodo imeli  v Evropi poceni delovno silo.</w:t>
      </w:r>
    </w:p>
    <w:p>
      <w:r>
        <w:rPr>
          <w:b/>
          <w:u w:val="single"/>
        </w:rPr>
        <w:t>759844</w:t>
      </w:r>
    </w:p>
    <w:p>
      <w:r>
        <w:t>Nova kavna šalca iz Peča je lepša še bolj kot moja meča.</w:t>
        <w:br/>
        <w:br/>
        <w:t>#kafetarime samozavestnice https://t.co/Ob6trm4gLs</w:t>
      </w:r>
    </w:p>
    <w:p>
      <w:r>
        <w:rPr>
          <w:b/>
          <w:u w:val="single"/>
        </w:rPr>
        <w:t>759845</w:t>
      </w:r>
    </w:p>
    <w:p>
      <w:r>
        <w:t>@vladaRS Vi Vlada, vi ste nori. Ne morem verjeti, da lahko, kdo pride na tako idejo.</w:t>
        <w:br/>
        <w:t>Odjebite kurci blesavi socialistični.</w:t>
      </w:r>
    </w:p>
    <w:p>
      <w:r>
        <w:rPr>
          <w:b/>
          <w:u w:val="single"/>
        </w:rPr>
        <w:t>759846</w:t>
      </w:r>
    </w:p>
    <w:p>
      <w:r>
        <w:t>@cesenj V prostozidarske lože niso povabljeni, ker so komunisti, tam je bil le pokojni Janez Dernovšek, ki je bil tudi pameten človek.</w:t>
      </w:r>
    </w:p>
    <w:p>
      <w:r>
        <w:rPr>
          <w:b/>
          <w:u w:val="single"/>
        </w:rPr>
        <w:t>759847</w:t>
      </w:r>
    </w:p>
    <w:p>
      <w:r>
        <w:t>@dragica12 @24UR @24ur_com @JJansaSDS Morm shranit tale tweet!!Da vidim,kolk vprašanj sn zadel!</w:t>
      </w:r>
    </w:p>
    <w:p>
      <w:r>
        <w:rPr>
          <w:b/>
          <w:u w:val="single"/>
        </w:rPr>
        <w:t>759848</w:t>
      </w:r>
    </w:p>
    <w:p>
      <w:r>
        <w:t>Novomeščani pripeljali še nekdanjega upa @petrol_olimpija https://t.co/2EP9nW9qgl #Novomesto https://t.co/djarkWfecl</w:t>
      </w:r>
    </w:p>
    <w:p>
      <w:r>
        <w:rPr>
          <w:b/>
          <w:u w:val="single"/>
        </w:rPr>
        <w:t>759849</w:t>
      </w:r>
    </w:p>
    <w:p>
      <w:r>
        <w:t>Gasilci preštevajo ljudi. #maribor #evakuacija #bomba https://t.co/TlWcWXTBmk</w:t>
      </w:r>
    </w:p>
    <w:p>
      <w:r>
        <w:rPr>
          <w:b/>
          <w:u w:val="single"/>
        </w:rPr>
        <w:t>759850</w:t>
      </w:r>
    </w:p>
    <w:p>
      <w:r>
        <w:t>@indijanec @tomltoml To tudi mene skrbi!Sicer pa šivilja,badenmaister in predsednih mehkih mamb tudi niso blesteli❗️</w:t>
      </w:r>
    </w:p>
    <w:p>
      <w:r>
        <w:rPr>
          <w:b/>
          <w:u w:val="single"/>
        </w:rPr>
        <w:t>759851</w:t>
      </w:r>
    </w:p>
    <w:p>
      <w:r>
        <w:t>V Miklavških pekarnah bodo morali po 22 letih začeti znova https://t.co/iy3qlOOtn5</w:t>
      </w:r>
    </w:p>
    <w:p>
      <w:r>
        <w:rPr>
          <w:b/>
          <w:u w:val="single"/>
        </w:rPr>
        <w:t>759852</w:t>
      </w:r>
    </w:p>
    <w:p>
      <w:r>
        <w:t>@VerdenikAles @Alex4aleksandra ah ta star pijanček, šmarnica mu je že čist možgane zažgala</w:t>
      </w:r>
    </w:p>
    <w:p>
      <w:r>
        <w:rPr>
          <w:b/>
          <w:u w:val="single"/>
        </w:rPr>
        <w:t>759853</w:t>
      </w:r>
    </w:p>
    <w:p>
      <w:r>
        <w:t>@ales_primc @Turinek Glede na vse danes znanega je svobodilna fronta bila teroristična organizacija.</w:t>
      </w:r>
    </w:p>
    <w:p>
      <w:r>
        <w:rPr>
          <w:b/>
          <w:u w:val="single"/>
        </w:rPr>
        <w:t>759854</w:t>
      </w:r>
    </w:p>
    <w:p>
      <w:r>
        <w:t>V sovražnike z oblakov k nam naj nazaj se vrnejo ki nam oživlja žile naprej naj bo Slovencev dom; naj sinov naj živi v potrtih prsih up budi</w:t>
      </w:r>
    </w:p>
    <w:p>
      <w:r>
        <w:rPr>
          <w:b/>
          <w:u w:val="single"/>
        </w:rPr>
        <w:t>759855</w:t>
      </w:r>
    </w:p>
    <w:p>
      <w:r>
        <w:t>Nocoj v raketnem izstrelišču @channelzero1: Farflung (live) https://t.co/zmg4GmjMUX #muzika</w:t>
      </w:r>
    </w:p>
    <w:p>
      <w:r>
        <w:rPr>
          <w:b/>
          <w:u w:val="single"/>
        </w:rPr>
        <w:t>759856</w:t>
      </w:r>
    </w:p>
    <w:p>
      <w:r>
        <w:t>@juremikuz Dinar ne smrdi nikomur. Jebeš ideologijo, kurbe in alkohol se plačuje z denarjem.</w:t>
      </w:r>
    </w:p>
    <w:p>
      <w:r>
        <w:rPr>
          <w:b/>
          <w:u w:val="single"/>
        </w:rPr>
        <w:t>759857</w:t>
      </w:r>
    </w:p>
    <w:p>
      <w:r>
        <w:t>Seveda VSI, KPartija, Komunisti, NOB,Partizani,Udba,KOS,OZNA,ki so POBILI Domoljubne Slovence, jih,Ti ZLOČINCI... https://t.co/XxiqCT9xvP</w:t>
      </w:r>
    </w:p>
    <w:p>
      <w:r>
        <w:rPr>
          <w:b/>
          <w:u w:val="single"/>
        </w:rPr>
        <w:t>759858</w:t>
      </w:r>
    </w:p>
    <w:p>
      <w:r>
        <w:t>@matjazg @DKosterca @vladaRS @EBRD Nerodno je, če se banka s takim mandatom 25 let po osamosvojitvi vrne v državo.</w:t>
      </w:r>
    </w:p>
    <w:p>
      <w:r>
        <w:rPr>
          <w:b/>
          <w:u w:val="single"/>
        </w:rPr>
        <w:t>759859</w:t>
      </w:r>
    </w:p>
    <w:p>
      <w:r>
        <w:t>@cesenj Verjetno so pozabili napisat "ko končaš odklopi cev"... Mislim da je številka 90% idiotov precej optimistično nizka...</w:t>
      </w:r>
    </w:p>
    <w:p>
      <w:r>
        <w:rPr>
          <w:b/>
          <w:u w:val="single"/>
        </w:rPr>
        <w:t>759860</w:t>
      </w:r>
    </w:p>
    <w:p>
      <w:r>
        <w:t>@magrateja Živel sem v prepričanju, da je val te neumnosti butnil že ob vse mehurčke. Se opravičujem za smetenje.</w:t>
      </w:r>
    </w:p>
    <w:p>
      <w:r>
        <w:rPr>
          <w:b/>
          <w:u w:val="single"/>
        </w:rPr>
        <w:t>759861</w:t>
      </w:r>
    </w:p>
    <w:p>
      <w:r>
        <w:t>@PrinasalkaZlata A unih, ki niso za nič od tega, pa ne vidite? Bo treba novo dioptrijo na tista vaša očala.</w:t>
      </w:r>
    </w:p>
    <w:p>
      <w:r>
        <w:rPr>
          <w:b/>
          <w:u w:val="single"/>
        </w:rPr>
        <w:t>759862</w:t>
      </w:r>
    </w:p>
    <w:p>
      <w:r>
        <w:t>Za zmagoval.@BorutPahor so včeraj stali isti ljudje,ki so mu leta 2011 prišli povedati,da ne bo več predsednik vlade,če se projektTEš6ustavi</w:t>
      </w:r>
    </w:p>
    <w:p>
      <w:r>
        <w:rPr>
          <w:b/>
          <w:u w:val="single"/>
        </w:rPr>
        <w:t>759863</w:t>
      </w:r>
    </w:p>
    <w:p>
      <w:r>
        <w:t>Globalizacija 4.0  - Kaj nam prinaša in kako nam lahko koristi? https://t.co/2TDxvf4KZD</w:t>
      </w:r>
    </w:p>
    <w:p>
      <w:r>
        <w:rPr>
          <w:b/>
          <w:u w:val="single"/>
        </w:rPr>
        <w:t>759864</w:t>
      </w:r>
    </w:p>
    <w:p>
      <w:r>
        <w:t>@ZmagoPlemeniti A nisi že v penziji? Tako poceni strašenje naredi več škode kot korist!</w:t>
      </w:r>
    </w:p>
    <w:p>
      <w:r>
        <w:rPr>
          <w:b/>
          <w:u w:val="single"/>
        </w:rPr>
        <w:t>759865</w:t>
      </w:r>
    </w:p>
    <w:p>
      <w:r>
        <w:t>Bliža se Velika noč. Privošči si ta aranžma in nama z donacijo pomagaj pri nakupu živolovke! https://t.co/MPltvQyS75</w:t>
      </w:r>
    </w:p>
    <w:p>
      <w:r>
        <w:rPr>
          <w:b/>
          <w:u w:val="single"/>
        </w:rPr>
        <w:t>759866</w:t>
      </w:r>
    </w:p>
    <w:p>
      <w:r>
        <w:t>@DobraDrzava @bobsparrow70 @JansaRetweets 🤣🤣🤣nas pa moti, da ma Dobovšek premajhno jaknico.</w:t>
      </w:r>
    </w:p>
    <w:p>
      <w:r>
        <w:rPr>
          <w:b/>
          <w:u w:val="single"/>
        </w:rPr>
        <w:t>759867</w:t>
      </w:r>
    </w:p>
    <w:p>
      <w:r>
        <w:t>Karl Erjavec noče razkriti plače in dodatkov, ki jih izplačuje prijateljici in vodji kabineta Vlasti Vivod https://t.co/jBE82MNYL9</w:t>
      </w:r>
    </w:p>
    <w:p>
      <w:r>
        <w:rPr>
          <w:b/>
          <w:u w:val="single"/>
        </w:rPr>
        <w:t>759868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759869</w:t>
      </w:r>
    </w:p>
    <w:p>
      <w:r>
        <w:t>Ker sestre ni takoj po kartice, folk že ugotavlja, da pijejo kavo, lenarijo in nic ne delajo. To so te zgodbe iz čakalnice.</w:t>
      </w:r>
    </w:p>
    <w:p>
      <w:r>
        <w:rPr>
          <w:b/>
          <w:u w:val="single"/>
        </w:rPr>
        <w:t>759870</w:t>
      </w:r>
    </w:p>
    <w:p>
      <w:r>
        <w:t>@petrasovdat @Orleanska1 @KatarinaDbr @anejmehadzic @drfilomena za2tigre bi bil lahko # za tekače brez majic?</w:t>
      </w:r>
    </w:p>
    <w:p>
      <w:r>
        <w:rPr>
          <w:b/>
          <w:u w:val="single"/>
        </w:rPr>
        <w:t>759871</w:t>
      </w:r>
    </w:p>
    <w:p>
      <w:r>
        <w:t>Kakšno darilo za god: @anjahlaca @katjastojnic delovna družba na @Val202 Pa še izvedel sem, kako se reče rdeči bombi italijanske izdelave.</w:t>
      </w:r>
    </w:p>
    <w:p>
      <w:r>
        <w:rPr>
          <w:b/>
          <w:u w:val="single"/>
        </w:rPr>
        <w:t>759872</w:t>
      </w:r>
    </w:p>
    <w:p>
      <w:r>
        <w:t>@Tadejtos Kaj vse je mogoče povedati v 280 znakih. Čudno je le to, da TW ponuja prevod iz holandščine.</w:t>
      </w:r>
    </w:p>
    <w:p>
      <w:r>
        <w:rPr>
          <w:b/>
          <w:u w:val="single"/>
        </w:rPr>
        <w:t>759873</w:t>
      </w:r>
    </w:p>
    <w:p>
      <w:r>
        <w:t>@zelenilka Srečno pot na sončno stran Trojan in privošči si ves možni tamošnji razvrat!</w:t>
      </w:r>
    </w:p>
    <w:p>
      <w:r>
        <w:rPr>
          <w:b/>
          <w:u w:val="single"/>
        </w:rPr>
        <w:t>759874</w:t>
      </w:r>
    </w:p>
    <w:p>
      <w:r>
        <w:t>@valentanseb @nimivseeno Tam nekje mimogrede. Samo inštrumentalna. Evropske pa sploh ni bilo.</w:t>
      </w:r>
    </w:p>
    <w:p>
      <w:r>
        <w:rPr>
          <w:b/>
          <w:u w:val="single"/>
        </w:rPr>
        <w:t>759875</w:t>
      </w:r>
    </w:p>
    <w:p>
      <w:r>
        <w:t>da je pa Slovenija postala največja komunistična vukojebina pa vemo že dolgo časa https://t.co/eOasV6SXN3</w:t>
      </w:r>
    </w:p>
    <w:p>
      <w:r>
        <w:rPr>
          <w:b/>
          <w:u w:val="single"/>
        </w:rPr>
        <w:t>759876</w:t>
      </w:r>
    </w:p>
    <w:p>
      <w:r>
        <w:t>@Urskitka Ni zajebancija. Meni je vsec slovenska igra - ekec pekec kurji drekec. Okol 25 €stane.</w:t>
      </w:r>
    </w:p>
    <w:p>
      <w:r>
        <w:rPr>
          <w:b/>
          <w:u w:val="single"/>
        </w:rPr>
        <w:t>759877</w:t>
      </w:r>
    </w:p>
    <w:p>
      <w:r>
        <w:t>To pa je realističen pogled na vso zadevo, brez populizma. Kdo je avtor? https://t.co/vBJyUN6enf</w:t>
      </w:r>
    </w:p>
    <w:p>
      <w:r>
        <w:rPr>
          <w:b/>
          <w:u w:val="single"/>
        </w:rPr>
        <w:t>759878</w:t>
      </w:r>
    </w:p>
    <w:p>
      <w:r>
        <w:t>@Blaziek Upam, da pride ta novica kmalu do te užaloščene hiše, da se končno potolažijo in primejo kakšnega dela.</w:t>
      </w:r>
    </w:p>
    <w:p>
      <w:r>
        <w:rPr>
          <w:b/>
          <w:u w:val="single"/>
        </w:rPr>
        <w:t>759879</w:t>
      </w:r>
    </w:p>
    <w:p>
      <w:r>
        <w:t>@iztokX @leaathenatabako Ni tapioka. Ni kaliopi. Ni okapi. Mater pa skleroza. KAPIBARA je. Končno.</w:t>
      </w:r>
    </w:p>
    <w:p>
      <w:r>
        <w:rPr>
          <w:b/>
          <w:u w:val="single"/>
        </w:rPr>
        <w:t>759880</w:t>
      </w:r>
    </w:p>
    <w:p>
      <w:r>
        <w:t>Pasjeljubci so šli v koalicijo z mačkoljubci,gobarji šerajo dokazne materiale,ribiči ne lažejo več.Edin med levimi in desnimi je še vse ok.😂</w:t>
      </w:r>
    </w:p>
    <w:p>
      <w:r>
        <w:rPr>
          <w:b/>
          <w:u w:val="single"/>
        </w:rPr>
        <w:t>759881</w:t>
      </w:r>
    </w:p>
    <w:p>
      <w:r>
        <w:t>@Tjasek7 Hoblpank, tko pri nas rečemo pultu za delo z orodjem. Zdaj si me pa našla. Ne znam poslovenit.</w:t>
      </w:r>
    </w:p>
    <w:p>
      <w:r>
        <w:rPr>
          <w:b/>
          <w:u w:val="single"/>
        </w:rPr>
        <w:t>759882</w:t>
      </w:r>
    </w:p>
    <w:p>
      <w:r>
        <w:t>@YanchMb in potem ugotoviš, da je včasih dovolj, da nekoga pokličeš in rečeš "dej pejt" in potem gre.</w:t>
      </w:r>
    </w:p>
    <w:p>
      <w:r>
        <w:rPr>
          <w:b/>
          <w:u w:val="single"/>
        </w:rPr>
        <w:t>759883</w:t>
      </w:r>
    </w:p>
    <w:p>
      <w:r>
        <w:t>@Centrifuzija @Agathung Ena varianta je, da dam aparat v rocno,  skatlo in ostalo pa v kovcek in pol samo zdruzim 🤔</w:t>
      </w:r>
    </w:p>
    <w:p>
      <w:r>
        <w:rPr>
          <w:b/>
          <w:u w:val="single"/>
        </w:rPr>
        <w:t>759884</w:t>
      </w:r>
    </w:p>
    <w:p>
      <w:r>
        <w:t>@pikapok38002423 @yrennia1 Koliko bi jih morala imeti? In hudo bolezen je premagala.</w:t>
      </w:r>
    </w:p>
    <w:p>
      <w:r>
        <w:rPr>
          <w:b/>
          <w:u w:val="single"/>
        </w:rPr>
        <w:t>759885</w:t>
      </w:r>
    </w:p>
    <w:p>
      <w:r>
        <w:t>@MitjaIrsic @vinkovasle1 šarc je ortodoksni komunist sam fasado barva na v zven</w:t>
      </w:r>
    </w:p>
    <w:p>
      <w:r>
        <w:rPr>
          <w:b/>
          <w:u w:val="single"/>
        </w:rPr>
        <w:t>759886</w:t>
      </w:r>
    </w:p>
    <w:p>
      <w:r>
        <w:t>@DesaLevstek @lenci53 @RTV_Slovenija Švab in blondinka sta tako plehka, da ju ni za gledat.</w:t>
      </w:r>
    </w:p>
    <w:p>
      <w:r>
        <w:rPr>
          <w:b/>
          <w:u w:val="single"/>
        </w:rPr>
        <w:t>759887</w:t>
      </w:r>
    </w:p>
    <w:p>
      <w:r>
        <w:t>Formanti so izmerjeni, slušalke še delujejo, sluh pa potrebuje par dni počitka.</w:t>
      </w:r>
    </w:p>
    <w:p>
      <w:r>
        <w:rPr>
          <w:b/>
          <w:u w:val="single"/>
        </w:rPr>
        <w:t>759888</w:t>
      </w:r>
    </w:p>
    <w:p>
      <w:r>
        <w:t>@mat3ja Ne. Oni vse mečejo v isti koš. Še celo steklo in papir. Vsaj na Pagu.</w:t>
      </w:r>
    </w:p>
    <w:p>
      <w:r>
        <w:rPr>
          <w:b/>
          <w:u w:val="single"/>
        </w:rPr>
        <w:t>759889</w:t>
      </w:r>
    </w:p>
    <w:p>
      <w:r>
        <w:t>Dr. Stane Granda: Lipičeva jugoveteranska varda. Komentar, ki ga velja nujno prebrati</w:t>
        <w:br/>
        <w:t>https://t.co/ATUzr4kuTq</w:t>
      </w:r>
    </w:p>
    <w:p>
      <w:r>
        <w:rPr>
          <w:b/>
          <w:u w:val="single"/>
        </w:rPr>
        <w:t>759890</w:t>
      </w:r>
    </w:p>
    <w:p>
      <w:r>
        <w:t>Električna lahka tovorna vozila so že konkurenčna dizlom https://t.co/aqTBUyn3OC</w:t>
      </w:r>
    </w:p>
    <w:p>
      <w:r>
        <w:rPr>
          <w:b/>
          <w:u w:val="single"/>
        </w:rPr>
        <w:t>759891</w:t>
      </w:r>
    </w:p>
    <w:p>
      <w:r>
        <w:t>@MarkoPavlisic pričakovano. ne morjo pustit levici da se napaja iz njihovega bazena.</w:t>
      </w:r>
    </w:p>
    <w:p>
      <w:r>
        <w:rPr>
          <w:b/>
          <w:u w:val="single"/>
        </w:rPr>
        <w:t>759892</w:t>
      </w:r>
    </w:p>
    <w:p>
      <w:r>
        <w:t>Medgeneracijska solidarnost je v današnjem času izjemnega pomena #PovezaniZmoremoVeč https://t.co/ZAA3cpu4xh</w:t>
      </w:r>
    </w:p>
    <w:p>
      <w:r>
        <w:rPr>
          <w:b/>
          <w:u w:val="single"/>
        </w:rPr>
        <w:t>759893</w:t>
      </w:r>
    </w:p>
    <w:p>
      <w:r>
        <w:t>@marijanli @TaTrenutek @steinbuch Vsak zločin je pretiran. Se strinjam. Resnica pa slej ko prej prodre</w:t>
      </w:r>
    </w:p>
    <w:p>
      <w:r>
        <w:rPr>
          <w:b/>
          <w:u w:val="single"/>
        </w:rPr>
        <w:t>759894</w:t>
      </w:r>
    </w:p>
    <w:p>
      <w:r>
        <w:t>@cikibucka Matr ste butli vsi skupaj, en navrže to kot šalo, vsi pa to jemljete zares, ker vam to paše...greznica...</w:t>
      </w:r>
    </w:p>
    <w:p>
      <w:r>
        <w:rPr>
          <w:b/>
          <w:u w:val="single"/>
        </w:rPr>
        <w:t>759895</w:t>
      </w:r>
    </w:p>
    <w:p>
      <w:r>
        <w:t>@1535Priman @MTurjan Domobranci ali horda zločincev ki je zaprisegla nemškemu rajhu pod nadzorom  RKC  .Za Britance je bila to  bagra niča !</w:t>
      </w:r>
    </w:p>
    <w:p>
      <w:r>
        <w:rPr>
          <w:b/>
          <w:u w:val="single"/>
        </w:rPr>
        <w:t>759896</w:t>
      </w:r>
    </w:p>
    <w:p>
      <w:r>
        <w:t>@Ernek58 @MiranOrnik Tega pa si nisem mislil. Rokovnjači smo menili, da jih dostavlja Italijan Petardo Mavritti.</w:t>
      </w:r>
    </w:p>
    <w:p>
      <w:r>
        <w:rPr>
          <w:b/>
          <w:u w:val="single"/>
        </w:rPr>
        <w:t>759897</w:t>
      </w:r>
    </w:p>
    <w:p>
      <w:r>
        <w:t>@NovicaMihajlo Ob taki “hitrosti” ti ne grozi, da bi te razmetavali po busu kot vrečo krompirja.</w:t>
      </w:r>
    </w:p>
    <w:p>
      <w:r>
        <w:rPr>
          <w:b/>
          <w:u w:val="single"/>
        </w:rPr>
        <w:t>759898</w:t>
      </w:r>
    </w:p>
    <w:p>
      <w:r>
        <w:t>@packica haha..za se smejat do nezavesti...recimo TV Mladina City ob ponedeljkih je čisto neideološka oddaja</w:t>
      </w:r>
    </w:p>
    <w:p>
      <w:r>
        <w:rPr>
          <w:b/>
          <w:u w:val="single"/>
        </w:rPr>
        <w:t>759899</w:t>
      </w:r>
    </w:p>
    <w:p>
      <w:r>
        <w:t>@had @MajaKostanjsek Takšne muce idioti mečejo v smetnjake, jaz jih pa samo ven poberem.</w:t>
      </w:r>
    </w:p>
    <w:p>
      <w:r>
        <w:rPr>
          <w:b/>
          <w:u w:val="single"/>
        </w:rPr>
        <w:t>759900</w:t>
      </w:r>
    </w:p>
    <w:p>
      <w:r>
        <w:t>@boriscipot1 @vinkovasle1 smrt fasizmu so se drli eni med vojno in med ubijanjem po vojni.. Pa pravijo, da niso isti... Samo pri nas tako.</w:t>
      </w:r>
    </w:p>
    <w:p>
      <w:r>
        <w:rPr>
          <w:b/>
          <w:u w:val="single"/>
        </w:rPr>
        <w:t>759901</w:t>
      </w:r>
    </w:p>
    <w:p>
      <w:r>
        <w:t>Dokler imamo na cestah tako sprevržene idiote, se nam migrantov tudi od daleč ni treba bati. Btw, karma, you know what to do.</w:t>
      </w:r>
    </w:p>
    <w:p>
      <w:r>
        <w:rPr>
          <w:b/>
          <w:u w:val="single"/>
        </w:rPr>
        <w:t>759902</w:t>
      </w:r>
    </w:p>
    <w:p>
      <w:r>
        <w:t>Sedemkrat sem šla na blagajno, ker sem vsakič kej novega našla. Itak same bedarije... #primark</w:t>
      </w:r>
    </w:p>
    <w:p>
      <w:r>
        <w:rPr>
          <w:b/>
          <w:u w:val="single"/>
        </w:rPr>
        <w:t>759903</w:t>
      </w:r>
    </w:p>
    <w:p>
      <w:r>
        <w:t>Miksanje unici sadje in zelenjavo, ostane vam fruktoza za sigurnejso debelost ;) #smoothies https://t.co/bcRM99Y3Nn</w:t>
      </w:r>
    </w:p>
    <w:p>
      <w:r>
        <w:rPr>
          <w:b/>
          <w:u w:val="single"/>
        </w:rPr>
        <w:t>759904</w:t>
      </w:r>
    </w:p>
    <w:p>
      <w:r>
        <w:t>Spomin na dva partizana, ki so jih v začetku oktobra 1943 ustrelili partizani, pa ne po pomoti. https://t.co/stQmkDSLdx</w:t>
      </w:r>
    </w:p>
    <w:p>
      <w:r>
        <w:rPr>
          <w:b/>
          <w:u w:val="single"/>
        </w:rPr>
        <w:t>759905</w:t>
      </w:r>
    </w:p>
    <w:p>
      <w:r>
        <w:t>@SladkoKotLimona Ne razocaraj. Naj vkljucuje citat Malega princa, zahvalo in pripis "Proti novim izzivom!" Potem pa stej lajke.</w:t>
      </w:r>
    </w:p>
    <w:p>
      <w:r>
        <w:rPr>
          <w:b/>
          <w:u w:val="single"/>
        </w:rPr>
        <w:t>759906</w:t>
      </w:r>
    </w:p>
    <w:p>
      <w:r>
        <w:t>Isis-ovci izgubili Rako in se predali. Zdaj pa pot pod noge in v Slovenijo. Levaki s kupom NVO vas že pričakujejo. https://t.co/3Nqs4gVh0d</w:t>
      </w:r>
    </w:p>
    <w:p>
      <w:r>
        <w:rPr>
          <w:b/>
          <w:u w:val="single"/>
        </w:rPr>
        <w:t>759907</w:t>
      </w:r>
    </w:p>
    <w:p>
      <w:r>
        <w:t>Brat mami: Sara nardi bols krompir, sam ne ve kdaj je pecen in morm skos probavat. 🙈</w:t>
      </w:r>
    </w:p>
    <w:p>
      <w:r>
        <w:rPr>
          <w:b/>
          <w:u w:val="single"/>
        </w:rPr>
        <w:t>759908</w:t>
      </w:r>
    </w:p>
    <w:p>
      <w:r>
        <w:t>Slovenija se spreminja v politično Sibirijo.</w:t>
        <w:br/>
        <w:br/>
        <w:t>Pomladanskih sapic, razen iz SDS, pa ni!</w:t>
      </w:r>
    </w:p>
    <w:p>
      <w:r>
        <w:rPr>
          <w:b/>
          <w:u w:val="single"/>
        </w:rPr>
        <w:t>759909</w:t>
      </w:r>
    </w:p>
    <w:p>
      <w:r>
        <w:t>@MladenPrajdic @KatarinaJenko Kako je pa s tem, da pokojni želi, da njegov pepel raztresejo domači v npr. morje?</w:t>
      </w:r>
    </w:p>
    <w:p>
      <w:r>
        <w:rPr>
          <w:b/>
          <w:u w:val="single"/>
        </w:rPr>
        <w:t>759910</w:t>
      </w:r>
    </w:p>
    <w:p>
      <w:r>
        <w:t>to so bili časi.................EU naj gre v rit !!!!!! http://t.co/9dZ0HnmNMD</w:t>
      </w:r>
    </w:p>
    <w:p>
      <w:r>
        <w:rPr>
          <w:b/>
          <w:u w:val="single"/>
        </w:rPr>
        <w:t>759911</w:t>
      </w:r>
    </w:p>
    <w:p>
      <w:r>
        <w:t>@DindicAlma Skledic pa toliko, ker z nami živi še en večji predstavnik iste vrste</w:t>
      </w:r>
    </w:p>
    <w:p>
      <w:r>
        <w:rPr>
          <w:b/>
          <w:u w:val="single"/>
        </w:rPr>
        <w:t>759912</w:t>
      </w:r>
    </w:p>
    <w:p>
      <w:r>
        <w:t>@AnaOstricki @A1Slovenija Se delajo ja... prov tko za budale majo svoje narocnike.</w:t>
      </w:r>
    </w:p>
    <w:p>
      <w:r>
        <w:rPr>
          <w:b/>
          <w:u w:val="single"/>
        </w:rPr>
        <w:t>759913</w:t>
      </w:r>
    </w:p>
    <w:p>
      <w:r>
        <w:t>@KlemenMesarec Žal ne razumem. Povejte tako, da bomo razumeli tudi telebani.</w:t>
      </w:r>
    </w:p>
    <w:p>
      <w:r>
        <w:rPr>
          <w:b/>
          <w:u w:val="single"/>
        </w:rPr>
        <w:t>759914</w:t>
      </w:r>
    </w:p>
    <w:p>
      <w:r>
        <w:t>Je to pokončnost in domoljubje,ko nekateri poslušajo babje čenče osebe,ki je med bitko za Trzin,skrivala in hranila vojake JLA ?</w:t>
      </w:r>
    </w:p>
    <w:p>
      <w:r>
        <w:rPr>
          <w:b/>
          <w:u w:val="single"/>
        </w:rPr>
        <w:t>759915</w:t>
      </w:r>
    </w:p>
    <w:p>
      <w:r>
        <w:t>pa pizda no...prekleta pizda kaj drugega za rečt.PREKLETA MURIKANSKA PEEZDA</w:t>
        <w:br/>
        <w:t>-TUMAČ https://t.co/ghzpijto6v</w:t>
      </w:r>
    </w:p>
    <w:p>
      <w:r>
        <w:rPr>
          <w:b/>
          <w:u w:val="single"/>
        </w:rPr>
        <w:t>759916</w:t>
      </w:r>
    </w:p>
    <w:p>
      <w:r>
        <w:t>@svet24_si @strankaSDS @GregorVirant1 Pojma nima kar nabija nekej še večji drekači ste pa novinarji!</w:t>
      </w:r>
    </w:p>
    <w:p>
      <w:r>
        <w:rPr>
          <w:b/>
          <w:u w:val="single"/>
        </w:rPr>
        <w:t>759917</w:t>
      </w:r>
    </w:p>
    <w:p>
      <w:r>
        <w:t>@had Ne, gotovo ne. Stvar delodajalca, da ukrepa. Ne pa tebe, da mečeš kamenje.</w:t>
      </w:r>
    </w:p>
    <w:p>
      <w:r>
        <w:rPr>
          <w:b/>
          <w:u w:val="single"/>
        </w:rPr>
        <w:t>759918</w:t>
      </w:r>
    </w:p>
    <w:p>
      <w:r>
        <w:t>Na sedežnici z dvema smučarkama.</w:t>
        <w:br/>
        <w:t>"Ona je ful hinavka, nič ne pove v obraz!"</w:t>
        <w:br/>
        <w:t>"Ampak res!"</w:t>
        <w:br/>
        <w:t>*sledi petminutno osiranje*</w:t>
      </w:r>
    </w:p>
    <w:p>
      <w:r>
        <w:rPr>
          <w:b/>
          <w:u w:val="single"/>
        </w:rPr>
        <w:t>759919</w:t>
      </w:r>
    </w:p>
    <w:p>
      <w:r>
        <w:t>@MHacek @SabinaZonta @InfoTVSLO Ne, ker sodnik ni POP TV, za vsako sranje pa že ne bomo sklicevali sveta za nacionalno varnost. 😉</w:t>
      </w:r>
    </w:p>
    <w:p>
      <w:r>
        <w:rPr>
          <w:b/>
          <w:u w:val="single"/>
        </w:rPr>
        <w:t>759920</w:t>
      </w:r>
    </w:p>
    <w:p>
      <w:r>
        <w:t>@vladarsi @tamara80s Letališče imam pa prevoznika 20 minut od bajte. Res težko upravičim. Če bodo šli v stečaj je to druga zgodba.</w:t>
      </w:r>
    </w:p>
    <w:p>
      <w:r>
        <w:rPr>
          <w:b/>
          <w:u w:val="single"/>
        </w:rPr>
        <w:t>759921</w:t>
      </w:r>
    </w:p>
    <w:p>
      <w:r>
        <w:t>Sej je res samo twitter, ampak kaka bedna 'fora' @savicdomen Pa do zdej nikol nisem verjela v gnojnico, ki se je zlivala nate..</w:t>
      </w:r>
    </w:p>
    <w:p>
      <w:r>
        <w:rPr>
          <w:b/>
          <w:u w:val="single"/>
        </w:rPr>
        <w:t>759922</w:t>
      </w:r>
    </w:p>
    <w:p>
      <w:r>
        <w:t>jst bom eno sobo v bajti..napolnil samo s sekret papirjem.. ker v socialističnem raju..ponavadi glih njega najprej zmanjka..</w:t>
      </w:r>
    </w:p>
    <w:p>
      <w:r>
        <w:rPr>
          <w:b/>
          <w:u w:val="single"/>
        </w:rPr>
        <w:t>759923</w:t>
      </w:r>
    </w:p>
    <w:p>
      <w:r>
        <w:t>Vljudno vabljeni na koncert, kjer  bodo žgale Lene kosti v soboto 26.12 ob 21h v Rolbaru v BTC-ju. https://t.co/myxBf247AZ</w:t>
      </w:r>
    </w:p>
    <w:p>
      <w:r>
        <w:rPr>
          <w:b/>
          <w:u w:val="single"/>
        </w:rPr>
        <w:t>759924</w:t>
      </w:r>
    </w:p>
    <w:p>
      <w:r>
        <w:t>Levičarji le še "frise pokajo", bi rekla moja stara mama. https://t.co/8m9uXez6P9</w:t>
      </w:r>
    </w:p>
    <w:p>
      <w:r>
        <w:rPr>
          <w:b/>
          <w:u w:val="single"/>
        </w:rPr>
        <w:t>759925</w:t>
      </w:r>
    </w:p>
    <w:p>
      <w:r>
        <w:t>Škoda, ker bi v tem času morali gledati bolj pozitivno. Tako pa @Smarjanca strelja v temo z neresnicami in poneverbami. Vemo izvor.</w:t>
      </w:r>
    </w:p>
    <w:p>
      <w:r>
        <w:rPr>
          <w:b/>
          <w:u w:val="single"/>
        </w:rPr>
        <w:t>759926</w:t>
      </w:r>
    </w:p>
    <w:p>
      <w:r>
        <w:t>in vse kar premierski župan uspe stisnit na Bulčevo je : "to je twitter"... bravo, mi res ne rabimo drugih....</w:t>
      </w:r>
    </w:p>
    <w:p>
      <w:r>
        <w:rPr>
          <w:b/>
          <w:u w:val="single"/>
        </w:rPr>
        <w:t>759927</w:t>
      </w:r>
    </w:p>
    <w:p>
      <w:r>
        <w:t>če se hoče novo kulturo uvesti.. je treba izbrisati dosedanjo... ne se delat neumne!</w:t>
      </w:r>
    </w:p>
    <w:p>
      <w:r>
        <w:rPr>
          <w:b/>
          <w:u w:val="single"/>
        </w:rPr>
        <w:t>759928</w:t>
      </w:r>
    </w:p>
    <w:p>
      <w:r>
        <w:t>@AljosaNovakovic Prav, da ni zastonj, fuzbal je tradicionalno držal razmerje s kino vstopnico, ne pa s koncertom.</w:t>
      </w:r>
    </w:p>
    <w:p>
      <w:r>
        <w:rPr>
          <w:b/>
          <w:u w:val="single"/>
        </w:rPr>
        <w:t>759929</w:t>
      </w:r>
    </w:p>
    <w:p>
      <w:r>
        <w:t>@OranjeSwaeltjie "Slaba Slovencem"? 🤔</w:t>
        <w:br/>
        <w:t>---</w:t>
        <w:br/>
        <w:t>P33zda, ti gothic fonti me vedno zj3b3jo.</w:t>
      </w:r>
    </w:p>
    <w:p>
      <w:r>
        <w:rPr>
          <w:b/>
          <w:u w:val="single"/>
        </w:rPr>
        <w:t>759930</w:t>
      </w:r>
    </w:p>
    <w:p>
      <w:r>
        <w:t>@vanfranco @betmenka Priporočam še ogled kurentovanja, če si že enkrat na Ptuju ter seveda kak dober krof.</w:t>
      </w:r>
    </w:p>
    <w:p>
      <w:r>
        <w:rPr>
          <w:b/>
          <w:u w:val="single"/>
        </w:rPr>
        <w:t>759931</w:t>
      </w:r>
    </w:p>
    <w:p>
      <w:r>
        <w:t>Vcasih smo ob nedeljah uzivali ob zabavnih oddajah,sedaj pa gledamo "novinarja"Mozina vsako nedeljo!Lahko ne placam rtv prispevka?🤔</w:t>
      </w:r>
    </w:p>
    <w:p>
      <w:r>
        <w:rPr>
          <w:b/>
          <w:u w:val="single"/>
        </w:rPr>
        <w:t>759932</w:t>
      </w:r>
    </w:p>
    <w:p>
      <w:r>
        <w:t>@OranjeSwaeltjie al pa spet dodajajo nove izmišljotine, da zgledajo bolj bogi ...</w:t>
      </w:r>
    </w:p>
    <w:p>
      <w:r>
        <w:rPr>
          <w:b/>
          <w:u w:val="single"/>
        </w:rPr>
        <w:t>759933</w:t>
      </w:r>
    </w:p>
    <w:p>
      <w:r>
        <w:t>@MihaOresnik @strankalevica @LukaMesec Meša meglo in izsiljuje. Ñič ne bo od napovedanega.</w:t>
      </w:r>
    </w:p>
    <w:p>
      <w:r>
        <w:rPr>
          <w:b/>
          <w:u w:val="single"/>
        </w:rPr>
        <w:t>759934</w:t>
      </w:r>
    </w:p>
    <w:p>
      <w:r>
        <w:t>@lukavalas Me zanima, kakšen je sicer cv povprečnega SLO petindvajsetletnika z univ izobrazbo.</w:t>
      </w:r>
    </w:p>
    <w:p>
      <w:r>
        <w:rPr>
          <w:b/>
          <w:u w:val="single"/>
        </w:rPr>
        <w:t>759935</w:t>
      </w:r>
    </w:p>
    <w:p>
      <w:r>
        <w:t>@MarjeticaM Ti Slovenci ta petina so pravi idijoti še bolj jih je treba jebat da bojo še naprej te iste idijote volil</w:t>
      </w:r>
    </w:p>
    <w:p>
      <w:r>
        <w:rPr>
          <w:b/>
          <w:u w:val="single"/>
        </w:rPr>
        <w:t>759936</w:t>
      </w:r>
    </w:p>
    <w:p>
      <w:r>
        <w:t>20 let klubskega festivala z Natriletnim in @smaaltokk, @orto @SpletnaMladina https://t.co/MxXywMcxwB</w:t>
      </w:r>
    </w:p>
    <w:p>
      <w:r>
        <w:rPr>
          <w:b/>
          <w:u w:val="single"/>
        </w:rPr>
        <w:t>759937</w:t>
      </w:r>
    </w:p>
    <w:p>
      <w:r>
        <w:t>V piceriji vedno naroči tune in čebulo. Ko pečem doma, poje moj kos z olivami in jurčki. Vmes, ko telefoniram....</w:t>
      </w:r>
    </w:p>
    <w:p>
      <w:r>
        <w:rPr>
          <w:b/>
          <w:u w:val="single"/>
        </w:rPr>
        <w:t>759938</w:t>
      </w:r>
    </w:p>
    <w:p>
      <w:r>
        <w:t>@VaneGosnik Bajsi ima podmornice, ICBM in menda celo atomsko bombo, kaj pa Mirko?</w:t>
      </w:r>
    </w:p>
    <w:p>
      <w:r>
        <w:rPr>
          <w:b/>
          <w:u w:val="single"/>
        </w:rPr>
        <w:t>759939</w:t>
      </w:r>
    </w:p>
    <w:p>
      <w:r>
        <w:t>Storilec naj bi v roko in v hrbet ustrelil moškega, ki je nato ranjen pobegnil skozi gozd. https://t.co/kiJ3FJmNpP</w:t>
      </w:r>
    </w:p>
    <w:p>
      <w:r>
        <w:rPr>
          <w:b/>
          <w:u w:val="single"/>
        </w:rPr>
        <w:t>759940</w:t>
      </w:r>
    </w:p>
    <w:p>
      <w:r>
        <w:t>@ANJABAHZIBERT Komunisti delijo samo tujo lastnino, seveda si pa prej vse, kar je vrednega, prisvojijo v trajno last!!💩</w:t>
      </w:r>
    </w:p>
    <w:p>
      <w:r>
        <w:rPr>
          <w:b/>
          <w:u w:val="single"/>
        </w:rPr>
        <w:t>759941</w:t>
      </w:r>
    </w:p>
    <w:p>
      <w:r>
        <w:t>Katera zavarovalnica ima najboljši portfelj, katera najdražjega  https://t.co/KUjeLahLMY</w:t>
      </w:r>
    </w:p>
    <w:p>
      <w:r>
        <w:rPr>
          <w:b/>
          <w:u w:val="single"/>
        </w:rPr>
        <w:t>759942</w:t>
      </w:r>
    </w:p>
    <w:p>
      <w:r>
        <w:t>Smešno. KLOVN predsednik vlade.</w:t>
        <w:br/>
        <w:t>Grozljivo. Predsednik parlamenta BOLŠEVIK Židan-SD.</w:t>
        <w:br/>
        <w:t>Živalska farma LEVUHARJEV 21. stoletje.</w:t>
      </w:r>
    </w:p>
    <w:p>
      <w:r>
        <w:rPr>
          <w:b/>
          <w:u w:val="single"/>
        </w:rPr>
        <w:t>759943</w:t>
      </w:r>
    </w:p>
    <w:p>
      <w:r>
        <w:t>@JelenaJal To pomeni da je FURS targetiral samo z 50% uspešnostjo. Kar je ob vseh podatkih, ki so jim na voljo slabo.</w:t>
      </w:r>
    </w:p>
    <w:p>
      <w:r>
        <w:rPr>
          <w:b/>
          <w:u w:val="single"/>
        </w:rPr>
        <w:t>759944</w:t>
      </w:r>
    </w:p>
    <w:p>
      <w:r>
        <w:t>Difuzno zadebeljen intersticij na rtg pc - internisti kaj vam to pomeni ?</w:t>
        <w:br/>
        <w:t>#FOAMed</w:t>
      </w:r>
    </w:p>
    <w:p>
      <w:r>
        <w:rPr>
          <w:b/>
          <w:u w:val="single"/>
        </w:rPr>
        <w:t>759945</w:t>
      </w:r>
    </w:p>
    <w:p>
      <w:r>
        <w:t>@Primoz_Kovacic Briški naglas, dolge mastne lase, majca od Exodus ali kaj podobnega. Najraje ima vse domače.</w:t>
      </w:r>
    </w:p>
    <w:p>
      <w:r>
        <w:rPr>
          <w:b/>
          <w:u w:val="single"/>
        </w:rPr>
        <w:t>759946</w:t>
      </w:r>
    </w:p>
    <w:p>
      <w:r>
        <w:t>@zarahrusta @Medeja_7 to je pa tista točka programa , ki jo imaš na čipu posneto....</w:t>
        <w:br/>
        <w:t>ne znaš o drugem nabijat</w:t>
      </w:r>
    </w:p>
    <w:p>
      <w:r>
        <w:rPr>
          <w:b/>
          <w:u w:val="single"/>
        </w:rPr>
        <w:t>759947</w:t>
      </w:r>
    </w:p>
    <w:p>
      <w:r>
        <w:t>@JJansaSDS @mgregorcic Da ne bodo na koncu mokri samo "unisex" wc-ji... Pa še to po deskah.</w:t>
      </w:r>
    </w:p>
    <w:p>
      <w:r>
        <w:rPr>
          <w:b/>
          <w:u w:val="single"/>
        </w:rPr>
        <w:t>759948</w:t>
      </w:r>
    </w:p>
    <w:p>
      <w:r>
        <w:t>Orban trdi, da ima spisek 2.000 plačancev, ki ga želijo zrušiti na parlamentarnih volitvah - https://t.co/j1orFagwx7 https://t.co/yKC5EfJIzT</w:t>
      </w:r>
    </w:p>
    <w:p>
      <w:r>
        <w:rPr>
          <w:b/>
          <w:u w:val="single"/>
        </w:rPr>
        <w:t>759949</w:t>
      </w:r>
    </w:p>
    <w:p>
      <w:r>
        <w:t>@Bilkoselektion @AllBriefs potomca komunista in fašista živita in uživata na naš račun.... samo še en dokaz več.. kakšen drek je EU!</w:t>
      </w:r>
    </w:p>
    <w:p>
      <w:r>
        <w:rPr>
          <w:b/>
          <w:u w:val="single"/>
        </w:rPr>
        <w:t>759950</w:t>
      </w:r>
    </w:p>
    <w:p>
      <w:r>
        <w:t>Ko dežurnim varuhom čiste slovenske rase popustijo vse civilizacijske zavore ... https://t.co/5XOQmSThki</w:t>
      </w:r>
    </w:p>
    <w:p>
      <w:r>
        <w:rPr>
          <w:b/>
          <w:u w:val="single"/>
        </w:rPr>
        <w:t>759951</w:t>
      </w:r>
    </w:p>
    <w:p>
      <w:r>
        <w:t>KRVNIKI in KLAVCI, odpuščeno vam je.</w:t>
        <w:br/>
        <w:t>Pa si lahko odpustite sami? https://t.co/YSDMzTBC8P</w:t>
      </w:r>
    </w:p>
    <w:p>
      <w:r>
        <w:rPr>
          <w:b/>
          <w:u w:val="single"/>
        </w:rPr>
        <w:t>759952</w:t>
      </w:r>
    </w:p>
    <w:p>
      <w:r>
        <w:t>@nejkom E jebi ga...nekako odsev svetovnega vsakdana...reich vs. nicht so reich</w:t>
      </w:r>
    </w:p>
    <w:p>
      <w:r>
        <w:rPr>
          <w:b/>
          <w:u w:val="single"/>
        </w:rPr>
        <w:t>759953</w:t>
      </w:r>
    </w:p>
    <w:p>
      <w:r>
        <w:t>Ubogi revež najbrž težko hodi, ker včeraj preveč fitnisiral https://t.co/Z38g1RZYPz</w:t>
      </w:r>
    </w:p>
    <w:p>
      <w:r>
        <w:rPr>
          <w:b/>
          <w:u w:val="single"/>
        </w:rPr>
        <w:t>759954</w:t>
      </w:r>
    </w:p>
    <w:p>
      <w:r>
        <w:t>Nabijem ga nekam, takega duhovnika. Pa še tistega zraven k svoje otroke pošilja v to zahojeno ustanovo. https://t.co/YyltMwEGkD</w:t>
      </w:r>
    </w:p>
    <w:p>
      <w:r>
        <w:rPr>
          <w:b/>
          <w:u w:val="single"/>
        </w:rPr>
        <w:t>759955</w:t>
      </w:r>
    </w:p>
    <w:p>
      <w:r>
        <w:t>@dkosen @karfjolca @777777777Marko @BRajgelj @policija So morali biti pa res prekleto opiti in slabovidni, da so se spravili na Tjašo🤣😇</w:t>
      </w:r>
    </w:p>
    <w:p>
      <w:r>
        <w:rPr>
          <w:b/>
          <w:u w:val="single"/>
        </w:rPr>
        <w:t>759956</w:t>
      </w:r>
    </w:p>
    <w:p>
      <w:r>
        <w:t>@IgorGaberc @MatevzNovak @DomovinskaLiga Nehote ste okrepili levi komunistični blok.</w:t>
      </w:r>
    </w:p>
    <w:p>
      <w:r>
        <w:rPr>
          <w:b/>
          <w:u w:val="single"/>
        </w:rPr>
        <w:t>759957</w:t>
      </w:r>
    </w:p>
    <w:p>
      <w:r>
        <w:t>@komunistickizl Pa tukaj se še vedno strelja - samo ne ljudi, hvala bogu...Tukaj je eno pomembnejših strelišč SV pa tudi testni poligon...</w:t>
      </w:r>
    </w:p>
    <w:p>
      <w:r>
        <w:rPr>
          <w:b/>
          <w:u w:val="single"/>
        </w:rPr>
        <w:t>759958</w:t>
      </w:r>
    </w:p>
    <w:p>
      <w:r>
        <w:t>@KatarinaDbr Raztopi sladkor v vodi, bo lažje konzumiral. Pa ziher je dehidriran.</w:t>
      </w:r>
    </w:p>
    <w:p>
      <w:r>
        <w:rPr>
          <w:b/>
          <w:u w:val="single"/>
        </w:rPr>
        <w:t>759959</w:t>
      </w:r>
    </w:p>
    <w:p>
      <w:r>
        <w:t>Madžari ponosni na slovenskega evroposlanca Zvera, ki se v evropskem parlamentu zavzema za resnico o Orbanovi vladi https://t.co/bNIgUCm9wQ</w:t>
      </w:r>
    </w:p>
    <w:p>
      <w:r>
        <w:rPr>
          <w:b/>
          <w:u w:val="single"/>
        </w:rPr>
        <w:t>759960</w:t>
      </w:r>
    </w:p>
    <w:p>
      <w:r>
        <w:t>Ko @deniszivcec preganja perjad ... za #martinovo. Zgodba je tragikomična ... komična zame in tragična za Olgo ...  https://t.co/NrBXkXE157</w:t>
      </w:r>
    </w:p>
    <w:p>
      <w:r>
        <w:rPr>
          <w:b/>
          <w:u w:val="single"/>
        </w:rPr>
        <w:t>759961</w:t>
      </w:r>
    </w:p>
    <w:p>
      <w:r>
        <w:t>Civilizacija jo je že malo pokvarila. Prvi selfi. #Čili #dalmatiannews https://t.co/Ar237Otj0J</w:t>
      </w:r>
    </w:p>
    <w:p>
      <w:r>
        <w:rPr>
          <w:b/>
          <w:u w:val="single"/>
        </w:rPr>
        <w:t>759962</w:t>
      </w:r>
    </w:p>
    <w:p>
      <w:r>
        <w:t>1. NLB Leasing liga, 23. krog:</w:t>
        <w:br/>
        <w:t>MRK Krka - RD Riko Ribnica 12:17 (polčas).</w:t>
        <w:br/>
        <w:t>Gremo Rib'nca !!!</w:t>
        <w:br/>
        <w:t>#Rokomet #Handball #NLBliga</w:t>
      </w:r>
    </w:p>
    <w:p>
      <w:r>
        <w:rPr>
          <w:b/>
          <w:u w:val="single"/>
        </w:rPr>
        <w:t>759963</w:t>
      </w:r>
    </w:p>
    <w:p>
      <w:r>
        <w:t>Končno poštekal koncept pickup-ov. Nonstop pobiraš, ker zadi vun pada. https://t.co/NrGvMbNFow</w:t>
      </w:r>
    </w:p>
    <w:p>
      <w:r>
        <w:rPr>
          <w:b/>
          <w:u w:val="single"/>
        </w:rPr>
        <w:t>759964</w:t>
      </w:r>
    </w:p>
    <w:p>
      <w:r>
        <w:t>Wi-Fi omrežja varnostno ranljiva, najbolj na udaru naprave s sistemom Android  https://t.co/0mhkMngdOk</w:t>
      </w:r>
    </w:p>
    <w:p>
      <w:r>
        <w:rPr>
          <w:b/>
          <w:u w:val="single"/>
        </w:rPr>
        <w:t>759965</w:t>
      </w:r>
    </w:p>
    <w:p>
      <w:r>
        <w:t>@O_Suzana Bravo, meni ni šlo ... Sem pa uspela zmanjšati količino. Mater, ti stari vzorci in kaj bodo sosedovi rekli ...</w:t>
      </w:r>
    </w:p>
    <w:p>
      <w:r>
        <w:rPr>
          <w:b/>
          <w:u w:val="single"/>
        </w:rPr>
        <w:t>759966</w:t>
      </w:r>
    </w:p>
    <w:p>
      <w:r>
        <w:t>@butalskipolicaj @frelih_igor @MitjaIrsic @DobraMrha Nikoli nisem bil komunist,kot Janša.</w:t>
      </w:r>
    </w:p>
    <w:p>
      <w:r>
        <w:rPr>
          <w:b/>
          <w:u w:val="single"/>
        </w:rPr>
        <w:t>759967</w:t>
      </w:r>
    </w:p>
    <w:p>
      <w:r>
        <w:t>@ModernaKmetica Moste so ok. Na Dalmatinovi pa podn! Itak niti vejo ne kje je vloga ne kdaj bo. Od novembra!!!!</w:t>
      </w:r>
    </w:p>
    <w:p>
      <w:r>
        <w:rPr>
          <w:b/>
          <w:u w:val="single"/>
        </w:rPr>
        <w:t>759968</w:t>
      </w:r>
    </w:p>
    <w:p>
      <w:r>
        <w:t>Ful fajn je v toplem popoldnevu perilo obesit, malo manj je, da ga dež napere.</w:t>
        <w:br/>
        <w:t>"Prižge čik in čaka na jasnino" 😉😇</w:t>
        <w:br/>
        <w:t>#zmatrana</w:t>
      </w:r>
    </w:p>
    <w:p>
      <w:r>
        <w:rPr>
          <w:b/>
          <w:u w:val="single"/>
        </w:rPr>
        <w:t>759969</w:t>
      </w:r>
    </w:p>
    <w:p>
      <w:r>
        <w:t>@freewiseguy @petra_jansa @davorvrban Mladina je hinavski,pokvarjen medij,ki piše v korist in po nareku financerjev,..</w:t>
      </w:r>
    </w:p>
    <w:p>
      <w:r>
        <w:rPr>
          <w:b/>
          <w:u w:val="single"/>
        </w:rPr>
        <w:t>759970</w:t>
      </w:r>
    </w:p>
    <w:p>
      <w:r>
        <w:t>37 € https://t.co/Pb7iiN9ofI  !!!!</w:t>
        <w:br/>
        <w:t>O mitingu resnice, ki so si ga privoščili desničarji v Ljubljani, nepovabljeni !!</w:t>
      </w:r>
    </w:p>
    <w:p>
      <w:r>
        <w:rPr>
          <w:b/>
          <w:u w:val="single"/>
        </w:rPr>
        <w:t>759971</w:t>
      </w:r>
    </w:p>
    <w:p>
      <w:r>
        <w:t>Naslednji ponedeljek zaženemo Parlameter. Vabljeni v Staro elektrarno na predstavitveni dogodek. https://t.co/fYCDUA0Jfm</w:t>
      </w:r>
    </w:p>
    <w:p>
      <w:r>
        <w:rPr>
          <w:b/>
          <w:u w:val="single"/>
        </w:rPr>
        <w:t>759972</w:t>
      </w:r>
    </w:p>
    <w:p>
      <w:r>
        <w:t>@Plavalka @DiMatkovic Itaaak. Pol maš pa prevode, kjer so vsi neki dejali vsepovprek. Dejajnsko zveni absurdno.</w:t>
      </w:r>
    </w:p>
    <w:p>
      <w:r>
        <w:rPr>
          <w:b/>
          <w:u w:val="single"/>
        </w:rPr>
        <w:t>759973</w:t>
      </w:r>
    </w:p>
    <w:p>
      <w:r>
        <w:t>"Ce boste rabili varstvo, ko bo pob bolan, si lahko vzamem petek dopust, sam rabim vedet v ponedeljek." Ok, planiramo, da zboli za vikend. 😒</w:t>
      </w:r>
    </w:p>
    <w:p>
      <w:r>
        <w:rPr>
          <w:b/>
          <w:u w:val="single"/>
        </w:rPr>
        <w:t>759974</w:t>
      </w:r>
    </w:p>
    <w:p>
      <w:r>
        <w:t>@Tevilevi Uradnim porocilom...lepo te prosim. Vse pod taktirko Kardelja in Ribicica. Zal mi je zate, ker si tako zastrupljen. Skoda.</w:t>
      </w:r>
    </w:p>
    <w:p>
      <w:r>
        <w:rPr>
          <w:b/>
          <w:u w:val="single"/>
        </w:rPr>
        <w:t>759975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759976</w:t>
      </w:r>
    </w:p>
    <w:p>
      <w:r>
        <w:t>Veliki prekmursko-štajerski derbi z dodatno težo - Maribor 24, Mura 23, vmes še O - https://t.co/is7dPFF2XS</w:t>
      </w:r>
    </w:p>
    <w:p>
      <w:r>
        <w:rPr>
          <w:b/>
          <w:u w:val="single"/>
        </w:rPr>
        <w:t>759977</w:t>
      </w:r>
    </w:p>
    <w:p>
      <w:r>
        <w:t>Komunistični blazneži ubijajo, kradejo, lažejo že 75 let, mi se pa ukvarjamo z Janšo? https://t.co/ZYckoOL0Ge</w:t>
      </w:r>
    </w:p>
    <w:p>
      <w:r>
        <w:rPr>
          <w:b/>
          <w:u w:val="single"/>
        </w:rPr>
        <w:t>759978</w:t>
      </w:r>
    </w:p>
    <w:p>
      <w:r>
        <w:t>@JernejStromajer @strankaSD Koliko boste še pokradli in lagali narodu in koliko otrok boste še ugrabili to je vaš strateški načrt.</w:t>
      </w:r>
    </w:p>
    <w:p>
      <w:r>
        <w:rPr>
          <w:b/>
          <w:u w:val="single"/>
        </w:rPr>
        <w:t>759979</w:t>
      </w:r>
    </w:p>
    <w:p>
      <w:r>
        <w:t>@YanchMb @medka_7 Te ratlike so posledica širšega problema, ki se ga razreši tko, da se moški začnejo barvito oblačit :)</w:t>
      </w:r>
    </w:p>
    <w:p>
      <w:r>
        <w:rPr>
          <w:b/>
          <w:u w:val="single"/>
        </w:rPr>
        <w:t>759980</w:t>
      </w:r>
    </w:p>
    <w:p>
      <w:r>
        <w:t>@petrasovdat @RobertSifrer Potem pa še v Idrijo h Kosu na žlikrofe in še kam ....</w:t>
      </w:r>
    </w:p>
    <w:p>
      <w:r>
        <w:rPr>
          <w:b/>
          <w:u w:val="single"/>
        </w:rPr>
        <w:t>759981</w:t>
      </w:r>
    </w:p>
    <w:p>
      <w:r>
        <w:t>@ValdijPeric @JozeJos Ta fantic se mora nauciti olike, samo nima  od nikogar! Roke v zepih na javni raspravi divjak!</w:t>
      </w:r>
    </w:p>
    <w:p>
      <w:r>
        <w:rPr>
          <w:b/>
          <w:u w:val="single"/>
        </w:rPr>
        <w:t>759982</w:t>
      </w:r>
    </w:p>
    <w:p>
      <w:r>
        <w:t>@mrevlje Pobere naj od pokradenega rdečega denarja oz provizij, lastninjenja......</w:t>
      </w:r>
    </w:p>
    <w:p>
      <w:r>
        <w:rPr>
          <w:b/>
          <w:u w:val="single"/>
        </w:rPr>
        <w:t>759983</w:t>
      </w:r>
    </w:p>
    <w:p>
      <w:r>
        <w:t>Stekli psi desnice? V Bremnu brutalno pretepli lokalnega vodjo desničarske AfD – ta se bori za življenje! https://t.co/pGZ7t8OYC5</w:t>
      </w:r>
    </w:p>
    <w:p>
      <w:r>
        <w:rPr>
          <w:b/>
          <w:u w:val="single"/>
        </w:rPr>
        <w:t>759984</w:t>
      </w:r>
    </w:p>
    <w:p>
      <w:r>
        <w:t>To pa ti naredi prenosljiva spolna bolezen. Prvo udari na možgane. https://t.co/KP4fGXhBy5</w:t>
      </w:r>
    </w:p>
    <w:p>
      <w:r>
        <w:rPr>
          <w:b/>
          <w:u w:val="single"/>
        </w:rPr>
        <w:t>759985</w:t>
      </w:r>
    </w:p>
    <w:p>
      <w:r>
        <w:t>Vsekakor pa si bomo prizadevali, da bo prišlo do sanacije cestisca. Lep pozdrav https://t.co/HMtmm2UaIv</w:t>
      </w:r>
    </w:p>
    <w:p>
      <w:r>
        <w:rPr>
          <w:b/>
          <w:u w:val="single"/>
        </w:rPr>
        <w:t>759986</w:t>
      </w:r>
    </w:p>
    <w:p>
      <w:r>
        <w:t>Kozmetičarka mi razloži, da imam zelo dehidrirano kožo, kar se zavedam z dejstvom, da ena runda ni nikoli dovolj.</w:t>
      </w:r>
    </w:p>
    <w:p>
      <w:r>
        <w:rPr>
          <w:b/>
          <w:u w:val="single"/>
        </w:rPr>
        <w:t>759987</w:t>
      </w:r>
    </w:p>
    <w:p>
      <w:r>
        <w:t>In edina, kjer izvajalci in koristniki z nerazumljivo toleranco to dopuščajo. https://t.co/GI7R9VCI7K</w:t>
      </w:r>
    </w:p>
    <w:p>
      <w:r>
        <w:rPr>
          <w:b/>
          <w:u w:val="single"/>
        </w:rPr>
        <w:t>759988</w:t>
      </w:r>
    </w:p>
    <w:p>
      <w:r>
        <w:t>Vsi politiki in še kdo tulijo: "Urediti status najemnih delavcev!" Kje je tu težava? Malo možgančke napet.</w:t>
      </w:r>
    </w:p>
    <w:p>
      <w:r>
        <w:rPr>
          <w:b/>
          <w:u w:val="single"/>
        </w:rPr>
        <w:t>759989</w:t>
      </w:r>
    </w:p>
    <w:p>
      <w:r>
        <w:t>Tomićka ima težave z orientacijo in geografijo, Venezuela ni v EU! Povejte ji to in jo prav usmerite, revo ubogo.</w:t>
      </w:r>
    </w:p>
    <w:p>
      <w:r>
        <w:rPr>
          <w:b/>
          <w:u w:val="single"/>
        </w:rPr>
        <w:t>759990</w:t>
      </w:r>
    </w:p>
    <w:p>
      <w:r>
        <w:t>@5RA_5RA_5RA ne vem kaj ima maček zraven s  komunistično revolucijo.... bi bilo bolje da bi dal slike HUDE JAME</w:t>
      </w:r>
    </w:p>
    <w:p>
      <w:r>
        <w:rPr>
          <w:b/>
          <w:u w:val="single"/>
        </w:rPr>
        <w:t>759991</w:t>
      </w:r>
    </w:p>
    <w:p>
      <w:r>
        <w:t>@YanchMb A plastični kozarci bodo še? Si predstavljam krvavo steklovino po novoletnem rajanju....</w:t>
      </w:r>
    </w:p>
    <w:p>
      <w:r>
        <w:rPr>
          <w:b/>
          <w:u w:val="single"/>
        </w:rPr>
        <w:t>759992</w:t>
      </w:r>
    </w:p>
    <w:p>
      <w:r>
        <w:t>@BozoPredalic @BineTraven @JanezPogorelec @RobertKase1 Pa mi navedite kakšno mojo pobalinsko...</w:t>
      </w:r>
    </w:p>
    <w:p>
      <w:r>
        <w:rPr>
          <w:b/>
          <w:u w:val="single"/>
        </w:rPr>
        <w:t>759993</w:t>
      </w:r>
    </w:p>
    <w:p>
      <w:r>
        <w:t>Medtem v trgovini... Pivo, ki stane skoraj 8 evrov po litru. Res, poln kurac imam teh bleferjev hipsterskih. https://t.co/VKrIWKM77A</w:t>
      </w:r>
    </w:p>
    <w:p>
      <w:r>
        <w:rPr>
          <w:b/>
          <w:u w:val="single"/>
        </w:rPr>
        <w:t>759994</w:t>
      </w:r>
    </w:p>
    <w:p>
      <w:r>
        <w:t>@Petrasa1 Fuj , bljak, nagnusno, če je to sodoben moški hočem takoj tretji spol🤣😂</w:t>
      </w:r>
    </w:p>
    <w:p>
      <w:r>
        <w:rPr>
          <w:b/>
          <w:u w:val="single"/>
        </w:rPr>
        <w:t>759995</w:t>
      </w:r>
    </w:p>
    <w:p>
      <w:r>
        <w:t>@NinoslavSafaric Seveda je katastrofa, ko ne moreš več javno lagati in laž ni večno brez komentarja.</w:t>
      </w:r>
    </w:p>
    <w:p>
      <w:r>
        <w:rPr>
          <w:b/>
          <w:u w:val="single"/>
        </w:rPr>
        <w:t>759996</w:t>
      </w:r>
    </w:p>
    <w:p>
      <w:r>
        <w:t xml:space="preserve">Velika podjetja so namesto Irana raje izbrala ameriški trg in tega ne bo spremenilo nobeno politično barantanje.  </w:t>
        <w:br/>
        <w:t>https://t.co/PGRDv03LWr</w:t>
      </w:r>
    </w:p>
    <w:p>
      <w:r>
        <w:rPr>
          <w:b/>
          <w:u w:val="single"/>
        </w:rPr>
        <w:t>759997</w:t>
      </w:r>
    </w:p>
    <w:p>
      <w:r>
        <w:t>@MarioPlesej @TinoMamic Najlažje se infiltrira k totalitarne sisteme ker le ta omogoča svoja pravila preko represije.</w:t>
      </w:r>
    </w:p>
    <w:p>
      <w:r>
        <w:rPr>
          <w:b/>
          <w:u w:val="single"/>
        </w:rPr>
        <w:t>759998</w:t>
      </w:r>
    </w:p>
    <w:p>
      <w:r>
        <w:t>@EPameten @deneb58 @Tevilevi Pozdravi revolucionarko Darjo T.S.,ki me je blokirala.</w:t>
      </w:r>
    </w:p>
    <w:p>
      <w:r>
        <w:rPr>
          <w:b/>
          <w:u w:val="single"/>
        </w:rPr>
        <w:t>759999</w:t>
      </w:r>
    </w:p>
    <w:p>
      <w:r>
        <w:t>Domžalčani in okoličani, če ne bi radi vedno istih "fac" gledali, potem se odločite in podprite Listo novinarja Bojana Požarja ( 15)!</w:t>
      </w:r>
    </w:p>
    <w:p>
      <w:r>
        <w:rPr>
          <w:b/>
          <w:u w:val="single"/>
        </w:rPr>
        <w:t>760000</w:t>
      </w:r>
    </w:p>
    <w:p>
      <w:r>
        <w:t>Trump z ubojem prvega terorista Islamske države utišal kritike? https://t.co/K1rGAJE6pu</w:t>
      </w:r>
    </w:p>
    <w:p>
      <w:r>
        <w:rPr>
          <w:b/>
          <w:u w:val="single"/>
        </w:rPr>
        <w:t>760001</w:t>
      </w:r>
    </w:p>
    <w:p>
      <w:r>
        <w:t>@silikalusi @Tevilevi @dreychee Nataša to je v resnici ena uvožena stara baba,  večkrat zaprta v psihiatriji, zato  jo ignoriraj.</w:t>
      </w:r>
    </w:p>
    <w:p>
      <w:r>
        <w:rPr>
          <w:b/>
          <w:u w:val="single"/>
        </w:rPr>
        <w:t>760002</w:t>
      </w:r>
    </w:p>
    <w:p>
      <w:r>
        <w:t>@mitjape @MisaVugrinec Kdo te pa sili, da hodiš tja, če ti gre na bruhanje???</w:t>
      </w:r>
    </w:p>
    <w:p>
      <w:r>
        <w:rPr>
          <w:b/>
          <w:u w:val="single"/>
        </w:rPr>
        <w:t>760003</w:t>
      </w:r>
    </w:p>
    <w:p>
      <w:r>
        <w:t>Pocasi stekam instagram. Vec hastagov uporabis, vecja je verjetnost, da pokasiras vsecke od popolnoma random folka in sumljivih racunov.</w:t>
      </w:r>
    </w:p>
    <w:p>
      <w:r>
        <w:rPr>
          <w:b/>
          <w:u w:val="single"/>
        </w:rPr>
        <w:t>760004</w:t>
      </w:r>
    </w:p>
    <w:p>
      <w:r>
        <w:t>Tomaž Perovič: Pasja bombica gospoda @ZaresGregor Golobiča. https://t.co/MVnasOXQbc https://t.co/8lde0U50Li</w:t>
      </w:r>
    </w:p>
    <w:p>
      <w:r>
        <w:rPr>
          <w:b/>
          <w:u w:val="single"/>
        </w:rPr>
        <w:t>760005</w:t>
      </w:r>
    </w:p>
    <w:p>
      <w:r>
        <w:t>SNS: "Nivo predstavitev kandidatur je na tako primitivnem nivoju, da Zmago Jelinčič pri tej farsi noče sodelovati." Pravi je šaljivec :)</w:t>
      </w:r>
    </w:p>
    <w:p>
      <w:r>
        <w:rPr>
          <w:b/>
          <w:u w:val="single"/>
        </w:rPr>
        <w:t>760006</w:t>
      </w:r>
    </w:p>
    <w:p>
      <w:r>
        <w:t>@Urskitka Take twite od tebe z veseljem berem, politični RT so mi pa muka #politicsfreetwiter</w:t>
      </w:r>
    </w:p>
    <w:p>
      <w:r>
        <w:rPr>
          <w:b/>
          <w:u w:val="single"/>
        </w:rPr>
        <w:t>760007</w:t>
      </w:r>
    </w:p>
    <w:p>
      <w:r>
        <w:t>@BernardBrscic Joj, cist stekam zbeganost. Enako se vprasam vsakic, ko zaidem na vas profil...</w:t>
      </w:r>
    </w:p>
    <w:p>
      <w:r>
        <w:rPr>
          <w:b/>
          <w:u w:val="single"/>
        </w:rPr>
        <w:t>760008</w:t>
      </w:r>
    </w:p>
    <w:p>
      <w:r>
        <w:t>@spagetyuse Komijevka Fajon šlata Soroševe cekina.</w:t>
        <w:br/>
        <w:t>Rdeča prasica iz ukradene vile SD prodaja kar celo Evropo!</w:t>
      </w:r>
    </w:p>
    <w:p>
      <w:r>
        <w:rPr>
          <w:b/>
          <w:u w:val="single"/>
        </w:rPr>
        <w:t>760009</w:t>
      </w:r>
    </w:p>
    <w:p>
      <w:r>
        <w:t>Trenutni rezultat zelo gravitira v korist tistih, ki jih je g. Janša blokiral. https://t.co/It7czrS1Gy</w:t>
      </w:r>
    </w:p>
    <w:p>
      <w:r>
        <w:rPr>
          <w:b/>
          <w:u w:val="single"/>
        </w:rPr>
        <w:t>760010</w:t>
      </w:r>
    </w:p>
    <w:p>
      <w:r>
        <w:t>Rok Taneski pod lupo več italijanskih prvoligašev #fuzbal #nogomet #ligaprvakov - http://t.co/Y5gSiS944u</w:t>
      </w:r>
    </w:p>
    <w:p>
      <w:r>
        <w:rPr>
          <w:b/>
          <w:u w:val="single"/>
        </w:rPr>
        <w:t>760011</w:t>
      </w:r>
    </w:p>
    <w:p>
      <w:r>
        <w:t>Katera cvetlična ogrlica je vam najbolj všeč (označila sem jih s številkami)? Najdete jih na polički moje... https://t.co/TdlMIavc35</w:t>
      </w:r>
    </w:p>
    <w:p>
      <w:r>
        <w:rPr>
          <w:b/>
          <w:u w:val="single"/>
        </w:rPr>
        <w:t>760012</w:t>
      </w:r>
    </w:p>
    <w:p>
      <w:r>
        <w:t>@fzagorc Mogoce bi dali zraven se letnice kdaj so levi zafurali katero od teh tovarn, kdaj je katera propadla</w:t>
      </w:r>
    </w:p>
    <w:p>
      <w:r>
        <w:rPr>
          <w:b/>
          <w:u w:val="single"/>
        </w:rPr>
        <w:t>760013</w:t>
      </w:r>
    </w:p>
    <w:p>
      <w:r>
        <w:t xml:space="preserve">Fotoutrinki sobotnega dogajanja v Novi Gorici. </w:t>
        <w:br/>
        <w:br/>
        <w:t xml:space="preserve">Fofo: David Verlic </w:t>
        <w:br/>
        <w:br/>
        <w:t>#novagorica #ogenj #bevkov #efronta http://t.co/mMjzFse4fA</w:t>
      </w:r>
    </w:p>
    <w:p>
      <w:r>
        <w:rPr>
          <w:b/>
          <w:u w:val="single"/>
        </w:rPr>
        <w:t>760014</w:t>
      </w:r>
    </w:p>
    <w:p>
      <w:r>
        <w:t>@DamjanTo ne bomo, pa saj se z otroki Levice ne moreš skregat. Tri na rit, pa na koruzo klečat.😜</w:t>
      </w:r>
    </w:p>
    <w:p>
      <w:r>
        <w:rPr>
          <w:b/>
          <w:u w:val="single"/>
        </w:rPr>
        <w:t>760015</w:t>
      </w:r>
    </w:p>
    <w:p>
      <w:r>
        <w:t>Potrebno je obsodit voditelje čolnov, tihotapce, NVO in druge ki služijo milijone na ilegalcih. #Stopilegalci https://t.co/r0Rx6fdHHc</w:t>
      </w:r>
    </w:p>
    <w:p>
      <w:r>
        <w:rPr>
          <w:b/>
          <w:u w:val="single"/>
        </w:rPr>
        <w:t>760016</w:t>
      </w:r>
    </w:p>
    <w:p>
      <w:r>
        <w:t>Nagovor kard. Rodeta pri maši v baziliki #SvetiPeter ob sklepu obiska #AdLimina   https://t.co/3S7xEhozEF</w:t>
      </w:r>
    </w:p>
    <w:p>
      <w:r>
        <w:rPr>
          <w:b/>
          <w:u w:val="single"/>
        </w:rPr>
        <w:t>760017</w:t>
      </w:r>
    </w:p>
    <w:p>
      <w:r>
        <w:t>@had Ni edini.... In se ne znajo umakniti na vozni pas, potem si pa ti divjak ;-)</w:t>
      </w:r>
    </w:p>
    <w:p>
      <w:r>
        <w:rPr>
          <w:b/>
          <w:u w:val="single"/>
        </w:rPr>
        <w:t>760018</w:t>
      </w:r>
    </w:p>
    <w:p>
      <w:r>
        <w:t>@YanchMb @had @qz Pa saj nisem glih na paleodieti. Če sem v socialno varstvenem zavodu.</w:t>
      </w:r>
    </w:p>
    <w:p>
      <w:r>
        <w:rPr>
          <w:b/>
          <w:u w:val="single"/>
        </w:rPr>
        <w:t>760019</w:t>
      </w:r>
    </w:p>
    <w:p>
      <w:r>
        <w:t>In poletje, ko imajo zgornji slovencki musko in reflektorje in njihov flat deluje kot da imajo orgije</w:t>
      </w:r>
    </w:p>
    <w:p>
      <w:r>
        <w:rPr>
          <w:b/>
          <w:u w:val="single"/>
        </w:rPr>
        <w:t>760020</w:t>
      </w:r>
    </w:p>
    <w:p>
      <w:r>
        <w:t>Šest rdečih kartonov na tekmi romunske lige! video #fuzbal #nogomet #ligaprvakov - http://t.co/KZrG2ujIqr</w:t>
      </w:r>
    </w:p>
    <w:p>
      <w:r>
        <w:rPr>
          <w:b/>
          <w:u w:val="single"/>
        </w:rPr>
        <w:t>760021</w:t>
      </w:r>
    </w:p>
    <w:p>
      <w:r>
        <w:t>Nepremičninska agencija ne sme neupravičeno zaračunati provizije za posredovanje. #podjetništvo #najemstanovanja</w:t>
        <w:br/>
        <w:t>https://t.co/fOo6F9kjei</w:t>
      </w:r>
    </w:p>
    <w:p>
      <w:r>
        <w:rPr>
          <w:b/>
          <w:u w:val="single"/>
        </w:rPr>
        <w:t>760022</w:t>
      </w:r>
    </w:p>
    <w:p>
      <w:r>
        <w:t>Glih zdele so preleteli z helikopterjem našo hišo,kot po navadi,da se cela hiša zatrese,zgleda majo preveč... https://t.co/PNA0vnHn21</w:t>
      </w:r>
    </w:p>
    <w:p>
      <w:r>
        <w:rPr>
          <w:b/>
          <w:u w:val="single"/>
        </w:rPr>
        <w:t>760023</w:t>
      </w:r>
    </w:p>
    <w:p>
      <w:r>
        <w:t>@AlanOrlic Kako boš pa 200 GB skuru? Ok, če si na torrentih potem razumem, drugače pa ni lih lahko.</w:t>
      </w:r>
    </w:p>
    <w:p>
      <w:r>
        <w:rPr>
          <w:b/>
          <w:u w:val="single"/>
        </w:rPr>
        <w:t>760024</w:t>
      </w:r>
    </w:p>
    <w:p>
      <w:r>
        <w:t>@lenci53 Ja seveda, saj so pozabili na vse, obujajo pa samo še fašistične, ustaške, simbole. Pa ne za dom spre mni in podobne traparije.</w:t>
      </w:r>
    </w:p>
    <w:p>
      <w:r>
        <w:rPr>
          <w:b/>
          <w:u w:val="single"/>
        </w:rPr>
        <w:t>760025</w:t>
      </w:r>
    </w:p>
    <w:p>
      <w:r>
        <w:t>@thinkingslo @potepuski No to. In potem lastniki začnejo najemati varnostnike in postavljajo ograje na parcele.</w:t>
      </w:r>
    </w:p>
    <w:p>
      <w:r>
        <w:rPr>
          <w:b/>
          <w:u w:val="single"/>
        </w:rPr>
        <w:t>760026</w:t>
      </w:r>
    </w:p>
    <w:p>
      <w:r>
        <w:t>@vesterrrr @JernejPikalo Mogoče ste vi nasedli neoliveralni propagandi. Premislite natančno, če so vaše trditve res logične.</w:t>
      </w:r>
    </w:p>
    <w:p>
      <w:r>
        <w:rPr>
          <w:b/>
          <w:u w:val="single"/>
        </w:rPr>
        <w:t>760027</w:t>
      </w:r>
    </w:p>
    <w:p>
      <w:r>
        <w:t>ka pa zadnjič, ko sem dj-ju iz vlkega flora spusto v monitore dj-ja iz malega flora...nič mu ni blo jasno, mixer je trikrat okol obrno...</w:t>
      </w:r>
    </w:p>
    <w:p>
      <w:r>
        <w:rPr>
          <w:b/>
          <w:u w:val="single"/>
        </w:rPr>
        <w:t>760028</w:t>
      </w:r>
    </w:p>
    <w:p>
      <w:r>
        <w:t>Če greste v Kranju na pico v Buf, zdaj nekako veste, kje ni dobro parkirati.</w:t>
      </w:r>
    </w:p>
    <w:p>
      <w:r>
        <w:rPr>
          <w:b/>
          <w:u w:val="single"/>
        </w:rPr>
        <w:t>760029</w:t>
      </w:r>
    </w:p>
    <w:p>
      <w:r>
        <w:t>@Cim_Katja Naša klasika iz leta 1950</w:t>
        <w:br/>
        <w:t>Ampak vrata so pa iz pravega lesa--niso satenasta iverika</w:t>
      </w:r>
    </w:p>
    <w:p>
      <w:r>
        <w:rPr>
          <w:b/>
          <w:u w:val="single"/>
        </w:rPr>
        <w:t>760030</w:t>
      </w:r>
    </w:p>
    <w:p>
      <w:r>
        <w:t>@motobrane @MiroCerar @MarijaSoba @washingtonpost @MZZRS @vladaRS @SLOinUSA @USEmbassySLO Nikoli se ne bo dvignil iz vseh štirih. #upor</w:t>
      </w:r>
    </w:p>
    <w:p>
      <w:r>
        <w:rPr>
          <w:b/>
          <w:u w:val="single"/>
        </w:rPr>
        <w:t>760031</w:t>
      </w:r>
    </w:p>
    <w:p>
      <w:r>
        <w:t>@AlesBone @AllBriefs Ta pička tišči svoj umazan jezik v vsako sosednjo državo in s tem posredno dela sramoto Sloveniji</w:t>
      </w:r>
    </w:p>
    <w:p>
      <w:r>
        <w:rPr>
          <w:b/>
          <w:u w:val="single"/>
        </w:rPr>
        <w:t>760032</w:t>
      </w:r>
    </w:p>
    <w:p>
      <w:r>
        <w:t>@MihaLamut Oooo, hvala. Drzim.pesti, da ga parkiram kje na.ulici, in ne rabim rinit v garazno hiso.</w:t>
      </w:r>
    </w:p>
    <w:p>
      <w:r>
        <w:rPr>
          <w:b/>
          <w:u w:val="single"/>
        </w:rPr>
        <w:t>760033</w:t>
      </w:r>
    </w:p>
    <w:p>
      <w:r>
        <w:t>Z vnučko sva gledala na jutjubeku Zvezdico zaspanko in glej ga zlomka, v igrici slišim da je Čeferin pošten razbojnik.</w:t>
      </w:r>
    </w:p>
    <w:p>
      <w:r>
        <w:rPr>
          <w:b/>
          <w:u w:val="single"/>
        </w:rPr>
        <w:t>760034</w:t>
      </w:r>
    </w:p>
    <w:p>
      <w:r>
        <w:t>Kako se v LGBT vtihotapljajo pedofili? Počasi in potiho, a vztrajno. Poglejte slike. ⬇️⬇️ https://t.co/RL262eSSMT</w:t>
      </w:r>
    </w:p>
    <w:p>
      <w:r>
        <w:rPr>
          <w:b/>
          <w:u w:val="single"/>
        </w:rPr>
        <w:t>760035</w:t>
      </w:r>
    </w:p>
    <w:p>
      <w:r>
        <w:t>Truizma moški je moški in ženska je ženska sta za stekle feministke arhetip sovražnega govora.</w:t>
      </w:r>
    </w:p>
    <w:p>
      <w:r>
        <w:rPr>
          <w:b/>
          <w:u w:val="single"/>
        </w:rPr>
        <w:t>760036</w:t>
      </w:r>
    </w:p>
    <w:p>
      <w:r>
        <w:t>Pevka želi hčerko zaščititi kot kulturno ikono https://t.co/XFDpdbYsRN https://t.co/YKhK6zkAOS</w:t>
      </w:r>
    </w:p>
    <w:p>
      <w:r>
        <w:rPr>
          <w:b/>
          <w:u w:val="single"/>
        </w:rPr>
        <w:t>760037</w:t>
      </w:r>
    </w:p>
    <w:p>
      <w:r>
        <w:t>Ne se sprenevedat. Cilj mavričnega priročnika je manipulacija. Preko učiteljev do otrok - #pedagogika https://t.co/0aCaGVhRYq</w:t>
      </w:r>
    </w:p>
    <w:p>
      <w:r>
        <w:rPr>
          <w:b/>
          <w:u w:val="single"/>
        </w:rPr>
        <w:t>760038</w:t>
      </w:r>
    </w:p>
    <w:p>
      <w:r>
        <w:t>@PhotoSPS v bistvu to rundo se najlazje, ker ni toliko stvari ki vlecejo ... pa se itunes se poslavljajo, tako, da se mi ne mudi. :)</w:t>
      </w:r>
    </w:p>
    <w:p>
      <w:r>
        <w:rPr>
          <w:b/>
          <w:u w:val="single"/>
        </w:rPr>
        <w:t>760039</w:t>
      </w:r>
    </w:p>
    <w:p>
      <w:r>
        <w:t>Jastogi imajo možgane locirane v žrelu, živčni sistem in zobe v trebuhu ter ledvice v glavi. https://t.co/cORm404sIo</w:t>
      </w:r>
    </w:p>
    <w:p>
      <w:r>
        <w:rPr>
          <w:b/>
          <w:u w:val="single"/>
        </w:rPr>
        <w:t>760040</w:t>
      </w:r>
    </w:p>
    <w:p>
      <w:r>
        <w:t>@KatarinaJenko Eh ne rabiš.  To imaš pol sam strošek na tri tedne. Pa pred refilom zgledas ko opisana kura.</w:t>
      </w:r>
    </w:p>
    <w:p>
      <w:r>
        <w:rPr>
          <w:b/>
          <w:u w:val="single"/>
        </w:rPr>
        <w:t>760041</w:t>
      </w:r>
    </w:p>
    <w:p>
      <w:r>
        <w:t>Burgerji, pice, rižote in vse kar vas osreči v naši družbi #obzeleznici #loce #chefluka #lukamastercake</w:t>
      </w:r>
    </w:p>
    <w:p>
      <w:r>
        <w:rPr>
          <w:b/>
          <w:u w:val="single"/>
        </w:rPr>
        <w:t>760042</w:t>
      </w:r>
    </w:p>
    <w:p>
      <w:r>
        <w:t>Skupaj z Demokracijo smo raziskali pojav rdečega džihadizma, ki grozi resnicoljubnosti nas, desnih medijev. #piano</w:t>
      </w:r>
    </w:p>
    <w:p>
      <w:r>
        <w:rPr>
          <w:b/>
          <w:u w:val="single"/>
        </w:rPr>
        <w:t>760043</w:t>
      </w:r>
    </w:p>
    <w:p>
      <w:r>
        <w:t>Najboljši pomočniki pri kuhanju so tisti, ki ti sami od sebe vestno polnijo vinski kozarec.</w:t>
      </w:r>
    </w:p>
    <w:p>
      <w:r>
        <w:rPr>
          <w:b/>
          <w:u w:val="single"/>
        </w:rPr>
        <w:t>760044</w:t>
      </w:r>
    </w:p>
    <w:p>
      <w:r>
        <w:t>@RLjubljana @dusankocevar1 Prav res. Najprej okrasijo z bučami, potem z buteljkami.....al kako? :)</w:t>
      </w:r>
    </w:p>
    <w:p>
      <w:r>
        <w:rPr>
          <w:b/>
          <w:u w:val="single"/>
        </w:rPr>
        <w:t>760045</w:t>
      </w:r>
    </w:p>
    <w:p>
      <w:r>
        <w:t>@Fitzroy1985 Iz  njegovih dosedanjih nastopov. Vsebinsko je preveč prazen. To bi v EU parlamentu postalo bolj ocitno.</w:t>
      </w:r>
    </w:p>
    <w:p>
      <w:r>
        <w:rPr>
          <w:b/>
          <w:u w:val="single"/>
        </w:rPr>
        <w:t>760046</w:t>
      </w:r>
    </w:p>
    <w:p>
      <w:r>
        <w:t>Po analizi DNK dojenčka prijeli še drugega strica posiljene desetletne Indijke https://t.co/owTXZmupTb https://t.co/DjbdDCZLj0</w:t>
      </w:r>
    </w:p>
    <w:p>
      <w:r>
        <w:rPr>
          <w:b/>
          <w:u w:val="single"/>
        </w:rPr>
        <w:t>760047</w:t>
      </w:r>
    </w:p>
    <w:p>
      <w:r>
        <w:t>Farmlands. Film @Lauren_Southern o kriminalu, rasizmu in komunizmu v Južni Afriki. https://t.co/7ZTY60iNSW</w:t>
      </w:r>
    </w:p>
    <w:p>
      <w:r>
        <w:rPr>
          <w:b/>
          <w:u w:val="single"/>
        </w:rPr>
        <w:t>760048</w:t>
      </w:r>
    </w:p>
    <w:p>
      <w:r>
        <w:t>ko je počilo v bruslju si se pa s posranimi gatamim skrivala.....a uhan v obliki srpa in kaldiva si že našla https://t.co/DNjeC1XRQq</w:t>
      </w:r>
    </w:p>
    <w:p>
      <w:r>
        <w:rPr>
          <w:b/>
          <w:u w:val="single"/>
        </w:rPr>
        <w:t>760049</w:t>
      </w:r>
    </w:p>
    <w:p>
      <w:r>
        <w:t>@Pet_Kod A pol je sel pes nazaj? Nase hisnik da ven iz kombija, se pa v 100m vsak dan parkrat resno skregata🤩</w:t>
      </w:r>
    </w:p>
    <w:p>
      <w:r>
        <w:rPr>
          <w:b/>
          <w:u w:val="single"/>
        </w:rPr>
        <w:t>760050</w:t>
      </w:r>
    </w:p>
    <w:p>
      <w:r>
        <w:t>@toplovodar @Val202 Zato, ker smo vsi zvesti svoji lastni nebulozi, tako kot tvoj heroj Lemmy :) #toplovod</w:t>
      </w:r>
    </w:p>
    <w:p>
      <w:r>
        <w:rPr>
          <w:b/>
          <w:u w:val="single"/>
        </w:rPr>
        <w:t>760051</w:t>
      </w:r>
    </w:p>
    <w:p>
      <w:r>
        <w:t>Kdo je že rekel, dol s paraziti. Poskusi naj Parasineo. https://t.co/eiXIgoaFns</w:t>
      </w:r>
    </w:p>
    <w:p>
      <w:r>
        <w:rPr>
          <w:b/>
          <w:u w:val="single"/>
        </w:rPr>
        <w:t>760052</w:t>
      </w:r>
    </w:p>
    <w:p>
      <w:r>
        <w:t>Užitek se je kopati in hladiti v teh vročih dneh v Termah Snovik, ki so najvišje ležeče Terme v Sloveniji. https://t.co/UakNPjP89I</w:t>
      </w:r>
    </w:p>
    <w:p>
      <w:r>
        <w:rPr>
          <w:b/>
          <w:u w:val="single"/>
        </w:rPr>
        <w:t>760053</w:t>
      </w:r>
    </w:p>
    <w:p>
      <w:r>
        <w:t>Edini medij v Sloveniji, ki je zavezan resnici, mora objavit popravek?!?!? Nemogoče! Prekleti komunisti!</w:t>
        <w:br/>
        <w:br/>
        <w:t>https://t.co/XtAIoC29GM</w:t>
      </w:r>
    </w:p>
    <w:p>
      <w:r>
        <w:rPr>
          <w:b/>
          <w:u w:val="single"/>
        </w:rPr>
        <w:t>760054</w:t>
      </w:r>
    </w:p>
    <w:p>
      <w:r>
        <w:t>@umijosek Nič ne verjamem. Dve imata glavo postrani, tretja v telefon gleda, četrta žnara s peto ... Ni to to. :P</w:t>
      </w:r>
    </w:p>
    <w:p>
      <w:r>
        <w:rPr>
          <w:b/>
          <w:u w:val="single"/>
        </w:rPr>
        <w:t>760055</w:t>
      </w:r>
    </w:p>
    <w:p>
      <w:r>
        <w:t>@andrej_kmetic Migrantov ne morejo tožiti, ker nimajo denarja...pa še ne upajo si jih...</w:t>
      </w:r>
    </w:p>
    <w:p>
      <w:r>
        <w:rPr>
          <w:b/>
          <w:u w:val="single"/>
        </w:rPr>
        <w:t>760056</w:t>
      </w:r>
    </w:p>
    <w:p>
      <w:r>
        <w:t>@SpelaNovak @Matej_Klaric @vmatijevec Ta arbitraža je šele fiasko .... če gremo iz tega kakše adute je zakartal pred vstopom HR v EU</w:t>
      </w:r>
    </w:p>
    <w:p>
      <w:r>
        <w:rPr>
          <w:b/>
          <w:u w:val="single"/>
        </w:rPr>
        <w:t>760057</w:t>
      </w:r>
    </w:p>
    <w:p>
      <w:r>
        <w:t>pedofili,ki posiljujejo otročke in jih oblačijo natikajo titovke agresorske vojske JNA ki je napadla našo domovino https://t.co/TDci81XRHE</w:t>
      </w:r>
    </w:p>
    <w:p>
      <w:r>
        <w:rPr>
          <w:b/>
          <w:u w:val="single"/>
        </w:rPr>
        <w:t>760058</w:t>
      </w:r>
    </w:p>
    <w:p>
      <w:r>
        <w:t xml:space="preserve">@KavcicTamara @ProfAljosa Dovolilnice nimajo nobene veze z nesrecami. </w:t>
        <w:br/>
        <w:t>S cim kajakasi onesnazujemo?</w:t>
      </w:r>
    </w:p>
    <w:p>
      <w:r>
        <w:rPr>
          <w:b/>
          <w:u w:val="single"/>
        </w:rPr>
        <w:t>760059</w:t>
      </w:r>
    </w:p>
    <w:p>
      <w:r>
        <w:t>@Markodraxler @vinkovasle1 @slana_zagar @Nova24TV Povedal mi ga je g.Zgonc, takrat sektetar na nasem ministrstvu, nisem pa preverjal</w:t>
      </w:r>
    </w:p>
    <w:p>
      <w:r>
        <w:rPr>
          <w:b/>
          <w:u w:val="single"/>
        </w:rPr>
        <w:t>760060</w:t>
      </w:r>
    </w:p>
    <w:p>
      <w:r>
        <w:t>@JakaDolinar2 @NeMaramButlov @Nova24TV Takole pa zgleda, ko se dva kjukca med sabo dajeta kdo je pametnejši. Na koncu pa narod nasrka.</w:t>
      </w:r>
    </w:p>
    <w:p>
      <w:r>
        <w:rPr>
          <w:b/>
          <w:u w:val="single"/>
        </w:rPr>
        <w:t>760061</w:t>
      </w:r>
    </w:p>
    <w:p>
      <w:r>
        <w:t>Iskreno upam da več ljudi gleda tekmo v Mariboru kot pa dvoboj vodilnih v #PremierLeague. Vrhunski fuzbal #PLTS</w:t>
      </w:r>
    </w:p>
    <w:p>
      <w:r>
        <w:rPr>
          <w:b/>
          <w:u w:val="single"/>
        </w:rPr>
        <w:t>760062</w:t>
      </w:r>
    </w:p>
    <w:p>
      <w:r>
        <w:t>@lotus2700 @tradicijaslo Saj. Namesto "svojih" ficakov lahko kupimo spodoben avto z manj dela.</w:t>
      </w:r>
    </w:p>
    <w:p>
      <w:r>
        <w:rPr>
          <w:b/>
          <w:u w:val="single"/>
        </w:rPr>
        <w:t>760063</w:t>
      </w:r>
    </w:p>
    <w:p>
      <w:r>
        <w:t>Ta mi je všeč:"Zakaj bi eni rabl več, sej mamo vsi iste riti." #toplovod</w:t>
        <w:br/>
        <w:t>#qotd</w:t>
      </w:r>
    </w:p>
    <w:p>
      <w:r>
        <w:rPr>
          <w:b/>
          <w:u w:val="single"/>
        </w:rPr>
        <w:t>760064</w:t>
      </w:r>
    </w:p>
    <w:p>
      <w:r>
        <w:t>@Marjanmark @jolandabuh To je katastrofa za nas ker je nimamo  mamo sam spreobrjene komuniste kateri lazejo narod da so desnica</w:t>
      </w:r>
    </w:p>
    <w:p>
      <w:r>
        <w:rPr>
          <w:b/>
          <w:u w:val="single"/>
        </w:rPr>
        <w:t>760065</w:t>
      </w:r>
    </w:p>
    <w:p>
      <w:r>
        <w:t>@RRegouc UK pa noče izdati azila za Asio Bibi,ker se bojijo protestov "britancev".</w:t>
      </w:r>
    </w:p>
    <w:p>
      <w:r>
        <w:rPr>
          <w:b/>
          <w:u w:val="single"/>
        </w:rPr>
        <w:t>760066</w:t>
      </w:r>
    </w:p>
    <w:p>
      <w:r>
        <w:t>@KatarinaJenko Samo če so registrirani oldtimerji, za katere bi btw moral met posebne tablce.</w:t>
      </w:r>
    </w:p>
    <w:p>
      <w:r>
        <w:rPr>
          <w:b/>
          <w:u w:val="single"/>
        </w:rPr>
        <w:t>760067</w:t>
      </w:r>
    </w:p>
    <w:p>
      <w:r>
        <w:t>Se sprašuješ kako izdelujejo ustnike za trobila?</w:t>
        <w:br/>
        <w:t>Razkrivamo v kratkem videu! ;)</w:t>
        <w:br/>
        <w:t>#OberkrainShop #Ustniki #Trobila... https://t.co/ybN1zAhFM0</w:t>
      </w:r>
    </w:p>
    <w:p>
      <w:r>
        <w:rPr>
          <w:b/>
          <w:u w:val="single"/>
        </w:rPr>
        <w:t>760068</w:t>
      </w:r>
    </w:p>
    <w:p>
      <w:r>
        <w:t>@cikibucka @hrastelj Ti nisi bil nikoli noter. Ni samo NOB. So tudi iz zadnje vojne iz leta 1991. Pojdi not se oglej potem pa kritiziraj</w:t>
      </w:r>
    </w:p>
    <w:p>
      <w:r>
        <w:rPr>
          <w:b/>
          <w:u w:val="single"/>
        </w:rPr>
        <w:t>760069</w:t>
      </w:r>
    </w:p>
    <w:p>
      <w:r>
        <w:t>@OranjeSwaeltjie @Libertarec Opsala, ne od teže, odvisna od pljučne funkcije, na pulmologijo se pa po dvajseth letih kar spoznam.</w:t>
      </w:r>
    </w:p>
    <w:p>
      <w:r>
        <w:rPr>
          <w:b/>
          <w:u w:val="single"/>
        </w:rPr>
        <w:t>760070</w:t>
      </w:r>
    </w:p>
    <w:p>
      <w:r>
        <w:t>@Skolobrinski Zahrbtna z osebno interesnim ego-m,skriti stric,teta ozadja desnice,...</w:t>
      </w:r>
    </w:p>
    <w:p>
      <w:r>
        <w:rPr>
          <w:b/>
          <w:u w:val="single"/>
        </w:rPr>
        <w:t>760071</w:t>
      </w:r>
    </w:p>
    <w:p>
      <w:r>
        <w:t>@TatjanaPirc Medijska luknja že dolgo zeva. Iz praznih glav mnogih novinarjev.</w:t>
      </w:r>
    </w:p>
    <w:p>
      <w:r>
        <w:rPr>
          <w:b/>
          <w:u w:val="single"/>
        </w:rPr>
        <w:t>760072</w:t>
      </w:r>
    </w:p>
    <w:p>
      <w:r>
        <w:t>Nova TV 24 ima v goste dr. Vojska Kavcica izjemne ga terapevta. Praksa iz tu jibe!</w:t>
      </w:r>
    </w:p>
    <w:p>
      <w:r>
        <w:rPr>
          <w:b/>
          <w:u w:val="single"/>
        </w:rPr>
        <w:t>760073</w:t>
      </w:r>
    </w:p>
    <w:p>
      <w:r>
        <w:t>@GregorBlog Pa 2x whisky + črna kava na eks (dve salcke) garantiram da bos kot nov ;)</w:t>
      </w:r>
    </w:p>
    <w:p>
      <w:r>
        <w:rPr>
          <w:b/>
          <w:u w:val="single"/>
        </w:rPr>
        <w:t>760074</w:t>
      </w:r>
    </w:p>
    <w:p>
      <w:r>
        <w:t>@vinkovasle1 @InfoTVSLO "Ker mora RTVS predstaviti dogodke nepristransko in iz vseh zornih kotov"</w:t>
      </w:r>
    </w:p>
    <w:p>
      <w:r>
        <w:rPr>
          <w:b/>
          <w:u w:val="single"/>
        </w:rPr>
        <w:t>760075</w:t>
      </w:r>
    </w:p>
    <w:p>
      <w:r>
        <w:t>Nikogar ne popisujejo in slikajo, tako kot so to počeli komunistični idejni očetje z nedeljskimi verniki. https://t.co/yhjCst2YXq</w:t>
      </w:r>
    </w:p>
    <w:p>
      <w:r>
        <w:rPr>
          <w:b/>
          <w:u w:val="single"/>
        </w:rPr>
        <w:t>760076</w:t>
      </w:r>
    </w:p>
    <w:p>
      <w:r>
        <w:t>@kizidor @Pikowaru Drugac pa bojo tudi v zg in ts, ce so firence komu predalec. :)</w:t>
      </w:r>
    </w:p>
    <w:p>
      <w:r>
        <w:rPr>
          <w:b/>
          <w:u w:val="single"/>
        </w:rPr>
        <w:t>760077</w:t>
      </w:r>
    </w:p>
    <w:p>
      <w:r>
        <w:t>teli dijaki iz Avstrije mislijo kolk je kul da lahko s tablico prižigas luči v dnevni sobi in da izmenični tok spraviš v akumulator hmmm</w:t>
      </w:r>
    </w:p>
    <w:p>
      <w:r>
        <w:rPr>
          <w:b/>
          <w:u w:val="single"/>
        </w:rPr>
        <w:t>760078</w:t>
      </w:r>
    </w:p>
    <w:p>
      <w:r>
        <w:t>Odziv na @SMKonferenca na nagovor Hvale:Brez mikrofona nagovoril, skakal po stopnicah,dvorani.Bučen aplavz povedal vse.That 's the spirit!</w:t>
      </w:r>
    </w:p>
    <w:p>
      <w:r>
        <w:rPr>
          <w:b/>
          <w:u w:val="single"/>
        </w:rPr>
        <w:t>760079</w:t>
      </w:r>
    </w:p>
    <w:p>
      <w:r>
        <w:t>@Lara_TheCookie tle tut ribarim...obala kot obala..važn so borovci... nudl, dogi ok... pitbulka?</w:t>
      </w:r>
    </w:p>
    <w:p>
      <w:r>
        <w:rPr>
          <w:b/>
          <w:u w:val="single"/>
        </w:rPr>
        <w:t>760080</w:t>
      </w:r>
    </w:p>
    <w:p>
      <w:r>
        <w:t>Motorist se ni hotel ustaviti, zato bo ob pet tisočakov           https://t.co/aLXBiJn1HF</w:t>
      </w:r>
    </w:p>
    <w:p>
      <w:r>
        <w:rPr>
          <w:b/>
          <w:u w:val="single"/>
        </w:rPr>
        <w:t>760081</w:t>
      </w:r>
    </w:p>
    <w:p>
      <w:r>
        <w:t>@pjur11 @Progresivec @alesernecl Progresivizem je edini pravij opij, ki si ga ljudstvo sme privoščit!</w:t>
      </w:r>
    </w:p>
    <w:p>
      <w:r>
        <w:rPr>
          <w:b/>
          <w:u w:val="single"/>
        </w:rPr>
        <w:t>760082</w:t>
      </w:r>
    </w:p>
    <w:p>
      <w:r>
        <w:t>@Bodem43 ka pa mali ve o lignji, svijo bi mu dali, pa bi jo refleksno pogoltno.</w:t>
      </w:r>
    </w:p>
    <w:p>
      <w:r>
        <w:rPr>
          <w:b/>
          <w:u w:val="single"/>
        </w:rPr>
        <w:t>760083</w:t>
      </w:r>
    </w:p>
    <w:p>
      <w:r>
        <w:t>@pipermanaus Ribič Teatanic ritensko zapeljal direktno v ledenik, pardon, Triglav. Vsaka podobnost je zgolj namerna: https://t.co/jqlDjFCz3t</w:t>
      </w:r>
    </w:p>
    <w:p>
      <w:r>
        <w:rPr>
          <w:b/>
          <w:u w:val="single"/>
        </w:rPr>
        <w:t>760084</w:t>
      </w:r>
    </w:p>
    <w:p>
      <w:r>
        <w:t>@MitjaViler1 @Jan_Riha_Gone @_LukaL Kaj bomo rekli na to? Liverpulova obramba bi se lahko kr poboljsala.</w:t>
      </w:r>
    </w:p>
    <w:p>
      <w:r>
        <w:rPr>
          <w:b/>
          <w:u w:val="single"/>
        </w:rPr>
        <w:t>760085</w:t>
      </w:r>
    </w:p>
    <w:p>
      <w:r>
        <w:t>@JozeBiscak @JJansaSDS Če je musli rasist, je ok. Če mu to poveš pa že dinamit iz žepa vleče</w:t>
      </w:r>
    </w:p>
    <w:p>
      <w:r>
        <w:rPr>
          <w:b/>
          <w:u w:val="single"/>
        </w:rPr>
        <w:t>760086</w:t>
      </w:r>
    </w:p>
    <w:p>
      <w:r>
        <w:t>@novax81 @barjanski Tri bare se mi drugače zdi kar malo preveč. Aja, pa malo preglej radiatorje, da kje ne canka.</w:t>
      </w:r>
    </w:p>
    <w:p>
      <w:r>
        <w:rPr>
          <w:b/>
          <w:u w:val="single"/>
        </w:rPr>
        <w:t>760087</w:t>
      </w:r>
    </w:p>
    <w:p>
      <w:r>
        <w:t>šE ENA PRENOVA. TOKRAT JE BILA NA VRSTI NAŠA PENINA CONTESSE #bagueri #rebula #restyling #sparkling #charmat https://t.co/XRg8wz8ecX</w:t>
      </w:r>
    </w:p>
    <w:p>
      <w:r>
        <w:rPr>
          <w:b/>
          <w:u w:val="single"/>
        </w:rPr>
        <w:t>760088</w:t>
      </w:r>
    </w:p>
    <w:p>
      <w:r>
        <w:t>@BrankoGrims1 24ur ponovno pristranski, v članku omenjajo izgubo podpore Janši, čeprav Nemci navajajo, da so mu bile kršene osnove pravice!</w:t>
      </w:r>
    </w:p>
    <w:p>
      <w:r>
        <w:rPr>
          <w:b/>
          <w:u w:val="single"/>
        </w:rPr>
        <w:t>760089</w:t>
      </w:r>
    </w:p>
    <w:p>
      <w:r>
        <w:t>Maribor: Maister pokvarjen že po enem dnevu vožnje   ...še trabanti so imeli daljši rok trajanja..</w:t>
      </w:r>
    </w:p>
    <w:p>
      <w:r>
        <w:rPr>
          <w:b/>
          <w:u w:val="single"/>
        </w:rPr>
        <w:t>760090</w:t>
      </w:r>
    </w:p>
    <w:p>
      <w:r>
        <w:t>@tomltoml Ampak ,še sreča da se orgia v #lažgoše odvija vsako leto,,,vsaj vidiš frise ki so del kulta</w:t>
      </w:r>
    </w:p>
    <w:p>
      <w:r>
        <w:rPr>
          <w:b/>
          <w:u w:val="single"/>
        </w:rPr>
        <w:t>760091</w:t>
      </w:r>
    </w:p>
    <w:p>
      <w:r>
        <w:t>Slo politična scena je razdeljena med progresivne #antifa-#holokavstologe in neokonservativne #pronatoeu #zioniste https://t.co/LTGCGKYtXg</w:t>
      </w:r>
    </w:p>
    <w:p>
      <w:r>
        <w:rPr>
          <w:b/>
          <w:u w:val="single"/>
        </w:rPr>
        <w:t>760092</w:t>
      </w:r>
    </w:p>
    <w:p>
      <w:r>
        <w:t>@JozeBizjak @JJansaSDS doohtarji izgleda tudi kačjega pika ne prepoznajo več</w:t>
      </w:r>
    </w:p>
    <w:p>
      <w:r>
        <w:rPr>
          <w:b/>
          <w:u w:val="single"/>
        </w:rPr>
        <w:t>760093</w:t>
      </w:r>
    </w:p>
    <w:p>
      <w:r>
        <w:t>@ZaSrce @stavenskovrhsk1 @TanjaPorcnik @LajnarEU @policija_si @JureBrankovic Ti si pa nažgan</w:t>
      </w:r>
    </w:p>
    <w:p>
      <w:r>
        <w:rPr>
          <w:b/>
          <w:u w:val="single"/>
        </w:rPr>
        <w:t>760094</w:t>
      </w:r>
    </w:p>
    <w:p>
      <w:r>
        <w:t>@slogroyper @PortalSpolsi Noben se zarad tega bedaka ne bo pocutil nic prizadetega. Je pa cist nevmesna izjava in res extra retardirana.</w:t>
      </w:r>
    </w:p>
    <w:p>
      <w:r>
        <w:rPr>
          <w:b/>
          <w:u w:val="single"/>
        </w:rPr>
        <w:t>760095</w:t>
      </w:r>
    </w:p>
    <w:p>
      <w:r>
        <w:t>@nk_triglav Saj boste tudi vi Triglavčani na vrsto prišli, bomo potem videli vaše jokcanje...Je bila ta zmaga draga?</w:t>
      </w:r>
    </w:p>
    <w:p>
      <w:r>
        <w:rPr>
          <w:b/>
          <w:u w:val="single"/>
        </w:rPr>
        <w:t>760096</w:t>
      </w:r>
    </w:p>
    <w:p>
      <w:r>
        <w:t>Se Micka in Janez zbudita ob 4. zjutraj v hišici sredi hribovja nekje sredi Slovenije.Pa gre Micka v hlev, da ga bo skidala.</w:t>
      </w:r>
    </w:p>
    <w:p>
      <w:r>
        <w:rPr>
          <w:b/>
          <w:u w:val="single"/>
        </w:rPr>
        <w:t>760097</w:t>
      </w:r>
    </w:p>
    <w:p>
      <w:r>
        <w:t>Če si pravi moški, te kar malo stisne v želodcu in začutiš cmok v grlu :))</w:t>
        <w:br/>
        <w:br/>
        <w:t>p.s. vsem puncam pa povem, tole še... http://t.co/z0nx3TYd</w:t>
      </w:r>
    </w:p>
    <w:p>
      <w:r>
        <w:rPr>
          <w:b/>
          <w:u w:val="single"/>
        </w:rPr>
        <w:t>760098</w:t>
      </w:r>
    </w:p>
    <w:p>
      <w:r>
        <w:t>@VroniMay @BoenaSvoabo @LahovnikMatej ...bo treba it na Golovc trimčkat...mogoče tam že kdo ve, kdo se dogovarja za icidente</w:t>
      </w:r>
    </w:p>
    <w:p>
      <w:r>
        <w:rPr>
          <w:b/>
          <w:u w:val="single"/>
        </w:rPr>
        <w:t>760099</w:t>
      </w:r>
    </w:p>
    <w:p>
      <w:r>
        <w:t>Tviterji/ke ali je slučajno kaj na tej ionski zobni ščetki?</w:t>
        <w:br/>
        <w:t>Preden začnem (resno) dissat šefa.</w:t>
        <w:br/>
        <w:t>Ešteg: topšop.</w:t>
      </w:r>
    </w:p>
    <w:p>
      <w:r>
        <w:rPr>
          <w:b/>
          <w:u w:val="single"/>
        </w:rPr>
        <w:t>760100</w:t>
      </w:r>
    </w:p>
    <w:p>
      <w:r>
        <w:t>@pengovsky @gfajdi Z zakasnitvijo mi je prišlo do malega možgana: *soavtor programa*.</w:t>
        <w:br/>
        <w:t>Ampak to razloži marsikaj, če ne kar vse ...</w:t>
      </w:r>
    </w:p>
    <w:p>
      <w:r>
        <w:rPr>
          <w:b/>
          <w:u w:val="single"/>
        </w:rPr>
        <w:t>760101</w:t>
      </w:r>
    </w:p>
    <w:p>
      <w:r>
        <w:t>Priložnost! Niti še minuta, sijajna akcija Maribora! Ahmedi spustil skozi noge za Milca, ta izpucal, brani Rebrov! 0:0, ‘1. #ucl</w:t>
      </w:r>
    </w:p>
    <w:p>
      <w:r>
        <w:rPr>
          <w:b/>
          <w:u w:val="single"/>
        </w:rPr>
        <w:t>760102</w:t>
      </w:r>
    </w:p>
    <w:p>
      <w:r>
        <w:t>@Libertarec @1nekorektna Ob tem, da so posilstva potekala s pravim spolnim organom, vardisti pa vadijo z igračkami.</w:t>
      </w:r>
    </w:p>
    <w:p>
      <w:r>
        <w:rPr>
          <w:b/>
          <w:u w:val="single"/>
        </w:rPr>
        <w:t>760103</w:t>
      </w:r>
    </w:p>
    <w:p>
      <w:r>
        <w:t>@AlzheimerUltra čas je, da se oba umakneta mlajši, bolj fleksibilni generaciji #počivališče_slonov</w:t>
      </w:r>
    </w:p>
    <w:p>
      <w:r>
        <w:rPr>
          <w:b/>
          <w:u w:val="single"/>
        </w:rPr>
        <w:t>760104</w:t>
      </w:r>
    </w:p>
    <w:p>
      <w:r>
        <w:t>@PlanetSiolnet  ne odobravam nasilja. Vendar pa upodobite M. kot psa na povodcu? To ni svoboda. To je liberalen idiotizem.</w:t>
      </w:r>
    </w:p>
    <w:p>
      <w:r>
        <w:rPr>
          <w:b/>
          <w:u w:val="single"/>
        </w:rPr>
        <w:t>760105</w:t>
      </w:r>
    </w:p>
    <w:p>
      <w:r>
        <w:t>Motorist je dobil tako hude poškodbe, da je umrl na kraju nesreče. https://t.co/W7W2Ofr1UK</w:t>
      </w:r>
    </w:p>
    <w:p>
      <w:r>
        <w:rPr>
          <w:b/>
          <w:u w:val="single"/>
        </w:rPr>
        <w:t>760106</w:t>
      </w:r>
    </w:p>
    <w:p>
      <w:r>
        <w:t>@tmoven @JsSmRenton Pri Francetih so samo moški (ker žensk s tem imenom ni), pri priimku Prešeren pa so šteti moški in ženske.</w:t>
      </w:r>
    </w:p>
    <w:p>
      <w:r>
        <w:rPr>
          <w:b/>
          <w:u w:val="single"/>
        </w:rPr>
        <w:t>760107</w:t>
      </w:r>
    </w:p>
    <w:p>
      <w:r>
        <w:t>Da je zdaj še Bosanc pisal v Brisel, kako jim Rvati nagajajo na meji, je precej dobro za naša prizadevanja z arbitražo.</w:t>
      </w:r>
    </w:p>
    <w:p>
      <w:r>
        <w:rPr>
          <w:b/>
          <w:u w:val="single"/>
        </w:rPr>
        <w:t>760108</w:t>
      </w:r>
    </w:p>
    <w:p>
      <w:r>
        <w:t>@CMiklavcic @Pertinacal @StudioCity_ @BojanPozar Plačaj in bodi tiho, to je vaša parola., kajne možganski maloposestnik.</w:t>
      </w:r>
    </w:p>
    <w:p>
      <w:r>
        <w:rPr>
          <w:b/>
          <w:u w:val="single"/>
        </w:rPr>
        <w:t>760109</w:t>
      </w:r>
    </w:p>
    <w:p>
      <w:r>
        <w:t>@2pir_a @DKopse Ja, ja . . . .</w:t>
        <w:br/>
        <w:t>Pa tistim čefurjem se režijo, ki pišejo domoljup . . .</w:t>
      </w:r>
    </w:p>
    <w:p>
      <w:r>
        <w:rPr>
          <w:b/>
          <w:u w:val="single"/>
        </w:rPr>
        <w:t>760110</w:t>
      </w:r>
    </w:p>
    <w:p>
      <w:r>
        <w:t>@AfneGunca16 ...ma ja...s tamalo greva babico pozdravit...pa še mimo grede oddam glas...🤗</w:t>
      </w:r>
    </w:p>
    <w:p>
      <w:r>
        <w:rPr>
          <w:b/>
          <w:u w:val="single"/>
        </w:rPr>
        <w:t>760111</w:t>
      </w:r>
    </w:p>
    <w:p>
      <w:r>
        <w:t>Poletje je tu, za vaše noge poskrbijo v odličnem salonu!!! Pedikura Pesnica pri Mariboru!!! https://t.co/3HczNYLVE6</w:t>
      </w:r>
    </w:p>
    <w:p>
      <w:r>
        <w:rPr>
          <w:b/>
          <w:u w:val="single"/>
        </w:rPr>
        <w:t>760112</w:t>
      </w:r>
    </w:p>
    <w:p>
      <w:r>
        <w:t>@cesenj Kapitalizem bo zaradi tega propadel, samoupravni socializem bo pa večen.</w:t>
      </w:r>
    </w:p>
    <w:p>
      <w:r>
        <w:rPr>
          <w:b/>
          <w:u w:val="single"/>
        </w:rPr>
        <w:t>760113</w:t>
      </w:r>
    </w:p>
    <w:p>
      <w:r>
        <w:t>Sinoči so imeli na RTVSLO prižgano močno klimo. Morda so nas želeli prehladiti, ali pa koga ohladiti.</w:t>
      </w:r>
    </w:p>
    <w:p>
      <w:r>
        <w:rPr>
          <w:b/>
          <w:u w:val="single"/>
        </w:rPr>
        <w:t>760114</w:t>
      </w:r>
    </w:p>
    <w:p>
      <w:r>
        <w:t>@Domovina_je @AntonTomazic Katastrofa. Na grobu osamosvojitelja govorijo komunist. A si je to želel ali zaslužil?</w:t>
      </w:r>
    </w:p>
    <w:p>
      <w:r>
        <w:rPr>
          <w:b/>
          <w:u w:val="single"/>
        </w:rPr>
        <w:t>760115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760116</w:t>
      </w:r>
    </w:p>
    <w:p>
      <w:r>
        <w:t>@petrasovdat kaj sem že mislil.moraš probati šolane kuharje,kaj https://t.co/1meckqWv0i sama pacat.</w:t>
      </w:r>
    </w:p>
    <w:p>
      <w:r>
        <w:rPr>
          <w:b/>
          <w:u w:val="single"/>
        </w:rPr>
        <w:t>760117</w:t>
      </w:r>
    </w:p>
    <w:p>
      <w:r>
        <w:t>Vodeni ogled #dompenine in kleti radgonske_gorice - priporočam! #prekmurje # @ Gornja Radgona https://t.co/RZFqBxIX2E</w:t>
      </w:r>
    </w:p>
    <w:p>
      <w:r>
        <w:rPr>
          <w:b/>
          <w:u w:val="single"/>
        </w:rPr>
        <w:t>760118</w:t>
      </w:r>
    </w:p>
    <w:p>
      <w:r>
        <w:t>@sodnik Če bi v Nsi ne imeli Pogorelcev in Ljudmil bi desnica lahko vladala.</w:t>
      </w:r>
    </w:p>
    <w:p>
      <w:r>
        <w:rPr>
          <w:b/>
          <w:u w:val="single"/>
        </w:rPr>
        <w:t>760119</w:t>
      </w:r>
    </w:p>
    <w:p>
      <w:r>
        <w:t>Poslanca @tomicvioleta in Franc Trček sta z aktivnostjo Iz ljudskih ust neposredno v parlament v Murski Soboti https://t.co/jqhr1FbNJD</w:t>
      </w:r>
    </w:p>
    <w:p>
      <w:r>
        <w:rPr>
          <w:b/>
          <w:u w:val="single"/>
        </w:rPr>
        <w:t>760120</w:t>
      </w:r>
    </w:p>
    <w:p>
      <w:r>
        <w:t>@El_Messija Ni imel partizanske, ampak najnižjo. Tudi nobenih privilegijev ne.</w:t>
      </w:r>
    </w:p>
    <w:p>
      <w:r>
        <w:rPr>
          <w:b/>
          <w:u w:val="single"/>
        </w:rPr>
        <w:t>760121</w:t>
      </w:r>
    </w:p>
    <w:p>
      <w:r>
        <w:t>@DarkoErmenc @policija_si Cigani se zadržujejo tam, kjer se počutijo doma in Zokigrad je pravo cigansko selo. 😒</w:t>
      </w:r>
    </w:p>
    <w:p>
      <w:r>
        <w:rPr>
          <w:b/>
          <w:u w:val="single"/>
        </w:rPr>
        <w:t>760122</w:t>
      </w:r>
    </w:p>
    <w:p>
      <w:r>
        <w:t>@MrRopret Skoraj sigurno politika firme sicer ni taka, me pa skrajno moti bossy attitude prodajalcev.</w:t>
      </w:r>
    </w:p>
    <w:p>
      <w:r>
        <w:rPr>
          <w:b/>
          <w:u w:val="single"/>
        </w:rPr>
        <w:t>760123</w:t>
      </w:r>
    </w:p>
    <w:p>
      <w:r>
        <w:t>Trgovinska oziroma po novem kar tehnološka vojna ostaja voda na mlin varnejšim naložbam.</w:t>
        <w:br/>
        <w:t>https://t.co/105JcXfmtm</w:t>
      </w:r>
    </w:p>
    <w:p>
      <w:r>
        <w:rPr>
          <w:b/>
          <w:u w:val="single"/>
        </w:rPr>
        <w:t>760124</w:t>
      </w:r>
    </w:p>
    <w:p>
      <w:r>
        <w:t xml:space="preserve">@_aney @ninasft Levici bi bilo potrebno predstaviti kodeks oblacenja. </w:t>
        <w:br/>
        <w:t>Za DZ se ne mores oblect kot za koncert ali lokalno stacuno. 🤦‍♀️</w:t>
      </w:r>
    </w:p>
    <w:p>
      <w:r>
        <w:rPr>
          <w:b/>
          <w:u w:val="single"/>
        </w:rPr>
        <w:t>760125</w:t>
      </w:r>
    </w:p>
    <w:p>
      <w:r>
        <w:t>Ejejejej ... jebes VAR ce ni obcutka v teh super slow motion posnetkih. #worldcup</w:t>
      </w:r>
    </w:p>
    <w:p>
      <w:r>
        <w:rPr>
          <w:b/>
          <w:u w:val="single"/>
        </w:rPr>
        <w:t>760126</w:t>
      </w:r>
    </w:p>
    <w:p>
      <w:r>
        <w:t>@penzionist12 Narobe je to,če buldozer v nepravo smer odrine izkop ,pri pripravljalnih delih---</w:t>
      </w:r>
    </w:p>
    <w:p>
      <w:r>
        <w:rPr>
          <w:b/>
          <w:u w:val="single"/>
        </w:rPr>
        <w:t>760127</w:t>
      </w:r>
    </w:p>
    <w:p>
      <w:r>
        <w:t>Če se sredi ceste po Ljubljani fjakaš z @BoostedBoards še ne pomeni, da si @CaseyNeistat</w:t>
      </w:r>
    </w:p>
    <w:p>
      <w:r>
        <w:rPr>
          <w:b/>
          <w:u w:val="single"/>
        </w:rPr>
        <w:t>760128</w:t>
      </w:r>
    </w:p>
    <w:p>
      <w:r>
        <w:t>@tmoven @ustvarjalec @uros_m Bla sem otrok pri babici v Šiški, ki je imela Küppersbusch na drva in premog. Ampak to je preteklost.</w:t>
      </w:r>
    </w:p>
    <w:p>
      <w:r>
        <w:rPr>
          <w:b/>
          <w:u w:val="single"/>
        </w:rPr>
        <w:t>760129</w:t>
      </w:r>
    </w:p>
    <w:p>
      <w:r>
        <w:t>Milojka je za slovensko zdravstveno mafijo to kar je bil Jimmy Hoffa za ameriško mafijo.  Legalno, sistemsko zaledje.</w:t>
      </w:r>
    </w:p>
    <w:p>
      <w:r>
        <w:rPr>
          <w:b/>
          <w:u w:val="single"/>
        </w:rPr>
        <w:t>760130</w:t>
      </w:r>
    </w:p>
    <w:p>
      <w:r>
        <w:t>@toplovodar @Val202 Izbegavam jo 100 na uro, pa se znova in znova pojavljajo kemičarji amaterji, ki mi solijo pamet z njo.</w:t>
      </w:r>
    </w:p>
    <w:p>
      <w:r>
        <w:rPr>
          <w:b/>
          <w:u w:val="single"/>
        </w:rPr>
        <w:t>760131</w:t>
      </w:r>
    </w:p>
    <w:p>
      <w:r>
        <w:t>Če ne bo v zadnjem trenutku prišlo do preobrata, bo že danes na klop @nkolimpija spet sedel "dežurni gasilec". #plts https://t.co/KAN6ROBrsy</w:t>
      </w:r>
    </w:p>
    <w:p>
      <w:r>
        <w:rPr>
          <w:b/>
          <w:u w:val="single"/>
        </w:rPr>
        <w:t>760132</w:t>
      </w:r>
    </w:p>
    <w:p>
      <w:r>
        <w:t>Posodobljena lestvica Fife, Slovenija na 47. mestu #fuzbal #nogomet #ligaprvakov - http://t.co/Io6w7aGy</w:t>
      </w:r>
    </w:p>
    <w:p>
      <w:r>
        <w:rPr>
          <w:b/>
          <w:u w:val="single"/>
        </w:rPr>
        <w:t>760133</w:t>
      </w:r>
    </w:p>
    <w:p>
      <w:r>
        <w:t>Ljudje se vedno pricakujejo da se bomo zenske se naprej opravicevale zaradi svojega telesa. Grow the fuck up, pise se leto 2015.</w:t>
      </w:r>
    </w:p>
    <w:p>
      <w:r>
        <w:rPr>
          <w:b/>
          <w:u w:val="single"/>
        </w:rPr>
        <w:t>760134</w:t>
      </w:r>
    </w:p>
    <w:p>
      <w:r>
        <w:t>@Svarun_K He, he, "žulj" pečeee... Vsako minuto, uro, dan..., ko se prebudi, pred spanjem in ko spi...</w:t>
        <w:br/>
        <w:t>Kar naj ga peče!!</w:t>
      </w:r>
    </w:p>
    <w:p>
      <w:r>
        <w:rPr>
          <w:b/>
          <w:u w:val="single"/>
        </w:rPr>
        <w:t>760135</w:t>
      </w:r>
    </w:p>
    <w:p>
      <w:r>
        <w:t>No ankete aktualni vladi pa tako lepo kažejo,no saj bo ,zadnji bo ugasnil luč,pa ankete jim tako lepo kažejo... https://t.co/8e6zIJSpML</w:t>
      </w:r>
    </w:p>
    <w:p>
      <w:r>
        <w:rPr>
          <w:b/>
          <w:u w:val="single"/>
        </w:rPr>
        <w:t>760136</w:t>
      </w:r>
    </w:p>
    <w:p>
      <w:r>
        <w:t>@Libertarec Se pa spozna na tepihe v državnih rezidencah, plagiate diplom, samokanditature za komisarko, pepelkine čeveljce...</w:t>
      </w:r>
    </w:p>
    <w:p>
      <w:r>
        <w:rPr>
          <w:b/>
          <w:u w:val="single"/>
        </w:rPr>
        <w:t>760137</w:t>
      </w:r>
    </w:p>
    <w:p>
      <w:r>
        <w:t>@IrenaSirena Misija nemogoče je že kupiti pralni prašek, ki ima pri 30 RES kaki efekt. Ponavadi ga sploh ne raztopi, kaj šele spere.</w:t>
      </w:r>
    </w:p>
    <w:p>
      <w:r>
        <w:rPr>
          <w:b/>
          <w:u w:val="single"/>
        </w:rPr>
        <w:t>760138</w:t>
      </w:r>
    </w:p>
    <w:p>
      <w:r>
        <w:t>Spremembe, ki jih v komuniciranju vladnih organizacij prinaša prihodnost. #transformacija https://t.co/KEwM6JFFC5</w:t>
      </w:r>
    </w:p>
    <w:p>
      <w:r>
        <w:rPr>
          <w:b/>
          <w:u w:val="single"/>
        </w:rPr>
        <w:t>760139</w:t>
      </w:r>
    </w:p>
    <w:p>
      <w:r>
        <w:t>Otroška srčna kirurgija porihtana, zdaj pa naprej, zrihtat celotno zdravstvo!</w:t>
      </w:r>
    </w:p>
    <w:p>
      <w:r>
        <w:rPr>
          <w:b/>
          <w:u w:val="single"/>
        </w:rPr>
        <w:t>760140</w:t>
      </w:r>
    </w:p>
    <w:p>
      <w:r>
        <w:t>@Bite84303401 To je ena čisto navadna zahteva, da ga ostale leve stranke brezpogojno podprejo! Karl izsiljuje tako kot vedno!</w:t>
      </w:r>
    </w:p>
    <w:p>
      <w:r>
        <w:rPr>
          <w:b/>
          <w:u w:val="single"/>
        </w:rPr>
        <w:t>760141</w:t>
      </w:r>
    </w:p>
    <w:p>
      <w:r>
        <w:t>@Skolobrinski To je vrlina debilov, saj kdo bi bolje debilogiral, kot oni sami !</w:t>
      </w:r>
    </w:p>
    <w:p>
      <w:r>
        <w:rPr>
          <w:b/>
          <w:u w:val="single"/>
        </w:rPr>
        <w:t>760142</w:t>
      </w:r>
    </w:p>
    <w:p>
      <w:r>
        <w:t>Italija se pocasi spreminja v puscavo.</w:t>
        <w:br/>
        <w:t>V Italiji ogenj zajel "pljuča Rima" - okoljska katastrofa za večno mesto</w:t>
      </w:r>
    </w:p>
    <w:p>
      <w:r>
        <w:rPr>
          <w:b/>
          <w:u w:val="single"/>
        </w:rPr>
        <w:t>760143</w:t>
      </w:r>
    </w:p>
    <w:p>
      <w:r>
        <w:t>@BojanPozar No, to je bil pa res Cerarjev hujši koncentrat nebuloz, kot je koncentrirana jušna kocka.</w:t>
      </w:r>
    </w:p>
    <w:p>
      <w:r>
        <w:rPr>
          <w:b/>
          <w:u w:val="single"/>
        </w:rPr>
        <w:t>760144</w:t>
      </w:r>
    </w:p>
    <w:p>
      <w:r>
        <w:t>@PLegije Fašizem je nekaj slabega. Kot komunizem in islam. Morilci, psihopati, totalitarnost.</w:t>
      </w:r>
    </w:p>
    <w:p>
      <w:r>
        <w:rPr>
          <w:b/>
          <w:u w:val="single"/>
        </w:rPr>
        <w:t>760145</w:t>
      </w:r>
    </w:p>
    <w:p>
      <w:r>
        <w:t>@PetraGreiner Ali pa jim daš popust, ker so neugodni pogoji. 😉 (malo se mi smilijo tvoje telovadke)</w:t>
      </w:r>
    </w:p>
    <w:p>
      <w:r>
        <w:rPr>
          <w:b/>
          <w:u w:val="single"/>
        </w:rPr>
        <w:t>760146</w:t>
      </w:r>
    </w:p>
    <w:p>
      <w:r>
        <w:t>Mladenči zdaj se pije kozarec zase vzdignimo ki smo zato se zbratli vsi naj si v roke sežejo naj sinov prost bo vsak v potrtih prsih up budi</w:t>
      </w:r>
    </w:p>
    <w:p>
      <w:r>
        <w:rPr>
          <w:b/>
          <w:u w:val="single"/>
        </w:rPr>
        <w:t>760147</w:t>
      </w:r>
    </w:p>
    <w:p>
      <w:r>
        <w:t>@Jure_Bajic Je sel po stwngah Mandaric pred mano ... "jebemumater opet da ga smenim, novinari ce me ubit .."</w:t>
      </w:r>
    </w:p>
    <w:p>
      <w:r>
        <w:rPr>
          <w:b/>
          <w:u w:val="single"/>
        </w:rPr>
        <w:t>760148</w:t>
      </w:r>
    </w:p>
    <w:p>
      <w:r>
        <w:t>@MitjaBrko @AnzeLog Pizda, kako ti je uspelo pri 3 TW ustvariti tako štalo? Si pa res model! #butl</w:t>
      </w:r>
    </w:p>
    <w:p>
      <w:r>
        <w:rPr>
          <w:b/>
          <w:u w:val="single"/>
        </w:rPr>
        <w:t>760149</w:t>
      </w:r>
    </w:p>
    <w:p>
      <w:r>
        <w:t>@nimivseeno @Libertarec Pa kako zmer sprašujejo tega svinjskega pastirja iz ukradene bajte???</w:t>
      </w:r>
    </w:p>
    <w:p>
      <w:r>
        <w:rPr>
          <w:b/>
          <w:u w:val="single"/>
        </w:rPr>
        <w:t>760150</w:t>
      </w:r>
    </w:p>
    <w:p>
      <w:r>
        <w:t>SLO IN STABILNA GENIALNOST: Boris Dežulović: Neumen in bolj neumen https://t.co/g0xIrKcsre via @Dnevnik_si</w:t>
      </w:r>
    </w:p>
    <w:p>
      <w:r>
        <w:rPr>
          <w:b/>
          <w:u w:val="single"/>
        </w:rPr>
        <w:t>760151</w:t>
      </w:r>
    </w:p>
    <w:p>
      <w:r>
        <w:t>@MarkoFratnik Verjetno ne gre skupaj, da podpiraš Marakeški sporazum, potem si govornik na promigrantskem mitingu.</w:t>
      </w:r>
    </w:p>
    <w:p>
      <w:r>
        <w:rPr>
          <w:b/>
          <w:u w:val="single"/>
        </w:rPr>
        <w:t>760152</w:t>
      </w:r>
    </w:p>
    <w:p>
      <w:r>
        <w:t>Šentjurski podjetnik kupil propadajoči hotel v Šentjurju https://t.co/vu3DveoiwT</w:t>
      </w:r>
    </w:p>
    <w:p>
      <w:r>
        <w:rPr>
          <w:b/>
          <w:u w:val="single"/>
        </w:rPr>
        <w:t>760153</w:t>
      </w:r>
    </w:p>
    <w:p>
      <w:r>
        <w:t>Fak soliden, Bauer katastrofalen na strelišču | Žurnal24 https://t.co/8TPOWqAlCu https://t.co/6QL6OBM7MS</w:t>
      </w:r>
    </w:p>
    <w:p>
      <w:r>
        <w:rPr>
          <w:b/>
          <w:u w:val="single"/>
        </w:rPr>
        <w:t>760154</w:t>
      </w:r>
    </w:p>
    <w:p>
      <w:r>
        <w:t>@AJezersek @DrustvoHudajama @mojcav1 tole preberi: "Ko jim teče voda v grlo, kopljejo kosti!" | Dnevnik</w:t>
        <w:br/>
        <w:t>https://t.co/ggMffSXl6Q</w:t>
      </w:r>
    </w:p>
    <w:p>
      <w:r>
        <w:rPr>
          <w:b/>
          <w:u w:val="single"/>
        </w:rPr>
        <w:t>760155</w:t>
      </w:r>
    </w:p>
    <w:p>
      <w:r>
        <w:t>@tretjeoko @goldisart @vanfranco Že z branjem kmentarjev hitro zveš, tole je pa sploh zakon 👍🏻</w:t>
      </w:r>
    </w:p>
    <w:p>
      <w:r>
        <w:rPr>
          <w:b/>
          <w:u w:val="single"/>
        </w:rPr>
        <w:t>760156</w:t>
      </w:r>
    </w:p>
    <w:p>
      <w:r>
        <w:t>@VLuckza @nadkaku @BojanPozar Vladim. Pa koji kurac si pa ti. Za debile so posebne ustanove.</w:t>
      </w:r>
    </w:p>
    <w:p>
      <w:r>
        <w:rPr>
          <w:b/>
          <w:u w:val="single"/>
        </w:rPr>
        <w:t>760157</w:t>
      </w:r>
    </w:p>
    <w:p>
      <w:r>
        <w:t>@SLevicar @zostko @JJansaSDS Še en komi obseden z JJ ! Ko bo napisal 2000 ttwitt bo iz tega stanja "inkerniral" v muho, kot bog  Šiva !?</w:t>
      </w:r>
    </w:p>
    <w:p>
      <w:r>
        <w:rPr>
          <w:b/>
          <w:u w:val="single"/>
        </w:rPr>
        <w:t>760158</w:t>
      </w:r>
    </w:p>
    <w:p>
      <w:r>
        <w:t>Edinost sreča sprava k nam naj nazaj se vrnejo Ni take je mladenke ko naše je krvi dekle; brate vse kar nas je ne vrag le sosed bo mejak</w:t>
      </w:r>
    </w:p>
    <w:p>
      <w:r>
        <w:rPr>
          <w:b/>
          <w:u w:val="single"/>
        </w:rPr>
        <w:t>760159</w:t>
      </w:r>
    </w:p>
    <w:p>
      <w:r>
        <w:t>@TomazKavcic @VidaKocjan To pa je sovražen govor. Da imaš belokranjce za neumne.</w:t>
      </w:r>
    </w:p>
    <w:p>
      <w:r>
        <w:rPr>
          <w:b/>
          <w:u w:val="single"/>
        </w:rPr>
        <w:t>760160</w:t>
      </w:r>
    </w:p>
    <w:p>
      <w:r>
        <w:t>@jolandab88 Jaz pa pravim, za vse večne cajte se ga znebijo! Imajo ga v kosteh, ne morejo spati !</w:t>
      </w:r>
    </w:p>
    <w:p>
      <w:r>
        <w:rPr>
          <w:b/>
          <w:u w:val="single"/>
        </w:rPr>
        <w:t>760161</w:t>
      </w:r>
    </w:p>
    <w:p>
      <w:r>
        <w:t>@petrasovdat Pri nas bi vse zastonj, e ne gre, čudno, ko so v tujini pa nič ne jamrajo</w:t>
      </w:r>
    </w:p>
    <w:p>
      <w:r>
        <w:rPr>
          <w:b/>
          <w:u w:val="single"/>
        </w:rPr>
        <w:t>760162</w:t>
      </w:r>
    </w:p>
    <w:p>
      <w:r>
        <w:t>O hudo! A veš tisto, ko rdeči idiot, ki zagovarja socializem, kupi telefon za 1k€? https://t.co/jiwANKFpZ8</w:t>
      </w:r>
    </w:p>
    <w:p>
      <w:r>
        <w:rPr>
          <w:b/>
          <w:u w:val="single"/>
        </w:rPr>
        <w:t>760163</w:t>
      </w:r>
    </w:p>
    <w:p>
      <w:r>
        <w:t>@ciro_ciril @MORiS4ever Butasta primerjava. Kakšno povezavo ima to z zgornjo debato?! Lahko naredite še primerjavo z lanskim snegom...</w:t>
      </w:r>
    </w:p>
    <w:p>
      <w:r>
        <w:rPr>
          <w:b/>
          <w:u w:val="single"/>
        </w:rPr>
        <w:t>760164</w:t>
      </w:r>
    </w:p>
    <w:p>
      <w:r>
        <w:t>@MajaPeharc @Agathung Jaz bi se prec pobotal z nekaterimi, pa nima smisla. 😎</w:t>
      </w:r>
    </w:p>
    <w:p>
      <w:r>
        <w:rPr>
          <w:b/>
          <w:u w:val="single"/>
        </w:rPr>
        <w:t>760165</w:t>
      </w:r>
    </w:p>
    <w:p>
      <w:r>
        <w:t>@potepuski Prsti me po dobrih treh dneh še ubogajo, konica skalpela je pa "fuč". Toliko o kvaliteti materialov.</w:t>
      </w:r>
    </w:p>
    <w:p>
      <w:r>
        <w:rPr>
          <w:b/>
          <w:u w:val="single"/>
        </w:rPr>
        <w:t>760166</w:t>
      </w:r>
    </w:p>
    <w:p>
      <w:r>
        <w:t>@SenkAndreja To maš pa res. Ajmo cirice ajmo dečaci, dan se ne bo sfižil sam 💪😉</w:t>
      </w:r>
    </w:p>
    <w:p>
      <w:r>
        <w:rPr>
          <w:b/>
          <w:u w:val="single"/>
        </w:rPr>
        <w:t>760167</w:t>
      </w:r>
    </w:p>
    <w:p>
      <w:r>
        <w:t>Volilna napoved: Napoveduje se hud boj med Šarcem, Janšo in Židanom https://t.co/YL7wVPErTn via @Dnevnik_si</w:t>
      </w:r>
    </w:p>
    <w:p>
      <w:r>
        <w:rPr>
          <w:b/>
          <w:u w:val="single"/>
        </w:rPr>
        <w:t>760168</w:t>
      </w:r>
    </w:p>
    <w:p>
      <w:r>
        <w:t>@AllBriefs @prgadp Absolutno fejk njus. (Ziher so revčku ob aretaciji grozili s pištolo🙄)</w:t>
      </w:r>
    </w:p>
    <w:p>
      <w:r>
        <w:rPr>
          <w:b/>
          <w:u w:val="single"/>
        </w:rPr>
        <w:t>760169</w:t>
      </w:r>
    </w:p>
    <w:p>
      <w:r>
        <w:t>To so te "Sonja Šmuc" partija, ki me jebejo v glavo  že 20 let: https://t.co/n8sf6JD8vM</w:t>
      </w:r>
    </w:p>
    <w:p>
      <w:r>
        <w:rPr>
          <w:b/>
          <w:u w:val="single"/>
        </w:rPr>
        <w:t>760170</w:t>
      </w:r>
    </w:p>
    <w:p>
      <w:r>
        <w:t>@KlemenMesarec @Igor_Luksic Prirejeno - toliko butastega in funkcionalno nepismenega folka v SLO še ni bilo!</w:t>
      </w:r>
    </w:p>
    <w:p>
      <w:r>
        <w:rPr>
          <w:b/>
          <w:u w:val="single"/>
        </w:rPr>
        <w:t>760171</w:t>
      </w:r>
    </w:p>
    <w:p>
      <w:r>
        <w:t>@DarkoAP Človeški možgani zmorejo nadomestiti manjkajoče črke in prebrati sporočilo, kot bi rekel keks! :D https://t.co/l18VUiVfA8</w:t>
      </w:r>
    </w:p>
    <w:p>
      <w:r>
        <w:rPr>
          <w:b/>
          <w:u w:val="single"/>
        </w:rPr>
        <w:t>760172</w:t>
      </w:r>
    </w:p>
    <w:p>
      <w:r>
        <w:t>@lenci53 @dusankocevar1 Ja, ampak je pomembno ob kakšni priliki napišeš butl. Tudi jaz bi včasih komu to z veseljem napisala!😜</w:t>
      </w:r>
    </w:p>
    <w:p>
      <w:r>
        <w:rPr>
          <w:b/>
          <w:u w:val="single"/>
        </w:rPr>
        <w:t>760173</w:t>
      </w:r>
    </w:p>
    <w:p>
      <w:r>
        <w:t>Lani po svetu prodali kar 1,56 milijarde pametnih mobilnikov https://t.co/u4qzK2SNC7 https://t.co/mnFgPS8Vif</w:t>
      </w:r>
    </w:p>
    <w:p>
      <w:r>
        <w:rPr>
          <w:b/>
          <w:u w:val="single"/>
        </w:rPr>
        <w:t>760174</w:t>
      </w:r>
    </w:p>
    <w:p>
      <w:r>
        <w:t>@freefox52 Izdajalci so komiji. Vedno. Ves čas hlapci banksterjem, ves čas talmudoidni prijemi v izničevanju narodov Evrope.</w:t>
      </w:r>
    </w:p>
    <w:p>
      <w:r>
        <w:rPr>
          <w:b/>
          <w:u w:val="single"/>
        </w:rPr>
        <w:t>760175</w:t>
      </w:r>
    </w:p>
    <w:p>
      <w:r>
        <w:t>@petrasovdat @FranklFin @adria_airways Predvsem jim tud full pomaga, da v zadnjih dneh ni cajtnga, ki ne bi pisal o tem da bodo propadli</w:t>
      </w:r>
    </w:p>
    <w:p>
      <w:r>
        <w:rPr>
          <w:b/>
          <w:u w:val="single"/>
        </w:rPr>
        <w:t>760176</w:t>
      </w:r>
    </w:p>
    <w:p>
      <w:r>
        <w:t>@JelenaJal Al pa morilca. Najbolj da igralec gre prej enga fentat, da bo lahko pristen...</w:t>
      </w:r>
    </w:p>
    <w:p>
      <w:r>
        <w:rPr>
          <w:b/>
          <w:u w:val="single"/>
        </w:rPr>
        <w:t>760177</w:t>
      </w:r>
    </w:p>
    <w:p>
      <w:r>
        <w:t>@Libertarec Ne vem zakaj niso bili dosledni,niso vse izdajalce pobili,kar bi bilo edino prav.</w:t>
      </w:r>
    </w:p>
    <w:p>
      <w:r>
        <w:rPr>
          <w:b/>
          <w:u w:val="single"/>
        </w:rPr>
        <w:t>760178</w:t>
      </w:r>
    </w:p>
    <w:p>
      <w:r>
        <w:t>@dtadejd @MarkoPoznic @JoAnnaOfArT Levičarji dolgov ne vračajo. Njim se morajo odpisat.</w:t>
      </w:r>
    </w:p>
    <w:p>
      <w:r>
        <w:rPr>
          <w:b/>
          <w:u w:val="single"/>
        </w:rPr>
        <w:t>760179</w:t>
      </w:r>
    </w:p>
    <w:p>
      <w:r>
        <w:t>Samo za prave tačkoljubce!!! Nameni 5€ v zameno za eno izmed teh čudovitih zapestnic in jih nameni lačnim gobčkom! http://t.co/NXheKvjanl</w:t>
      </w:r>
    </w:p>
    <w:p>
      <w:r>
        <w:rPr>
          <w:b/>
          <w:u w:val="single"/>
        </w:rPr>
        <w:t>760180</w:t>
      </w:r>
    </w:p>
    <w:p>
      <w:r>
        <w:t>@Bodem43 @TjasaZavrh Posedel, direktor bi moral ze zdavnej dobiti nogo, prisesan na drzavne jasli in nic delat</w:t>
      </w:r>
    </w:p>
    <w:p>
      <w:r>
        <w:rPr>
          <w:b/>
          <w:u w:val="single"/>
        </w:rPr>
        <w:t>760181</w:t>
      </w:r>
    </w:p>
    <w:p>
      <w:r>
        <w:t>@Boiiian @Kiki69 @TelekomSlo Kdor z malim ni zadovoljen...mu velik ne bo zrasel :)</w:t>
      </w:r>
    </w:p>
    <w:p>
      <w:r>
        <w:rPr>
          <w:b/>
          <w:u w:val="single"/>
        </w:rPr>
        <w:t>760182</w:t>
      </w:r>
    </w:p>
    <w:p>
      <w:r>
        <w:t>@MikeDjomba @tilen En brihtol manj pojest, posnetek pogledat pa potem sodit. Pepel za posipat prinesite sami :P</w:t>
      </w:r>
    </w:p>
    <w:p>
      <w:r>
        <w:rPr>
          <w:b/>
          <w:u w:val="single"/>
        </w:rPr>
        <w:t>760183</w:t>
      </w:r>
    </w:p>
    <w:p>
      <w:r>
        <w:t>Slovenske ceste - vseh nas grob. #Slovenija #promet #zastoji #idioti https://t.co/hfgZ0Gcm9U</w:t>
      </w:r>
    </w:p>
    <w:p>
      <w:r>
        <w:rPr>
          <w:b/>
          <w:u w:val="single"/>
        </w:rPr>
        <w:t>760184</w:t>
      </w:r>
    </w:p>
    <w:p>
      <w:r>
        <w:t>@strankalevica Pa imamo poleg hrušk in jabolk še paradajz. Manjkajo samo še podnebne spremembe.</w:t>
      </w:r>
    </w:p>
    <w:p>
      <w:r>
        <w:rPr>
          <w:b/>
          <w:u w:val="single"/>
        </w:rPr>
        <w:t>760185</w:t>
      </w:r>
    </w:p>
    <w:p>
      <w:r>
        <w:t>@nadkaku @JJansaSDS Levi pravijo, da jih je nastavila desnica, desnica pravi da levi... Vsekakor to ni ok.</w:t>
      </w:r>
    </w:p>
    <w:p>
      <w:r>
        <w:rPr>
          <w:b/>
          <w:u w:val="single"/>
        </w:rPr>
        <w:t>760186</w:t>
      </w:r>
    </w:p>
    <w:p>
      <w:r>
        <w:t>pomisli - pol ljudi v tej državi drugega kot Mugabeja na oblasti (v Zimbabveju, ampak ajde) sploh ne pozna. pol se pa pejd</w:t>
      </w:r>
    </w:p>
    <w:p>
      <w:r>
        <w:rPr>
          <w:b/>
          <w:u w:val="single"/>
        </w:rPr>
        <w:t>760187</w:t>
      </w:r>
    </w:p>
    <w:p>
      <w:r>
        <w:t>Ja,če bodo levičarske lajdre tako in kreteni po EU in v SLO uvažali horde-bodo to zetje vaših vnukinj... https://t.co/UaTIQFVTRt</w:t>
      </w:r>
    </w:p>
    <w:p>
      <w:r>
        <w:rPr>
          <w:b/>
          <w:u w:val="single"/>
        </w:rPr>
        <w:t>760188</w:t>
      </w:r>
    </w:p>
    <w:p>
      <w:r>
        <w:t>@mancacveka Boljš, kot pa tako (fkradeno pri sadju). https://t.co/ZxZ6036fCS</w:t>
      </w:r>
    </w:p>
    <w:p>
      <w:r>
        <w:rPr>
          <w:b/>
          <w:u w:val="single"/>
        </w:rPr>
        <w:t>760189</w:t>
      </w:r>
    </w:p>
    <w:p>
      <w:r>
        <w:t xml:space="preserve">Liter 95-oktanskega bencina bo cenejši za 1,9 centa in bo stal 1,282 evra. </w:t>
        <w:br/>
        <w:t>Cena dizla pa ostaja 1,257 evra za liter.</w:t>
      </w:r>
    </w:p>
    <w:p>
      <w:r>
        <w:rPr>
          <w:b/>
          <w:u w:val="single"/>
        </w:rPr>
        <w:t>760190</w:t>
      </w:r>
    </w:p>
    <w:p>
      <w:r>
        <w:t>@tejcina @KatarinaDbr Poznala studentko medicine, ki je sla kasneje na ginekologijo in ni upala rect menstruacija.</w:t>
      </w:r>
    </w:p>
    <w:p>
      <w:r>
        <w:rPr>
          <w:b/>
          <w:u w:val="single"/>
        </w:rPr>
        <w:t>760191</w:t>
      </w:r>
    </w:p>
    <w:p>
      <w:r>
        <w:t>@MiranStajerc Ok, če je znan po tem, me sploh ne čudi. Sem mislila, da sem jaz čudna in da je le meni nagravžno.</w:t>
      </w:r>
    </w:p>
    <w:p>
      <w:r>
        <w:rPr>
          <w:b/>
          <w:u w:val="single"/>
        </w:rPr>
        <w:t>760192</w:t>
      </w:r>
    </w:p>
    <w:p>
      <w:r>
        <w:t>@JelenaJal Tko sebe poln, da ne ostane orostora za nič drugega....Adijo, pamet</w:t>
      </w:r>
    </w:p>
    <w:p>
      <w:r>
        <w:rPr>
          <w:b/>
          <w:u w:val="single"/>
        </w:rPr>
        <w:t>760193</w:t>
      </w:r>
    </w:p>
    <w:p>
      <w:r>
        <w:t>Arabski kriminalci v Sloveniji spet ukradli avto in z njim oddivjali do Trsta. https://t.co/kfxe7oD7ft</w:t>
      </w:r>
    </w:p>
    <w:p>
      <w:r>
        <w:rPr>
          <w:b/>
          <w:u w:val="single"/>
        </w:rPr>
        <w:t>760194</w:t>
      </w:r>
    </w:p>
    <w:p>
      <w:r>
        <w:t>Kompas A #sirikt #ekosistemA Za 12 minut 12 resitev za 12 izzivov tehnologije od vrtca do univerze</w:t>
      </w:r>
    </w:p>
    <w:p>
      <w:r>
        <w:rPr>
          <w:b/>
          <w:u w:val="single"/>
        </w:rPr>
        <w:t>760195</w:t>
      </w:r>
    </w:p>
    <w:p>
      <w:r>
        <w:t>Met bumfo, audija itd brez xenon/led je tko kot je burger v solati namesto v kruhu</w:t>
      </w:r>
    </w:p>
    <w:p>
      <w:r>
        <w:rPr>
          <w:b/>
          <w:u w:val="single"/>
        </w:rPr>
        <w:t>760196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760197</w:t>
      </w:r>
    </w:p>
    <w:p>
      <w:r>
        <w:t>Ponoči bo na Primorskem precej jasno, pihala bo večinoma šibka burja. Drugod se bo oblačnost trgala, po nekaterih kotlinah bo nastala megla</w:t>
      </w:r>
    </w:p>
    <w:p>
      <w:r>
        <w:rPr>
          <w:b/>
          <w:u w:val="single"/>
        </w:rPr>
        <w:t>760198</w:t>
      </w:r>
    </w:p>
    <w:p>
      <w:r>
        <w:t>Antifa je teroristična organizacija in bi morala kot takšna biti prepoznana tudi v Sloveniji. https://t.co/krGWdMQqf5</w:t>
      </w:r>
    </w:p>
    <w:p>
      <w:r>
        <w:rPr>
          <w:b/>
          <w:u w:val="single"/>
        </w:rPr>
        <w:t>760199</w:t>
      </w:r>
    </w:p>
    <w:p>
      <w:r>
        <w:t>@VeraKozmik Tako, kot pred volitvami nihče ni šel v Veliko Kladušo. Razen Nova24TV.</w:t>
      </w:r>
    </w:p>
    <w:p>
      <w:r>
        <w:rPr>
          <w:b/>
          <w:u w:val="single"/>
        </w:rPr>
        <w:t>760200</w:t>
      </w:r>
    </w:p>
    <w:p>
      <w:r>
        <w:t>@JoAnnaOfArT @JiriKocica Slofurke so v Sloveniji ta etnocid začele izvajati pred 75 leti s srbjanskimi oficirji.</w:t>
      </w:r>
    </w:p>
    <w:p>
      <w:r>
        <w:rPr>
          <w:b/>
          <w:u w:val="single"/>
        </w:rPr>
        <w:t>760201</w:t>
      </w:r>
    </w:p>
    <w:p>
      <w:r>
        <w:t>@KatarinaDbr To pa vem :)</w:t>
        <w:br/>
        <w:t>Nč, grem si kupit puzzle, mogoče to katero privabi.</w:t>
      </w:r>
    </w:p>
    <w:p>
      <w:r>
        <w:rPr>
          <w:b/>
          <w:u w:val="single"/>
        </w:rPr>
        <w:t>760202</w:t>
      </w:r>
    </w:p>
    <w:p>
      <w:r>
        <w:t>Ta dva posranca se zanimata samo za korist lastne riti !😡😡 https://t.co/HvPW1eCqbh</w:t>
      </w:r>
    </w:p>
    <w:p>
      <w:r>
        <w:rPr>
          <w:b/>
          <w:u w:val="single"/>
        </w:rPr>
        <w:t>760203</w:t>
      </w:r>
    </w:p>
    <w:p>
      <w:r>
        <w:t>Faaak. Kaj je pa tale delal na ciljni črti? Bravo Filip Zubčič za reakcijo. #fisalpine #altabadia</w:t>
      </w:r>
    </w:p>
    <w:p>
      <w:r>
        <w:rPr>
          <w:b/>
          <w:u w:val="single"/>
        </w:rPr>
        <w:t>760204</w:t>
      </w:r>
    </w:p>
    <w:p>
      <w:r>
        <w:t>@prisrcna1 @mrevlje @Ziebane Ne bo držalo. Tip je iz Levice, traktor pozna samo kot simbol kapitalističnega izkoriščanja!</w:t>
      </w:r>
    </w:p>
    <w:p>
      <w:r>
        <w:rPr>
          <w:b/>
          <w:u w:val="single"/>
        </w:rPr>
        <w:t>760205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760206</w:t>
      </w:r>
    </w:p>
    <w:p>
      <w:r>
        <w:t>@DKopse Levičarji imajo pa res "kratek" spomin, mogoče tisti možicelj, ki jo je nekega dne obiskal....</w:t>
      </w:r>
    </w:p>
    <w:p>
      <w:r>
        <w:rPr>
          <w:b/>
          <w:u w:val="single"/>
        </w:rPr>
        <w:t>760207</w:t>
      </w:r>
    </w:p>
    <w:p>
      <w:r>
        <w:t xml:space="preserve">Vsaka situacija ne potrebuje reakcije. </w:t>
        <w:br/>
        <w:t>Včasih moraš pač pustiti ljudem, da še naprej delajo neumno sranje.</w:t>
      </w:r>
    </w:p>
    <w:p>
      <w:r>
        <w:rPr>
          <w:b/>
          <w:u w:val="single"/>
        </w:rPr>
        <w:t>760208</w:t>
      </w:r>
    </w:p>
    <w:p>
      <w:r>
        <w:t>Jutri resujemo tetoricčni paradoks. Kako to, da bedaki ob nagovoru ne morejo zadovoljiti tistih, ki so njim enaki.</w:t>
      </w:r>
    </w:p>
    <w:p>
      <w:r>
        <w:rPr>
          <w:b/>
          <w:u w:val="single"/>
        </w:rPr>
        <w:t>760209</w:t>
      </w:r>
    </w:p>
    <w:p>
      <w:r>
        <w:t>@klavdijaactual Podarim še kakšno južnofrancosko cipreso. Vzgojeno iz stroževih semen,</w:t>
      </w:r>
    </w:p>
    <w:p>
      <w:r>
        <w:rPr>
          <w:b/>
          <w:u w:val="single"/>
        </w:rPr>
        <w:t>760210</w:t>
      </w:r>
    </w:p>
    <w:p>
      <w:r>
        <w:t>@DidiGator321 @vinkovasle1 @wildduckMb jebi ga.. tko se dela.. mi se pa jokcamo namesto da bi enako delali..</w:t>
      </w:r>
    </w:p>
    <w:p>
      <w:r>
        <w:rPr>
          <w:b/>
          <w:u w:val="single"/>
        </w:rPr>
        <w:t>760211</w:t>
      </w:r>
    </w:p>
    <w:p>
      <w:r>
        <w:t>Klemenčiču in Staretu se je začelo (ZOPET!) topiti maslo z glave: https://t.co/BTAwqRw9Jf</w:t>
      </w:r>
    </w:p>
    <w:p>
      <w:r>
        <w:rPr>
          <w:b/>
          <w:u w:val="single"/>
        </w:rPr>
        <w:t>760212</w:t>
      </w:r>
    </w:p>
    <w:p>
      <w:r>
        <w:t>...NOVA ZMAGA TIMA GAJSERJA... https://t.co/G92y1xbNgO /sport/motosporti/v-odsotnosti-cairolija-in-herlingsa-nova-zmaga-gajserja/492815</w:t>
      </w:r>
    </w:p>
    <w:p>
      <w:r>
        <w:rPr>
          <w:b/>
          <w:u w:val="single"/>
        </w:rPr>
        <w:t>760213</w:t>
      </w:r>
    </w:p>
    <w:p>
      <w:r>
        <w:t>@vinkovasle1 @PrinasalkaZlata @STA_novice Čisto pričakovani podatki, glede nato, da vsa ta leta kmetijstvo vodijo agrarni komunisti.</w:t>
      </w:r>
    </w:p>
    <w:p>
      <w:r>
        <w:rPr>
          <w:b/>
          <w:u w:val="single"/>
        </w:rPr>
        <w:t>760214</w:t>
      </w:r>
    </w:p>
    <w:p>
      <w:r>
        <w:t xml:space="preserve">Turist v Kočevju: </w:t>
        <w:br/>
        <w:t xml:space="preserve">-Ali je to normalno pri vas, da medved pride takole v gostilno in spije viski? </w:t>
        <w:br/>
        <w:t>-Ne ni. Po navadi pije žganje.</w:t>
      </w:r>
    </w:p>
    <w:p>
      <w:r>
        <w:rPr>
          <w:b/>
          <w:u w:val="single"/>
        </w:rPr>
        <w:t>760215</w:t>
      </w:r>
    </w:p>
    <w:p>
      <w:r>
        <w:t>@lucijausaj Čeprav je pa tud še ena resnica, da bi bil problem enga Tito-ta nafutrat, danes imam občutek, da jih imamo 220+.</w:t>
      </w:r>
    </w:p>
    <w:p>
      <w:r>
        <w:rPr>
          <w:b/>
          <w:u w:val="single"/>
        </w:rPr>
        <w:t>760216</w:t>
      </w:r>
    </w:p>
    <w:p>
      <w:r>
        <w:t>@IsmeTsHorjuLa Pol sem mami šel samozavestno grizt liste od rože. Pol sm pa mal manj samozavestno takoj izbruhal liste. Cveto Praskež 😸</w:t>
      </w:r>
    </w:p>
    <w:p>
      <w:r>
        <w:rPr>
          <w:b/>
          <w:u w:val="single"/>
        </w:rPr>
        <w:t>760217</w:t>
      </w:r>
    </w:p>
    <w:p>
      <w:r>
        <w:t>@Skolobrinski @pikapoka_jelen jankovič, bi bil dober za Kurza, tako rad stoji🐷</w:t>
      </w:r>
    </w:p>
    <w:p>
      <w:r>
        <w:rPr>
          <w:b/>
          <w:u w:val="single"/>
        </w:rPr>
        <w:t>760218</w:t>
      </w:r>
    </w:p>
    <w:p>
      <w:r>
        <w:t>@Baldrick_57 @RenskeSvetlin itak, izbor bodo delal komunisti, za njih bo poskrbljeno kot v jugi, drugi pa v na deponijo anhovo</w:t>
      </w:r>
    </w:p>
    <w:p>
      <w:r>
        <w:rPr>
          <w:b/>
          <w:u w:val="single"/>
        </w:rPr>
        <w:t>760219</w:t>
      </w:r>
    </w:p>
    <w:p>
      <w:r>
        <w:t>@stanka_d Nagnusni ste vsi, od Branka pa do Stanke, vsi, ki se ribate celo na plečih bolnega otroka. Odjebite, prekleti pezdetje.</w:t>
      </w:r>
    </w:p>
    <w:p>
      <w:r>
        <w:rPr>
          <w:b/>
          <w:u w:val="single"/>
        </w:rPr>
        <w:t>760220</w:t>
      </w:r>
    </w:p>
    <w:p>
      <w:r>
        <w:t>@borutjanc Čaka, da ga bodo somišljeniki roastali v Cankarjevem domu #standup #copypaste</w:t>
      </w:r>
    </w:p>
    <w:p>
      <w:r>
        <w:rPr>
          <w:b/>
          <w:u w:val="single"/>
        </w:rPr>
        <w:t>760221</w:t>
      </w:r>
    </w:p>
    <w:p>
      <w:r>
        <w:t>@jozevolf @jkmcnk @Centrifuzija @GobaFunk Prestaviš v nobel cigaretnico in te eno figo briga.</w:t>
      </w:r>
    </w:p>
    <w:p>
      <w:r>
        <w:rPr>
          <w:b/>
          <w:u w:val="single"/>
        </w:rPr>
        <w:t>760222</w:t>
      </w:r>
    </w:p>
    <w:p>
      <w:r>
        <w:t>SD vodi? Slovenci požegnali skrajni lukšičevski butlsocializem ekonomskega ignoramusa Židana ali Dnevnik in Ninamedia sanjata mokre sanje?</w:t>
      </w:r>
    </w:p>
    <w:p>
      <w:r>
        <w:rPr>
          <w:b/>
          <w:u w:val="single"/>
        </w:rPr>
        <w:t>760223</w:t>
      </w:r>
    </w:p>
    <w:p>
      <w:r>
        <w:t>njihov klub osvoji  super bowl... pol gredo pa od veselja razbiti lastno mesto... jaoo.. kakšni idioti..</w:t>
      </w:r>
    </w:p>
    <w:p>
      <w:r>
        <w:rPr>
          <w:b/>
          <w:u w:val="single"/>
        </w:rPr>
        <w:t>760224</w:t>
      </w:r>
    </w:p>
    <w:p>
      <w:r>
        <w:t>@jelka_godec Edino kar ni potrebno, se je delati neumnega. Saj velja, bodi, kar si.</w:t>
      </w:r>
    </w:p>
    <w:p>
      <w:r>
        <w:rPr>
          <w:b/>
          <w:u w:val="single"/>
        </w:rPr>
        <w:t>760225</w:t>
      </w:r>
    </w:p>
    <w:p>
      <w:r>
        <w:t>@p_zoran Kretenček. Če vsaj toliko skrbi za to puško kot ne skrbi za svoje zdravje, je slanina neužitna.</w:t>
      </w:r>
    </w:p>
    <w:p>
      <w:r>
        <w:rPr>
          <w:b/>
          <w:u w:val="single"/>
        </w:rPr>
        <w:t>760226</w:t>
      </w:r>
    </w:p>
    <w:p>
      <w:r>
        <w:t>10 citatov, ki vas bodo dvignili s kavča naravnost v najbližji fitnes center. Katri pa je tvoj najljubši citat? 🤔 deli ga z nami. 🤗💪</w:t>
      </w:r>
    </w:p>
    <w:p>
      <w:r>
        <w:rPr>
          <w:b/>
          <w:u w:val="single"/>
        </w:rPr>
        <w:t>760227</w:t>
      </w:r>
    </w:p>
    <w:p>
      <w:r>
        <w:t xml:space="preserve">@freefox52 Na tak način Šarec in Pokljukar kot vsa Slovenska progresivna Vlada varuje ilegalce, pred varuhi meje. </w:t>
        <w:br/>
        <w:t>Bolno.</w:t>
      </w:r>
    </w:p>
    <w:p>
      <w:r>
        <w:rPr>
          <w:b/>
          <w:u w:val="single"/>
        </w:rPr>
        <w:t>760228</w:t>
      </w:r>
    </w:p>
    <w:p>
      <w:r>
        <w:t>Evo..gensko spremenjene kure..več ne valijo..enostavno breje so.. https://t.co/vTmGXB56ff</w:t>
      </w:r>
    </w:p>
    <w:p>
      <w:r>
        <w:rPr>
          <w:b/>
          <w:u w:val="single"/>
        </w:rPr>
        <w:t>760229</w:t>
      </w:r>
    </w:p>
    <w:p>
      <w:r>
        <w:t xml:space="preserve">Odpuščanje je največje maščevanje". </w:t>
        <w:br/>
        <w:t>Toda to razumejo samo tisti, ki  niso maščevalni!</w:t>
      </w:r>
    </w:p>
    <w:p>
      <w:r>
        <w:rPr>
          <w:b/>
          <w:u w:val="single"/>
        </w:rPr>
        <w:t>760230</w:t>
      </w:r>
    </w:p>
    <w:p>
      <w:r>
        <w:t>Če bi imel gostilno, bi v njej stregel le rare pečeno meso in bi jo poimenoval "Red Red Swine".</w:t>
      </w:r>
    </w:p>
    <w:p>
      <w:r>
        <w:rPr>
          <w:b/>
          <w:u w:val="single"/>
        </w:rPr>
        <w:t>760231</w:t>
      </w:r>
    </w:p>
    <w:p>
      <w:r>
        <w:t>@MatevzTomsic Kakšna je razlika med rdečimi in črnimi kadri. Pri obeh zasedajo najvišje strankarske položaje bivši komunisti. 😱</w:t>
      </w:r>
    </w:p>
    <w:p>
      <w:r>
        <w:rPr>
          <w:b/>
          <w:u w:val="single"/>
        </w:rPr>
        <w:t>760232</w:t>
      </w:r>
    </w:p>
    <w:p>
      <w:r>
        <w:t>@JelenaJal Plavi Orkestar, v petem razredu, v dvorani Bonifika v KP. #prvikoncert</w:t>
      </w:r>
    </w:p>
    <w:p>
      <w:r>
        <w:rPr>
          <w:b/>
          <w:u w:val="single"/>
        </w:rPr>
        <w:t>760233</w:t>
      </w:r>
    </w:p>
    <w:p>
      <w:r>
        <w:t>Paradoks:</w:t>
        <w:br/>
        <w:t>Ljudje s partijskimi izkaznicami naj bi podpirali Pahorja, komunisti pa Šarca. Liberalci pa pravijo, da je ravno obratno.😂</w:t>
      </w:r>
    </w:p>
    <w:p>
      <w:r>
        <w:rPr>
          <w:b/>
          <w:u w:val="single"/>
        </w:rPr>
        <w:t>760234</w:t>
      </w:r>
    </w:p>
    <w:p>
      <w:r>
        <w:t>"Nacisti niso zapirali komunistov, ker so ti prestopili k njim" https://t.co/A8wk6mZdqB</w:t>
      </w:r>
    </w:p>
    <w:p>
      <w:r>
        <w:rPr>
          <w:b/>
          <w:u w:val="single"/>
        </w:rPr>
        <w:t>760235</w:t>
      </w:r>
    </w:p>
    <w:p>
      <w:r>
        <w:t>@Skolobrinski @butalskipolicaj Milan Kucan vam je spet porinil kol v rit, medtem ko vas je gledal v oci. Tako, ohne vaselin.</w:t>
      </w:r>
    </w:p>
    <w:p>
      <w:r>
        <w:rPr>
          <w:b/>
          <w:u w:val="single"/>
        </w:rPr>
        <w:t>760236</w:t>
      </w:r>
    </w:p>
    <w:p>
      <w:r>
        <w:t>@policija_si v silobranu streljala na lumpa, ki ga naslednji dan mirno izpustijo na prostost ...</w:t>
      </w:r>
    </w:p>
    <w:p>
      <w:r>
        <w:rPr>
          <w:b/>
          <w:u w:val="single"/>
        </w:rPr>
        <w:t>760237</w:t>
      </w:r>
    </w:p>
    <w:p>
      <w:r>
        <w:t>Takšen fuknjen naslov lahko pričakuješ samo od rumenil. https://t.co/WeQqcHFPtc</w:t>
      </w:r>
    </w:p>
    <w:p>
      <w:r>
        <w:rPr>
          <w:b/>
          <w:u w:val="single"/>
        </w:rPr>
        <w:t>760238</w:t>
      </w:r>
    </w:p>
    <w:p>
      <w:r>
        <w:t>SV je edina ovira pred popolnim komi prevzemom oblasti, zato se levica tako trudijo uničiti vojsko.</w:t>
      </w:r>
    </w:p>
    <w:p>
      <w:r>
        <w:rPr>
          <w:b/>
          <w:u w:val="single"/>
        </w:rPr>
        <w:t>760239</w:t>
      </w:r>
    </w:p>
    <w:p>
      <w:r>
        <w:t>Taki rasni šakali ki kujejo dobičke z lažmi in manipulacijami ob nesreči in bolečini žrtev so pravi problem družbe. https://t.co/iWBxAp31in</w:t>
      </w:r>
    </w:p>
    <w:p>
      <w:r>
        <w:rPr>
          <w:b/>
          <w:u w:val="single"/>
        </w:rPr>
        <w:t>760240</w:t>
      </w:r>
    </w:p>
    <w:p>
      <w:r>
        <w:t>@izvirni @MitjaIrsic Dolga in še teška je ta pot....Pa srečno brez nezgod....</w:t>
        <w:br/>
        <w:t>penzionistpress https://t.co/1IK2dIK921</w:t>
      </w:r>
    </w:p>
    <w:p>
      <w:r>
        <w:rPr>
          <w:b/>
          <w:u w:val="single"/>
        </w:rPr>
        <w:t>760241</w:t>
      </w:r>
    </w:p>
    <w:p>
      <w:r>
        <w:t>@petrasovdat Ni vredno. Vsak telefon je tako narejen, da vse parih letih "crkne". Da ne omenjam, da ga je treba non-stop polniti</w:t>
      </w:r>
    </w:p>
    <w:p>
      <w:r>
        <w:rPr>
          <w:b/>
          <w:u w:val="single"/>
        </w:rPr>
        <w:t>760242</w:t>
      </w:r>
    </w:p>
    <w:p>
      <w:r>
        <w:t>Nimam kej pametnga napisat... Gremo še po zadnjo zmago, AJDEEEEEE!!! #mojtim #EuroBasket2017</w:t>
      </w:r>
    </w:p>
    <w:p>
      <w:r>
        <w:rPr>
          <w:b/>
          <w:u w:val="single"/>
        </w:rPr>
        <w:t>760243</w:t>
      </w:r>
    </w:p>
    <w:p>
      <w:r>
        <w:t>Komunistični piloti se ne dajo, ne glede na to kako jih z dejstvi focka prosti trg.</w:t>
      </w:r>
    </w:p>
    <w:p>
      <w:r>
        <w:rPr>
          <w:b/>
          <w:u w:val="single"/>
        </w:rPr>
        <w:t>760244</w:t>
      </w:r>
    </w:p>
    <w:p>
      <w:r>
        <w:t>@hrastelj ni dobro in tudi ne bo dobro, žal so Butalci že zdavnaj premagali pamet</w:t>
      </w:r>
    </w:p>
    <w:p>
      <w:r>
        <w:rPr>
          <w:b/>
          <w:u w:val="single"/>
        </w:rPr>
        <w:t>760245</w:t>
      </w:r>
    </w:p>
    <w:p>
      <w:r>
        <w:t>Kakšna je verjetnost, da ti pralni stroj dokončno crkne ravno na dan, ko dostavijo novega 😀👌😋</w:t>
      </w:r>
    </w:p>
    <w:p>
      <w:r>
        <w:rPr>
          <w:b/>
          <w:u w:val="single"/>
        </w:rPr>
        <w:t>760246</w:t>
      </w:r>
    </w:p>
    <w:p>
      <w:r>
        <w:t>Zastopnik svetuje, kako preverite in poskrbite, da bo vaša klet ustrezno zavarovana. https://t.co/uxI0PeBEGm</w:t>
      </w:r>
    </w:p>
    <w:p>
      <w:r>
        <w:rPr>
          <w:b/>
          <w:u w:val="single"/>
        </w:rPr>
        <w:t>760247</w:t>
      </w:r>
    </w:p>
    <w:p>
      <w:r>
        <w:t>Danes ob 19.00 v goste prihaja drugouvrščena ekipa Šd Škofljica Pekarna Pečjak. Vljudno vabljeni na rokometno poslastico v Letečo dvorano!</w:t>
      </w:r>
    </w:p>
    <w:p>
      <w:r>
        <w:rPr>
          <w:b/>
          <w:u w:val="single"/>
        </w:rPr>
        <w:t>760248</w:t>
      </w:r>
    </w:p>
    <w:p>
      <w:r>
        <w:t>@jar_vil @ZigaTurk Šur. Hitler je napadel Slovenijo le zato, da bi preprečil povojne poboje. Vemo.</w:t>
      </w:r>
    </w:p>
    <w:p>
      <w:r>
        <w:rPr>
          <w:b/>
          <w:u w:val="single"/>
        </w:rPr>
        <w:t>760249</w:t>
      </w:r>
    </w:p>
    <w:p>
      <w:r>
        <w:t>Sem vprašal, če je kakšna miška za "fotošuting", pa se je ena opogumila. 😊 https://t.co/UOpijGPV9s</w:t>
      </w:r>
    </w:p>
    <w:p>
      <w:r>
        <w:rPr>
          <w:b/>
          <w:u w:val="single"/>
        </w:rPr>
        <w:t>760250</w:t>
      </w:r>
    </w:p>
    <w:p>
      <w:r>
        <w:t>@MiranStajerc @Maxova68 Ti, koliko pa tehta tale tvoj muc. BTW, najlepša mačja pasma IMO</w:t>
      </w:r>
    </w:p>
    <w:p>
      <w:r>
        <w:rPr>
          <w:b/>
          <w:u w:val="single"/>
        </w:rPr>
        <w:t>760251</w:t>
      </w:r>
    </w:p>
    <w:p>
      <w:r>
        <w:t>O glej, spuzikvadratek aka mah nič me je dal na block, od žalosti grem jokat v kot</w:t>
      </w:r>
    </w:p>
    <w:p>
      <w:r>
        <w:rPr>
          <w:b/>
          <w:u w:val="single"/>
        </w:rPr>
        <w:t>760252</w:t>
      </w:r>
    </w:p>
    <w:p>
      <w:r>
        <w:t>That was PIANO from Nibali! #giro #giro102</w:t>
        <w:br/>
        <w:br/>
        <w:t>Nibali ustavlja svojega pomočnika! "Počasi!"</w:t>
      </w:r>
    </w:p>
    <w:p>
      <w:r>
        <w:rPr>
          <w:b/>
          <w:u w:val="single"/>
        </w:rPr>
        <w:t>760253</w:t>
      </w:r>
    </w:p>
    <w:p>
      <w:r>
        <w:t>@Iviume Strah je neupravičen, to je produkt levice in  medijev.</w:t>
        <w:br/>
        <w:t>Čas je za #rumenakoalicija</w:t>
      </w:r>
    </w:p>
    <w:p>
      <w:r>
        <w:rPr>
          <w:b/>
          <w:u w:val="single"/>
        </w:rPr>
        <w:t>760254</w:t>
      </w:r>
    </w:p>
    <w:p>
      <w:r>
        <w:t>Odlično! Mladi, izkoristite! Mi smo o brezplačni interrail vozovnici lahko samo sanjali! https://t.co/xYBjDYf5mc</w:t>
      </w:r>
    </w:p>
    <w:p>
      <w:r>
        <w:rPr>
          <w:b/>
          <w:u w:val="single"/>
        </w:rPr>
        <w:t>760255</w:t>
      </w:r>
    </w:p>
    <w:p>
      <w:r>
        <w:t>@vinkovasle1 novga Hitlerja že imajo.. pa sploh ne pogruntajo.. mogoče bodo,ko bosta Nemčija in Evropa spet razsuti..</w:t>
      </w:r>
    </w:p>
    <w:p>
      <w:r>
        <w:rPr>
          <w:b/>
          <w:u w:val="single"/>
        </w:rPr>
        <w:t>760256</w:t>
      </w:r>
    </w:p>
    <w:p>
      <w:r>
        <w:t>Pri besedi hrana smo vedno na prvem mestu. Dobrodošli pri nas. Ekipa Ob železnici vas pričakuje #obzeleznici #penzionkracun #loce</w:t>
      </w:r>
    </w:p>
    <w:p>
      <w:r>
        <w:rPr>
          <w:b/>
          <w:u w:val="single"/>
        </w:rPr>
        <w:t>760257</w:t>
      </w:r>
    </w:p>
    <w:p>
      <w:r>
        <w:t>@fzagorc Ta komi varda je prekleto dobro napajana iz državnega korita! Zato  je vedno več teh ogabnežev.</w:t>
      </w:r>
    </w:p>
    <w:p>
      <w:r>
        <w:rPr>
          <w:b/>
          <w:u w:val="single"/>
        </w:rPr>
        <w:t>760258</w:t>
      </w:r>
    </w:p>
    <w:p>
      <w:r>
        <w:t>@BojanPozar Samo po obisku Violetke in Kordiša, pri nas bi pa kar projektno vladali. Slika bi bila črna mogoče ena rdeča pika.</w:t>
      </w:r>
    </w:p>
    <w:p>
      <w:r>
        <w:rPr>
          <w:b/>
          <w:u w:val="single"/>
        </w:rPr>
        <w:t>760259</w:t>
      </w:r>
    </w:p>
    <w:p>
      <w:r>
        <w:t>8 dni zavarovanja za Hrvaško za vso družino: 17,77 EUR http://t.co/Ujeb7nDmfX Zavarovalna vsota: 25.000 EUR. #Tujina</w:t>
      </w:r>
    </w:p>
    <w:p>
      <w:r>
        <w:rPr>
          <w:b/>
          <w:u w:val="single"/>
        </w:rPr>
        <w:t>760260</w:t>
      </w:r>
    </w:p>
    <w:p>
      <w:r>
        <w:t>Žiga Stupica:"Totalni oboroženi udar slovenskih komunistov v ta narod se leta 1920 še ni posrečil. To jim je... https://t.co/jJSS9fIuPP</w:t>
      </w:r>
    </w:p>
    <w:p>
      <w:r>
        <w:rPr>
          <w:b/>
          <w:u w:val="single"/>
        </w:rPr>
        <w:t>760261</w:t>
      </w:r>
    </w:p>
    <w:p>
      <w:r>
        <w:t>C-Astral prodal že več kot 200 brezpilotnih sistemov. #castral #UAS #bramor</w:t>
        <w:br/>
        <w:t>več https://t.co/M6xi4ZFiss</w:t>
      </w:r>
    </w:p>
    <w:p>
      <w:r>
        <w:rPr>
          <w:b/>
          <w:u w:val="single"/>
        </w:rPr>
        <w:t>760262</w:t>
      </w:r>
    </w:p>
    <w:p>
      <w:r>
        <w:t>@MTVladimirov @SamoGlavan Pol zupnikov v Sloveniji  je nastavljeno ali obvladivano s strani  Udbe</w:t>
      </w:r>
    </w:p>
    <w:p>
      <w:r>
        <w:rPr>
          <w:b/>
          <w:u w:val="single"/>
        </w:rPr>
        <w:t>760263</w:t>
      </w:r>
    </w:p>
    <w:p>
      <w:r>
        <w:t>Če bi se jim ta Bogec res prikazal bi ga desničarji še enkrat na križ nabil.#stava https://t.co/9xLhQyezo2</w:t>
      </w:r>
    </w:p>
    <w:p>
      <w:r>
        <w:rPr>
          <w:b/>
          <w:u w:val="single"/>
        </w:rPr>
        <w:t>760264</w:t>
      </w:r>
    </w:p>
    <w:p>
      <w:r>
        <w:t>@petra_cj Jup. In pri vseh banalijah, ki jih pokrivajo.. se śe najdejo oćitki, ko kakšno spustijo ...</w:t>
      </w:r>
    </w:p>
    <w:p>
      <w:r>
        <w:rPr>
          <w:b/>
          <w:u w:val="single"/>
        </w:rPr>
        <w:t>760265</w:t>
      </w:r>
    </w:p>
    <w:p>
      <w:r>
        <w:t>@indijanec @BojanPozar Plače da, pokojnine ne! Kdo pa polni proračun, morda veter po tvoje.</w:t>
      </w:r>
    </w:p>
    <w:p>
      <w:r>
        <w:rPr>
          <w:b/>
          <w:u w:val="single"/>
        </w:rPr>
        <w:t>760266</w:t>
      </w:r>
    </w:p>
    <w:p>
      <w:r>
        <w:t>@_wupe @SportTVSlovenia On sam je izrazil zeljo da bi sprehal po ang!! Mu gre lazje kot srbsko ker ga sploh ne uporablja! Baje....</w:t>
      </w:r>
    </w:p>
    <w:p>
      <w:r>
        <w:rPr>
          <w:b/>
          <w:u w:val="single"/>
        </w:rPr>
        <w:t>760267</w:t>
      </w:r>
    </w:p>
    <w:p>
      <w:r>
        <w:t>Tako srce parajoča je krhkost tistega, ki mora biti najmočnejši ob oboleli osebi.</w:t>
      </w:r>
    </w:p>
    <w:p>
      <w:r>
        <w:rPr>
          <w:b/>
          <w:u w:val="single"/>
        </w:rPr>
        <w:t>760268</w:t>
      </w:r>
    </w:p>
    <w:p>
      <w:r>
        <w:t>Lubenica s peškami večjimi od lubenice iz katere so prišli in ostali grozni prizori iz narave.</w:t>
      </w:r>
    </w:p>
    <w:p>
      <w:r>
        <w:rPr>
          <w:b/>
          <w:u w:val="single"/>
        </w:rPr>
        <w:t>760269</w:t>
      </w:r>
    </w:p>
    <w:p>
      <w:r>
        <w:t>Tek treh src #radenska #10km  #sloskiteam #zavarovalnicatriglav #zašvicuful @ Radenci https://t.co/6lP3zLGziC</w:t>
      </w:r>
    </w:p>
    <w:p>
      <w:r>
        <w:rPr>
          <w:b/>
          <w:u w:val="single"/>
        </w:rPr>
        <w:t>760270</w:t>
      </w:r>
    </w:p>
    <w:p>
      <w:r>
        <w:t>@blagovestGB ...istočasno se začne odlov parazitskih &amp;amp; škodljivih hostarskih "pra-živali " ...in pregon iz slovenskih host ....</w:t>
      </w:r>
    </w:p>
    <w:p>
      <w:r>
        <w:rPr>
          <w:b/>
          <w:u w:val="single"/>
        </w:rPr>
        <w:t>760271</w:t>
      </w:r>
    </w:p>
    <w:p>
      <w:r>
        <w:t>-Natakar, s tega umazanega prta ne bom jedel!</w:t>
        <w:br/>
        <w:t>-Brez skrbi, saj vam bomo postregli na krožniku.</w:t>
      </w:r>
    </w:p>
    <w:p>
      <w:r>
        <w:rPr>
          <w:b/>
          <w:u w:val="single"/>
        </w:rPr>
        <w:t>760272</w:t>
      </w:r>
    </w:p>
    <w:p>
      <w:r>
        <w:t>Bravo @TVDnevnik  Primc in ponoreli janšisti na katetrih imajo spet glavno besedo v prime timeu... pa še "novinarka" Tea Šavor je iz SdS!</w:t>
      </w:r>
    </w:p>
    <w:p>
      <w:r>
        <w:rPr>
          <w:b/>
          <w:u w:val="single"/>
        </w:rPr>
        <w:t>760273</w:t>
      </w:r>
    </w:p>
    <w:p>
      <w:r>
        <w:t>@hajdyXP @MikeDjomba @AljosaCankar @JureBohoric Penzionerjev s parolami ze nekaj casa ni vec pred sodiscem, pomeni da majo cas🤷🏻‍♂️</w:t>
      </w:r>
    </w:p>
    <w:p>
      <w:r>
        <w:rPr>
          <w:b/>
          <w:u w:val="single"/>
        </w:rPr>
        <w:t>760274</w:t>
      </w:r>
    </w:p>
    <w:p>
      <w:r>
        <w:t>@Matej_T_Vatovec    Če ste že v Kopru bi vas lahko vse z rdečimi zastavami in  zvezdo poslali na zastojn ekskurzijo v Venezuelo.#lukenedamo</w:t>
      </w:r>
    </w:p>
    <w:p>
      <w:r>
        <w:rPr>
          <w:b/>
          <w:u w:val="single"/>
        </w:rPr>
        <w:t>760275</w:t>
      </w:r>
    </w:p>
    <w:p>
      <w:r>
        <w:t>@Dr_Angela_March @kizidor OK, ampat tisto tam je organiziran kaos. To tu je pa kompenzacija majhnosti organa.</w:t>
      </w:r>
    </w:p>
    <w:p>
      <w:r>
        <w:rPr>
          <w:b/>
          <w:u w:val="single"/>
        </w:rPr>
        <w:t>760276</w:t>
      </w:r>
    </w:p>
    <w:p>
      <w:r>
        <w:t>@BorutPahor ......ki so pohvalili ministrico za podaljšanje čakalnih vrst za 800%!!!!!</w:t>
      </w:r>
    </w:p>
    <w:p>
      <w:r>
        <w:rPr>
          <w:b/>
          <w:u w:val="single"/>
        </w:rPr>
        <w:t>760277</w:t>
      </w:r>
    </w:p>
    <w:p>
      <w:r>
        <w:t>Reševalci pomagajo starejši gospe v rešilni avto.In se začne mimoidoče ženska nanje dret,da ona ne more iti mimo z otrokom.Nacistična dežela</w:t>
      </w:r>
    </w:p>
    <w:p>
      <w:r>
        <w:rPr>
          <w:b/>
          <w:u w:val="single"/>
        </w:rPr>
        <w:t>760278</w:t>
      </w:r>
    </w:p>
    <w:p>
      <w:r>
        <w:t>@PortalPolitikis @StojanPovh Ne se preveč veselit. To je v funkciji mobilizacije anti-JJ volilcev.</w:t>
      </w:r>
    </w:p>
    <w:p>
      <w:r>
        <w:rPr>
          <w:b/>
          <w:u w:val="single"/>
        </w:rPr>
        <w:t>760279</w:t>
      </w:r>
    </w:p>
    <w:p>
      <w:r>
        <w:t>Jutri na #radiocelje ena najboljših slovenskih citrark - Janja Brlec. https://t.co/jyiHSPANI0</w:t>
      </w:r>
    </w:p>
    <w:p>
      <w:r>
        <w:rPr>
          <w:b/>
          <w:u w:val="single"/>
        </w:rPr>
        <w:t>760280</w:t>
      </w:r>
    </w:p>
    <w:p>
      <w:r>
        <w:t>@DanielKalan Hvala! Čez zimo nabavim nekaj kosov celih salam in to rezanje je bilo vedno kar muka. Noži vedno premalo ostri. Bom kupil!🍻</w:t>
      </w:r>
    </w:p>
    <w:p>
      <w:r>
        <w:rPr>
          <w:b/>
          <w:u w:val="single"/>
        </w:rPr>
        <w:t>760281</w:t>
      </w:r>
    </w:p>
    <w:p>
      <w:r>
        <w:t>Cubus z nadevano pečenko, ocvrtim mesnim sirom, govedino v solati - https://t.co/AtqiAngYy2</w:t>
      </w:r>
    </w:p>
    <w:p>
      <w:r>
        <w:rPr>
          <w:b/>
          <w:u w:val="single"/>
        </w:rPr>
        <w:t>760282</w:t>
      </w:r>
    </w:p>
    <w:p>
      <w:r>
        <w:t>@FerdinandPusnik  Terorista Igor Briclja Na ZAPRTI ODDELEK In na PREVZGOJO..!!!</w:t>
      </w:r>
    </w:p>
    <w:p>
      <w:r>
        <w:rPr>
          <w:b/>
          <w:u w:val="single"/>
        </w:rPr>
        <w:t>760283</w:t>
      </w:r>
    </w:p>
    <w:p>
      <w:r>
        <w:t>2. tir ali kako rešiti Osapsko dolino in Vinjanski gozd pred krajinskim masakrom https://t.co/cFy5fDXWMN</w:t>
      </w:r>
    </w:p>
    <w:p>
      <w:r>
        <w:rPr>
          <w:b/>
          <w:u w:val="single"/>
        </w:rPr>
        <w:t>760284</w:t>
      </w:r>
    </w:p>
    <w:p>
      <w:r>
        <w:t>Redki, a še vedno iskani in odtujeni bakreni žlebovi - https://t.co/zyNQK0Kpa7</w:t>
      </w:r>
    </w:p>
    <w:p>
      <w:r>
        <w:rPr>
          <w:b/>
          <w:u w:val="single"/>
        </w:rPr>
        <w:t>760285</w:t>
      </w:r>
    </w:p>
    <w:p>
      <w:r>
        <w:t>@MajaMakovec @BojanPozar blablabla tralala lajnamo isto kot pm. Vlada in ministri naj najdejo jajca in obsodi španski fašizem.</w:t>
      </w:r>
    </w:p>
    <w:p>
      <w:r>
        <w:rPr>
          <w:b/>
          <w:u w:val="single"/>
        </w:rPr>
        <w:t>760286</w:t>
      </w:r>
    </w:p>
    <w:p>
      <w:r>
        <w:t>@megafotr Ko so na kurah zatrjevali, da ima Janša bolnega otroka in še neumnosti, te ni motilo g. nevtralni!!</w:t>
      </w:r>
    </w:p>
    <w:p>
      <w:r>
        <w:rPr>
          <w:b/>
          <w:u w:val="single"/>
        </w:rPr>
        <w:t>760287</w:t>
      </w:r>
    </w:p>
    <w:p>
      <w:r>
        <w:t>nabavila toast, paštete, ribe v konzervah in zdej sm se spomnila, da bi lahko še kako škatlo čikov za vsak slučaj. #SmokingInTheSnow</w:t>
      </w:r>
    </w:p>
    <w:p>
      <w:r>
        <w:rPr>
          <w:b/>
          <w:u w:val="single"/>
        </w:rPr>
        <w:t>760288</w:t>
      </w:r>
    </w:p>
    <w:p>
      <w:r>
        <w:t>@IPirkovic @larisaco1 @bmz9453 Bi pa  rad slisal stefaneca  govoriti   kakooo..brez dlake...</w:t>
      </w:r>
    </w:p>
    <w:p>
      <w:r>
        <w:rPr>
          <w:b/>
          <w:u w:val="single"/>
        </w:rPr>
        <w:t>760289</w:t>
      </w:r>
    </w:p>
    <w:p>
      <w:r>
        <w:t>@viktor_viktorh @cikibucka pederastija, pedofilija.....revščina, lakota.....vse kar imajo levičarji radi!!!</w:t>
      </w:r>
    </w:p>
    <w:p>
      <w:r>
        <w:rPr>
          <w:b/>
          <w:u w:val="single"/>
        </w:rPr>
        <w:t>760290</w:t>
      </w:r>
    </w:p>
    <w:p>
      <w:r>
        <w:t>@andrejLac @tviterBOSS Kar potrjuje potrebo, da mora RTV organizirati psihiatrično prvo pomoč pri soočenjih. Pa ne le zadadi Kozjeka.</w:t>
      </w:r>
    </w:p>
    <w:p>
      <w:r>
        <w:rPr>
          <w:b/>
          <w:u w:val="single"/>
        </w:rPr>
        <w:t>760291</w:t>
      </w:r>
    </w:p>
    <w:p>
      <w:r>
        <w:t>Prižig lučk v MB. Naše oblikovalke so pričarale čarobno vzdušje z lampiončki, katere krasijo ročno izvezeni vzorci iz rdečih niti. 🤗</w:t>
      </w:r>
    </w:p>
    <w:p>
      <w:r>
        <w:rPr>
          <w:b/>
          <w:u w:val="single"/>
        </w:rPr>
        <w:t>760292</w:t>
      </w:r>
    </w:p>
    <w:p>
      <w:r>
        <w:t>Ali na olivnen olju z jajčevcem, papriko in paradižnikom? https://t.co/NNErRkpBsx</w:t>
      </w:r>
    </w:p>
    <w:p>
      <w:r>
        <w:rPr>
          <w:b/>
          <w:u w:val="single"/>
        </w:rPr>
        <w:t>760293</w:t>
      </w:r>
    </w:p>
    <w:p>
      <w:r>
        <w:t>@DarkoMrso @tyschew Vole na kolesa pa je problem rešen, možgan se bo razvil. #upajmo</w:t>
      </w:r>
    </w:p>
    <w:p>
      <w:r>
        <w:rPr>
          <w:b/>
          <w:u w:val="single"/>
        </w:rPr>
        <w:t>760294</w:t>
      </w:r>
    </w:p>
    <w:p>
      <w:r>
        <w:t>@PrometejDD Aja. Asef 2 v 1 in 3 v 1 pa Dikamba za taširoke drgač. Pr men deluje.</w:t>
      </w:r>
    </w:p>
    <w:p>
      <w:r>
        <w:rPr>
          <w:b/>
          <w:u w:val="single"/>
        </w:rPr>
        <w:t>760295</w:t>
      </w:r>
    </w:p>
    <w:p>
      <w:r>
        <w:t>res. avstrijci masovno bežijo iz avstrije v slovenijo. kreten https://t.co/kkLyRjoPVY</w:t>
      </w:r>
    </w:p>
    <w:p>
      <w:r>
        <w:rPr>
          <w:b/>
          <w:u w:val="single"/>
        </w:rPr>
        <w:t>760296</w:t>
      </w:r>
    </w:p>
    <w:p>
      <w:r>
        <w:t>@StendlerBostjan Ti imas pravico edino do tica v riti. Vse ostalo pa so zgolj sanje!!!</w:t>
      </w:r>
    </w:p>
    <w:p>
      <w:r>
        <w:rPr>
          <w:b/>
          <w:u w:val="single"/>
        </w:rPr>
        <w:t>760297</w:t>
      </w:r>
    </w:p>
    <w:p>
      <w:r>
        <w:t>@tanatasa @Lovrostanta @Val202 Uzivaj v lovljenju lepih dni, lepo te je bilo danes poslusat...</w:t>
      </w:r>
    </w:p>
    <w:p>
      <w:r>
        <w:rPr>
          <w:b/>
          <w:u w:val="single"/>
        </w:rPr>
        <w:t>760298</w:t>
      </w:r>
    </w:p>
    <w:p>
      <w:r>
        <w:t>@Istefan1975 @RenskeSvetlin Predvsem ji je uspelo, da si je skazila obraz.Škoda.</w:t>
      </w:r>
    </w:p>
    <w:p>
      <w:r>
        <w:rPr>
          <w:b/>
          <w:u w:val="single"/>
        </w:rPr>
        <w:t>760299</w:t>
      </w:r>
    </w:p>
    <w:p>
      <w:r>
        <w:t>@anzebaselj Mi je jasno - sam za popularizacijo ženskega fuzbala pa je tak termin milo rečeno katastrofa</w:t>
      </w:r>
    </w:p>
    <w:p>
      <w:r>
        <w:rPr>
          <w:b/>
          <w:u w:val="single"/>
        </w:rPr>
        <w:t>760300</w:t>
      </w:r>
    </w:p>
    <w:p>
      <w:r>
        <w:t>@DarjaTomanic @kricac Soljenje pameti, ne komentar. Z masko dobronamernosti. Populisticno, kot se od komercialke tudi pricakuje. Bravo!</w:t>
      </w:r>
    </w:p>
    <w:p>
      <w:r>
        <w:rPr>
          <w:b/>
          <w:u w:val="single"/>
        </w:rPr>
        <w:t>760301</w:t>
      </w:r>
    </w:p>
    <w:p>
      <w:r>
        <w:t>@gfajdi @xmp125a A še jih niste dobili v gostilni?</w:t>
        <w:br/>
        <w:br/>
        <w:t>Jaz sem jih, kromirane. A weapon. 😁</w:t>
      </w:r>
    </w:p>
    <w:p>
      <w:r>
        <w:rPr>
          <w:b/>
          <w:u w:val="single"/>
        </w:rPr>
        <w:t>760302</w:t>
      </w:r>
    </w:p>
    <w:p>
      <w:r>
        <w:t>To je pr nas uno k se Janša odfotošopira iz partijskih piknikov?  https://t.co/nQl3rZ7VE1</w:t>
      </w:r>
    </w:p>
    <w:p>
      <w:r>
        <w:rPr>
          <w:b/>
          <w:u w:val="single"/>
        </w:rPr>
        <w:t>760303</w:t>
      </w:r>
    </w:p>
    <w:p>
      <w:r>
        <w:t>Kila jurčkov za 10 evrov. Ker jih nisem šla isti dan iskat, jih je mami še spucala, narezala in zamrznila. Zadovoljna sem.</w:t>
      </w:r>
    </w:p>
    <w:p>
      <w:r>
        <w:rPr>
          <w:b/>
          <w:u w:val="single"/>
        </w:rPr>
        <w:t>760304</w:t>
      </w:r>
    </w:p>
    <w:p>
      <w:r>
        <w:t>@petrasovdat Ne drži. V Domžalah na tžnici mama Ivanka kar na stojnici peče krofe......pa je veter in vedno ratajo. Mojstrica krofov pač.</w:t>
      </w:r>
    </w:p>
    <w:p>
      <w:r>
        <w:rPr>
          <w:b/>
          <w:u w:val="single"/>
        </w:rPr>
        <w:t>760305</w:t>
      </w:r>
    </w:p>
    <w:p>
      <w:r>
        <w:t>Robot čistilec za zaslon vašega telefona ali tablice? http://t.co/ZkNn6ghl #onlyinjapan</w:t>
      </w:r>
    </w:p>
    <w:p>
      <w:r>
        <w:rPr>
          <w:b/>
          <w:u w:val="single"/>
        </w:rPr>
        <w:t>760306</w:t>
      </w:r>
    </w:p>
    <w:p>
      <w:r>
        <w:t>@LicenRobert @janponiz @AndrazHafner @borisvoncina Mesa in kruha ni nikoli primanjkovalo, kar pomnim. Cesa drugega pa</w:t>
      </w:r>
    </w:p>
    <w:p>
      <w:r>
        <w:rPr>
          <w:b/>
          <w:u w:val="single"/>
        </w:rPr>
        <w:t>760307</w:t>
      </w:r>
    </w:p>
    <w:p>
      <w:r>
        <w:t>@MajaGaspari @policija_si A pasje bombice so dovoljene. Sem razumel, da telesa, ki so namenjena zgolj pokanju, niso.</w:t>
      </w:r>
    </w:p>
    <w:p>
      <w:r>
        <w:rPr>
          <w:b/>
          <w:u w:val="single"/>
        </w:rPr>
        <w:t>760308</w:t>
      </w:r>
    </w:p>
    <w:p>
      <w:r>
        <w:t>Vse tole nosenje in oblačenje  v jugoslovanske zastave je pustno rajanje  tko kot Šiškova barda... https://t.co/aQqUN49WVr</w:t>
      </w:r>
    </w:p>
    <w:p>
      <w:r>
        <w:rPr>
          <w:b/>
          <w:u w:val="single"/>
        </w:rPr>
        <w:t>760309</w:t>
      </w:r>
    </w:p>
    <w:p>
      <w:r>
        <w:t>Ta prekleti molk, ki ga uporabljamo ob nepravem času in na nepravih mestih, imamo Slovenci že v genih. https://t.co/NJuCSCdJd8 via @domovina</w:t>
      </w:r>
    </w:p>
    <w:p>
      <w:r>
        <w:rPr>
          <w:b/>
          <w:u w:val="single"/>
        </w:rPr>
        <w:t>760310</w:t>
      </w:r>
    </w:p>
    <w:p>
      <w:r>
        <w:t>@matjazg Mimogrede, tovrstne akcije povzročajo veliko škodo zaradi stabilizacije omrežja, gre bolj za ekoterorizem.</w:t>
      </w:r>
    </w:p>
    <w:p>
      <w:r>
        <w:rPr>
          <w:b/>
          <w:u w:val="single"/>
        </w:rPr>
        <w:t>760311</w:t>
      </w:r>
    </w:p>
    <w:p>
      <w:r>
        <w:t>@crnkovic @BorutPahor @JJansaSDS Rtv je pa že cel cajt na dopingu od leve opcije in to še nam denar ukradejo. Kako vas ni sram g. @crnkovic</w:t>
      </w:r>
    </w:p>
    <w:p>
      <w:r>
        <w:rPr>
          <w:b/>
          <w:u w:val="single"/>
        </w:rPr>
        <w:t>760312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760313</w:t>
      </w:r>
    </w:p>
    <w:p>
      <w:r>
        <w:t>Ej ti, k si mi škarjice naredu. Mogoče maš res LJ registracijsko tablico, ampak jst vem, da si zihr iz KR in da je tvoja Škoda zihr BMW.</w:t>
      </w:r>
    </w:p>
    <w:p>
      <w:r>
        <w:rPr>
          <w:b/>
          <w:u w:val="single"/>
        </w:rPr>
        <w:t>760314</w:t>
      </w:r>
    </w:p>
    <w:p>
      <w:r>
        <w:t>@_MegWhite_ Ironično, moj največkrat reportan tvit prav tako vsebuje masturbacijo.</w:t>
      </w:r>
    </w:p>
    <w:p>
      <w:r>
        <w:rPr>
          <w:b/>
          <w:u w:val="single"/>
        </w:rPr>
        <w:t>760315</w:t>
      </w:r>
    </w:p>
    <w:p>
      <w:r>
        <w:t>Nova priložnost za Erjavca in Židana, Izrael in Iran sta na okopih. #SamozavestnaSlovenija #ZavseGeneracije https://t.co/TX6NWy0TKP</w:t>
      </w:r>
    </w:p>
    <w:p>
      <w:r>
        <w:rPr>
          <w:b/>
          <w:u w:val="single"/>
        </w:rPr>
        <w:t>760316</w:t>
      </w:r>
    </w:p>
    <w:p>
      <w:r>
        <w:t>@YanchMb Še tri priporočila zrihtate in lahko za nagrado izbirate med toasterjem, ožemalnikom za agrume ter DVD predvajalnikom...</w:t>
      </w:r>
    </w:p>
    <w:p>
      <w:r>
        <w:rPr>
          <w:b/>
          <w:u w:val="single"/>
        </w:rPr>
        <w:t>760317</w:t>
      </w:r>
    </w:p>
    <w:p>
      <w:r>
        <w:t>@xmp125a @marjankovac2 @ZigaTurk @llisjak Izraz počasni pas bi itak morali ukiniti. Vozi se po najbolj desnem pasu, kjer je še prostor.</w:t>
      </w:r>
    </w:p>
    <w:p>
      <w:r>
        <w:rPr>
          <w:b/>
          <w:u w:val="single"/>
        </w:rPr>
        <w:t>760318</w:t>
      </w:r>
    </w:p>
    <w:p>
      <w:r>
        <w:t>Eden izmed novih HPjevih brizgalnikov, model Ink Advantage 4625. #hptiskovka http://t.co/rHyPP9Zp</w:t>
      </w:r>
    </w:p>
    <w:p>
      <w:r>
        <w:rPr>
          <w:b/>
          <w:u w:val="single"/>
        </w:rPr>
        <w:t>760319</w:t>
      </w:r>
    </w:p>
    <w:p>
      <w:r>
        <w:t>@_Almita__ A si ziher, da ni zato, ker jih nekateri spulijo več, jih prešlatajo in dajo nazaj not. To sem danes na enem avtomatu videl.</w:t>
      </w:r>
    </w:p>
    <w:p>
      <w:r>
        <w:rPr>
          <w:b/>
          <w:u w:val="single"/>
        </w:rPr>
        <w:t>760320</w:t>
      </w:r>
    </w:p>
    <w:p>
      <w:r>
        <w:t>@BojanPozar @SBobovnik @TVOdmevi @strankalevica Že vedo zakaj ga bodo tam pustili. Levuharji vedno in povsod</w:t>
      </w:r>
    </w:p>
    <w:p>
      <w:r>
        <w:rPr>
          <w:b/>
          <w:u w:val="single"/>
        </w:rPr>
        <w:t>760321</w:t>
      </w:r>
    </w:p>
    <w:p>
      <w:r>
        <w:t>@Tevilevi @cikibucka @JanLievJ @RGapari @ales_primc zdej so pokopali skofa rozmana belogardistu v katedralu fujjjj</w:t>
      </w:r>
    </w:p>
    <w:p>
      <w:r>
        <w:rPr>
          <w:b/>
          <w:u w:val="single"/>
        </w:rPr>
        <w:t>760322</w:t>
      </w:r>
    </w:p>
    <w:p>
      <w:r>
        <w:t>@JelenaJal Mah, ena kolumna nič ne spremeni. Morda pa je vrhunska oportunistka.</w:t>
      </w:r>
    </w:p>
    <w:p>
      <w:r>
        <w:rPr>
          <w:b/>
          <w:u w:val="single"/>
        </w:rPr>
        <w:t>760323</w:t>
      </w:r>
    </w:p>
    <w:p>
      <w:r>
        <w:t>@Nebodigatreba2 @Millavzz Švedi,  ki jih je v DUTB nagonil Šircelj so Sloveniji naredili več škode kot vsi čefurji.</w:t>
      </w:r>
    </w:p>
    <w:p>
      <w:r>
        <w:rPr>
          <w:b/>
          <w:u w:val="single"/>
        </w:rPr>
        <w:t>760324</w:t>
      </w:r>
    </w:p>
    <w:p>
      <w:r>
        <w:t>@DorijanMarsic @bo7ksar @ntokomc Zdaj naj Iran pokaže mišice in potopi eno od USA letalonosilk, pazdarani bodo takoj za to!🤠</w:t>
      </w:r>
    </w:p>
    <w:p>
      <w:r>
        <w:rPr>
          <w:b/>
          <w:u w:val="single"/>
        </w:rPr>
        <w:t>760325</w:t>
      </w:r>
    </w:p>
    <w:p>
      <w:r>
        <w:t>@peterjancic Slovenceljkemu hlapcu sodijo razni Srbi, ki so nas napadli pred 28 leti. Da si nek narod to dopusti res ni vreden kile dreka.</w:t>
      </w:r>
    </w:p>
    <w:p>
      <w:r>
        <w:rPr>
          <w:b/>
          <w:u w:val="single"/>
        </w:rPr>
        <w:t>760326</w:t>
      </w:r>
    </w:p>
    <w:p>
      <w:r>
        <w:t>Na voljo so uhančki v obliki tačk, s kristalčki. 1. srebrni, 2. črni, 3. črno-rdeči. 7€ par https://t.co/54vHaVzLgK</w:t>
      </w:r>
    </w:p>
    <w:p>
      <w:r>
        <w:rPr>
          <w:b/>
          <w:u w:val="single"/>
        </w:rPr>
        <w:t>760327</w:t>
      </w:r>
    </w:p>
    <w:p>
      <w:r>
        <w:t>@barjanski Prebrala en zapisnik. Bo dovolj. Ubogi zaposleni, ubogi otroci in naj kakšna višja sila pomaga tej mami srečati zdravo pamet.</w:t>
      </w:r>
    </w:p>
    <w:p>
      <w:r>
        <w:rPr>
          <w:b/>
          <w:u w:val="single"/>
        </w:rPr>
        <w:t>760328</w:t>
      </w:r>
    </w:p>
    <w:p>
      <w:r>
        <w:t>@PrometejDD @cnfrmstA Jah, seveda so pozitivno ocenjevali, če je samo bombone delil. Menda ne mislijo, da bi jih še 2,5leta. 😉</w:t>
      </w:r>
    </w:p>
    <w:p>
      <w:r>
        <w:rPr>
          <w:b/>
          <w:u w:val="single"/>
        </w:rPr>
        <w:t>760329</w:t>
      </w:r>
    </w:p>
    <w:p>
      <w:r>
        <w:t>Merklova je Italiji obljubila olajšavo za dolg, če Salvinija zruši. https://t.co/02DXvqJ7Fu</w:t>
      </w:r>
    </w:p>
    <w:p>
      <w:r>
        <w:rPr>
          <w:b/>
          <w:u w:val="single"/>
        </w:rPr>
        <w:t>760330</w:t>
      </w:r>
    </w:p>
    <w:p>
      <w:r>
        <w:t>@shamantheshaman @lucijausaj Ja ona je "borka za javno zdravstvo" tja je bila postavljena da se nič ne spremeni pa naj vse crkne  !</w:t>
      </w:r>
    </w:p>
    <w:p>
      <w:r>
        <w:rPr>
          <w:b/>
          <w:u w:val="single"/>
        </w:rPr>
        <w:t>760331</w:t>
      </w:r>
    </w:p>
    <w:p>
      <w:r>
        <w:t>@ziviinzivi @Mackono44Pan Imam blizu do psihiatrije v Hrastovcu. Tam je enak profil homo sapiensa.</w:t>
      </w:r>
    </w:p>
    <w:p>
      <w:r>
        <w:rPr>
          <w:b/>
          <w:u w:val="single"/>
        </w:rPr>
        <w:t>760332</w:t>
      </w:r>
    </w:p>
    <w:p>
      <w:r>
        <w:t>@CirilVelikoOko @BrankoGrims1 @vinkovasle1 Saj jih boš kmalu občutil. Potem ne stokaj!!!!</w:t>
      </w:r>
    </w:p>
    <w:p>
      <w:r>
        <w:rPr>
          <w:b/>
          <w:u w:val="single"/>
        </w:rPr>
        <w:t>760333</w:t>
      </w:r>
    </w:p>
    <w:p>
      <w:r>
        <w:t>@Odbita @Val202 @rtvslo če se uporablja tehnika veriženja blokov,  je vse legit.</w:t>
      </w:r>
    </w:p>
    <w:p>
      <w:r>
        <w:rPr>
          <w:b/>
          <w:u w:val="single"/>
        </w:rPr>
        <w:t>760334</w:t>
      </w:r>
    </w:p>
    <w:p>
      <w:r>
        <w:t>@blazdolenc Kot pravijo anticepilci, bodo, ko bodo izbruhnile, preživele naredile stoprocentno imune. Brez cepljenja. ;(</w:t>
      </w:r>
    </w:p>
    <w:p>
      <w:r>
        <w:rPr>
          <w:b/>
          <w:u w:val="single"/>
        </w:rPr>
        <w:t>760335</w:t>
      </w:r>
    </w:p>
    <w:p>
      <w:r>
        <w:t>Se ena stvar za na seznam stvari k mi gredo na kurac: maratonci. Od prej kolesarji https://t.co/U94lgYeEQs</w:t>
      </w:r>
    </w:p>
    <w:p>
      <w:r>
        <w:rPr>
          <w:b/>
          <w:u w:val="single"/>
        </w:rPr>
        <w:t>760336</w:t>
      </w:r>
    </w:p>
    <w:p>
      <w:r>
        <w:t>Evo... reče, da ima fotografski spomin in si komot zapomne okus. In pol ji zavežejo oči!  #masterchefslo</w:t>
      </w:r>
    </w:p>
    <w:p>
      <w:r>
        <w:rPr>
          <w:b/>
          <w:u w:val="single"/>
        </w:rPr>
        <w:t>760337</w:t>
      </w:r>
    </w:p>
    <w:p>
      <w:r>
        <w:t>@yrennia1 @NovaSlovenija @LjudmilaNovak @TVOdmevi @EPP Ti si pa janšistka, se vidi po primitivnosti tvojih tvitov.</w:t>
      </w:r>
    </w:p>
    <w:p>
      <w:r>
        <w:rPr>
          <w:b/>
          <w:u w:val="single"/>
        </w:rPr>
        <w:t>760338</w:t>
      </w:r>
    </w:p>
    <w:p>
      <w:r>
        <w:t>Pri taki ogabni hinavščini kot se jo grete v vaši sekti @TankoJoze gre 90% na bruhat!  @CKjevec</w:t>
      </w:r>
    </w:p>
    <w:p>
      <w:r>
        <w:rPr>
          <w:b/>
          <w:u w:val="single"/>
        </w:rPr>
        <w:t>760339</w:t>
      </w:r>
    </w:p>
    <w:p>
      <w:r>
        <w:t>@dgliha @had pripave na nove neumnosti, k jih bodo tm na šubičevi sprejemal :)</w:t>
      </w:r>
    </w:p>
    <w:p>
      <w:r>
        <w:rPr>
          <w:b/>
          <w:u w:val="single"/>
        </w:rPr>
        <w:t>760340</w:t>
      </w:r>
    </w:p>
    <w:p>
      <w:r>
        <w:t>@petrasovdat Protokolarno? Po moje je vec posla pod pultom kot protokolarnega.</w:t>
      </w:r>
    </w:p>
    <w:p>
      <w:r>
        <w:rPr>
          <w:b/>
          <w:u w:val="single"/>
        </w:rPr>
        <w:t>760341</w:t>
      </w:r>
    </w:p>
    <w:p>
      <w:r>
        <w:t>BEAUTY</w:t>
        <w:br/>
        <w:br/>
        <w:t>Obstajajo dišave, ki dokazano delujejo kot afrodiziak in so pravi eliksir zapeljevanja ter seksualnosti.... https://t.co/zk7KgrCcbL</w:t>
      </w:r>
    </w:p>
    <w:p>
      <w:r>
        <w:rPr>
          <w:b/>
          <w:u w:val="single"/>
        </w:rPr>
        <w:t>760342</w:t>
      </w:r>
    </w:p>
    <w:p>
      <w:r>
        <w:t>Če se pridružimo višegrajski skupini,bomo kot narod obstali,drugače nas drugoverni uničijo?</w:t>
      </w:r>
    </w:p>
    <w:p>
      <w:r>
        <w:rPr>
          <w:b/>
          <w:u w:val="single"/>
        </w:rPr>
        <w:t>760343</w:t>
      </w:r>
    </w:p>
    <w:p>
      <w:r>
        <w:t>@petra_cj @dzey_89 Jaz sem zavarovan pri vas, čakal pa kaj manj zaradi tega še nikoli nisem. Res pa manj ali pa sploh nič plačal.</w:t>
      </w:r>
    </w:p>
    <w:p>
      <w:r>
        <w:rPr>
          <w:b/>
          <w:u w:val="single"/>
        </w:rPr>
        <w:t>760344</w:t>
      </w:r>
    </w:p>
    <w:p>
      <w:r>
        <w:t>@MitjaIrsic A ker so imeli državne stike,kot vse ostale države so bili Profa? Ko so jih pa Nemci napadli so pa dobili po pički, upravičeno</w:t>
      </w:r>
    </w:p>
    <w:p>
      <w:r>
        <w:rPr>
          <w:b/>
          <w:u w:val="single"/>
        </w:rPr>
        <w:t>760345</w:t>
      </w:r>
    </w:p>
    <w:p>
      <w:r>
        <w:t>@5RA_5RA_5RA @thinkingslo Premisli preden tvitneš kaj v južnjaškem jeziku. Veš, da tvoji tega ne prenašajo najbolje 😁</w:t>
      </w:r>
    </w:p>
    <w:p>
      <w:r>
        <w:rPr>
          <w:b/>
          <w:u w:val="single"/>
        </w:rPr>
        <w:t>760346</w:t>
      </w:r>
    </w:p>
    <w:p>
      <w:r>
        <w:t>HIDROGIB K25 GRABEŽ naprodaj.</w:t>
        <w:br/>
        <w:br/>
        <w:t>GRAPPLE - GREIFER - GRABILICE - GRABULJE - PINZE - PINZAS - GRAPPIN - GRIJPERS -... https://t.co/OeAj5Kvxnu</w:t>
      </w:r>
    </w:p>
    <w:p>
      <w:r>
        <w:rPr>
          <w:b/>
          <w:u w:val="single"/>
        </w:rPr>
        <w:t>760347</w:t>
      </w:r>
    </w:p>
    <w:p>
      <w:r>
        <w:t>@petrasovdat @TurizemLJ Kasirajo za eko, svetlobno neonesnaženo parkiranje 😎</w:t>
      </w:r>
    </w:p>
    <w:p>
      <w:r>
        <w:rPr>
          <w:b/>
          <w:u w:val="single"/>
        </w:rPr>
        <w:t>760348</w:t>
      </w:r>
    </w:p>
    <w:p>
      <w:r>
        <w:t>Treba je blo zabrisati  tisto reč, da je začela tuliti sirena v avtu in se mi #kuža trese v naročju, kaj?</w:t>
      </w:r>
    </w:p>
    <w:p>
      <w:r>
        <w:rPr>
          <w:b/>
          <w:u w:val="single"/>
        </w:rPr>
        <w:t>760349</w:t>
      </w:r>
    </w:p>
    <w:p>
      <w:r>
        <w:t>@MeowNever Ja, men slabo rata, ko se zraven smejijo, ko otroc bedarije delajo.. Tko wtf?!</w:t>
      </w:r>
    </w:p>
    <w:p>
      <w:r>
        <w:rPr>
          <w:b/>
          <w:u w:val="single"/>
        </w:rPr>
        <w:t>760350</w:t>
      </w:r>
    </w:p>
    <w:p>
      <w:r>
        <w:t>Kdor hoče zadeti na loteriji, mora kupiti srečko. Kdor hoče spremembe pa mora oddati svoj glas. #LokalneVolitve2018</w:t>
      </w:r>
    </w:p>
    <w:p>
      <w:r>
        <w:rPr>
          <w:b/>
          <w:u w:val="single"/>
        </w:rPr>
        <w:t>760351</w:t>
      </w:r>
    </w:p>
    <w:p>
      <w:r>
        <w:t>#Nebuloze Mene vedno, ampak vedno, vsaj mal nategnejo. Se pol bolš počutm in vem, da sem v Sloveniji doma!</w:t>
      </w:r>
    </w:p>
    <w:p>
      <w:r>
        <w:rPr>
          <w:b/>
          <w:u w:val="single"/>
        </w:rPr>
        <w:t>760352</w:t>
      </w:r>
    </w:p>
    <w:p>
      <w:r>
        <w:t>@Skolobrinski Zoran dela</w:t>
        <w:br/>
        <w:t>Škodo, pizdarije, ah škoda naštevat naprej, poglejte si nabor 7 naglavnih grehov. Vseh 7 ima!!!</w:t>
      </w:r>
    </w:p>
    <w:p>
      <w:r>
        <w:rPr>
          <w:b/>
          <w:u w:val="single"/>
        </w:rPr>
        <w:t>760353</w:t>
      </w:r>
    </w:p>
    <w:p>
      <w:r>
        <w:t>Meningitis! Kr bedn, bi človek kaj bolj eksotičnega pričakoval... https://t.co/2JjiPK7DR6</w:t>
      </w:r>
    </w:p>
    <w:p>
      <w:r>
        <w:rPr>
          <w:b/>
          <w:u w:val="single"/>
        </w:rPr>
        <w:t>760354</w:t>
      </w:r>
    </w:p>
    <w:p>
      <w:r>
        <w:t>No, tale osamosvojitev bo pa res najbrž operetna. Ta Pudgemont zgleda precej spužvast.</w:t>
      </w:r>
    </w:p>
    <w:p>
      <w:r>
        <w:rPr>
          <w:b/>
          <w:u w:val="single"/>
        </w:rPr>
        <w:t>760355</w:t>
      </w:r>
    </w:p>
    <w:p>
      <w:r>
        <w:t>Poleg vsega pa so uničiki SLO vojsko. Krkoviča v General štab. https://t.co/hrVEKYZLfK</w:t>
      </w:r>
    </w:p>
    <w:p>
      <w:r>
        <w:rPr>
          <w:b/>
          <w:u w:val="single"/>
        </w:rPr>
        <w:t>760356</w:t>
      </w:r>
    </w:p>
    <w:p>
      <w:r>
        <w:t>@GalaAine Ne, nic. Pri vitaminu C+HA je v prvih dneh malo cudn filing za par sekund.</w:t>
      </w:r>
    </w:p>
    <w:p>
      <w:r>
        <w:rPr>
          <w:b/>
          <w:u w:val="single"/>
        </w:rPr>
        <w:t>760357</w:t>
      </w:r>
    </w:p>
    <w:p>
      <w:r>
        <w:t>Začelo se je! Se je zgodil prvi poskus terorističnega napada sredi Ljubljane?! | Nova24TV do kdaj se #NoraTV ? https://t.co/lebObS7gZv</w:t>
      </w:r>
    </w:p>
    <w:p>
      <w:r>
        <w:rPr>
          <w:b/>
          <w:u w:val="single"/>
        </w:rPr>
        <w:t>760358</w:t>
      </w:r>
    </w:p>
    <w:p>
      <w:r>
        <w:t>Balotelli vseskozi v središču pozornosti #fuzbal #nogomet #ligaprvakov - http://t.co/c3jaALbt</w:t>
      </w:r>
    </w:p>
    <w:p>
      <w:r>
        <w:rPr>
          <w:b/>
          <w:u w:val="single"/>
        </w:rPr>
        <w:t>760359</w:t>
      </w:r>
    </w:p>
    <w:p>
      <w:r>
        <w:t>@itsmissys spocil od cesa. Sam se bolj zivcen sm. Rabim placat racune iz slo in gre prek e-banking 😕</w:t>
      </w:r>
    </w:p>
    <w:p>
      <w:r>
        <w:rPr>
          <w:b/>
          <w:u w:val="single"/>
        </w:rPr>
        <w:t>760360</w:t>
      </w:r>
    </w:p>
    <w:p>
      <w:r>
        <w:t>Če si KOMUNIST,ali si BIL Komunist,POTEM si ZLOČINEC,Ker KOMUNISTI so bili Največji Zločinci,kot... https://t.co/V2eIQ47veo</w:t>
      </w:r>
    </w:p>
    <w:p>
      <w:r>
        <w:rPr>
          <w:b/>
          <w:u w:val="single"/>
        </w:rPr>
        <w:t>760361</w:t>
      </w:r>
    </w:p>
    <w:p>
      <w:r>
        <w:t>Se opravičiš, pa mirna bosna ... #Tajani A, ja? Kdo te bo odfedral, priktiti fašist ?</w:t>
      </w:r>
    </w:p>
    <w:p>
      <w:r>
        <w:rPr>
          <w:b/>
          <w:u w:val="single"/>
        </w:rPr>
        <w:t>760362</w:t>
      </w:r>
    </w:p>
    <w:p>
      <w:r>
        <w:t>@DanielKalan @rokschuster So pa duhovno zrasli in se znajo zrelo spopasti z neuspehom. 😂</w:t>
      </w:r>
    </w:p>
    <w:p>
      <w:r>
        <w:rPr>
          <w:b/>
          <w:u w:val="single"/>
        </w:rPr>
        <w:t>760363</w:t>
      </w:r>
    </w:p>
    <w:p>
      <w:r>
        <w:t>@protislovje Kje so naše tovarne? Steklarna Hrastnik pa po delavce v Bosno. Isto Revoz. Naši brezposelni mladci pa po fitnesih in kafičih.</w:t>
      </w:r>
    </w:p>
    <w:p>
      <w:r>
        <w:rPr>
          <w:b/>
          <w:u w:val="single"/>
        </w:rPr>
        <w:t>760364</w:t>
      </w:r>
    </w:p>
    <w:p>
      <w:r>
        <w:t>@stanka_d @PGantar @mikstone1 Breznik kot breznik, 4.indrevolucijo pa pozabu oment</w:t>
      </w:r>
    </w:p>
    <w:p>
      <w:r>
        <w:rPr>
          <w:b/>
          <w:u w:val="single"/>
        </w:rPr>
        <w:t>760365</w:t>
      </w:r>
    </w:p>
    <w:p>
      <w:r>
        <w:t>Dejmo @vladaRS počastiti 10 do 15 čarterjev in nas peljite v Istanbul podpreti #mojtim #junaki #EuroBasket2017 @sasadoncic</w:t>
      </w:r>
    </w:p>
    <w:p>
      <w:r>
        <w:rPr>
          <w:b/>
          <w:u w:val="single"/>
        </w:rPr>
        <w:t>760366</w:t>
      </w:r>
    </w:p>
    <w:p>
      <w:r>
        <w:t>@leaathenatabako Razumeti je, da je dal tel st nekoga drugega, da mu pomaga. Ta pa verjetno nima casa klicariti in klicariti in narocati</w:t>
      </w:r>
    </w:p>
    <w:p>
      <w:r>
        <w:rPr>
          <w:b/>
          <w:u w:val="single"/>
        </w:rPr>
        <w:t>760367</w:t>
      </w:r>
    </w:p>
    <w:p>
      <w:r>
        <w:t>Pozdravi svoje telo z meditacijo</w:t>
        <w:br/>
        <w:br/>
        <w:t>"Bolezen je vedno klic po spremembi.</w:t>
        <w:br/>
        <w:t>In dobro vemo, da kadar nismo zdravi, trpi... https://t.co/8rayz2ZaR1</w:t>
      </w:r>
    </w:p>
    <w:p>
      <w:r>
        <w:rPr>
          <w:b/>
          <w:u w:val="single"/>
        </w:rPr>
        <w:t>760368</w:t>
      </w:r>
    </w:p>
    <w:p>
      <w:r>
        <w:t>Hladilnik je tista magična škatla, ki jo odprem, ker sem žejna in zaprem, ko sem sita.</w:t>
      </w:r>
    </w:p>
    <w:p>
      <w:r>
        <w:rPr>
          <w:b/>
          <w:u w:val="single"/>
        </w:rPr>
        <w:t>760369</w:t>
      </w:r>
    </w:p>
    <w:p>
      <w:r>
        <w:t>@peterjancic Zares neverjetno. Eden največjih strokovnjakov, ki je sedel v parlamentu</w:t>
      </w:r>
    </w:p>
    <w:p>
      <w:r>
        <w:rPr>
          <w:b/>
          <w:u w:val="single"/>
        </w:rPr>
        <w:t>760370</w:t>
      </w:r>
    </w:p>
    <w:p>
      <w:r>
        <w:t>Poslusamo o izdrisanih, pa me zanima, katera normalno delujoca drzava je brisala svoje sohabitante?</w:t>
      </w:r>
    </w:p>
    <w:p>
      <w:r>
        <w:rPr>
          <w:b/>
          <w:u w:val="single"/>
        </w:rPr>
        <w:t>760371</w:t>
      </w:r>
    </w:p>
    <w:p>
      <w:r>
        <w:t>Telemach je košarkarjem obljubil telefone po lastni izbiri(?!). A ne bi raje par telovadnic prenovili, telefone pomojem že imajo. #gesta</w:t>
      </w:r>
    </w:p>
    <w:p>
      <w:r>
        <w:rPr>
          <w:b/>
          <w:u w:val="single"/>
        </w:rPr>
        <w:t>760372</w:t>
      </w:r>
    </w:p>
    <w:p>
      <w:r>
        <w:t>@lukavalas @adria_airways ne, tokrat ze presedla na Lufthanso. Slabo me spremljas!!!</w:t>
      </w:r>
    </w:p>
    <w:p>
      <w:r>
        <w:rPr>
          <w:b/>
          <w:u w:val="single"/>
        </w:rPr>
        <w:t>760373</w:t>
      </w:r>
    </w:p>
    <w:p>
      <w:r>
        <w:t>@PetraGreiner @gregorKita v vsakem primeru najbrž nekaj ne bi štimalo, če bi se socialni delavci vozili v audijih.</w:t>
      </w:r>
    </w:p>
    <w:p>
      <w:r>
        <w:rPr>
          <w:b/>
          <w:u w:val="single"/>
        </w:rPr>
        <w:t>760374</w:t>
      </w:r>
    </w:p>
    <w:p>
      <w:r>
        <w:t>Ko se uspe neverniku med molitvijo uštulit v mošejo...Selimovo...noro https://t.co/UlIFlO7rXl</w:t>
      </w:r>
    </w:p>
    <w:p>
      <w:r>
        <w:rPr>
          <w:b/>
          <w:u w:val="single"/>
        </w:rPr>
        <w:t>760375</w:t>
      </w:r>
    </w:p>
    <w:p>
      <w:r>
        <w:t>@dkosen @ZanMahnic @strankaSD ko so zapuščali kongres zveze komunistov jogoslavije.</w:t>
      </w:r>
    </w:p>
    <w:p>
      <w:r>
        <w:rPr>
          <w:b/>
          <w:u w:val="single"/>
        </w:rPr>
        <w:t>760376</w:t>
      </w:r>
    </w:p>
    <w:p>
      <w:r>
        <w:t>Zaupate temu računalniku?</w:t>
        <w:br/>
        <w:t xml:space="preserve">Dostop do filma o umetni inteligenci - brezplačen do nedelje zvečer. </w:t>
        <w:br/>
        <w:br/>
        <w:t>(? po katerem času) https://t.co/fvpHfj4WFo</w:t>
      </w:r>
    </w:p>
    <w:p>
      <w:r>
        <w:rPr>
          <w:b/>
          <w:u w:val="single"/>
        </w:rPr>
        <w:t>760377</w:t>
      </w:r>
    </w:p>
    <w:p>
      <w:r>
        <w:t>@peterjancic @bojansimm @markopigac Kje smo že takrat igral? Vem, da je @JozeBiscak našel eno lepo telovadnico nekje izven LJ.</w:t>
      </w:r>
    </w:p>
    <w:p>
      <w:r>
        <w:rPr>
          <w:b/>
          <w:u w:val="single"/>
        </w:rPr>
        <w:t>760378</w:t>
      </w:r>
    </w:p>
    <w:p>
      <w:r>
        <w:t>AKCIJA: Prvi posli z NLB v Ljubljani +8%, v Londonu +10% https://t.co/114YQeaWGR</w:t>
      </w:r>
    </w:p>
    <w:p>
      <w:r>
        <w:rPr>
          <w:b/>
          <w:u w:val="single"/>
        </w:rPr>
        <w:t>760379</w:t>
      </w:r>
    </w:p>
    <w:p>
      <w:r>
        <w:t>@ToniKrum gre za staro idejo, da je pravi slovenski kulturnik bolnik, torej jetični bolnik v cukrarni ali alkoholični pisatelj s cirozo</w:t>
      </w:r>
    </w:p>
    <w:p>
      <w:r>
        <w:rPr>
          <w:b/>
          <w:u w:val="single"/>
        </w:rPr>
        <w:t>760380</w:t>
      </w:r>
    </w:p>
    <w:p>
      <w:r>
        <w:t>@jelka_godec Odlična komunistična država z odlično infrastrukturo. Trajnostna nemobilnost...</w:t>
      </w:r>
    </w:p>
    <w:p>
      <w:r>
        <w:rPr>
          <w:b/>
          <w:u w:val="single"/>
        </w:rPr>
        <w:t>760381</w:t>
      </w:r>
    </w:p>
    <w:p>
      <w:r>
        <w:t>@dkosen @zaslovenijo2 @metkav1 @AnzeLog Jebeš župana ki je fukfehtar in rabi sodišče da ga ščiti ker nima jajc.</w:t>
      </w:r>
    </w:p>
    <w:p>
      <w:r>
        <w:rPr>
          <w:b/>
          <w:u w:val="single"/>
        </w:rPr>
        <w:t>760382</w:t>
      </w:r>
    </w:p>
    <w:p>
      <w:r>
        <w:t>@MetkaSmole Don Chuccini ima ta privilegij, da lahko kot mafijski boter javno očitno laže in se morajo podaniki delati, da je to res.</w:t>
      </w:r>
    </w:p>
    <w:p>
      <w:r>
        <w:rPr>
          <w:b/>
          <w:u w:val="single"/>
        </w:rPr>
        <w:t>760383</w:t>
      </w:r>
    </w:p>
    <w:p>
      <w:r>
        <w:t>@ZmagoPlemeniti Dobro za Francoze, naši so še vedno zlizani z komunistično vlado in politiko, čakam na spregledanje!</w:t>
      </w:r>
    </w:p>
    <w:p>
      <w:r>
        <w:rPr>
          <w:b/>
          <w:u w:val="single"/>
        </w:rPr>
        <w:t>760384</w:t>
      </w:r>
    </w:p>
    <w:p>
      <w:r>
        <w:t>@janezgecc @Tevilevi Boljševiški totalitarizem s svojimi simboli ogroža zibelko demokracije! O tempora, o mores!</w:t>
      </w:r>
    </w:p>
    <w:p>
      <w:r>
        <w:rPr>
          <w:b/>
          <w:u w:val="single"/>
        </w:rPr>
        <w:t>760385</w:t>
      </w:r>
    </w:p>
    <w:p>
      <w:r>
        <w:t>@flyying_unicorn Naši to med odmorom včasih igrajo in mene je kr strah v razredu bit 😂😂 so ble že "bojne rane"</w:t>
      </w:r>
    </w:p>
    <w:p>
      <w:r>
        <w:rPr>
          <w:b/>
          <w:u w:val="single"/>
        </w:rPr>
        <w:t>760386</w:t>
      </w:r>
    </w:p>
    <w:p>
      <w:r>
        <w:t>Krabonja: »Gospa Bratušek, klaftrate z nekimi podatki o dvigu pokojnin« https://t.co/QPCBhNIsui</w:t>
      </w:r>
    </w:p>
    <w:p>
      <w:r>
        <w:rPr>
          <w:b/>
          <w:u w:val="single"/>
        </w:rPr>
        <w:t>760387</w:t>
      </w:r>
    </w:p>
    <w:p>
      <w:r>
        <w:t>@vladislavbajec Takoj ko bo z tromostovja v ljubjanico skočila lepa brena in za njo še 'pol juga'..gradonacelnikpress</w:t>
      </w:r>
    </w:p>
    <w:p>
      <w:r>
        <w:rPr>
          <w:b/>
          <w:u w:val="single"/>
        </w:rPr>
        <w:t>760388</w:t>
      </w:r>
    </w:p>
    <w:p>
      <w:r>
        <w:t>No, odprli smo sezono angin. Ne nam bit fouš, mi radi delimo, tako da se kar oglasite, je za vse dovolj! FFS!!! 😡</w:t>
      </w:r>
    </w:p>
    <w:p>
      <w:r>
        <w:rPr>
          <w:b/>
          <w:u w:val="single"/>
        </w:rPr>
        <w:t>760389</w:t>
      </w:r>
    </w:p>
    <w:p>
      <w:r>
        <w:t>Ravnokar sem pojedla paradajz z okusom. Sonce je v njem. #omnomnom https://t.co/M78XRJv3ik</w:t>
      </w:r>
    </w:p>
    <w:p>
      <w:r>
        <w:rPr>
          <w:b/>
          <w:u w:val="single"/>
        </w:rPr>
        <w:t>760390</w:t>
      </w:r>
    </w:p>
    <w:p>
      <w:r>
        <w:t>@ciro_ciril @JozeLeskovec Pregovor pravi:za vsako rit palica raste.  Pa še da dodam:vsaka rit svojo luknjo najde.</w:t>
      </w:r>
    </w:p>
    <w:p>
      <w:r>
        <w:rPr>
          <w:b/>
          <w:u w:val="single"/>
        </w:rPr>
        <w:t>760391</w:t>
      </w:r>
    </w:p>
    <w:p>
      <w:r>
        <w:t>@potepuski ...granitarski MBik(er) bi rekel : čuj,pa tak sn ga lepo položo...</w:t>
      </w:r>
    </w:p>
    <w:p>
      <w:r>
        <w:rPr>
          <w:b/>
          <w:u w:val="single"/>
        </w:rPr>
        <w:t>760392</w:t>
      </w:r>
    </w:p>
    <w:p>
      <w:r>
        <w:t>@DrzavljanD @TelekomSlo V bistvu je to popolnoma zrelo za prijavo na @policija_si. Nevaren folk pač mora za zapahe.</w:t>
      </w:r>
    </w:p>
    <w:p>
      <w:r>
        <w:rPr>
          <w:b/>
          <w:u w:val="single"/>
        </w:rPr>
        <w:t>760393</w:t>
      </w:r>
    </w:p>
    <w:p>
      <w:r>
        <w:t>Ja Varda nebo napadla policistov.. Cigani pa jih bodo z prve napadli 🤔🤔 https://t.co/2PxGVIn3JC</w:t>
      </w:r>
    </w:p>
    <w:p>
      <w:r>
        <w:rPr>
          <w:b/>
          <w:u w:val="single"/>
        </w:rPr>
        <w:t>760394</w:t>
      </w:r>
    </w:p>
    <w:p>
      <w:r>
        <w:t>Nočemo več zime. #zvončki #pomlad #springiscoming #portraitmode #nofilter #noedit https://t.co/JqRWeQu8IE</w:t>
      </w:r>
    </w:p>
    <w:p>
      <w:r>
        <w:rPr>
          <w:b/>
          <w:u w:val="single"/>
        </w:rPr>
        <w:t>760395</w:t>
      </w:r>
    </w:p>
    <w:p>
      <w:r>
        <w:t>Tip mi je začel sledit in se brez premisleka še *isto minuto* penastih ust obesil na prvi moj tvit, ki ga je zagledal.</w:t>
      </w:r>
    </w:p>
    <w:p>
      <w:r>
        <w:rPr>
          <w:b/>
          <w:u w:val="single"/>
        </w:rPr>
        <w:t>760396</w:t>
      </w:r>
    </w:p>
    <w:p>
      <w:r>
        <w:t>Po Nm so [ sredinsko inu levi] očitno vrgli puško v koruzo. Jumboti &amp;amp; plakati na polno v desno vlečejo. 🤢#StepUpAGameLazyFuckers</w:t>
      </w:r>
    </w:p>
    <w:p>
      <w:r>
        <w:rPr>
          <w:b/>
          <w:u w:val="single"/>
        </w:rPr>
        <w:t>760397</w:t>
      </w:r>
    </w:p>
    <w:p>
      <w:r>
        <w:t>@LukaNCvikl Sicer pa, je “pač probal” ker Rajče jebil tut kr bogi zadnjih par tekem v ligi.</w:t>
      </w:r>
    </w:p>
    <w:p>
      <w:r>
        <w:rPr>
          <w:b/>
          <w:u w:val="single"/>
        </w:rPr>
        <w:t>760398</w:t>
      </w:r>
    </w:p>
    <w:p>
      <w:r>
        <w:t>@KatarinaDbr Neverjetno, kaj lahko povzročita 220V priključek in švoh internet :)</w:t>
      </w:r>
    </w:p>
    <w:p>
      <w:r>
        <w:rPr>
          <w:b/>
          <w:u w:val="single"/>
        </w:rPr>
        <w:t>760399</w:t>
      </w:r>
    </w:p>
    <w:p>
      <w:r>
        <w:t>@lucijausaj A ne smejo? A bi bila "kuzla lažniva" bolj primerna za vašo vsevedno gnado?</w:t>
      </w:r>
    </w:p>
    <w:p>
      <w:r>
        <w:rPr>
          <w:b/>
          <w:u w:val="single"/>
        </w:rPr>
        <w:t>760400</w:t>
      </w:r>
    </w:p>
    <w:p>
      <w:r>
        <w:t>@powersmoothie Na bolšjaku mu strojček kupi. Rezanci narejeni v dvoje so še boljši. Vesel Božič.</w:t>
      </w:r>
    </w:p>
    <w:p>
      <w:r>
        <w:rPr>
          <w:b/>
          <w:u w:val="single"/>
        </w:rPr>
        <w:t>760401</w:t>
      </w:r>
    </w:p>
    <w:p>
      <w:r>
        <w:t>Nova24 nam laska, ampak v resnici je obratno. Gramsci ima veliko za povedati o trenutni politični situaciji. https://t.co/z4eXtwwqA3</w:t>
      </w:r>
    </w:p>
    <w:p>
      <w:r>
        <w:rPr>
          <w:b/>
          <w:u w:val="single"/>
        </w:rPr>
        <w:t>760402</w:t>
      </w:r>
    </w:p>
    <w:p>
      <w:r>
        <w:t>@JJansaSDS @rtztim @vladaRS Ali se bo ga. Fajon zganila. Slišala, da se zbirajo pri njej.</w:t>
      </w:r>
    </w:p>
    <w:p>
      <w:r>
        <w:rPr>
          <w:b/>
          <w:u w:val="single"/>
        </w:rPr>
        <w:t>760403</w:t>
      </w:r>
    </w:p>
    <w:p>
      <w:r>
        <w:t>@Bodem43 @p_palsonia @bobsparrow70 Ti bom one z Leona Stuklja ali Kodžaka ponoci dol zmontirala pa v Dupleki gor zmontirala. Mimogrede.</w:t>
      </w:r>
    </w:p>
    <w:p>
      <w:r>
        <w:rPr>
          <w:b/>
          <w:u w:val="single"/>
        </w:rPr>
        <w:t>760404</w:t>
      </w:r>
    </w:p>
    <w:p>
      <w:r>
        <w:t>Ne moremo stokati o denarju za kampanjo /pravkar #odmevi / lahko pa vsakemu od sledilcev pošljemo virtualni stisk roke. Roka!</w:t>
      </w:r>
    </w:p>
    <w:p>
      <w:r>
        <w:rPr>
          <w:b/>
          <w:u w:val="single"/>
        </w:rPr>
        <w:t>760405</w:t>
      </w:r>
    </w:p>
    <w:p>
      <w:r>
        <w:t>@Alex4Aleksandra Od Pinota kure, ki po bregu tekajo za glistami, so meso. Halal pa seveda niso.</w:t>
      </w:r>
    </w:p>
    <w:p>
      <w:r>
        <w:rPr>
          <w:b/>
          <w:u w:val="single"/>
        </w:rPr>
        <w:t>760406</w:t>
      </w:r>
    </w:p>
    <w:p>
      <w:r>
        <w:t>@Maxatnes @BojanPozar @vinkovasle1 @sarecmarjan @ZidanDejan @vladaRS @MiroCerar @LukaMesec Saj večino so si napraskali 🤮🤮🤮</w:t>
      </w:r>
    </w:p>
    <w:p>
      <w:r>
        <w:rPr>
          <w:b/>
          <w:u w:val="single"/>
        </w:rPr>
        <w:t>760407</w:t>
      </w:r>
    </w:p>
    <w:p>
      <w:r>
        <w:t>@PSlajnar socializem je dolga in mučna pot iz kapitalizma nazaj v kapitalizem</w:t>
      </w:r>
    </w:p>
    <w:p>
      <w:r>
        <w:rPr>
          <w:b/>
          <w:u w:val="single"/>
        </w:rPr>
        <w:t>760408</w:t>
      </w:r>
    </w:p>
    <w:p>
      <w:r>
        <w:t>Aktualni modeli korekcijskih očal Jimmy Choo že na voljo v Optiki Rene Pirc!</w:t>
      </w:r>
    </w:p>
    <w:p>
      <w:r>
        <w:rPr>
          <w:b/>
          <w:u w:val="single"/>
        </w:rPr>
        <w:t>760409</w:t>
      </w:r>
    </w:p>
    <w:p>
      <w:r>
        <w:t>@Plavalka Jz mam N26 ze 2 let, bolano je. Pa se ApplePay mam zdej z njo! #win</w:t>
      </w:r>
    </w:p>
    <w:p>
      <w:r>
        <w:rPr>
          <w:b/>
          <w:u w:val="single"/>
        </w:rPr>
        <w:t>760410</w:t>
      </w:r>
    </w:p>
    <w:p>
      <w:r>
        <w:t>Otrokom v Regrči vasi grozi nevarnost, ker občina in koncesionar ne opravita svojega dela https://t.co/xxhtYYzc3M</w:t>
      </w:r>
    </w:p>
    <w:p>
      <w:r>
        <w:rPr>
          <w:b/>
          <w:u w:val="single"/>
        </w:rPr>
        <w:t>760411</w:t>
      </w:r>
    </w:p>
    <w:p>
      <w:r>
        <w:t>Kristalna noč pred 81. leti: začetek načrtnega uničevanja judovskega ljudstva (holokavst) https://t.co/aOMYvE3gmd https://t.co/sWyq29MqxY</w:t>
      </w:r>
    </w:p>
    <w:p>
      <w:r>
        <w:rPr>
          <w:b/>
          <w:u w:val="single"/>
        </w:rPr>
        <w:t>760412</w:t>
      </w:r>
    </w:p>
    <w:p>
      <w:r>
        <w:t>@MatevzNovak Ne bodo, ne bodo - dokler bo folk kupoval drek in ga plačval kot zlato, ne bo ! #peezdarije</w:t>
      </w:r>
    </w:p>
    <w:p>
      <w:r>
        <w:rPr>
          <w:b/>
          <w:u w:val="single"/>
        </w:rPr>
        <w:t>760413</w:t>
      </w:r>
    </w:p>
    <w:p>
      <w:r>
        <w:t>Račun za decembrsko zavarovanje pri Adriatic Slovenica (AS) bo dva evra višji, kot je bil januarski. https://t.co/nJtM6GXhB0</w:t>
      </w:r>
    </w:p>
    <w:p>
      <w:r>
        <w:rPr>
          <w:b/>
          <w:u w:val="single"/>
        </w:rPr>
        <w:t>760414</w:t>
      </w:r>
    </w:p>
    <w:p>
      <w:r>
        <w:t>Janez borc nas cuva, politicne cipe pa se dalje harajo.</w:t>
        <w:br/>
        <w:br/>
        <w:t>Ulica klice !!! https://t.co/Nz4d0SU1Il</w:t>
      </w:r>
    </w:p>
    <w:p>
      <w:r>
        <w:rPr>
          <w:b/>
          <w:u w:val="single"/>
        </w:rPr>
        <w:t>760415</w:t>
      </w:r>
    </w:p>
    <w:p>
      <w:r>
        <w:t>Pravi ded si za otrokov rojstni dan vzame fraj ali pride krepko prej s šihta. #realguy</w:t>
      </w:r>
    </w:p>
    <w:p>
      <w:r>
        <w:rPr>
          <w:b/>
          <w:u w:val="single"/>
        </w:rPr>
        <w:t>760416</w:t>
      </w:r>
    </w:p>
    <w:p>
      <w:r>
        <w:t>@BRajgelj To je z omejenega vidika FDV logicno sirse evropsko pa sploh ne. FDV je potreba preprosto ukiniti in v SLO bo veliko manj tezav.</w:t>
      </w:r>
    </w:p>
    <w:p>
      <w:r>
        <w:rPr>
          <w:b/>
          <w:u w:val="single"/>
        </w:rPr>
        <w:t>760417</w:t>
      </w:r>
    </w:p>
    <w:p>
      <w:r>
        <w:t>Največji idioti danes so tisti, ki ognjemet spustijo 15 min prej, da "se samo njihovega vidi".</w:t>
      </w:r>
    </w:p>
    <w:p>
      <w:r>
        <w:rPr>
          <w:b/>
          <w:u w:val="single"/>
        </w:rPr>
        <w:t>760418</w:t>
      </w:r>
    </w:p>
    <w:p>
      <w:r>
        <w:t>@DomovinskaLiga Sem prepričan, da se Šiško s svojo Vardo in plastičnimi pištolami ne bi dal premakniti.</w:t>
      </w:r>
    </w:p>
    <w:p>
      <w:r>
        <w:rPr>
          <w:b/>
          <w:u w:val="single"/>
        </w:rPr>
        <w:t>760419</w:t>
      </w:r>
    </w:p>
    <w:p>
      <w:r>
        <w:t>Dragi vsi, ki ste v strahu pred cestno apokalipso žrtvovali dopust ali težko ptislužene nadure, hvala. V Ljubljano sem prišla v slabi uri.</w:t>
      </w:r>
    </w:p>
    <w:p>
      <w:r>
        <w:rPr>
          <w:b/>
          <w:u w:val="single"/>
        </w:rPr>
        <w:t>760420</w:t>
      </w:r>
    </w:p>
    <w:p>
      <w:r>
        <w:t>@SpletnaMladina To so zdravljeni komunisti. Le ti se spreobrnejo, šele,  ko se v jamo ... Tako slovenski pregovor.</w:t>
      </w:r>
    </w:p>
    <w:p>
      <w:r>
        <w:rPr>
          <w:b/>
          <w:u w:val="single"/>
        </w:rPr>
        <w:t>760421</w:t>
      </w:r>
    </w:p>
    <w:p>
      <w:r>
        <w:t>Nedoumljiva sreča, ko vzcvetiš</w:t>
        <w:br/>
        <w:t>in se razbliniš v nebeške sanje,</w:t>
        <w:br/>
        <w:t>presrečna v luč užitka potopiš</w:t>
        <w:br/>
        <w:t>ter zaljubljena potoneš v spanje!</w:t>
      </w:r>
    </w:p>
    <w:p>
      <w:r>
        <w:rPr>
          <w:b/>
          <w:u w:val="single"/>
        </w:rPr>
        <w:t>760422</w:t>
      </w:r>
    </w:p>
    <w:p>
      <w:r>
        <w:t>@NovaSlovenija @framedic @MatejTonin Zdravstvo racionalizirati!, ne pa centralizirati kot pravi Mesec...</w:t>
      </w:r>
    </w:p>
    <w:p>
      <w:r>
        <w:rPr>
          <w:b/>
          <w:u w:val="single"/>
        </w:rPr>
        <w:t>760423</w:t>
      </w:r>
    </w:p>
    <w:p>
      <w:r>
        <w:t>@uporabnastran @SladkoKotLimona To mi je nekako jasno, samo ne v konektsu marmelade.</w:t>
      </w:r>
    </w:p>
    <w:p>
      <w:r>
        <w:rPr>
          <w:b/>
          <w:u w:val="single"/>
        </w:rPr>
        <w:t>760424</w:t>
      </w:r>
    </w:p>
    <w:p>
      <w:r>
        <w:t>Socializem je milijonkrat bolj smrten in uničevalen od orožja. In vendar nikomur ne pade na pamet, da bi ga prepovedal.</w:t>
      </w:r>
    </w:p>
    <w:p>
      <w:r>
        <w:rPr>
          <w:b/>
          <w:u w:val="single"/>
        </w:rPr>
        <w:t>760425</w:t>
      </w:r>
    </w:p>
    <w:p>
      <w:r>
        <w:t>@ZanMahnic @surfon @vladaRS Pobijat volkove , katerim krčimo dom je enako umoru... pa vedno so desničarji glavi klukci...🤷‍♂️</w:t>
      </w:r>
    </w:p>
    <w:p>
      <w:r>
        <w:rPr>
          <w:b/>
          <w:u w:val="single"/>
        </w:rPr>
        <w:t>760426</w:t>
      </w:r>
    </w:p>
    <w:p>
      <w:r>
        <w:t>@VroniMay @prgadp To je mozno samo v edini evropski drzavi, ki ni obsodila zlocinskega komunizma.</w:t>
      </w:r>
    </w:p>
    <w:p>
      <w:r>
        <w:rPr>
          <w:b/>
          <w:u w:val="single"/>
        </w:rPr>
        <w:t>760427</w:t>
      </w:r>
    </w:p>
    <w:p>
      <w:r>
        <w:t>@KatarinaDbr Me zanima če bodo zdej sprevodniki mogli imet še tretji terminal za branje kart, poleg abonentskih in IJPP :)</w:t>
      </w:r>
    </w:p>
    <w:p>
      <w:r>
        <w:rPr>
          <w:b/>
          <w:u w:val="single"/>
        </w:rPr>
        <w:t>760428</w:t>
      </w:r>
    </w:p>
    <w:p>
      <w:r>
        <w:t>@miro5ek @JozeBiscak @BernardBrscic smrdljivci rdeči tirani svojega naroda in morilci zavednih slovencev</w:t>
      </w:r>
    </w:p>
    <w:p>
      <w:r>
        <w:rPr>
          <w:b/>
          <w:u w:val="single"/>
        </w:rPr>
        <w:t>760429</w:t>
      </w:r>
    </w:p>
    <w:p>
      <w:r>
        <w:t>@polikarbonat @barjanski Pizda, Poli, no, še idiot leta ne morem bit zaradi tebe! 😂</w:t>
      </w:r>
    </w:p>
    <w:p>
      <w:r>
        <w:rPr>
          <w:b/>
          <w:u w:val="single"/>
        </w:rPr>
        <w:t>760430</w:t>
      </w:r>
    </w:p>
    <w:p>
      <w:r>
        <w:t>@Marjanmark Delajo, delajo, ko se jim zahoče, gredo mal po mest in zaštihajo nekaj ne-vernikov!</w:t>
      </w:r>
    </w:p>
    <w:p>
      <w:r>
        <w:rPr>
          <w:b/>
          <w:u w:val="single"/>
        </w:rPr>
        <w:t>760431</w:t>
      </w:r>
    </w:p>
    <w:p>
      <w:r>
        <w:t>@Centrifuzija @PortalSpolsi lohk je smešno, lohk pa tud ni. upam, da odkriješ namen teh darilc</w:t>
      </w:r>
    </w:p>
    <w:p>
      <w:r>
        <w:rPr>
          <w:b/>
          <w:u w:val="single"/>
        </w:rPr>
        <w:t>760432</w:t>
      </w:r>
    </w:p>
    <w:p>
      <w:r>
        <w:t>Lahko je bit podjetnik pa mal na črno v stilu, bo že. Pol pa cela zarota, ker ti si podjetnik in mi ne pustijo delat.</w:t>
      </w:r>
    </w:p>
    <w:p>
      <w:r>
        <w:rPr>
          <w:b/>
          <w:u w:val="single"/>
        </w:rPr>
        <w:t>760433</w:t>
      </w:r>
    </w:p>
    <w:p>
      <w:r>
        <w:t>Protizakonito in protiustavno delovanje zadnjih treh vlad je rdeča niti rdeče norosti. https://t.co/8WvXc57nyR</w:t>
      </w:r>
    </w:p>
    <w:p>
      <w:r>
        <w:rPr>
          <w:b/>
          <w:u w:val="single"/>
        </w:rPr>
        <w:t>760434</w:t>
      </w:r>
    </w:p>
    <w:p>
      <w:r>
        <w:t>Janez Janša za družbo brez monopolov, burk in diktature agresivne manjšine (video) https://t.co/5P7rBSSxqp via @Nova24TV</w:t>
      </w:r>
    </w:p>
    <w:p>
      <w:r>
        <w:rPr>
          <w:b/>
          <w:u w:val="single"/>
        </w:rPr>
        <w:t>760435</w:t>
      </w:r>
    </w:p>
    <w:p>
      <w:r>
        <w:t>@Pizama Preklet naj bo! Vse, kar sem stlačil v temine kevdra podzavesti, bo spet na svitlo dal😐</w:t>
      </w:r>
    </w:p>
    <w:p>
      <w:r>
        <w:rPr>
          <w:b/>
          <w:u w:val="single"/>
        </w:rPr>
        <w:t>760436</w:t>
      </w:r>
    </w:p>
    <w:p>
      <w:r>
        <w:t>@SiolNEWS Zdaj pa gre lahko spet fotografirati svoje nogavice in hraniti ribico v akvariju #predsednik #slovenija</w:t>
      </w:r>
    </w:p>
    <w:p>
      <w:r>
        <w:rPr>
          <w:b/>
          <w:u w:val="single"/>
        </w:rPr>
        <w:t>760437</w:t>
      </w:r>
    </w:p>
    <w:p>
      <w:r>
        <w:t>@ana_stepisnik Smo specializirana zdravstvena zavarovalnica in zavarovanj odgovornosti ne ponujamo. Ste vprašali v kaki drugi zavarovalnci?</w:t>
      </w:r>
    </w:p>
    <w:p>
      <w:r>
        <w:rPr>
          <w:b/>
          <w:u w:val="single"/>
        </w:rPr>
        <w:t>760438</w:t>
      </w:r>
    </w:p>
    <w:p>
      <w:r>
        <w:t>@antigravitypill Bolj kombajn za mlatenje prazne slame kot pa intelektualec.</w:t>
      </w:r>
    </w:p>
    <w:p>
      <w:r>
        <w:rPr>
          <w:b/>
          <w:u w:val="single"/>
        </w:rPr>
        <w:t>760439</w:t>
      </w:r>
    </w:p>
    <w:p>
      <w:r>
        <w:t>S kavča v kuhnjo:</w:t>
        <w:br/>
        <w:t>Odpiranje hladilnika: 1,6 sec</w:t>
        <w:br/>
        <w:t>Odpiranje katerekol vrečke; 1,2 sec</w:t>
        <w:br/>
        <w:t>Odpiranje sira; 0,19 sec</w:t>
        <w:br/>
        <w:t>Odpiranje tune: fiziki molčijo</w:t>
      </w:r>
    </w:p>
    <w:p>
      <w:r>
        <w:rPr>
          <w:b/>
          <w:u w:val="single"/>
        </w:rPr>
        <w:t>760440</w:t>
      </w:r>
    </w:p>
    <w:p>
      <w:r>
        <w:t>@Bilkoselektion @ciro_ciril Ti si tako fin kot Janša, gliha vkup štriha, bejžte, Angleži so že v Avstriji.</w:t>
      </w:r>
    </w:p>
    <w:p>
      <w:r>
        <w:rPr>
          <w:b/>
          <w:u w:val="single"/>
        </w:rPr>
        <w:t>760441</w:t>
      </w:r>
    </w:p>
    <w:p>
      <w:r>
        <w:t>Prejeli smo: Moč civilne družbe premagala kapital in preprečila terminale https://t.co/tP2vvrttLV</w:t>
      </w:r>
    </w:p>
    <w:p>
      <w:r>
        <w:rPr>
          <w:b/>
          <w:u w:val="single"/>
        </w:rPr>
        <w:t>760442</w:t>
      </w:r>
    </w:p>
    <w:p>
      <w:r>
        <w:t>V rdecem puloverju  pripadnost znana manjka samo še rdeča zvezda https://t.co/q3WyQn8nAA</w:t>
      </w:r>
    </w:p>
    <w:p>
      <w:r>
        <w:rPr>
          <w:b/>
          <w:u w:val="single"/>
        </w:rPr>
        <w:t>760443</w:t>
      </w:r>
    </w:p>
    <w:p>
      <w:r>
        <w:t>@spetra V vzhodni in severo- vzhodni Sloveniji si otroci lahko ogledajo bodečo žico. Ringa- raja sonce na zahodu vzhaja.</w:t>
      </w:r>
    </w:p>
    <w:p>
      <w:r>
        <w:rPr>
          <w:b/>
          <w:u w:val="single"/>
        </w:rPr>
        <w:t>760444</w:t>
      </w:r>
    </w:p>
    <w:p>
      <w:r>
        <w:t>@Ziebane Odbila sem kot Martina... Navatilova. (upam da ti z njeno omembo nisem pokvarila fuk mooda)</w:t>
      </w:r>
    </w:p>
    <w:p>
      <w:r>
        <w:rPr>
          <w:b/>
          <w:u w:val="single"/>
        </w:rPr>
        <w:t>760445</w:t>
      </w:r>
    </w:p>
    <w:p>
      <w:r>
        <w:t>Ni me sram priznati, da so se mi ob Zdravljici rahlo orosile oči. Kakšen večer!</w:t>
      </w:r>
    </w:p>
    <w:p>
      <w:r>
        <w:rPr>
          <w:b/>
          <w:u w:val="single"/>
        </w:rPr>
        <w:t>760446</w:t>
      </w:r>
    </w:p>
    <w:p>
      <w:r>
        <w:t>Pri doktorju. "Ali veliko pijete, ker se vam tako tresejo roke"? "Ne pol polijem"!🤣</w:t>
      </w:r>
    </w:p>
    <w:p>
      <w:r>
        <w:rPr>
          <w:b/>
          <w:u w:val="single"/>
        </w:rPr>
        <w:t>760447</w:t>
      </w:r>
    </w:p>
    <w:p>
      <w:r>
        <w:t>Btw, najboljši fičer tviterja po izumu tviterja je, da so tvit gumb premaknili stran od tipkovnice.</w:t>
      </w:r>
    </w:p>
    <w:p>
      <w:r>
        <w:rPr>
          <w:b/>
          <w:u w:val="single"/>
        </w:rPr>
        <w:t>760448</w:t>
      </w:r>
    </w:p>
    <w:p>
      <w:r>
        <w:t>Birmingham 1940, vojaki vpoklicani, da preprečijo tujo invazijo.! in</w:t>
        <w:br/>
        <w:t>Birmingham DANES</w:t>
        <w:br/>
        <w:t>🤔😂 Angleži https://t.co/IRuBbtPTJe</w:t>
      </w:r>
    </w:p>
    <w:p>
      <w:r>
        <w:rPr>
          <w:b/>
          <w:u w:val="single"/>
        </w:rPr>
        <w:t>760449</w:t>
      </w:r>
    </w:p>
    <w:p>
      <w:r>
        <w:t>@NovaSlovenija @MatejTonin Vaš neoliberalna prepričanja so vam že povozili,prepozno za jokanje.</w:t>
      </w:r>
    </w:p>
    <w:p>
      <w:r>
        <w:rPr>
          <w:b/>
          <w:u w:val="single"/>
        </w:rPr>
        <w:t>760450</w:t>
      </w:r>
    </w:p>
    <w:p>
      <w:r>
        <w:t>Ko slišim, da Janesu spet niso mogli vročit pošte.... https://t.co/jG95PAnG6r</w:t>
      </w:r>
    </w:p>
    <w:p>
      <w:r>
        <w:rPr>
          <w:b/>
          <w:u w:val="single"/>
        </w:rPr>
        <w:t>760451</w:t>
      </w:r>
    </w:p>
    <w:p>
      <w:r>
        <w:t>pahor bi moraj izbruhati svoje organe, jih prežvečiti in pogoltniti in še enkrat izbruhati.... tako pač... ker lahko</w:t>
      </w:r>
    </w:p>
    <w:p>
      <w:r>
        <w:rPr>
          <w:b/>
          <w:u w:val="single"/>
        </w:rPr>
        <w:t>760452</w:t>
      </w:r>
    </w:p>
    <w:p>
      <w:r>
        <w:t>@KIDKIBLA Link na dogodek bi bil bolj piveden od ničpomenske fotke najave v Večer... Samo pravim.</w:t>
      </w:r>
    </w:p>
    <w:p>
      <w:r>
        <w:rPr>
          <w:b/>
          <w:u w:val="single"/>
        </w:rPr>
        <w:t>760453</w:t>
      </w:r>
    </w:p>
    <w:p>
      <w:r>
        <w:t>@lucijausaj Ko odideš iz skupne hiše se ne posloviš tako, da vržež kamen v šipo in za to pričakuješ zahvalo...</w:t>
      </w:r>
    </w:p>
    <w:p>
      <w:r>
        <w:rPr>
          <w:b/>
          <w:u w:val="single"/>
        </w:rPr>
        <w:t>760454</w:t>
      </w:r>
    </w:p>
    <w:p>
      <w:r>
        <w:t>@Matej_Klaric @DavidNovak17 F21 je kapital zelo sumljivega izvora. Ne znajo gospodariti!</w:t>
      </w:r>
    </w:p>
    <w:p>
      <w:r>
        <w:rPr>
          <w:b/>
          <w:u w:val="single"/>
        </w:rPr>
        <w:t>760455</w:t>
      </w:r>
    </w:p>
    <w:p>
      <w:r>
        <w:t>@LottaS10 Lotta  ne verjamem. Saj imamo v Sloveniji vsak dan vse več čefurjev.</w:t>
      </w:r>
    </w:p>
    <w:p>
      <w:r>
        <w:rPr>
          <w:b/>
          <w:u w:val="single"/>
        </w:rPr>
        <w:t>760456</w:t>
      </w:r>
    </w:p>
    <w:p>
      <w:r>
        <w:t>@DemsarBorut To ni nič novega. Itak se ve da bo huda recesija oz kriza. Cikli se ponavljajo.</w:t>
      </w:r>
    </w:p>
    <w:p>
      <w:r>
        <w:rPr>
          <w:b/>
          <w:u w:val="single"/>
        </w:rPr>
        <w:t>760457</w:t>
      </w:r>
    </w:p>
    <w:p>
      <w:r>
        <w:t>@slogroyper @pjur11 @opica Kar ponovno dokazuje, da se lahko zahvališ mami in atiju, da sta te slabo vzgojila.</w:t>
      </w:r>
    </w:p>
    <w:p>
      <w:r>
        <w:rPr>
          <w:b/>
          <w:u w:val="single"/>
        </w:rPr>
        <w:t>760458</w:t>
      </w:r>
    </w:p>
    <w:p>
      <w:r>
        <w:t>Včasih se je boljš ugriznit v jezik. Oziroma v tem primeru umaknit prste s telefona.</w:t>
      </w:r>
    </w:p>
    <w:p>
      <w:r>
        <w:rPr>
          <w:b/>
          <w:u w:val="single"/>
        </w:rPr>
        <w:t>760459</w:t>
      </w:r>
    </w:p>
    <w:p>
      <w:r>
        <w:t>Primerjava Ivana Cankarja z unicevanjem slovenske zastave... 😱 Pa Moderndorfer na cem si ti?</w:t>
      </w:r>
    </w:p>
    <w:p>
      <w:r>
        <w:rPr>
          <w:b/>
          <w:u w:val="single"/>
        </w:rPr>
        <w:t>760460</w:t>
      </w:r>
    </w:p>
    <w:p>
      <w:r>
        <w:t>V bistvu so pice neke laške posmodulje.</w:t>
        <w:br/>
        <w:t>No, ravno včeraj sem jedel laško posmoduljo margerito.</w:t>
      </w:r>
    </w:p>
    <w:p>
      <w:r>
        <w:rPr>
          <w:b/>
          <w:u w:val="single"/>
        </w:rPr>
        <w:t>760461</w:t>
      </w:r>
    </w:p>
    <w:p>
      <w:r>
        <w:t>@FrenkMate @JozeBiscak @miran_lipovec @strankaSDS @IJoveva frenki, smo lepo rekli že včeraj: pejt brcat drek. to znaš, drugega ne.</w:t>
      </w:r>
    </w:p>
    <w:p>
      <w:r>
        <w:rPr>
          <w:b/>
          <w:u w:val="single"/>
        </w:rPr>
        <w:t>760462</w:t>
      </w:r>
    </w:p>
    <w:p>
      <w:r>
        <w:t>Kar se tiče teh deklet, šiško nima kaj prevzemati odgovornosti namesto nedoraslih, butastih staršev teh punc. https://t.co/nT1Gbf9Kdo</w:t>
      </w:r>
    </w:p>
    <w:p>
      <w:r>
        <w:rPr>
          <w:b/>
          <w:u w:val="single"/>
        </w:rPr>
        <w:t>760463</w:t>
      </w:r>
    </w:p>
    <w:p>
      <w:r>
        <w:t>Izvirni članek na spletni strani CPNS.si: Kdo je pomagal odpreti vrata pekla in pri tem še zaslužil? http://t.co/z78JaxzMyV</w:t>
      </w:r>
    </w:p>
    <w:p>
      <w:r>
        <w:rPr>
          <w:b/>
          <w:u w:val="single"/>
        </w:rPr>
        <w:t>760464</w:t>
      </w:r>
    </w:p>
    <w:p>
      <w:r>
        <w:t>@toplovodar Mogoče pa se crkllamo s hrano. Kompenzirano nek manko. #nebuloze</w:t>
      </w:r>
    </w:p>
    <w:p>
      <w:r>
        <w:rPr>
          <w:b/>
          <w:u w:val="single"/>
        </w:rPr>
        <w:t>760465</w:t>
      </w:r>
    </w:p>
    <w:p>
      <w:r>
        <w:t>KULINARTFEST danes v Volčjem Gradu pri Komnu od 10.00 do 18.00 OB VSAKEM VREMENU. Lepo bo!!!!!!!!</w:t>
      </w:r>
    </w:p>
    <w:p>
      <w:r>
        <w:rPr>
          <w:b/>
          <w:u w:val="single"/>
        </w:rPr>
        <w:t>760466</w:t>
      </w:r>
    </w:p>
    <w:p>
      <w:r>
        <w:t>@iztokX To bodo pojasnili pri @slozeleznice. Zakaj pa ob nedeljah ne bo vozil? #javniprevoz</w:t>
      </w:r>
    </w:p>
    <w:p>
      <w:r>
        <w:rPr>
          <w:b/>
          <w:u w:val="single"/>
        </w:rPr>
        <w:t>760467</w:t>
      </w:r>
    </w:p>
    <w:p>
      <w:r>
        <w:t>@turkmarkoo Zdaj pa resno. Tole je dejansko katastrofa v začetku. Kot bi jaz, ker imam mednarodno značko sodnika, Wimbledon sodil.</w:t>
      </w:r>
    </w:p>
    <w:p>
      <w:r>
        <w:rPr>
          <w:b/>
          <w:u w:val="single"/>
        </w:rPr>
        <w:t>760468</w:t>
      </w:r>
    </w:p>
    <w:p>
      <w:r>
        <w:t>Nekaterih stvari si ne bom nikoli upal početi. Spuščanje s stropa jame je ena od njih. ;) https://t.co/Tf5z1fR0TX</w:t>
      </w:r>
    </w:p>
    <w:p>
      <w:r>
        <w:rPr>
          <w:b/>
          <w:u w:val="single"/>
        </w:rPr>
        <w:t>760469</w:t>
      </w:r>
    </w:p>
    <w:p>
      <w:r>
        <w:t>Falcao lahko odide samo v primeru prihoda Cavanija #fuzbal #nogomet #ligaprvakov - http://t.co/b5IiRoAG</w:t>
      </w:r>
    </w:p>
    <w:p>
      <w:r>
        <w:rPr>
          <w:b/>
          <w:u w:val="single"/>
        </w:rPr>
        <w:t>760470</w:t>
      </w:r>
    </w:p>
    <w:p>
      <w:r>
        <w:t>@RomanVodeb Če se bodo začela spraševati vprašanja o uničenih arhivih bo marsikaj prišlo na dan...</w:t>
      </w:r>
    </w:p>
    <w:p>
      <w:r>
        <w:rPr>
          <w:b/>
          <w:u w:val="single"/>
        </w:rPr>
        <w:t>760471</w:t>
      </w:r>
    </w:p>
    <w:p>
      <w:r>
        <w:t>Pešci, trolejbus, tramvaj, kolesarji in malo ostalih vozil si brez težav izmenjujejo prednost https://t.co/EktPeAMwJm</w:t>
      </w:r>
    </w:p>
    <w:p>
      <w:r>
        <w:rPr>
          <w:b/>
          <w:u w:val="single"/>
        </w:rPr>
        <w:t>760472</w:t>
      </w:r>
    </w:p>
    <w:p>
      <w:r>
        <w:t>@notaneffigy Glede na to, kako ene mamice točijo debele solze , dežja še opazile ne bodo #maminemaze</w:t>
      </w:r>
    </w:p>
    <w:p>
      <w:r>
        <w:rPr>
          <w:b/>
          <w:u w:val="single"/>
        </w:rPr>
        <w:t>760473</w:t>
      </w:r>
    </w:p>
    <w:p>
      <w:r>
        <w:t>Domoljubi ne plačujejo naročnine, pa vseeno gledajo TVS, NOVA24TV pa gledajo, ker so kupili delnice.🙄</w:t>
      </w:r>
    </w:p>
    <w:p>
      <w:r>
        <w:rPr>
          <w:b/>
          <w:u w:val="single"/>
        </w:rPr>
        <w:t>760474</w:t>
      </w:r>
    </w:p>
    <w:p>
      <w:r>
        <w:t>Kr mal sem užaljena, kadar res zgledam za en drek pa me telefon vseen prepozna.</w:t>
      </w:r>
    </w:p>
    <w:p>
      <w:r>
        <w:rPr>
          <w:b/>
          <w:u w:val="single"/>
        </w:rPr>
        <w:t>760475</w:t>
      </w:r>
    </w:p>
    <w:p>
      <w:r>
        <w:t>@vinkovasle1 @IgorGaberc @zostko @lucijausaj In to velik.Pa kaj cmo  ce so slepi, gluhi in neumni .....</w:t>
      </w:r>
    </w:p>
    <w:p>
      <w:r>
        <w:rPr>
          <w:b/>
          <w:u w:val="single"/>
        </w:rPr>
        <w:t>760476</w:t>
      </w:r>
    </w:p>
    <w:p>
      <w:r>
        <w:t>samo posluhu za sporočila se lahko zahvalim, da se nisem znašla v totalni jebi na cesti v domače selo.</w:t>
      </w:r>
    </w:p>
    <w:p>
      <w:r>
        <w:rPr>
          <w:b/>
          <w:u w:val="single"/>
        </w:rPr>
        <w:t>760477</w:t>
      </w:r>
    </w:p>
    <w:p>
      <w:r>
        <w:t>Sam kolk sm vam pa fouš, da gledate soočenja, jaz se pa po Prlekiji v minibusu furam.</w:t>
        <w:br/>
        <w:t>#nepane</w:t>
      </w:r>
    </w:p>
    <w:p>
      <w:r>
        <w:rPr>
          <w:b/>
          <w:u w:val="single"/>
        </w:rPr>
        <w:t>760478</w:t>
      </w:r>
    </w:p>
    <w:p>
      <w:r>
        <w:t>@peterjancic DVK je tak k žmigovc(smerni kazalec pri avtomobilu)...dela,ne dela,dela,ne dela,dela,ne dela...</w:t>
      </w:r>
    </w:p>
    <w:p>
      <w:r>
        <w:rPr>
          <w:b/>
          <w:u w:val="single"/>
        </w:rPr>
        <w:t>760479</w:t>
      </w:r>
    </w:p>
    <w:p>
      <w:r>
        <w:t>Microlife AFIB - klinično validiranio merilniki tlaka z inovativno tehnologijo odkrivanja atrijske fibrilacije.... https://t.co/HRropdp9Hw</w:t>
      </w:r>
    </w:p>
    <w:p>
      <w:r>
        <w:rPr>
          <w:b/>
          <w:u w:val="single"/>
        </w:rPr>
        <w:t>760480</w:t>
      </w:r>
    </w:p>
    <w:p>
      <w:r>
        <w:t>@YanchMb Če jih bomo ustvarili kolko tolko inteligentne, bodo spoznali, da je to privid.</w:t>
      </w:r>
    </w:p>
    <w:p>
      <w:r>
        <w:rPr>
          <w:b/>
          <w:u w:val="single"/>
        </w:rPr>
        <w:t>760481</w:t>
      </w:r>
    </w:p>
    <w:p>
      <w:r>
        <w:t>@nkolimpija sem vaš veeeeeelik fen, navijač, da se pa med prenosom v živo iz avtobusa sliši hard core balkan "narodnjaki"? #fakeslovenci</w:t>
      </w:r>
    </w:p>
    <w:p>
      <w:r>
        <w:rPr>
          <w:b/>
          <w:u w:val="single"/>
        </w:rPr>
        <w:t>760482</w:t>
      </w:r>
    </w:p>
    <w:p>
      <w:r>
        <w:t>@MisaVugrinec @vinkovasle1 Kdo je uvoznik? On je pomemben! Ne Šiptarčki, ki prodajajo kebeb!</w:t>
      </w:r>
    </w:p>
    <w:p>
      <w:r>
        <w:rPr>
          <w:b/>
          <w:u w:val="single"/>
        </w:rPr>
        <w:t>760483</w:t>
      </w:r>
    </w:p>
    <w:p>
      <w:r>
        <w:t>@AnaOstricki Sm pa vidla v enih hotelih (v VB) v kopalnicah "normalne" vticnice ... Za brivske aparate ...</w:t>
      </w:r>
    </w:p>
    <w:p>
      <w:r>
        <w:rPr>
          <w:b/>
          <w:u w:val="single"/>
        </w:rPr>
        <w:t>760484</w:t>
      </w:r>
    </w:p>
    <w:p>
      <w:r>
        <w:t>@KatarinaDbr @petracj @polikarbonat Maš pa nekaj, kar noben dnar ne more kupit - čisto vest in miren spanec. https://t.co/s4cRJ5ubl7</w:t>
      </w:r>
    </w:p>
    <w:p>
      <w:r>
        <w:rPr>
          <w:b/>
          <w:u w:val="single"/>
        </w:rPr>
        <w:t>760485</w:t>
      </w:r>
    </w:p>
    <w:p>
      <w:r>
        <w:t>@TomazLisec @TZdenko Veliki krogec v malega...saj je prav simpatična punca le možgane bi ji bilo treba zamenjat...😎</w:t>
      </w:r>
    </w:p>
    <w:p>
      <w:r>
        <w:rPr>
          <w:b/>
          <w:u w:val="single"/>
        </w:rPr>
        <w:t>760486</w:t>
      </w:r>
    </w:p>
    <w:p>
      <w:r>
        <w:t>Vsak dan se naši fantje trudijo za najboljše pice ne samo na vasi, ampak daleč naokoli. Pice iz krušnje peči,... https://t.co/0cPGzfv1gO</w:t>
      </w:r>
    </w:p>
    <w:p>
      <w:r>
        <w:rPr>
          <w:b/>
          <w:u w:val="single"/>
        </w:rPr>
        <w:t>760487</w:t>
      </w:r>
    </w:p>
    <w:p>
      <w:r>
        <w:t>@NovaSlovenija @jozefhorvat @JernejPikalo Izdajalci! https://t.co/GruTUbJf3h</w:t>
      </w:r>
    </w:p>
    <w:p>
      <w:r>
        <w:rPr>
          <w:b/>
          <w:u w:val="single"/>
        </w:rPr>
        <w:t>760488</w:t>
      </w:r>
    </w:p>
    <w:p>
      <w:r>
        <w:t>Tudi to prinese razvoj letališča. V bližini Brniškega letališča novi skladiščni prostori. https://t.co/bfMcdTEoK9</w:t>
      </w:r>
    </w:p>
    <w:p>
      <w:r>
        <w:rPr>
          <w:b/>
          <w:u w:val="single"/>
        </w:rPr>
        <w:t>760489</w:t>
      </w:r>
    </w:p>
    <w:p>
      <w:r>
        <w:t>@aana104 Pojdi čim prej nazaj k ortopedu/travmatologu. Da si ga ne boš še bolj zafrknla. Boljše da greš "za brezveze" pa da veš pri čem si.</w:t>
      </w:r>
    </w:p>
    <w:p>
      <w:r>
        <w:rPr>
          <w:b/>
          <w:u w:val="single"/>
        </w:rPr>
        <w:t>760490</w:t>
      </w:r>
    </w:p>
    <w:p>
      <w:r>
        <w:t>@lucijausaj Včasih so rekli: Ta barabi ni vreden niti metka, pusti ga saj ga bo pobralo!!!</w:t>
      </w:r>
    </w:p>
    <w:p>
      <w:r>
        <w:rPr>
          <w:b/>
          <w:u w:val="single"/>
        </w:rPr>
        <w:t>760491</w:t>
      </w:r>
    </w:p>
    <w:p>
      <w:r>
        <w:t>Ne samo, da stranke smetijo moj nabiralnik. Dovolijo si kontaminirati moj zvonec in dvorišče s svojo prisotnostjo.</w:t>
      </w:r>
    </w:p>
    <w:p>
      <w:r>
        <w:rPr>
          <w:b/>
          <w:u w:val="single"/>
        </w:rPr>
        <w:t>760492</w:t>
      </w:r>
    </w:p>
    <w:p>
      <w:r>
        <w:t>@vitaminC_si @Centrifuzija @Agathung Pot v pekel je tlakovan s "pa to je za vaše dobro" tlakovci!</w:t>
      </w:r>
    </w:p>
    <w:p>
      <w:r>
        <w:rPr>
          <w:b/>
          <w:u w:val="single"/>
        </w:rPr>
        <w:t>760493</w:t>
      </w:r>
    </w:p>
    <w:p>
      <w:r>
        <w:t>Vabljeni danes na tržnico v LJ-center. Najboljša zelenjava paprika in paradižnik v mestu. Ne verjamete? Probajte</w:t>
      </w:r>
    </w:p>
    <w:p>
      <w:r>
        <w:rPr>
          <w:b/>
          <w:u w:val="single"/>
        </w:rPr>
        <w:t>760494</w:t>
      </w:r>
    </w:p>
    <w:p>
      <w:r>
        <w:t>@barjanski pasji fajt, jokajoče punce pred blokom, glasni brezdomci o politiki, bakice z rejverskimi očali, you name it.</w:t>
      </w:r>
    </w:p>
    <w:p>
      <w:r>
        <w:rPr>
          <w:b/>
          <w:u w:val="single"/>
        </w:rPr>
        <w:t>760495</w:t>
      </w:r>
    </w:p>
    <w:p>
      <w:r>
        <w:t>@dreychee Punca vpraša fanta: "Ti, kaj misliš o sestavljanju koalicije?"</w:t>
        <w:br/>
        <w:t>"Ma boli me kurac."</w:t>
      </w:r>
    </w:p>
    <w:p>
      <w:r>
        <w:rPr>
          <w:b/>
          <w:u w:val="single"/>
        </w:rPr>
        <w:t>760496</w:t>
      </w:r>
    </w:p>
    <w:p>
      <w:r>
        <w:t>@BRajgelj So what. V kontekstu vaše rezorike ste levičarji največji ekstremisti v vsem in predvsem lastnokoristni nedposobneži.</w:t>
      </w:r>
    </w:p>
    <w:p>
      <w:r>
        <w:rPr>
          <w:b/>
          <w:u w:val="single"/>
        </w:rPr>
        <w:t>760497</w:t>
      </w:r>
    </w:p>
    <w:p>
      <w:r>
        <w:t>Sedaj ko me nekateri imajo za izdajalca bom samo še rože sadil in o njih govoril ter nič več komentiral o politiki. https://t.co/lxWFFWvjq7</w:t>
      </w:r>
    </w:p>
    <w:p>
      <w:r>
        <w:rPr>
          <w:b/>
          <w:u w:val="single"/>
        </w:rPr>
        <w:t>760498</w:t>
      </w:r>
    </w:p>
    <w:p>
      <w:r>
        <w:t xml:space="preserve">Preberite jutri v #Objektiv </w:t>
        <w:br/>
        <w:br/>
        <w:t>Novi prispevki k biografiji Socialnih demokratov: Šest predsednikov zmedene stranke https://t.co/CLcitSi8en</w:t>
      </w:r>
    </w:p>
    <w:p>
      <w:r>
        <w:rPr>
          <w:b/>
          <w:u w:val="single"/>
        </w:rPr>
        <w:t>760499</w:t>
      </w:r>
    </w:p>
    <w:p>
      <w:r>
        <w:t>@tekvsakdan @morfejork Price-performance je še kr ok. Pa 10ur za 600 lumnov je pa sploh bomba.</w:t>
      </w:r>
    </w:p>
    <w:p>
      <w:r>
        <w:rPr>
          <w:b/>
          <w:u w:val="single"/>
        </w:rPr>
        <w:t>760500</w:t>
      </w:r>
    </w:p>
    <w:p>
      <w:r>
        <w:t>@mrevlje @ZanMahnic Torej moški pedri lahko tudi rodijo, ker imajo maternico.</w:t>
      </w:r>
    </w:p>
    <w:p>
      <w:r>
        <w:rPr>
          <w:b/>
          <w:u w:val="single"/>
        </w:rPr>
        <w:t>760501</w:t>
      </w:r>
    </w:p>
    <w:p>
      <w:r>
        <w:t>@vinkovasle1 @TVOdmevi Padla je kot žrtev za našo neobvešcenost. Slava ji. Kameri.</w:t>
      </w:r>
    </w:p>
    <w:p>
      <w:r>
        <w:rPr>
          <w:b/>
          <w:u w:val="single"/>
        </w:rPr>
        <w:t>760502</w:t>
      </w:r>
    </w:p>
    <w:p>
      <w:r>
        <w:t>@BernardBrscic Že Jakopičev Markov Evangelij 1/8 je izginil v Beogradu davno pred vojno. To je gravitacijska črna luknja za Slovenijo.</w:t>
      </w:r>
    </w:p>
    <w:p>
      <w:r>
        <w:rPr>
          <w:b/>
          <w:u w:val="single"/>
        </w:rPr>
        <w:t>760503</w:t>
      </w:r>
    </w:p>
    <w:p>
      <w:r>
        <w:t>Opazil sem, da Božo po de foltu hodi na SDS dogodke. Mahat šefu. https://t.co/4TYam5cri7</w:t>
      </w:r>
    </w:p>
    <w:p>
      <w:r>
        <w:rPr>
          <w:b/>
          <w:u w:val="single"/>
        </w:rPr>
        <w:t>760504</w:t>
      </w:r>
    </w:p>
    <w:p>
      <w:r>
        <w:t>@JiriKocica @AleksKrejci pri @JozeBiscak je vse možno. On butne, @MarkoSket retvita, na koncu pa ugotoviš da je fake.</w:t>
      </w:r>
    </w:p>
    <w:p>
      <w:r>
        <w:rPr>
          <w:b/>
          <w:u w:val="single"/>
        </w:rPr>
        <w:t>760505</w:t>
      </w:r>
    </w:p>
    <w:p>
      <w:r>
        <w:t>Oči, a si ti že bil, ko so tisti Berlinski zid rušli? Še dobro da za stare rimljane ne vpraša.</w:t>
      </w:r>
    </w:p>
    <w:p>
      <w:r>
        <w:rPr>
          <w:b/>
          <w:u w:val="single"/>
        </w:rPr>
        <w:t>760506</w:t>
      </w:r>
    </w:p>
    <w:p>
      <w:r>
        <w:t>@notaneffigy @sodnik Vsi ekstremi so faking isti... Sploh ne vidijo, kako zelo so si podobni... Za bruhat.</w:t>
      </w:r>
    </w:p>
    <w:p>
      <w:r>
        <w:rPr>
          <w:b/>
          <w:u w:val="single"/>
        </w:rPr>
        <w:t>760507</w:t>
      </w:r>
    </w:p>
    <w:p>
      <w:r>
        <w:t>Vujović bi zapustil EP, rokometaši si tega ne želijo, končna odločitev pa bo padla popoldan! https://t.co/rVPYehCner https://t.co/DaIrBAxfNH</w:t>
      </w:r>
    </w:p>
    <w:p>
      <w:r>
        <w:rPr>
          <w:b/>
          <w:u w:val="single"/>
        </w:rPr>
        <w:t>760508</w:t>
      </w:r>
    </w:p>
    <w:p>
      <w:r>
        <w:t>Strahopetno pobegnil od bojevanja v Siriji, zdaj bo bojevnik v Sloveniji. https://t.co/iDEIZxmvDi</w:t>
      </w:r>
    </w:p>
    <w:p>
      <w:r>
        <w:rPr>
          <w:b/>
          <w:u w:val="single"/>
        </w:rPr>
        <w:t>760509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760510</w:t>
      </w:r>
    </w:p>
    <w:p>
      <w:r>
        <w:t>Vse noro, vse na položajih, zadnji v tej državi pa itak ne bo imel kaj ugasnit.</w:t>
        <w:br/>
        <w:t>https://t.co/4DWgl86vDW https://t.co/pWSB2zpGVX</w:t>
      </w:r>
    </w:p>
    <w:p>
      <w:r>
        <w:rPr>
          <w:b/>
          <w:u w:val="single"/>
        </w:rPr>
        <w:t>760511</w:t>
      </w:r>
    </w:p>
    <w:p>
      <w:r>
        <w:t>Ampak res, prava gnojna žlehtna spaka 😡. Ti levaki so res prtegnjeni, saj vidiš koliko jih je brez otrok! https://t.co/SUuRhMh79m</w:t>
      </w:r>
    </w:p>
    <w:p>
      <w:r>
        <w:rPr>
          <w:b/>
          <w:u w:val="single"/>
        </w:rPr>
        <w:t>760512</w:t>
      </w:r>
    </w:p>
    <w:p>
      <w:r>
        <w:t>@mahkovic_eva @RLjubljana Obstaja eurbana al nekaj takega, ki si jo lahko naložite na telefon.</w:t>
      </w:r>
    </w:p>
    <w:p>
      <w:r>
        <w:rPr>
          <w:b/>
          <w:u w:val="single"/>
        </w:rPr>
        <w:t>760513</w:t>
      </w:r>
    </w:p>
    <w:p>
      <w:r>
        <w:t>@pikaosa Nisem še nobene oddaje gledala. Enega Wernerja se po Tw omenja, a to je tist pevec, pa zdej še pleše😳😳😳😳</w:t>
      </w:r>
    </w:p>
    <w:p>
      <w:r>
        <w:rPr>
          <w:b/>
          <w:u w:val="single"/>
        </w:rPr>
        <w:t>760514</w:t>
      </w:r>
    </w:p>
    <w:p>
      <w:r>
        <w:t>@tretjeoko Kakšne dobiš v obliki podcastov, torrentov ti ne smem priporočati. Tole je pa en kul članek o tem.</w:t>
        <w:br/>
        <w:t>https://t.co/CnekrifZ7k</w:t>
      </w:r>
    </w:p>
    <w:p>
      <w:r>
        <w:rPr>
          <w:b/>
          <w:u w:val="single"/>
        </w:rPr>
        <w:t>760515</w:t>
      </w:r>
    </w:p>
    <w:p>
      <w:r>
        <w:t>@RadioSLOVENEC He he he. A veste, da je največja parada ponosa v parlamentu stranka Levica.</w:t>
      </w:r>
    </w:p>
    <w:p>
      <w:r>
        <w:rPr>
          <w:b/>
          <w:u w:val="single"/>
        </w:rPr>
        <w:t>760516</w:t>
      </w:r>
    </w:p>
    <w:p>
      <w:r>
        <w:t>Trenutno najdragocenejsi koscek papirja v Sloveniji #mojtim #finale #EuroBasket2017 https://t.co/dPX85F8UFc</w:t>
      </w:r>
    </w:p>
    <w:p>
      <w:r>
        <w:rPr>
          <w:b/>
          <w:u w:val="single"/>
        </w:rPr>
        <w:t>760517</w:t>
      </w:r>
    </w:p>
    <w:p>
      <w:r>
        <w:t>Srb si je v sedmi igri drugega niza privoščil neverjetno napako, ko je pri mreži zgrešil nezgrešljivo. 😂😂 https://t.co/yHQVI9QA3s</w:t>
      </w:r>
    </w:p>
    <w:p>
      <w:r>
        <w:rPr>
          <w:b/>
          <w:u w:val="single"/>
        </w:rPr>
        <w:t>760518</w:t>
      </w:r>
    </w:p>
    <w:p>
      <w:r>
        <w:t>@IgorPribac @FranciKek Lahovnik ni odgovoren za blok 6, jih niso spustili zraven.</w:t>
      </w:r>
    </w:p>
    <w:p>
      <w:r>
        <w:rPr>
          <w:b/>
          <w:u w:val="single"/>
        </w:rPr>
        <w:t>760519</w:t>
      </w:r>
    </w:p>
    <w:p>
      <w:r>
        <w:t>@Mflipper @Fitzroy1985 @PoloncaSOKOL V zasebni šoli pod križem pa so neobremennjeni in samostojno razmišljajo? Ne se hecat.</w:t>
      </w:r>
    </w:p>
    <w:p>
      <w:r>
        <w:rPr>
          <w:b/>
          <w:u w:val="single"/>
        </w:rPr>
        <w:t>760520</w:t>
      </w:r>
    </w:p>
    <w:p>
      <w:r>
        <w:t>Poletne noči. #anadesetnica #anamonro @visitljubljana https://t.co/8qOVl6ycH2</w:t>
      </w:r>
    </w:p>
    <w:p>
      <w:r>
        <w:rPr>
          <w:b/>
          <w:u w:val="single"/>
        </w:rPr>
        <w:t>760521</w:t>
      </w:r>
    </w:p>
    <w:p>
      <w:r>
        <w:t>@JoAnnaOfArT Dobro jutro, vidim, da ste zgodaj vstali, vidim, da niste lena rit, čeprav danes goduje Lenart!</w:t>
      </w:r>
    </w:p>
    <w:p>
      <w:r>
        <w:rPr>
          <w:b/>
          <w:u w:val="single"/>
        </w:rPr>
        <w:t>760522</w:t>
      </w:r>
    </w:p>
    <w:p>
      <w:r>
        <w:t>Tajni pogovori med Mourinhom in PSG-jem #fuzbal #nogomet #ligaprvakov - http://t.co/mCEuYJUt</w:t>
      </w:r>
    </w:p>
    <w:p>
      <w:r>
        <w:rPr>
          <w:b/>
          <w:u w:val="single"/>
        </w:rPr>
        <w:t>760523</w:t>
      </w:r>
    </w:p>
    <w:p>
      <w:r>
        <w:t>@LahovnikMatej On je Dasa in njemu se nima kaj zgodit. Interpelacije so igrice v peskovniku, on je na čisto drugem igrišču.</w:t>
      </w:r>
    </w:p>
    <w:p>
      <w:r>
        <w:rPr>
          <w:b/>
          <w:u w:val="single"/>
        </w:rPr>
        <w:t>760524</w:t>
      </w:r>
    </w:p>
    <w:p>
      <w:r>
        <w:t>Dimnikarji: Pojasnila Ministrstva za okolje in prostor so netočna https://t.co/uX2fVKRf5o</w:t>
      </w:r>
    </w:p>
    <w:p>
      <w:r>
        <w:rPr>
          <w:b/>
          <w:u w:val="single"/>
        </w:rPr>
        <w:t>760525</w:t>
      </w:r>
    </w:p>
    <w:p>
      <w:r>
        <w:t>@PStendler @viktor_viktorh @strankaSDS @JanezPogorelec bož že še vidu k te zgrabim za kravateljc, pol se boš pa usral</w:t>
      </w:r>
    </w:p>
    <w:p>
      <w:r>
        <w:rPr>
          <w:b/>
          <w:u w:val="single"/>
        </w:rPr>
        <w:t>760526</w:t>
      </w:r>
    </w:p>
    <w:p>
      <w:r>
        <w:t>Mačka mi je v sobo prinesla živo miš. Ker sem miroljubno bitje, bom pustil odprta balkonska vrata, da bo šla ven.</w:t>
      </w:r>
    </w:p>
    <w:p>
      <w:r>
        <w:rPr>
          <w:b/>
          <w:u w:val="single"/>
        </w:rPr>
        <w:t>760527</w:t>
      </w:r>
    </w:p>
    <w:p>
      <w:r>
        <w:t>@Jaka__Dolinar To bi lahko delale mornarice EU držav, reševati in nazaj pelati ! Tko pa neke manevre na Blatiku, halo!</w:t>
      </w:r>
    </w:p>
    <w:p>
      <w:r>
        <w:rPr>
          <w:b/>
          <w:u w:val="single"/>
        </w:rPr>
        <w:t>760528</w:t>
      </w:r>
    </w:p>
    <w:p>
      <w:r>
        <w:t>@maya8maya8 @AnzeLog Vsi ostali samo vpletajo. Vprašanje o simbolih jih je razkrilo. Kumunjare so!</w:t>
      </w:r>
    </w:p>
    <w:p>
      <w:r>
        <w:rPr>
          <w:b/>
          <w:u w:val="single"/>
        </w:rPr>
        <w:t>760529</w:t>
      </w:r>
    </w:p>
    <w:p>
      <w:r>
        <w:t>@SlovenijaVsrcu To smrdljivi in ogabni levaki ne zelijo spoznati..Izdajalci naroda, kulture in vere.</w:t>
      </w:r>
    </w:p>
    <w:p>
      <w:r>
        <w:rPr>
          <w:b/>
          <w:u w:val="single"/>
        </w:rPr>
        <w:t>760530</w:t>
      </w:r>
    </w:p>
    <w:p>
      <w:r>
        <w:t>@Libertarec . @ZoranDELA , bojazljivec, strahopetec, ne bodi takšna kukavica !?</w:t>
      </w:r>
    </w:p>
    <w:p>
      <w:r>
        <w:rPr>
          <w:b/>
          <w:u w:val="single"/>
        </w:rPr>
        <w:t>760531</w:t>
      </w:r>
    </w:p>
    <w:p>
      <w:r>
        <w:t>@lesjakb @MatevzNovak @policija_si Saj imajo vardovci verjetno tudi račune iz Pikapolonice.</w:t>
      </w:r>
    </w:p>
    <w:p>
      <w:r>
        <w:rPr>
          <w:b/>
          <w:u w:val="single"/>
        </w:rPr>
        <w:t>760532</w:t>
      </w:r>
    </w:p>
    <w:p>
      <w:r>
        <w:t>@PetraSlanic @nejcd Še malo, pa bomo začeli ameriški 4. julij praznovat. Pa franc.14. julij. Ker so take bombastične žurke,parade,ognjemeti.</w:t>
      </w:r>
    </w:p>
    <w:p>
      <w:r>
        <w:rPr>
          <w:b/>
          <w:u w:val="single"/>
        </w:rPr>
        <w:t>760533</w:t>
      </w:r>
    </w:p>
    <w:p>
      <w:r>
        <w:t>@IgorGoste Janša je potreben doma, verjamem pa, da bi bil Gošte vesel, če bi JJ izginil iz domače politične scene</w:t>
      </w:r>
    </w:p>
    <w:p>
      <w:r>
        <w:rPr>
          <w:b/>
          <w:u w:val="single"/>
        </w:rPr>
        <w:t>760534</w:t>
      </w:r>
    </w:p>
    <w:p>
      <w:r>
        <w:t>@RomanVodeb @zasledovalec70 @BojanPozar @vladaRS Ni problema, te bomo pa še enkrat umaknili?!</w:t>
      </w:r>
    </w:p>
    <w:p>
      <w:r>
        <w:rPr>
          <w:b/>
          <w:u w:val="single"/>
        </w:rPr>
        <w:t>760535</w:t>
      </w:r>
    </w:p>
    <w:p>
      <w:r>
        <w:t>Erjavec mešanih čustev, ko so mu med oddajo v živo za rojstni dan podarili pitona. http://t.co/mWFXL7WPSb</w:t>
      </w:r>
    </w:p>
    <w:p>
      <w:r>
        <w:rPr>
          <w:b/>
          <w:u w:val="single"/>
        </w:rPr>
        <w:t>760536</w:t>
      </w:r>
    </w:p>
    <w:p>
      <w:r>
        <w:t>@Andrazus ne piši bedarij. še v njenem potiličnem okraju Volkermarkt jo skoraj nihče ne pozna!!!!!</w:t>
      </w:r>
    </w:p>
    <w:p>
      <w:r>
        <w:rPr>
          <w:b/>
          <w:u w:val="single"/>
        </w:rPr>
        <w:t>760537</w:t>
      </w:r>
    </w:p>
    <w:p>
      <w:r>
        <w:t>@mat3ja @t_celestina venera, jap. daleč najbolj vidna s prostim očesom. podobna, a dosti manjša pikica je mars.</w:t>
      </w:r>
    </w:p>
    <w:p>
      <w:r>
        <w:rPr>
          <w:b/>
          <w:u w:val="single"/>
        </w:rPr>
        <w:t>760538</w:t>
      </w:r>
    </w:p>
    <w:p>
      <w:r>
        <w:t>@lusiindaskaj jst pa v vrtec odhitim z ostanki hrane na majci plus kaotično frizuro s strani osebnega frizerja (1.5 letna hči z glavnikom)</w:t>
      </w:r>
    </w:p>
    <w:p>
      <w:r>
        <w:rPr>
          <w:b/>
          <w:u w:val="single"/>
        </w:rPr>
        <w:t>760539</w:t>
      </w:r>
    </w:p>
    <w:p>
      <w:r>
        <w:t>@jolandab88 imam kolega ki dela v nemčiji in pravi da tak butastea nemca v nemčiji ne najdeš</w:t>
      </w:r>
    </w:p>
    <w:p>
      <w:r>
        <w:rPr>
          <w:b/>
          <w:u w:val="single"/>
        </w:rPr>
        <w:t>760540</w:t>
      </w:r>
    </w:p>
    <w:p>
      <w:r>
        <w:t>@leaathenatabako Js ga zjutri :) zvečer mi bolj hladen paše :) v šumfih pa ne spim, mam tople noge :)</w:t>
      </w:r>
    </w:p>
    <w:p>
      <w:r>
        <w:rPr>
          <w:b/>
          <w:u w:val="single"/>
        </w:rPr>
        <w:t>760541</w:t>
      </w:r>
    </w:p>
    <w:p>
      <w:r>
        <w:t>#soočenje Popović je butnil največjo neumnost. Obiskal bo Zorana Zaeva, isti šerif, on Kopra,  Zaev  Strumice zdaj cele Makedonije.</w:t>
        <w:br/>
        <w:t>#Klapa!</w:t>
      </w:r>
    </w:p>
    <w:p>
      <w:r>
        <w:rPr>
          <w:b/>
          <w:u w:val="single"/>
        </w:rPr>
        <w:t>760542</w:t>
      </w:r>
    </w:p>
    <w:p>
      <w:r>
        <w:t>@ZenskiforumSD @strankaSD ne morem verjet, da so tudi ženske tako neumne, da so v najbolj neumni levičarski stranki v Sloveniji. FUJ</w:t>
      </w:r>
    </w:p>
    <w:p>
      <w:r>
        <w:rPr>
          <w:b/>
          <w:u w:val="single"/>
        </w:rPr>
        <w:t>760543</w:t>
      </w:r>
    </w:p>
    <w:p>
      <w:r>
        <w:t>@Libertarec Levica v iskanju spitzenkandidata ali kako bi morali ponoviti referendum o priključitvi Krima Rusiji.</w:t>
      </w:r>
    </w:p>
    <w:p>
      <w:r>
        <w:rPr>
          <w:b/>
          <w:u w:val="single"/>
        </w:rPr>
        <w:t>760544</w:t>
      </w:r>
    </w:p>
    <w:p>
      <w:r>
        <w:t>Akcija! Pipice so rosne, pivovarji pa že točijo hmeljske zvarke vseh možnih vrst vsem, ki jim je na septembrskem soncu vroče kot poleti.</w:t>
      </w:r>
    </w:p>
    <w:p>
      <w:r>
        <w:rPr>
          <w:b/>
          <w:u w:val="single"/>
        </w:rPr>
        <w:t>760545</w:t>
      </w:r>
    </w:p>
    <w:p>
      <w:r>
        <w:t>@ales_primc Reveža...LOL...ena 5 bajt...drugi pa zavaljen kot ******...:-)) https://t.co/MoK2IEbdUh</w:t>
      </w:r>
    </w:p>
    <w:p>
      <w:r>
        <w:rPr>
          <w:b/>
          <w:u w:val="single"/>
        </w:rPr>
        <w:t>760546</w:t>
      </w:r>
    </w:p>
    <w:p>
      <w:r>
        <w:t>Glede na to kar se danes pise in se normalni zgrazamo, bi verjel, da te prime "v zavetju noci" ...</w:t>
      </w:r>
    </w:p>
    <w:p>
      <w:r>
        <w:rPr>
          <w:b/>
          <w:u w:val="single"/>
        </w:rPr>
        <w:t>760547</w:t>
      </w:r>
    </w:p>
    <w:p>
      <w:r>
        <w:t>Mislite, da bo elektrika cenejša od bencina? Kaj bo pa po vaše proračunskim bonvivanom nadomestilo trošarnime?</w:t>
      </w:r>
    </w:p>
    <w:p>
      <w:r>
        <w:rPr>
          <w:b/>
          <w:u w:val="single"/>
        </w:rPr>
        <w:t>760548</w:t>
      </w:r>
    </w:p>
    <w:p>
      <w:r>
        <w:t>Moja današnja dieta je sestavljena iz pohanega piščanca in francoske solate... Ker je pač dan potem :) #novoleto #francoska #pohanc #njami</w:t>
      </w:r>
    </w:p>
    <w:p>
      <w:r>
        <w:rPr>
          <w:b/>
          <w:u w:val="single"/>
        </w:rPr>
        <w:t>760549</w:t>
      </w:r>
    </w:p>
    <w:p>
      <w:r>
        <w:t>@MarjanaIus @DeFlasker Okoli Velikega trava ni zrastla, kaj šele kakšni vodje.</w:t>
        <w:br/>
        <w:br/>
        <w:t>#SAMImahniči #SAMIlisci #SAMOmone</w:t>
      </w:r>
    </w:p>
    <w:p>
      <w:r>
        <w:rPr>
          <w:b/>
          <w:u w:val="single"/>
        </w:rPr>
        <w:t>760550</w:t>
      </w:r>
    </w:p>
    <w:p>
      <w:r>
        <w:t>@SolzenjicinH @FranciKek Baje se bodo zdaj vsi Bosanci z Đurotom na čelu vrnili v domovino. Eureka</w:t>
      </w:r>
    </w:p>
    <w:p>
      <w:r>
        <w:rPr>
          <w:b/>
          <w:u w:val="single"/>
        </w:rPr>
        <w:t>760551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760552</w:t>
      </w:r>
    </w:p>
    <w:p>
      <w:r>
        <w:t>Vpraša Serpentinšek Fakina na vladi:</w:t>
        <w:br/>
        <w:br/>
        <w:t>Kva je to napotnca? Je to  tista baba, k je u napoto!</w:t>
      </w:r>
    </w:p>
    <w:p>
      <w:r>
        <w:rPr>
          <w:b/>
          <w:u w:val="single"/>
        </w:rPr>
        <w:t>760553</w:t>
      </w:r>
    </w:p>
    <w:p>
      <w:r>
        <w:t>@alesernecl @PStendler @ZigaTurk @RobertSifrer Bližje so mi ateistični kreteni, kot verski skrajneži / blazneži 😉</w:t>
      </w:r>
    </w:p>
    <w:p>
      <w:r>
        <w:rPr>
          <w:b/>
          <w:u w:val="single"/>
        </w:rPr>
        <w:t>760554</w:t>
      </w:r>
    </w:p>
    <w:p>
      <w:r>
        <w:t>Prvi cisto moj teren. Roka se mi je tresla, glas se mi je tresu... Trifunovic pa najbolj prijazen ever! https://t.co/kyU2gbpO5d</w:t>
      </w:r>
    </w:p>
    <w:p>
      <w:r>
        <w:rPr>
          <w:b/>
          <w:u w:val="single"/>
        </w:rPr>
        <w:t>760555</w:t>
      </w:r>
    </w:p>
    <w:p>
      <w:r>
        <w:t>⚠ Dobra novica za socialno ogrožene. Socialna država še ni čisto dokončno umrla. Še je priključena na aparate!</w:t>
        <w:br/>
        <w:t>https://t.co/2NVRg3317t</w:t>
      </w:r>
    </w:p>
    <w:p>
      <w:r>
        <w:rPr>
          <w:b/>
          <w:u w:val="single"/>
        </w:rPr>
        <w:t>760556</w:t>
      </w:r>
    </w:p>
    <w:p>
      <w:r>
        <w:t>@petra_jansa @JJansaSDS Čudno, da je budna. Med lastnimi predavanji na faksu zaspi, spi na kongresih in simpozijih. Letargija huda.</w:t>
      </w:r>
    </w:p>
    <w:p>
      <w:r>
        <w:rPr>
          <w:b/>
          <w:u w:val="single"/>
        </w:rPr>
        <w:t>760557</w:t>
      </w:r>
    </w:p>
    <w:p>
      <w:r>
        <w:t>@lucijausaj Mislim da so tudi nebesa že zavzeli Marx, Lenin, Stalin, Mao, Polpot, Kardelj, Tito, Dolanc ......</w:t>
        <w:br/>
        <w:t>Spet jeba</w:t>
      </w:r>
    </w:p>
    <w:p>
      <w:r>
        <w:rPr>
          <w:b/>
          <w:u w:val="single"/>
        </w:rPr>
        <w:t>760558</w:t>
      </w:r>
    </w:p>
    <w:p>
      <w:r>
        <w:t>@ZanMahnic Sem si ogledal posnete. Ste velik frajer in ja, naredili ste cirkus iz tega.</w:t>
      </w:r>
    </w:p>
    <w:p>
      <w:r>
        <w:rPr>
          <w:b/>
          <w:u w:val="single"/>
        </w:rPr>
        <w:t>760559</w:t>
      </w:r>
    </w:p>
    <w:p>
      <w:r>
        <w:t>@RomanVodeb Sem pa mislil, da boš pozdravil to gesto da pošiljajo eno bjondinko k psihiatru....:)) ^^</w:t>
      </w:r>
    </w:p>
    <w:p>
      <w:r>
        <w:rPr>
          <w:b/>
          <w:u w:val="single"/>
        </w:rPr>
        <w:t>760560</w:t>
      </w:r>
    </w:p>
    <w:p>
      <w:r>
        <w:t>@opica Lahko bi z Wernerjem in njegovim LCD ognjiscem naredila dvojno kičasto poslanico 😉</w:t>
      </w:r>
    </w:p>
    <w:p>
      <w:r>
        <w:rPr>
          <w:b/>
          <w:u w:val="single"/>
        </w:rPr>
        <w:t>760561</w:t>
      </w:r>
    </w:p>
    <w:p>
      <w:r>
        <w:t>deseto poglavje knijige Pasivna agresija za vsakodnevno rabo bo melo naslov:</w:t>
        <w:br/>
        <w:t>KUL MI JE, DA TI V PISARNI TELEFON ZVONI ČIST NAGLAS.</w:t>
      </w:r>
    </w:p>
    <w:p>
      <w:r>
        <w:rPr>
          <w:b/>
          <w:u w:val="single"/>
        </w:rPr>
        <w:t>760562</w:t>
      </w:r>
    </w:p>
    <w:p>
      <w:r>
        <w:t>Potrebno je čimprej zajeziti prihod te golazni. Če je sploh še možno to narediti https://t.co/dLSmJVPcN9</w:t>
      </w:r>
    </w:p>
    <w:p>
      <w:r>
        <w:rPr>
          <w:b/>
          <w:u w:val="single"/>
        </w:rPr>
        <w:t>760563</w:t>
      </w:r>
    </w:p>
    <w:p>
      <w:r>
        <w:t>@matjazg @tomltoml @BojanPozar to bi si tudi sam omislil, samo ne vem kje se to dobi. al pa solzivec v sprayu...</w:t>
      </w:r>
    </w:p>
    <w:p>
      <w:r>
        <w:rPr>
          <w:b/>
          <w:u w:val="single"/>
        </w:rPr>
        <w:t>760564</w:t>
      </w:r>
    </w:p>
    <w:p>
      <w:r>
        <w:t>@Je_rca Ti si članica LMŠ in ena od 52 komunističnih poslancev parlamenta, ki nadaljujejo z uničevanjem Slovenije. #dejstvo</w:t>
      </w:r>
    </w:p>
    <w:p>
      <w:r>
        <w:rPr>
          <w:b/>
          <w:u w:val="single"/>
        </w:rPr>
        <w:t>760565</w:t>
      </w:r>
    </w:p>
    <w:p>
      <w:r>
        <w:t>Lepljenci izpred nekaj dni. Vceraj pohoblani dons pa ze v funkciji https://t.co/GrgwJeGaSN</w:t>
      </w:r>
    </w:p>
    <w:p>
      <w:r>
        <w:rPr>
          <w:b/>
          <w:u w:val="single"/>
        </w:rPr>
        <w:t>760566</w:t>
      </w:r>
    </w:p>
    <w:p>
      <w:r>
        <w:t>@dusankocevar1 Pa Janša, ki je na brezplačnemu faksu prišel do polizobrazbe.</w:t>
      </w:r>
    </w:p>
    <w:p>
      <w:r>
        <w:rPr>
          <w:b/>
          <w:u w:val="single"/>
        </w:rPr>
        <w:t>760567</w:t>
      </w:r>
    </w:p>
    <w:p>
      <w:r>
        <w:t>@AntonTomazic @RevijaReporter Desniniste ne v NSi ne v SDS, da ne rečem o katastrofalni sls.</w:t>
      </w:r>
    </w:p>
    <w:p>
      <w:r>
        <w:rPr>
          <w:b/>
          <w:u w:val="single"/>
        </w:rPr>
        <w:t>760568</w:t>
      </w:r>
    </w:p>
    <w:p>
      <w:r>
        <w:t>@PeterSvetina @JedrtJF @revijajana Koki si naprimer za katedro, te pa naslednji dan sprejmejo na psihiatrijo in si pol tam celo življenje.</w:t>
      </w:r>
    </w:p>
    <w:p>
      <w:r>
        <w:rPr>
          <w:b/>
          <w:u w:val="single"/>
        </w:rPr>
        <w:t>760569</w:t>
      </w:r>
    </w:p>
    <w:p>
      <w:r>
        <w:t>@blaz_zgaga Kako si lahko zamudil zadnji trajekt iz Kopra , ki bi te odpeljal v obljubljeno dezelo.</w:t>
      </w:r>
    </w:p>
    <w:p>
      <w:r>
        <w:rPr>
          <w:b/>
          <w:u w:val="single"/>
        </w:rPr>
        <w:t>760570</w:t>
      </w:r>
    </w:p>
    <w:p>
      <w:r>
        <w:t>@tomltoml @Max970 @mgajver @tfajon Oni so delal manevre v pribaltskih državah, tile čolni so pa švercal .... Vse je narobe.</w:t>
      </w:r>
    </w:p>
    <w:p>
      <w:r>
        <w:rPr>
          <w:b/>
          <w:u w:val="single"/>
        </w:rPr>
        <w:t>760571</w:t>
      </w:r>
    </w:p>
    <w:p>
      <w:r>
        <w:t>@Betajnova Debil je sam. Podredil se je še drugemu debilu. Ni predsednik DZ in postal na silo nekompetentni zunanji minister.</w:t>
      </w:r>
    </w:p>
    <w:p>
      <w:r>
        <w:rPr>
          <w:b/>
          <w:u w:val="single"/>
        </w:rPr>
        <w:t>760572</w:t>
      </w:r>
    </w:p>
    <w:p>
      <w:r>
        <w:t>Zadnji proces je bil 1717, ko naj bi ena zena poskrbela za nevihto, ki je unicila pridelek. Hvala, sosed.</w:t>
        <w:br/>
        <w:br/>
        <w:t>#femturapolj</w:t>
      </w:r>
    </w:p>
    <w:p>
      <w:r>
        <w:rPr>
          <w:b/>
          <w:u w:val="single"/>
        </w:rPr>
        <w:t>760573</w:t>
      </w:r>
    </w:p>
    <w:p>
      <w:r>
        <w:t>@BrankoGrims1 Španci so že blizu. Le, da posiljevalci niso bili muslimani. Ups, kaj pa zdaj? Panterji spet renčijo?</w:t>
        <w:br/>
        <w:t>https://t.co/7yUZ53TGwv</w:t>
      </w:r>
    </w:p>
    <w:p>
      <w:r>
        <w:rPr>
          <w:b/>
          <w:u w:val="single"/>
        </w:rPr>
        <w:t>760574</w:t>
      </w:r>
    </w:p>
    <w:p>
      <w:r>
        <w:t>@IvanSimi3 Škoda cajta se ukvarjat z takšnimi trotlni kot je Kek in njemu podobni</w:t>
      </w:r>
    </w:p>
    <w:p>
      <w:r>
        <w:rPr>
          <w:b/>
          <w:u w:val="single"/>
        </w:rPr>
        <w:t>760575</w:t>
      </w:r>
    </w:p>
    <w:p>
      <w:r>
        <w:t>@petrasovdat Boljs tako, kot da se iztrebimo zaradi fovsije v lastnih vrstah 🤷‍♂️</w:t>
      </w:r>
    </w:p>
    <w:p>
      <w:r>
        <w:rPr>
          <w:b/>
          <w:u w:val="single"/>
        </w:rPr>
        <w:t>760576</w:t>
      </w:r>
    </w:p>
    <w:p>
      <w:r>
        <w:t>Ej, @Val202 tale #poletjevdvoje s @toplovodar  in @andrejkaroli  boste pa morali večkrat 'uprizoriti'. #zadetekvpolno</w:t>
      </w:r>
    </w:p>
    <w:p>
      <w:r>
        <w:rPr>
          <w:b/>
          <w:u w:val="single"/>
        </w:rPr>
        <w:t>760577</w:t>
      </w:r>
    </w:p>
    <w:p>
      <w:r>
        <w:t>@bota112 @TarcaRTVSLO Še več bi prineslo, če bi bil Sistem NMP in ZiR sodobno organiziran, logistično podprt in tehnološko nadgrajen.</w:t>
      </w:r>
    </w:p>
    <w:p>
      <w:r>
        <w:rPr>
          <w:b/>
          <w:u w:val="single"/>
        </w:rPr>
        <w:t>760578</w:t>
      </w:r>
    </w:p>
    <w:p>
      <w:r>
        <w:t>@stanka_d A to je že torej stara zadeva. Dobijo kost,potem jo pa glodajo in glodajo.</w:t>
      </w:r>
    </w:p>
    <w:p>
      <w:r>
        <w:rPr>
          <w:b/>
          <w:u w:val="single"/>
        </w:rPr>
        <w:t>760579</w:t>
      </w:r>
    </w:p>
    <w:p>
      <w:r>
        <w:t>Govorijo o samooskrbi, podpirajo pa zgodovinska plačila, ki so samo lenoba za nedelo</w:t>
      </w:r>
    </w:p>
    <w:p>
      <w:r>
        <w:rPr>
          <w:b/>
          <w:u w:val="single"/>
        </w:rPr>
        <w:t>760580</w:t>
      </w:r>
    </w:p>
    <w:p>
      <w:r>
        <w:t>Ravno sem si rezervirala toplice. Samo plavalno kapo z rožicami si še moram kupit.</w:t>
      </w:r>
    </w:p>
    <w:p>
      <w:r>
        <w:rPr>
          <w:b/>
          <w:u w:val="single"/>
        </w:rPr>
        <w:t>760581</w:t>
      </w:r>
    </w:p>
    <w:p>
      <w:r>
        <w:t xml:space="preserve">Ob Mojci Pokrajculji sem uspavala oba moja deda. </w:t>
        <w:br/>
        <w:t>Gre prizgat Netlfix in v miru lakirat nohte. 💪💅🏽</w:t>
      </w:r>
    </w:p>
    <w:p>
      <w:r>
        <w:rPr>
          <w:b/>
          <w:u w:val="single"/>
        </w:rPr>
        <w:t>760582</w:t>
      </w:r>
    </w:p>
    <w:p>
      <w:r>
        <w:t>Mlada ekipa u17b v napeti tekmi premagala Žensko košarkarsko društvo Maribor 🏀💚</w:t>
      </w:r>
    </w:p>
    <w:p>
      <w:r>
        <w:rPr>
          <w:b/>
          <w:u w:val="single"/>
        </w:rPr>
        <w:t>760583</w:t>
      </w:r>
    </w:p>
    <w:p>
      <w:r>
        <w:t>@ZoranKofol Bayern... edini resni, pa nezapufani klub. Tako, kot bi to moralo biti. Pa še v lasti navijačev.</w:t>
      </w:r>
    </w:p>
    <w:p>
      <w:r>
        <w:rPr>
          <w:b/>
          <w:u w:val="single"/>
        </w:rPr>
        <w:t>760584</w:t>
      </w:r>
    </w:p>
    <w:p>
      <w:r>
        <w:t>@meteoriterain Zakaj že kameleoni spreminjajo barvo?  Ti naši kameleoni so hujši!</w:t>
      </w:r>
    </w:p>
    <w:p>
      <w:r>
        <w:rPr>
          <w:b/>
          <w:u w:val="single"/>
        </w:rPr>
        <w:t>760585</w:t>
      </w:r>
    </w:p>
    <w:p>
      <w:r>
        <w:t>@boriscipot1 @Dnevnik_si Oglejte si podtikanja in laži o meni ki jih je zavestno omogočila Lomovšku Nova 24 TV Exsploziv 18 3 17 Zloba zloba</w:t>
      </w:r>
    </w:p>
    <w:p>
      <w:r>
        <w:rPr>
          <w:b/>
          <w:u w:val="single"/>
        </w:rPr>
        <w:t>760586</w:t>
      </w:r>
    </w:p>
    <w:p>
      <w:r>
        <w:t>Nič ni smešno. Take provokacije lahko povzročijo neslutene situacije. Prav je, da se jih zatre v kali.</w:t>
      </w:r>
    </w:p>
    <w:p>
      <w:r>
        <w:rPr>
          <w:b/>
          <w:u w:val="single"/>
        </w:rPr>
        <w:t>760587</w:t>
      </w:r>
    </w:p>
    <w:p>
      <w:r>
        <w:t>Morilci, tatovi in dve nabiti šibrovki je kr ok. Potem Le Boulet (Jajca na vergi) je tudi odličen... https://t.co/Mfsu4tkVB2</w:t>
      </w:r>
    </w:p>
    <w:p>
      <w:r>
        <w:rPr>
          <w:b/>
          <w:u w:val="single"/>
        </w:rPr>
        <w:t>760588</w:t>
      </w:r>
    </w:p>
    <w:p>
      <w:r>
        <w:t>Ni mi še čisto jasno, a je to bil teroristični ciklon ali ciklon s psihičnimi težavami? https://t.co/3ur5YedWKW</w:t>
      </w:r>
    </w:p>
    <w:p>
      <w:r>
        <w:rPr>
          <w:b/>
          <w:u w:val="single"/>
        </w:rPr>
        <w:t>760589</w:t>
      </w:r>
    </w:p>
    <w:p>
      <w:r>
        <w:t>V hišnih preiskavah zasegli puški, pištolo in 737 nabojev https://t.co/SyqFwG1JZR</w:t>
      </w:r>
    </w:p>
    <w:p>
      <w:r>
        <w:rPr>
          <w:b/>
          <w:u w:val="single"/>
        </w:rPr>
        <w:t>760590</w:t>
      </w:r>
    </w:p>
    <w:p>
      <w:r>
        <w:t>@PStendler @nadkaku @strankaSDS @JanezPogorelec @NovaSlovenija Pogorelca so poslali zmerit Janševo parcelo v Trento</w:t>
      </w:r>
    </w:p>
    <w:p>
      <w:r>
        <w:rPr>
          <w:b/>
          <w:u w:val="single"/>
        </w:rPr>
        <w:t>760591</w:t>
      </w:r>
    </w:p>
    <w:p>
      <w:r>
        <w:t>@KavcicTamara @Bodem43 @polikarbonat Mal sem ga med brbotanjem posula. Minimalno.</w:t>
      </w:r>
    </w:p>
    <w:p>
      <w:r>
        <w:rPr>
          <w:b/>
          <w:u w:val="single"/>
        </w:rPr>
        <w:t>760592</w:t>
      </w:r>
    </w:p>
    <w:p>
      <w:r>
        <w:t>@SCimpric @SpletnaMladina V Sloveniji so ženske dobile volilno pravico leta 1989,</w:t>
        <w:br/>
        <w:t>tako kot moški. Ne pizabit!</w:t>
      </w:r>
    </w:p>
    <w:p>
      <w:r>
        <w:rPr>
          <w:b/>
          <w:u w:val="single"/>
        </w:rPr>
        <w:t>760593</w:t>
      </w:r>
    </w:p>
    <w:p>
      <w:r>
        <w:t>@LesarMarko @NeMaramButlov @JJansaSDS na podstrehi je bila ja tvoja žena ki je tam vodila svojo najstarejšo obrt na svetu</w:t>
      </w:r>
    </w:p>
    <w:p>
      <w:r>
        <w:rPr>
          <w:b/>
          <w:u w:val="single"/>
        </w:rPr>
        <w:t>760594</w:t>
      </w:r>
    </w:p>
    <w:p>
      <w:r>
        <w:t>@skyslovenia @petrol Butične črpalke; kaj češ v butiku je vse dražje, še čokolada..</w:t>
      </w:r>
    </w:p>
    <w:p>
      <w:r>
        <w:rPr>
          <w:b/>
          <w:u w:val="single"/>
        </w:rPr>
        <w:t>760595</w:t>
      </w:r>
    </w:p>
    <w:p>
      <w:r>
        <w:t>Mimoidoči in policisti v Lescah uspešni pri oživljanju voznika | RTV Slovenija https://t.co/Ma7uSnCYFj https://t.co/m8vVfYABGF</w:t>
      </w:r>
    </w:p>
    <w:p>
      <w:r>
        <w:rPr>
          <w:b/>
          <w:u w:val="single"/>
        </w:rPr>
        <w:t>760596</w:t>
      </w:r>
    </w:p>
    <w:p>
      <w:r>
        <w:t>@JJansaSDS @MatjaNemec @MiroCerar S komunističnim mafijskih rabotami je težko it v eu</w:t>
      </w:r>
    </w:p>
    <w:p>
      <w:r>
        <w:rPr>
          <w:b/>
          <w:u w:val="single"/>
        </w:rPr>
        <w:t>760597</w:t>
      </w:r>
    </w:p>
    <w:p>
      <w:r>
        <w:t>@5RA_5RA_5RA @bogjak @JakaDolinar2 Vi se kar tolažite. Če ste vi izbrali svojo copato, potem ni nič več kot copata.</w:t>
      </w:r>
    </w:p>
    <w:p>
      <w:r>
        <w:rPr>
          <w:b/>
          <w:u w:val="single"/>
        </w:rPr>
        <w:t>760598</w:t>
      </w:r>
    </w:p>
    <w:p>
      <w:r>
        <w:t>Kaj jim je zmanjkalo denarja za rakete.Banke v Sloveniji ponujajo ugodne kredite mislim tiste v drzavni lasti.</w:t>
      </w:r>
    </w:p>
    <w:p>
      <w:r>
        <w:rPr>
          <w:b/>
          <w:u w:val="single"/>
        </w:rPr>
        <w:t>760599</w:t>
      </w:r>
    </w:p>
    <w:p>
      <w:r>
        <w:t>@as819987515 @matija_kosmac Bedno. Sej so pocitnce, ampak naj se raje skriva pa trenira 🙈</w:t>
      </w:r>
    </w:p>
    <w:p>
      <w:r>
        <w:rPr>
          <w:b/>
          <w:u w:val="single"/>
        </w:rPr>
        <w:t>760600</w:t>
      </w:r>
    </w:p>
    <w:p>
      <w:r>
        <w:t>@p_palsonia @O_Neznana @dratpirsna Pri gasilskem domu na koncu obvoznice, na desni v smeri Pokljuke, lesena lopa.</w:t>
      </w:r>
    </w:p>
    <w:p>
      <w:r>
        <w:rPr>
          <w:b/>
          <w:u w:val="single"/>
        </w:rPr>
        <w:t>760601</w:t>
      </w:r>
    </w:p>
    <w:p>
      <w:r>
        <w:t>Luštne punce...</w:t>
        <w:br/>
        <w:br/>
        <w:t>Muslimankam in komunistkam se opravičujem za sovražni govor. https://t.co/HoYQinyF5X</w:t>
      </w:r>
    </w:p>
    <w:p>
      <w:r>
        <w:rPr>
          <w:b/>
          <w:u w:val="single"/>
        </w:rPr>
        <w:t>760602</w:t>
      </w:r>
    </w:p>
    <w:p>
      <w:r>
        <w:t>Slovenija bo postala normalna država, ko Erjavca ne bo več v vladi, Desusa pa ne več v parlamentu https://t.co/0xAQaHXLOR</w:t>
      </w:r>
    </w:p>
    <w:p>
      <w:r>
        <w:rPr>
          <w:b/>
          <w:u w:val="single"/>
        </w:rPr>
        <w:t>760603</w:t>
      </w:r>
    </w:p>
    <w:p>
      <w:r>
        <w:t>@MetkaSmole @drVinkoGorenak @FranciKek sveda je brezjajčni nevretenčar , tu afne gunca in zabava te lubenice po slo</w:t>
      </w:r>
    </w:p>
    <w:p>
      <w:r>
        <w:rPr>
          <w:b/>
          <w:u w:val="single"/>
        </w:rPr>
        <w:t>760604</w:t>
      </w:r>
    </w:p>
    <w:p>
      <w:r>
        <w:t>@nmusar @bojan_krajnc @Che27Che @ZigaTurk Da, da. Preberi moj tekst. Potem pa sodbe posredujejo tako cenzurirane:</w:t>
        <w:br/>
        <w:t>https://t.co/UC6gXpjtnI</w:t>
      </w:r>
    </w:p>
    <w:p>
      <w:r>
        <w:rPr>
          <w:b/>
          <w:u w:val="single"/>
        </w:rPr>
        <w:t>760605</w:t>
      </w:r>
    </w:p>
    <w:p>
      <w:r>
        <w:t>Za ušesa potegnit tistega, ki je trdi, da vlada po letu 2030 prepoveduje motorje z notranjem izgorevanjem. @TVDnevnik</w:t>
      </w:r>
    </w:p>
    <w:p>
      <w:r>
        <w:rPr>
          <w:b/>
          <w:u w:val="single"/>
        </w:rPr>
        <w:t>760606</w:t>
      </w:r>
    </w:p>
    <w:p>
      <w:r>
        <w:t>@markopigac @nzs_si @PrvaLigaSi sigurno boljse, ko te podvojene tekme rolat do sredine zime, kjer zmrzuje po par 100 gledalcev</w:t>
      </w:r>
    </w:p>
    <w:p>
      <w:r>
        <w:rPr>
          <w:b/>
          <w:u w:val="single"/>
        </w:rPr>
        <w:t>760607</w:t>
      </w:r>
    </w:p>
    <w:p>
      <w:r>
        <w:t>@had To je grozno, da nekdo na nesreči širi svojo propagando, kot ta dva. Neodgovorno je in  to spodbuja sovraštvo.</w:t>
      </w:r>
    </w:p>
    <w:p>
      <w:r>
        <w:rPr>
          <w:b/>
          <w:u w:val="single"/>
        </w:rPr>
        <w:t>760608</w:t>
      </w:r>
    </w:p>
    <w:p>
      <w:r>
        <w:t>@crico111 @PIKZIGMARt @scdtwister to so tiske KPS "suhe krave" ki pa veliko več naseljejo kot "debele krave"🤣</w:t>
      </w:r>
    </w:p>
    <w:p>
      <w:r>
        <w:rPr>
          <w:b/>
          <w:u w:val="single"/>
        </w:rPr>
        <w:t>760609</w:t>
      </w:r>
    </w:p>
    <w:p>
      <w:r>
        <w:t>Če bi bil jaz terorist in bi vam sestrelil letalo, bi vam to takoj povedal. Samo pravim.</w:t>
      </w:r>
    </w:p>
    <w:p>
      <w:r>
        <w:rPr>
          <w:b/>
          <w:u w:val="single"/>
        </w:rPr>
        <w:t>760610</w:t>
      </w:r>
    </w:p>
    <w:p>
      <w:r>
        <w:t>@GombocJanja Kaj pa: "... in če naročite zdaj, dobite še zobno ščetko za čiščenje fug v kopalnici..."?</w:t>
      </w:r>
    </w:p>
    <w:p>
      <w:r>
        <w:rPr>
          <w:b/>
          <w:u w:val="single"/>
        </w:rPr>
        <w:t>760611</w:t>
      </w:r>
    </w:p>
    <w:p>
      <w:r>
        <w:t>Silvestrujte v planinski družbi🥂: https://t.co/401fRfAQYK https://t.co/44IJvRmaJx</w:t>
      </w:r>
    </w:p>
    <w:p>
      <w:r>
        <w:rPr>
          <w:b/>
          <w:u w:val="single"/>
        </w:rPr>
        <w:t>760612</w:t>
      </w:r>
    </w:p>
    <w:p>
      <w:r>
        <w:t>@MihaVrbinc Kar pišite jim, naj začnejo delat. Na desetine jih je plačanih s strani davkoplačevalcev...</w:t>
      </w:r>
    </w:p>
    <w:p>
      <w:r>
        <w:rPr>
          <w:b/>
          <w:u w:val="single"/>
        </w:rPr>
        <w:t>760613</w:t>
      </w:r>
    </w:p>
    <w:p>
      <w:r>
        <w:t>@BojanPozar @vladaRS Zdaj bodo Radonjića kaznoval in se mu maščeval. Ga psihicno uniceval...</w:t>
      </w:r>
    </w:p>
    <w:p>
      <w:r>
        <w:rPr>
          <w:b/>
          <w:u w:val="single"/>
        </w:rPr>
        <w:t>760614</w:t>
      </w:r>
    </w:p>
    <w:p>
      <w:r>
        <w:t>@dragnslyr_ds @IvankaKoprivc @strankalevica @LukaMesec Ne, Miha Kordiš, večje radikalne norosti v parlamentu ni, v NOBENI STRANKI.</w:t>
      </w:r>
    </w:p>
    <w:p>
      <w:r>
        <w:rPr>
          <w:b/>
          <w:u w:val="single"/>
        </w:rPr>
        <w:t>760615</w:t>
      </w:r>
    </w:p>
    <w:p>
      <w:r>
        <w:t>@NovicaMihajlo Kruh z maslom in medom in kavo z mlekom včasih jem. Sadje pa glodam kasneje v službi.</w:t>
      </w:r>
    </w:p>
    <w:p>
      <w:r>
        <w:rPr>
          <w:b/>
          <w:u w:val="single"/>
        </w:rPr>
        <w:t>760616</w:t>
      </w:r>
    </w:p>
    <w:p>
      <w:r>
        <w:t>V Sentvidu so strgani vsi #casjeZA jumbo plakati. Se en dokaz, kok primitivni so nekateri.</w:t>
      </w:r>
    </w:p>
    <w:p>
      <w:r>
        <w:rPr>
          <w:b/>
          <w:u w:val="single"/>
        </w:rPr>
        <w:t>760617</w:t>
      </w:r>
    </w:p>
    <w:p>
      <w:r>
        <w:t>@JozeBiscak @Medeja_7 @strankaSD @strankalevica @ABratusek Smo vrgli v modri kontejner za papir. In tako vse naslednje v rdeči barvi.</w:t>
      </w:r>
    </w:p>
    <w:p>
      <w:r>
        <w:rPr>
          <w:b/>
          <w:u w:val="single"/>
        </w:rPr>
        <w:t>760618</w:t>
      </w:r>
    </w:p>
    <w:p>
      <w:r>
        <w:t>@Istrianer to se imenuje kontra efekt na posiljevanje komunistov tipa Jankovič ,partizan Kobal ,itn z Jugoikonografijo .....</w:t>
      </w:r>
    </w:p>
    <w:p>
      <w:r>
        <w:rPr>
          <w:b/>
          <w:u w:val="single"/>
        </w:rPr>
        <w:t>760619</w:t>
      </w:r>
    </w:p>
    <w:p>
      <w:r>
        <w:t>Represivni organi bi morali biti v službi demokracije, kot njen varuh in ne kot arbiter, katera stranka sme zmagati. https://t.co/7diuCeWkbt</w:t>
      </w:r>
    </w:p>
    <w:p>
      <w:r>
        <w:rPr>
          <w:b/>
          <w:u w:val="single"/>
        </w:rPr>
        <w:t>760620</w:t>
      </w:r>
    </w:p>
    <w:p>
      <w:r>
        <w:t>@madpixel Naredimo 2018 leto tako, da bo pizdakanje čez pizdakanje postalo bolj naporno od pizdakanja samega.</w:t>
      </w:r>
    </w:p>
    <w:p>
      <w:r>
        <w:rPr>
          <w:b/>
          <w:u w:val="single"/>
        </w:rPr>
        <w:t>760621</w:t>
      </w:r>
    </w:p>
    <w:p>
      <w:r>
        <w:t>Ropar zabode policista z injekcijo z virusom HIV. Policist zmagoslavno potegne iz žepa kondom.</w:t>
      </w:r>
    </w:p>
    <w:p>
      <w:r>
        <w:rPr>
          <w:b/>
          <w:u w:val="single"/>
        </w:rPr>
        <w:t>760622</w:t>
      </w:r>
    </w:p>
    <w:p>
      <w:r>
        <w:t>@leaathenatabako A veš 50+ so bli vcasih ze v penziji. Ti bos pa se dolg rintala. Saj ne smeš bit stara.</w:t>
      </w:r>
    </w:p>
    <w:p>
      <w:r>
        <w:rPr>
          <w:b/>
          <w:u w:val="single"/>
        </w:rPr>
        <w:t>760623</w:t>
      </w:r>
    </w:p>
    <w:p>
      <w:r>
        <w:t>@krentip @NZabave Večja ko je makina, večja je bahavost in večja je nesramnost in seveda neumnost. S tem se zdravijo kompleksi.</w:t>
      </w:r>
    </w:p>
    <w:p>
      <w:r>
        <w:rPr>
          <w:b/>
          <w:u w:val="single"/>
        </w:rPr>
        <w:t>760624</w:t>
      </w:r>
    </w:p>
    <w:p>
      <w:r>
        <w:t>Bogi zahodnjaki, kot da še niso imeli dovolj neviht in uničenja... https://t.co/taAuyB2Xtx</w:t>
      </w:r>
    </w:p>
    <w:p>
      <w:r>
        <w:rPr>
          <w:b/>
          <w:u w:val="single"/>
        </w:rPr>
        <w:t>760625</w:t>
      </w:r>
    </w:p>
    <w:p>
      <w:r>
        <w:t>@freewiseguy @petra_jansa @Marjanmark @SpelaRotar Danci pač nimajo te "sreče", da bi imeli na oblasti neokomuniste.</w:t>
      </w:r>
    </w:p>
    <w:p>
      <w:r>
        <w:rPr>
          <w:b/>
          <w:u w:val="single"/>
        </w:rPr>
        <w:t>760626</w:t>
      </w:r>
    </w:p>
    <w:p>
      <w:r>
        <w:t>Kolonoskop kralja Noriškega kraljestva Vili nam je torej zrihtal  referendum, da bo lahko orožarska mafija izvajala predvolilno propagando!</w:t>
      </w:r>
    </w:p>
    <w:p>
      <w:r>
        <w:rPr>
          <w:b/>
          <w:u w:val="single"/>
        </w:rPr>
        <w:t>760627</w:t>
      </w:r>
    </w:p>
    <w:p>
      <w:r>
        <w:t xml:space="preserve">A bejž...Model se dela, kot da upokojencev do sedaj ni bilo...Kaj pa "pokojnine" včeraj ?! </w:t>
        <w:br/>
        <w:t>#faflator...cc https://t.co/vEm37Y24sI</w:t>
      </w:r>
    </w:p>
    <w:p>
      <w:r>
        <w:rPr>
          <w:b/>
          <w:u w:val="single"/>
        </w:rPr>
        <w:t>760628</w:t>
      </w:r>
    </w:p>
    <w:p>
      <w:r>
        <w:t>@Bojan__Bozic @tomltoml Triti štuk u mriže. In prevod: tretje nadstropje v mreže.</w:t>
      </w:r>
    </w:p>
    <w:p>
      <w:r>
        <w:rPr>
          <w:b/>
          <w:u w:val="single"/>
        </w:rPr>
        <w:t>760629</w:t>
      </w:r>
    </w:p>
    <w:p>
      <w:r>
        <w:t>Nepremičninski trg se je po krizi spet postavil na noge, cene pa vztrajno rastejo. #podjetništvo</w:t>
        <w:br/>
        <w:t>https://t.co/lX6Jd0M2va</w:t>
      </w:r>
    </w:p>
    <w:p>
      <w:r>
        <w:rPr>
          <w:b/>
          <w:u w:val="single"/>
        </w:rPr>
        <w:t>760630</w:t>
      </w:r>
    </w:p>
    <w:p>
      <w:r>
        <w:t>Ko mi Turek na Cipru obrazlozi o problemu migracij: "Placujete jih, da ne rabijo delat. Bolje zivijo kot doma. To je evropski komunizem."</w:t>
      </w:r>
    </w:p>
    <w:p>
      <w:r>
        <w:rPr>
          <w:b/>
          <w:u w:val="single"/>
        </w:rPr>
        <w:t>760631</w:t>
      </w:r>
    </w:p>
    <w:p>
      <w:r>
        <w:t>Odzivi na Evrovizijo 2019: Putin ima prav, Evropa je nekje med degeneriranostjo in kalifatom https://t.co/cPco9gtKlv</w:t>
      </w:r>
    </w:p>
    <w:p>
      <w:r>
        <w:rPr>
          <w:b/>
          <w:u w:val="single"/>
        </w:rPr>
        <w:t>760632</w:t>
      </w:r>
    </w:p>
    <w:p>
      <w:r>
        <w:t>@FrancBreznikSDS @DrzavniSvet Franci kaj si tako naiven? Veš, kje je denar je pokvarjeni padalec zraven!</w:t>
      </w:r>
    </w:p>
    <w:p>
      <w:r>
        <w:rPr>
          <w:b/>
          <w:u w:val="single"/>
        </w:rPr>
        <w:t>760633</w:t>
      </w:r>
    </w:p>
    <w:p>
      <w:r>
        <w:t>@DeusSagittarius @Prisank9 @RadioSLOVENEC Nesreča bo. Resnice si EU in zlasti Francija ne morejo več privosciti</w:t>
      </w:r>
    </w:p>
    <w:p>
      <w:r>
        <w:rPr>
          <w:b/>
          <w:u w:val="single"/>
        </w:rPr>
        <w:t>760634</w:t>
      </w:r>
    </w:p>
    <w:p>
      <w:r>
        <w:t>Dragi retardiran, ups petardiran sosed! Ftakni si jo v rit, da bomo vsaj imeli nekaj od tega... Jebale te petarde, mrš govno!</w:t>
      </w:r>
    </w:p>
    <w:p>
      <w:r>
        <w:rPr>
          <w:b/>
          <w:u w:val="single"/>
        </w:rPr>
        <w:t>760635</w:t>
      </w:r>
    </w:p>
    <w:p>
      <w:r>
        <w:t>Viktor Orban: Evropa je danes razdeljena na tiste, ki se želijo islamizirati, in na tiste, ki se temu želijo upreti! https://t.co/IpWVXiZYeS</w:t>
      </w:r>
    </w:p>
    <w:p>
      <w:r>
        <w:rPr>
          <w:b/>
          <w:u w:val="single"/>
        </w:rPr>
        <w:t>760636</w:t>
      </w:r>
    </w:p>
    <w:p>
      <w:r>
        <w:t>@multikultivator @pengovsky Brodo? Backenwerk? Danes sem celo videla predpakiran bagel sendvič v Leclercu.</w:t>
      </w:r>
    </w:p>
    <w:p>
      <w:r>
        <w:rPr>
          <w:b/>
          <w:u w:val="single"/>
        </w:rPr>
        <w:t>760637</w:t>
      </w:r>
    </w:p>
    <w:p>
      <w:r>
        <w:t>@schelker_maja @MartinTincek @JozeBiscak Pogoj za sprejem v Levico je: grd in butast.</w:t>
      </w:r>
    </w:p>
    <w:p>
      <w:r>
        <w:rPr>
          <w:b/>
          <w:u w:val="single"/>
        </w:rPr>
        <w:t>760638</w:t>
      </w:r>
    </w:p>
    <w:p>
      <w:r>
        <w:t>@vecer @ZanMahnic @BorutPahor Zakaj naj odgovarja ker resnica boli! Mafija ščiti mafijo to je dejsto!</w:t>
      </w:r>
    </w:p>
    <w:p>
      <w:r>
        <w:rPr>
          <w:b/>
          <w:u w:val="single"/>
        </w:rPr>
        <w:t>760639</w:t>
      </w:r>
    </w:p>
    <w:p>
      <w:r>
        <w:t>Kaj zdej? Želimo predsednika, ki bo moralna avto, potem rit in še teta zraven. Huh.</w:t>
      </w:r>
    </w:p>
    <w:p>
      <w:r>
        <w:rPr>
          <w:b/>
          <w:u w:val="single"/>
        </w:rPr>
        <w:t>760640</w:t>
      </w:r>
    </w:p>
    <w:p>
      <w:r>
        <w:t>@KatarinaDbr @DarjaPot @mat3ja Mhm... ključi s ketno obešeni na leseno kocko...</w:t>
      </w:r>
    </w:p>
    <w:p>
      <w:r>
        <w:rPr>
          <w:b/>
          <w:u w:val="single"/>
        </w:rPr>
        <w:t>760641</w:t>
      </w:r>
    </w:p>
    <w:p>
      <w:r>
        <w:t>@anusmundi @polikarbonat Marele popravlam, fukam in nože brusm. Pa medvede dresiram.</w:t>
      </w:r>
    </w:p>
    <w:p>
      <w:r>
        <w:rPr>
          <w:b/>
          <w:u w:val="single"/>
        </w:rPr>
        <w:t>760642</w:t>
      </w:r>
    </w:p>
    <w:p>
      <w:r>
        <w:t>moji profesorci s sredne ko ni verjela v mene in mi rekla da bom delo v mekdonaldsu - začnem f pondelek, prav ste mela</w:t>
      </w:r>
    </w:p>
    <w:p>
      <w:r>
        <w:rPr>
          <w:b/>
          <w:u w:val="single"/>
        </w:rPr>
        <w:t>760643</w:t>
      </w:r>
    </w:p>
    <w:p>
      <w:r>
        <w:t>PRS na komemorativnem literarnem branju za žrtve terorističnega napada v Parizu.</w:t>
      </w:r>
    </w:p>
    <w:p>
      <w:r>
        <w:rPr>
          <w:b/>
          <w:u w:val="single"/>
        </w:rPr>
        <w:t>760644</w:t>
      </w:r>
    </w:p>
    <w:p>
      <w:r>
        <w:t>@leaathenatabako Če Red Bull spiješ pa ti dajo mir. Maš te roge in letance 😛</w:t>
      </w:r>
    </w:p>
    <w:p>
      <w:r>
        <w:rPr>
          <w:b/>
          <w:u w:val="single"/>
        </w:rPr>
        <w:t>760645</w:t>
      </w:r>
    </w:p>
    <w:p>
      <w:r>
        <w:t>Socializem nam je dal vse in takoj/sproti/hkrati vse vzel nazaj in je tako vztrajen, da še danes jemlje, čeprav skoraj ni več kaj za vzet.</w:t>
      </w:r>
    </w:p>
    <w:p>
      <w:r>
        <w:rPr>
          <w:b/>
          <w:u w:val="single"/>
        </w:rPr>
        <w:t>760646</w:t>
      </w:r>
    </w:p>
    <w:p>
      <w:r>
        <w:t xml:space="preserve">Kolk je pa dons lušn mir. </w:t>
        <w:br/>
        <w:t>Si pa pripravte marele, je bil tak babji čvek, da bo jutri zagotovo padalo. https://t.co/jjdehCZXVJ</w:t>
      </w:r>
    </w:p>
    <w:p>
      <w:r>
        <w:rPr>
          <w:b/>
          <w:u w:val="single"/>
        </w:rPr>
        <w:t>760647</w:t>
      </w:r>
    </w:p>
    <w:p>
      <w:r>
        <w:t>Kaj še koga danes v Sloveniji lahko ločuje, je še samo vsa -Krimi-Mafijska oblastna neumnost!</w:t>
      </w:r>
    </w:p>
    <w:p>
      <w:r>
        <w:rPr>
          <w:b/>
          <w:u w:val="single"/>
        </w:rPr>
        <w:t>760648</w:t>
      </w:r>
    </w:p>
    <w:p>
      <w:r>
        <w:t>Najbolj me je strah laži in zavajanj levičarjev, ker nas prav to pelje v vojno. https://t.co/2bZKJfU6Gh</w:t>
      </w:r>
    </w:p>
    <w:p>
      <w:r>
        <w:rPr>
          <w:b/>
          <w:u w:val="single"/>
        </w:rPr>
        <w:t>760649</w:t>
      </w:r>
    </w:p>
    <w:p>
      <w:r>
        <w:t>Ne vem kaj ti mora biti kot staršu, da otroku za Miklavža kupuješ puške, pištole, itd.  #danesvLJ</w:t>
      </w:r>
    </w:p>
    <w:p>
      <w:r>
        <w:rPr>
          <w:b/>
          <w:u w:val="single"/>
        </w:rPr>
        <w:t>760650</w:t>
      </w:r>
    </w:p>
    <w:p>
      <w:r>
        <w:t>Noben drug novinec jih nima več kot osem. #NBAslo No, mrbit bo pa res ROY. https://t.co/JHV647GYql</w:t>
      </w:r>
    </w:p>
    <w:p>
      <w:r>
        <w:rPr>
          <w:b/>
          <w:u w:val="single"/>
        </w:rPr>
        <w:t>760651</w:t>
      </w:r>
    </w:p>
    <w:p>
      <w:r>
        <w:t>@AfneGunca16 @drfilomena Sesalniki in elektronika ne gredo dobro skupaj. Preden ju za kaj resnega uporabiš, ju dobro potestiraj.</w:t>
      </w:r>
    </w:p>
    <w:p>
      <w:r>
        <w:rPr>
          <w:b/>
          <w:u w:val="single"/>
        </w:rPr>
        <w:t>760652</w:t>
      </w:r>
    </w:p>
    <w:p>
      <w:r>
        <w:t>@cashkee @martinvalic @TomTomanic @vladaRS Res nimam takih izkušenj in se mi gabijo take zgodbe.</w:t>
      </w:r>
    </w:p>
    <w:p>
      <w:r>
        <w:rPr>
          <w:b/>
          <w:u w:val="single"/>
        </w:rPr>
        <w:t>760653</w:t>
      </w:r>
    </w:p>
    <w:p>
      <w:r>
        <w:t>@KatarinaKresal Kaj ste že kupili meglenke? Vi ste nas pripeljali v meglo in brez svetilnika ne boste našli ven.</w:t>
      </w:r>
    </w:p>
    <w:p>
      <w:r>
        <w:rPr>
          <w:b/>
          <w:u w:val="single"/>
        </w:rPr>
        <w:t>760654</w:t>
      </w:r>
    </w:p>
    <w:p>
      <w:r>
        <w:t>The Cloverfield Paradox - boljši sci-fi je bil izstrelitev space-x pa še zares se je zdgodil. Dan Trachtenbergov mi je še vedno top.</w:t>
      </w:r>
    </w:p>
    <w:p>
      <w:r>
        <w:rPr>
          <w:b/>
          <w:u w:val="single"/>
        </w:rPr>
        <w:t>760655</w:t>
      </w:r>
    </w:p>
    <w:p>
      <w:r>
        <w:t>Janša: V Sloveniji obstaja podtalna organizacija, ki ima v lasti ubojna sredstva https://t.co/GZfbcS6l8H via @Nova24TV</w:t>
      </w:r>
    </w:p>
    <w:p>
      <w:r>
        <w:rPr>
          <w:b/>
          <w:u w:val="single"/>
        </w:rPr>
        <w:t>760656</w:t>
      </w:r>
    </w:p>
    <w:p>
      <w:r>
        <w:t>@Komanovmulc @KovacRebeka To je res za bruhat, nisem mogla prebrat do konca. https://t.co/3Qo0sgNL88</w:t>
      </w:r>
    </w:p>
    <w:p>
      <w:r>
        <w:rPr>
          <w:b/>
          <w:u w:val="single"/>
        </w:rPr>
        <w:t>760657</w:t>
      </w:r>
    </w:p>
    <w:p>
      <w:r>
        <w:t>Vsi so zadovoljni: boljševiki so zmagali, SDS je 2x boljša od NSi, NSi ostaja v parlamentu, SMS pa gre z naropanim plenom komot v penzijo.</w:t>
      </w:r>
    </w:p>
    <w:p>
      <w:r>
        <w:rPr>
          <w:b/>
          <w:u w:val="single"/>
        </w:rPr>
        <w:t>760658</w:t>
      </w:r>
    </w:p>
    <w:p>
      <w:r>
        <w:t>@PoslekDusan @scdtwister @nkolimpija Pobiralci žogic niso imeli dosti dela...vse je šlo v cekar...</w:t>
      </w:r>
    </w:p>
    <w:p>
      <w:r>
        <w:rPr>
          <w:b/>
          <w:u w:val="single"/>
        </w:rPr>
        <w:t>760659</w:t>
      </w:r>
    </w:p>
    <w:p>
      <w:r>
        <w:t>Židan, Šarec in Šiško že vložili liste, Janša začenja https://t.co/ICDPwjf8Yg https://t.co/7DsFxDvbiM</w:t>
      </w:r>
    </w:p>
    <w:p>
      <w:r>
        <w:rPr>
          <w:b/>
          <w:u w:val="single"/>
        </w:rPr>
        <w:t>760660</w:t>
      </w:r>
    </w:p>
    <w:p>
      <w:r>
        <w:t>Jaz sem odklopil internet + televizijo + mobitel. Na neki točki človeku mal dopizdi tale svetohlinska ignoranca... https://t.co/2KZ8Nd6Um8</w:t>
      </w:r>
    </w:p>
    <w:p>
      <w:r>
        <w:rPr>
          <w:b/>
          <w:u w:val="single"/>
        </w:rPr>
        <w:t>760661</w:t>
      </w:r>
    </w:p>
    <w:p>
      <w:r>
        <w:t>V SD pa res sami sebi serjejo v žep. Z uvedbo unisex WCjev so sami sebi zmanjšali oglasni prostor.</w:t>
      </w:r>
    </w:p>
    <w:p>
      <w:r>
        <w:rPr>
          <w:b/>
          <w:u w:val="single"/>
        </w:rPr>
        <w:t>760662</w:t>
      </w:r>
    </w:p>
    <w:p>
      <w:r>
        <w:t xml:space="preserve">Kaka začetniška naivnost Pavlič! Tip ne zna komunicirati in je žaljiv. Odstopi naj in ne se posipat s pepelom. </w:t>
        <w:br/>
        <w:t>https://t.co/msOJHod0L6</w:t>
      </w:r>
    </w:p>
    <w:p>
      <w:r>
        <w:rPr>
          <w:b/>
          <w:u w:val="single"/>
        </w:rPr>
        <w:t>760663</w:t>
      </w:r>
    </w:p>
    <w:p>
      <w:r>
        <w:t>@vinkovasle1 @NovaSlovenija Oddala v najem Šarcu in kakemu novemu modelu brez strehe v parlamentu? To bo. Penzije še ne bo.</w:t>
      </w:r>
    </w:p>
    <w:p>
      <w:r>
        <w:rPr>
          <w:b/>
          <w:u w:val="single"/>
        </w:rPr>
        <w:t>760664</w:t>
      </w:r>
    </w:p>
    <w:p>
      <w:r>
        <w:t>@yrennia1 Tega burkeža je potrebno čim prej nagnat na Šarplanino ovce past,dober je za čobana!</w:t>
      </w:r>
    </w:p>
    <w:p>
      <w:r>
        <w:rPr>
          <w:b/>
          <w:u w:val="single"/>
        </w:rPr>
        <w:t>760665</w:t>
      </w:r>
    </w:p>
    <w:p>
      <w:r>
        <w:t xml:space="preserve">Dedci, čestitke za dan mučenikov! Naj danes ne dan samo za "suhe češplje in klobaso"! </w:t>
        <w:br/>
        <w:t>https://t.co/8JdlSyKrEk</w:t>
      </w:r>
    </w:p>
    <w:p>
      <w:r>
        <w:rPr>
          <w:b/>
          <w:u w:val="single"/>
        </w:rPr>
        <w:t>760666</w:t>
      </w:r>
    </w:p>
    <w:p>
      <w:r>
        <w:t>Zaradi težav z javnim razpisom prestavljena izstrelitev slovenskega satelita.</w:t>
        <w:br/>
        <w:br/>
        <w:t>https://t.co/7HFPAbnAEx https://t.co/QR0ipML0sF</w:t>
      </w:r>
    </w:p>
    <w:p>
      <w:r>
        <w:rPr>
          <w:b/>
          <w:u w:val="single"/>
        </w:rPr>
        <w:t>760667</w:t>
      </w:r>
    </w:p>
    <w:p>
      <w:r>
        <w:t>Včeraj je kraj Nova vas-Bloke izmerilo najnižjo temperaturo zraka v letu 2018! Več na https://t.co/8DmqhVxCvq https://t.co/P4Ueat90kg</w:t>
      </w:r>
    </w:p>
    <w:p>
      <w:r>
        <w:rPr>
          <w:b/>
          <w:u w:val="single"/>
        </w:rPr>
        <w:t>760668</w:t>
      </w:r>
    </w:p>
    <w:p>
      <w:r>
        <w:t>@Libertarec In še tri mladoletne smrkle z yu zastavo so ble tam-mislim...</w:t>
        <w:br/>
        <w:t>halo prfuknjeni starši</w:t>
      </w:r>
    </w:p>
    <w:p>
      <w:r>
        <w:rPr>
          <w:b/>
          <w:u w:val="single"/>
        </w:rPr>
        <w:t>760669</w:t>
      </w:r>
    </w:p>
    <w:p>
      <w:r>
        <w:t>@Darko_Bulat @DrustvoHudajama @povprecen @wildduckMb @MetkaZevnik ko bo zadnji komunist crknil bo sprava..........</w:t>
      </w:r>
    </w:p>
    <w:p>
      <w:r>
        <w:rPr>
          <w:b/>
          <w:u w:val="single"/>
        </w:rPr>
        <w:t>760670</w:t>
      </w:r>
    </w:p>
    <w:p>
      <w:r>
        <w:t>Zdaj lahko @AdriaAirways nazaj vklopmo da poljake dam pelje #odbojka #EuroVolleyM @TeamSlovenia Bravo!!!</w:t>
      </w:r>
    </w:p>
    <w:p>
      <w:r>
        <w:rPr>
          <w:b/>
          <w:u w:val="single"/>
        </w:rPr>
        <w:t>760671</w:t>
      </w:r>
    </w:p>
    <w:p>
      <w:r>
        <w:t>Ob množičnem udaru manevrirnih raket jim sistem S-300 popolnoma nič ne koristi. Je pa dober za propagando... https://t.co/in3hF8r3Nk</w:t>
      </w:r>
    </w:p>
    <w:p>
      <w:r>
        <w:rPr>
          <w:b/>
          <w:u w:val="single"/>
        </w:rPr>
        <w:t>760672</w:t>
      </w:r>
    </w:p>
    <w:p>
      <w:r>
        <w:t>JUTRI bo spominska maša ... za starše in njihove nerojene otroke. Vabljeni ob 11.30 na Brezje! https://t.co/c8SgRmYOpT</w:t>
      </w:r>
    </w:p>
    <w:p>
      <w:r>
        <w:rPr>
          <w:b/>
          <w:u w:val="single"/>
        </w:rPr>
        <w:t>760673</w:t>
      </w:r>
    </w:p>
    <w:p>
      <w:r>
        <w:t>@AlanOrlic @milijonar @ZigaTurk No, kje so rasistične opazke? Precej glasen si bil.</w:t>
      </w:r>
    </w:p>
    <w:p>
      <w:r>
        <w:rPr>
          <w:b/>
          <w:u w:val="single"/>
        </w:rPr>
        <w:t>760674</w:t>
      </w:r>
    </w:p>
    <w:p>
      <w:r>
        <w:t xml:space="preserve">@DFK01 Mačizem po žensko, ko zajahajo nocejo zjahat! </w:t>
        <w:br/>
        <w:t>Moški pa se zatečejo k alternativi. https://t.co/t4nFhsM6xu</w:t>
      </w:r>
    </w:p>
    <w:p>
      <w:r>
        <w:rPr>
          <w:b/>
          <w:u w:val="single"/>
        </w:rPr>
        <w:t>760675</w:t>
      </w:r>
    </w:p>
    <w:p>
      <w:r>
        <w:t>@tomltoml @FrenkMate Ne znajo moliti, samo na pamet in še to kozje molitvice!</w:t>
      </w:r>
    </w:p>
    <w:p>
      <w:r>
        <w:rPr>
          <w:b/>
          <w:u w:val="single"/>
        </w:rPr>
        <w:t>760676</w:t>
      </w:r>
    </w:p>
    <w:p>
      <w:r>
        <w:t>@butalskipolicaj @MitjaZakelj @TankoJoze @tomltoml Perfektno ime si si izbral.Butalec.</w:t>
      </w:r>
    </w:p>
    <w:p>
      <w:r>
        <w:rPr>
          <w:b/>
          <w:u w:val="single"/>
        </w:rPr>
        <w:t>760677</w:t>
      </w:r>
    </w:p>
    <w:p>
      <w:r>
        <w:t>@mojcaskrinjar @UtripLjubljane Peroni so previsoki,marsikje v Sloveniji pri starih progah--ne samo v Ljubljani</w:t>
      </w:r>
    </w:p>
    <w:p>
      <w:r>
        <w:rPr>
          <w:b/>
          <w:u w:val="single"/>
        </w:rPr>
        <w:t>760678</w:t>
      </w:r>
    </w:p>
    <w:p>
      <w:r>
        <w:t>Imate še 26 dni časa, da podprete Chromo - unikaten fotoaparat velikega formata, primeren tako za amaterje kot... https://t.co/xTUBcyu6pM</w:t>
      </w:r>
    </w:p>
    <w:p>
      <w:r>
        <w:rPr>
          <w:b/>
          <w:u w:val="single"/>
        </w:rPr>
        <w:t>760679</w:t>
      </w:r>
    </w:p>
    <w:p>
      <w:r>
        <w:t>@SpelaRotar itak in, ker v Hocah in Slivnici ni zainteresiranih bodo uvozili iz tujine:(( Hocani ze jokajo</w:t>
      </w:r>
    </w:p>
    <w:p>
      <w:r>
        <w:rPr>
          <w:b/>
          <w:u w:val="single"/>
        </w:rPr>
        <w:t>760680</w:t>
      </w:r>
    </w:p>
    <w:p>
      <w:r>
        <w:t>@Jan_Golja Baje je med novinarsko srenjo poznan kot izrazit tehničar! #MICeljani</w:t>
      </w:r>
    </w:p>
    <w:p>
      <w:r>
        <w:rPr>
          <w:b/>
          <w:u w:val="single"/>
        </w:rPr>
        <w:t>760681</w:t>
      </w:r>
    </w:p>
    <w:p>
      <w:r>
        <w:t>@RSustar V tej ligi sicer meljejo vse pred seboj. Niti NK Pipistrel Primorje mu ni bil kos.</w:t>
      </w:r>
    </w:p>
    <w:p>
      <w:r>
        <w:rPr>
          <w:b/>
          <w:u w:val="single"/>
        </w:rPr>
        <w:t>760682</w:t>
      </w:r>
    </w:p>
    <w:p>
      <w:r>
        <w:t>[JOB] #Zaposlitev #delo: Komercialist za prodajo - m/ž https://t.co/JvRlsXqN8w Regija: v kategoriji: #komerciala #prodaja</w:t>
      </w:r>
    </w:p>
    <w:p>
      <w:r>
        <w:rPr>
          <w:b/>
          <w:u w:val="single"/>
        </w:rPr>
        <w:t>760683</w:t>
      </w:r>
    </w:p>
    <w:p>
      <w:r>
        <w:t>@russhie to pase zraven. "najlepse" je, ko se gnoj zarije v dlako in ga potem vleces ven ....</w:t>
        <w:br/>
        <w:t>uzivajta v kopalnici 😉😉😉</w:t>
      </w:r>
    </w:p>
    <w:p>
      <w:r>
        <w:rPr>
          <w:b/>
          <w:u w:val="single"/>
        </w:rPr>
        <w:t>760684</w:t>
      </w:r>
    </w:p>
    <w:p>
      <w:r>
        <w:t>Se enkrat poslušam Kordiša na TV. Ta ni normalen. Brezdelen omejenec bo šinfal komisijo. Grauž</w:t>
      </w:r>
    </w:p>
    <w:p>
      <w:r>
        <w:rPr>
          <w:b/>
          <w:u w:val="single"/>
        </w:rPr>
        <w:t>760685</w:t>
      </w:r>
    </w:p>
    <w:p>
      <w:r>
        <w:t>@leaathenatabako enak ucinek ima sedacija s sinteticnim opijem. skozi si priseben,pol se pa spomins sam par flešev.</w:t>
      </w:r>
    </w:p>
    <w:p>
      <w:r>
        <w:rPr>
          <w:b/>
          <w:u w:val="single"/>
        </w:rPr>
        <w:t>760686</w:t>
      </w:r>
    </w:p>
    <w:p>
      <w:r>
        <w:t>Simbolični dvig pokojnin bo pod pragom tveganja revščine še vedno pustil več kot 83.000 upokojencev.</w:t>
      </w:r>
    </w:p>
    <w:p>
      <w:r>
        <w:rPr>
          <w:b/>
          <w:u w:val="single"/>
        </w:rPr>
        <w:t>760687</w:t>
      </w:r>
    </w:p>
    <w:p>
      <w:r>
        <w:t>@MrGabbah @maticej Mogoče jo pa prodaja en xtra hipster in je tole njegov hi tech fotkič iz 1960😂😂</w:t>
      </w:r>
    </w:p>
    <w:p>
      <w:r>
        <w:rPr>
          <w:b/>
          <w:u w:val="single"/>
        </w:rPr>
        <w:t>760688</w:t>
      </w:r>
    </w:p>
    <w:p>
      <w:r>
        <w:t>@sivanosoroginja Niso za pogovor 😆  bomo radio prižgali čez noč, bojda tega ne marajo.</w:t>
      </w:r>
    </w:p>
    <w:p>
      <w:r>
        <w:rPr>
          <w:b/>
          <w:u w:val="single"/>
        </w:rPr>
        <w:t>760689</w:t>
      </w:r>
    </w:p>
    <w:p>
      <w:r>
        <w:t>@sodnik @BogdanSajovic Še ena delovna zmaga demokratov. Kar so komunisti zgradili so demokrati pokradli ali pa uničili!</w:t>
      </w:r>
    </w:p>
    <w:p>
      <w:r>
        <w:rPr>
          <w:b/>
          <w:u w:val="single"/>
        </w:rPr>
        <w:t>760690</w:t>
      </w:r>
    </w:p>
    <w:p>
      <w:r>
        <w:t>@24ur_com vi raj poštimajte tale pofukan voyo.si da ne šteka. Če človk neki želi plačat, potem želi da stvar dela!</w:t>
      </w:r>
    </w:p>
    <w:p>
      <w:r>
        <w:rPr>
          <w:b/>
          <w:u w:val="single"/>
        </w:rPr>
        <w:t>760691</w:t>
      </w:r>
    </w:p>
    <w:p>
      <w:r>
        <w:t>@RLjubljana Njeni so menda tudi našim prodali piščalko na pijaci pri Potočki Zijalki.</w:t>
      </w:r>
    </w:p>
    <w:p>
      <w:r>
        <w:rPr>
          <w:b/>
          <w:u w:val="single"/>
        </w:rPr>
        <w:t>760692</w:t>
      </w:r>
    </w:p>
    <w:p>
      <w:r>
        <w:t>@Jaka__Dolinar @JJansaSDS Je to resno vprašanje za butasto ljudstvo, ki 28 let samostojnosti podpira morilce odgovorne za 600 morišč.</w:t>
      </w:r>
    </w:p>
    <w:p>
      <w:r>
        <w:rPr>
          <w:b/>
          <w:u w:val="single"/>
        </w:rPr>
        <w:t>760693</w:t>
      </w:r>
    </w:p>
    <w:p>
      <w:r>
        <w:t>@Janko91369988 @AlojzKovsca Janko take kot ste vi bi morali poslati prisilno na Goliotok, da bi tam lahko razmisljali, kako zalite soljudi.</w:t>
      </w:r>
    </w:p>
    <w:p>
      <w:r>
        <w:rPr>
          <w:b/>
          <w:u w:val="single"/>
        </w:rPr>
        <w:t>760694</w:t>
      </w:r>
    </w:p>
    <w:p>
      <w:r>
        <w:t>@xmp125a @MarjeticaM Zaradi sebe. Verjetno je kak bedak v pteteklosti težil, da mu niso zamenjali.</w:t>
      </w:r>
    </w:p>
    <w:p>
      <w:r>
        <w:rPr>
          <w:b/>
          <w:u w:val="single"/>
        </w:rPr>
        <w:t>760695</w:t>
      </w:r>
    </w:p>
    <w:p>
      <w:r>
        <w:t>ČE bi vedel, da je smrtni greh res tako grd, ne bi nikoli grešil! https://t.co/2dQwZYS3CV</w:t>
      </w:r>
    </w:p>
    <w:p>
      <w:r>
        <w:rPr>
          <w:b/>
          <w:u w:val="single"/>
        </w:rPr>
        <w:t>760696</w:t>
      </w:r>
    </w:p>
    <w:p>
      <w:r>
        <w:t>@NovicaMihajlo @tasosedova Pa še pravnica. S kakšnim očkom z debelim tošlom. #bejš</w:t>
      </w:r>
    </w:p>
    <w:p>
      <w:r>
        <w:rPr>
          <w:b/>
          <w:u w:val="single"/>
        </w:rPr>
        <w:t>760697</w:t>
      </w:r>
    </w:p>
    <w:p>
      <w:r>
        <w:t>@Bennetova_liza Same nadarjene živali! Skrbijo, da se puzli med sabo dobro sprimejo. 🤔 Garaške živali. 😅</w:t>
      </w:r>
    </w:p>
    <w:p>
      <w:r>
        <w:rPr>
          <w:b/>
          <w:u w:val="single"/>
        </w:rPr>
        <w:t>760698</w:t>
      </w:r>
    </w:p>
    <w:p>
      <w:r>
        <w:t>@MladenPrajdic Ja.. sam sj so ji svetovale da brezveze.. takoj pac kapse klices al pa pristojen inspekcijski organ. Logicno.</w:t>
      </w:r>
    </w:p>
    <w:p>
      <w:r>
        <w:rPr>
          <w:b/>
          <w:u w:val="single"/>
        </w:rPr>
        <w:t>760699</w:t>
      </w:r>
    </w:p>
    <w:p>
      <w:r>
        <w:t>@A1Slovenija @LeOnaJeOna @had Stran, ki ste jo želeli odpreti, ne obstaja ali je bila odstranjena. Za nadaljevanje lahko uporabite iskalnik.</w:t>
      </w:r>
    </w:p>
    <w:p>
      <w:r>
        <w:rPr>
          <w:b/>
          <w:u w:val="single"/>
        </w:rPr>
        <w:t>760700</w:t>
      </w:r>
    </w:p>
    <w:p>
      <w:r>
        <w:t>@BojanPozar Bojan, nova naloga - politični odstrel AB. Edino ti znaš in zmoreš!</w:t>
      </w:r>
    </w:p>
    <w:p>
      <w:r>
        <w:rPr>
          <w:b/>
          <w:u w:val="single"/>
        </w:rPr>
        <w:t>760701</w:t>
      </w:r>
    </w:p>
    <w:p>
      <w:r>
        <w:t>@DRprlek Precej bogu za ritjo je, to da je prisel 10 do 5, pa je bil drugi v vrsti, vse pove. 🙂 V Mb nas je bilo 10 do 5 enih 20 v vrsti.</w:t>
      </w:r>
    </w:p>
    <w:p>
      <w:r>
        <w:rPr>
          <w:b/>
          <w:u w:val="single"/>
        </w:rPr>
        <w:t>760702</w:t>
      </w:r>
    </w:p>
    <w:p>
      <w:r>
        <w:t>@lukavalas ni on kriv, da so najboljšega menedžerja v vesolju nasledili neki piflarji.</w:t>
      </w:r>
    </w:p>
    <w:p>
      <w:r>
        <w:rPr>
          <w:b/>
          <w:u w:val="single"/>
        </w:rPr>
        <w:t>760703</w:t>
      </w:r>
    </w:p>
    <w:p>
      <w:r>
        <w:t>Strinjam se z Gregorčičem. Tudi jaz lažje prenašam mraz kot vročino. #intelekta @radioPrvi</w:t>
      </w:r>
    </w:p>
    <w:p>
      <w:r>
        <w:rPr>
          <w:b/>
          <w:u w:val="single"/>
        </w:rPr>
        <w:t>760704</w:t>
      </w:r>
    </w:p>
    <w:p>
      <w:r>
        <w:t>Ajde, cajt je nikakav, ampak sem prebrcal. Največ letos. Z 2 pavzama. In 15 kilami viška. https://t.co/QTHQqIttwP</w:t>
      </w:r>
    </w:p>
    <w:p>
      <w:r>
        <w:rPr>
          <w:b/>
          <w:u w:val="single"/>
        </w:rPr>
        <w:t>760705</w:t>
      </w:r>
    </w:p>
    <w:p>
      <w:r>
        <w:t>@rtvslo A jim ni nihče povedal,  da je prepoved ksenofobija do Nemcev? A Izraelci lahko počnejo,  kar hočejo?</w:t>
      </w:r>
    </w:p>
    <w:p>
      <w:r>
        <w:rPr>
          <w:b/>
          <w:u w:val="single"/>
        </w:rPr>
        <w:t>760706</w:t>
      </w:r>
    </w:p>
    <w:p>
      <w:r>
        <w:t>@MSrebre To je pa že idiotizem. Kaj ne moreta takrat, ko je na jedil niku svinjina, zdržati brez mesa?</w:t>
      </w:r>
    </w:p>
    <w:p>
      <w:r>
        <w:rPr>
          <w:b/>
          <w:u w:val="single"/>
        </w:rPr>
        <w:t>760707</w:t>
      </w:r>
    </w:p>
    <w:p>
      <w:r>
        <w:t>@bmz9453 @petra_jansa ... pač pa že globoko v prostranstvu brezmejne puščave dehidriranega popotnika DP. Fatamorgana.</w:t>
      </w:r>
    </w:p>
    <w:p>
      <w:r>
        <w:rPr>
          <w:b/>
          <w:u w:val="single"/>
        </w:rPr>
        <w:t>760708</w:t>
      </w:r>
    </w:p>
    <w:p>
      <w:r>
        <w:t>@Fokusp @crnkovic za hamburger in pomfri ne bom jamčil, pivo pa je govoto prvovrsten zdrav dodatek k hrani</w:t>
      </w:r>
    </w:p>
    <w:p>
      <w:r>
        <w:rPr>
          <w:b/>
          <w:u w:val="single"/>
        </w:rPr>
        <w:t>760709</w:t>
      </w:r>
    </w:p>
    <w:p>
      <w:r>
        <w:t>@potepuski @IgorZavrsnik @Nova24TV vrnejo naj ga-, huje ga ne morejo kaznovati</w:t>
      </w:r>
    </w:p>
    <w:p>
      <w:r>
        <w:rPr>
          <w:b/>
          <w:u w:val="single"/>
        </w:rPr>
        <w:t>760710</w:t>
      </w:r>
    </w:p>
    <w:p>
      <w:r>
        <w:t>@tedvanet Preizkusil in deluje! Manjka samo še PiP in višji nivo glasnosti zvoka.</w:t>
      </w:r>
    </w:p>
    <w:p>
      <w:r>
        <w:rPr>
          <w:b/>
          <w:u w:val="single"/>
        </w:rPr>
        <w:t>760711</w:t>
      </w:r>
    </w:p>
    <w:p>
      <w:r>
        <w:t>Faca Korejski golman Jo,poslal Švabe domov,upicanjen pa noro.Svetlo rjavi lasje ,rumen dres in otroški obraz.</w:t>
      </w:r>
    </w:p>
    <w:p>
      <w:r>
        <w:rPr>
          <w:b/>
          <w:u w:val="single"/>
        </w:rPr>
        <w:t>760712</w:t>
      </w:r>
    </w:p>
    <w:p>
      <w:r>
        <w:t>@Denis_Pokora @USvobode @strankaSD @JJansaSDS Vsi z rdečo zvezdo. Totalitarni in zločinski. Vam še kaj drugega ni jasno?</w:t>
      </w:r>
    </w:p>
    <w:p>
      <w:r>
        <w:rPr>
          <w:b/>
          <w:u w:val="single"/>
        </w:rPr>
        <w:t>760713</w:t>
      </w:r>
    </w:p>
    <w:p>
      <w:r>
        <w:t>Na Češkem perejo posode, pri nas in Rusiji pa možgane ... https://t.co/QdUXGHFit2 https://t.co/QdUXGHFit2</w:t>
      </w:r>
    </w:p>
    <w:p>
      <w:r>
        <w:rPr>
          <w:b/>
          <w:u w:val="single"/>
        </w:rPr>
        <w:t>760714</w:t>
      </w:r>
    </w:p>
    <w:p>
      <w:r>
        <w:t>Otroški rabljen avto sedež Maxi cosi  prodam še raje pa zamenjam. Iščem jabolka, krompir, slive, hruške, korenje,... https://t.co/xzwR7hAny9</w:t>
      </w:r>
    </w:p>
    <w:p>
      <w:r>
        <w:rPr>
          <w:b/>
          <w:u w:val="single"/>
        </w:rPr>
        <w:t>760715</w:t>
      </w:r>
    </w:p>
    <w:p>
      <w:r>
        <w:t>@tinncu Pomoje se jim premalo dogaja, zato pa veliko delajo. Zame je čas dragocen.</w:t>
      </w:r>
    </w:p>
    <w:p>
      <w:r>
        <w:rPr>
          <w:b/>
          <w:u w:val="single"/>
        </w:rPr>
        <w:t>760716</w:t>
      </w:r>
    </w:p>
    <w:p>
      <w:r>
        <w:t>Letalnico bratov Gorišek bo prihodnjo sredo ob 10.30 kot prvi preizkusil Rok Tarman #planica2019 @OCPlanica</w:t>
      </w:r>
    </w:p>
    <w:p>
      <w:r>
        <w:rPr>
          <w:b/>
          <w:u w:val="single"/>
        </w:rPr>
        <w:t>760717</w:t>
      </w:r>
    </w:p>
    <w:p>
      <w:r>
        <w:t>Kdo si še želi slovenske politične mineštre v takšni primerljivi podobi !???? https://t.co/4PaPZEfvQp</w:t>
      </w:r>
    </w:p>
    <w:p>
      <w:r>
        <w:rPr>
          <w:b/>
          <w:u w:val="single"/>
        </w:rPr>
        <w:t>760718</w:t>
      </w:r>
    </w:p>
    <w:p>
      <w:r>
        <w:t>@Istefan1975 Ti komunisti so res "nenadkriljivi", ko gre za prodajanje pod različnimi imeni. Do kdaj jim bo volilno telo še nasedalo ?</w:t>
      </w:r>
    </w:p>
    <w:p>
      <w:r>
        <w:rPr>
          <w:b/>
          <w:u w:val="single"/>
        </w:rPr>
        <w:t>760719</w:t>
      </w:r>
    </w:p>
    <w:p>
      <w:r>
        <w:t>Šport neverjetnih naporov in bolečin - nocojšnji @24UR Fokus posvečen @rogla https://t.co/PQlA5jEcHI</w:t>
      </w:r>
    </w:p>
    <w:p>
      <w:r>
        <w:rPr>
          <w:b/>
          <w:u w:val="single"/>
        </w:rPr>
        <w:t>760720</w:t>
      </w:r>
    </w:p>
    <w:p>
      <w:r>
        <w:t>@armeni_janez Brez pomoči Pokljukarja in Šarca tihotapci tega ne bi bili zmožni.</w:t>
      </w:r>
    </w:p>
    <w:p>
      <w:r>
        <w:rPr>
          <w:b/>
          <w:u w:val="single"/>
        </w:rPr>
        <w:t>760721</w:t>
      </w:r>
    </w:p>
    <w:p>
      <w:r>
        <w:t>@ninasft Niti omenit jim ne upam, da z dekoltejem dobis vec pozornosti kot s pulijem</w:t>
      </w:r>
    </w:p>
    <w:p>
      <w:r>
        <w:rPr>
          <w:b/>
          <w:u w:val="single"/>
        </w:rPr>
        <w:t>760722</w:t>
      </w:r>
    </w:p>
    <w:p>
      <w:r>
        <w:t>@dejanprednik @Matej_Klaric Točno tako!</w:t>
        <w:br/>
        <w:t>Bogati bodo manj bogati.</w:t>
        <w:br/>
        <w:t>Revni bodo ostali revni.</w:t>
      </w:r>
    </w:p>
    <w:p>
      <w:r>
        <w:rPr>
          <w:b/>
          <w:u w:val="single"/>
        </w:rPr>
        <w:t>760723</w:t>
      </w:r>
    </w:p>
    <w:p>
      <w:r>
        <w:t>Luksuriozni turizem po avstrijsko: Na bankomatu lahko dvigneš samo 50, 100, 200 ali 500€ #scena</w:t>
      </w:r>
    </w:p>
    <w:p>
      <w:r>
        <w:rPr>
          <w:b/>
          <w:u w:val="single"/>
        </w:rPr>
        <w:t>760724</w:t>
      </w:r>
    </w:p>
    <w:p>
      <w:r>
        <w:t>Ni čudno, da so muslimani ostali v kameni dobi. Razlaga o vesolju to samo potrjuje. https://t.co/G4gIZmd7ph</w:t>
      </w:r>
    </w:p>
    <w:p>
      <w:r>
        <w:rPr>
          <w:b/>
          <w:u w:val="single"/>
        </w:rPr>
        <w:t>760725</w:t>
      </w:r>
    </w:p>
    <w:p>
      <w:r>
        <w:t>@peterstrovs to je res. goljufat morš vedn za sto milijonov, pol si ok. sto jurjev je pa zajeb.</w:t>
      </w:r>
    </w:p>
    <w:p>
      <w:r>
        <w:rPr>
          <w:b/>
          <w:u w:val="single"/>
        </w:rPr>
        <w:t>760726</w:t>
      </w:r>
    </w:p>
    <w:p>
      <w:r>
        <w:t>@metod_vidic @Libertarec @Libertarec ne priznava komunajzerskih meja, on pasoš kaže na Vrhniki.</w:t>
      </w:r>
    </w:p>
    <w:p>
      <w:r>
        <w:rPr>
          <w:b/>
          <w:u w:val="single"/>
        </w:rPr>
        <w:t>760727</w:t>
      </w:r>
    </w:p>
    <w:p>
      <w:r>
        <w:t>@JozeBizjak @crico111 Ja, seveda zato se pa prebil na čelo teroristične bande. Nekdo je pač moral narediti red, čeprav Srbi!</w:t>
      </w:r>
    </w:p>
    <w:p>
      <w:r>
        <w:rPr>
          <w:b/>
          <w:u w:val="single"/>
        </w:rPr>
        <w:t>760728</w:t>
      </w:r>
    </w:p>
    <w:p>
      <w:r>
        <w:t>@TeodorOrtl @mzi_rs Ne! Veš kaj bo? Bolje 2x preveriti v dobro davkoplačevalcev.. In svetniški sij mu bo zasvetil okrog betice...</w:t>
      </w:r>
    </w:p>
    <w:p>
      <w:r>
        <w:rPr>
          <w:b/>
          <w:u w:val="single"/>
        </w:rPr>
        <w:t>760729</w:t>
      </w:r>
    </w:p>
    <w:p>
      <w:r>
        <w:t>Poravnali sva račun vseh sterilizacij in kastracij zadnje akcije. Hvala puncam Mačje vile, ki so nama pomagale in... https://t.co/2FL31jit96</w:t>
      </w:r>
    </w:p>
    <w:p>
      <w:r>
        <w:rPr>
          <w:b/>
          <w:u w:val="single"/>
        </w:rPr>
        <w:t>760730</w:t>
      </w:r>
    </w:p>
    <w:p>
      <w:r>
        <w:t>60% Ljubljančanov nima problema z lopovom, če le ta nardi tri mostičke, postavi gugalnice pa tlakuje Slovensko cesto.</w:t>
      </w:r>
    </w:p>
    <w:p>
      <w:r>
        <w:rPr>
          <w:b/>
          <w:u w:val="single"/>
        </w:rPr>
        <w:t>760731</w:t>
      </w:r>
    </w:p>
    <w:p>
      <w:r>
        <w:t>@MaverickTravell @Aleksan91038210 Tu ne moreš kaj.Levica pač naravno povezana in uporabna samo za sranja.. https://t.co/1n1VXGp4jl</w:t>
      </w:r>
    </w:p>
    <w:p>
      <w:r>
        <w:rPr>
          <w:b/>
          <w:u w:val="single"/>
        </w:rPr>
        <w:t>760732</w:t>
      </w:r>
    </w:p>
    <w:p>
      <w:r>
        <w:t>@MatejZZ @ZmagoPlemeniti Za kurac čevapčiče pečete, zdaj ga pa imate, domoljubca fuknjenega 😂</w:t>
      </w:r>
    </w:p>
    <w:p>
      <w:r>
        <w:rPr>
          <w:b/>
          <w:u w:val="single"/>
        </w:rPr>
        <w:t>760733</w:t>
      </w:r>
    </w:p>
    <w:p>
      <w:r>
        <w:t>@branka25153603 @IgorZavrsnik @Nova24TV Branka, pojdi spat. Težek dan je za teboj.</w:t>
      </w:r>
    </w:p>
    <w:p>
      <w:r>
        <w:rPr>
          <w:b/>
          <w:u w:val="single"/>
        </w:rPr>
        <w:t>760734</w:t>
      </w:r>
    </w:p>
    <w:p>
      <w:r>
        <w:t>Če lahko Čehi shajajo s komunisti v vladi, bomo najbrž tudi mi preživeli, ce bo Levica podprla vlado! #neokomunizem</w:t>
      </w:r>
    </w:p>
    <w:p>
      <w:r>
        <w:rPr>
          <w:b/>
          <w:u w:val="single"/>
        </w:rPr>
        <w:t>760735</w:t>
      </w:r>
    </w:p>
    <w:p>
      <w:r>
        <w:t>@AndrejKokot Lahko bi bilo še huje. Cirkularka povzroči strašne poškodbe. Lepo pocajtaj roko.</w:t>
      </w:r>
    </w:p>
    <w:p>
      <w:r>
        <w:rPr>
          <w:b/>
          <w:u w:val="single"/>
        </w:rPr>
        <w:t>760736</w:t>
      </w:r>
    </w:p>
    <w:p>
      <w:r>
        <w:t>Všeč mi je videoposnetek @YouTube https://t.co/5RFs3HinJ5 Mi2 - Proklete vijolice</w:t>
      </w:r>
    </w:p>
    <w:p>
      <w:r>
        <w:rPr>
          <w:b/>
          <w:u w:val="single"/>
        </w:rPr>
        <w:t>760737</w:t>
      </w:r>
    </w:p>
    <w:p>
      <w:r>
        <w:t>@Pacek @BrankoGrims1 ...fprašaj Kučana kam so šli 91. leta milijoni od prodane municije...raket...min....</w:t>
        <w:br/>
        <w:t>...on ima pravi odgovor....</w:t>
      </w:r>
    </w:p>
    <w:p>
      <w:r>
        <w:rPr>
          <w:b/>
          <w:u w:val="single"/>
        </w:rPr>
        <w:t>760738</w:t>
      </w:r>
    </w:p>
    <w:p>
      <w:r>
        <w:t>@breki74 Edi je negda rad rêka, ka je najbojše fajn na debelo zobl namazati, te pa malo cukra gor. To je negi tü tü.</w:t>
      </w:r>
    </w:p>
    <w:p>
      <w:r>
        <w:rPr>
          <w:b/>
          <w:u w:val="single"/>
        </w:rPr>
        <w:t>760739</w:t>
      </w:r>
    </w:p>
    <w:p>
      <w:r>
        <w:t>@JanezMeznarec Ne bodo se.</w:t>
        <w:br/>
        <w:t>Zgleda, da jim je še udobno.</w:t>
        <w:br/>
        <w:t>Solata in kruh za kosilo jih ne moti.</w:t>
      </w:r>
    </w:p>
    <w:p>
      <w:r>
        <w:rPr>
          <w:b/>
          <w:u w:val="single"/>
        </w:rPr>
        <w:t>760740</w:t>
      </w:r>
    </w:p>
    <w:p>
      <w:r>
        <w:t>Tist, ko si na pijači, pa se ena bejba z bullijem mimo pripelje 😀 https://t.co/s5hH5hhs7D</w:t>
      </w:r>
    </w:p>
    <w:p>
      <w:r>
        <w:rPr>
          <w:b/>
          <w:u w:val="single"/>
        </w:rPr>
        <w:t>760741</w:t>
      </w:r>
    </w:p>
    <w:p>
      <w:r>
        <w:t>@GrankoB @NormaMKorosec @TinoMamic @Pertinacal @TV3_SI @levica Kaj je s tabo, model, zakaj jo strašiš s takimi prizori?</w:t>
      </w:r>
    </w:p>
    <w:p>
      <w:r>
        <w:rPr>
          <w:b/>
          <w:u w:val="single"/>
        </w:rPr>
        <w:t>760742</w:t>
      </w:r>
    </w:p>
    <w:p>
      <w:r>
        <w:t>@nadkaku @JozeBizjak @ZigaTurkEU ... po večini so liberalci slabo razgledani in pomanjkljivo izobraženi komunisti</w:t>
      </w:r>
    </w:p>
    <w:p>
      <w:r>
        <w:rPr>
          <w:b/>
          <w:u w:val="single"/>
        </w:rPr>
        <w:t>760743</w:t>
      </w:r>
    </w:p>
    <w:p>
      <w:r>
        <w:t>Totalitarizem se pogasi in zanesljivo vzpostavlja pod Serpentinškovimi klovni... https://t.co/3Xp4TrQxNw</w:t>
      </w:r>
    </w:p>
    <w:p>
      <w:r>
        <w:rPr>
          <w:b/>
          <w:u w:val="single"/>
        </w:rPr>
        <w:t>760744</w:t>
      </w:r>
    </w:p>
    <w:p>
      <w:r>
        <w:t>Smučarski skoki (M) - M? A to je srednja skakalnica? Možgani očitno še zaspani :D</w:t>
      </w:r>
    </w:p>
    <w:p>
      <w:r>
        <w:rPr>
          <w:b/>
          <w:u w:val="single"/>
        </w:rPr>
        <w:t>760745</w:t>
      </w:r>
    </w:p>
    <w:p>
      <w:r>
        <w:t>@mitja_i Seveda ste narobe razumeli. Ker softič in pičkaklerotalibanska ni isto. Kot tudi ni prav nekoga obtožiti, da je kričal, če ni.</w:t>
      </w:r>
    </w:p>
    <w:p>
      <w:r>
        <w:rPr>
          <w:b/>
          <w:u w:val="single"/>
        </w:rPr>
        <w:t>760746</w:t>
      </w:r>
    </w:p>
    <w:p>
      <w:r>
        <w:t>@strankaSDS @strankaSD To pravijo podporniki danšnjih komunističnih diktatorjev in islamskega terorizma.</w:t>
      </w:r>
    </w:p>
    <w:p>
      <w:r>
        <w:rPr>
          <w:b/>
          <w:u w:val="single"/>
        </w:rPr>
        <w:t>760747</w:t>
      </w:r>
    </w:p>
    <w:p>
      <w:r>
        <w:t>Livaja zgrešil nezgrešljivo, video #fuzbal #nogomet #ligaprvakov - http://t.co/cSzI0j45</w:t>
      </w:r>
    </w:p>
    <w:p>
      <w:r>
        <w:rPr>
          <w:b/>
          <w:u w:val="single"/>
        </w:rPr>
        <w:t>760748</w:t>
      </w:r>
    </w:p>
    <w:p>
      <w:r>
        <w:t>@hrastelj No tole ... vžigalna vrvica na bombah se je vnela zaradi vročine. #nesreča</w:t>
      </w:r>
    </w:p>
    <w:p>
      <w:r>
        <w:rPr>
          <w:b/>
          <w:u w:val="single"/>
        </w:rPr>
        <w:t>760749</w:t>
      </w:r>
    </w:p>
    <w:p>
      <w:r>
        <w:t>Smešenje POP TV in proruskega obramboslovca Grošlja | Nova24TV https://t.co/OYn48yzWYP</w:t>
      </w:r>
    </w:p>
    <w:p>
      <w:r>
        <w:rPr>
          <w:b/>
          <w:u w:val="single"/>
        </w:rPr>
        <w:t>760750</w:t>
      </w:r>
    </w:p>
    <w:p>
      <w:r>
        <w:t>@tfajon Vi podpirate protestne shode, jaz pa SALVINIJA !!! eni so (po vašem) fašisti, vi ste pa žal še vedno zadrti komunisti.</w:t>
      </w:r>
    </w:p>
    <w:p>
      <w:r>
        <w:rPr>
          <w:b/>
          <w:u w:val="single"/>
        </w:rPr>
        <w:t>760751</w:t>
      </w:r>
    </w:p>
    <w:p>
      <w:r>
        <w:t>@HanzaVon @BratusaTadej @BrankoGrims1 Bogi si. Tebi ne več pomoči. Povsod vidiš Kučana Soroša. Pazi ko odpreš vrata</w:t>
      </w:r>
    </w:p>
    <w:p>
      <w:r>
        <w:rPr>
          <w:b/>
          <w:u w:val="single"/>
        </w:rPr>
        <w:t>760752</w:t>
      </w:r>
    </w:p>
    <w:p>
      <w:r>
        <w:t>Stranki sm mela za vrnt 6,66....</w:t>
        <w:br/>
        <w:t>Sm ji vrnila 6.67 coz not today devil, not today! 🤷‍♀️😂</w:t>
      </w:r>
    </w:p>
    <w:p>
      <w:r>
        <w:rPr>
          <w:b/>
          <w:u w:val="single"/>
        </w:rPr>
        <w:t>760753</w:t>
      </w:r>
    </w:p>
    <w:p>
      <w:r>
        <w:t>Seštevek točk v tem in naslednjih ciklih bi nas lahko pripeljal v Katar #fuzbal</w:t>
      </w:r>
    </w:p>
    <w:p>
      <w:r>
        <w:rPr>
          <w:b/>
          <w:u w:val="single"/>
        </w:rPr>
        <w:t>760754</w:t>
      </w:r>
    </w:p>
    <w:p>
      <w:r>
        <w:t>Praktično vse žičniške naprave, številna zemljišča, parcele, objekti in oprema na Areškem Pohorju in Smolniku so... https://t.co/4fHwQoodXF</w:t>
      </w:r>
    </w:p>
    <w:p>
      <w:r>
        <w:rPr>
          <w:b/>
          <w:u w:val="single"/>
        </w:rPr>
        <w:t>760755</w:t>
      </w:r>
    </w:p>
    <w:p>
      <w:r>
        <w:t>@MarkoSket In sam se nimam za libertarca. Ne me pa vprašat v ateri predal se bi vtaknil.</w:t>
      </w:r>
    </w:p>
    <w:p>
      <w:r>
        <w:rPr>
          <w:b/>
          <w:u w:val="single"/>
        </w:rPr>
        <w:t>760756</w:t>
      </w:r>
    </w:p>
    <w:p>
      <w:r>
        <w:t>@MitjaPrek @JureBrankovic @termie1 Tak bi se DO mesta lahko pripeljal z avtom,parkiral na park&amp;amp;ride in sel z busom kot ostali mescani.</w:t>
      </w:r>
    </w:p>
    <w:p>
      <w:r>
        <w:rPr>
          <w:b/>
          <w:u w:val="single"/>
        </w:rPr>
        <w:t>760757</w:t>
      </w:r>
    </w:p>
    <w:p>
      <w:r>
        <w:t>@IphigenieNoemi @Agathung Itak. Eno, kjer ni treba preverjat, če si malarijo fasou. :D</w:t>
      </w:r>
    </w:p>
    <w:p>
      <w:r>
        <w:rPr>
          <w:b/>
          <w:u w:val="single"/>
        </w:rPr>
        <w:t>760758</w:t>
      </w:r>
    </w:p>
    <w:p>
      <w:r>
        <w:t>Po pomoč zaradi slanega krvotoka SVETUJEM ! Pojdite k vodovodarju ?!? https://t.co/S8PRUqOALn</w:t>
      </w:r>
    </w:p>
    <w:p>
      <w:r>
        <w:rPr>
          <w:b/>
          <w:u w:val="single"/>
        </w:rPr>
        <w:t>760759</w:t>
      </w:r>
    </w:p>
    <w:p>
      <w:r>
        <w:t>#tarca dvojka Pahor &amp;amp; Križanic bi še Švico spravila na kolena..... žalostno, eden je predsednik drug pa predava na univerzi</w:t>
      </w:r>
    </w:p>
    <w:p>
      <w:r>
        <w:rPr>
          <w:b/>
          <w:u w:val="single"/>
        </w:rPr>
        <w:t>760760</w:t>
      </w:r>
    </w:p>
    <w:p>
      <w:r>
        <w:t>Mir, tišina,  ki jo včasih zmoti srnica ali skakajoči zajček http://t.co/uGpPqWgSPG</w:t>
      </w:r>
    </w:p>
    <w:p>
      <w:r>
        <w:rPr>
          <w:b/>
          <w:u w:val="single"/>
        </w:rPr>
        <w:t>760761</w:t>
      </w:r>
    </w:p>
    <w:p>
      <w:r>
        <w:t>Ta konec tedna uživajte v neverjetni ponudbi - Starinsko jabolko je na voljo na Črnem trgu za le 1 bon! https://t.co/QFDuxUQ87D</w:t>
      </w:r>
    </w:p>
    <w:p>
      <w:r>
        <w:rPr>
          <w:b/>
          <w:u w:val="single"/>
        </w:rPr>
        <w:t>760762</w:t>
      </w:r>
    </w:p>
    <w:p>
      <w:r>
        <w:t>@zostko Zbrisano in odstranjeno iz Apps. Se zgodi, če klikneš na kakšno bedarijo.</w:t>
      </w:r>
    </w:p>
    <w:p>
      <w:r>
        <w:rPr>
          <w:b/>
          <w:u w:val="single"/>
        </w:rPr>
        <w:t>760763</w:t>
      </w:r>
    </w:p>
    <w:p>
      <w:r>
        <w:t>Končno so ugotovili, da noben kolesar po naporni dirki ne gre na šampanjec, ampak na pivo #lavuelta2019 https://t.co/H7NG2fJwek</w:t>
      </w:r>
    </w:p>
    <w:p>
      <w:r>
        <w:rPr>
          <w:b/>
          <w:u w:val="single"/>
        </w:rPr>
        <w:t>760764</w:t>
      </w:r>
    </w:p>
    <w:p>
      <w:r>
        <w:t>Kolikokrat naj še povem, da ne maram socialistov</w:t>
        <w:br/>
        <w:t>zaradi laži, manipuliranja in lopovstva?</w:t>
        <w:br/>
        <w:t>Ne me več tega spraševat!</w:t>
      </w:r>
    </w:p>
    <w:p>
      <w:r>
        <w:rPr>
          <w:b/>
          <w:u w:val="single"/>
        </w:rPr>
        <w:t>760765</w:t>
      </w:r>
    </w:p>
    <w:p>
      <w:r>
        <w:t>Ne razumem zakaj šolarji v šolah plačujejo malice, kriminalci v arestih pa malicajo na račun države ?</w:t>
      </w:r>
    </w:p>
    <w:p>
      <w:r>
        <w:rPr>
          <w:b/>
          <w:u w:val="single"/>
        </w:rPr>
        <w:t>760766</w:t>
      </w:r>
    </w:p>
    <w:p>
      <w:r>
        <w:t>Pred Minicityjem že diši po finih grižljajih... Začnemo ob 11h! #ferfud #sedem https://t.co/Df7B4id8s1</w:t>
      </w:r>
    </w:p>
    <w:p>
      <w:r>
        <w:rPr>
          <w:b/>
          <w:u w:val="single"/>
        </w:rPr>
        <w:t>760767</w:t>
      </w:r>
    </w:p>
    <w:p>
      <w:r>
        <w:t>@_Almita__ @miskasmetiska Škoda hrane in pijače 🤔, kar nazaj se drž.. pa pocajtej se!</w:t>
        <w:br/>
        <w:t>(kot je iz priloženega razvidno, imam gorenjske gene)</w:t>
      </w:r>
    </w:p>
    <w:p>
      <w:r>
        <w:rPr>
          <w:b/>
          <w:u w:val="single"/>
        </w:rPr>
        <w:t>760768</w:t>
      </w:r>
    </w:p>
    <w:p>
      <w:r>
        <w:t>@leaathenatabako muvi z @h_lidija ponucavi pejneze za taxi kar za pijvo pa idevi peški domov 😋</w:t>
      </w:r>
    </w:p>
    <w:p>
      <w:r>
        <w:rPr>
          <w:b/>
          <w:u w:val="single"/>
        </w:rPr>
        <w:t>760769</w:t>
      </w:r>
    </w:p>
    <w:p>
      <w:r>
        <w:t>Gradnja lakirnice že poteka, pogodb pa še ni</w:t>
        <w:br/>
        <w:t>https://t.co/bC5mthgMym https://t.co/ffZpsj5D4w</w:t>
      </w:r>
    </w:p>
    <w:p>
      <w:r>
        <w:rPr>
          <w:b/>
          <w:u w:val="single"/>
        </w:rPr>
        <w:t>760770</w:t>
      </w:r>
    </w:p>
    <w:p>
      <w:r>
        <w:t>Znameniti bazen med Celovshko in Tivolsko spet odprt za javnost.  #ceste #ljubljana https://t.co/Onpge7J00F</w:t>
      </w:r>
    </w:p>
    <w:p>
      <w:r>
        <w:rPr>
          <w:b/>
          <w:u w:val="single"/>
        </w:rPr>
        <w:t>760771</w:t>
      </w:r>
    </w:p>
    <w:p>
      <w:r>
        <w:t>Teh abotnih tipov nič ne izuči...</w:t>
        <w:br/>
        <w:t>Kdor drugemu jamo koplje.... https://t.co/kVdlXhHOMX</w:t>
      </w:r>
    </w:p>
    <w:p>
      <w:r>
        <w:rPr>
          <w:b/>
          <w:u w:val="single"/>
        </w:rPr>
        <w:t>760772</w:t>
      </w:r>
    </w:p>
    <w:p>
      <w:r>
        <w:t>Prebudilo me je praskanje mačk po vratih in cviljenje psičke. Toliko o tem nerazumevanju med psi in mačkami :).</w:t>
      </w:r>
    </w:p>
    <w:p>
      <w:r>
        <w:rPr>
          <w:b/>
          <w:u w:val="single"/>
        </w:rPr>
        <w:t>760773</w:t>
      </w:r>
    </w:p>
    <w:p>
      <w:r>
        <w:t>NBC iz štaba Clintonove: Njeni podporniki v solzah že zapuščajo štab #zda2016</w:t>
      </w:r>
    </w:p>
    <w:p>
      <w:r>
        <w:rPr>
          <w:b/>
          <w:u w:val="single"/>
        </w:rPr>
        <w:t>760774</w:t>
      </w:r>
    </w:p>
    <w:p>
      <w:r>
        <w:t>DANES!!</w:t>
        <w:br/>
        <w:t>ob 20h: Za crknt: srečanje klovnovske VARDE, kabaret</w:t>
        <w:br/>
        <w:t>ob 22.30: Klubski večer: Links&amp;amp; Leeseetsa</w:t>
      </w:r>
    </w:p>
    <w:p>
      <w:r>
        <w:rPr>
          <w:b/>
          <w:u w:val="single"/>
        </w:rPr>
        <w:t>760775</w:t>
      </w:r>
    </w:p>
    <w:p>
      <w:r>
        <w:t>Grčija od Nemčije zahteva vojne reparacije. Naslednja tarča je Iran - poslali bodo uradno noto za reparacije iz Bitke pri Termopilah.</w:t>
      </w:r>
    </w:p>
    <w:p>
      <w:r>
        <w:rPr>
          <w:b/>
          <w:u w:val="single"/>
        </w:rPr>
        <w:t>760776</w:t>
      </w:r>
    </w:p>
    <w:p>
      <w:r>
        <w:t>Največ patologije v feminizmu v resnici premorejo ideologinje z doktoratom. V Sloveniji jih kar mrgoli. https://t.co/DWh1rC9OO5</w:t>
      </w:r>
    </w:p>
    <w:p>
      <w:r>
        <w:rPr>
          <w:b/>
          <w:u w:val="single"/>
        </w:rPr>
        <w:t>760777</w:t>
      </w:r>
    </w:p>
    <w:p>
      <w:r>
        <w:t xml:space="preserve">Rubrika: Saj ni res, pa je! </w:t>
        <w:br/>
        <w:br/>
        <w:t>Neverjetno: Novinar POP TV naj bi tihotapil migrante, televizija ga je že odpustila https://t.co/Fc4sUiWxim</w:t>
      </w:r>
    </w:p>
    <w:p>
      <w:r>
        <w:rPr>
          <w:b/>
          <w:u w:val="single"/>
        </w:rPr>
        <w:t>760778</w:t>
      </w:r>
    </w:p>
    <w:p>
      <w:r>
        <w:t>@motobrane Slišal sem tri ptičke pet,</w:t>
        <w:br/>
        <w:t>med njimi tudi slavčka,</w:t>
        <w:br/>
        <w:t>tiščal sem tri prste v rit,</w:t>
        <w:br/>
        <w:t>med njimi tudi palčka.</w:t>
      </w:r>
    </w:p>
    <w:p>
      <w:r>
        <w:rPr>
          <w:b/>
          <w:u w:val="single"/>
        </w:rPr>
        <w:t>760779</w:t>
      </w:r>
    </w:p>
    <w:p>
      <w:r>
        <w:t>ROVTE: Starejšega občana odpeljali v UKC zaradi iztegnjene desne roke, ki je ne more več pokrčiti.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