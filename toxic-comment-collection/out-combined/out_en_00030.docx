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289081</w:t>
      </w:r>
    </w:p>
    <w:p>
      <w:r>
        <w:t>RT @Lucyvm__: @9bills Don't believe in god so looks like I'm fucked</w:t>
      </w:r>
    </w:p>
    <w:p>
      <w:r>
        <w:rPr>
          <w:b/>
          <w:u w:val="single"/>
        </w:rPr>
        <w:t>289082</w:t>
      </w:r>
    </w:p>
    <w:p>
      <w:r>
        <w:t>RT @_jamyacapri: IM FUCKING HOLLERINNNNN 😂😂😂😂😂😂😂😂 https://t.co/LHuNZE8Y0k</w:t>
      </w:r>
    </w:p>
    <w:p>
      <w:r>
        <w:rPr>
          <w:b/>
          <w:u w:val="single"/>
        </w:rPr>
        <w:t>289083</w:t>
      </w:r>
    </w:p>
    <w:p>
      <w:r>
        <w:t>RT @JustADearie: Rumple: You remember that time on our honeymoon when we fucked on this-</w:t>
        <w:br/>
        <w:br/>
        <w:t>Belle: .... https://t.co/n0ROQAM1vx</w:t>
      </w:r>
    </w:p>
    <w:p>
      <w:r>
        <w:rPr>
          <w:b/>
          <w:u w:val="single"/>
        </w:rPr>
        <w:t>289084</w:t>
      </w:r>
    </w:p>
    <w:p>
      <w:r>
        <w:t>RT @Ludvig_BTB: My dog some years ago. I dunno bout you, but I die every fucking time https://t.co/XGgTNLLnLO</w:t>
      </w:r>
    </w:p>
    <w:p>
      <w:r>
        <w:rPr>
          <w:b/>
          <w:u w:val="single"/>
        </w:rPr>
        <w:t>289085</w:t>
      </w:r>
    </w:p>
    <w:p>
      <w:r>
        <w:t>RT @melax33: IF YOU GOT A FAT ASS IMA FUCKING LOOOOOOK IDC</w:t>
      </w:r>
    </w:p>
    <w:p>
      <w:r>
        <w:rPr>
          <w:b/>
          <w:u w:val="single"/>
        </w:rPr>
        <w:t>289086</w:t>
      </w:r>
    </w:p>
    <w:p>
      <w:r>
        <w:t>@FernandaBoue No olvides a Bring Me The fucking Horizon. Maldita sea.</w:t>
      </w:r>
    </w:p>
    <w:p>
      <w:r>
        <w:rPr>
          <w:b/>
          <w:u w:val="single"/>
        </w:rPr>
        <w:t>289087</w:t>
      </w:r>
    </w:p>
    <w:p>
      <w:r>
        <w:t>RT @s_schuckman: You can't unfuck what's been fucked they say?  What if you made a porn video and played it backwards?  Thoughts? Comments?</w:t>
      </w:r>
    </w:p>
    <w:p>
      <w:r>
        <w:rPr>
          <w:b/>
          <w:u w:val="single"/>
        </w:rPr>
        <w:t>289088</w:t>
      </w:r>
    </w:p>
    <w:p>
      <w:r>
        <w:t xml:space="preserve">RT @Oye_Sheikh: That awkward moment when professor says : </w:t>
        <w:br/>
        <w:t>Beta parhnay wale student lagte ho , parha karo</w:t>
      </w:r>
    </w:p>
    <w:p>
      <w:r>
        <w:rPr>
          <w:b/>
          <w:u w:val="single"/>
        </w:rPr>
        <w:t>289089</w:t>
      </w:r>
    </w:p>
    <w:p>
      <w:r>
        <w:t>im listening to Anamanaguchi and their song "Miku" came on and for a minute it sounded like she said "i'm fucking Miku" and i WISH IT WAS</w:t>
      </w:r>
    </w:p>
    <w:p>
      <w:r>
        <w:rPr>
          <w:b/>
          <w:u w:val="single"/>
        </w:rPr>
        <w:t>289090</w:t>
      </w:r>
    </w:p>
    <w:p>
      <w:r>
        <w:t>RT @SlimGyalDem: I overthink every fucking thing 😒</w:t>
      </w:r>
    </w:p>
    <w:p>
      <w:r>
        <w:rPr>
          <w:b/>
          <w:u w:val="single"/>
        </w:rPr>
        <w:t>289091</w:t>
      </w:r>
    </w:p>
    <w:p>
      <w:r>
        <w:t>RT @MarcusGotIt__: @darealchoppo 😂😂 crazy as hell nigga</w:t>
      </w:r>
    </w:p>
    <w:p>
      <w:r>
        <w:rPr>
          <w:b/>
          <w:u w:val="single"/>
        </w:rPr>
        <w:t>289092</w:t>
      </w:r>
    </w:p>
    <w:p>
      <w:r>
        <w:t>Like wont romance gil and will someone else and that fucking outpost that i didnt realise was permanent for all outposts</w:t>
      </w:r>
    </w:p>
    <w:p>
      <w:r>
        <w:rPr>
          <w:b/>
          <w:u w:val="single"/>
        </w:rPr>
        <w:t>289093</w:t>
      </w:r>
    </w:p>
    <w:p>
      <w:r>
        <w:t>@annac42 it’s done so your fruit and veg isn’t rolling around in a dirty tote</w:t>
      </w:r>
    </w:p>
    <w:p>
      <w:r>
        <w:rPr>
          <w:b/>
          <w:u w:val="single"/>
        </w:rPr>
        <w:t>289094</w:t>
      </w:r>
    </w:p>
    <w:p>
      <w:r>
        <w:t>I'm so sick of this cold weather bullshit for no reason. Either bring on Christmas or cold weather gtfo and let's have summer again.</w:t>
      </w:r>
    </w:p>
    <w:p>
      <w:r>
        <w:rPr>
          <w:b/>
          <w:u w:val="single"/>
        </w:rPr>
        <w:t>289095</w:t>
      </w:r>
    </w:p>
    <w:p>
      <w:r>
        <w:t>RT @hates_cole97: Omgggggg yes you already fucking no 😂😂😂😂😂😂😭😭😭😭😭😭😭😭 https://t.co/fKDHBCwEfa</w:t>
      </w:r>
    </w:p>
    <w:p>
      <w:r>
        <w:rPr>
          <w:b/>
          <w:u w:val="single"/>
        </w:rPr>
        <w:t>289096</w:t>
      </w:r>
    </w:p>
    <w:p>
      <w:r>
        <w:t>@Andrewskiii24 @Cpt_Neckbeard Mutha fucking Gengar😈</w:t>
      </w:r>
    </w:p>
    <w:p>
      <w:r>
        <w:rPr>
          <w:b/>
          <w:u w:val="single"/>
        </w:rPr>
        <w:t>289097</w:t>
      </w:r>
    </w:p>
    <w:p>
      <w:r>
        <w:t>RT @Uriel12_: Why are females so damn crazy???? 🙄🙄</w:t>
      </w:r>
    </w:p>
    <w:p>
      <w:r>
        <w:rPr>
          <w:b/>
          <w:u w:val="single"/>
        </w:rPr>
        <w:t>289098</w:t>
      </w:r>
    </w:p>
    <w:p>
      <w:r>
        <w:t>RT @chelsyuuup: My fucking faves ❤❤❤❤❤  @Drake @TreySongz @JColeNC https://t.co/4gUjbnxwBP</w:t>
      </w:r>
    </w:p>
    <w:p>
      <w:r>
        <w:rPr>
          <w:b/>
          <w:u w:val="single"/>
        </w:rPr>
        <w:t>289099</w:t>
      </w:r>
    </w:p>
    <w:p>
      <w:r>
        <w:t>@rachel_sg It's a fucking pagan festival as well. So much stupidity it hurts</w:t>
      </w:r>
    </w:p>
    <w:p>
      <w:r>
        <w:rPr>
          <w:b/>
          <w:u w:val="single"/>
        </w:rPr>
        <w:t>289100</w:t>
      </w:r>
    </w:p>
    <w:p>
      <w:r>
        <w:t>RT @PluperfectNemo: As. He. Fucking. ALWAYS. Does. Regrow a goddamn spine, @SenJohnMcCain; you had one in Viet Nam, where'd it go? https://…</w:t>
      </w:r>
    </w:p>
    <w:p>
      <w:r>
        <w:rPr>
          <w:b/>
          <w:u w:val="single"/>
        </w:rPr>
        <w:t>289101</w:t>
      </w:r>
    </w:p>
    <w:p>
      <w:r>
        <w:t>Nothing like York City losing at home to fucking Bromley to cost me a 749/1 eleven fold. Cos that's what I needed.</w:t>
      </w:r>
    </w:p>
    <w:p>
      <w:r>
        <w:rPr>
          <w:b/>
          <w:u w:val="single"/>
        </w:rPr>
        <w:t>289102</w:t>
      </w:r>
    </w:p>
    <w:p>
      <w:r>
        <w:t>RT @OhNoSheTwitnt: You are a fucking lunatic. https://t.co/x7U9TTCZgG</w:t>
      </w:r>
    </w:p>
    <w:p>
      <w:r>
        <w:rPr>
          <w:b/>
          <w:u w:val="single"/>
        </w:rPr>
        <w:t>289103</w:t>
      </w:r>
    </w:p>
    <w:p>
      <w:r>
        <w:t>RT @Rojasss_dianaaa: fuckin bum ass nigga. i cant stand a nigga who cant take some fucking responsibility.</w:t>
      </w:r>
    </w:p>
    <w:p>
      <w:r>
        <w:rPr>
          <w:b/>
          <w:u w:val="single"/>
        </w:rPr>
        <w:t>289104</w:t>
      </w:r>
    </w:p>
    <w:p>
      <w:r>
        <w:t>RT @Faiezdeso: Fucking ripped jeans problems every damn time https://t.co/efsfflODW4</w:t>
      </w:r>
    </w:p>
    <w:p>
      <w:r>
        <w:rPr>
          <w:b/>
          <w:u w:val="single"/>
        </w:rPr>
        <w:t>289105</w:t>
      </w:r>
    </w:p>
    <w:p>
      <w:r>
        <w:t xml:space="preserve">@theyblades </w:t>
        <w:br/>
        <w:t>"Yo my coach at work plays guitar in a fucking powerviolence band"</w:t>
        <w:br/>
        <w:t>Me- "what's the name of the band?"</w:t>
        <w:br/>
        <w:t>"Cutie"</w:t>
        <w:br/>
        <w:t>Me- OMF BDEVRIES</w:t>
      </w:r>
    </w:p>
    <w:p>
      <w:r>
        <w:rPr>
          <w:b/>
          <w:u w:val="single"/>
        </w:rPr>
        <w:t>289106</w:t>
      </w:r>
    </w:p>
    <w:p>
      <w:r>
        <w:t>the lazers from this set had me sooo fucked up 🔥 https://t.co/WqOuGTBygK</w:t>
      </w:r>
    </w:p>
    <w:p>
      <w:r>
        <w:rPr>
          <w:b/>
          <w:u w:val="single"/>
        </w:rPr>
        <w:t>289107</w:t>
      </w:r>
    </w:p>
    <w:p>
      <w:r>
        <w:t>Russ elevated Adams game? lmfao where!!? 5 shots and 7 boards 😂😂😂😂😂😂😂  and can't guard a fucking barstool</w:t>
      </w:r>
    </w:p>
    <w:p>
      <w:r>
        <w:rPr>
          <w:b/>
          <w:u w:val="single"/>
        </w:rPr>
        <w:t>289108</w:t>
      </w:r>
    </w:p>
    <w:p>
      <w:r>
        <w:t>@Visit_Wakefield You dirty bastards ... https://t.co/oMkKZEAJx7</w:t>
      </w:r>
    </w:p>
    <w:p>
      <w:r>
        <w:rPr>
          <w:b/>
          <w:u w:val="single"/>
        </w:rPr>
        <w:t>289109</w:t>
      </w:r>
    </w:p>
    <w:p>
      <w:r>
        <w:t>when you have your notifs on for a fucking troye stan https://t.co/Bt2EgAbSP2</w:t>
      </w:r>
    </w:p>
    <w:p>
      <w:r>
        <w:rPr>
          <w:b/>
          <w:u w:val="single"/>
        </w:rPr>
        <w:t>289110</w:t>
      </w:r>
    </w:p>
    <w:p>
      <w:r>
        <w:t>Feel sorry for Blades who aren't here cos it's fucking buzzing ⚔️</w:t>
      </w:r>
    </w:p>
    <w:p>
      <w:r>
        <w:rPr>
          <w:b/>
          <w:u w:val="single"/>
        </w:rPr>
        <w:t>289111</w:t>
      </w:r>
    </w:p>
    <w:p>
      <w:r>
        <w:t>My hair will not grow in one fucking spot 😭🤦🏾‍♀️ brah Wtf</w:t>
      </w:r>
    </w:p>
    <w:p>
      <w:r>
        <w:rPr>
          <w:b/>
          <w:u w:val="single"/>
        </w:rPr>
        <w:t>289112</w:t>
      </w:r>
    </w:p>
    <w:p>
      <w:r>
        <w:t>@rg06sss_ @lewisc_00 @paul_r1986 Fucking toy town photo booth</w:t>
      </w:r>
    </w:p>
    <w:p>
      <w:r>
        <w:rPr>
          <w:b/>
          <w:u w:val="single"/>
        </w:rPr>
        <w:t>289113</w:t>
      </w:r>
    </w:p>
    <w:p>
      <w:r>
        <w:t>@werphamily11 @Cardsnationjnky Ooooooo all hail the almighty god ehh? For god sake 😂😂😂😂 STEPHEN FUCKING PISCOTTY</w:t>
      </w:r>
    </w:p>
    <w:p>
      <w:r>
        <w:rPr>
          <w:b/>
          <w:u w:val="single"/>
        </w:rPr>
        <w:t>289114</w:t>
      </w:r>
    </w:p>
    <w:p>
      <w:r>
        <w:t>RT @thomas_violence: did he launch 50 cruise missiles from his fucking country club https://t.co/dPr7lZlCsV</w:t>
      </w:r>
    </w:p>
    <w:p>
      <w:r>
        <w:rPr>
          <w:b/>
          <w:u w:val="single"/>
        </w:rPr>
        <w:t>289115</w:t>
      </w:r>
    </w:p>
    <w:p>
      <w:r>
        <w:t>I need to read my bible before I fucking kill someone</w:t>
      </w:r>
    </w:p>
    <w:p>
      <w:r>
        <w:rPr>
          <w:b/>
          <w:u w:val="single"/>
        </w:rPr>
        <w:t>289116</w:t>
      </w:r>
    </w:p>
    <w:p>
      <w:r>
        <w:t>RT @Papapishu: Man it would fucking rule if we had a party that was against perpetual warfare.</w:t>
      </w:r>
    </w:p>
    <w:p>
      <w:r>
        <w:rPr>
          <w:b/>
          <w:u w:val="single"/>
        </w:rPr>
        <w:t>289117</w:t>
      </w:r>
    </w:p>
    <w:p>
      <w:r>
        <w:t>I feel like @truthteller is the type of lame that smiles while snitching! #gcode nigga</w:t>
      </w:r>
    </w:p>
    <w:p>
      <w:r>
        <w:rPr>
          <w:b/>
          <w:u w:val="single"/>
        </w:rPr>
        <w:t>289118</w:t>
      </w:r>
    </w:p>
    <w:p>
      <w:r>
        <w:t>RT @Black_ICE_06: Robin fucking em up with the gold junts https://t.co/Dd3rnfh7Rp</w:t>
      </w:r>
    </w:p>
    <w:p>
      <w:r>
        <w:rPr>
          <w:b/>
          <w:u w:val="single"/>
        </w:rPr>
        <w:t>289119</w:t>
      </w:r>
    </w:p>
    <w:p>
      <w:r>
        <w:t>Some guys are assholes all of the time, all guys are assholes some of the time.. but girls can be just plain evil.</w:t>
      </w:r>
    </w:p>
    <w:p>
      <w:r>
        <w:rPr>
          <w:b/>
          <w:u w:val="single"/>
        </w:rPr>
        <w:t>289120</w:t>
      </w:r>
    </w:p>
    <w:p>
      <w:r>
        <w:t>RT @DevTwoThousand: He WOULD NOT LET UP. "They didn't say he was his dad, dude, we don't know it, dude."</w:t>
        <w:br/>
        <w:br/>
        <w:t>LIKE, BRO.</w:t>
        <w:br/>
        <w:t>ARE YOU FUCKING KIDDIN…</w:t>
      </w:r>
    </w:p>
    <w:p>
      <w:r>
        <w:rPr>
          <w:b/>
          <w:u w:val="single"/>
        </w:rPr>
        <w:t>289121</w:t>
      </w:r>
    </w:p>
    <w:p>
      <w:r>
        <w:t>RT @Bardissimo: We can't have fucking cops storming Stockholm night clubs in 2017 arresting people for smoking cannabis. Stop this pathetic…</w:t>
      </w:r>
    </w:p>
    <w:p>
      <w:r>
        <w:rPr>
          <w:b/>
          <w:u w:val="single"/>
        </w:rPr>
        <w:t>289122</w:t>
      </w:r>
    </w:p>
    <w:p>
      <w:r>
        <w:t>Homestuckers will be really fucking crazy so I eat Highlander II: The Quickening (1991).</w:t>
      </w:r>
    </w:p>
    <w:p>
      <w:r>
        <w:rPr>
          <w:b/>
          <w:u w:val="single"/>
        </w:rPr>
        <w:t>289123</w:t>
      </w:r>
    </w:p>
    <w:p>
      <w:r>
        <w:t>@wilw They should know about ignorant celebrities. They fucking elected one.</w:t>
      </w:r>
    </w:p>
    <w:p>
      <w:r>
        <w:rPr>
          <w:b/>
          <w:u w:val="single"/>
        </w:rPr>
        <w:t>289124</w:t>
      </w:r>
    </w:p>
    <w:p>
      <w:r>
        <w:t>RT @Joannechocolat: They've already fucked our economy. Helping the Saudis slaughter civilians is just a bonus. https://t.co/OTICnv3sAl</w:t>
      </w:r>
    </w:p>
    <w:p>
      <w:r>
        <w:rPr>
          <w:b/>
          <w:u w:val="single"/>
        </w:rPr>
        <w:t>289125</w:t>
      </w:r>
    </w:p>
    <w:p>
      <w:r>
        <w:t>how did frederick fucking defy laws of gravity and walk on air. wyd? https://t.co/M4wziiaIDX</w:t>
      </w:r>
    </w:p>
    <w:p>
      <w:r>
        <w:rPr>
          <w:b/>
          <w:u w:val="single"/>
        </w:rPr>
        <w:t>289126</w:t>
      </w:r>
    </w:p>
    <w:p>
      <w:r>
        <w:t>RT @JournaIsDeluxe: cardi B ... is spitting fire ... cardi fucking B. https://t.co/WeOcy9vAM9</w:t>
      </w:r>
    </w:p>
    <w:p>
      <w:r>
        <w:rPr>
          <w:b/>
          <w:u w:val="single"/>
        </w:rPr>
        <w:t>289127</w:t>
      </w:r>
    </w:p>
    <w:p>
      <w:r>
        <w:t>@arianaslegendz @BieberssHearts dont meet her shes fucking psycho</w:t>
      </w:r>
    </w:p>
    <w:p>
      <w:r>
        <w:rPr>
          <w:b/>
          <w:u w:val="single"/>
        </w:rPr>
        <w:t>289128</w:t>
      </w:r>
    </w:p>
    <w:p>
      <w:r>
        <w:t>Kodak - Side Nigga ....The Anthem For Crazy Niggaz 😂</w:t>
      </w:r>
    </w:p>
    <w:p>
      <w:r>
        <w:rPr>
          <w:b/>
          <w:u w:val="single"/>
        </w:rPr>
        <w:t>289129</w:t>
      </w:r>
    </w:p>
    <w:p>
      <w:r>
        <w:t>RT @PRER0LLS: You know you fucked up when you say "hold on, lemme see." 😂😂😂 https://t.co/5cjT51IPmG</w:t>
      </w:r>
    </w:p>
    <w:p>
      <w:r>
        <w:rPr>
          <w:b/>
          <w:u w:val="single"/>
        </w:rPr>
        <w:t>289130</w:t>
      </w:r>
    </w:p>
    <w:p>
      <w:r>
        <w:t>when #13ReasonsWhy fucked you up 🤷🏼‍♀️ https://t.co/xptht1tjHe</w:t>
      </w:r>
    </w:p>
    <w:p>
      <w:r>
        <w:rPr>
          <w:b/>
          <w:u w:val="single"/>
        </w:rPr>
        <w:t>289131</w:t>
      </w:r>
    </w:p>
    <w:p>
      <w:r>
        <w:t>RT @hannahwensel: She told me she was an angel, she fucked two rappers and three singers</w:t>
      </w:r>
    </w:p>
    <w:p>
      <w:r>
        <w:rPr>
          <w:b/>
          <w:u w:val="single"/>
        </w:rPr>
        <w:t>289132</w:t>
      </w:r>
    </w:p>
    <w:p>
      <w:r>
        <w:t>RT @iamlucascoly: Y'all got me fucked up so what we been eating my nigga? https://t.co/ocM1N1B15i</w:t>
      </w:r>
    </w:p>
    <w:p>
      <w:r>
        <w:rPr>
          <w:b/>
          <w:u w:val="single"/>
        </w:rPr>
        <w:t>289133</w:t>
      </w:r>
    </w:p>
    <w:p>
      <w:r>
        <w:t>They fucked up when they gave me money to support my fashion sense. Now I'm outchea flyer than a Forbes list member with jet lag.</w:t>
      </w:r>
    </w:p>
    <w:p>
      <w:r>
        <w:rPr>
          <w:b/>
          <w:u w:val="single"/>
        </w:rPr>
        <w:t>289134</w:t>
      </w:r>
    </w:p>
    <w:p>
      <w:r>
        <w:t>RT @humansofny: “I’ve been sitting here for four hours thinking about what I should do. I don’t want to go home. I fucked up again. I’ve be…</w:t>
      </w:r>
    </w:p>
    <w:p>
      <w:r>
        <w:rPr>
          <w:b/>
          <w:u w:val="single"/>
        </w:rPr>
        <w:t>289135</w:t>
      </w:r>
    </w:p>
    <w:p>
      <w:r>
        <w:t>RT @AGxowa: darne is a fucking beast mate🔥 just a reminder https://t.co/SNN8teneCT</w:t>
      </w:r>
    </w:p>
    <w:p>
      <w:r>
        <w:rPr>
          <w:b/>
          <w:u w:val="single"/>
        </w:rPr>
        <w:t>289136</w:t>
      </w:r>
    </w:p>
    <w:p>
      <w:r>
        <w:t>RT @themurdermami: A fucking timeless BOP. https://t.co/dTtmsYUXo4</w:t>
      </w:r>
    </w:p>
    <w:p>
      <w:r>
        <w:rPr>
          <w:b/>
          <w:u w:val="single"/>
        </w:rPr>
        <w:t>289137</w:t>
      </w:r>
    </w:p>
    <w:p>
      <w:r>
        <w:t>RT @b_medinaaa95: i hate it when people think i give a fuck</w:t>
      </w:r>
    </w:p>
    <w:p>
      <w:r>
        <w:rPr>
          <w:b/>
          <w:u w:val="single"/>
        </w:rPr>
        <w:t>289138</w:t>
      </w:r>
    </w:p>
    <w:p>
      <w:r>
        <w:t>Gab just told me abt his plan to surprise me and bring me to Coldplay's concert tom but my measles had to fucking happen 😭😭😭</w:t>
      </w:r>
    </w:p>
    <w:p>
      <w:r>
        <w:rPr>
          <w:b/>
          <w:u w:val="single"/>
        </w:rPr>
        <w:t>289139</w:t>
      </w:r>
    </w:p>
    <w:p>
      <w:r>
        <w:t>RT @TRAW626: @Tyga Lets fucking goo #Bitchimtheshit2 #Bitchimtheshit2 🔥🔥🔥🔥🔥🔥🔥🔥🔥🔥🔥🔥🔥🔥🔥🔥🔥🔥🔥🔥🔥🔥</w:t>
      </w:r>
    </w:p>
    <w:p>
      <w:r>
        <w:rPr>
          <w:b/>
          <w:u w:val="single"/>
        </w:rPr>
        <w:t>289140</w:t>
      </w:r>
    </w:p>
    <w:p>
      <w:r>
        <w:t xml:space="preserve">RT @Zachpiona: Post vine life is fuckin depressing </w:t>
        <w:br/>
        <w:t>👻 @ zachpiona https://t.co/i4xL0a05TI</w:t>
      </w:r>
    </w:p>
    <w:p>
      <w:r>
        <w:rPr>
          <w:b/>
          <w:u w:val="single"/>
        </w:rPr>
        <w:t>289141</w:t>
      </w:r>
    </w:p>
    <w:p>
      <w:r>
        <w:t>RT @queenforeigner: You bitches don't be taking nobody nigga... y'all just be getting fucked 😊💯😥</w:t>
      </w:r>
    </w:p>
    <w:p>
      <w:r>
        <w:rPr>
          <w:b/>
          <w:u w:val="single"/>
        </w:rPr>
        <w:t>289142</w:t>
      </w:r>
    </w:p>
    <w:p>
      <w:r>
        <w:t>RT @TheRealAlima: The Fake Ass supports in these Streets its crazy</w:t>
      </w:r>
    </w:p>
    <w:p>
      <w:r>
        <w:rPr>
          <w:b/>
          <w:u w:val="single"/>
        </w:rPr>
        <w:t>289143</w:t>
      </w:r>
    </w:p>
    <w:p>
      <w:r>
        <w:t>RT @beyonseh: let's talk about a fucking fashion ICON https://t.co/qyOGi4cOoB</w:t>
      </w:r>
    </w:p>
    <w:p>
      <w:r>
        <w:rPr>
          <w:b/>
          <w:u w:val="single"/>
        </w:rPr>
        <w:t>289144</w:t>
      </w:r>
    </w:p>
    <w:p>
      <w:r>
        <w:t>@NoMoreElites @MickieMo @EliLake @NoahCRothman @BV Fuck you are ugly and stupid</w:t>
      </w:r>
    </w:p>
    <w:p>
      <w:r>
        <w:rPr>
          <w:b/>
          <w:u w:val="single"/>
        </w:rPr>
        <w:t>289145</w:t>
      </w:r>
    </w:p>
    <w:p>
      <w:r>
        <w:t>RT @nuest_fan_: Fucking MNET 😡</w:t>
        <w:br/>
        <w:t>Fucking PLEDIS 😡😡</w:t>
        <w:br/>
        <w:t>Fucking CJ ONE 😡😡😡</w:t>
        <w:br/>
        <w:t>This day can not be worse 😡😡😡😡.</w:t>
        <w:br/>
        <w:br/>
        <w:t>🎵🎵🎵🎵🎵🎵</w:t>
        <w:br/>
        <w:t>😢😢😢😢😢😢</w:t>
        <w:br/>
        <w:t>😭😭😭😭😭😭</w:t>
        <w:br/>
        <w:t>😵🔫😵🔫😵🔫 https://t.…</w:t>
      </w:r>
    </w:p>
    <w:p>
      <w:r>
        <w:rPr>
          <w:b/>
          <w:u w:val="single"/>
        </w:rPr>
        <w:t>289146</w:t>
      </w:r>
    </w:p>
    <w:p>
      <w:r>
        <w:t>RT @AlphaOmegaSin: https://t.co/GA5wuv1G56</w:t>
        <w:br/>
        <w:br/>
        <w:t>Fucking hell....it's like a bad country band wanted to do a cover -_-</w:t>
      </w:r>
    </w:p>
    <w:p>
      <w:r>
        <w:rPr>
          <w:b/>
          <w:u w:val="single"/>
        </w:rPr>
        <w:t>289147</w:t>
      </w:r>
    </w:p>
    <w:p>
      <w:r>
        <w:t>#Seriously Why don't you just fuck off then!👍🏼</w:t>
        <w:br/>
        <w:t xml:space="preserve">#Ignorance of Irony is horrifying #hypocrisy </w:t>
        <w:br/>
        <w:t xml:space="preserve">Do not vote for this  </w:t>
        <w:br/>
        <w:t>Everything wrong with NZ https://t.co/AAlaIZOvwO</w:t>
      </w:r>
    </w:p>
    <w:p>
      <w:r>
        <w:rPr>
          <w:b/>
          <w:u w:val="single"/>
        </w:rPr>
        <w:t>289148</w:t>
      </w:r>
    </w:p>
    <w:p>
      <w:r>
        <w:t>RT @shanedawson: trying to sell a TV show i wrote &amp;amp; i wanna make it so FUCKING bad.can we get #itgetsworseSHOW trending?? i wanna show them…</w:t>
      </w:r>
    </w:p>
    <w:p>
      <w:r>
        <w:rPr>
          <w:b/>
          <w:u w:val="single"/>
        </w:rPr>
        <w:t>289149</w:t>
      </w:r>
    </w:p>
    <w:p>
      <w:r>
        <w:t>Joshua (25:1) And Joshua sayeth unto student athletes, "Stoppeth puttingeth emojis after every fucking tweet," so sayeth the Lord THY God. 🕇</w:t>
      </w:r>
    </w:p>
    <w:p>
      <w:r>
        <w:rPr>
          <w:b/>
          <w:u w:val="single"/>
        </w:rPr>
        <w:t>289150</w:t>
      </w:r>
    </w:p>
    <w:p>
      <w:r>
        <w:t>RT @13ReasonsFans: this fucked me up https://t.co/58gm0yEn6Y</w:t>
      </w:r>
    </w:p>
    <w:p>
      <w:r>
        <w:rPr>
          <w:b/>
          <w:u w:val="single"/>
        </w:rPr>
        <w:t>289151</w:t>
      </w:r>
    </w:p>
    <w:p>
      <w:r>
        <w:t>RT @wangjckson: Kim sweetie I'm so sorry. I'm so sorry that an ugly ass bitch like James would even say that, oh my god. https://t.co/vIkzy…</w:t>
      </w:r>
    </w:p>
    <w:p>
      <w:r>
        <w:rPr>
          <w:b/>
          <w:u w:val="single"/>
        </w:rPr>
        <w:t>289152</w:t>
      </w:r>
    </w:p>
    <w:p>
      <w:r>
        <w:t>I know you know this, but Lin is a national fucking treasure.</w:t>
      </w:r>
    </w:p>
    <w:p>
      <w:r>
        <w:rPr>
          <w:b/>
          <w:u w:val="single"/>
        </w:rPr>
        <w:t>289153</w:t>
      </w:r>
    </w:p>
    <w:p>
      <w:r>
        <w:t>@Aqourfina SO FUCKING TASTY it was 2 am and i was fuckin losing it</w:t>
      </w:r>
    </w:p>
    <w:p>
      <w:r>
        <w:rPr>
          <w:b/>
          <w:u w:val="single"/>
        </w:rPr>
        <w:t>289154</w:t>
      </w:r>
    </w:p>
    <w:p>
      <w:r>
        <w:t>@poppunkdestiel I FUCKING MISS U IM LISTENING TO ATL N IM SO EMO</w:t>
      </w:r>
    </w:p>
    <w:p>
      <w:r>
        <w:rPr>
          <w:b/>
          <w:u w:val="single"/>
        </w:rPr>
        <w:t>289155</w:t>
      </w:r>
    </w:p>
    <w:p>
      <w:r>
        <w:t>RT @Forever_Jason: The Devil: I'm fucking up your day</w:t>
        <w:br/>
        <w:t>Me:  https://t.co/uVcdynQiNd</w:t>
      </w:r>
    </w:p>
    <w:p>
      <w:r>
        <w:rPr>
          <w:b/>
          <w:u w:val="single"/>
        </w:rPr>
        <w:t>289156</w:t>
      </w:r>
    </w:p>
    <w:p>
      <w:r>
        <w:t>That #BookOfHenry trailer is all over the fucking place. Like, what the hell?</w:t>
      </w:r>
    </w:p>
    <w:p>
      <w:r>
        <w:rPr>
          <w:b/>
          <w:u w:val="single"/>
        </w:rPr>
        <w:t>289157</w:t>
      </w:r>
    </w:p>
    <w:p>
      <w:r>
        <w:t>RT @hosienation: I ain't fucked with Pepsi since they set MJ on fire. I've been on a 30-something-year boycott already.</w:t>
      </w:r>
    </w:p>
    <w:p>
      <w:r>
        <w:rPr>
          <w:b/>
          <w:u w:val="single"/>
        </w:rPr>
        <w:t>289158</w:t>
      </w:r>
    </w:p>
    <w:p>
      <w:r>
        <w:t>@MY2JAE @day6official waiting for the day that Sundays will be their official fandom name, but we already have a fUCKING FANCHANT</w:t>
      </w:r>
    </w:p>
    <w:p>
      <w:r>
        <w:rPr>
          <w:b/>
          <w:u w:val="single"/>
        </w:rPr>
        <w:t>289159</w:t>
      </w:r>
    </w:p>
    <w:p>
      <w:r>
        <w:t>I need the "3 out of 4 americans got me fucked up" shirt but instead of "americans" "life experiences"</w:t>
      </w:r>
    </w:p>
    <w:p>
      <w:r>
        <w:rPr>
          <w:b/>
          <w:u w:val="single"/>
        </w:rPr>
        <w:t>289160</w:t>
      </w:r>
    </w:p>
    <w:p>
      <w:r>
        <w:t>RT @slpng_giants: This fucking guy.🙄 https://t.co/inPjL7bE8K</w:t>
      </w:r>
    </w:p>
    <w:p>
      <w:r>
        <w:rPr>
          <w:b/>
          <w:u w:val="single"/>
        </w:rPr>
        <w:t>289161</w:t>
      </w:r>
    </w:p>
    <w:p>
      <w:r>
        <w:t>i'm gonna fucking ruin you https://t.co/mOkEyRGffO</w:t>
      </w:r>
    </w:p>
    <w:p>
      <w:r>
        <w:rPr>
          <w:b/>
          <w:u w:val="single"/>
        </w:rPr>
        <w:t>289162</w:t>
      </w:r>
    </w:p>
    <w:p>
      <w:r>
        <w:t>@Kieraa_Joness It's so annoying I dunno why it keeps doing it, it won't fuck off🙄😴</w:t>
      </w:r>
    </w:p>
    <w:p>
      <w:r>
        <w:rPr>
          <w:b/>
          <w:u w:val="single"/>
        </w:rPr>
        <w:t>289163</w:t>
      </w:r>
    </w:p>
    <w:p>
      <w:r>
        <w:t>@leadingpop Crazy ass lady you was born that way😂😂😂</w:t>
      </w:r>
    </w:p>
    <w:p>
      <w:r>
        <w:rPr>
          <w:b/>
          <w:u w:val="single"/>
        </w:rPr>
        <w:t>289164</w:t>
      </w:r>
    </w:p>
    <w:p>
      <w:r>
        <w:t>We have lost our fucking minds.  https://t.co/7nYZLonKuI</w:t>
      </w:r>
    </w:p>
    <w:p>
      <w:r>
        <w:rPr>
          <w:b/>
          <w:u w:val="single"/>
        </w:rPr>
        <w:t>289165</w:t>
      </w:r>
    </w:p>
    <w:p>
      <w:r>
        <w:t>I just fucking choked two triple colats on vacant. Ima hang myself now.</w:t>
      </w:r>
    </w:p>
    <w:p>
      <w:r>
        <w:rPr>
          <w:b/>
          <w:u w:val="single"/>
        </w:rPr>
        <w:t>289166</w:t>
      </w:r>
    </w:p>
    <w:p>
      <w:r>
        <w:t>I think people have forgotten that I am fucking boss. 😈☠ #welcomeback</w:t>
      </w:r>
    </w:p>
    <w:p>
      <w:r>
        <w:rPr>
          <w:b/>
          <w:u w:val="single"/>
        </w:rPr>
        <w:t>289167</w:t>
      </w:r>
    </w:p>
    <w:p>
      <w:r>
        <w:t>RT @CerromeZONE: This shit got me fuckin CRYINGGGGGG!! Cuz the lil nigga aint even want this stupid cut just look @ his face 😭😭😭😭 https://t…</w:t>
      </w:r>
    </w:p>
    <w:p>
      <w:r>
        <w:rPr>
          <w:b/>
          <w:u w:val="single"/>
        </w:rPr>
        <w:t>289168</w:t>
      </w:r>
    </w:p>
    <w:p>
      <w:r>
        <w:t>i'm sorry but can't no bitch ever say i'm ugly 😂🤷‍♀️</w:t>
      </w:r>
    </w:p>
    <w:p>
      <w:r>
        <w:rPr>
          <w:b/>
          <w:u w:val="single"/>
        </w:rPr>
        <w:t>289169</w:t>
      </w:r>
    </w:p>
    <w:p>
      <w:r>
        <w:t>Retweeted Ron Perlman (@perlmutations):</w:t>
        <w:br/>
        <w:br/>
        <w:t>If it shits like a Nazi, and it stinks like a Nazi, then chances are... https://t.co/oyQstCkpCK</w:t>
      </w:r>
    </w:p>
    <w:p>
      <w:r>
        <w:rPr>
          <w:b/>
          <w:u w:val="single"/>
        </w:rPr>
        <w:t>289170</w:t>
      </w:r>
    </w:p>
    <w:p>
      <w:r>
        <w:t>she was screaming for help and nobody helped her . People fucked her up she couldn't take it anymore . https://t.co/KylWgVebhW</w:t>
      </w:r>
    </w:p>
    <w:p>
      <w:r>
        <w:rPr>
          <w:b/>
          <w:u w:val="single"/>
        </w:rPr>
        <w:t>289171</w:t>
      </w:r>
    </w:p>
    <w:p>
      <w:r>
        <w:t>RT @yiffpunkart: MY SISTER SWUNG IT AND IT FUCKING SNAPPED HER DOG IS EATING ALL THE SPAGHETTI-OS</w:t>
      </w:r>
    </w:p>
    <w:p>
      <w:r>
        <w:rPr>
          <w:b/>
          <w:u w:val="single"/>
        </w:rPr>
        <w:t>289172</w:t>
      </w:r>
    </w:p>
    <w:p>
      <w:r>
        <w:t>RT @QuoteHIMYM: Robin: We need to get these bitches drunk! #HIMYM</w:t>
      </w:r>
    </w:p>
    <w:p>
      <w:r>
        <w:rPr>
          <w:b/>
          <w:u w:val="single"/>
        </w:rPr>
        <w:t>289173</w:t>
      </w:r>
    </w:p>
    <w:p>
      <w:r>
        <w:t>@thisisgreene @901Kalita All these hoes crazy ain't ran across a sane one yet</w:t>
      </w:r>
    </w:p>
    <w:p>
      <w:r>
        <w:rPr>
          <w:b/>
          <w:u w:val="single"/>
        </w:rPr>
        <w:t>289174</w:t>
      </w:r>
    </w:p>
    <w:p>
      <w:r>
        <w:t>@realDonaldTrump Shut the fuck up! You're just pissed because you're caught and had fucked up... and you can't take it. For once in your life: MAN UP!</w:t>
      </w:r>
    </w:p>
    <w:p>
      <w:r>
        <w:rPr>
          <w:b/>
          <w:u w:val="single"/>
        </w:rPr>
        <w:t>289175</w:t>
      </w:r>
    </w:p>
    <w:p>
      <w:r>
        <w:t>RT @riahtaughtyou: Do you know how mad I would be if my ass looked like this https://t.co/omEVIhIKWX</w:t>
      </w:r>
    </w:p>
    <w:p>
      <w:r>
        <w:rPr>
          <w:b/>
          <w:u w:val="single"/>
        </w:rPr>
        <w:t>289176</w:t>
      </w:r>
    </w:p>
    <w:p>
      <w:r>
        <w:t>RT @adampacitti: Tommy fucking Dreamer. https://t.co/8UaXjqNfOg</w:t>
      </w:r>
    </w:p>
    <w:p>
      <w:r>
        <w:rPr>
          <w:b/>
          <w:u w:val="single"/>
        </w:rPr>
        <w:t>289177</w:t>
      </w:r>
    </w:p>
    <w:p>
      <w:r>
        <w:t>You fucking piece of asshole shittery #LindsayExclamationoftheDay #LEOTD</w:t>
      </w:r>
    </w:p>
    <w:p>
      <w:r>
        <w:rPr>
          <w:b/>
          <w:u w:val="single"/>
        </w:rPr>
        <w:t>289178</w:t>
      </w:r>
    </w:p>
    <w:p>
      <w:r>
        <w:t>OH GOD IT LOOKS BAD THIS IS WHY I DONT FUCK WITH HIGHWAYS AND INTERSECTIONS</w:t>
      </w:r>
    </w:p>
    <w:p>
      <w:r>
        <w:rPr>
          <w:b/>
          <w:u w:val="single"/>
        </w:rPr>
        <w:t>289179</w:t>
      </w:r>
    </w:p>
    <w:p>
      <w:r>
        <w:t>Damn that would've been crazy https://t.co/DTyjMYzc4g</w:t>
      </w:r>
    </w:p>
    <w:p>
      <w:r>
        <w:rPr>
          <w:b/>
          <w:u w:val="single"/>
        </w:rPr>
        <w:t>289180</w:t>
      </w:r>
    </w:p>
    <w:p>
      <w:r>
        <w:t>Imma have to keep doing this @LilTunechi every Fucking day till u say something u letting these weirdos tare this apart</w:t>
      </w:r>
    </w:p>
    <w:p>
      <w:r>
        <w:rPr>
          <w:b/>
          <w:u w:val="single"/>
        </w:rPr>
        <w:t>289181</w:t>
      </w:r>
    </w:p>
    <w:p>
      <w:r>
        <w:t>@MrSangotoki Brotherly, Draw na fuck up on Chelsea's part.. We will beat man city! Word!</w:t>
      </w:r>
    </w:p>
    <w:p>
      <w:r>
        <w:rPr>
          <w:b/>
          <w:u w:val="single"/>
        </w:rPr>
        <w:t>289182</w:t>
      </w:r>
    </w:p>
    <w:p>
      <w:r>
        <w:t>If fucking lingard can get himself an 100k a week contract then there's hope for us all 😂😷</w:t>
      </w:r>
    </w:p>
    <w:p>
      <w:r>
        <w:rPr>
          <w:b/>
          <w:u w:val="single"/>
        </w:rPr>
        <w:t>289183</w:t>
      </w:r>
    </w:p>
    <w:p>
      <w:r>
        <w:t>@ellekvt it's just fucking sat there. I give up. https://t.co/FtcDHQYRo3</w:t>
      </w:r>
    </w:p>
    <w:p>
      <w:r>
        <w:rPr>
          <w:b/>
          <w:u w:val="single"/>
        </w:rPr>
        <w:t>289184</w:t>
      </w:r>
    </w:p>
    <w:p>
      <w:r>
        <w:t>Lucho 4-4-3 is totaly fucked up, how could alba-mathieu-umtiti-mascherano played together?</w:t>
      </w:r>
    </w:p>
    <w:p>
      <w:r>
        <w:rPr>
          <w:b/>
          <w:u w:val="single"/>
        </w:rPr>
        <w:t>289185</w:t>
      </w:r>
    </w:p>
    <w:p>
      <w:r>
        <w:t>the life of the mother is a life you numb cunt https://t.co/U5ftCYYM9c</w:t>
      </w:r>
    </w:p>
    <w:p>
      <w:r>
        <w:rPr>
          <w:b/>
          <w:u w:val="single"/>
        </w:rPr>
        <w:t>289186</w:t>
      </w:r>
    </w:p>
    <w:p>
      <w:r>
        <w:t>RT @WORLDSHIPHOP: When you intentionally headbutt Mike Tyson you know you fucked up   https://t.co/ryJ6ZX4Cvc</w:t>
      </w:r>
    </w:p>
    <w:p>
      <w:r>
        <w:rPr>
          <w:b/>
          <w:u w:val="single"/>
        </w:rPr>
        <w:t>289187</w:t>
      </w:r>
    </w:p>
    <w:p>
      <w:r>
        <w:t>RT @JakellDaGOAT: 🗣UHHHHHHH I THINK THE FUCK NOT YOU TRICK ASS BITCH!! https://t.co/aECyADCQCz</w:t>
      </w:r>
    </w:p>
    <w:p>
      <w:r>
        <w:rPr>
          <w:b/>
          <w:u w:val="single"/>
        </w:rPr>
        <w:t>289188</w:t>
      </w:r>
    </w:p>
    <w:p>
      <w:r>
        <w:t>There's a casino 2 miles from my house.... I'm fucked</w:t>
      </w:r>
    </w:p>
    <w:p>
      <w:r>
        <w:rPr>
          <w:b/>
          <w:u w:val="single"/>
        </w:rPr>
        <w:t>289189</w:t>
      </w:r>
    </w:p>
    <w:p>
      <w:r>
        <w:t>RT @willmenaker: They have all the fucking money https://t.co/vwu4CbpMFu</w:t>
      </w:r>
    </w:p>
    <w:p>
      <w:r>
        <w:rPr>
          <w:b/>
          <w:u w:val="single"/>
        </w:rPr>
        <w:t>289190</w:t>
      </w:r>
    </w:p>
    <w:p>
      <w:r>
        <w:t>@7breadlysins Bro!! I got 51 too like why fucking buzzfeed</w:t>
      </w:r>
    </w:p>
    <w:p>
      <w:r>
        <w:rPr>
          <w:b/>
          <w:u w:val="single"/>
        </w:rPr>
        <w:t>289191</w:t>
      </w:r>
    </w:p>
    <w:p>
      <w:r>
        <w:t>@KrashHash am I tripping or is that a fucking supreme logo in their pfp?</w:t>
      </w:r>
    </w:p>
    <w:p>
      <w:r>
        <w:rPr>
          <w:b/>
          <w:u w:val="single"/>
        </w:rPr>
        <w:t>289192</w:t>
      </w:r>
    </w:p>
    <w:p>
      <w:r>
        <w:t xml:space="preserve">"An hour and dirty minutes"... </w:t>
        <w:br/>
        <w:br/>
        <w:t>That's a fucking mixtape tittle.</w:t>
      </w:r>
    </w:p>
    <w:p>
      <w:r>
        <w:rPr>
          <w:b/>
          <w:u w:val="single"/>
        </w:rPr>
        <w:t>289193</w:t>
      </w:r>
    </w:p>
    <w:p>
      <w:r>
        <w:t>RT @themurdermami: A fucking timeless BOP. https://t.co/dTtmsYUXo4</w:t>
      </w:r>
    </w:p>
    <w:p>
      <w:r>
        <w:rPr>
          <w:b/>
          <w:u w:val="single"/>
        </w:rPr>
        <w:t>289194</w:t>
      </w:r>
    </w:p>
    <w:p>
      <w:r>
        <w:t>my heart went cold bitch ask me where my feelings @</w:t>
      </w:r>
    </w:p>
    <w:p>
      <w:r>
        <w:rPr>
          <w:b/>
          <w:u w:val="single"/>
        </w:rPr>
        <w:t>289195</w:t>
      </w:r>
    </w:p>
    <w:p>
      <w:r>
        <w:t>On the road to the fortune and the fame but it's still fucked up💰📸😩</w:t>
      </w:r>
    </w:p>
    <w:p>
      <w:r>
        <w:rPr>
          <w:b/>
          <w:u w:val="single"/>
        </w:rPr>
        <w:t>289196</w:t>
      </w:r>
    </w:p>
    <w:p>
      <w:r>
        <w:t>RT @ScottGShore: Anyone else gave up on their summer body because of fucking McDonalds monopoly?</w:t>
      </w:r>
    </w:p>
    <w:p>
      <w:r>
        <w:rPr>
          <w:b/>
          <w:u w:val="single"/>
        </w:rPr>
        <w:t>289197</w:t>
      </w:r>
    </w:p>
    <w:p>
      <w:r>
        <w:t xml:space="preserve">do re mi fa so fucking done with you girl </w:t>
        <w:br/>
        <w:t>https://t.co/qWAqXNMV51</w:t>
      </w:r>
    </w:p>
    <w:p>
      <w:r>
        <w:rPr>
          <w:b/>
          <w:u w:val="single"/>
        </w:rPr>
        <w:t>289198</w:t>
      </w:r>
    </w:p>
    <w:p>
      <w:r>
        <w:t>This Rebecca pregnancy storyline hasn't even started I'm already sick to death of it, fucking kill Rebecca off, stupid, pointless character!</w:t>
      </w:r>
    </w:p>
    <w:p>
      <w:r>
        <w:rPr>
          <w:b/>
          <w:u w:val="single"/>
        </w:rPr>
        <w:t>289199</w:t>
      </w:r>
    </w:p>
    <w:p>
      <w:r>
        <w:t>RT @itsprkles: This from the man who pushed the birther conspiracy.  🙄 For five fucking years. https://t.co/s1G0AGSYSo</w:t>
      </w:r>
    </w:p>
    <w:p>
      <w:r>
        <w:rPr>
          <w:b/>
          <w:u w:val="single"/>
        </w:rPr>
        <w:t>289200</w:t>
      </w:r>
    </w:p>
    <w:p>
      <w:r>
        <w:t>RT @itsprkles: This from the man who pushed the birther conspiracy.  🙄 For five fucking years. https://t.co/s1G0AGSYSo</w:t>
      </w:r>
    </w:p>
    <w:p>
      <w:r>
        <w:rPr>
          <w:b/>
          <w:u w:val="single"/>
        </w:rPr>
        <w:t>289201</w:t>
      </w:r>
    </w:p>
    <w:p>
      <w:r>
        <w:t>@milkandcooki_ i can't escape and i want to fucking die</w:t>
      </w:r>
    </w:p>
    <w:p>
      <w:r>
        <w:rPr>
          <w:b/>
          <w:u w:val="single"/>
        </w:rPr>
        <w:t>289202</w:t>
      </w:r>
    </w:p>
    <w:p>
      <w:r>
        <w:t>RT @shoe0nhead: "if you don't want to fuck me you're a bad person" -Riley Dennis, year of our lord, 2017</w:t>
      </w:r>
    </w:p>
    <w:p>
      <w:r>
        <w:rPr>
          <w:b/>
          <w:u w:val="single"/>
        </w:rPr>
        <w:t>289203</w:t>
      </w:r>
    </w:p>
    <w:p>
      <w:r>
        <w:t>@_Xtin_ @GiantRatSumatra @H_BF also bc fucking hell. this is still bullshit and will never not be bullshit. *kicks bins*</w:t>
      </w:r>
    </w:p>
    <w:p>
      <w:r>
        <w:rPr>
          <w:b/>
          <w:u w:val="single"/>
        </w:rPr>
        <w:t>289204</w:t>
      </w:r>
    </w:p>
    <w:p>
      <w:r>
        <w:t>RT @StadiumStatus49: Yo I am fucking cryinggggggg https://t.co/UG7z0UFAVO</w:t>
      </w:r>
    </w:p>
    <w:p>
      <w:r>
        <w:rPr>
          <w:b/>
          <w:u w:val="single"/>
        </w:rPr>
        <w:t>289205</w:t>
      </w:r>
    </w:p>
    <w:p>
      <w:r>
        <w:t>April fools day is over but you're still a fucking joke</w:t>
      </w:r>
    </w:p>
    <w:p>
      <w:r>
        <w:rPr>
          <w:b/>
          <w:u w:val="single"/>
        </w:rPr>
        <w:t>289206</w:t>
      </w:r>
    </w:p>
    <w:p>
      <w:r>
        <w:t>RT @VancouverArmada: That was a penal. Fucking @PROreferees. #VANvLA #VWFC #MLS</w:t>
      </w:r>
    </w:p>
    <w:p>
      <w:r>
        <w:rPr>
          <w:b/>
          <w:u w:val="single"/>
        </w:rPr>
        <w:t>289207</w:t>
      </w:r>
    </w:p>
    <w:p>
      <w:r>
        <w:t>RT @stringquintet: @susancrabtree @chrislhayes @tracysefl Your idiotic "peace through strength" philosophy has kept us in a state of perpet…</w:t>
      </w:r>
    </w:p>
    <w:p>
      <w:r>
        <w:rPr>
          <w:b/>
          <w:u w:val="single"/>
        </w:rPr>
        <w:t>289208</w:t>
      </w:r>
    </w:p>
    <w:p>
      <w:r>
        <w:t>RT @3Billboards: This is just the fucking start. #ThreeBillboards https://t.co/875pGoHD5r</w:t>
      </w:r>
    </w:p>
    <w:p>
      <w:r>
        <w:rPr>
          <w:b/>
          <w:u w:val="single"/>
        </w:rPr>
        <w:t>289209</w:t>
      </w:r>
    </w:p>
    <w:p>
      <w:r>
        <w:t>@MagicalMartial @GaryLineker why can't he show his sympathy for people who are dying do u not feel anything u fucking demon</w:t>
      </w:r>
    </w:p>
    <w:p>
      <w:r>
        <w:rPr>
          <w:b/>
          <w:u w:val="single"/>
        </w:rPr>
        <w:t>289210</w:t>
      </w:r>
    </w:p>
    <w:p>
      <w:r>
        <w:t>Grow up. Unless she's out here being reckless &amp;amp; fucking niggas without protection, who cares?</w:t>
      </w:r>
    </w:p>
    <w:p>
      <w:r>
        <w:rPr>
          <w:b/>
          <w:u w:val="single"/>
        </w:rPr>
        <w:t>289211</w:t>
      </w:r>
    </w:p>
    <w:p>
      <w:r>
        <w:t>RT @willis_cj: Done arguing tbh, either I'm eatin your pussy or you just gonna be mad 🤷🏽‍♂️😂</w:t>
      </w:r>
    </w:p>
    <w:p>
      <w:r>
        <w:rPr>
          <w:b/>
          <w:u w:val="single"/>
        </w:rPr>
        <w:t>289212</w:t>
      </w:r>
    </w:p>
    <w:p>
      <w:r>
        <w:t>@jonfavs @JreedJH They will fail just like their idiotic trumpcare which would have destroyed his base of ignorant turds, who by the way still support him SAD</w:t>
      </w:r>
    </w:p>
    <w:p>
      <w:r>
        <w:rPr>
          <w:b/>
          <w:u w:val="single"/>
        </w:rPr>
        <w:t>289213</w:t>
      </w:r>
    </w:p>
    <w:p>
      <w:r>
        <w:t>Watch it: https://t.co/IxrFt8EOIm</w:t>
        <w:br/>
        <w:t>Busty MILF Rachel Starr gets fucked and ...</w:t>
        <w:br/>
        <w:t>👻Add me on snapchat: adley36 👻 https://t.co/B9R43IJ2W6</w:t>
      </w:r>
    </w:p>
    <w:p>
      <w:r>
        <w:rPr>
          <w:b/>
          <w:u w:val="single"/>
        </w:rPr>
        <w:t>289214</w:t>
      </w:r>
    </w:p>
    <w:p>
      <w:r>
        <w:t>@shx_rmp @SamadHussain_7 Wtf even tho I know they're messing but DHEHDOSKDJCIFJSS I WANNA HIT THEM ALL THEIR STUPID ASS FACES .. 🌚🌚😂😂</w:t>
      </w:r>
    </w:p>
    <w:p>
      <w:r>
        <w:rPr>
          <w:b/>
          <w:u w:val="single"/>
        </w:rPr>
        <w:t>289215</w:t>
      </w:r>
    </w:p>
    <w:p>
      <w:r>
        <w:t>Indian SchoolGirl Vaishali Fucking with her boyfriend https://t.co/RLn7h8nihy</w:t>
      </w:r>
    </w:p>
    <w:p>
      <w:r>
        <w:rPr>
          <w:b/>
          <w:u w:val="single"/>
        </w:rPr>
        <w:t>289216</w:t>
      </w:r>
    </w:p>
    <w:p>
      <w:r>
        <w:t>RT @Cinemawesome: My body is a wonderland in that if you trespass I'll collect ur fucking head.</w:t>
      </w:r>
    </w:p>
    <w:p>
      <w:r>
        <w:rPr>
          <w:b/>
          <w:u w:val="single"/>
        </w:rPr>
        <w:t>289217</w:t>
      </w:r>
    </w:p>
    <w:p>
      <w:r>
        <w:t>La Liga is gone, we're out of it. Today was our chance and we fucked it up</w:t>
      </w:r>
    </w:p>
    <w:p>
      <w:r>
        <w:rPr>
          <w:b/>
          <w:u w:val="single"/>
        </w:rPr>
        <w:t>289218</w:t>
      </w:r>
    </w:p>
    <w:p>
      <w:r>
        <w:t>RT @LantermanCindy: This is Why I FUCKING #RESIST https://t.co/UR3ZVGy8F4</w:t>
      </w:r>
    </w:p>
    <w:p>
      <w:r>
        <w:rPr>
          <w:b/>
          <w:u w:val="single"/>
        </w:rPr>
        <w:t>289219</w:t>
      </w:r>
    </w:p>
    <w:p>
      <w:r>
        <w:t>@politicshome No apologies for fucking up the Labour party then</w:t>
      </w:r>
    </w:p>
    <w:p>
      <w:r>
        <w:rPr>
          <w:b/>
          <w:u w:val="single"/>
        </w:rPr>
        <w:t>289220</w:t>
      </w:r>
    </w:p>
    <w:p>
      <w:r>
        <w:t>My truck is gonna be the death at me... been fucking around with it all day &amp;amp; it's still messed up</w:t>
      </w:r>
    </w:p>
    <w:p>
      <w:r>
        <w:rPr>
          <w:b/>
          <w:u w:val="single"/>
        </w:rPr>
        <w:t>289221</w:t>
      </w:r>
    </w:p>
    <w:p>
      <w:r>
        <w:t>Uh huh I'm still fucking 💀💀💀 https://t.co/VinqGRQpOX</w:t>
      </w:r>
    </w:p>
    <w:p>
      <w:r>
        <w:rPr>
          <w:b/>
          <w:u w:val="single"/>
        </w:rPr>
        <w:t>289222</w:t>
      </w:r>
    </w:p>
    <w:p>
      <w:r>
        <w:t>I absolutely HATE blue cheese, I hate the way it looks, I hate the way it smells and it's mouldy, fucking MOULDY.</w:t>
      </w:r>
    </w:p>
    <w:p>
      <w:r>
        <w:rPr>
          <w:b/>
          <w:u w:val="single"/>
        </w:rPr>
        <w:t>289223</w:t>
      </w:r>
    </w:p>
    <w:p>
      <w:r>
        <w:t>wtff by enabling 2FA on abc family: Shia LeBouf drops fucking acid, Dec 29 at all be my timeline</w:t>
      </w:r>
    </w:p>
    <w:p>
      <w:r>
        <w:rPr>
          <w:b/>
          <w:u w:val="single"/>
        </w:rPr>
        <w:t>289224</w:t>
      </w:r>
    </w:p>
    <w:p>
      <w:r>
        <w:t>RT @iamlucascoly: Y'all got me fucked up so what we been eating my nigga? https://t.co/ocM1N1B15i</w:t>
      </w:r>
    </w:p>
    <w:p>
      <w:r>
        <w:rPr>
          <w:b/>
          <w:u w:val="single"/>
        </w:rPr>
        <w:t>289225</w:t>
      </w:r>
    </w:p>
    <w:p>
      <w:r>
        <w:t>Imagine a fucking giraffe running towards you. Truly one of the scariest things on Earth.</w:t>
      </w:r>
    </w:p>
    <w:p>
      <w:r>
        <w:rPr>
          <w:b/>
          <w:u w:val="single"/>
        </w:rPr>
        <w:t>289226</w:t>
      </w:r>
    </w:p>
    <w:p>
      <w:r>
        <w:t>Kendrick just dropped the coldest video of all fucking time</w:t>
      </w:r>
    </w:p>
    <w:p>
      <w:r>
        <w:rPr>
          <w:b/>
          <w:u w:val="single"/>
        </w:rPr>
        <w:t>289227</w:t>
      </w:r>
    </w:p>
    <w:p>
      <w:r>
        <w:t>RT @bea_davis14: Leahs stomach is making some seriously fucked up noises</w:t>
      </w:r>
    </w:p>
    <w:p>
      <w:r>
        <w:rPr>
          <w:b/>
          <w:u w:val="single"/>
        </w:rPr>
        <w:t>289228</w:t>
      </w:r>
    </w:p>
    <w:p>
      <w:r>
        <w:t>RT @bilrac: jake gyllenhaal sweetie. i'm so sorry. i'm so sorry that an ugly ass bitch like this would even say that, oh my god</w:t>
        <w:br/>
        <w:t>https://t.c…</w:t>
      </w:r>
    </w:p>
    <w:p>
      <w:r>
        <w:rPr>
          <w:b/>
          <w:u w:val="single"/>
        </w:rPr>
        <w:t>289229</w:t>
      </w:r>
    </w:p>
    <w:p>
      <w:r>
        <w:t>RT @th3j35t3r: ^^^ What we're got here is a bunch of fucking cannibals.</w:t>
      </w:r>
    </w:p>
    <w:p>
      <w:r>
        <w:rPr>
          <w:b/>
          <w:u w:val="single"/>
        </w:rPr>
        <w:t>289230</w:t>
      </w:r>
    </w:p>
    <w:p>
      <w:r>
        <w:t>@DonaldJTrumpJr call them Skittles again you fucking cowardly prick https://t.co/cQkgLxIEPc</w:t>
      </w:r>
    </w:p>
    <w:p>
      <w:r>
        <w:rPr>
          <w:b/>
          <w:u w:val="single"/>
        </w:rPr>
        <w:t>289231</w:t>
      </w:r>
    </w:p>
    <w:p>
      <w:r>
        <w:t>@JenKirkman Fucked up morn when you fall asleep watching your @netflix show and it plays out in your dream. Esp the hypochondriac part. Luv</w:t>
      </w:r>
    </w:p>
    <w:p>
      <w:r>
        <w:rPr>
          <w:b/>
          <w:u w:val="single"/>
        </w:rPr>
        <w:t>289232</w:t>
      </w:r>
    </w:p>
    <w:p>
      <w:r>
        <w:t>RT @nigelgod: You're all fucking mad. https://t.co/a1rg7B8Zyj</w:t>
      </w:r>
    </w:p>
    <w:p>
      <w:r>
        <w:rPr>
          <w:b/>
          <w:u w:val="single"/>
        </w:rPr>
        <w:t>289233</w:t>
      </w:r>
    </w:p>
    <w:p>
      <w:r>
        <w:t>RT @marquezmarian14: The fake VP like to talk shit about the country when facing the media because of her evil ambition #PALITBISE #stopsha…</w:t>
      </w:r>
    </w:p>
    <w:p>
      <w:r>
        <w:rPr>
          <w:b/>
          <w:u w:val="single"/>
        </w:rPr>
        <w:t>289234</w:t>
      </w:r>
    </w:p>
    <w:p>
      <w:r>
        <w:t>RT @isabelaseraffim: don't let that bitch make u mad</w:t>
      </w:r>
    </w:p>
    <w:p>
      <w:r>
        <w:rPr>
          <w:b/>
          <w:u w:val="single"/>
        </w:rPr>
        <w:t>289235</w:t>
      </w:r>
    </w:p>
    <w:p>
      <w:r>
        <w:t>RT @SportsQueen_5: Do you know what happens when my stupid idiot cable keeps going out during #RAW ?</w:t>
        <w:br/>
        <w:br/>
        <w:t>Stupid idiot cable... YOU JUST MADE T…</w:t>
      </w:r>
    </w:p>
    <w:p>
      <w:r>
        <w:rPr>
          <w:b/>
          <w:u w:val="single"/>
        </w:rPr>
        <w:t>289236</w:t>
      </w:r>
    </w:p>
    <w:p>
      <w:r>
        <w:t>RT @CerromeZONE: This shit got me fuckin CRYINGGGGGG!! Cuz the lil nigga aint even want this stupid cut just look @ his face 😭😭😭😭 https://t…</w:t>
      </w:r>
    </w:p>
    <w:p>
      <w:r>
        <w:rPr>
          <w:b/>
          <w:u w:val="single"/>
        </w:rPr>
        <w:t>289237</w:t>
      </w:r>
    </w:p>
    <w:p>
      <w:r>
        <w:t>Somebody tell Zack and the rest of the idiots at Vox just because Obama pretended Americans aren't in Syria doesn't mean that's the case.</w:t>
      </w:r>
    </w:p>
    <w:p>
      <w:r>
        <w:rPr>
          <w:b/>
          <w:u w:val="single"/>
        </w:rPr>
        <w:t>289238</w:t>
      </w:r>
    </w:p>
    <w:p>
      <w:r>
        <w:t>RT @bilrac: jake gyllenhaal sweetie. i'm so sorry. i'm so sorry that an ugly ass bitch like this would even say that, oh my god</w:t>
        <w:br/>
        <w:t>https://t.c…</w:t>
      </w:r>
    </w:p>
    <w:p>
      <w:r>
        <w:rPr>
          <w:b/>
          <w:u w:val="single"/>
        </w:rPr>
        <w:t>289239</w:t>
      </w:r>
    </w:p>
    <w:p>
      <w:r>
        <w:t>@kygen @Jamey_H Your saying this is fake news! FUCK you, check MY source!</w:t>
      </w:r>
    </w:p>
    <w:p>
      <w:r>
        <w:rPr>
          <w:b/>
          <w:u w:val="single"/>
        </w:rPr>
        <w:t>289240</w:t>
      </w:r>
    </w:p>
    <w:p>
      <w:r>
        <w:t>There's miscommunication ab something, sergeants wanna act crazy &amp;amp; debate like nigga byeee 😂</w:t>
      </w:r>
    </w:p>
    <w:p>
      <w:r>
        <w:rPr>
          <w:b/>
          <w:u w:val="single"/>
        </w:rPr>
        <w:t>289241</w:t>
      </w:r>
    </w:p>
    <w:p>
      <w:r>
        <w:t>RT @racontreur: he fucking did that https://t.co/DPm1Vtdwhv</w:t>
      </w:r>
    </w:p>
    <w:p>
      <w:r>
        <w:rPr>
          <w:b/>
          <w:u w:val="single"/>
        </w:rPr>
        <w:t>289242</w:t>
      </w:r>
    </w:p>
    <w:p>
      <w:r>
        <w:t>@miconm Too fucking depressing. I may never watch QT, Newsnight etc ever again.</w:t>
      </w:r>
    </w:p>
    <w:p>
      <w:r>
        <w:rPr>
          <w:b/>
          <w:u w:val="single"/>
        </w:rPr>
        <w:t>289243</w:t>
      </w:r>
    </w:p>
    <w:p>
      <w:r>
        <w:t>Fuck it !!!.... can't hold it no more ...bout to drop this bomb !!!</w:t>
      </w:r>
    </w:p>
    <w:p>
      <w:r>
        <w:rPr>
          <w:b/>
          <w:u w:val="single"/>
        </w:rPr>
        <w:t>289244</w:t>
      </w:r>
    </w:p>
    <w:p>
      <w:r>
        <w:t>@AngelooNoLackin when don't you , you fucking slut</w:t>
      </w:r>
    </w:p>
    <w:p>
      <w:r>
        <w:rPr>
          <w:b/>
          <w:u w:val="single"/>
        </w:rPr>
        <w:t>289245</w:t>
      </w:r>
    </w:p>
    <w:p>
      <w:r>
        <w:t>Somebody fucked up at academy. Put a $60 basketball for $3 👀</w:t>
      </w:r>
    </w:p>
    <w:p>
      <w:r>
        <w:rPr>
          <w:b/>
          <w:u w:val="single"/>
        </w:rPr>
        <w:t>289246</w:t>
      </w:r>
    </w:p>
    <w:p>
      <w:r>
        <w:t>bangkok's are the fucking bomb https://t.co/bJIAvL7AqA</w:t>
      </w:r>
    </w:p>
    <w:p>
      <w:r>
        <w:rPr>
          <w:b/>
          <w:u w:val="single"/>
        </w:rPr>
        <w:t>289247</w:t>
      </w:r>
    </w:p>
    <w:p>
      <w:r>
        <w:t>RT @ThomasEvansGB: This Iraqi soldier is a bloody legend! 😊😊</w:t>
        <w:br/>
        <w:t>The cowardly little shits who put the boy in it can go to Hell! 😕😕 #FuckISIS h…</w:t>
      </w:r>
    </w:p>
    <w:p>
      <w:r>
        <w:rPr>
          <w:b/>
          <w:u w:val="single"/>
        </w:rPr>
        <w:t>289248</w:t>
      </w:r>
    </w:p>
    <w:p>
      <w:r>
        <w:t>I think usps lost my fucking package and they hung up on me when i asked them about it 🙃🙃🙃🙃</w:t>
      </w:r>
    </w:p>
    <w:p>
      <w:r>
        <w:rPr>
          <w:b/>
          <w:u w:val="single"/>
        </w:rPr>
        <w:t>289249</w:t>
      </w:r>
    </w:p>
    <w:p>
      <w:r>
        <w:t>RT @13ReasonsFans: this fucked me up https://t.co/58gm0yEn6Y</w:t>
      </w:r>
    </w:p>
    <w:p>
      <w:r>
        <w:rPr>
          <w:b/>
          <w:u w:val="single"/>
        </w:rPr>
        <w:t>289250</w:t>
      </w:r>
    </w:p>
    <w:p>
      <w:r>
        <w:t>I added a video to a @YouTube playlist https://t.co/YVnxrlYqpn Learn names of fruits and vegetables with toy velcro cutting fruits and</w:t>
      </w:r>
    </w:p>
    <w:p>
      <w:r>
        <w:rPr>
          <w:b/>
          <w:u w:val="single"/>
        </w:rPr>
        <w:t>289251</w:t>
      </w:r>
    </w:p>
    <w:p>
      <w:r>
        <w:t xml:space="preserve">RT @lunagaristo: transphobic asshole: </w:t>
        <w:br/>
        <w:t xml:space="preserve">trans people don't exist </w:t>
        <w:br/>
        <w:br/>
        <w:t xml:space="preserve">*me disappearing into the air*: </w:t>
        <w:br/>
        <w:t>thank fucking god, i don't even want to…</w:t>
      </w:r>
    </w:p>
    <w:p>
      <w:r>
        <w:rPr>
          <w:b/>
          <w:u w:val="single"/>
        </w:rPr>
        <w:t>289252</w:t>
      </w:r>
    </w:p>
    <w:p>
      <w:r>
        <w:t>RT @13ReasonsTV: This fucked me up. https://t.co/a4MUKOb2S1</w:t>
      </w:r>
    </w:p>
    <w:p>
      <w:r>
        <w:rPr>
          <w:b/>
          <w:u w:val="single"/>
        </w:rPr>
        <w:t>289253</w:t>
      </w:r>
    </w:p>
    <w:p>
      <w:r>
        <w:t>RT @aayylmao: tryna do some real crazy shit tonight like drink water and sleep</w:t>
      </w:r>
    </w:p>
    <w:p>
      <w:r>
        <w:rPr>
          <w:b/>
          <w:u w:val="single"/>
        </w:rPr>
        <w:t>289254</w:t>
      </w:r>
    </w:p>
    <w:p>
      <w:r>
        <w:t>Stressing about shit you can't change is the worst</w:t>
      </w:r>
    </w:p>
    <w:p>
      <w:r>
        <w:rPr>
          <w:b/>
          <w:u w:val="single"/>
        </w:rPr>
        <w:t>289255</w:t>
      </w:r>
    </w:p>
    <w:p>
      <w:r>
        <w:t>RT @13ReasonsFans: this fucked me up https://t.co/58gm0yEn6Y</w:t>
      </w:r>
    </w:p>
    <w:p>
      <w:r>
        <w:rPr>
          <w:b/>
          <w:u w:val="single"/>
        </w:rPr>
        <w:t>289256</w:t>
      </w:r>
    </w:p>
    <w:p>
      <w:r>
        <w:t>RT @halsey: ITS HAPPENING!</w:t>
        <w:br/>
        <w:t>a song. a video. a preorder</w:t>
        <w:br/>
        <w:t>LETS FUCKING GO</w:t>
        <w:br/>
        <w:t>#NowOrNever</w:t>
      </w:r>
    </w:p>
    <w:p>
      <w:r>
        <w:rPr>
          <w:b/>
          <w:u w:val="single"/>
        </w:rPr>
        <w:t>289257</w:t>
      </w:r>
    </w:p>
    <w:p>
      <w:r>
        <w:t>RT @hoxeokie: hoseok just fucking slide into tinashe's dms and ask her to collab with u on ur mixtape just do it . run after ur dreams</w:t>
      </w:r>
    </w:p>
    <w:p>
      <w:r>
        <w:rPr>
          <w:b/>
          <w:u w:val="single"/>
        </w:rPr>
        <w:t>289258</w:t>
      </w:r>
    </w:p>
    <w:p>
      <w:r>
        <w:t>RT @danawhite: This little rabbit is a BAD ASS!!! Fighting his ass off https://t.co/a0EAo9dmev</w:t>
      </w:r>
    </w:p>
    <w:p>
      <w:r>
        <w:rPr>
          <w:b/>
          <w:u w:val="single"/>
        </w:rPr>
        <w:t>289259</w:t>
      </w:r>
    </w:p>
    <w:p>
      <w:r>
        <w:t>Are you fucking kidding? What is wrong with you? https://t.co/XqIyEUePZG</w:t>
      </w:r>
    </w:p>
    <w:p>
      <w:r>
        <w:rPr>
          <w:b/>
          <w:u w:val="single"/>
        </w:rPr>
        <w:t>289260</w:t>
      </w:r>
    </w:p>
    <w:p>
      <w:r>
        <w:t>RT @Edgemonsta: ScoMo: Shorten needs to explain his "budget deficit". Dickhead! You are the fucking treasurer. ALP is not the government. #…</w:t>
      </w:r>
    </w:p>
    <w:p>
      <w:r>
        <w:rPr>
          <w:b/>
          <w:u w:val="single"/>
        </w:rPr>
        <w:t>289261</w:t>
      </w:r>
    </w:p>
    <w:p>
      <w:r>
        <w:t>RT @KiyahAutry: waiting for this school year to be fucking over.</w:t>
      </w:r>
    </w:p>
    <w:p>
      <w:r>
        <w:rPr>
          <w:b/>
          <w:u w:val="single"/>
        </w:rPr>
        <w:t>289262</w:t>
      </w:r>
    </w:p>
    <w:p>
      <w:r>
        <w:t>RT @VENUSRlCCI: @baelafuentes @AKingCalledMatt ur a fucking princess</w:t>
      </w:r>
    </w:p>
    <w:p>
      <w:r>
        <w:rPr>
          <w:b/>
          <w:u w:val="single"/>
        </w:rPr>
        <w:t>289263</w:t>
      </w:r>
    </w:p>
    <w:p>
      <w:r>
        <w:t>RT @Uznare: the FFXIV/WWE collab is fucking me up https://t.co/i1XpEBKwxm</w:t>
      </w:r>
    </w:p>
    <w:p>
      <w:r>
        <w:rPr>
          <w:b/>
          <w:u w:val="single"/>
        </w:rPr>
        <w:t>289264</w:t>
      </w:r>
    </w:p>
    <w:p>
      <w:r>
        <w:t>RT @johncusack: Dems how about-- don't  do a fucking thing  until he releases his tax returns -  nothing zero - nada https://t.co/w5hQEoJ6zl</w:t>
      </w:r>
    </w:p>
    <w:p>
      <w:r>
        <w:rPr>
          <w:b/>
          <w:u w:val="single"/>
        </w:rPr>
        <w:t>289265</w:t>
      </w:r>
    </w:p>
    <w:p>
      <w:r>
        <w:t>RT @dissonance_pod: https://t.co/zoVzWnNHZR  No, there's no "term" for a miscarriage.  That's not how that works.  Fucking tools</w:t>
      </w:r>
    </w:p>
    <w:p>
      <w:r>
        <w:rPr>
          <w:b/>
          <w:u w:val="single"/>
        </w:rPr>
        <w:t>289266</w:t>
      </w:r>
    </w:p>
    <w:p>
      <w:r>
        <w:t>Nah. Bmt I will dance on your fucking grave. https://t.co/GDR9zKsxAP</w:t>
      </w:r>
    </w:p>
    <w:p>
      <w:r>
        <w:rPr>
          <w:b/>
          <w:u w:val="single"/>
        </w:rPr>
        <w:t>289267</w:t>
      </w:r>
    </w:p>
    <w:p>
      <w:r>
        <w:t>You been waiting 45 mins go get yo fucking pizza nigga 😂😂😂😂 https://t.co/2yhPSaPISM</w:t>
      </w:r>
    </w:p>
    <w:p>
      <w:r>
        <w:rPr>
          <w:b/>
          <w:u w:val="single"/>
        </w:rPr>
        <w:t>289268</w:t>
      </w:r>
    </w:p>
    <w:p>
      <w:r>
        <w:t>NIGGA I NEED TO DO THIS FUCKING PROJECT BUT IM GETTING LIT WITH THIS NIGGA DEXTER. OOHHHHH MAAANNNNNNN GOOOODDDDDD DAAAAAAMMMMMMMMMM</w:t>
      </w:r>
    </w:p>
    <w:p>
      <w:r>
        <w:rPr>
          <w:b/>
          <w:u w:val="single"/>
        </w:rPr>
        <w:t>289269</w:t>
      </w:r>
    </w:p>
    <w:p>
      <w:r>
        <w:t>I want to finish this fucking virgin hero Karamatsu in two days or I'll be dreaming about him for two weeks</w:t>
      </w:r>
    </w:p>
    <w:p>
      <w:r>
        <w:rPr>
          <w:b/>
          <w:u w:val="single"/>
        </w:rPr>
        <w:t>289270</w:t>
      </w:r>
    </w:p>
    <w:p>
      <w:r>
        <w:t>RT @NTGoodluck: *laughs in who fucking money buy them?* https://t.co/KWzQSju3mm</w:t>
      </w:r>
    </w:p>
    <w:p>
      <w:r>
        <w:rPr>
          <w:b/>
          <w:u w:val="single"/>
        </w:rPr>
        <w:t>289271</w:t>
      </w:r>
    </w:p>
    <w:p>
      <w:r>
        <w:t>Watch lesbian movie: https://t.co/JjpiJDL1Lj</w:t>
        <w:br/>
        <w:t>Lexi Swallow fucking her friend's husband https://t.co/CM5fvJ6jWe</w:t>
      </w:r>
    </w:p>
    <w:p>
      <w:r>
        <w:rPr>
          <w:b/>
          <w:u w:val="single"/>
        </w:rPr>
        <w:t>289272</w:t>
      </w:r>
    </w:p>
    <w:p>
      <w:r>
        <w:t>@jenelizabeth99 he did. I think he might be across the street fucking literal bitches</w:t>
      </w:r>
    </w:p>
    <w:p>
      <w:r>
        <w:rPr>
          <w:b/>
          <w:u w:val="single"/>
        </w:rPr>
        <w:t>289273</w:t>
      </w:r>
    </w:p>
    <w:p>
      <w:r>
        <w:t>@DPD_UK the plot thickens, you didn't even try and send them to me, you tried to post to someone else and let them take it. Fucking joke</w:t>
      </w:r>
    </w:p>
    <w:p>
      <w:r>
        <w:rPr>
          <w:b/>
          <w:u w:val="single"/>
        </w:rPr>
        <w:t>289274</w:t>
      </w:r>
    </w:p>
    <w:p>
      <w:r>
        <w:t>@Loyotalol Did being in NB fuck him over that badly</w:t>
      </w:r>
    </w:p>
    <w:p>
      <w:r>
        <w:rPr>
          <w:b/>
          <w:u w:val="single"/>
        </w:rPr>
        <w:t>289275</w:t>
      </w:r>
    </w:p>
    <w:p>
      <w:r>
        <w:t>RT @Forever_Jason: The Devil: I'm fucking up your day</w:t>
        <w:br/>
        <w:t>Me:  https://t.co/uVcdynQiNd</w:t>
      </w:r>
    </w:p>
    <w:p>
      <w:r>
        <w:rPr>
          <w:b/>
          <w:u w:val="single"/>
        </w:rPr>
        <w:t>289276</w:t>
      </w:r>
    </w:p>
    <w:p>
      <w:r>
        <w:t>Jasmine you stupid, you know Karlie messy af! That was your stupid ass telling her your business!  #LHHATL</w:t>
      </w:r>
    </w:p>
    <w:p>
      <w:r>
        <w:rPr>
          <w:b/>
          <w:u w:val="single"/>
        </w:rPr>
        <w:t>289277</w:t>
      </w:r>
    </w:p>
    <w:p>
      <w:r>
        <w:t>I talk to ASH FUCKING SCION AND SHE ANSWERS WITH A PIC https://t.co/S8LDD23tQD</w:t>
      </w:r>
    </w:p>
    <w:p>
      <w:r>
        <w:rPr>
          <w:b/>
          <w:u w:val="single"/>
        </w:rPr>
        <w:t>289278</w:t>
      </w:r>
    </w:p>
    <w:p>
      <w:r>
        <w:t xml:space="preserve">@VanJones68 </w:t>
        <w:br/>
        <w:t>You looked  like a complete pathetic idiot tonight. How could you be so stupid Mr. Ghetto. My God you guys are desperate. https://t.co/JMrW0kNP2y</w:t>
      </w:r>
    </w:p>
    <w:p>
      <w:r>
        <w:rPr>
          <w:b/>
          <w:u w:val="single"/>
        </w:rPr>
        <w:t>289279</w:t>
      </w:r>
    </w:p>
    <w:p>
      <w:r>
        <w:t>RT @nadinstagram: Just In: Elaine Crisostomo deactivated her account after James fucking reid ended her non-existent career. Click here to…</w:t>
      </w:r>
    </w:p>
    <w:p>
      <w:r>
        <w:rPr>
          <w:b/>
          <w:u w:val="single"/>
        </w:rPr>
        <w:t>289280</w:t>
      </w:r>
    </w:p>
    <w:p>
      <w:r>
        <w:t>RT @ZTentertainment: #ZTlatest Watch Tattooed @KleioValentien fucked Brunette @GothCharlotte using a toy. "STRAP-ON ANAL" https://t.co/8yK6…</w:t>
      </w:r>
    </w:p>
    <w:p>
      <w:r>
        <w:rPr>
          <w:b/>
          <w:u w:val="single"/>
        </w:rPr>
        <w:t>289281</w:t>
      </w:r>
    </w:p>
    <w:p>
      <w:r>
        <w:t>RT @ThurcoRS: holy fucking dicks I got it https://t.co/7oofoPZq8n</w:t>
      </w:r>
    </w:p>
    <w:p>
      <w:r>
        <w:rPr>
          <w:b/>
          <w:u w:val="single"/>
        </w:rPr>
        <w:t>289282</w:t>
      </w:r>
    </w:p>
    <w:p>
      <w:r>
        <w:t>RT @alani_kaii: Prom dress shopping is actually fucking stressful</w:t>
      </w:r>
    </w:p>
    <w:p>
      <w:r>
        <w:rPr>
          <w:b/>
          <w:u w:val="single"/>
        </w:rPr>
        <w:t>289283</w:t>
      </w:r>
    </w:p>
    <w:p>
      <w:r>
        <w:t>RT @kinqjeons: i fUCKING MOANED https://t.co/2HtT96ADCB</w:t>
      </w:r>
    </w:p>
    <w:p>
      <w:r>
        <w:rPr>
          <w:b/>
          <w:u w:val="single"/>
        </w:rPr>
        <w:t>289284</w:t>
      </w:r>
    </w:p>
    <w:p>
      <w:r>
        <w:t>Egil: this juice is mad banging yo</w:t>
        <w:br/>
        <w:t>Vanea: it's ether you asshole</w:t>
      </w:r>
    </w:p>
    <w:p>
      <w:r>
        <w:rPr>
          <w:b/>
          <w:u w:val="single"/>
        </w:rPr>
        <w:t>289285</w:t>
      </w:r>
    </w:p>
    <w:p>
      <w:r>
        <w:t>@HalvorsonJordan @rana_opsahl Just buy the fucking book</w:t>
      </w:r>
    </w:p>
    <w:p>
      <w:r>
        <w:rPr>
          <w:b/>
          <w:u w:val="single"/>
        </w:rPr>
        <w:t>289286</w:t>
      </w:r>
    </w:p>
    <w:p>
      <w:r>
        <w:t>RT @MeechieFbabyy: Dear April, bring some fucking money in.</w:t>
      </w:r>
    </w:p>
    <w:p>
      <w:r>
        <w:rPr>
          <w:b/>
          <w:u w:val="single"/>
        </w:rPr>
        <w:t>289287</w:t>
      </w:r>
    </w:p>
    <w:p>
      <w:r>
        <w:t>.@OgMikerun on #Periscope: My mom caught me fucking https://t.co/9Ooj8FaiA4</w:t>
      </w:r>
    </w:p>
    <w:p>
      <w:r>
        <w:rPr>
          <w:b/>
          <w:u w:val="single"/>
        </w:rPr>
        <w:t>289288</w:t>
      </w:r>
    </w:p>
    <w:p>
      <w:r>
        <w:t>@NotoriousCeee bitch i sleep w no pants even when its cold 😂😂</w:t>
      </w:r>
    </w:p>
    <w:p>
      <w:r>
        <w:rPr>
          <w:b/>
          <w:u w:val="single"/>
        </w:rPr>
        <w:t>289289</w:t>
      </w:r>
    </w:p>
    <w:p>
      <w:r>
        <w:t>"See you after 2 hoes"</w:t>
        <w:br/>
        <w:t xml:space="preserve">"Hours*" </w:t>
        <w:br/>
        <w:br/>
        <w:t>I fucking dieeed</w:t>
      </w:r>
    </w:p>
    <w:p>
      <w:r>
        <w:rPr>
          <w:b/>
          <w:u w:val="single"/>
        </w:rPr>
        <w:t>289290</w:t>
      </w:r>
    </w:p>
    <w:p>
      <w:r>
        <w:t>RT @CerromeZONE: This shit got me fuckin CRYINGGGGGG!! Cuz the lil nigga aint even want this stupid cut just look @ his face 😭😭😭😭 https://t…</w:t>
      </w:r>
    </w:p>
    <w:p>
      <w:r>
        <w:rPr>
          <w:b/>
          <w:u w:val="single"/>
        </w:rPr>
        <w:t>289291</w:t>
      </w:r>
    </w:p>
    <w:p>
      <w:r>
        <w:t>RT @youngthug: I'm goin to find u.. then I'm goin to fuck u.... 🤔 this nigga stupid af😭😂😭😂</w:t>
      </w:r>
    </w:p>
    <w:p>
      <w:r>
        <w:rPr>
          <w:b/>
          <w:u w:val="single"/>
        </w:rPr>
        <w:t>289292</w:t>
      </w:r>
    </w:p>
    <w:p>
      <w:r>
        <w:t>RT @bankruptspurs: Pochettino is a fucking genius.</w:t>
      </w:r>
    </w:p>
    <w:p>
      <w:r>
        <w:rPr>
          <w:b/>
          <w:u w:val="single"/>
        </w:rPr>
        <w:t>289293</w:t>
      </w:r>
    </w:p>
    <w:p>
      <w:r>
        <w:t>hate watching guys play the damn game all the damn time  😐</w:t>
      </w:r>
    </w:p>
    <w:p>
      <w:r>
        <w:rPr>
          <w:b/>
          <w:u w:val="single"/>
        </w:rPr>
        <w:t>289294</w:t>
      </w:r>
    </w:p>
    <w:p>
      <w:r>
        <w:t>@Nas_Minaj @NICKIMINAJ Hell yea!! Fucking life!!🙌🏾🙌🏾❤️😍</w:t>
      </w:r>
    </w:p>
    <w:p>
      <w:r>
        <w:rPr>
          <w:b/>
          <w:u w:val="single"/>
        </w:rPr>
        <w:t>289295</w:t>
      </w:r>
    </w:p>
    <w:p>
      <w:r>
        <w:t>RT @RanszellLorenzo: do you miss me like i miss you? fucked around &amp;amp; got attached to you</w:t>
      </w:r>
    </w:p>
    <w:p>
      <w:r>
        <w:rPr>
          <w:b/>
          <w:u w:val="single"/>
        </w:rPr>
        <w:t>289296</w:t>
      </w:r>
    </w:p>
    <w:p>
      <w:r>
        <w:t>shawty said she like duck head chicken face bitches</w:t>
      </w:r>
    </w:p>
    <w:p>
      <w:r>
        <w:rPr>
          <w:b/>
          <w:u w:val="single"/>
        </w:rPr>
        <w:t>289297</w:t>
      </w:r>
    </w:p>
    <w:p>
      <w:r>
        <w:t>Baby Girls Melon Fabric shoes, Handmade, Baby Shower Gift, Mad by SewingGallerybyBarb  https://t.co/Ynru6UviDP via @Etsy</w:t>
      </w:r>
    </w:p>
    <w:p>
      <w:r>
        <w:rPr>
          <w:b/>
          <w:u w:val="single"/>
        </w:rPr>
        <w:t>289298</w:t>
      </w:r>
    </w:p>
    <w:p>
      <w:r>
        <w:t>RT @cufrink: i feel like a tattoo should have some meaning/relevance but i can't figure out how "i wanna fucking kill myself" could look ni…</w:t>
      </w:r>
    </w:p>
    <w:p>
      <w:r>
        <w:rPr>
          <w:b/>
          <w:u w:val="single"/>
        </w:rPr>
        <w:t>289299</w:t>
      </w:r>
    </w:p>
    <w:p>
      <w:r>
        <w:t>RT @peachietaes: 160315 was a fucking blessed day for Yoongi stans, that silver hair was ART https://t.co/JnAYZBtNXv</w:t>
      </w:r>
    </w:p>
    <w:p>
      <w:r>
        <w:rPr>
          <w:b/>
          <w:u w:val="single"/>
        </w:rPr>
        <w:t>289300</w:t>
      </w:r>
    </w:p>
    <w:p>
      <w:r>
        <w:t>Damn that's crazy to think about. I'll be a senior in college😂😂</w:t>
      </w:r>
    </w:p>
    <w:p>
      <w:r>
        <w:rPr>
          <w:b/>
          <w:u w:val="single"/>
        </w:rPr>
        <w:t>289301</w:t>
      </w:r>
    </w:p>
    <w:p>
      <w:r>
        <w:t>i have 5 shows im tryna start but my exams wont cooperate fucking assholes</w:t>
      </w:r>
    </w:p>
    <w:p>
      <w:r>
        <w:rPr>
          <w:b/>
          <w:u w:val="single"/>
        </w:rPr>
        <w:t>289302</w:t>
      </w:r>
    </w:p>
    <w:p>
      <w:r>
        <w:t>when you wanna get the loml's attention but afraid of rejection so you just throw fruit snacks at him...</w:t>
      </w:r>
    </w:p>
    <w:p>
      <w:r>
        <w:rPr>
          <w:b/>
          <w:u w:val="single"/>
        </w:rPr>
        <w:t>289303</w:t>
      </w:r>
    </w:p>
    <w:p>
      <w:r>
        <w:t>My resident just stepped on my finger with her fucking cast 😡</w:t>
      </w:r>
    </w:p>
    <w:p>
      <w:r>
        <w:rPr>
          <w:b/>
          <w:u w:val="single"/>
        </w:rPr>
        <w:t>289304</w:t>
      </w:r>
    </w:p>
    <w:p>
      <w:r>
        <w:t>This KILLS productivity. There is no way a junior PI can afford to be so choosy. It would be idiotic to refuse a good-enough trainee.</w:t>
      </w:r>
    </w:p>
    <w:p>
      <w:r>
        <w:rPr>
          <w:b/>
          <w:u w:val="single"/>
        </w:rPr>
        <w:t>289305</w:t>
      </w:r>
    </w:p>
    <w:p>
      <w:r>
        <w:t>RT @lmartods: Piccadilly Line</w:t>
        <w:br/>
        <w:t>- Takes you to Heathrow .......... until you realise it stops at every fucking station</w:t>
        <w:br/>
        <w:t>- Might as well take y…</w:t>
      </w:r>
    </w:p>
    <w:p>
      <w:r>
        <w:rPr>
          <w:b/>
          <w:u w:val="single"/>
        </w:rPr>
        <w:t>289306</w:t>
      </w:r>
    </w:p>
    <w:p>
      <w:r>
        <w:t>Fuck if I had money I would be going to the suns game tonight!!!</w:t>
      </w:r>
    </w:p>
    <w:p>
      <w:r>
        <w:rPr>
          <w:b/>
          <w:u w:val="single"/>
        </w:rPr>
        <w:t>289307</w:t>
      </w:r>
    </w:p>
    <w:p>
      <w:r>
        <w:t>RT @NECROMANClNG: the planet is fucking dying and a racist tangerine was just elected into office like can we focus on things that actually…</w:t>
      </w:r>
    </w:p>
    <w:p>
      <w:r>
        <w:rPr>
          <w:b/>
          <w:u w:val="single"/>
        </w:rPr>
        <w:t>289308</w:t>
      </w:r>
    </w:p>
    <w:p>
      <w:r>
        <w:t>RT @nickscats: @MAnnaliese Put this P.O.S. in my attic and let me at him !!!!  FUCKING SCUM!!!</w:t>
      </w:r>
    </w:p>
    <w:p>
      <w:r>
        <w:rPr>
          <w:b/>
          <w:u w:val="single"/>
        </w:rPr>
        <w:t>289309</w:t>
      </w:r>
    </w:p>
    <w:p>
      <w:r>
        <w:t>Fuck yesssss... I had this power man 5000 song in my head and it randomly came on!!!</w:t>
      </w:r>
    </w:p>
    <w:p>
      <w:r>
        <w:rPr>
          <w:b/>
          <w:u w:val="single"/>
        </w:rPr>
        <w:t>289310</w:t>
      </w:r>
    </w:p>
    <w:p>
      <w:r>
        <w:t>RT @LouiseMensch: Look At This Fucking Asshole &amp;lt;---- G.I. Joke  #Kushner  https://t.co/D8c6ge1oPY via @deadspin</w:t>
      </w:r>
    </w:p>
    <w:p>
      <w:r>
        <w:rPr>
          <w:b/>
          <w:u w:val="single"/>
        </w:rPr>
        <w:t>289311</w:t>
      </w:r>
    </w:p>
    <w:p>
      <w:r>
        <w:t xml:space="preserve">RT @ChrisSanson5: #$OINDEPENDENT$ONGWRITER </w:t>
        <w:br/>
        <w:t>JUST FINISHED MY 2ND SONG ON MY 6TH ALBUM  YES THE 6TH FUCKING ALBUM   " ANOTHER NIGGA LIKE ME…</w:t>
      </w:r>
    </w:p>
    <w:p>
      <w:r>
        <w:rPr>
          <w:b/>
          <w:u w:val="single"/>
        </w:rPr>
        <w:t>289312</w:t>
      </w:r>
    </w:p>
    <w:p>
      <w:r>
        <w:t>I can't even look at the screen during this piece of shits entrance. Just looking at Roman makes me sick. FUCK YOU REIGNS! #WrestleMania</w:t>
      </w:r>
    </w:p>
    <w:p>
      <w:r>
        <w:rPr>
          <w:b/>
          <w:u w:val="single"/>
        </w:rPr>
        <w:t>289313</w:t>
      </w:r>
    </w:p>
    <w:p>
      <w:r>
        <w:t>If I ever go broke I'll take your money your mother fucking money bitch. https://t.co/6fgmKqdEei</w:t>
      </w:r>
    </w:p>
    <w:p>
      <w:r>
        <w:rPr>
          <w:b/>
          <w:u w:val="single"/>
        </w:rPr>
        <w:t>289314</w:t>
      </w:r>
    </w:p>
    <w:p>
      <w:r>
        <w:t>@GoogleIndia @mrsfunnybones My Google Assistant is damn too cold 😂</w:t>
      </w:r>
    </w:p>
    <w:p>
      <w:r>
        <w:rPr>
          <w:b/>
          <w:u w:val="single"/>
        </w:rPr>
        <w:t>289315</w:t>
      </w:r>
    </w:p>
    <w:p>
      <w:r>
        <w:t>I'm highkey mad and I fucking knew this was going to happen. Fuck this government. Didn't Syria just get bombed?!</w:t>
      </w:r>
    </w:p>
    <w:p>
      <w:r>
        <w:rPr>
          <w:b/>
          <w:u w:val="single"/>
        </w:rPr>
        <w:t>289316</w:t>
      </w:r>
    </w:p>
    <w:p>
      <w:r>
        <w:t>RT @Deadspin: Look at this fucking asshole: https://t.co/4k7cNKY8YB https://t.co/6wgqgEhkV3</w:t>
      </w:r>
    </w:p>
    <w:p>
      <w:r>
        <w:rPr>
          <w:b/>
          <w:u w:val="single"/>
        </w:rPr>
        <w:t>289317</w:t>
      </w:r>
    </w:p>
    <w:p>
      <w:r>
        <w:t>RT @reapers76: IT LOOKS LIKE THEY GAVE HIM FUCKING CAT EARS THEY DO LISTEN https://t.co/XCEByG1Ke6</w:t>
      </w:r>
    </w:p>
    <w:p>
      <w:r>
        <w:rPr>
          <w:b/>
          <w:u w:val="single"/>
        </w:rPr>
        <w:t>289318</w:t>
      </w:r>
    </w:p>
    <w:p>
      <w:r>
        <w:t>RT @JamecaTolliver: "So You Still Mad?" = A Niggas Apology</w:t>
      </w:r>
    </w:p>
    <w:p>
      <w:r>
        <w:rPr>
          <w:b/>
          <w:u w:val="single"/>
        </w:rPr>
        <w:t>289319</w:t>
      </w:r>
    </w:p>
    <w:p>
      <w:r>
        <w:t>@Tom_Mendelsohn @AFHStewart no you fucked it it was meant to be in the thread</w:t>
      </w:r>
    </w:p>
    <w:p>
      <w:r>
        <w:rPr>
          <w:b/>
          <w:u w:val="single"/>
        </w:rPr>
        <w:t>289320</w:t>
      </w:r>
    </w:p>
    <w:p>
      <w:r>
        <w:t>MadBum, walking legend, fucking Hammer of the Gods</w:t>
      </w:r>
    </w:p>
    <w:p>
      <w:r>
        <w:rPr>
          <w:b/>
          <w:u w:val="single"/>
        </w:rPr>
        <w:t>289321</w:t>
      </w:r>
    </w:p>
    <w:p>
      <w:r>
        <w:t>RT @MarilynMonroeDC: If you care about me, fucking act like it.</w:t>
      </w:r>
    </w:p>
    <w:p>
      <w:r>
        <w:rPr>
          <w:b/>
          <w:u w:val="single"/>
        </w:rPr>
        <w:t>289322</w:t>
      </w:r>
    </w:p>
    <w:p>
      <w:r>
        <w:t>RT @SlyIsACannon: Ridin Thru the City They tryna fuck my night UP !  My boy I see u ! @LifeOfDesiigner #makeyourownlane #mpgvip #defstar5 h…</w:t>
      </w:r>
    </w:p>
    <w:p>
      <w:r>
        <w:rPr>
          <w:b/>
          <w:u w:val="single"/>
        </w:rPr>
        <w:t>289323</w:t>
      </w:r>
    </w:p>
    <w:p>
      <w:r>
        <w:t>RT @BourgeoisBrowni: The moment when I knew I fucked up....</w:t>
      </w:r>
    </w:p>
    <w:p>
      <w:r>
        <w:rPr>
          <w:b/>
          <w:u w:val="single"/>
        </w:rPr>
        <w:t>289324</w:t>
      </w:r>
    </w:p>
    <w:p>
      <w:r>
        <w:t>RT @13ReasonsTV: This fucked me up. https://t.co/a4MUKOb2S1</w:t>
      </w:r>
    </w:p>
    <w:p>
      <w:r>
        <w:rPr>
          <w:b/>
          <w:u w:val="single"/>
        </w:rPr>
        <w:t>289325</w:t>
      </w:r>
    </w:p>
    <w:p>
      <w:r>
        <w:t>Yoo don't fucking get online saying you're finna "cut ppl out your life" just fucking do it</w:t>
      </w:r>
    </w:p>
    <w:p>
      <w:r>
        <w:rPr>
          <w:b/>
          <w:u w:val="single"/>
        </w:rPr>
        <w:t>289326</w:t>
      </w:r>
    </w:p>
    <w:p>
      <w:r>
        <w:t>im mad the tracks for shadow the hedgehog are my shitty 2000s aesthetic</w:t>
      </w:r>
    </w:p>
    <w:p>
      <w:r>
        <w:rPr>
          <w:b/>
          <w:u w:val="single"/>
        </w:rPr>
        <w:t>289327</w:t>
      </w:r>
    </w:p>
    <w:p>
      <w:r>
        <w:t>RT @thedarrengo: #AmericaIsOverParty I TOLD YALL CAUCASIAN, COUSIN FUCKING, INCEST FUCKS TO NOT VOTE FOR TRUMP NOW LOOK WHAT YALL DID #WWII…</w:t>
      </w:r>
    </w:p>
    <w:p>
      <w:r>
        <w:rPr>
          <w:b/>
          <w:u w:val="single"/>
        </w:rPr>
        <w:t>289328</w:t>
      </w:r>
    </w:p>
    <w:p>
      <w:r>
        <w:t>RT @brownbipartisan: What's fucked up about the adding work requirements to Medicaid is that makes work a requirement for health which is i…</w:t>
      </w:r>
    </w:p>
    <w:p>
      <w:r>
        <w:rPr>
          <w:b/>
          <w:u w:val="single"/>
        </w:rPr>
        <w:t>289329</w:t>
      </w:r>
    </w:p>
    <w:p>
      <w:r>
        <w:t>RT @yugiohtas: Did they fucking cut the women’s title match? #Wrestlemania</w:t>
      </w:r>
    </w:p>
    <w:p>
      <w:r>
        <w:rPr>
          <w:b/>
          <w:u w:val="single"/>
        </w:rPr>
        <w:t>289330</w:t>
      </w:r>
    </w:p>
    <w:p>
      <w:r>
        <w:t>My mom just said I'm getting a PT cruiser 😂😂😭😭😭😭😭😭 I fucking dare her</w:t>
      </w:r>
    </w:p>
    <w:p>
      <w:r>
        <w:rPr>
          <w:b/>
          <w:u w:val="single"/>
        </w:rPr>
        <w:t>289331</w:t>
      </w:r>
    </w:p>
    <w:p>
      <w:r>
        <w:t>Brushing and washing my hair every Sunday is a fucking chore</w:t>
      </w:r>
    </w:p>
    <w:p>
      <w:r>
        <w:rPr>
          <w:b/>
          <w:u w:val="single"/>
        </w:rPr>
        <w:t>289332</w:t>
      </w:r>
    </w:p>
    <w:p>
      <w:r>
        <w:t>RT @uncurve: Gotta flex on everyone who fucked you over</w:t>
      </w:r>
    </w:p>
    <w:p>
      <w:r>
        <w:rPr>
          <w:b/>
          <w:u w:val="single"/>
        </w:rPr>
        <w:t>289333</w:t>
      </w:r>
    </w:p>
    <w:p>
      <w:r>
        <w:t>RT @Trap_Jesus: YOOOOOOOOOOOOOOOOO RT @OfficiallyIce: 🔥 RT @PushaMD: FUCKING</w:t>
        <w:br/>
        <w:br/>
        <w:t>GENIUS</w:t>
        <w:br/>
        <w:br/>
        <w:t>😳</w:t>
        <w:br/>
        <w:br/>
        <w:t>https://t.co/FNNBlZXgaW</w:t>
      </w:r>
    </w:p>
    <w:p>
      <w:r>
        <w:rPr>
          <w:b/>
          <w:u w:val="single"/>
        </w:rPr>
        <w:t>289334</w:t>
      </w:r>
    </w:p>
    <w:p>
      <w:r>
        <w:t>@Aaron_QB does everything @slick_Wick_ does!!!! It's fucking annoying now! Imma make Slick be his wife now. 😒</w:t>
      </w:r>
    </w:p>
    <w:p>
      <w:r>
        <w:rPr>
          <w:b/>
          <w:u w:val="single"/>
        </w:rPr>
        <w:t>289335</w:t>
      </w:r>
    </w:p>
    <w:p>
      <w:r>
        <w:t>RT @uhdyIan: fucking stop the way he looks at her in this scene https://t.co/2lRMSJl8Y1</w:t>
      </w:r>
    </w:p>
    <w:p>
      <w:r>
        <w:rPr>
          <w:b/>
          <w:u w:val="single"/>
        </w:rPr>
        <w:t>289336</w:t>
      </w:r>
    </w:p>
    <w:p>
      <w:r>
        <w:t>RT @Miahlove_mhc: You bitches don't be takin NOBODY nigga. Y'all just gettin fucked 💯☹️</w:t>
      </w:r>
    </w:p>
    <w:p>
      <w:r>
        <w:rPr>
          <w:b/>
          <w:u w:val="single"/>
        </w:rPr>
        <w:t>289337</w:t>
      </w:r>
    </w:p>
    <w:p>
      <w:r>
        <w:t>RT @mdlbird: 22 fucking years ago https://t.co/GhTeY9qoOl</w:t>
      </w:r>
    </w:p>
    <w:p>
      <w:r>
        <w:rPr>
          <w:b/>
          <w:u w:val="single"/>
        </w:rPr>
        <w:t>289338</w:t>
      </w:r>
    </w:p>
    <w:p>
      <w:r>
        <w:t>RT @hugorifkind: I'm so bored with columnists complaining comedians are all lefties. Why don't these people just try writing some fucking j…</w:t>
      </w:r>
    </w:p>
    <w:p>
      <w:r>
        <w:rPr>
          <w:b/>
          <w:u w:val="single"/>
        </w:rPr>
        <w:t>289339</w:t>
      </w:r>
    </w:p>
    <w:p>
      <w:r>
        <w:t>We gone talk about this, I got time today, y'all hoes just going to have to be mad this morning</w:t>
      </w:r>
    </w:p>
    <w:p>
      <w:r>
        <w:rPr>
          <w:b/>
          <w:u w:val="single"/>
        </w:rPr>
        <w:t>289340</w:t>
      </w:r>
    </w:p>
    <w:p>
      <w:r>
        <w:t>Sick gas is going to become stupid fucking expensive because this piece of shit @realDonaldTrump https://t.co/gnb318oA2M</w:t>
      </w:r>
    </w:p>
    <w:p>
      <w:r>
        <w:rPr>
          <w:b/>
          <w:u w:val="single"/>
        </w:rPr>
        <w:t>289341</w:t>
      </w:r>
    </w:p>
    <w:p>
      <w:r>
        <w:t>RT @TheDailyEdge: The fucking President of the United fucking States had to pay $25 fucking million for being a fucking scam artist. https:…</w:t>
      </w:r>
    </w:p>
    <w:p>
      <w:r>
        <w:rPr>
          <w:b/>
          <w:u w:val="single"/>
        </w:rPr>
        <w:t>289342</w:t>
      </w:r>
    </w:p>
    <w:p>
      <w:r>
        <w:t>RT @veejuaneye: its not my fucking birthday @dannyneyma</w:t>
      </w:r>
    </w:p>
    <w:p>
      <w:r>
        <w:rPr>
          <w:b/>
          <w:u w:val="single"/>
        </w:rPr>
        <w:t>289343</w:t>
      </w:r>
    </w:p>
    <w:p>
      <w:r>
        <w:t>RT @Chronexia: Im fucking slayed fam 😂 https://t.co/9vzll5rhHU</w:t>
      </w:r>
    </w:p>
    <w:p>
      <w:r>
        <w:rPr>
          <w:b/>
          <w:u w:val="single"/>
        </w:rPr>
        <w:t>289344</w:t>
      </w:r>
    </w:p>
    <w:p>
      <w:r>
        <w:t>RT @ReinaScully: WE NEED TO FIND A FUCKING TREE HOUSE.</w:t>
      </w:r>
    </w:p>
    <w:p>
      <w:r>
        <w:rPr>
          <w:b/>
          <w:u w:val="single"/>
        </w:rPr>
        <w:t>289345</w:t>
      </w:r>
    </w:p>
    <w:p>
      <w:r>
        <w:t>Piss fetish babe fucking https://t.co/awpxwGVdoJ https://t.co/P8oDX2BMmR</w:t>
      </w:r>
    </w:p>
    <w:p>
      <w:r>
        <w:rPr>
          <w:b/>
          <w:u w:val="single"/>
        </w:rPr>
        <w:t>289346</w:t>
      </w:r>
    </w:p>
    <w:p>
      <w:r>
        <w:t>Pinay schoolgirl fucked and creampied - https://t.co/NIjImYYBy3 https://t.co/7Soy0KdssL</w:t>
      </w:r>
    </w:p>
    <w:p>
      <w:r>
        <w:rPr>
          <w:b/>
          <w:u w:val="single"/>
        </w:rPr>
        <w:t>289347</w:t>
      </w:r>
    </w:p>
    <w:p>
      <w:r>
        <w:t>Kicking &amp;amp; screaming is still fucking me up cause its the song they opened with suit</w:t>
      </w:r>
    </w:p>
    <w:p>
      <w:r>
        <w:rPr>
          <w:b/>
          <w:u w:val="single"/>
        </w:rPr>
        <w:t>289348</w:t>
      </w:r>
    </w:p>
    <w:p>
      <w:r>
        <w:t>RT @justinedgeLA: IT JUST FUCKING HIT ME THAT IM DJING COACHELLA THIS YEAR</w:t>
      </w:r>
    </w:p>
    <w:p>
      <w:r>
        <w:rPr>
          <w:b/>
          <w:u w:val="single"/>
        </w:rPr>
        <w:t>289349</w:t>
      </w:r>
    </w:p>
    <w:p>
      <w:r>
        <w:t>RT @ModelTypeLola: Fucked her until the sun came up 🙃😋</w:t>
      </w:r>
    </w:p>
    <w:p>
      <w:r>
        <w:rPr>
          <w:b/>
          <w:u w:val="single"/>
        </w:rPr>
        <w:t>289350</w:t>
      </w:r>
    </w:p>
    <w:p>
      <w:r>
        <w:t>@GreenleafOWN Get that bastard baby........ dat dirty bastard need to be in the ground...... hell can't wait for dat ass......</w:t>
      </w:r>
    </w:p>
    <w:p>
      <w:r>
        <w:rPr>
          <w:b/>
          <w:u w:val="single"/>
        </w:rPr>
        <w:t>289351</w:t>
      </w:r>
    </w:p>
    <w:p>
      <w:r>
        <w:t xml:space="preserve">RT @YesTom: It's almost as if they're realised arsenal fan tv is fucking horrendous. </w:t>
        <w:br/>
        <w:br/>
        <w:t>https://t.co/YYQ00PLeKz</w:t>
      </w:r>
    </w:p>
    <w:p>
      <w:r>
        <w:rPr>
          <w:b/>
          <w:u w:val="single"/>
        </w:rPr>
        <w:t>289352</w:t>
      </w:r>
    </w:p>
    <w:p>
      <w:r>
        <w:t>Makes me sick that someone tried to attack Robbie, after the week he's had, fucking pricks</w:t>
      </w:r>
    </w:p>
    <w:p>
      <w:r>
        <w:rPr>
          <w:b/>
          <w:u w:val="single"/>
        </w:rPr>
        <w:t>289353</w:t>
      </w:r>
    </w:p>
    <w:p>
      <w:r>
        <w:t>She walked of like a G though. He got his pants dirty for a damn video smh https://t.co/KrZ5JSAiw4</w:t>
      </w:r>
    </w:p>
    <w:p>
      <w:r>
        <w:rPr>
          <w:b/>
          <w:u w:val="single"/>
        </w:rPr>
        <w:t>289354</w:t>
      </w:r>
    </w:p>
    <w:p>
      <w:r>
        <w:t>RT @tfln_vixx: (hongbin): jaehwan's not answering my calls.</w:t>
        <w:br/>
        <w:br/>
        <w:t>(leo): well it sounds like you really fucked up.</w:t>
        <w:br/>
        <w:br/>
        <w:t>(hongbin): WHO HOLDS A GRUDG…</w:t>
      </w:r>
    </w:p>
    <w:p>
      <w:r>
        <w:rPr>
          <w:b/>
          <w:u w:val="single"/>
        </w:rPr>
        <w:t>289355</w:t>
      </w:r>
    </w:p>
    <w:p>
      <w:r>
        <w:t>RT @_charlmorgan: When you online shopping and it say "Out of stock" well get it off your fucking site and get it out of my fucking face th…</w:t>
      </w:r>
    </w:p>
    <w:p>
      <w:r>
        <w:rPr>
          <w:b/>
          <w:u w:val="single"/>
        </w:rPr>
        <w:t>289356</w:t>
      </w:r>
    </w:p>
    <w:p>
      <w:r>
        <w:t>RT @shanedawson: trying to sell a TV show i wrote &amp;amp; i wanna make it so FUCKING bad.can we get #itgetsworseSHOW trending?? i wanna show them…</w:t>
      </w:r>
    </w:p>
    <w:p>
      <w:r>
        <w:rPr>
          <w:b/>
          <w:u w:val="single"/>
        </w:rPr>
        <w:t>289357</w:t>
      </w:r>
    </w:p>
    <w:p>
      <w:r>
        <w:t>NYC, DC, east coast, west coast: get out there and show Syria you fucking care.</w:t>
      </w:r>
    </w:p>
    <w:p>
      <w:r>
        <w:rPr>
          <w:b/>
          <w:u w:val="single"/>
        </w:rPr>
        <w:t>289358</w:t>
      </w:r>
    </w:p>
    <w:p>
      <w:r>
        <w:t>RT @kuddib: That's crazy niggas killing niggas over bitches smh wat type of nigga is u</w:t>
      </w:r>
    </w:p>
    <w:p>
      <w:r>
        <w:rPr>
          <w:b/>
          <w:u w:val="single"/>
        </w:rPr>
        <w:t>289359</w:t>
      </w:r>
    </w:p>
    <w:p>
      <w:r>
        <w:t>@alimkheraj I haven't even made it to the album yet because Basically is fucking me tf up.</w:t>
      </w:r>
    </w:p>
    <w:p>
      <w:r>
        <w:rPr>
          <w:b/>
          <w:u w:val="single"/>
        </w:rPr>
        <w:t>289360</w:t>
      </w:r>
    </w:p>
    <w:p>
      <w:r>
        <w:t>@Oshaijinsu Default bloodborne char is fucking dracula https://t.co/EIeXi4mpmX</w:t>
      </w:r>
    </w:p>
    <w:p>
      <w:r>
        <w:rPr>
          <w:b/>
          <w:u w:val="single"/>
        </w:rPr>
        <w:t>289361</w:t>
      </w:r>
    </w:p>
    <w:p>
      <w:r>
        <w:t>@benno_76 So we’re now fucked in the ruck whenever any tall player misses a week.</w:t>
      </w:r>
    </w:p>
    <w:p>
      <w:r>
        <w:rPr>
          <w:b/>
          <w:u w:val="single"/>
        </w:rPr>
        <w:t>289362</w:t>
      </w:r>
    </w:p>
    <w:p>
      <w:r>
        <w:t>@ValerieComplex oh nah girl not me they got it fucked up</w:t>
      </w:r>
    </w:p>
    <w:p>
      <w:r>
        <w:rPr>
          <w:b/>
          <w:u w:val="single"/>
        </w:rPr>
        <w:t>289363</w:t>
      </w:r>
    </w:p>
    <w:p>
      <w:r>
        <w:t>@ashllyd This is awful 😦 I hope you're alright!! What a total arsehole and an awful example to his kids! 🙅🏻</w:t>
      </w:r>
    </w:p>
    <w:p>
      <w:r>
        <w:rPr>
          <w:b/>
          <w:u w:val="single"/>
        </w:rPr>
        <w:t>289364</w:t>
      </w:r>
    </w:p>
    <w:p>
      <w:r>
        <w:t>Trump's got me so fucked up, he's got me agreeing with ISIS. https://t.co/Zy8xD9Moal</w:t>
      </w:r>
    </w:p>
    <w:p>
      <w:r>
        <w:rPr>
          <w:b/>
          <w:u w:val="single"/>
        </w:rPr>
        <w:t>289365</w:t>
      </w:r>
    </w:p>
    <w:p>
      <w:r>
        <w:t>Jesus fucking Christ my queen is everything https://t.co/Kx7Hz3wYKl</w:t>
      </w:r>
    </w:p>
    <w:p>
      <w:r>
        <w:rPr>
          <w:b/>
          <w:u w:val="single"/>
        </w:rPr>
        <w:t>289366</w:t>
      </w:r>
    </w:p>
    <w:p>
      <w:r>
        <w:t>this shit look disgusting smh https://t.co/vVuMKBjKQS</w:t>
      </w:r>
    </w:p>
    <w:p>
      <w:r>
        <w:rPr>
          <w:b/>
          <w:u w:val="single"/>
        </w:rPr>
        <w:t>289367</w:t>
      </w:r>
    </w:p>
    <w:p>
      <w:r>
        <w:t>derby day!! get me too anfield 👊❤ up the fucking reds</w:t>
      </w:r>
    </w:p>
    <w:p>
      <w:r>
        <w:rPr>
          <w:b/>
          <w:u w:val="single"/>
        </w:rPr>
        <w:t>289368</w:t>
      </w:r>
    </w:p>
    <w:p>
      <w:r>
        <w:t>RT @ChiefKeef: Im in miami u fucking Gringo https://t.co/OP8NBncLNP</w:t>
      </w:r>
    </w:p>
    <w:p>
      <w:r>
        <w:rPr>
          <w:b/>
          <w:u w:val="single"/>
        </w:rPr>
        <w:t>289369</w:t>
      </w:r>
    </w:p>
    <w:p>
      <w:r>
        <w:t>HTGAWM has me so fucking lit bro I'm deadass screaming</w:t>
      </w:r>
    </w:p>
    <w:p>
      <w:r>
        <w:rPr>
          <w:b/>
          <w:u w:val="single"/>
        </w:rPr>
        <w:t>289370</w:t>
      </w:r>
    </w:p>
    <w:p>
      <w:r>
        <w:t>RT @13ReasonsTV: This fucked me up. https://t.co/a4MUKOb2S1</w:t>
      </w:r>
    </w:p>
    <w:p>
      <w:r>
        <w:rPr>
          <w:b/>
          <w:u w:val="single"/>
        </w:rPr>
        <w:t>289371</w:t>
      </w:r>
    </w:p>
    <w:p>
      <w:r>
        <w:t>RT @_teewrex: When a nigga lie to you, GET CAUGHT IN HIS LIE, then gets mad that you're mad because HE fucked up https://t.co/vCdEw3Fj4l</w:t>
      </w:r>
    </w:p>
    <w:p>
      <w:r>
        <w:rPr>
          <w:b/>
          <w:u w:val="single"/>
        </w:rPr>
        <w:t>289372</w:t>
      </w:r>
    </w:p>
    <w:p>
      <w:r>
        <w:t>RT @youngthug: I'm goin to find u.. then I'm goin to fuck u.... 🤔 this nigga stupid af😭😂😭😂</w:t>
      </w:r>
    </w:p>
    <w:p>
      <w:r>
        <w:rPr>
          <w:b/>
          <w:u w:val="single"/>
        </w:rPr>
        <w:t>289373</w:t>
      </w:r>
    </w:p>
    <w:p>
      <w:r>
        <w:t>RT @9ineWaves: So wassup with the skin care routine? Because y'all fucking glistening https://t.co/jhXPbf6A1s</w:t>
      </w:r>
    </w:p>
    <w:p>
      <w:r>
        <w:rPr>
          <w:b/>
          <w:u w:val="single"/>
        </w:rPr>
        <w:t>289374</w:t>
      </w:r>
    </w:p>
    <w:p>
      <w:r>
        <w:t>RT @sarcastictroler: I maybe ugly still won't be fucking my cousin brother https://t.co/ogmnUaMFBH</w:t>
      </w:r>
    </w:p>
    <w:p>
      <w:r>
        <w:rPr>
          <w:b/>
          <w:u w:val="single"/>
        </w:rPr>
        <w:t>289375</w:t>
      </w:r>
    </w:p>
    <w:p>
      <w:r>
        <w:t>RT @3rdstreetc: ON MY FUCKING MOMMA https://t.co/TfL3oFf6zo</w:t>
      </w:r>
    </w:p>
    <w:p>
      <w:r>
        <w:rPr>
          <w:b/>
          <w:u w:val="single"/>
        </w:rPr>
        <w:t>289376</w:t>
      </w:r>
    </w:p>
    <w:p>
      <w:r>
        <w:t>RT @pinchee_breee: How about you mind your fucking business 🙄🙄</w:t>
      </w:r>
    </w:p>
    <w:p>
      <w:r>
        <w:rPr>
          <w:b/>
          <w:u w:val="single"/>
        </w:rPr>
        <w:t>289377</w:t>
      </w:r>
    </w:p>
    <w:p>
      <w:r>
        <w:t>RT @markiplier: In the car with my frands going FUCKING HYPERSPEED https://t.co/ggUuDZlAB5</w:t>
      </w:r>
    </w:p>
    <w:p>
      <w:r>
        <w:rPr>
          <w:b/>
          <w:u w:val="single"/>
        </w:rPr>
        <w:t>289378</w:t>
      </w:r>
    </w:p>
    <w:p>
      <w:r>
        <w:t>RT @Shes_Dejaa: Y'all bitches mindsets, morals &amp;amp; priorities fucked up.</w:t>
      </w:r>
    </w:p>
    <w:p>
      <w:r>
        <w:rPr>
          <w:b/>
          <w:u w:val="single"/>
        </w:rPr>
        <w:t>289379</w:t>
      </w:r>
    </w:p>
    <w:p>
      <w:r>
        <w:t>RT @i_am_pixelhub: State Governor that cannot be a mad ass DJ, is that one a state governor? #Fayose https://t.co/OtBWyhVQZY</w:t>
      </w:r>
    </w:p>
    <w:p>
      <w:r>
        <w:rPr>
          <w:b/>
          <w:u w:val="single"/>
        </w:rPr>
        <w:t>289380</w:t>
      </w:r>
    </w:p>
    <w:p>
      <w:r>
        <w:t>@Salzano14 @JoshBmn @joegrav @savannaarral @JoeMeloni No one fucking cares about Harvard.</w:t>
      </w:r>
    </w:p>
    <w:p>
      <w:r>
        <w:rPr>
          <w:b/>
          <w:u w:val="single"/>
        </w:rPr>
        <w:t>289381</w:t>
      </w:r>
    </w:p>
    <w:p>
      <w:r>
        <w:t>@zyost11 @_AWrootbeer can't wait until you're 80 telling the story about how you met.... over a meme...... a fucking carl wheezer meme lmfao</w:t>
      </w:r>
    </w:p>
    <w:p>
      <w:r>
        <w:rPr>
          <w:b/>
          <w:u w:val="single"/>
        </w:rPr>
        <w:t>289382</w:t>
      </w:r>
    </w:p>
    <w:p>
      <w:r>
        <w:t>So sierra fucking up everybody eyebrows in atl #LHHATL</w:t>
      </w:r>
    </w:p>
    <w:p>
      <w:r>
        <w:rPr>
          <w:b/>
          <w:u w:val="single"/>
        </w:rPr>
        <w:t>289383</w:t>
      </w:r>
    </w:p>
    <w:p>
      <w:r>
        <w:t>RT @13ReasonsTV: This fucked me up. https://t.co/a4MUKOb2S1</w:t>
      </w:r>
    </w:p>
    <w:p>
      <w:r>
        <w:rPr>
          <w:b/>
          <w:u w:val="single"/>
        </w:rPr>
        <w:t>289384</w:t>
      </w:r>
    </w:p>
    <w:p>
      <w:r>
        <w:t>I'm fucking sick of being insulted. You moved me in why the fuck are you still here</w:t>
      </w:r>
    </w:p>
    <w:p>
      <w:r>
        <w:rPr>
          <w:b/>
          <w:u w:val="single"/>
        </w:rPr>
        <w:t>289385</w:t>
      </w:r>
    </w:p>
    <w:p>
      <w:r>
        <w:t>RT @_chasssss_: I could be the biggest/cold hearted bitch ever ! Don't fucking try me</w:t>
      </w:r>
    </w:p>
    <w:p>
      <w:r>
        <w:rPr>
          <w:b/>
          <w:u w:val="single"/>
        </w:rPr>
        <w:t>289386</w:t>
      </w:r>
    </w:p>
    <w:p>
      <w:r>
        <w:t>RT @BrettHamil: They are fucking rattled https://t.co/KaSk1kkKjL</w:t>
      </w:r>
    </w:p>
    <w:p>
      <w:r>
        <w:rPr>
          <w:b/>
          <w:u w:val="single"/>
        </w:rPr>
        <w:t>289387</w:t>
      </w:r>
    </w:p>
    <w:p>
      <w:r>
        <w:t>These dusty bitches keep bringing up Sky's kids and then act shocked when she lunges at them.</w:t>
      </w:r>
    </w:p>
    <w:p>
      <w:r>
        <w:rPr>
          <w:b/>
          <w:u w:val="single"/>
        </w:rPr>
        <w:t>289388</w:t>
      </w:r>
    </w:p>
    <w:p>
      <w:r>
        <w:t>RT @TheSmokersClub: Lmaooooo @Mr_Camron you're a fucking legend 😂😪😂</w:t>
        <w:br/>
        <w:br/>
        <w:t>https://t.co/dYq4uJHwwS https://t.co/ThY89RtAXI</w:t>
      </w:r>
    </w:p>
    <w:p>
      <w:r>
        <w:rPr>
          <w:b/>
          <w:u w:val="single"/>
        </w:rPr>
        <w:t>289389</w:t>
      </w:r>
    </w:p>
    <w:p>
      <w:r>
        <w:t>Melinnials have NO idea how to get through the fucking bathroom line. Move it ladies.</w:t>
      </w:r>
    </w:p>
    <w:p>
      <w:r>
        <w:rPr>
          <w:b/>
          <w:u w:val="single"/>
        </w:rPr>
        <w:t>289390</w:t>
      </w:r>
    </w:p>
    <w:p>
      <w:r>
        <w:t>RT @themurdermami: A fucking timeless BOP. https://t.co/dTtmsYUXo4</w:t>
      </w:r>
    </w:p>
    <w:p>
      <w:r>
        <w:rPr>
          <w:b/>
          <w:u w:val="single"/>
        </w:rPr>
        <w:t>289391</w:t>
      </w:r>
    </w:p>
    <w:p>
      <w:r>
        <w:t>if that's overweight i am fucking obese https://t.co/n3Cq6CvYml</w:t>
      </w:r>
    </w:p>
    <w:p>
      <w:r>
        <w:rPr>
          <w:b/>
          <w:u w:val="single"/>
        </w:rPr>
        <w:t>289392</w:t>
      </w:r>
    </w:p>
    <w:p>
      <w:r>
        <w:t>@neiltyson have your heard about this idiotic idea of a skyscraper hanging from an asteroid in space all the way INTO the atmosphere ??</w:t>
      </w:r>
    </w:p>
    <w:p>
      <w:r>
        <w:rPr>
          <w:b/>
          <w:u w:val="single"/>
        </w:rPr>
        <w:t>289393</w:t>
      </w:r>
    </w:p>
    <w:p>
      <w:r>
        <w:t>RT @Luccidaughter10: beef is a broke bitch sport , you just gon be mad by yourself 🤑</w:t>
      </w:r>
    </w:p>
    <w:p>
      <w:r>
        <w:rPr>
          <w:b/>
          <w:u w:val="single"/>
        </w:rPr>
        <w:t>289394</w:t>
      </w:r>
    </w:p>
    <w:p>
      <w:r>
        <w:t>RT @__pgmg: Students who disrespect their teachers for no reason, have no type of fucking respect. And deserve no respect.</w:t>
      </w:r>
    </w:p>
    <w:p>
      <w:r>
        <w:rPr>
          <w:b/>
          <w:u w:val="single"/>
        </w:rPr>
        <w:t>289395</w:t>
      </w:r>
    </w:p>
    <w:p>
      <w:r>
        <w:t>RT @mshannabrooks: TL;DR raise the fucking minimum wage so we don’t have to keep having this fucking conversation.</w:t>
      </w:r>
    </w:p>
    <w:p>
      <w:r>
        <w:rPr>
          <w:b/>
          <w:u w:val="single"/>
        </w:rPr>
        <w:t>289396</w:t>
      </w:r>
    </w:p>
    <w:p>
      <w:r>
        <w:t>@CNNSitRoom Fucking Putin brainwashed Nazi sympathizer</w:t>
      </w:r>
    </w:p>
    <w:p>
      <w:r>
        <w:rPr>
          <w:b/>
          <w:u w:val="single"/>
        </w:rPr>
        <w:t>289397</w:t>
      </w:r>
    </w:p>
    <w:p>
      <w:r>
        <w:t>RT @BadGirlFee__: Idgaf who stopped fucking with me. Just keep my name out ya mouth, ya feel me 😂</w:t>
      </w:r>
    </w:p>
    <w:p>
      <w:r>
        <w:rPr>
          <w:b/>
          <w:u w:val="single"/>
        </w:rPr>
        <w:t>289398</w:t>
      </w:r>
    </w:p>
    <w:p>
      <w:r>
        <w:t>RT @ErikaGazingo: Literally a fucking WOMAN https://t.co/UHLiVz7aer</w:t>
      </w:r>
    </w:p>
    <w:p>
      <w:r>
        <w:rPr>
          <w:b/>
          <w:u w:val="single"/>
        </w:rPr>
        <w:t>289399</w:t>
      </w:r>
    </w:p>
    <w:p>
      <w:r>
        <w:t>RT @13ReasonsFans: this fucked me up https://t.co/58gm0yEn6Y</w:t>
      </w:r>
    </w:p>
    <w:p>
      <w:r>
        <w:rPr>
          <w:b/>
          <w:u w:val="single"/>
        </w:rPr>
        <w:t>289400</w:t>
      </w:r>
    </w:p>
    <w:p>
      <w:r>
        <w:t>@HalseyUpdates My asshole is quivering I'm fucking shook</w:t>
      </w:r>
    </w:p>
    <w:p>
      <w:r>
        <w:rPr>
          <w:b/>
          <w:u w:val="single"/>
        </w:rPr>
        <w:t>289401</w:t>
      </w:r>
    </w:p>
    <w:p>
      <w:r>
        <w:t>I just sucked your dick for twenty minutes and you can't even cuddle me. I was the one fucked in this scenario 😭 #unappreciated</w:t>
      </w:r>
    </w:p>
    <w:p>
      <w:r>
        <w:rPr>
          <w:b/>
          <w:u w:val="single"/>
        </w:rPr>
        <w:t>289402</w:t>
      </w:r>
    </w:p>
    <w:p>
      <w:r>
        <w:t>He finds his GF fucking his parents = https://t.co/mKQyya0Tll</w:t>
      </w:r>
    </w:p>
    <w:p>
      <w:r>
        <w:rPr>
          <w:b/>
          <w:u w:val="single"/>
        </w:rPr>
        <w:t>289403</w:t>
      </w:r>
    </w:p>
    <w:p>
      <w:r>
        <w:t>RT @kirakeeton: I am soooooo fucking sick of people lying all the mother fucking time</w:t>
      </w:r>
    </w:p>
    <w:p>
      <w:r>
        <w:rPr>
          <w:b/>
          <w:u w:val="single"/>
        </w:rPr>
        <w:t>289404</w:t>
      </w:r>
    </w:p>
    <w:p>
      <w:r>
        <w:t>RT @13ReasonsFans: this fucked me up https://t.co/58gm0yEn6Y</w:t>
      </w:r>
    </w:p>
    <w:p>
      <w:r>
        <w:rPr>
          <w:b/>
          <w:u w:val="single"/>
        </w:rPr>
        <w:t>289405</w:t>
      </w:r>
    </w:p>
    <w:p>
      <w:r>
        <w:t xml:space="preserve">@CNN @FoxNews </w:t>
        <w:br/>
        <w:t>CAN WE GET SOME FUCKING COVERAGE HERE?</w:t>
        <w:br/>
        <w:t>WTF... https://t.co/TTMJGRmkpd</w:t>
      </w:r>
    </w:p>
    <w:p>
      <w:r>
        <w:rPr>
          <w:b/>
          <w:u w:val="single"/>
        </w:rPr>
        <w:t>289406</w:t>
      </w:r>
    </w:p>
    <w:p>
      <w:r>
        <w:t>RT @_breesav: i fucking want this for my athletic aesthetic https://t.co/JRvYJgGmzG</w:t>
      </w:r>
    </w:p>
    <w:p>
      <w:r>
        <w:rPr>
          <w:b/>
          <w:u w:val="single"/>
        </w:rPr>
        <w:t>289407</w:t>
      </w:r>
    </w:p>
    <w:p>
      <w:r>
        <w:t>@Enigma_7_ You fucked up not coming, they played 3:56. It was so sick</w:t>
      </w:r>
    </w:p>
    <w:p>
      <w:r>
        <w:rPr>
          <w:b/>
          <w:u w:val="single"/>
        </w:rPr>
        <w:t>289408</w:t>
      </w:r>
    </w:p>
    <w:p>
      <w:r>
        <w:t>RT @Forever_Jason: The Devil: I'm fucking up your day</w:t>
        <w:br/>
        <w:t>Me:  https://t.co/uVcdynQiNd</w:t>
      </w:r>
    </w:p>
    <w:p>
      <w:r>
        <w:rPr>
          <w:b/>
          <w:u w:val="single"/>
        </w:rPr>
        <w:t>289409</w:t>
      </w:r>
    </w:p>
    <w:p>
      <w:r>
        <w:t>My neighbors car alarm goes off every morning I fucking swear</w:t>
      </w:r>
    </w:p>
    <w:p>
      <w:r>
        <w:rPr>
          <w:b/>
          <w:u w:val="single"/>
        </w:rPr>
        <w:t>289410</w:t>
      </w:r>
    </w:p>
    <w:p>
      <w:r>
        <w:t># THEY ARE  HATING ON LITTLE BARRON TRUMP ; LIKE MAD DOGS WHO HAVE NOT EATEN IN YEARS ! THESE ATTACKS ARE FROM HELL ITSELF ! GEORGE SOROS !</w:t>
      </w:r>
    </w:p>
    <w:p>
      <w:r>
        <w:rPr>
          <w:b/>
          <w:u w:val="single"/>
        </w:rPr>
        <w:t>289411</w:t>
      </w:r>
    </w:p>
    <w:p>
      <w:r>
        <w:t>RT @13ReasonsFans: this fucked me up https://t.co/58gm0yEn6Y</w:t>
      </w:r>
    </w:p>
    <w:p>
      <w:r>
        <w:rPr>
          <w:b/>
          <w:u w:val="single"/>
        </w:rPr>
        <w:t>289412</w:t>
      </w:r>
    </w:p>
    <w:p>
      <w:r>
        <w:t>RT @KAYPOTS: I can't fuck with you if you have bad hygiene</w:t>
      </w:r>
    </w:p>
    <w:p>
      <w:r>
        <w:rPr>
          <w:b/>
          <w:u w:val="single"/>
        </w:rPr>
        <w:t>289413</w:t>
      </w:r>
    </w:p>
    <w:p>
      <w:r>
        <w:t>@knifeeffect I'm chill u motherfucker. Im fucking relaxed</w:t>
      </w:r>
    </w:p>
    <w:p>
      <w:r>
        <w:rPr>
          <w:b/>
          <w:u w:val="single"/>
        </w:rPr>
        <w:t>289414</w:t>
      </w:r>
    </w:p>
    <w:p>
      <w:r>
        <w:t>RT @AndreaRussett: my sleep schedule is soo fucked 🙃</w:t>
      </w:r>
    </w:p>
    <w:p>
      <w:r>
        <w:rPr>
          <w:b/>
          <w:u w:val="single"/>
        </w:rPr>
        <w:t>289415</w:t>
      </w:r>
    </w:p>
    <w:p>
      <w:r>
        <w:t>my dumbass fucking laptop died while i was watching tgd omg</w:t>
      </w:r>
    </w:p>
    <w:p>
      <w:r>
        <w:rPr>
          <w:b/>
          <w:u w:val="single"/>
        </w:rPr>
        <w:t>289416</w:t>
      </w:r>
    </w:p>
    <w:p>
      <w:r>
        <w:t>RT @Roudy_Hanna: Fucking send Kendall Jenner with a pack of Pepsi cans @realDonaldTrump 🤔</w:t>
      </w:r>
    </w:p>
    <w:p>
      <w:r>
        <w:rPr>
          <w:b/>
          <w:u w:val="single"/>
        </w:rPr>
        <w:t>289417</w:t>
      </w:r>
    </w:p>
    <w:p>
      <w:r>
        <w:t>this pose is my Fucking Life https://t.co/PV4TLksNdQ</w:t>
      </w:r>
    </w:p>
    <w:p>
      <w:r>
        <w:rPr>
          <w:b/>
          <w:u w:val="single"/>
        </w:rPr>
        <w:t>289418</w:t>
      </w:r>
    </w:p>
    <w:p>
      <w:r>
        <w:t>RT @heartlle: Dude looking at his shorty like "Man I'm bout to say fuck this stupid ass prom" https://t.co/caYtV7dKgM</w:t>
      </w:r>
    </w:p>
    <w:p>
      <w:r>
        <w:rPr>
          <w:b/>
          <w:u w:val="single"/>
        </w:rPr>
        <w:t>289419</w:t>
      </w:r>
    </w:p>
    <w:p>
      <w:r>
        <w:t>RT @TheDailyEdge: The fucking President of the United fucking States had to pay $25 fucking million for being a fucking scam artist. https:…</w:t>
      </w:r>
    </w:p>
    <w:p>
      <w:r>
        <w:rPr>
          <w:b/>
          <w:u w:val="single"/>
        </w:rPr>
        <w:t>289420</w:t>
      </w:r>
    </w:p>
    <w:p>
      <w:r>
        <w:t>@mariaonline What In Hell where They Think of  that Just Crazy</w:t>
      </w:r>
    </w:p>
    <w:p>
      <w:r>
        <w:rPr>
          <w:b/>
          <w:u w:val="single"/>
        </w:rPr>
        <w:t>289421</w:t>
      </w:r>
    </w:p>
    <w:p>
      <w:r>
        <w:t xml:space="preserve">RT @kj_fetishmodel: I base my wanting to fuck you off the amount of enthusiasm in your scenes </w:t>
        <w:br/>
        <w:t>#iseeyou</w:t>
      </w:r>
    </w:p>
    <w:p>
      <w:r>
        <w:rPr>
          <w:b/>
          <w:u w:val="single"/>
        </w:rPr>
        <w:t>289422</w:t>
      </w:r>
    </w:p>
    <w:p>
      <w:r>
        <w:t>RT @shanedawson: trying to sell a TV show i wrote &amp;amp; i wanna make it so FUCKING bad.can we get #itgetsworseSHOW trending?? i wanna show them…</w:t>
      </w:r>
    </w:p>
    <w:p>
      <w:r>
        <w:rPr>
          <w:b/>
          <w:u w:val="single"/>
        </w:rPr>
        <w:t>289423</w:t>
      </w:r>
    </w:p>
    <w:p>
      <w:r>
        <w:t>https://t.co/yeLgykzv8F via @youtubewhen is it in your fucking face</w:t>
      </w:r>
    </w:p>
    <w:p>
      <w:r>
        <w:rPr>
          <w:b/>
          <w:u w:val="single"/>
        </w:rPr>
        <w:t>289424</w:t>
      </w:r>
    </w:p>
    <w:p>
      <w:r>
        <w:t>RT @KEVINGETEM: don't ever look stupid for none of these weak niggas ma</w:t>
      </w:r>
    </w:p>
    <w:p>
      <w:r>
        <w:rPr>
          <w:b/>
          <w:u w:val="single"/>
        </w:rPr>
        <w:t>289425</w:t>
      </w:r>
    </w:p>
    <w:p>
      <w:r>
        <w:t>RT @taammiiM: Me: I'm a bad bitch i don't give a fuck</w:t>
        <w:br/>
        <w:br/>
        <w:t>Also me: *cries bc someone is signing the national anthem for deaf ppl before the fi…</w:t>
      </w:r>
    </w:p>
    <w:p>
      <w:r>
        <w:rPr>
          <w:b/>
          <w:u w:val="single"/>
        </w:rPr>
        <w:t>289426</w:t>
      </w:r>
    </w:p>
    <w:p>
      <w:r>
        <w:t>@Nickalaws i just got the fucking reference</w:t>
        <w:br/>
        <w:t>fake fan b Y e</w:t>
      </w:r>
    </w:p>
    <w:p>
      <w:r>
        <w:rPr>
          <w:b/>
          <w:u w:val="single"/>
        </w:rPr>
        <w:t>289427</w:t>
      </w:r>
    </w:p>
    <w:p>
      <w:r>
        <w:t>@l0newlf_ looool that place is scary as hell fam. But they sell EVERYTHING. EVERY FUCKING THING</w:t>
      </w:r>
    </w:p>
    <w:p>
      <w:r>
        <w:rPr>
          <w:b/>
          <w:u w:val="single"/>
        </w:rPr>
        <w:t>289428</w:t>
      </w:r>
    </w:p>
    <w:p>
      <w:r>
        <w:t>RT @almurray: Read the fucking article you flat-earthing fuckhead https://t.co/SBv2xn6FxN</w:t>
      </w:r>
    </w:p>
    <w:p>
      <w:r>
        <w:rPr>
          <w:b/>
          <w:u w:val="single"/>
        </w:rPr>
        <w:t>289429</w:t>
      </w:r>
    </w:p>
    <w:p>
      <w:r>
        <w:t>Can't fuck with these niggas they too fake all they do is hate</w:t>
      </w:r>
    </w:p>
    <w:p>
      <w:r>
        <w:rPr>
          <w:b/>
          <w:u w:val="single"/>
        </w:rPr>
        <w:t>289430</w:t>
      </w:r>
    </w:p>
    <w:p>
      <w:r>
        <w:t>[EXPERIMENTAL] applies some weird fucking BYOND memes to speed up Chemistry https://t.co/9CJEDfpHZH</w:t>
      </w:r>
    </w:p>
    <w:p>
      <w:r>
        <w:rPr>
          <w:b/>
          <w:u w:val="single"/>
        </w:rPr>
        <w:t>289431</w:t>
      </w:r>
    </w:p>
    <w:p>
      <w:r>
        <w:t>The 'roo was scared and in distress. What the hell is the point of this stupidity,@TheRealMikeEpps ? Dick move. https://t.co/R9hJZjTWKk</w:t>
      </w:r>
    </w:p>
    <w:p>
      <w:r>
        <w:rPr>
          <w:b/>
          <w:u w:val="single"/>
        </w:rPr>
        <w:t>289432</w:t>
      </w:r>
    </w:p>
    <w:p>
      <w:r>
        <w:t>Just watched this weeks episode of Girls... ARE THEY FUCKING KIDDING ME</w:t>
      </w:r>
    </w:p>
    <w:p>
      <w:r>
        <w:rPr>
          <w:b/>
          <w:u w:val="single"/>
        </w:rPr>
        <w:t>289433</w:t>
      </w:r>
    </w:p>
    <w:p>
      <w:r>
        <w:t>@footballmood Their father must have fucked something up.</w:t>
      </w:r>
    </w:p>
    <w:p>
      <w:r>
        <w:rPr>
          <w:b/>
          <w:u w:val="single"/>
        </w:rPr>
        <w:t>289434</w:t>
      </w:r>
    </w:p>
    <w:p>
      <w:r>
        <w:t>RT @yunjaery: Jaejoong you need to FUCKING know, out of all the pranks you can make, NEVER JOKE ABOUT YOUR HEALTH.</w:t>
      </w:r>
    </w:p>
    <w:p>
      <w:r>
        <w:rPr>
          <w:b/>
          <w:u w:val="single"/>
        </w:rPr>
        <w:t>289435</w:t>
      </w:r>
    </w:p>
    <w:p>
      <w:r>
        <w:t>RT @heartlle: Dude looking at his shorty like "Man I'm bout to say fuck this stupid ass prom" https://t.co/caYtV7dKgM</w:t>
      </w:r>
    </w:p>
    <w:p>
      <w:r>
        <w:rPr>
          <w:b/>
          <w:u w:val="single"/>
        </w:rPr>
        <w:t>289436</w:t>
      </w:r>
    </w:p>
    <w:p>
      <w:r>
        <w:t>If that bitch mad tell her we can put her on 🤷🏽‍♀️😂</w:t>
      </w:r>
    </w:p>
    <w:p>
      <w:r>
        <w:rPr>
          <w:b/>
          <w:u w:val="single"/>
        </w:rPr>
        <w:t>289437</w:t>
      </w:r>
    </w:p>
    <w:p>
      <w:r>
        <w:t>@RobbieNashh @CallumHenry3 @JamieNashh @Carl_Daviess Leg was fucked on there</w:t>
      </w:r>
    </w:p>
    <w:p>
      <w:r>
        <w:rPr>
          <w:b/>
          <w:u w:val="single"/>
        </w:rPr>
        <w:t>289438</w:t>
      </w:r>
    </w:p>
    <w:p>
      <w:r>
        <w:t>"Grades don't matter when you're in the fucking kitchen"</w:t>
      </w:r>
    </w:p>
    <w:p>
      <w:r>
        <w:rPr>
          <w:b/>
          <w:u w:val="single"/>
        </w:rPr>
        <w:t>289439</w:t>
      </w:r>
    </w:p>
    <w:p>
      <w:r>
        <w:t>I fucked up a lot but tbh never once stopped thinking about you.</w:t>
      </w:r>
    </w:p>
    <w:p>
      <w:r>
        <w:rPr>
          <w:b/>
          <w:u w:val="single"/>
        </w:rPr>
        <w:t>289440</w:t>
      </w:r>
    </w:p>
    <w:p>
      <w:r>
        <w:t>did you see that? Can you believe the twins invented being a 'fucking daddy' holy shhh I'm trembling https://t.co/6RNLtn0rP2</w:t>
      </w:r>
    </w:p>
    <w:p>
      <w:r>
        <w:rPr>
          <w:b/>
          <w:u w:val="single"/>
        </w:rPr>
        <w:t>289441</w:t>
      </w:r>
    </w:p>
    <w:p>
      <w:r>
        <w:t>I'm bored so I'm bout to just act a fucking fool and go whatever😂😂😂</w:t>
      </w:r>
    </w:p>
    <w:p>
      <w:r>
        <w:rPr>
          <w:b/>
          <w:u w:val="single"/>
        </w:rPr>
        <w:t>289442</w:t>
      </w:r>
    </w:p>
    <w:p>
      <w:r>
        <w:t>Fucked all of y'all bitches so they parties don't invite me</w:t>
      </w:r>
    </w:p>
    <w:p>
      <w:r>
        <w:rPr>
          <w:b/>
          <w:u w:val="single"/>
        </w:rPr>
        <w:t>289443</w:t>
      </w:r>
    </w:p>
    <w:p>
      <w:r>
        <w:t>RT @sasha_martin20: PEOPLE DON'T KNOW HOW TO FUCKING WALK</w:t>
      </w:r>
    </w:p>
    <w:p>
      <w:r>
        <w:rPr>
          <w:b/>
          <w:u w:val="single"/>
        </w:rPr>
        <w:t>289444</w:t>
      </w:r>
    </w:p>
    <w:p>
      <w:r>
        <w:t>RT @13ReasonsFans: this fucked me up https://t.co/58gm0yEn6Y</w:t>
      </w:r>
    </w:p>
    <w:p>
      <w:r>
        <w:rPr>
          <w:b/>
          <w:u w:val="single"/>
        </w:rPr>
        <w:t>289445</w:t>
      </w:r>
    </w:p>
    <w:p>
      <w:r>
        <w:t>Billy Mister is a fucking fag! A sorry fuck up @Mrbillymister</w:t>
      </w:r>
    </w:p>
    <w:p>
      <w:r>
        <w:rPr>
          <w:b/>
          <w:u w:val="single"/>
        </w:rPr>
        <w:t>289446</w:t>
      </w:r>
    </w:p>
    <w:p>
      <w:r>
        <w:t>@OneChilledBeer @Ktens @shadez Farmers don't have to pay any fucking tax. Uska kya. 😂</w:t>
      </w:r>
    </w:p>
    <w:p>
      <w:r>
        <w:rPr>
          <w:b/>
          <w:u w:val="single"/>
        </w:rPr>
        <w:t>289447</w:t>
      </w:r>
    </w:p>
    <w:p>
      <w:r>
        <w:t>RT @KingStyles_1994: I'm honestly fucking speechless you did us well styles🌹 @Harry_Styles #SignOfTheTimes https://t.co/5tlTUAM00l</w:t>
      </w:r>
    </w:p>
    <w:p>
      <w:r>
        <w:rPr>
          <w:b/>
          <w:u w:val="single"/>
        </w:rPr>
        <w:t>289448</w:t>
      </w:r>
    </w:p>
    <w:p>
      <w:r>
        <w:t>Females hate liars but can't stand a "let me fuck" blunt Ass nigga you gotta pick yo L baby girl 🤦🏽‍♂️💯</w:t>
      </w:r>
    </w:p>
    <w:p>
      <w:r>
        <w:rPr>
          <w:b/>
          <w:u w:val="single"/>
        </w:rPr>
        <w:t>289449</w:t>
      </w:r>
    </w:p>
    <w:p>
      <w:r>
        <w:t>RT @KrisZellner: "DID HE JUST SAY RING OF FUCKING HONOR" https://t.co/OuTZK8Dttl</w:t>
      </w:r>
    </w:p>
    <w:p>
      <w:r>
        <w:rPr>
          <w:b/>
          <w:u w:val="single"/>
        </w:rPr>
        <w:t>289450</w:t>
      </w:r>
    </w:p>
    <w:p>
      <w:r>
        <w:t>RT @ChiefKeef: Im in miami u fucking Gringo https://t.co/OP8NBncLNP</w:t>
      </w:r>
    </w:p>
    <w:p>
      <w:r>
        <w:rPr>
          <w:b/>
          <w:u w:val="single"/>
        </w:rPr>
        <w:t>289451</w:t>
      </w:r>
    </w:p>
    <w:p>
      <w:r>
        <w:t>RT @SlNFULGODDESS: I don't fucking care what type of phone she has https://t.co/2HOz6SyoY7</w:t>
      </w:r>
    </w:p>
    <w:p>
      <w:r>
        <w:rPr>
          <w:b/>
          <w:u w:val="single"/>
        </w:rPr>
        <w:t>289452</w:t>
      </w:r>
    </w:p>
    <w:p>
      <w:r>
        <w:t>IM GONNA FUCKING SLIT MY THROAT https://t.co/FyVGuuDLIV</w:t>
      </w:r>
    </w:p>
    <w:p>
      <w:r>
        <w:rPr>
          <w:b/>
          <w:u w:val="single"/>
        </w:rPr>
        <w:t>289453</w:t>
      </w:r>
    </w:p>
    <w:p>
      <w:r>
        <w:t>RT @themurdermami: A fucking timeless BOP. https://t.co/dTtmsYUXo4</w:t>
      </w:r>
    </w:p>
    <w:p>
      <w:r>
        <w:rPr>
          <w:b/>
          <w:u w:val="single"/>
        </w:rPr>
        <w:t>289454</w:t>
      </w:r>
    </w:p>
    <w:p>
      <w:r>
        <w:t>RT @Mike_P_Williams: Donald Trump gave the word to launch missiles &amp;amp; blow up parts of Syria from a fucking buffet table in his golf resort.…</w:t>
      </w:r>
    </w:p>
    <w:p>
      <w:r>
        <w:rPr>
          <w:b/>
          <w:u w:val="single"/>
        </w:rPr>
        <w:t>289455</w:t>
      </w:r>
    </w:p>
    <w:p>
      <w:r>
        <w:t>RT @lGotTheSauce: BITCH MY SIMS ARE ABOUT TO BE STEPPING THE FUCK OUT!! https://t.co/SyfnWCsWci</w:t>
      </w:r>
    </w:p>
    <w:p>
      <w:r>
        <w:rPr>
          <w:b/>
          <w:u w:val="single"/>
        </w:rPr>
        <w:t>289456</w:t>
      </w:r>
    </w:p>
    <w:p>
      <w:r>
        <w:t>RT @the_ironsheik: HULK HOGAN IS NOT A JABRONI...... APRIL FOOLS DAY YOU FUCKING JABRONI</w:t>
      </w:r>
    </w:p>
    <w:p>
      <w:r>
        <w:rPr>
          <w:b/>
          <w:u w:val="single"/>
        </w:rPr>
        <w:t>289457</w:t>
      </w:r>
    </w:p>
    <w:p>
      <w:r>
        <w:t>Saks fifth going crazy , spend it all on my lady 💰😜</w:t>
      </w:r>
    </w:p>
    <w:p>
      <w:r>
        <w:rPr>
          <w:b/>
          <w:u w:val="single"/>
        </w:rPr>
        <w:t>289458</w:t>
      </w:r>
    </w:p>
    <w:p>
      <w:r>
        <w:t>RT @lilireinhart: Just gotta say @madchenamick fucking kills it 🔥🔥🔥🔥🔥🔥🔥 #Riverdale</w:t>
      </w:r>
    </w:p>
    <w:p>
      <w:r>
        <w:rPr>
          <w:b/>
          <w:u w:val="single"/>
        </w:rPr>
        <w:t>289459</w:t>
      </w:r>
    </w:p>
    <w:p>
      <w:r>
        <w:t>RT @mdlbird: 22 fucking years ago https://t.co/GhTeY9qoOl</w:t>
      </w:r>
    </w:p>
    <w:p>
      <w:r>
        <w:rPr>
          <w:b/>
          <w:u w:val="single"/>
        </w:rPr>
        <w:t>289460</w:t>
      </w:r>
    </w:p>
    <w:p>
      <w:r>
        <w:t>Tara game! May slut pa! Este slot https://t.co/tTODwV8WAF</w:t>
      </w:r>
    </w:p>
    <w:p>
      <w:r>
        <w:rPr>
          <w:b/>
          <w:u w:val="single"/>
        </w:rPr>
        <w:t>289461</w:t>
      </w:r>
    </w:p>
    <w:p>
      <w:r>
        <w:t>RT @BROTlPS: im fucking done https://t.co/1ddg9aKesC</w:t>
      </w:r>
    </w:p>
    <w:p>
      <w:r>
        <w:rPr>
          <w:b/>
          <w:u w:val="single"/>
        </w:rPr>
        <w:t>289462</w:t>
      </w:r>
    </w:p>
    <w:p>
      <w:r>
        <w:t>RT @OhNoSheTwitnt: You are a fucking lunatic. https://t.co/x7U9TTCZgG</w:t>
      </w:r>
    </w:p>
    <w:p>
      <w:r>
        <w:rPr>
          <w:b/>
          <w:u w:val="single"/>
        </w:rPr>
        <w:t>289463</w:t>
      </w:r>
    </w:p>
    <w:p>
      <w:r>
        <w:t>Why the fuck did we let an idiot in office @POTUS https://t.co/LSyXd7pRQV</w:t>
      </w:r>
    </w:p>
    <w:p>
      <w:r>
        <w:rPr>
          <w:b/>
          <w:u w:val="single"/>
        </w:rPr>
        <w:t>289464</w:t>
      </w:r>
    </w:p>
    <w:p>
      <w:r>
        <w:t>RT @synergywzpaa: My dog is actually a fucking beast https://t.co/O9LjGnr8Xq</w:t>
      </w:r>
    </w:p>
    <w:p>
      <w:r>
        <w:rPr>
          <w:b/>
          <w:u w:val="single"/>
        </w:rPr>
        <w:t>289465</w:t>
      </w:r>
    </w:p>
    <w:p>
      <w:r>
        <w:t>RT @Mrhornet1: I can't stand feeling fucked over... Once I feel played it's a wrap.</w:t>
      </w:r>
    </w:p>
    <w:p>
      <w:r>
        <w:rPr>
          <w:b/>
          <w:u w:val="single"/>
        </w:rPr>
        <w:t>289466</w:t>
      </w:r>
    </w:p>
    <w:p>
      <w:r>
        <w:t>@HonkeyKong28 at the fucking roller disco fucking hipster</w:t>
      </w:r>
    </w:p>
    <w:p>
      <w:r>
        <w:rPr>
          <w:b/>
          <w:u w:val="single"/>
        </w:rPr>
        <w:t>289467</w:t>
      </w:r>
    </w:p>
    <w:p>
      <w:r>
        <w:t>RT @mdlbird: 22 fucking years ago https://t.co/GhTeY9qoOl</w:t>
      </w:r>
    </w:p>
    <w:p>
      <w:r>
        <w:rPr>
          <w:b/>
          <w:u w:val="single"/>
        </w:rPr>
        <w:t>289468</w:t>
      </w:r>
    </w:p>
    <w:p>
      <w:r>
        <w:t>Watch lesbian movie: https://t.co/i5NE5hWynq</w:t>
        <w:br/>
        <w:t>Busty Patty Michova fucked in bar threesome https://t.co/vLNhJKI4Do</w:t>
      </w:r>
    </w:p>
    <w:p>
      <w:r>
        <w:rPr>
          <w:b/>
          <w:u w:val="single"/>
        </w:rPr>
        <w:t>289469</w:t>
      </w:r>
    </w:p>
    <w:p>
      <w:r>
        <w:t>RT @adampacitti: HE'S GONNA FUCKING DO IT. YOU ALL DOUBTED ME. HYPE. #Wrestlemania</w:t>
      </w:r>
    </w:p>
    <w:p>
      <w:r>
        <w:rPr>
          <w:b/>
          <w:u w:val="single"/>
        </w:rPr>
        <w:t>289470</w:t>
      </w:r>
    </w:p>
    <w:p>
      <w:r>
        <w:t>@realDonaldTrump @potus wake the fuck up you moron. Just another stupid leader. No longer a supporter. #swampthing</w:t>
        <w:br/>
        <w:br/>
        <w:t>https://t.co/YibVe2Yci7</w:t>
      </w:r>
    </w:p>
    <w:p>
      <w:r>
        <w:rPr>
          <w:b/>
          <w:u w:val="single"/>
        </w:rPr>
        <w:t>289471</w:t>
      </w:r>
    </w:p>
    <w:p>
      <w:r>
        <w:t>RT @fareehasea: Jack Mother Fucking Morrison https://t.co/TvHq2FgzLe</w:t>
      </w:r>
    </w:p>
    <w:p>
      <w:r>
        <w:rPr>
          <w:b/>
          <w:u w:val="single"/>
        </w:rPr>
        <w:t>289472</w:t>
      </w:r>
    </w:p>
    <w:p>
      <w:r>
        <w:t>RT @Wilson__Valdez: We're all going to fucking die. https://t.co/OHWWsrpBb2</w:t>
      </w:r>
    </w:p>
    <w:p>
      <w:r>
        <w:rPr>
          <w:b/>
          <w:u w:val="single"/>
        </w:rPr>
        <w:t>289473</w:t>
      </w:r>
    </w:p>
    <w:p>
      <w:r>
        <w:t>@latenighthermes didnt know gucci did table cloths fucking deck her</w:t>
      </w:r>
    </w:p>
    <w:p>
      <w:r>
        <w:rPr>
          <w:b/>
          <w:u w:val="single"/>
        </w:rPr>
        <w:t>289474</w:t>
      </w:r>
    </w:p>
    <w:p>
      <w:r>
        <w:t>RT @synergywzpaa: My dog is actually a fucking beast https://t.co/O9LjGnr8Xq</w:t>
      </w:r>
    </w:p>
    <w:p>
      <w:r>
        <w:rPr>
          <w:b/>
          <w:u w:val="single"/>
        </w:rPr>
        <w:t>289475</w:t>
      </w:r>
    </w:p>
    <w:p>
      <w:r>
        <w:t>@MJs_Wiley @ThePoolmanLV @Super_Shaka @DiamondsMJxoxo Lab will start tipping for chicken heads instead of bananas</w:t>
      </w:r>
    </w:p>
    <w:p>
      <w:r>
        <w:rPr>
          <w:b/>
          <w:u w:val="single"/>
        </w:rPr>
        <w:t>289476</w:t>
      </w:r>
    </w:p>
    <w:p>
      <w:r>
        <w:t>I know I'm a fuckup and I've made a lot of really bad decisions and done some stupid shitty things but I try really fucking hard and no</w:t>
      </w:r>
    </w:p>
    <w:p>
      <w:r>
        <w:rPr>
          <w:b/>
          <w:u w:val="single"/>
        </w:rPr>
        <w:t>289477</w:t>
      </w:r>
    </w:p>
    <w:p>
      <w:r>
        <w:t>I have never had cramps so bad in my fucking life. 😒</w:t>
      </w:r>
    </w:p>
    <w:p>
      <w:r>
        <w:rPr>
          <w:b/>
          <w:u w:val="single"/>
        </w:rPr>
        <w:t>289478</w:t>
      </w:r>
    </w:p>
    <w:p>
      <w:r>
        <w:t>RT @BMXKID497: Trump just ordered 50 missiles to Syria while at his vacation home. I'm sorry but how is this fucking guy is our president</w:t>
      </w:r>
    </w:p>
    <w:p>
      <w:r>
        <w:rPr>
          <w:b/>
          <w:u w:val="single"/>
        </w:rPr>
        <w:t>289479</w:t>
      </w:r>
    </w:p>
    <w:p>
      <w:r>
        <w:t>he's just an unfortunate idiot https://t.co/15e3mhenxA</w:t>
      </w:r>
    </w:p>
    <w:p>
      <w:r>
        <w:rPr>
          <w:b/>
          <w:u w:val="single"/>
        </w:rPr>
        <w:t>289480</w:t>
      </w:r>
    </w:p>
    <w:p>
      <w:r>
        <w:t>What a fucking masterpiece of an album boy in da corner was</w:t>
      </w:r>
    </w:p>
    <w:p>
      <w:r>
        <w:rPr>
          <w:b/>
          <w:u w:val="single"/>
        </w:rPr>
        <w:t>289481</w:t>
      </w:r>
    </w:p>
    <w:p>
      <w:r>
        <w:t>RT @Kleyyyyr: MY FUCKING HEART T-T https://t.co/iP7IXkgd7F</w:t>
      </w:r>
    </w:p>
    <w:p>
      <w:r>
        <w:rPr>
          <w:b/>
          <w:u w:val="single"/>
        </w:rPr>
        <w:t>289482</w:t>
      </w:r>
    </w:p>
    <w:p>
      <w:r>
        <w:t>RT @themurdermami: A fucking timeless BOP. https://t.co/dTtmsYUXo4</w:t>
      </w:r>
    </w:p>
    <w:p>
      <w:r>
        <w:rPr>
          <w:b/>
          <w:u w:val="single"/>
        </w:rPr>
        <w:t>289483</w:t>
      </w:r>
    </w:p>
    <w:p>
      <w:r>
        <w:t>RT @halsey: ITS HAPPENING!</w:t>
        <w:br/>
        <w:t>a song. a video. a preorder</w:t>
        <w:br/>
        <w:t>LETS FUCKING GO</w:t>
        <w:br/>
        <w:t>#NowOrNever</w:t>
      </w:r>
    </w:p>
    <w:p>
      <w:r>
        <w:rPr>
          <w:b/>
          <w:u w:val="single"/>
        </w:rPr>
        <w:t>289484</w:t>
      </w:r>
    </w:p>
    <w:p>
      <w:r>
        <w:t>cause I have hella feelings for you, but I don't fucking care, like they ain't even there.</w:t>
      </w:r>
    </w:p>
    <w:p>
      <w:r>
        <w:rPr>
          <w:b/>
          <w:u w:val="single"/>
        </w:rPr>
        <w:t>289485</w:t>
      </w:r>
    </w:p>
    <w:p>
      <w:r>
        <w:t>RT @mdlbird: 22 fucking years ago https://t.co/GhTeY9qoOl</w:t>
      </w:r>
    </w:p>
    <w:p>
      <w:r>
        <w:rPr>
          <w:b/>
          <w:u w:val="single"/>
        </w:rPr>
        <w:t>289486</w:t>
      </w:r>
    </w:p>
    <w:p>
      <w:r>
        <w:t>RT @littlebupdolans: imma go watch the boys "you're not alone" video and cry the rest of my fucking tears ojt</w:t>
      </w:r>
    </w:p>
    <w:p>
      <w:r>
        <w:rPr>
          <w:b/>
          <w:u w:val="single"/>
        </w:rPr>
        <w:t>289487</w:t>
      </w:r>
    </w:p>
    <w:p>
      <w:r>
        <w:t>Alexis to Chelsea fucking hell. They are gonna be a force . https://t.co/CDp7Bq3Cab</w:t>
      </w:r>
    </w:p>
    <w:p>
      <w:r>
        <w:rPr>
          <w:b/>
          <w:u w:val="single"/>
        </w:rPr>
        <w:t>289488</w:t>
      </w:r>
    </w:p>
    <w:p>
      <w:r>
        <w:t>i dont wanna fucking call out tomorrow please im begging you i need the money</w:t>
      </w:r>
    </w:p>
    <w:p>
      <w:r>
        <w:rPr>
          <w:b/>
          <w:u w:val="single"/>
        </w:rPr>
        <w:t>289489</w:t>
      </w:r>
    </w:p>
    <w:p>
      <w:r>
        <w:t>Omg or Slab!!!! I hate it when they say slab! And it's usually a pencil dick muhfucka https://t.co/G0Byoc93rp</w:t>
      </w:r>
    </w:p>
    <w:p>
      <w:r>
        <w:rPr>
          <w:b/>
          <w:u w:val="single"/>
        </w:rPr>
        <w:t>289490</w:t>
      </w:r>
    </w:p>
    <w:p>
      <w:r>
        <w:t>RT @riahtaughtyou: Do you know how mad I would be if my ass looked like this https://t.co/omEVIhIKWX</w:t>
      </w:r>
    </w:p>
    <w:p>
      <w:r>
        <w:rPr>
          <w:b/>
          <w:u w:val="single"/>
        </w:rPr>
        <w:t>289491</w:t>
      </w:r>
    </w:p>
    <w:p>
      <w:r>
        <w:t>having a sad night listening to crywank cus i have a fucking 5:30am coach and i can't sleep</w:t>
      </w:r>
    </w:p>
    <w:p>
      <w:r>
        <w:rPr>
          <w:b/>
          <w:u w:val="single"/>
        </w:rPr>
        <w:t>289492</w:t>
      </w:r>
    </w:p>
    <w:p>
      <w:r>
        <w:t xml:space="preserve">@_shaBEER_ </w:t>
        <w:br/>
        <w:t>Now the fucking Indian media will show we Arrested a militant with arms...</w:t>
        <w:br/>
        <w:t>#Shame</w:t>
      </w:r>
    </w:p>
    <w:p>
      <w:r>
        <w:rPr>
          <w:b/>
          <w:u w:val="single"/>
        </w:rPr>
        <w:t>289493</w:t>
      </w:r>
    </w:p>
    <w:p>
      <w:r>
        <w:t>I don't fuck with neither one of them cunts!! 👊🏿👊🏿👊🏿👊🏿 https://t.co/PCGmWZOsAD</w:t>
      </w:r>
    </w:p>
    <w:p>
      <w:r>
        <w:rPr>
          <w:b/>
          <w:u w:val="single"/>
        </w:rPr>
        <w:t>289494</w:t>
      </w:r>
    </w:p>
    <w:p>
      <w:r>
        <w:t>OH MY GOD LIZ JUST FUCKING BLOCKED ME IM SCREAMING</w:t>
      </w:r>
    </w:p>
    <w:p>
      <w:r>
        <w:rPr>
          <w:b/>
          <w:u w:val="single"/>
        </w:rPr>
        <w:t>289495</w:t>
      </w:r>
    </w:p>
    <w:p>
      <w:r>
        <w:t>Boy toy named Troy used it for that they don't play some fucking ha.</w:t>
      </w:r>
    </w:p>
    <w:p>
      <w:r>
        <w:rPr>
          <w:b/>
          <w:u w:val="single"/>
        </w:rPr>
        <w:t>289496</w:t>
      </w:r>
    </w:p>
    <w:p>
      <w:r>
        <w:t>RT @halsey: ITS HAPPENING!</w:t>
        <w:br/>
        <w:t>a song. a video. a preorder</w:t>
        <w:br/>
        <w:t>LETS FUCKING GO</w:t>
        <w:br/>
        <w:t>#NowOrNever</w:t>
      </w:r>
    </w:p>
    <w:p>
      <w:r>
        <w:rPr>
          <w:b/>
          <w:u w:val="single"/>
        </w:rPr>
        <w:t>289497</w:t>
      </w:r>
    </w:p>
    <w:p>
      <w:r>
        <w:t>@anadownn @DailyMailUK @Yung_fijiwater HAHAHHA youre fucked</w:t>
      </w:r>
    </w:p>
    <w:p>
      <w:r>
        <w:rPr>
          <w:b/>
          <w:u w:val="single"/>
        </w:rPr>
        <w:t>289498</w:t>
      </w:r>
    </w:p>
    <w:p>
      <w:r>
        <w:t>RT @elijahdaniel: our comments section is a fucking disaster https://t.co/r2c58r55kB</w:t>
      </w:r>
    </w:p>
    <w:p>
      <w:r>
        <w:rPr>
          <w:b/>
          <w:u w:val="single"/>
        </w:rPr>
        <w:t>289499</w:t>
      </w:r>
    </w:p>
    <w:p>
      <w:r>
        <w:t>RT @existentialcoms: Metaphysics: what exists?</w:t>
        <w:br/>
        <w:t>Ethics: what should we do?</w:t>
        <w:br/>
        <w:t>Epistemology: how do we know?</w:t>
        <w:br/>
        <w:t>Existentialism: why even fucking ca…</w:t>
      </w:r>
    </w:p>
    <w:p>
      <w:r>
        <w:rPr>
          <w:b/>
          <w:u w:val="single"/>
        </w:rPr>
        <w:t>289500</w:t>
      </w:r>
    </w:p>
    <w:p>
      <w:r>
        <w:t>RT @isabelaseraffim: I'm sick</w:t>
        <w:br/>
        <w:t>AND TIRED OF THESE BITCHES</w:t>
      </w:r>
    </w:p>
    <w:p>
      <w:r>
        <w:rPr>
          <w:b/>
          <w:u w:val="single"/>
        </w:rPr>
        <w:t>289501</w:t>
      </w:r>
    </w:p>
    <w:p>
      <w:r>
        <w:t>@PtSaq1993 @thehill I should have know.. you BS like one. Took forever to answer on fucking question.</w:t>
      </w:r>
    </w:p>
    <w:p>
      <w:r>
        <w:rPr>
          <w:b/>
          <w:u w:val="single"/>
        </w:rPr>
        <w:t>289502</w:t>
      </w:r>
    </w:p>
    <w:p>
      <w:r>
        <w:t>@MeninistTweet This is why it's fucking terrible! I'd rather watch my dad in the bath than watch this shit!</w:t>
      </w:r>
    </w:p>
    <w:p>
      <w:r>
        <w:rPr>
          <w:b/>
          <w:u w:val="single"/>
        </w:rPr>
        <w:t>289503</w:t>
      </w:r>
    </w:p>
    <w:p>
      <w:r>
        <w:t>@woosweejh76 and an' orrible dirty bastard with it</w:t>
      </w:r>
    </w:p>
    <w:p>
      <w:r>
        <w:rPr>
          <w:b/>
          <w:u w:val="single"/>
        </w:rPr>
        <w:t>289504</w:t>
      </w:r>
    </w:p>
    <w:p>
      <w:r>
        <w:t>RT @SilkyRay: Nigga had me fucked up https://t.co/dLl0ZmFCVj</w:t>
      </w:r>
    </w:p>
    <w:p>
      <w:r>
        <w:rPr>
          <w:b/>
          <w:u w:val="single"/>
        </w:rPr>
        <w:t>289505</w:t>
      </w:r>
    </w:p>
    <w:p>
      <w:r>
        <w:t>RT @allaboutkayla_: Plot twist: he never stopped fucking with her 🌚 https://t.co/meHgjhV4uZ</w:t>
      </w:r>
    </w:p>
    <w:p>
      <w:r>
        <w:rPr>
          <w:b/>
          <w:u w:val="single"/>
        </w:rPr>
        <w:t>289506</w:t>
      </w:r>
    </w:p>
    <w:p>
      <w:r>
        <w:t>For fans of Simon R. Green - Fast-paced, gruesome, violent - PI in Lost Angeles (Hell), Michael Logan's HELL'S DETECTIVE. #ewgc</w:t>
      </w:r>
    </w:p>
    <w:p>
      <w:r>
        <w:rPr>
          <w:b/>
          <w:u w:val="single"/>
        </w:rPr>
        <w:t>289507</w:t>
      </w:r>
    </w:p>
    <w:p>
      <w:r>
        <w:t>RT @Zyelonkimble14: "Chick-fil-a's owner is a Trump supporter!"</w:t>
        <w:br/>
        <w:t>Me: Damn dats crazy... https://t.co/GbXKIRRzuf</w:t>
      </w:r>
    </w:p>
    <w:p>
      <w:r>
        <w:rPr>
          <w:b/>
          <w:u w:val="single"/>
        </w:rPr>
        <w:t>289508</w:t>
      </w:r>
    </w:p>
    <w:p>
      <w:r>
        <w:t>Swear to god it's the worst shit ever https://t.co/RTiL4sN59c</w:t>
      </w:r>
    </w:p>
    <w:p>
      <w:r>
        <w:rPr>
          <w:b/>
          <w:u w:val="single"/>
        </w:rPr>
        <w:t>786166</w:t>
      </w:r>
    </w:p>
    <w:p>
      <w:r>
        <w:t>@USER She should ask a few native Americans what their take on this is.</w:t>
      </w:r>
    </w:p>
    <w:p>
      <w:r>
        <w:rPr>
          <w:b/>
          <w:u w:val="single"/>
        </w:rPr>
        <w:t>786167</w:t>
      </w:r>
    </w:p>
    <w:p>
      <w:r>
        <w:t>@USER @USER Go home you’re drunk!!! @USER #MAGA #Trump2020 👊🇺🇸👊 URL</w:t>
      </w:r>
    </w:p>
    <w:p>
      <w:r>
        <w:rPr>
          <w:b/>
          <w:u w:val="single"/>
        </w:rPr>
        <w:t>786168</w:t>
      </w:r>
    </w:p>
    <w:p>
      <w:r>
        <w:t>Amazon is investigating Chinese employees who are selling internal data to third-party sellers looking for an edge in the competitive marketplace. URL #Amazon #MAGA #KAG #CHINA #TCOT</w:t>
      </w:r>
    </w:p>
    <w:p>
      <w:r>
        <w:rPr>
          <w:b/>
          <w:u w:val="single"/>
        </w:rPr>
        <w:t>786169</w:t>
      </w:r>
    </w:p>
    <w:p>
      <w:r>
        <w:t>@USER Someone should'veTaken" this piece of shit to a volcano. 😂"</w:t>
      </w:r>
    </w:p>
    <w:p>
      <w:r>
        <w:rPr>
          <w:b/>
          <w:u w:val="single"/>
        </w:rPr>
        <w:t>786170</w:t>
      </w:r>
    </w:p>
    <w:p>
      <w:r>
        <w:t>@USER @USER Obama wanted liberals &amp;amp; illegals to move into red states</w:t>
      </w:r>
    </w:p>
    <w:p>
      <w:r>
        <w:rPr>
          <w:b/>
          <w:u w:val="single"/>
        </w:rPr>
        <w:t>786171</w:t>
      </w:r>
    </w:p>
    <w:p>
      <w:r>
        <w:t>@USER Liberals are all Kookoo !!!</w:t>
      </w:r>
    </w:p>
    <w:p>
      <w:r>
        <w:rPr>
          <w:b/>
          <w:u w:val="single"/>
        </w:rPr>
        <w:t>786172</w:t>
      </w:r>
    </w:p>
    <w:p>
      <w:r>
        <w:t>@USER @USER Oh noes! Tough shit.</w:t>
      </w:r>
    </w:p>
    <w:p>
      <w:r>
        <w:rPr>
          <w:b/>
          <w:u w:val="single"/>
        </w:rPr>
        <w:t>786173</w:t>
      </w:r>
    </w:p>
    <w:p>
      <w:r>
        <w:t>@USER was literally just talking about this lol all mass shootings like that have been set ups. it’s propaganda used to divide us on major issues like gun control and terrorism</w:t>
      </w:r>
    </w:p>
    <w:p>
      <w:r>
        <w:rPr>
          <w:b/>
          <w:u w:val="single"/>
        </w:rPr>
        <w:t>786174</w:t>
      </w:r>
    </w:p>
    <w:p>
      <w:r>
        <w:t>@USER Buy more icecream!!!</w:t>
      </w:r>
    </w:p>
    <w:p>
      <w:r>
        <w:rPr>
          <w:b/>
          <w:u w:val="single"/>
        </w:rPr>
        <w:t>786175</w:t>
      </w:r>
    </w:p>
    <w:p>
      <w:r>
        <w:t>@USER Canada doesn’t need another CUCK! We already have enough #LooneyLeft #Liberals f**king up our great country! #Qproofs #TrudeauMustGo</w:t>
      </w:r>
    </w:p>
    <w:p>
      <w:r>
        <w:rPr>
          <w:b/>
          <w:u w:val="single"/>
        </w:rPr>
        <w:t>786176</w:t>
      </w:r>
    </w:p>
    <w:p>
      <w:r>
        <w:t>@USER @USER @USER It’s not my fault you support gun control</w:t>
      </w:r>
    </w:p>
    <w:p>
      <w:r>
        <w:rPr>
          <w:b/>
          <w:u w:val="single"/>
        </w:rPr>
        <w:t>786177</w:t>
      </w:r>
    </w:p>
    <w:p>
      <w:r>
        <w:t>@USER What’s the difference between #Kavanaugh and @USER   One of these men admitted to groping a 15 year old girl years ago.  The other is going to be #confirmed to the SCJ   #DemsareFrauds #DemsAreDone   #WalkAwayDemocrats2018 #redwave #VoteRedSaveAmerica #trumptrain #MAGA URL</w:t>
      </w:r>
    </w:p>
    <w:p>
      <w:r>
        <w:rPr>
          <w:b/>
          <w:u w:val="single"/>
        </w:rPr>
        <w:t>786178</w:t>
      </w:r>
    </w:p>
    <w:p>
      <w:r>
        <w:t>@USER you are a lying corrupt traitor!!! Nobody wants to hear anymore of your lies!!! #DeepStateCorruption URL</w:t>
      </w:r>
    </w:p>
    <w:p>
      <w:r>
        <w:rPr>
          <w:b/>
          <w:u w:val="single"/>
        </w:rPr>
        <w:t>786179</w:t>
      </w:r>
    </w:p>
    <w:p>
      <w:r>
        <w:t>@USER @USER @USER It should scare every American!  She is playing Hockey with a warped puck!</w:t>
      </w:r>
    </w:p>
    <w:p>
      <w:r>
        <w:rPr>
          <w:b/>
          <w:u w:val="single"/>
        </w:rPr>
        <w:t>786180</w:t>
      </w:r>
    </w:p>
    <w:p>
      <w:r>
        <w:t>@USER @USER @USER @USER @USER @USER @USER @USER @USER @USER @USER @USER @USER @USER @USER @USER @USER @USER @USER @USER @USER @USER @USER @USER @USER @USER @USER @USER @USER @USER @USER @USER @USER @USER @USER @USER @USER @USER @USER @USER @USER @USER @USER @USER @USER @USER @USER @USER @USER @USER I like my soda like I like my boarders with a lot of ICE.</w:t>
      </w:r>
    </w:p>
    <w:p>
      <w:r>
        <w:rPr>
          <w:b/>
          <w:u w:val="single"/>
        </w:rPr>
        <w:t>786181</w:t>
      </w:r>
    </w:p>
    <w:p>
      <w:r>
        <w:t>@USER you are also the king of taste</w:t>
      </w:r>
    </w:p>
    <w:p>
      <w:r>
        <w:rPr>
          <w:b/>
          <w:u w:val="single"/>
        </w:rPr>
        <w:t>786182</w:t>
      </w:r>
    </w:p>
    <w:p>
      <w:r>
        <w:t>#MAGA @USER  🎶 Sing like no one is listening  ♥️ Love like you've never been hurt  ✔️ Vote GOP when no one is watching  🙉  And don't listen to Liberals' dirt URL</w:t>
      </w:r>
    </w:p>
    <w:p>
      <w:r>
        <w:rPr>
          <w:b/>
          <w:u w:val="single"/>
        </w:rPr>
        <w:t>786183</w:t>
      </w:r>
    </w:p>
    <w:p>
      <w:r>
        <w:t>5/5: @USER The time is right for this House to respond to the concerns of all Canadians. Four out of five Canadians support stronger gun control and with good reason.” #guncontrol #cdnpoli #cdnhist"</w:t>
      </w:r>
    </w:p>
    <w:p>
      <w:r>
        <w:rPr>
          <w:b/>
          <w:u w:val="single"/>
        </w:rPr>
        <w:t>786184</w:t>
      </w:r>
    </w:p>
    <w:p>
      <w:r>
        <w:t>@USER Besides Jax’s mom and maybe Ope he is hands down my favorite he’s like the only good person on the show 😂</w:t>
      </w:r>
    </w:p>
    <w:p>
      <w:r>
        <w:rPr>
          <w:b/>
          <w:u w:val="single"/>
        </w:rPr>
        <w:t>786185</w:t>
      </w:r>
    </w:p>
    <w:p>
      <w:r>
        <w:t>@USER @USER @USER gun control! That is all these kids are asking for!</w:t>
      </w:r>
    </w:p>
    <w:p>
      <w:r>
        <w:rPr>
          <w:b/>
          <w:u w:val="single"/>
        </w:rPr>
        <w:t>786186</w:t>
      </w:r>
    </w:p>
    <w:p>
      <w:r>
        <w:t>@USER @USER @USER @USER LOL!!!   Throwing the BULLSHIT Flag on such nonsense!!  #PutUpOrShutUp   #Kavanaugh   #MAGA   #CallTheVoteAlready URL</w:t>
      </w:r>
    </w:p>
    <w:p>
      <w:r>
        <w:rPr>
          <w:b/>
          <w:u w:val="single"/>
        </w:rPr>
        <w:t>786187</w:t>
      </w:r>
    </w:p>
    <w:p>
      <w:r>
        <w:t>@USER @USER You are correct.</w:t>
      </w:r>
    </w:p>
    <w:p>
      <w:r>
        <w:rPr>
          <w:b/>
          <w:u w:val="single"/>
        </w:rPr>
        <w:t>786188</w:t>
      </w:r>
    </w:p>
    <w:p>
      <w:r>
        <w:t>@USER @USER Kind of like when conservatives wanna associate everyone to their left as communist antifa members?</w:t>
      </w:r>
    </w:p>
    <w:p>
      <w:r>
        <w:rPr>
          <w:b/>
          <w:u w:val="single"/>
        </w:rPr>
        <w:t>786189</w:t>
      </w:r>
    </w:p>
    <w:p>
      <w:r>
        <w:t>@USER @USER Da fuck is going on people?   There's the men's room and the women's room  Pick one and stick w it 🤔</w:t>
      </w:r>
    </w:p>
    <w:p>
      <w:r>
        <w:rPr>
          <w:b/>
          <w:u w:val="single"/>
        </w:rPr>
        <w:t>786190</w:t>
      </w:r>
    </w:p>
    <w:p>
      <w:r>
        <w:t>@USER Been a Willie fan since before most of you were born....LOVE that he is holding a rally with Beto.... Exactly WHICH fans are furious?  Could you give some specifics? URL</w:t>
      </w:r>
    </w:p>
    <w:p>
      <w:r>
        <w:rPr>
          <w:b/>
          <w:u w:val="single"/>
        </w:rPr>
        <w:t>786191</w:t>
      </w:r>
    </w:p>
    <w:p>
      <w:r>
        <w:t>@USER Tbh these days i just don't like people in general i just don't connect with people these days just a annoyance..</w:t>
      </w:r>
    </w:p>
    <w:p>
      <w:r>
        <w:rPr>
          <w:b/>
          <w:u w:val="single"/>
        </w:rPr>
        <w:t>786192</w:t>
      </w:r>
    </w:p>
    <w:p>
      <w:r>
        <w:t>South Korean Official: “Leaders will discuss specific denuke measures in Pyongyang”"  URL #TCOT #MAGA #RedNationRising"</w:t>
      </w:r>
    </w:p>
    <w:p>
      <w:r>
        <w:rPr>
          <w:b/>
          <w:u w:val="single"/>
        </w:rPr>
        <w:t>786193</w:t>
      </w:r>
    </w:p>
    <w:p>
      <w:r>
        <w:t>@USER @USER You can tell he is a hooper too</w:t>
      </w:r>
    </w:p>
    <w:p>
      <w:r>
        <w:rPr>
          <w:b/>
          <w:u w:val="single"/>
        </w:rPr>
        <w:t>786194</w:t>
      </w:r>
    </w:p>
    <w:p>
      <w:r>
        <w:t>@USER I feel like he is better chasing the title</w:t>
      </w:r>
    </w:p>
    <w:p>
      <w:r>
        <w:rPr>
          <w:b/>
          <w:u w:val="single"/>
        </w:rPr>
        <w:t>786195</w:t>
      </w:r>
    </w:p>
    <w:p>
      <w:r>
        <w:t>@USER @USER @USER She?  To whom are you referring to?  Hillary?  You know what is tiresome?  Bernie supporters bashing Hillary Clinton.  She is an actual Democrat who raises money for the Democratic Party and doesn’t bash them.  She has a positive message.  So who is dividing the left?</w:t>
      </w:r>
    </w:p>
    <w:p>
      <w:r>
        <w:rPr>
          <w:b/>
          <w:u w:val="single"/>
        </w:rPr>
        <w:t>786196</w:t>
      </w:r>
    </w:p>
    <w:p>
      <w:r>
        <w:t>@USER Glad to see your friends are supporting Metis rights as much as you are supporting Zionists. URL</w:t>
      </w:r>
    </w:p>
    <w:p>
      <w:r>
        <w:rPr>
          <w:b/>
          <w:u w:val="single"/>
        </w:rPr>
        <w:t>786197</w:t>
      </w:r>
    </w:p>
    <w:p>
      <w:r>
        <w:t>@USER Yes you are but I was asking what is it about the movie ?🤷‍♂️👀</w:t>
      </w:r>
    </w:p>
    <w:p>
      <w:r>
        <w:rPr>
          <w:b/>
          <w:u w:val="single"/>
        </w:rPr>
        <w:t>786198</w:t>
      </w:r>
    </w:p>
    <w:p>
      <w:r>
        <w:t>The only thing the Democrats have is lying and stalling to stop Trump from being #President.  What have they done for you lately. #Trump #Kavanaugh #MAGA #DEMSUCK</w:t>
      </w:r>
    </w:p>
    <w:p>
      <w:r>
        <w:rPr>
          <w:b/>
          <w:u w:val="single"/>
        </w:rPr>
        <w:t>786199</w:t>
      </w:r>
    </w:p>
    <w:p>
      <w:r>
        <w:t>@USER No wonder he is being apologetic and more social these day....</w:t>
      </w:r>
    </w:p>
    <w:p>
      <w:r>
        <w:rPr>
          <w:b/>
          <w:u w:val="single"/>
        </w:rPr>
        <w:t>786200</w:t>
      </w:r>
    </w:p>
    <w:p>
      <w:r>
        <w:t>@USER @USER @USER Any updates re ending your blatant #racism as #Windrush &amp;amp; #Grenfell proves you are  @USER @USER #alloutpolitics #politicslive #PMQs @USER URL</w:t>
      </w:r>
    </w:p>
    <w:p>
      <w:r>
        <w:rPr>
          <w:b/>
          <w:u w:val="single"/>
        </w:rPr>
        <w:t>786201</w:t>
      </w:r>
    </w:p>
    <w:p>
      <w:r>
        <w:t>@USER @USER @USER @USER @USER @USER @USER @USER @USER @USER @USER Do you know what’s going to happen now?  I’m going to have to lay in bed and cry while I listen to Kelly Clarkson. Thanks free speech antifa.</w:t>
      </w:r>
    </w:p>
    <w:p>
      <w:r>
        <w:rPr>
          <w:b/>
          <w:u w:val="single"/>
        </w:rPr>
        <w:t>786202</w:t>
      </w:r>
    </w:p>
    <w:p>
      <w:r>
        <w:t>@USER @USER @USER @USER @USER @USER @USER @USER @USER @USER @USER @USER @USER @USER @USER @USER @USER @USER @USER @USER @USER @USER @USER @USER @USER @USER @USER @USER @USER @USER @USER @USER @USER @USER @USER @USER @USER @USER @USER @USER @USER @USER @USER @USER @USER @USER @USER @USER @USER @USER You are not very smart are you? Why do you think Gen Flynn’s sentencing keeps being rescheduled? URL</w:t>
      </w:r>
    </w:p>
    <w:p>
      <w:r>
        <w:rPr>
          <w:b/>
          <w:u w:val="single"/>
        </w:rPr>
        <w:t>786203</w:t>
      </w:r>
    </w:p>
    <w:p>
      <w:r>
        <w:t>@USER @USER @USER That's expected if you placate the violent leftists/terrorists. #KavanaughConfirmation #woke</w:t>
      </w:r>
    </w:p>
    <w:p>
      <w:r>
        <w:rPr>
          <w:b/>
          <w:u w:val="single"/>
        </w:rPr>
        <w:t>786204</w:t>
      </w:r>
    </w:p>
    <w:p>
      <w:r>
        <w:t>@USER Blow hard</w:t>
      </w:r>
    </w:p>
    <w:p>
      <w:r>
        <w:rPr>
          <w:b/>
          <w:u w:val="single"/>
        </w:rPr>
        <w:t>786205</w:t>
      </w:r>
    </w:p>
    <w:p>
      <w:r>
        <w:t>@USER @USER @USER That means you are a max lvl. Twitter user and maybe should try a new game</w:t>
      </w:r>
    </w:p>
    <w:p>
      <w:r>
        <w:rPr>
          <w:b/>
          <w:u w:val="single"/>
        </w:rPr>
        <w:t>786206</w:t>
      </w:r>
    </w:p>
    <w:p>
      <w:r>
        <w:t>@USER @USER Please explain what controlled opposition" means.  As for Bernier escaping, he split with the rest of the Conservatives because he's even more racist and exclusionary than they want to be."</w:t>
      </w:r>
    </w:p>
    <w:p>
      <w:r>
        <w:rPr>
          <w:b/>
          <w:u w:val="single"/>
        </w:rPr>
        <w:t>786207</w:t>
      </w:r>
    </w:p>
    <w:p>
      <w:r>
        <w:t>@USER @USER @USER @USER @USER Socialists politics that stand up for the downtrodden. And well done for conflating criticism of Israel with anti semitism. You are also part of the problem.</w:t>
      </w:r>
    </w:p>
    <w:p>
      <w:r>
        <w:rPr>
          <w:b/>
          <w:u w:val="single"/>
        </w:rPr>
        <w:t>786208</w:t>
      </w:r>
    </w:p>
    <w:p>
      <w:r>
        <w:t>3. Nina  One of the reasons I didn't read this book for so long was because I was SO WORRIED about her character. I should've trusted everyone. Nina is a goddamn goddess I would die for a thousand times over. She is big and bold and lovely and PERFECT. HER ARC. IS. PERFECT.</w:t>
      </w:r>
    </w:p>
    <w:p>
      <w:r>
        <w:rPr>
          <w:b/>
          <w:u w:val="single"/>
        </w:rPr>
        <w:t>786209</w:t>
      </w:r>
    </w:p>
    <w:p>
      <w:r>
        <w:t>.@USER @USER @USER @USER @USER  PLEASE vote NO on Kavanaugh. He is not fit for SCOTUS and allegations about women and shady financials should disqualify him.    #RuleOfLaw matters. #MeToo #CountryOverParty #WithdrawKavanaugh  #StopKavanaugh</w:t>
      </w:r>
    </w:p>
    <w:p>
      <w:r>
        <w:rPr>
          <w:b/>
          <w:u w:val="single"/>
        </w:rPr>
        <w:t>786210</w:t>
      </w:r>
    </w:p>
    <w:p>
      <w:r>
        <w:t>@USER @USER Ppl who say I'm not racist" are racist. You Are A Racist. Repeat after me"</w:t>
      </w:r>
    </w:p>
    <w:p>
      <w:r>
        <w:rPr>
          <w:b/>
          <w:u w:val="single"/>
        </w:rPr>
        <w:t>786211</w:t>
      </w:r>
    </w:p>
    <w:p>
      <w:r>
        <w:t>@USER Kathy the Patriot🗽  YOU HAVE TO LOVE our GREAT PRESIDENT TRUMP!!!  A SPINE OF U.S. STEEL!! CHANGING IT! ON TRADE &amp;amp; EVERYTHING FOR AMERICANS!! #AMERICAFIRST #USA #MAGA #LEADERSHIP &amp;amp; #RESPECT #ECONOMY #JOBS #PEACEthruSTRENGTH #GOD #BLESS #TRUMP &amp;amp; #THEUSA     😀 🗽🗽🗽 😀</w:t>
      </w:r>
    </w:p>
    <w:p>
      <w:r>
        <w:rPr>
          <w:b/>
          <w:u w:val="single"/>
        </w:rPr>
        <w:t>786212</w:t>
      </w:r>
    </w:p>
    <w:p>
      <w:r>
        <w:t>@USER Wow you liberals really don’t have a sense of humor.🙄</w:t>
      </w:r>
    </w:p>
    <w:p>
      <w:r>
        <w:rPr>
          <w:b/>
          <w:u w:val="single"/>
        </w:rPr>
        <w:t>786213</w:t>
      </w:r>
    </w:p>
    <w:p>
      <w:r>
        <w:t>@USER I'M SO FUCKING READY</w:t>
      </w:r>
    </w:p>
    <w:p>
      <w:r>
        <w:rPr>
          <w:b/>
          <w:u w:val="single"/>
        </w:rPr>
        <w:t>786214</w:t>
      </w:r>
    </w:p>
    <w:p>
      <w:r>
        <w:t>@USER Holy moly!! If the catholic people haven't been awakened by this ..... #FalseProphet  #Lunatic</w:t>
      </w:r>
    </w:p>
    <w:p>
      <w:r>
        <w:rPr>
          <w:b/>
          <w:u w:val="single"/>
        </w:rPr>
        <w:t>786215</w:t>
      </w:r>
    </w:p>
    <w:p>
      <w:r>
        <w:t>@USER Lol yeah per dina he is There everyday per claudia no horse got vet care unless it was for donation example limping etc</w:t>
      </w:r>
    </w:p>
    <w:p>
      <w:r>
        <w:rPr>
          <w:b/>
          <w:u w:val="single"/>
        </w:rPr>
        <w:t>786216</w:t>
      </w:r>
    </w:p>
    <w:p>
      <w:r>
        <w:t>@USER @USER @USER What a surprise.... same as antifa. BLM and so on and so on. Soros is Americas worst enemy in HISTORY. He believes the only way to take down the USA is from withing. And hes right. But it's not gunna happen.</w:t>
      </w:r>
    </w:p>
    <w:p>
      <w:r>
        <w:rPr>
          <w:b/>
          <w:u w:val="single"/>
        </w:rPr>
        <w:t>786217</w:t>
      </w:r>
    </w:p>
    <w:p>
      <w:r>
        <w:t>@USER Me too! Her wedding was the best! She is very pretty!</w:t>
      </w:r>
    </w:p>
    <w:p>
      <w:r>
        <w:rPr>
          <w:b/>
          <w:u w:val="single"/>
        </w:rPr>
        <w:t>786218</w:t>
      </w:r>
    </w:p>
    <w:p>
      <w:r>
        <w:t>@USER @USER No conflict here—don’t look at this.  #Soros involved in violent left agenda of Antifa also.</w:t>
      </w:r>
    </w:p>
    <w:p>
      <w:r>
        <w:rPr>
          <w:b/>
          <w:u w:val="single"/>
        </w:rPr>
        <w:t>786219</w:t>
      </w:r>
    </w:p>
    <w:p>
      <w:r>
        <w:t>@USER @USER @USER URL any of your announcements every come to fruition or is it basically stealing Labour's ideas to get a few more votes</w:t>
      </w:r>
    </w:p>
    <w:p>
      <w:r>
        <w:rPr>
          <w:b/>
          <w:u w:val="single"/>
        </w:rPr>
        <w:t>786220</w:t>
      </w:r>
    </w:p>
    <w:p>
      <w:r>
        <w:t>4 out of 10 British people are basically full-on racists. 4 out of 10 voters vote for the Conservatives. Coincidence!???!???</w:t>
      </w:r>
    </w:p>
    <w:p>
      <w:r>
        <w:rPr>
          <w:b/>
          <w:u w:val="single"/>
        </w:rPr>
        <w:t>786221</w:t>
      </w:r>
    </w:p>
    <w:p>
      <w:r>
        <w:t>#GUNCONTROL advocates must STOP falling all over themselves to assure electorate that they too love the HORRIFIC 2A URL</w:t>
      </w:r>
    </w:p>
    <w:p>
      <w:r>
        <w:rPr>
          <w:b/>
          <w:u w:val="single"/>
        </w:rPr>
        <w:t>786222</w:t>
      </w:r>
    </w:p>
    <w:p>
      <w:r>
        <w:t>@USER @USER Hi there! We love what a huge fan of Camila Mendes you are! Would it be alright if we used your tweet about her in our promotional material?</w:t>
      </w:r>
    </w:p>
    <w:p>
      <w:r>
        <w:rPr>
          <w:b/>
          <w:u w:val="single"/>
        </w:rPr>
        <w:t>786223</w:t>
      </w:r>
    </w:p>
    <w:p>
      <w:r>
        <w:t>@USER Fuck off</w:t>
      </w:r>
    </w:p>
    <w:p>
      <w:r>
        <w:rPr>
          <w:b/>
          <w:u w:val="single"/>
        </w:rPr>
        <w:t>786224</w:t>
      </w:r>
    </w:p>
    <w:p>
      <w:r>
        <w:t>@USER Certainly a weird view toward the Margaret Sanger geonicidal philosophy of aborting minorities.  I’d like to know if the black population that suffers the most shares her opinion</w:t>
      </w:r>
    </w:p>
    <w:p>
      <w:r>
        <w:rPr>
          <w:b/>
          <w:u w:val="single"/>
        </w:rPr>
        <w:t>786225</w:t>
      </w:r>
    </w:p>
    <w:p>
      <w:r>
        <w:t>@USER @USER The prison system is so fucked.  Why are they still getting away with what is potentially murder with intent if the prisoners die in the hurricane? They did this in Louisiana and like 500 inmates went missing""</w:t>
      </w:r>
    </w:p>
    <w:p>
      <w:r>
        <w:rPr>
          <w:b/>
          <w:u w:val="single"/>
        </w:rPr>
        <w:t>786226</w:t>
      </w:r>
    </w:p>
    <w:p>
      <w:r>
        <w:t>@USER @USER She is useless.  Attempts to do the right thing but never follows through.</w:t>
      </w:r>
    </w:p>
    <w:p>
      <w:r>
        <w:rPr>
          <w:b/>
          <w:u w:val="single"/>
        </w:rPr>
        <w:t>786227</w:t>
      </w:r>
    </w:p>
    <w:p>
      <w:r>
        <w:t>#WalkAway liberals......Your party is POISON. URL</w:t>
      </w:r>
    </w:p>
    <w:p>
      <w:r>
        <w:rPr>
          <w:b/>
          <w:u w:val="single"/>
        </w:rPr>
        <w:t>786228</w:t>
      </w:r>
    </w:p>
    <w:p>
      <w:r>
        <w:t>@USER Grateful Trump doesn’t have a dog in the White House. He is a cruel man.</w:t>
      </w:r>
    </w:p>
    <w:p>
      <w:r>
        <w:rPr>
          <w:b/>
          <w:u w:val="single"/>
        </w:rPr>
        <w:t>786229</w:t>
      </w:r>
    </w:p>
    <w:p>
      <w:r>
        <w:t>@USER You are lying. Stick with the facts. We pay more than that now.</w:t>
      </w:r>
    </w:p>
    <w:p>
      <w:r>
        <w:rPr>
          <w:b/>
          <w:u w:val="single"/>
        </w:rPr>
        <w:t>786230</w:t>
      </w:r>
    </w:p>
    <w:p>
      <w:r>
        <w:t>@USER Trump kicks dem butt - its so fun.</w:t>
      </w:r>
    </w:p>
    <w:p>
      <w:r>
        <w:rPr>
          <w:b/>
          <w:u w:val="single"/>
        </w:rPr>
        <w:t>786231</w:t>
      </w:r>
    </w:p>
    <w:p>
      <w:r>
        <w:t>@USER @USER @USER He is dumb and dumber all in one president.  It's a two for one.</w:t>
      </w:r>
    </w:p>
    <w:p>
      <w:r>
        <w:rPr>
          <w:b/>
          <w:u w:val="single"/>
        </w:rPr>
        <w:t>786232</w:t>
      </w:r>
    </w:p>
    <w:p>
      <w:r>
        <w:t>#Toxictory minister @USER attempted to expense £50 charity donation! It's what  @USER do!! @USER #Toriesmustgo #DissolveTheUnion  URL</w:t>
      </w:r>
    </w:p>
    <w:p>
      <w:r>
        <w:rPr>
          <w:b/>
          <w:u w:val="single"/>
        </w:rPr>
        <w:t>786233</w:t>
      </w:r>
    </w:p>
    <w:p>
      <w:r>
        <w:t>@USER ur so straight forword man👌 i saw u in dance dewwane and ur just talk free ky ap kitnay porrany ho industry mein and i really like ur this quality that u even gather with ur senior💚 artist love for #Manmarziyaan 🤠👍</w:t>
      </w:r>
    </w:p>
    <w:p>
      <w:r>
        <w:rPr>
          <w:b/>
          <w:u w:val="single"/>
        </w:rPr>
        <w:t>786234</w:t>
      </w:r>
    </w:p>
    <w:p>
      <w:r>
        <w:t>@USER And this from the clown that should be in prison?</w:t>
      </w:r>
    </w:p>
    <w:p>
      <w:r>
        <w:rPr>
          <w:b/>
          <w:u w:val="single"/>
        </w:rPr>
        <w:t>786235</w:t>
      </w:r>
    </w:p>
    <w:p>
      <w:r>
        <w:t>@USER @USER @USER @USER did Twitter silence alex jones in retaliation of him asking Twitter jack questions  @USER @USER @USER @USER URL</w:t>
      </w:r>
    </w:p>
    <w:p>
      <w:r>
        <w:rPr>
          <w:b/>
          <w:u w:val="single"/>
        </w:rPr>
        <w:t>786236</w:t>
      </w:r>
    </w:p>
    <w:p>
      <w:r>
        <w:t>@USER Thats because you are an old man.</w:t>
      </w:r>
    </w:p>
    <w:p>
      <w:r>
        <w:rPr>
          <w:b/>
          <w:u w:val="single"/>
        </w:rPr>
        <w:t>786237</w:t>
      </w:r>
    </w:p>
    <w:p>
      <w:r>
        <w:t>@USER @USER @USER They are obstructionists. Anti-american. Pharisees. Ask them what they are running on and you get nothing. Maga!</w:t>
      </w:r>
    </w:p>
    <w:p>
      <w:r>
        <w:rPr>
          <w:b/>
          <w:u w:val="single"/>
        </w:rPr>
        <w:t>786238</w:t>
      </w:r>
    </w:p>
    <w:p>
      <w:r>
        <w:t>@USER @USER No you're not..you're here 2 represent the Alinskyite Orwellian Leftist Tool&amp;amp;Fool view on things..like 99.9% of the Marxists&amp;amp;Antifa similar 2U..psst! And B4U use the words fascist or fascism again go ahead &amp;amp; read D'Souza's book The Big Lie"..right now U know SQUAT about either.."</w:t>
      </w:r>
    </w:p>
    <w:p>
      <w:r>
        <w:rPr>
          <w:b/>
          <w:u w:val="single"/>
        </w:rPr>
        <w:t>786239</w:t>
      </w:r>
    </w:p>
    <w:p>
      <w:r>
        <w:t>@USER I do remember. :( But somehow centrist" antifa-haters can never quite seem to bring themselves to condemn such things."</w:t>
      </w:r>
    </w:p>
    <w:p>
      <w:r>
        <w:rPr>
          <w:b/>
          <w:u w:val="single"/>
        </w:rPr>
        <w:t>786240</w:t>
      </w:r>
    </w:p>
    <w:p>
      <w:r>
        <w:t>@USER I mean it worked for gun control right? URL</w:t>
      </w:r>
    </w:p>
    <w:p>
      <w:r>
        <w:rPr>
          <w:b/>
          <w:u w:val="single"/>
        </w:rPr>
        <w:t>786241</w:t>
      </w:r>
    </w:p>
    <w:p>
      <w:r>
        <w:t>@USER I think the last thing on the WH or Trump's mind is April Ryan. She needs to stop flattering herself. She's not as important as she thinks she is.</w:t>
      </w:r>
    </w:p>
    <w:p>
      <w:r>
        <w:rPr>
          <w:b/>
          <w:u w:val="single"/>
        </w:rPr>
        <w:t>786242</w:t>
      </w:r>
    </w:p>
    <w:p>
      <w:r>
        <w:t>@USER Principled conservatives are #Hypocrickets</w:t>
      </w:r>
    </w:p>
    <w:p>
      <w:r>
        <w:rPr>
          <w:b/>
          <w:u w:val="single"/>
        </w:rPr>
        <w:t>786243</w:t>
      </w:r>
    </w:p>
    <w:p>
      <w:r>
        <w:t>@USER @USER @USER @USER @USER @USER @USER @USER @USER @USER @USER @USER @USER Don't forget @USER &amp;amp; Democrat backed #Antifa</w:t>
      </w:r>
    </w:p>
    <w:p>
      <w:r>
        <w:rPr>
          <w:b/>
          <w:u w:val="single"/>
        </w:rPr>
        <w:t>786244</w:t>
      </w:r>
    </w:p>
    <w:p>
      <w:r>
        <w:t>@USER She is a beautiful person to teach values to her kids. Teaching them they are royalty but keep to keep it from going to their heads. Stay real ❤️</w:t>
      </w:r>
    </w:p>
    <w:p>
      <w:r>
        <w:rPr>
          <w:b/>
          <w:u w:val="single"/>
        </w:rPr>
        <w:t>786245</w:t>
      </w:r>
    </w:p>
    <w:p>
      <w:r>
        <w:t>@USER Bring out his Antifa criminal son to campaign for him</w:t>
      </w:r>
    </w:p>
    <w:p>
      <w:r>
        <w:rPr>
          <w:b/>
          <w:u w:val="single"/>
        </w:rPr>
        <w:t>786246</w:t>
      </w:r>
    </w:p>
    <w:p>
      <w:r>
        <w:t>@USER @USER I didn’t watch and will not watch @USER Watching the September 11th stories and how we came together and stood shoulder to shoulder made me proud even with all of our issues yet the people playing a damn game cannot stand for this moment—protest on a Saturday.</w:t>
      </w:r>
    </w:p>
    <w:p>
      <w:r>
        <w:rPr>
          <w:b/>
          <w:u w:val="single"/>
        </w:rPr>
        <w:t>786247</w:t>
      </w:r>
    </w:p>
    <w:p>
      <w:r>
        <w:t>A tear is made of 1% water and 99% feelings.</w:t>
      </w:r>
    </w:p>
    <w:p>
      <w:r>
        <w:rPr>
          <w:b/>
          <w:u w:val="single"/>
        </w:rPr>
        <w:t>786248</w:t>
      </w:r>
    </w:p>
    <w:p>
      <w:r>
        <w:t>@USER @USER Trump addresses gun control representing the NRA.  I will not let you down" he says. URL</w:t>
      </w:r>
    </w:p>
    <w:p>
      <w:r>
        <w:rPr>
          <w:b/>
          <w:u w:val="single"/>
        </w:rPr>
        <w:t>786249</w:t>
      </w:r>
    </w:p>
    <w:p>
      <w:r>
        <w:t>@USER She is drinking so much koolaid she’s bloated.</w:t>
      </w:r>
    </w:p>
    <w:p>
      <w:r>
        <w:rPr>
          <w:b/>
          <w:u w:val="single"/>
        </w:rPr>
        <w:t>786250</w:t>
      </w:r>
    </w:p>
    <w:p>
      <w:r>
        <w:t>@USER Holder needs to be prosecuted</w:t>
      </w:r>
    </w:p>
    <w:p>
      <w:r>
        <w:rPr>
          <w:b/>
          <w:u w:val="single"/>
        </w:rPr>
        <w:t>786251</w:t>
      </w:r>
    </w:p>
    <w:p>
      <w:r>
        <w:t>@USER But... But... BOTH PLAYERS WERE WOMEN. And BOTH WERE WOMEN OF COLOR!</w:t>
      </w:r>
    </w:p>
    <w:p>
      <w:r>
        <w:rPr>
          <w:b/>
          <w:u w:val="single"/>
        </w:rPr>
        <w:t>786252</w:t>
      </w:r>
    </w:p>
    <w:p>
      <w:r>
        <w:t>@USER @USER @USER @USER The Institution only let her tweet when she behaves. She is a Window Licker!!!!</w:t>
      </w:r>
    </w:p>
    <w:p>
      <w:r>
        <w:rPr>
          <w:b/>
          <w:u w:val="single"/>
        </w:rPr>
        <w:t>786253</w:t>
      </w:r>
    </w:p>
    <w:p>
      <w:r>
        <w:t>*babysitting 3 kids*  people:”how old do you think she is?” “she has three kids”  me:*dont get mad. don’t get mad. they don’t know. they don’t know*</w:t>
      </w:r>
    </w:p>
    <w:p>
      <w:r>
        <w:rPr>
          <w:b/>
          <w:u w:val="single"/>
        </w:rPr>
        <w:t>786254</w:t>
      </w:r>
    </w:p>
    <w:p>
      <w:r>
        <w:t>@USER well...? URL</w:t>
      </w:r>
    </w:p>
    <w:p>
      <w:r>
        <w:rPr>
          <w:b/>
          <w:u w:val="single"/>
        </w:rPr>
        <w:t>786255</w:t>
      </w:r>
    </w:p>
    <w:p>
      <w:r>
        <w:t>WTC This is a threat!!! ..@USER #Maga #QAnon #WakeUpAmerica URL</w:t>
      </w:r>
    </w:p>
    <w:p>
      <w:r>
        <w:rPr>
          <w:b/>
          <w:u w:val="single"/>
        </w:rPr>
        <w:t>786256</w:t>
      </w:r>
    </w:p>
    <w:p>
      <w:r>
        <w:t>@USER It's easily digestible content.   There's no need for nuance or to even understand the story.  They can show a picture of an ANTIFA" and get the base level emotional response their content requires in order to be profitable."</w:t>
      </w:r>
    </w:p>
    <w:p>
      <w:r>
        <w:rPr>
          <w:b/>
          <w:u w:val="single"/>
        </w:rPr>
        <w:t>786257</w:t>
      </w:r>
    </w:p>
    <w:p>
      <w:r>
        <w:t>@USER @USER Try looking for plain old democrats.  The liberals are the ones which you can’t have a conversation with.</w:t>
      </w:r>
    </w:p>
    <w:p>
      <w:r>
        <w:rPr>
          <w:b/>
          <w:u w:val="single"/>
        </w:rPr>
        <w:t>786258</w:t>
      </w:r>
    </w:p>
    <w:p>
      <w:r>
        <w:t>@USER Great news! Old moonbeam Just went into a coma! 😂</w:t>
      </w:r>
    </w:p>
    <w:p>
      <w:r>
        <w:rPr>
          <w:b/>
          <w:u w:val="single"/>
        </w:rPr>
        <w:t>786259</w:t>
      </w:r>
    </w:p>
    <w:p>
      <w:r>
        <w:t>@USER OMG HE IS SO EXTRA ILY</w:t>
      </w:r>
    </w:p>
    <w:p>
      <w:r>
        <w:rPr>
          <w:b/>
          <w:u w:val="single"/>
        </w:rPr>
        <w:t>786260</w:t>
      </w:r>
    </w:p>
    <w:p>
      <w:r>
        <w:t>@USER @USER @USER Please call trump out for what he is...a NARCISSISTIC SOCIOPATH!</w:t>
      </w:r>
    </w:p>
    <w:p>
      <w:r>
        <w:rPr>
          <w:b/>
          <w:u w:val="single"/>
        </w:rPr>
        <w:t>786261</w:t>
      </w:r>
    </w:p>
    <w:p>
      <w:r>
        <w:t>@USER @USER Unfortunately in America a system like that would be called racist. Liberals believe exams are racist against minority groups.</w:t>
      </w:r>
    </w:p>
    <w:p>
      <w:r>
        <w:rPr>
          <w:b/>
          <w:u w:val="single"/>
        </w:rPr>
        <w:t>786262</w:t>
      </w:r>
    </w:p>
    <w:p>
      <w:r>
        <w:t>@USER I know! She is still alive....but wondering if her career was railroaded? Odd! Loved her...especially that day!</w:t>
      </w:r>
    </w:p>
    <w:p>
      <w:r>
        <w:rPr>
          <w:b/>
          <w:u w:val="single"/>
        </w:rPr>
        <w:t>786263</w:t>
      </w:r>
    </w:p>
    <w:p>
      <w:r>
        <w:t>@USER @USER Guy you are always present...bet why? Lol</w:t>
      </w:r>
    </w:p>
    <w:p>
      <w:r>
        <w:rPr>
          <w:b/>
          <w:u w:val="single"/>
        </w:rPr>
        <w:t>786264</w:t>
      </w:r>
    </w:p>
    <w:p>
      <w:r>
        <w:t>@USER @USER what a baby! URL</w:t>
      </w:r>
    </w:p>
    <w:p>
      <w:r>
        <w:rPr>
          <w:b/>
          <w:u w:val="single"/>
        </w:rPr>
        <w:t>786265</w:t>
      </w:r>
    </w:p>
    <w:p>
      <w:r>
        <w:t>@USER you are very persuasive fam</w:t>
      </w:r>
    </w:p>
    <w:p>
      <w:r>
        <w:rPr>
          <w:b/>
          <w:u w:val="single"/>
        </w:rPr>
        <w:t>786266</w:t>
      </w:r>
    </w:p>
    <w:p>
      <w:r>
        <w:t>@USER THAT'S NOTHING NEW SHE WAS GOING TO VOTE NO ANYWAY.....WE WILL VOTE NO TO LIBERALS IN NOVEMBER.... URL</w:t>
      </w:r>
    </w:p>
    <w:p>
      <w:r>
        <w:rPr>
          <w:b/>
          <w:u w:val="single"/>
        </w:rPr>
        <w:t>786267</w:t>
      </w:r>
    </w:p>
    <w:p>
      <w:r>
        <w:t>@USER Burt. A cool dude.</w:t>
      </w:r>
    </w:p>
    <w:p>
      <w:r>
        <w:rPr>
          <w:b/>
          <w:u w:val="single"/>
        </w:rPr>
        <w:t>786268</w:t>
      </w:r>
    </w:p>
    <w:p>
      <w:r>
        <w:t>#MAGA! IF YOU ARE ALL IN FOR #TRUMP FOLLOW ME AND I WILL FOLLOW BACK.</w:t>
      </w:r>
    </w:p>
    <w:p>
      <w:r>
        <w:rPr>
          <w:b/>
          <w:u w:val="single"/>
        </w:rPr>
        <w:t>786269</w:t>
      </w:r>
    </w:p>
    <w:p>
      <w:r>
        <w:t>@USER thank u!! i’m finally at the point where i’m okay with using heat on it again i’m so happy</w:t>
      </w:r>
    </w:p>
    <w:p>
      <w:r>
        <w:rPr>
          <w:b/>
          <w:u w:val="single"/>
        </w:rPr>
        <w:t>786270</w:t>
      </w:r>
    </w:p>
    <w:p>
      <w:r>
        <w:t>@USER Kind of like what trump does all the time huh?</w:t>
      </w:r>
    </w:p>
    <w:p>
      <w:r>
        <w:rPr>
          <w:b/>
          <w:u w:val="single"/>
        </w:rPr>
        <w:t>786271</w:t>
      </w:r>
    </w:p>
    <w:p>
      <w:r>
        <w:t>@USER Because a former Antifa in the white house and they do not arrest her and a citizen if they arrest someone explain to me.</w:t>
      </w:r>
    </w:p>
    <w:p>
      <w:r>
        <w:rPr>
          <w:b/>
          <w:u w:val="single"/>
        </w:rPr>
        <w:t>786272</w:t>
      </w:r>
    </w:p>
    <w:p>
      <w:r>
        <w:t>@USER Fuck em</w:t>
      </w:r>
    </w:p>
    <w:p>
      <w:r>
        <w:rPr>
          <w:b/>
          <w:u w:val="single"/>
        </w:rPr>
        <w:t>786273</w:t>
      </w:r>
    </w:p>
    <w:p>
      <w:r>
        <w:t>@USER Good move....he is the big loser</w:t>
      </w:r>
    </w:p>
    <w:p>
      <w:r>
        <w:rPr>
          <w:b/>
          <w:u w:val="single"/>
        </w:rPr>
        <w:t>786274</w:t>
      </w:r>
    </w:p>
    <w:p>
      <w:r>
        <w:t>@USER Let's get to the bottom of this! DM me your zipcode and I'll check it out.  We have your back and we will make sure you are enjoying the BEST that TV has to offer ASAP! *NevinBruce</w:t>
      </w:r>
    </w:p>
    <w:p>
      <w:r>
        <w:rPr>
          <w:b/>
          <w:u w:val="single"/>
        </w:rPr>
        <w:t>786275</w:t>
      </w:r>
    </w:p>
    <w:p>
      <w:r>
        <w:t>@USER @USER @USER @USER For the record I know Doug Jones personally and he is only a Sen. Bc we had no other credible choice. He won’t be at the next election.</w:t>
      </w:r>
    </w:p>
    <w:p>
      <w:r>
        <w:rPr>
          <w:b/>
          <w:u w:val="single"/>
        </w:rPr>
        <w:t>786276</w:t>
      </w:r>
    </w:p>
    <w:p>
      <w:r>
        <w:t>@USER The president’s feelings are totally opposite of CNN’s feelings. So what does that say about CNN? They’re all liberals.</w:t>
      </w:r>
    </w:p>
    <w:p>
      <w:r>
        <w:rPr>
          <w:b/>
          <w:u w:val="single"/>
        </w:rPr>
        <w:t>786277</w:t>
      </w:r>
    </w:p>
    <w:p>
      <w:r>
        <w:t>@USER it's literally a narrative that is on par with Nazis punch, antifa punch, they are two sides of the same coin." noooOOoOo one of these groups wants to exterminate or deport all PoC and Jews, the other just wants to prevent them from doing that, and this comparison benefits fash"</w:t>
      </w:r>
    </w:p>
    <w:p>
      <w:r>
        <w:rPr>
          <w:b/>
          <w:u w:val="single"/>
        </w:rPr>
        <w:t>786278</w:t>
      </w:r>
    </w:p>
    <w:p>
      <w:r>
        <w:t>@USER @USER There are many dumb arguments for gun control but this may be the dumbest and most common.</w:t>
      </w:r>
    </w:p>
    <w:p>
      <w:r>
        <w:rPr>
          <w:b/>
          <w:u w:val="single"/>
        </w:rPr>
        <w:t>786279</w:t>
      </w:r>
    </w:p>
    <w:p>
      <w:r>
        <w:t>@USER she is idk what's going on</w:t>
      </w:r>
    </w:p>
    <w:p>
      <w:r>
        <w:rPr>
          <w:b/>
          <w:u w:val="single"/>
        </w:rPr>
        <w:t>786280</w:t>
      </w:r>
    </w:p>
    <w:p>
      <w:r>
        <w:t>@USER @USER Yall need to chill he is having a really abysmal 2nd half. Rizzo had an abysmal 1st half. Its baseball it happens. Does he have things he still needs to work on yes. Has the power numbers dropped yes..... but he could bounce back at anytime. URL</w:t>
      </w:r>
    </w:p>
    <w:p>
      <w:r>
        <w:rPr>
          <w:b/>
          <w:u w:val="single"/>
        </w:rPr>
        <w:t>786281</w:t>
      </w:r>
    </w:p>
    <w:p>
      <w:r>
        <w:t>@USER Dude you are old!!! Lmao. PS: Go Pack Go!!!</w:t>
      </w:r>
    </w:p>
    <w:p>
      <w:r>
        <w:rPr>
          <w:b/>
          <w:u w:val="single"/>
        </w:rPr>
        <w:t>786282</w:t>
      </w:r>
    </w:p>
    <w:p>
      <w:r>
        <w:t>@USER @USER @USER @USER @USER @USER @USER @USER @USER @USER @USER @USER @USER @USER @USER @USER @USER @USER @USER @USER @USER @USER @USER @USER @USER @USER @USER @USER @USER @USER @USER @USER @USER @USER @USER @USER @USER @USER @USER @USER @USER @USER @USER @USER @USER @USER @USER @USER @USER @USER That's why Trump supporters can't even wear a hat without being abused. If they meet the animals on the left attack them. Antifa is a branch of the Communist-Socialist-Nazis Democrat Party.</w:t>
      </w:r>
    </w:p>
    <w:p>
      <w:r>
        <w:rPr>
          <w:b/>
          <w:u w:val="single"/>
        </w:rPr>
        <w:t>786283</w:t>
      </w:r>
    </w:p>
    <w:p>
      <w:r>
        <w:t>@USER The laughs I’ve gotten from you are enough. 😌</w:t>
      </w:r>
    </w:p>
    <w:p>
      <w:r>
        <w:rPr>
          <w:b/>
          <w:u w:val="single"/>
        </w:rPr>
        <w:t>786284</w:t>
      </w:r>
    </w:p>
    <w:p>
      <w:r>
        <w:t>@USER @USER @USER well?</w:t>
      </w:r>
    </w:p>
    <w:p>
      <w:r>
        <w:rPr>
          <w:b/>
          <w:u w:val="single"/>
        </w:rPr>
        <w:t>786285</w:t>
      </w:r>
    </w:p>
    <w:p>
      <w:r>
        <w:t>@USER @USER @USER First of all— they don’t even have pizza at Panera</w:t>
      </w:r>
    </w:p>
    <w:p>
      <w:r>
        <w:rPr>
          <w:b/>
          <w:u w:val="single"/>
        </w:rPr>
        <w:t>786286</w:t>
      </w:r>
    </w:p>
    <w:p>
      <w:r>
        <w:t>@USER @USER @USER please don't kill me. antifa on the other hand...</w:t>
      </w:r>
    </w:p>
    <w:p>
      <w:r>
        <w:rPr>
          <w:b/>
          <w:u w:val="single"/>
        </w:rPr>
        <w:t>786287</w:t>
      </w:r>
    </w:p>
    <w:p>
      <w:r>
        <w:t>@USER Did you see Shanahan say Spoon was not 100% healthy this game? Obviously no excuses if you’re out there BUT maybe it’s not the “all is doom” sort of thing it seemed during the game. Maybe he is still pretty good.</w:t>
      </w:r>
    </w:p>
    <w:p>
      <w:r>
        <w:rPr>
          <w:b/>
          <w:u w:val="single"/>
        </w:rPr>
        <w:t>786288</w:t>
      </w:r>
    </w:p>
    <w:p>
      <w:r>
        <w:t>@USER Good girl @USER</w:t>
      </w:r>
    </w:p>
    <w:p>
      <w:r>
        <w:rPr>
          <w:b/>
          <w:u w:val="single"/>
        </w:rPr>
        <w:t>786289</w:t>
      </w:r>
    </w:p>
    <w:p>
      <w:r>
        <w:t>@USER @USER She is an ugly black hearted troll URL</w:t>
      </w:r>
    </w:p>
    <w:p>
      <w:r>
        <w:rPr>
          <w:b/>
          <w:u w:val="single"/>
        </w:rPr>
        <w:t>786290</w:t>
      </w:r>
    </w:p>
    <w:p>
      <w:r>
        <w:t>@USER @USER @USER You are clearly not a pokemon master! I have almost 400 in rare candy alone. Over 150 legacy moveset pokemon. It just all depends on what you like to keep as collection pieces and what you value in the game.</w:t>
      </w:r>
    </w:p>
    <w:p>
      <w:r>
        <w:rPr>
          <w:b/>
          <w:u w:val="single"/>
        </w:rPr>
        <w:t>786291</w:t>
      </w:r>
    </w:p>
    <w:p>
      <w:r>
        <w:t>@USER Dont believe the hype.</w:t>
      </w:r>
    </w:p>
    <w:p>
      <w:r>
        <w:rPr>
          <w:b/>
          <w:u w:val="single"/>
        </w:rPr>
        <w:t>786292</w:t>
      </w:r>
    </w:p>
    <w:p>
      <w:r>
        <w:t>@USER @USER @USER @USER @USER @USER @USER @USER @USER @USER @USER @USER @USER Followed all new - MAGA.  Please follow back.</w:t>
      </w:r>
    </w:p>
    <w:p>
      <w:r>
        <w:rPr>
          <w:b/>
          <w:u w:val="single"/>
        </w:rPr>
        <w:t>786293</w:t>
      </w:r>
    </w:p>
    <w:p>
      <w:r>
        <w:t>#Protests Reported in #Sunderland  Except these are #football fan and one #flag says #WestBrom on it?!  Getting worse now even as I type?!  #MAGA #MEGA #MBGA #MCGA #Conservatives #Patriots #Muslims #FarLeft #Leftists (doomed to lose but do not realises it) #CivilWar soon? URL</w:t>
      </w:r>
    </w:p>
    <w:p>
      <w:r>
        <w:rPr>
          <w:b/>
          <w:u w:val="single"/>
        </w:rPr>
        <w:t>786294</w:t>
      </w:r>
    </w:p>
    <w:p>
      <w:r>
        <w:t>@USER Liberals would still vote for him. They'll claim his comments were Taken out of context and that he is still a man of integrity.""</w:t>
      </w:r>
    </w:p>
    <w:p>
      <w:r>
        <w:rPr>
          <w:b/>
          <w:u w:val="single"/>
        </w:rPr>
        <w:t>786295</w:t>
      </w:r>
    </w:p>
    <w:p>
      <w:r>
        <w:t>@USER @USER We have been saved from you! MAGA!</w:t>
      </w:r>
    </w:p>
    <w:p>
      <w:r>
        <w:rPr>
          <w:b/>
          <w:u w:val="single"/>
        </w:rPr>
        <w:t>786296</w:t>
      </w:r>
    </w:p>
    <w:p>
      <w:r>
        <w:t>@USER You are bringing up honor and decency? With that yoyo in the picture? That's rich.</w:t>
      </w:r>
    </w:p>
    <w:p>
      <w:r>
        <w:rPr>
          <w:b/>
          <w:u w:val="single"/>
        </w:rPr>
        <w:t>786297</w:t>
      </w:r>
    </w:p>
    <w:p>
      <w:r>
        <w:t>@USER Good riddance.</w:t>
      </w:r>
    </w:p>
    <w:p>
      <w:r>
        <w:rPr>
          <w:b/>
          <w:u w:val="single"/>
        </w:rPr>
        <w:t>786298</w:t>
      </w:r>
    </w:p>
    <w:p>
      <w:r>
        <w:t>@USER She is a goddess</w:t>
      </w:r>
    </w:p>
    <w:p>
      <w:r>
        <w:rPr>
          <w:b/>
          <w:u w:val="single"/>
        </w:rPr>
        <w:t>786299</w:t>
      </w:r>
    </w:p>
    <w:p>
      <w:r>
        <w:t>@USER Omg xD The worst (or the best, in my case is the best cuase it made me laught) part was her asking is he dead? does that hurts? poor thing..." and the rest standin there like "....nope he is no suffering" "so he is dead!" "...yeah, pretty dead""</w:t>
      </w:r>
    </w:p>
    <w:p>
      <w:r>
        <w:rPr>
          <w:b/>
          <w:u w:val="single"/>
        </w:rPr>
        <w:t>786300</w:t>
      </w:r>
    </w:p>
    <w:p>
      <w:r>
        <w:t>@USER You can probably imagine all the SJW snowflakes that don't feel safe" working where there might be conservatives lurking in the shadows.  Conservatives are now the Ruskies of the 21st century."</w:t>
      </w:r>
    </w:p>
    <w:p>
      <w:r>
        <w:rPr>
          <w:b/>
          <w:u w:val="single"/>
        </w:rPr>
        <w:t>786301</w:t>
      </w:r>
    </w:p>
    <w:p>
      <w:r>
        <w:t>@USER @USER I see May in the same light as yourself. Even the last election was about her and not the Conservatives.  A split is coming to the Tory partyvery soon!</w:t>
      </w:r>
    </w:p>
    <w:p>
      <w:r>
        <w:rPr>
          <w:b/>
          <w:u w:val="single"/>
        </w:rPr>
        <w:t>786302</w:t>
      </w:r>
    </w:p>
    <w:p>
      <w:r>
        <w:t>@USER This all I get 😢 damn these haters deleting you IG for no reason... URL</w:t>
      </w:r>
    </w:p>
    <w:p>
      <w:r>
        <w:rPr>
          <w:b/>
          <w:u w:val="single"/>
        </w:rPr>
        <w:t>786303</w:t>
      </w:r>
    </w:p>
    <w:p>
      <w:r>
        <w:t>@USER Do you think Canadian liberals will actually blame Trudeau if he costs them this? Or as per standard push it off on us?</w:t>
      </w:r>
    </w:p>
    <w:p>
      <w:r>
        <w:rPr>
          <w:b/>
          <w:u w:val="single"/>
        </w:rPr>
        <w:t>786304</w:t>
      </w:r>
    </w:p>
    <w:p>
      <w:r>
        <w:t>@USER    You warned everyone about Josh Gordon the last 4 months on a daily basis.  I'm sure you are as shocked as I am of what transpired today.</w:t>
      </w:r>
    </w:p>
    <w:p>
      <w:r>
        <w:rPr>
          <w:b/>
          <w:u w:val="single"/>
        </w:rPr>
        <w:t>786305</w:t>
      </w:r>
    </w:p>
    <w:p>
      <w:r>
        <w:t>@USER @USER @USER Why can't liberals read??????  READ it AGAIN URL</w:t>
      </w:r>
    </w:p>
    <w:p>
      <w:r>
        <w:rPr>
          <w:b/>
          <w:u w:val="single"/>
        </w:rPr>
        <w:t>786306</w:t>
      </w:r>
    </w:p>
    <w:p>
      <w:r>
        <w:t>@USER SJSHSJ THATS MY JOB BITCH</w:t>
      </w:r>
    </w:p>
    <w:p>
      <w:r>
        <w:rPr>
          <w:b/>
          <w:u w:val="single"/>
        </w:rPr>
        <w:t>786307</w:t>
      </w:r>
    </w:p>
    <w:p>
      <w:r>
        <w:t>@USER Do they discuss Haiti?</w:t>
      </w:r>
    </w:p>
    <w:p>
      <w:r>
        <w:rPr>
          <w:b/>
          <w:u w:val="single"/>
        </w:rPr>
        <w:t>786308</w:t>
      </w:r>
    </w:p>
    <w:p>
      <w:r>
        <w:t>@USER @USER @USER What part of NO COLLUSION don't you get??? This is why you are a dumocrat</w:t>
      </w:r>
    </w:p>
    <w:p>
      <w:r>
        <w:rPr>
          <w:b/>
          <w:u w:val="single"/>
        </w:rPr>
        <w:t>786309</w:t>
      </w:r>
    </w:p>
    <w:p>
      <w:r>
        <w:t>@USER He is very skilled😂😂</w:t>
      </w:r>
    </w:p>
    <w:p>
      <w:r>
        <w:rPr>
          <w:b/>
          <w:u w:val="single"/>
        </w:rPr>
        <w:t>786310</w:t>
      </w:r>
    </w:p>
    <w:p>
      <w:r>
        <w:t>@USER You are amazing 💛💛💛</w:t>
      </w:r>
    </w:p>
    <w:p>
      <w:r>
        <w:rPr>
          <w:b/>
          <w:u w:val="single"/>
        </w:rPr>
        <w:t>786311</w:t>
      </w:r>
    </w:p>
    <w:p>
      <w:r>
        <w:t>@USER Fist pump was for the troops.</w:t>
      </w:r>
    </w:p>
    <w:p>
      <w:r>
        <w:rPr>
          <w:b/>
          <w:u w:val="single"/>
        </w:rPr>
        <w:t>786312</w:t>
      </w:r>
    </w:p>
    <w:p>
      <w:r>
        <w:t>@USER if the reason for Farakans illegal values are because he is black or Muslim, that would be a reason to detest him. I believe his illegal values are simply a result of bad character, like his supporters!"</w:t>
      </w:r>
    </w:p>
    <w:p>
      <w:r>
        <w:rPr>
          <w:b/>
          <w:u w:val="single"/>
        </w:rPr>
        <w:t>786313</w:t>
      </w:r>
    </w:p>
    <w:p>
      <w:r>
        <w:t>@USER Let the leftist democrats riot in the streets with their antifa counterparts.</w:t>
      </w:r>
    </w:p>
    <w:p>
      <w:r>
        <w:rPr>
          <w:b/>
          <w:u w:val="single"/>
        </w:rPr>
        <w:t>786314</w:t>
      </w:r>
    </w:p>
    <w:p>
      <w:r>
        <w:t>@USER I thought Canada had strict gun control.  Help me understand what is happening.</w:t>
      </w:r>
    </w:p>
    <w:p>
      <w:r>
        <w:rPr>
          <w:b/>
          <w:u w:val="single"/>
        </w:rPr>
        <w:t>786315</w:t>
      </w:r>
    </w:p>
    <w:p>
      <w:r>
        <w:t>@USER They don’t want you following people because they don’t like conservatives! Sickening  how biased Twitter’s management is. #TwitterLeftBias</w:t>
      </w:r>
    </w:p>
    <w:p>
      <w:r>
        <w:rPr>
          <w:b/>
          <w:u w:val="single"/>
        </w:rPr>
        <w:t>786316</w:t>
      </w:r>
    </w:p>
    <w:p>
      <w:r>
        <w:t>@USER He is doing life tho😑</w:t>
      </w:r>
    </w:p>
    <w:p>
      <w:r>
        <w:rPr>
          <w:b/>
          <w:u w:val="single"/>
        </w:rPr>
        <w:t>786317</w:t>
      </w:r>
    </w:p>
    <w:p>
      <w:r>
        <w:t>@USER It's SO VERY IMPORTANT between now and the midterms to get the word out that all the #democrats want people of color to believe is they support them - which as you know is SO false. How can the word spread even more to those who need to know? #MAGA #NAACP</w:t>
      </w:r>
    </w:p>
    <w:p>
      <w:r>
        <w:rPr>
          <w:b/>
          <w:u w:val="single"/>
        </w:rPr>
        <w:t>786318</w:t>
      </w:r>
    </w:p>
    <w:p>
      <w:r>
        <w:t>@USER @USER ANTIFA is not giving death threats to professor Ford or threatening violence if their candidate loses or Spanky is impeached.</w:t>
      </w:r>
    </w:p>
    <w:p>
      <w:r>
        <w:rPr>
          <w:b/>
          <w:u w:val="single"/>
        </w:rPr>
        <w:t>786319</w:t>
      </w:r>
    </w:p>
    <w:p>
      <w:r>
        <w:t>@USER @USER @USER Have you seen or listened to your ANTIFA pals?</w:t>
      </w:r>
    </w:p>
    <w:p>
      <w:r>
        <w:rPr>
          <w:b/>
          <w:u w:val="single"/>
        </w:rPr>
        <w:t>786320</w:t>
      </w:r>
    </w:p>
    <w:p>
      <w:r>
        <w:t>@USER @USER In case of antifa take a little bat or something. Good for you- more of should do that kind of thing.</w:t>
      </w:r>
    </w:p>
    <w:p>
      <w:r>
        <w:rPr>
          <w:b/>
          <w:u w:val="single"/>
        </w:rPr>
        <w:t>786321</w:t>
      </w:r>
    </w:p>
    <w:p>
      <w:r>
        <w:t>@USER Your titles scare me a little bit. ;-)</w:t>
      </w:r>
    </w:p>
    <w:p>
      <w:r>
        <w:rPr>
          <w:b/>
          <w:u w:val="single"/>
        </w:rPr>
        <w:t>786322</w:t>
      </w:r>
    </w:p>
    <w:p>
      <w:r>
        <w:t>@USER &amp;gt;Eradicating HIV and Malaria in the middle of Africa  Good bloody luck</w:t>
      </w:r>
    </w:p>
    <w:p>
      <w:r>
        <w:rPr>
          <w:b/>
          <w:u w:val="single"/>
        </w:rPr>
        <w:t>786323</w:t>
      </w:r>
    </w:p>
    <w:p>
      <w:r>
        <w:t>@USER @USER The only interaction of Tory volunteers with FCP volunteers that I witnessed today was the one demanding that our float be moved to the back of the parade. #ableg #cdnpoli</w:t>
      </w:r>
    </w:p>
    <w:p>
      <w:r>
        <w:rPr>
          <w:b/>
          <w:u w:val="single"/>
        </w:rPr>
        <w:t>786324</w:t>
      </w:r>
    </w:p>
    <w:p>
      <w:r>
        <w:t>@USER And who seems to be getting things done.</w:t>
      </w:r>
    </w:p>
    <w:p>
      <w:r>
        <w:rPr>
          <w:b/>
          <w:u w:val="single"/>
        </w:rPr>
        <w:t>786325</w:t>
      </w:r>
    </w:p>
    <w:p>
      <w:r>
        <w:t>I added a video to a @USER playlist URL Combat mon frere vs Ismael et Maga assassin vs David le boxer (YFC 2)</w:t>
      </w:r>
    </w:p>
    <w:p>
      <w:r>
        <w:rPr>
          <w:b/>
          <w:u w:val="single"/>
        </w:rPr>
        <w:t>786326</w:t>
      </w:r>
    </w:p>
    <w:p>
      <w:r>
        <w:t>@USER So has the Law changed...you just make an allegation now days and your guilty until proven innocent. Liberals are mentally ill!</w:t>
      </w:r>
    </w:p>
    <w:p>
      <w:r>
        <w:rPr>
          <w:b/>
          <w:u w:val="single"/>
        </w:rPr>
        <w:t>786327</w:t>
      </w:r>
    </w:p>
    <w:p>
      <w:r>
        <w:t>@USER Straight up different.  Thank Joe Biden for that one.  I also wonder the outcome if her name had been Antifa Hill.</w:t>
      </w:r>
    </w:p>
    <w:p>
      <w:r>
        <w:rPr>
          <w:b/>
          <w:u w:val="single"/>
        </w:rPr>
        <w:t>786328</w:t>
      </w:r>
    </w:p>
    <w:p>
      <w:r>
        <w:t>@USER This game sucks donkey balls</w:t>
      </w:r>
    </w:p>
    <w:p>
      <w:r>
        <w:rPr>
          <w:b/>
          <w:u w:val="single"/>
        </w:rPr>
        <w:t>786329</w:t>
      </w:r>
    </w:p>
    <w:p>
      <w:r>
        <w:t>@USER Yo for real you are gorgeous</w:t>
      </w:r>
    </w:p>
    <w:p>
      <w:r>
        <w:rPr>
          <w:b/>
          <w:u w:val="single"/>
        </w:rPr>
        <w:t>786330</w:t>
      </w:r>
    </w:p>
    <w:p>
      <w:r>
        <w:t>@USER Absolutely should be a nail in the coffin.... for Hilliary</w:t>
      </w:r>
    </w:p>
    <w:p>
      <w:r>
        <w:rPr>
          <w:b/>
          <w:u w:val="single"/>
        </w:rPr>
        <w:t>786331</w:t>
      </w:r>
    </w:p>
    <w:p>
      <w:r>
        <w:t>@USER @USER I hope he gets on twitter so I can tell him how amazing he is. ❤😄</w:t>
      </w:r>
    </w:p>
    <w:p>
      <w:r>
        <w:rPr>
          <w:b/>
          <w:u w:val="single"/>
        </w:rPr>
        <w:t>786332</w:t>
      </w:r>
    </w:p>
    <w:p>
      <w:r>
        <w:t>@USER Who are “they” Gun control has been tried and is a proven failure. This is why people don’t vote democrat. They refuse to admit reality. Gun control doesn’t work.</w:t>
      </w:r>
    </w:p>
    <w:p>
      <w:r>
        <w:rPr>
          <w:b/>
          <w:u w:val="single"/>
        </w:rPr>
        <w:t>786333</w:t>
      </w:r>
    </w:p>
    <w:p>
      <w:r>
        <w:t>@USER So the overwhelming liberals in the populated states can make policy for the rest of America with whom they have no clue about.  Just because California has the biggest population does not mean the U.S. shares in their values.  Get a clue Hillary.</w:t>
      </w:r>
    </w:p>
    <w:p>
      <w:r>
        <w:rPr>
          <w:b/>
          <w:u w:val="single"/>
        </w:rPr>
        <w:t>786334</w:t>
      </w:r>
    </w:p>
    <w:p>
      <w:r>
        <w:t>@USER @USER Doesn't he partly fund Antifa?</w:t>
      </w:r>
    </w:p>
    <w:p>
      <w:r>
        <w:rPr>
          <w:b/>
          <w:u w:val="single"/>
        </w:rPr>
        <w:t>786335</w:t>
      </w:r>
    </w:p>
    <w:p>
      <w:r>
        <w:t>@USER He is a DUMBASS !!!!!</w:t>
      </w:r>
    </w:p>
    <w:p>
      <w:r>
        <w:rPr>
          <w:b/>
          <w:u w:val="single"/>
        </w:rPr>
        <w:t>786336</w:t>
      </w:r>
    </w:p>
    <w:p>
      <w:r>
        <w:t>@USER @USER @USER @USER @USER @USER @USER @USER @USER @USER @USER ...and #LeviStrauss wanting gun control How many of us wonder why the heck do they want our freedoms taken away ~ or is it just selective freedoms? URL</w:t>
      </w:r>
    </w:p>
    <w:p>
      <w:r>
        <w:rPr>
          <w:b/>
          <w:u w:val="single"/>
        </w:rPr>
        <w:t>786337</w:t>
      </w:r>
    </w:p>
    <w:p>
      <w:r>
        <w:t>@USER At this point in time... I don't think Pres. Trump gives a sh*t... and neither do I! LOL URL</w:t>
      </w:r>
    </w:p>
    <w:p>
      <w:r>
        <w:rPr>
          <w:b/>
          <w:u w:val="single"/>
        </w:rPr>
        <w:t>786338</w:t>
      </w:r>
    </w:p>
    <w:p>
      <w:r>
        <w:t>@USER @USER O.K. Conservatives get to the polls. Vote red.</w:t>
      </w:r>
    </w:p>
    <w:p>
      <w:r>
        <w:rPr>
          <w:b/>
          <w:u w:val="single"/>
        </w:rPr>
        <w:t>786339</w:t>
      </w:r>
    </w:p>
    <w:p>
      <w:r>
        <w:t>@USER donnie jr. you and your family owe the country an apology for taking your criminal activities into OUR White House You are lining your pockets while your father is unfit and making a mockery of our republic. Shame on you and your family. Justice will prevail</w:t>
      </w:r>
    </w:p>
    <w:p>
      <w:r>
        <w:rPr>
          <w:b/>
          <w:u w:val="single"/>
        </w:rPr>
        <w:t>786340</w:t>
      </w:r>
    </w:p>
    <w:p>
      <w:r>
        <w:t>A Harvard/Harris Poll conducted this year found that 48 percent of black Americans said they would like to see between only one and 250,000 legal immigrants brought to the U.S. a year." URL #MAGA #tcot"</w:t>
      </w:r>
    </w:p>
    <w:p>
      <w:r>
        <w:rPr>
          <w:b/>
          <w:u w:val="single"/>
        </w:rPr>
        <w:t>786341</w:t>
      </w:r>
    </w:p>
    <w:p>
      <w:r>
        <w:t>@USER Any doubt that @USER have officially become The National Socialist American Workers Party is gone. With ppl like those on @USER and @USER acting as Der Sturmer and #Antifa as their Einsatzgruppen/Waffen SS detachment.</w:t>
      </w:r>
    </w:p>
    <w:p>
      <w:r>
        <w:rPr>
          <w:b/>
          <w:u w:val="single"/>
        </w:rPr>
        <w:t>786342</w:t>
      </w:r>
    </w:p>
    <w:p>
      <w:r>
        <w:t>@USER Oh my Carmen. He is SO FRICKING CUTE</w:t>
      </w:r>
    </w:p>
    <w:p>
      <w:r>
        <w:rPr>
          <w:b/>
          <w:u w:val="single"/>
        </w:rPr>
        <w:t>786343</w:t>
      </w:r>
    </w:p>
    <w:p>
      <w:r>
        <w:t>@USER Chelsea is as crazy as her mother</w:t>
      </w:r>
    </w:p>
    <w:p>
      <w:r>
        <w:rPr>
          <w:b/>
          <w:u w:val="single"/>
        </w:rPr>
        <w:t>786344</w:t>
      </w:r>
    </w:p>
    <w:p>
      <w:r>
        <w:t>@USER It's time the #Conservatives #binnedBoris and sent 'lyin Lynton back to Australia.</w:t>
      </w:r>
    </w:p>
    <w:p>
      <w:r>
        <w:rPr>
          <w:b/>
          <w:u w:val="single"/>
        </w:rPr>
        <w:t>786345</w:t>
      </w:r>
    </w:p>
    <w:p>
      <w:r>
        <w:t>@USER @USER @USER The 2015 manifesto promised me my vote back. So where is it? You think Brexit would have gone through if all the Brits in the EU27 had been allowed to vote? The referendum was gerrymandered.</w:t>
      </w:r>
    </w:p>
    <w:p>
      <w:r>
        <w:rPr>
          <w:b/>
          <w:u w:val="single"/>
        </w:rPr>
        <w:t>786346</w:t>
      </w:r>
    </w:p>
    <w:p>
      <w:r>
        <w:t>@USER   THE METOO MOVEMENT MUST BE AN EXTENSION OF ANTIFA AND IS A  COMPLETE JOKE! IF THIS MOVEMENT WASN'T SELECTIVE, JOE BIDEN WOULD BE IN COURT FOR FONDING GIRLS ON CAMERA"! URL</w:t>
      </w:r>
    </w:p>
    <w:p>
      <w:r>
        <w:rPr>
          <w:b/>
          <w:u w:val="single"/>
        </w:rPr>
        <w:t>786347</w:t>
      </w:r>
    </w:p>
    <w:p>
      <w:r>
        <w:t>@USER @USER you are awesome! Thank you. You give humanity hope!</w:t>
      </w:r>
    </w:p>
    <w:p>
      <w:r>
        <w:rPr>
          <w:b/>
          <w:u w:val="single"/>
        </w:rPr>
        <w:t>786348</w:t>
      </w:r>
    </w:p>
    <w:p>
      <w:r>
        <w:t>@USER GOOBER</w:t>
      </w:r>
    </w:p>
    <w:p>
      <w:r>
        <w:rPr>
          <w:b/>
          <w:u w:val="single"/>
        </w:rPr>
        <w:t>786349</w:t>
      </w:r>
    </w:p>
    <w:p>
      <w:r>
        <w:t>@USER Another uninformed</w:t>
      </w:r>
    </w:p>
    <w:p>
      <w:r>
        <w:rPr>
          <w:b/>
          <w:u w:val="single"/>
        </w:rPr>
        <w:t>786350</w:t>
      </w:r>
    </w:p>
    <w:p>
      <w:r>
        <w:t>@USER I forgot he is their foster child!</w:t>
      </w:r>
    </w:p>
    <w:p>
      <w:r>
        <w:rPr>
          <w:b/>
          <w:u w:val="single"/>
        </w:rPr>
        <w:t>786351</w:t>
      </w:r>
    </w:p>
    <w:p>
      <w:r>
        <w:t>@USER And the brainless #DEMS wants us to believe that he doesn't have the majority. Liberals is just like their leaders" the corrupts #Obama and #CrookedHillary both are real bad losers #MAGA #TRUMP"</w:t>
      </w:r>
    </w:p>
    <w:p>
      <w:r>
        <w:rPr>
          <w:b/>
          <w:u w:val="single"/>
        </w:rPr>
        <w:t>786352</w:t>
      </w:r>
    </w:p>
    <w:p>
      <w:r>
        <w:t>@USER No fucking way he said this!</w:t>
      </w:r>
    </w:p>
    <w:p>
      <w:r>
        <w:rPr>
          <w:b/>
          <w:u w:val="single"/>
        </w:rPr>
        <w:t>786353</w:t>
      </w:r>
    </w:p>
    <w:p>
      <w:r>
        <w:t>@USER @USER Such supposedly smart people didn't think for one moment that in the audience there are people who voted Trump and are scared shitless hearing the top brass speak that way.</w:t>
      </w:r>
    </w:p>
    <w:p>
      <w:r>
        <w:rPr>
          <w:b/>
          <w:u w:val="single"/>
        </w:rPr>
        <w:t>786354</w:t>
      </w:r>
    </w:p>
    <w:p>
      <w:r>
        <w:t>@USER I'm not surprised. It takes a sick woman to make this type of accusations. The kind you can only find on the far left. Liberals are praying that the really weak members of the GOP like Collins and Flake will pull back their support.</w:t>
      </w:r>
    </w:p>
    <w:p>
      <w:r>
        <w:rPr>
          <w:b/>
          <w:u w:val="single"/>
        </w:rPr>
        <w:t>786355</w:t>
      </w:r>
    </w:p>
    <w:p>
      <w:r>
        <w:t>@USER @USER California gun control is direct result of white people scared of Black Panthers using their right to bear arms. NRA had no problem with that gun control!</w:t>
      </w:r>
    </w:p>
    <w:p>
      <w:r>
        <w:rPr>
          <w:b/>
          <w:u w:val="single"/>
        </w:rPr>
        <w:t>786356</w:t>
      </w:r>
    </w:p>
    <w:p>
      <w:r>
        <w:t>@USER @USER @USER @USER @USER @USER @USER @USER @USER or where 25 Oct 2005 Brazil citizens overwhelming voted “No” on the government implementing strict gun control by a factor of 63.9%  And the Brazilian government still violates that referendum everyday as Brazilians are murdered w/zero effective method of self defense</w:t>
      </w:r>
    </w:p>
    <w:p>
      <w:r>
        <w:rPr>
          <w:b/>
          <w:u w:val="single"/>
        </w:rPr>
        <w:t>786357</w:t>
      </w:r>
    </w:p>
    <w:p>
      <w:r>
        <w:t>...If we claim to be without sin, we deceive ourselves and the truth is not in us. If we confess our sins, he is faithful and just and will forgive us our sins and purify us from all unrighteousness. (1 John 1:5-9)"</w:t>
      </w:r>
    </w:p>
    <w:p>
      <w:r>
        <w:rPr>
          <w:b/>
          <w:u w:val="single"/>
        </w:rPr>
        <w:t>786358</w:t>
      </w:r>
    </w:p>
    <w:p>
      <w:r>
        <w:t>@USER @USER And yet millions of permit holding people carried legally concealed firearms that same day and didn’t hurt themselves or anyone else.   But yet they want to have stronger gun control.   Idiots!  🤨  Our wonderful media has to hype incidents that fits their agenda.</w:t>
      </w:r>
    </w:p>
    <w:p>
      <w:r>
        <w:rPr>
          <w:b/>
          <w:u w:val="single"/>
        </w:rPr>
        <w:t>786359</w:t>
      </w:r>
    </w:p>
    <w:p>
      <w:r>
        <w:t>@USER Yes do hurt your selves gun control freaks.</w:t>
      </w:r>
    </w:p>
    <w:p>
      <w:r>
        <w:rPr>
          <w:b/>
          <w:u w:val="single"/>
        </w:rPr>
        <w:t>786360</w:t>
      </w:r>
    </w:p>
    <w:p>
      <w:r>
        <w:t>@USER @USER @USER @USER @USER You get more like this guy with every hysterical tweet URL</w:t>
      </w:r>
    </w:p>
    <w:p>
      <w:r>
        <w:rPr>
          <w:b/>
          <w:u w:val="single"/>
        </w:rPr>
        <w:t>786361</w:t>
      </w:r>
    </w:p>
    <w:p>
      <w:r>
        <w:t>@USER He always shows dedication at what he does no wonder he is the best URL</w:t>
      </w:r>
    </w:p>
    <w:p>
      <w:r>
        <w:rPr>
          <w:b/>
          <w:u w:val="single"/>
        </w:rPr>
        <w:t>786362</w:t>
      </w:r>
    </w:p>
    <w:p>
      <w:r>
        <w:t>@USER @USER @USER Bullshit! Regulations are good because it keeps conservatives from striping our land into the Abyss</w:t>
      </w:r>
    </w:p>
    <w:p>
      <w:r>
        <w:rPr>
          <w:b/>
          <w:u w:val="single"/>
        </w:rPr>
        <w:t>786363</w:t>
      </w:r>
    </w:p>
    <w:p>
      <w:r>
        <w:t>@USER the owner of my culo</w:t>
      </w:r>
    </w:p>
    <w:p>
      <w:r>
        <w:rPr>
          <w:b/>
          <w:u w:val="single"/>
        </w:rPr>
        <w:t>786364</w:t>
      </w:r>
    </w:p>
    <w:p>
      <w:r>
        <w:t>Now she scarred herself for life lol #MAGA URL</w:t>
      </w:r>
    </w:p>
    <w:p>
      <w:r>
        <w:rPr>
          <w:b/>
          <w:u w:val="single"/>
        </w:rPr>
        <w:t>786365</w:t>
      </w:r>
    </w:p>
    <w:p>
      <w:r>
        <w:t>@USER you fucking -</w:t>
      </w:r>
    </w:p>
    <w:p>
      <w:r>
        <w:rPr>
          <w:b/>
          <w:u w:val="single"/>
        </w:rPr>
        <w:t>786366</w:t>
      </w:r>
    </w:p>
    <w:p>
      <w:r>
        <w:t>Confirm the MAN! THE LEFT WING ACTIVIST IS A LIAR WHO'S STORY CHANGES! NO HARD EVIDENCE! #ChristineBlaseyFord Innocent until proven guilty! #ConfirmKavanaugh  #MAGA  @USER  #WeakRinos #Republicans</w:t>
      </w:r>
    </w:p>
    <w:p>
      <w:r>
        <w:rPr>
          <w:b/>
          <w:u w:val="single"/>
        </w:rPr>
        <w:t>786367</w:t>
      </w:r>
    </w:p>
    <w:p>
      <w:r>
        <w:t>@USER Reagan also signed the first gun control bill as governor of CA</w:t>
      </w:r>
    </w:p>
    <w:p>
      <w:r>
        <w:rPr>
          <w:b/>
          <w:u w:val="single"/>
        </w:rPr>
        <w:t>786368</w:t>
      </w:r>
    </w:p>
    <w:p>
      <w:r>
        <w:t>@USER Awe Hogwash do we really need you to overstate the obvious?</w:t>
      </w:r>
    </w:p>
    <w:p>
      <w:r>
        <w:rPr>
          <w:b/>
          <w:u w:val="single"/>
        </w:rPr>
        <w:t>786369</w:t>
      </w:r>
    </w:p>
    <w:p>
      <w:r>
        <w:t>30+ years as a JUDGE...6 Extensive backgrounds...NOT a peep...link to TRUMP...BOOM... Do conservatives only rape liberals??? URL</w:t>
      </w:r>
    </w:p>
    <w:p>
      <w:r>
        <w:rPr>
          <w:b/>
          <w:u w:val="single"/>
        </w:rPr>
        <w:t>786370</w:t>
      </w:r>
    </w:p>
    <w:p>
      <w:r>
        <w:t>I'm Assuming I'm Not Going to Get an Answer': Brainless  #Liberal Stooge Ocasio-Cortez  .@USER on $40T Policy Plan URL #WakeUpAmerica  THIS is NOT America's future VOTE Republican  or surrender America to these #DEM morons @USER #MAGA</w:t>
      </w:r>
    </w:p>
    <w:p>
      <w:r>
        <w:rPr>
          <w:b/>
          <w:u w:val="single"/>
        </w:rPr>
        <w:t>786371</w:t>
      </w:r>
    </w:p>
    <w:p>
      <w:r>
        <w:t>(1) This man seriously needs mental health treatment and should have his firearms confiscated until he is no longer a danger to himself or others.  (2) I'm waiting for gun control advocates to add this to their list of school shootings."  (3) Who buys .22 caliber handguns? Why? URL</w:t>
      </w:r>
    </w:p>
    <w:p>
      <w:r>
        <w:rPr>
          <w:b/>
          <w:u w:val="single"/>
        </w:rPr>
        <w:t>786372</w:t>
      </w:r>
    </w:p>
    <w:p>
      <w:r>
        <w:t>@USER @USER Leftists showing yet again how vile they can be</w:t>
      </w:r>
    </w:p>
    <w:p>
      <w:r>
        <w:rPr>
          <w:b/>
          <w:u w:val="single"/>
        </w:rPr>
        <w:t>786373</w:t>
      </w:r>
    </w:p>
    <w:p>
      <w:r>
        <w:t>@USER He is a drunk crazy man.</w:t>
      </w:r>
    </w:p>
    <w:p>
      <w:r>
        <w:rPr>
          <w:b/>
          <w:u w:val="single"/>
        </w:rPr>
        <w:t>786374</w:t>
      </w:r>
    </w:p>
    <w:p>
      <w:r>
        <w:t>@USER @USER @USER @USER @USER @USER @USER @USER @USER @USER @USER @USER @USER @USER @USER @USER HONORED TO BE INCLUDED WITH ALL THESE FINE PATRIOTS ! THANK YOU RENA ! #MAGA 🇺🇸😀💕🇺🇸 DEAN !  @USER URL</w:t>
      </w:r>
    </w:p>
    <w:p>
      <w:r>
        <w:rPr>
          <w:b/>
          <w:u w:val="single"/>
        </w:rPr>
        <w:t>786375</w:t>
      </w:r>
    </w:p>
    <w:p>
      <w:r>
        <w:t>@USER Please shut up Ontario is seeing what conservatives stand for @USER is not helping you loose this province your never going anywhere.. Not they you will any way your completely out of tune with Canadian Mr. Harper oops I mean Mr. Scheer common mistake you so much alike.</w:t>
      </w:r>
    </w:p>
    <w:p>
      <w:r>
        <w:rPr>
          <w:b/>
          <w:u w:val="single"/>
        </w:rPr>
        <w:t>786376</w:t>
      </w:r>
    </w:p>
    <w:p>
      <w:r>
        <w:t>@USER You are not alone. I was sexually assaulted by a fellow law student in 1978. I never reported it because I didn't think I would be believed. However something happened that made me realize I wasn't his only victim. Then I felt I'd made a colossal mistake.</w:t>
      </w:r>
    </w:p>
    <w:p>
      <w:r>
        <w:rPr>
          <w:b/>
          <w:u w:val="single"/>
        </w:rPr>
        <w:t>786377</w:t>
      </w:r>
    </w:p>
    <w:p>
      <w:r>
        <w:t>@USER But Liberals do.</w:t>
      </w:r>
    </w:p>
    <w:p>
      <w:r>
        <w:rPr>
          <w:b/>
          <w:u w:val="single"/>
        </w:rPr>
        <w:t>786378</w:t>
      </w:r>
    </w:p>
    <w:p>
      <w:r>
        <w:t>@USER Another terrorist attack not reported by msm</w:t>
      </w:r>
    </w:p>
    <w:p>
      <w:r>
        <w:rPr>
          <w:b/>
          <w:u w:val="single"/>
        </w:rPr>
        <w:t>786379</w:t>
      </w:r>
    </w:p>
    <w:p>
      <w:r>
        <w:t>@USER dont know who you are so imma just URL</w:t>
      </w:r>
    </w:p>
    <w:p>
      <w:r>
        <w:rPr>
          <w:b/>
          <w:u w:val="single"/>
        </w:rPr>
        <w:t>786380</w:t>
      </w:r>
    </w:p>
    <w:p>
      <w:r>
        <w:t>@USER All that money hadn't made u smarter.</w:t>
      </w:r>
    </w:p>
    <w:p>
      <w:r>
        <w:rPr>
          <w:b/>
          <w:u w:val="single"/>
        </w:rPr>
        <w:t>786381</w:t>
      </w:r>
    </w:p>
    <w:p>
      <w:r>
        <w:t>@USER Yes!! He is from Gilmer!! It makes me laugh so much!</w:t>
      </w:r>
    </w:p>
    <w:p>
      <w:r>
        <w:rPr>
          <w:b/>
          <w:u w:val="single"/>
        </w:rPr>
        <w:t>786382</w:t>
      </w:r>
    </w:p>
    <w:p>
      <w:r>
        <w:t>@USER U both r my lifeline❤🙏😂 @USER</w:t>
      </w:r>
    </w:p>
    <w:p>
      <w:r>
        <w:rPr>
          <w:b/>
          <w:u w:val="single"/>
        </w:rPr>
        <w:t>786383</w:t>
      </w:r>
    </w:p>
    <w:p>
      <w:r>
        <w:t>@USER Always thought H Ford was a level headed guy! Guess not! Note to Ford: climate change is summer-fall- winter-spring!! Happens every year! Get over it!</w:t>
      </w:r>
    </w:p>
    <w:p>
      <w:r>
        <w:rPr>
          <w:b/>
          <w:u w:val="single"/>
        </w:rPr>
        <w:t>786384</w:t>
      </w:r>
    </w:p>
    <w:p>
      <w:r>
        <w:t>@USER Yeah we need some more made up bullshit protestors and antifa lol time for an epic beatdown😉</w:t>
      </w:r>
    </w:p>
    <w:p>
      <w:r>
        <w:rPr>
          <w:b/>
          <w:u w:val="single"/>
        </w:rPr>
        <w:t>786385</w:t>
      </w:r>
    </w:p>
    <w:p>
      <w:r>
        <w:t>@USER @USER Unfortunately you're right. Keep it real.  SHE is the assault weapon!</w:t>
      </w:r>
    </w:p>
    <w:p>
      <w:r>
        <w:rPr>
          <w:b/>
          <w:u w:val="single"/>
        </w:rPr>
        <w:t>786386</w:t>
      </w:r>
    </w:p>
    <w:p>
      <w:r>
        <w:t>@USER She is Real Rocky 🔥🔥🔥 Oh My God !!</w:t>
      </w:r>
    </w:p>
    <w:p>
      <w:r>
        <w:rPr>
          <w:b/>
          <w:u w:val="single"/>
        </w:rPr>
        <w:t>786387</w:t>
      </w:r>
    </w:p>
    <w:p>
      <w:r>
        <w:t>@USER Thank you to everyone for making this possible you are amazing and so are the beautiful bears. I'm a member of Olivers Army and I appreciate everything you do to make lives better.</w:t>
      </w:r>
    </w:p>
    <w:p>
      <w:r>
        <w:rPr>
          <w:b/>
          <w:u w:val="single"/>
        </w:rPr>
        <w:t>786388</w:t>
      </w:r>
    </w:p>
    <w:p>
      <w:r>
        <w:t>@USER “Yeah we got everything sorted that needed to be sorted” she is still only taking small sips of her wine unusual for Emily but she guessed JJ wouldn’t profile her</w:t>
      </w:r>
    </w:p>
    <w:p>
      <w:r>
        <w:rPr>
          <w:b/>
          <w:u w:val="single"/>
        </w:rPr>
        <w:t>786389</w:t>
      </w:r>
    </w:p>
    <w:p>
      <w:r>
        <w:t>@USER By the way why don’t you move to Haiti ? You liberals seem to make shit holes out of large cities. So go somewhere where it’s already a shit hole so you don’t have to do any work !</w:t>
      </w:r>
    </w:p>
    <w:p>
      <w:r>
        <w:rPr>
          <w:b/>
          <w:u w:val="single"/>
        </w:rPr>
        <w:t>786390</w:t>
      </w:r>
    </w:p>
    <w:p>
      <w:r>
        <w:t>@USER Yes she is</w:t>
      </w:r>
    </w:p>
    <w:p>
      <w:r>
        <w:rPr>
          <w:b/>
          <w:u w:val="single"/>
        </w:rPr>
        <w:t>786391</w:t>
      </w:r>
    </w:p>
    <w:p>
      <w:r>
        <w:t>@USER @USER @USER He tried this before and it went nowhere. He's 100% pro gun control. Done.</w:t>
      </w:r>
    </w:p>
    <w:p>
      <w:r>
        <w:rPr>
          <w:b/>
          <w:u w:val="single"/>
        </w:rPr>
        <w:t>786392</w:t>
      </w:r>
    </w:p>
    <w:p>
      <w:r>
        <w:t>@USER @USER @USER @USER @USER He could have killed as many with a hunting rifle with the time and vantage he had. He had close to an hour before police entered his room. His actual shooting was over 10 min. Making this about gun control is just going to get more people killed. We need to be smarter.</w:t>
      </w:r>
    </w:p>
    <w:p>
      <w:r>
        <w:rPr>
          <w:b/>
          <w:u w:val="single"/>
        </w:rPr>
        <w:t>786393</w:t>
      </w:r>
    </w:p>
    <w:p>
      <w:r>
        <w:t>@USER @USER Aha yes, I see that. The individual sense of needing to belong to a winning team" because of the constant conditioning of self-devaluation. I see a strong sense of this on the Q side but on the left/hillary/antifa side as well regardless if they think they're winning or not."</w:t>
      </w:r>
    </w:p>
    <w:p>
      <w:r>
        <w:rPr>
          <w:b/>
          <w:u w:val="single"/>
        </w:rPr>
        <w:t>786394</w:t>
      </w:r>
    </w:p>
    <w:p>
      <w:r>
        <w:t>@USER @USER Oh no I know why that I just don't know what she is talking about because I don't see a tweet she is repling too lol</w:t>
      </w:r>
    </w:p>
    <w:p>
      <w:r>
        <w:rPr>
          <w:b/>
          <w:u w:val="single"/>
        </w:rPr>
        <w:t>786395</w:t>
      </w:r>
    </w:p>
    <w:p>
      <w:r>
        <w:t>@USER And here we have another demonstration that gun free zones don’t work. Brought to you by a liberal who more than likely supports stricter gun control.</w:t>
      </w:r>
    </w:p>
    <w:p>
      <w:r>
        <w:rPr>
          <w:b/>
          <w:u w:val="single"/>
        </w:rPr>
        <w:t>786396</w:t>
      </w:r>
    </w:p>
    <w:p>
      <w:r>
        <w:t>Shouldn't pussy grabbing @USER be the one wearing the gloves while handling food? #MAGA URL</w:t>
      </w:r>
    </w:p>
    <w:p>
      <w:r>
        <w:rPr>
          <w:b/>
          <w:u w:val="single"/>
        </w:rPr>
        <w:t>786397</w:t>
      </w:r>
    </w:p>
    <w:p>
      <w:r>
        <w:t>@USER You have no plan for the environment. Even conservatives should be able to understand that you have to be able to live on the planet to make money there.</w:t>
      </w:r>
    </w:p>
    <w:p>
      <w:r>
        <w:rPr>
          <w:b/>
          <w:u w:val="single"/>
        </w:rPr>
        <w:t>786398</w:t>
      </w:r>
    </w:p>
    <w:p>
      <w:r>
        <w:t>@USER @USER This is what happens when you tell white liberals that they don't get to congratulate themselves on how woke they are until they put their money where their mouth is. That simple fact of life breaks their brains.</w:t>
      </w:r>
    </w:p>
    <w:p>
      <w:r>
        <w:rPr>
          <w:b/>
          <w:u w:val="single"/>
        </w:rPr>
        <w:t>786399</w:t>
      </w:r>
    </w:p>
    <w:p>
      <w:r>
        <w:t>@USER @USER @USER @USER @USER @USER @USER @USER @USER @USER @USER @USER Antifa doesn't beat facsists to try to get them to change their mind - they know it's a lost cause to try to change a fascist's mind. They do it to scare them into hiding, to demoralize them, and to stop the spread of their hateful ideology. There is no forcing views on others"."</w:t>
      </w:r>
    </w:p>
    <w:p>
      <w:r>
        <w:rPr>
          <w:b/>
          <w:u w:val="single"/>
        </w:rPr>
        <w:t>786400</w:t>
      </w:r>
    </w:p>
    <w:p>
      <w:r>
        <w:t>@USER @USER SOROS is at the root of everything and anything anti American. He has his money in Hollywood all the way to Islam and ANTIFA to illegals . URL</w:t>
      </w:r>
    </w:p>
    <w:p>
      <w:r>
        <w:rPr>
          <w:b/>
          <w:u w:val="single"/>
        </w:rPr>
        <w:t>786401</w:t>
      </w:r>
    </w:p>
    <w:p>
      <w:r>
        <w:t>#FireMorningJoe he is cut from the same cloth as all other conservatives. His misogyny and bigotry are always on display. He is responsible for Trump. URL</w:t>
      </w:r>
    </w:p>
    <w:p>
      <w:r>
        <w:rPr>
          <w:b/>
          <w:u w:val="single"/>
        </w:rPr>
        <w:t>786402</w:t>
      </w:r>
    </w:p>
    <w:p>
      <w:r>
        <w:t>@USER @USER Truly has got to be the most idiotic thing I've ever seen.</w:t>
      </w:r>
    </w:p>
    <w:p>
      <w:r>
        <w:rPr>
          <w:b/>
          <w:u w:val="single"/>
        </w:rPr>
        <w:t>786403</w:t>
      </w:r>
    </w:p>
    <w:p>
      <w:r>
        <w:t>@USER @USER Brigitte Gabriel has experienced a life that most would have nightmares from. She is sounding the alarm for Americans. Buy her book pay attention to what she is warning America about</w:t>
      </w:r>
    </w:p>
    <w:p>
      <w:r>
        <w:rPr>
          <w:b/>
          <w:u w:val="single"/>
        </w:rPr>
        <w:t>786404</w:t>
      </w:r>
    </w:p>
    <w:p>
      <w:r>
        <w:t>@USER @USER @USER @USER @USER @USER @USER @USER @USER It does work. If you want to control a population.  Australian gun control had no effect on homicides.</w:t>
      </w:r>
    </w:p>
    <w:p>
      <w:r>
        <w:rPr>
          <w:b/>
          <w:u w:val="single"/>
        </w:rPr>
        <w:t>786405</w:t>
      </w:r>
    </w:p>
    <w:p>
      <w:r>
        <w:t>@USER @USER Poor baby.</w:t>
      </w:r>
    </w:p>
    <w:p>
      <w:r>
        <w:rPr>
          <w:b/>
          <w:u w:val="single"/>
        </w:rPr>
        <w:t>786406</w:t>
      </w:r>
    </w:p>
    <w:p>
      <w:r>
        <w:t>@USER @USER @USER @USER Antifa = Democrats = Dixiecrats = KKK URL URL</w:t>
      </w:r>
    </w:p>
    <w:p>
      <w:r>
        <w:rPr>
          <w:b/>
          <w:u w:val="single"/>
        </w:rPr>
        <w:t>786407</w:t>
      </w:r>
    </w:p>
    <w:p>
      <w:r>
        <w:t>@USER @USER Liberals ruin everything!</w:t>
      </w:r>
    </w:p>
    <w:p>
      <w:r>
        <w:rPr>
          <w:b/>
          <w:u w:val="single"/>
        </w:rPr>
        <w:t>786408</w:t>
      </w:r>
    </w:p>
    <w:p>
      <w:r>
        <w:t>@USER @USER @USER And don't forget his telling a primarily black liberal audience conservatives want to put them back in chains""</w:t>
      </w:r>
    </w:p>
    <w:p>
      <w:r>
        <w:rPr>
          <w:b/>
          <w:u w:val="single"/>
        </w:rPr>
        <w:t>786409</w:t>
      </w:r>
    </w:p>
    <w:p>
      <w:r>
        <w:t>@USER Sad for both!!! To be exploited and also to have a reputation destroyed! Now I’ve read she’s  part of Antifa! ????!</w:t>
      </w:r>
    </w:p>
    <w:p>
      <w:r>
        <w:rPr>
          <w:b/>
          <w:u w:val="single"/>
        </w:rPr>
        <w:t>786410</w:t>
      </w:r>
    </w:p>
    <w:p>
      <w:r>
        <w:t>@USER That's what happens when you let a liberal get a hold of a gun.  That would be a good place to start gun control.  Ban liberals from getting guns.</w:t>
      </w:r>
    </w:p>
    <w:p>
      <w:r>
        <w:rPr>
          <w:b/>
          <w:u w:val="single"/>
        </w:rPr>
        <w:t>786411</w:t>
      </w:r>
    </w:p>
    <w:p>
      <w:r>
        <w:t>@USER @USER You look happy .MAGA</w:t>
      </w:r>
    </w:p>
    <w:p>
      <w:r>
        <w:rPr>
          <w:b/>
          <w:u w:val="single"/>
        </w:rPr>
        <w:t>786412</w:t>
      </w:r>
    </w:p>
    <w:p>
      <w:r>
        <w:t>@USER @USER @USER Trump proposes racial profiling as a tactic 'to start thinking about' URL</w:t>
      </w:r>
    </w:p>
    <w:p>
      <w:r>
        <w:rPr>
          <w:b/>
          <w:u w:val="single"/>
        </w:rPr>
        <w:t>786413</w:t>
      </w:r>
    </w:p>
    <w:p>
      <w:r>
        <w:t>@USER Introducing my sweet sweet baby king! He is always sooo nice! And when I try to sit on the sofa he NEVER attacks me! URL</w:t>
      </w:r>
    </w:p>
    <w:p>
      <w:r>
        <w:rPr>
          <w:b/>
          <w:u w:val="single"/>
        </w:rPr>
        <w:t>786414</w:t>
      </w:r>
    </w:p>
    <w:p>
      <w:r>
        <w:t>@USER @USER @USER There all gone tho and Inputed them from bottom to top with the first 20seconds of your tweet ! You good 1 Tmart 👍🏻</w:t>
      </w:r>
    </w:p>
    <w:p>
      <w:r>
        <w:rPr>
          <w:b/>
          <w:u w:val="single"/>
        </w:rPr>
        <w:t>786415</w:t>
      </w:r>
    </w:p>
    <w:p>
      <w:r>
        <w:t>@USER @USER Exactly. He is on record basically saying the President is above the law." It should be noted that the #gop is fine with this. Rudy has his own issues. URL</w:t>
      </w:r>
    </w:p>
    <w:p>
      <w:r>
        <w:rPr>
          <w:b/>
          <w:u w:val="single"/>
        </w:rPr>
        <w:t>786416</w:t>
      </w:r>
    </w:p>
    <w:p>
      <w:r>
        <w:t>#KamalaHarris The New Dem Emperor with No Clothes Taxpayers Funded ‘Unprecedented’ Armed Protection for Gun Control Sen. Kamala Harris URL via @USER</w:t>
      </w:r>
    </w:p>
    <w:p>
      <w:r>
        <w:rPr>
          <w:b/>
          <w:u w:val="single"/>
        </w:rPr>
        <w:t>786417</w:t>
      </w:r>
    </w:p>
    <w:p>
      <w:r>
        <w:t>@USER Yet she is fat herself.</w:t>
      </w:r>
    </w:p>
    <w:p>
      <w:r>
        <w:rPr>
          <w:b/>
          <w:u w:val="single"/>
        </w:rPr>
        <w:t>786418</w:t>
      </w:r>
    </w:p>
    <w:p>
      <w:r>
        <w:t>@USER @USER There was plenty of evidence that he was guilty of what Hill accused him of but since conf hearings aren't about guilty/innocence got on the bench. Times are diff now. Why as a journalist you don't call out white supremacy/alt-right but Antifa and pick on @USER</w:t>
      </w:r>
    </w:p>
    <w:p>
      <w:r>
        <w:rPr>
          <w:b/>
          <w:u w:val="single"/>
        </w:rPr>
        <w:t>786419</w:t>
      </w:r>
    </w:p>
    <w:p>
      <w:r>
        <w:t>@USER @USER You don’t understand who he is and is capablities. Despite the proof in the economy.  My hypothesis is that you have been lied to by liberals your entire life and are believing what you are told. The liberal media made bill Clinton look good and could do the same with trump.</w:t>
      </w:r>
    </w:p>
    <w:p>
      <w:r>
        <w:rPr>
          <w:b/>
          <w:u w:val="single"/>
        </w:rPr>
        <w:t>786420</w:t>
      </w:r>
    </w:p>
    <w:p>
      <w:r>
        <w:t>..oath must be subpoenaed to testify. There is a lifetime appointment at stake here. Please do it right this time &amp;amp; do not allow  Orrin Hatch who has already made up his mind she is lying be allowed to question her. His kind of questions could invite a lawsuit.</w:t>
      </w:r>
    </w:p>
    <w:p>
      <w:r>
        <w:rPr>
          <w:b/>
          <w:u w:val="single"/>
        </w:rPr>
        <w:t>786421</w:t>
      </w:r>
    </w:p>
    <w:p>
      <w:r>
        <w:t>@USER @USER Y’all are the best</w:t>
      </w:r>
    </w:p>
    <w:p>
      <w:r>
        <w:rPr>
          <w:b/>
          <w:u w:val="single"/>
        </w:rPr>
        <w:t>786422</w:t>
      </w:r>
    </w:p>
    <w:p>
      <w:r>
        <w:t>@USER @USER @USER What a joke! She is a Gem alright!! She is a Racist phony! Right along with this Racist Phony. That thinks she will follow me from her second account. And block me. Because I speak the truth. I could care less about follower's. Like it's a big party. I care that they discriminate URL</w:t>
      </w:r>
    </w:p>
    <w:p>
      <w:r>
        <w:rPr>
          <w:b/>
          <w:u w:val="single"/>
        </w:rPr>
        <w:t>786423</w:t>
      </w:r>
    </w:p>
    <w:p>
      <w:r>
        <w:t>@USER Indeed he is.</w:t>
      </w:r>
    </w:p>
    <w:p>
      <w:r>
        <w:rPr>
          <w:b/>
          <w:u w:val="single"/>
        </w:rPr>
        <w:t>786424</w:t>
      </w:r>
    </w:p>
    <w:p>
      <w:r>
        <w:t>@USER @USER @USER Because i'm a little concerned about the Q followers because they slowly become more and more a sort of right wing sjw antifa thingie  (Also excuse me for my horrible English it's not my native languase and didn't had much schooling in it so i'm sorry if it sucks. 😅)</w:t>
      </w:r>
    </w:p>
    <w:p>
      <w:r>
        <w:rPr>
          <w:b/>
          <w:u w:val="single"/>
        </w:rPr>
        <w:t>786425</w:t>
      </w:r>
    </w:p>
    <w:p>
      <w:r>
        <w:t>@USER Yep Antifa are literally Hitler.</w:t>
      </w:r>
    </w:p>
    <w:p>
      <w:r>
        <w:rPr>
          <w:b/>
          <w:u w:val="single"/>
        </w:rPr>
        <w:t>786426</w:t>
      </w:r>
    </w:p>
    <w:p>
      <w:r>
        <w:t>@USER Wow you are so hot 😍😍😍😍😗😗😗😗😗</w:t>
      </w:r>
    </w:p>
    <w:p>
      <w:r>
        <w:rPr>
          <w:b/>
          <w:u w:val="single"/>
        </w:rPr>
        <w:t>786427</w:t>
      </w:r>
    </w:p>
    <w:p>
      <w:r>
        <w:t>@USER she is the most deserving woman to be happy !!</w:t>
      </w:r>
    </w:p>
    <w:p>
      <w:r>
        <w:rPr>
          <w:b/>
          <w:u w:val="single"/>
        </w:rPr>
        <w:t>786428</w:t>
      </w:r>
    </w:p>
    <w:p>
      <w:r>
        <w:t>@USER @USER @USER @USER I've noticed a lot of conservatives are thoroughly disingenuous when engaging in twitter.</w:t>
      </w:r>
    </w:p>
    <w:p>
      <w:r>
        <w:rPr>
          <w:b/>
          <w:u w:val="single"/>
        </w:rPr>
        <w:t>786429</w:t>
      </w:r>
    </w:p>
    <w:p>
      <w:r>
        <w:t>@USER @USER @USER May be you have forgotten that at the moment we are EU citizens and so all rights afforded to us are the same as for other EU citizens. Don’t believe all the shit that goes on in your head.</w:t>
      </w:r>
    </w:p>
    <w:p>
      <w:r>
        <w:rPr>
          <w:b/>
          <w:u w:val="single"/>
        </w:rPr>
        <w:t>786430</w:t>
      </w:r>
    </w:p>
    <w:p>
      <w:r>
        <w:t>@USER @USER That's just modelling. Plenty of women make shit tons of money just for looking good</w:t>
      </w:r>
    </w:p>
    <w:p>
      <w:r>
        <w:rPr>
          <w:b/>
          <w:u w:val="single"/>
        </w:rPr>
        <w:t>786431</w:t>
      </w:r>
    </w:p>
    <w:p>
      <w:r>
        <w:t>Just watching a Horizon show  about scientists that discovered a DNA mix between humans and Neanderthals.Would have thought Trump getting elected would have been proof enough. #MAGA</w:t>
      </w:r>
    </w:p>
    <w:p>
      <w:r>
        <w:rPr>
          <w:b/>
          <w:u w:val="single"/>
        </w:rPr>
        <w:t>786432</w:t>
      </w:r>
    </w:p>
    <w:p>
      <w:r>
        <w:t>@USER @USER I hope there is a way to watch it on TV.  Ted spanking liberals is always enjoyable.</w:t>
      </w:r>
    </w:p>
    <w:p>
      <w:r>
        <w:rPr>
          <w:b/>
          <w:u w:val="single"/>
        </w:rPr>
        <w:t>786433</w:t>
      </w:r>
    </w:p>
    <w:p>
      <w:r>
        <w:t>@USER @USER Just looked up his work History he is listed on the Board of Leading Age Services Aust (LASA) and comes from Medicare Local Alliance...what ever the hell that is</w:t>
      </w:r>
    </w:p>
    <w:p>
      <w:r>
        <w:rPr>
          <w:b/>
          <w:u w:val="single"/>
        </w:rPr>
        <w:t>786434</w:t>
      </w:r>
    </w:p>
    <w:p>
      <w:r>
        <w:t>@USER He should look in a mirror!</w:t>
      </w:r>
    </w:p>
    <w:p>
      <w:r>
        <w:rPr>
          <w:b/>
          <w:u w:val="single"/>
        </w:rPr>
        <w:t>786435</w:t>
      </w:r>
    </w:p>
    <w:p>
      <w:r>
        <w:t>@USER I’m sure he is. 💜</w:t>
      </w:r>
    </w:p>
    <w:p>
      <w:r>
        <w:rPr>
          <w:b/>
          <w:u w:val="single"/>
        </w:rPr>
        <w:t>786436</w:t>
      </w:r>
    </w:p>
    <w:p>
      <w:r>
        <w:t>@USER @USER Send him this @USER party #manifesto where they promised they will help families maybe that will remind him his duties. #HostileEnvironment #PriceOnLove #SkypeFamilies @USER @USER @USER URL</w:t>
      </w:r>
    </w:p>
    <w:p>
      <w:r>
        <w:rPr>
          <w:b/>
          <w:u w:val="single"/>
        </w:rPr>
        <w:t>786437</w:t>
      </w:r>
    </w:p>
    <w:p>
      <w:r>
        <w:t>@USER @USER @USER @USER Families being separated at the border. In fact, the picture of children in cages that Liberals were using to show how evil" Trump is was actually taken while OBAMA was President"</w:t>
      </w:r>
    </w:p>
    <w:p>
      <w:r>
        <w:rPr>
          <w:b/>
          <w:u w:val="single"/>
        </w:rPr>
        <w:t>786438</w:t>
      </w:r>
    </w:p>
    <w:p>
      <w:r>
        <w:t>@USER @USER But antifa is her people</w:t>
      </w:r>
    </w:p>
    <w:p>
      <w:r>
        <w:rPr>
          <w:b/>
          <w:u w:val="single"/>
        </w:rPr>
        <w:t>786439</w:t>
      </w:r>
    </w:p>
    <w:p>
      <w:r>
        <w:t>@USER @USER We had a Peoples Vote on 23 June 2016. The people rejected the craven @USER worship which you stand for - by a majority of over 1m. You’re contemptuously defying the will of the people &amp;amp; @USER 2017 GE manifesto &amp;amp; supporting Soros in undermining democracy instead</w:t>
      </w:r>
    </w:p>
    <w:p>
      <w:r>
        <w:rPr>
          <w:b/>
          <w:u w:val="single"/>
        </w:rPr>
        <w:t>786440</w:t>
      </w:r>
    </w:p>
    <w:p>
      <w:r>
        <w:t>@USER Cause who bitches be playing with 😭😭😭😭 god aint give me the gift for nothing</w:t>
      </w:r>
    </w:p>
    <w:p>
      <w:r>
        <w:rPr>
          <w:b/>
          <w:u w:val="single"/>
        </w:rPr>
        <w:t>786441</w:t>
      </w:r>
    </w:p>
    <w:p>
      <w:r>
        <w:t>@USER she is free as a bird to return to her Muslim homeland</w:t>
      </w:r>
    </w:p>
    <w:p>
      <w:r>
        <w:rPr>
          <w:b/>
          <w:u w:val="single"/>
        </w:rPr>
        <w:t>786442</w:t>
      </w:r>
    </w:p>
    <w:p>
      <w:r>
        <w:t>*mom speaks into her phone to compose a text for my brother* she is angry so she yells at the phone while telling it what to type like my brother will be able to tell she was even yelling 🤦🏻‍♀️</w:t>
      </w:r>
    </w:p>
    <w:p>
      <w:r>
        <w:rPr>
          <w:b/>
          <w:u w:val="single"/>
        </w:rPr>
        <w:t>786443</w:t>
      </w:r>
    </w:p>
    <w:p>
      <w:r>
        <w:t>@USER @USER Melting snow flakes</w:t>
      </w:r>
    </w:p>
    <w:p>
      <w:r>
        <w:rPr>
          <w:b/>
          <w:u w:val="single"/>
        </w:rPr>
        <w:t>786444</w:t>
      </w:r>
    </w:p>
    <w:p>
      <w:r>
        <w:t>@USER Who’s the victim? That remains to be seen. Liberals have turned Kavanaughs hearings into a circus from the first minute it started.</w:t>
      </w:r>
    </w:p>
    <w:p>
      <w:r>
        <w:rPr>
          <w:b/>
          <w:u w:val="single"/>
        </w:rPr>
        <w:t>786445</w:t>
      </w:r>
    </w:p>
    <w:p>
      <w:r>
        <w:t>@USER Coming from the man that threatened to try and kick Turmps ass now don't that take a set of ball's</w:t>
      </w:r>
    </w:p>
    <w:p>
      <w:r>
        <w:rPr>
          <w:b/>
          <w:u w:val="single"/>
        </w:rPr>
        <w:t>786446</w:t>
      </w:r>
    </w:p>
    <w:p>
      <w:r>
        <w:t>@USER @USER You're shocked to hear that liberals want to centralize power at the federal level?</w:t>
      </w:r>
    </w:p>
    <w:p>
      <w:r>
        <w:rPr>
          <w:b/>
          <w:u w:val="single"/>
        </w:rPr>
        <w:t>786447</w:t>
      </w:r>
    </w:p>
    <w:p>
      <w:r>
        <w:t>@USER @USER HE IS BEST OF THE BEST!😍😍</w:t>
      </w:r>
    </w:p>
    <w:p>
      <w:r>
        <w:rPr>
          <w:b/>
          <w:u w:val="single"/>
        </w:rPr>
        <w:t>786448</w:t>
      </w:r>
    </w:p>
    <w:p>
      <w:r>
        <w:t>#WhatILearnedToday liberals can’t win without lying</w:t>
      </w:r>
    </w:p>
    <w:p>
      <w:r>
        <w:rPr>
          <w:b/>
          <w:u w:val="single"/>
        </w:rPr>
        <w:t>786449</w:t>
      </w:r>
    </w:p>
    <w:p>
      <w:r>
        <w:t>@USER Fast and Furious Holder lol</w:t>
      </w:r>
    </w:p>
    <w:p>
      <w:r>
        <w:rPr>
          <w:b/>
          <w:u w:val="single"/>
        </w:rPr>
        <w:t>786450</w:t>
      </w:r>
    </w:p>
    <w:p>
      <w:r>
        <w:t>@USER Getting scared ugly man?</w:t>
      </w:r>
    </w:p>
    <w:p>
      <w:r>
        <w:rPr>
          <w:b/>
          <w:u w:val="single"/>
        </w:rPr>
        <w:t>786451</w:t>
      </w:r>
    </w:p>
    <w:p>
      <w:r>
        <w:t>@USER is one of the only shows that are a Progressive that I can stand to watch. He dislikes the right and left evenly and you know who he is right from the start. If you've never seen his show check it out on YouTube. Insightful ❤🇺🇸 #MAGA</w:t>
      </w:r>
    </w:p>
    <w:p>
      <w:r>
        <w:rPr>
          <w:b/>
          <w:u w:val="single"/>
        </w:rPr>
        <w:t>786452</w:t>
      </w:r>
    </w:p>
    <w:p>
      <w:r>
        <w:t>@USER He is NOT Supreme Court worthy</w:t>
      </w:r>
    </w:p>
    <w:p>
      <w:r>
        <w:rPr>
          <w:b/>
          <w:u w:val="single"/>
        </w:rPr>
        <w:t>786453</w:t>
      </w:r>
    </w:p>
    <w:p>
      <w:r>
        <w:t>@USER God I hope not! URL</w:t>
      </w:r>
    </w:p>
    <w:p>
      <w:r>
        <w:rPr>
          <w:b/>
          <w:u w:val="single"/>
        </w:rPr>
        <w:t>786454</w:t>
      </w:r>
    </w:p>
    <w:p>
      <w:r>
        <w:t>@USER @USER @USER Yes he is</w:t>
      </w:r>
    </w:p>
    <w:p>
      <w:r>
        <w:rPr>
          <w:b/>
          <w:u w:val="single"/>
        </w:rPr>
        <w:t>786455</w:t>
      </w:r>
    </w:p>
    <w:p>
      <w:r>
        <w:t>@USER @USER @USER @USER @USER Bitch.. URL</w:t>
      </w:r>
    </w:p>
    <w:p>
      <w:r>
        <w:rPr>
          <w:b/>
          <w:u w:val="single"/>
        </w:rPr>
        <w:t>786456</w:t>
      </w:r>
    </w:p>
    <w:p>
      <w:r>
        <w:t>&amp;amp; terroism &amp;amp; starvation &amp;amp; Flint &amp;amp; poverty &amp;amp; climate change &amp;amp; global warming &amp;amp; sex trafficking &amp;amp; bullying &amp;amp; body shaming &amp;amp; police brutality &amp;amp; feminism &amp;amp; gun control &amp;amp; marches &amp;amp; protests</w:t>
      </w:r>
    </w:p>
    <w:p>
      <w:r>
        <w:rPr>
          <w:b/>
          <w:u w:val="single"/>
        </w:rPr>
        <w:t>786457</w:t>
      </w:r>
    </w:p>
    <w:p>
      <w:r>
        <w:t>+++ I can't prove causation either but while the CONservatives in CDA surely love the idea of 𝙿𝚎𝚝𝚊𝚕𝚜 𝙼𝚌𝙿𝙾𝚄𝚃𝚂𝙵𝚊𝚌𝚎(¬@USER bashing PM @USER can't help but think they're also egging the former to continue the bashing to boost their fortune(s) vainly. URL</w:t>
      </w:r>
    </w:p>
    <w:p>
      <w:r>
        <w:rPr>
          <w:b/>
          <w:u w:val="single"/>
        </w:rPr>
        <w:t>786458</w:t>
      </w:r>
    </w:p>
    <w:p>
      <w:r>
        <w:t>@USER 2 Republican Men in a picture 85 and 84 what are men of that age are Law Makers too old no sorry young Republicans are like young Conservatives they are all born at 40 years of age</w:t>
      </w:r>
    </w:p>
    <w:p>
      <w:r>
        <w:rPr>
          <w:b/>
          <w:u w:val="single"/>
        </w:rPr>
        <w:t>786459</w:t>
      </w:r>
    </w:p>
    <w:p>
      <w:r>
        <w:t>@USER @USER @USER Liberals can’t meme. They have no sense of humor or knowledge of meme-ing philosophy.</w:t>
      </w:r>
    </w:p>
    <w:p>
      <w:r>
        <w:rPr>
          <w:b/>
          <w:u w:val="single"/>
        </w:rPr>
        <w:t>786460</w:t>
      </w:r>
    </w:p>
    <w:p>
      <w:r>
        <w:t>@USER @USER any she is stunning</w:t>
      </w:r>
    </w:p>
    <w:p>
      <w:r>
        <w:rPr>
          <w:b/>
          <w:u w:val="single"/>
        </w:rPr>
        <w:t>786461</w:t>
      </w:r>
    </w:p>
    <w:p>
      <w:r>
        <w:t>@USER yea your the bitch on the right getting smacked URL</w:t>
      </w:r>
    </w:p>
    <w:p>
      <w:r>
        <w:rPr>
          <w:b/>
          <w:u w:val="single"/>
        </w:rPr>
        <w:t>786462</w:t>
      </w:r>
    </w:p>
    <w:p>
      <w:r>
        <w:t>@USER Why the focus on the Proud Boys? I know you're not a real journalist, Kelly, but why not focus on the ones doing all of the violence? #ANTIFA  If you want a story; focus on why journalists" (leftist activists) are constantly ignoring Antifa's attacks on people."</w:t>
      </w:r>
    </w:p>
    <w:p>
      <w:r>
        <w:rPr>
          <w:b/>
          <w:u w:val="single"/>
        </w:rPr>
        <w:t>786463</w:t>
      </w:r>
    </w:p>
    <w:p>
      <w:r>
        <w:t>@USER Hahaha BIG thighs is not going to make it</w:t>
      </w:r>
    </w:p>
    <w:p>
      <w:r>
        <w:rPr>
          <w:b/>
          <w:u w:val="single"/>
        </w:rPr>
        <w:t>786464</w:t>
      </w:r>
    </w:p>
    <w:p>
      <w:r>
        <w:t>@USER @USER @USER @USER It’s called educating liberals.</w:t>
      </w:r>
    </w:p>
    <w:p>
      <w:r>
        <w:rPr>
          <w:b/>
          <w:u w:val="single"/>
        </w:rPr>
        <w:t>786465</w:t>
      </w:r>
    </w:p>
    <w:p>
      <w:r>
        <w:t>#maga #christineford #trump2020 #tcot #ccot #AmericaFirst #Patriots @USER  #BrettKavanaugh had this to say about Bill Clinton during Whitewater:   It's imperative to make his pattern of revolting behavior clear -- piece by painful piece."   Indeed. URL</w:t>
      </w:r>
    </w:p>
    <w:p>
      <w:r>
        <w:rPr>
          <w:b/>
          <w:u w:val="single"/>
        </w:rPr>
        <w:t>786466</w:t>
      </w:r>
    </w:p>
    <w:p>
      <w:r>
        <w:t>#MAGA people are very low IQ. GDP Growth" means LITERALLY NOTHING. In no way does this translate to higher income for white familes or individuals. All that billions goes to companies or government.   And what jobs did he create? Labour which pays less than living wage lmao? URL</w:t>
      </w:r>
    </w:p>
    <w:p>
      <w:r>
        <w:rPr>
          <w:b/>
          <w:u w:val="single"/>
        </w:rPr>
        <w:t>786467</w:t>
      </w:r>
    </w:p>
    <w:p>
      <w:r>
        <w:t>@USER @USER IF YOU WONNA GET PAID...Pick up the energy people!!!! Scream and shout like you’re at the  #Kavanaugh hearing! URL</w:t>
      </w:r>
    </w:p>
    <w:p>
      <w:r>
        <w:rPr>
          <w:b/>
          <w:u w:val="single"/>
        </w:rPr>
        <w:t>786468</w:t>
      </w:r>
    </w:p>
    <w:p>
      <w:r>
        <w:t>@USER Bro go watch how he hold his backwood in the interview like that shit was irritating lmao nigga is mad suspicious</w:t>
      </w:r>
    </w:p>
    <w:p>
      <w:r>
        <w:rPr>
          <w:b/>
          <w:u w:val="single"/>
        </w:rPr>
        <w:t>786469</w:t>
      </w:r>
    </w:p>
    <w:p>
      <w:r>
        <w:t>A bitch built like that could beat my ass all she wants URL</w:t>
      </w:r>
    </w:p>
    <w:p>
      <w:r>
        <w:rPr>
          <w:b/>
          <w:u w:val="single"/>
        </w:rPr>
        <w:t>786470</w:t>
      </w:r>
    </w:p>
    <w:p>
      <w:r>
        <w:t>@USER @USER @USER @USER @USER @USER @USER @USER Trash</w:t>
      </w:r>
    </w:p>
    <w:p>
      <w:r>
        <w:rPr>
          <w:b/>
          <w:u w:val="single"/>
        </w:rPr>
        <w:t>786471</w:t>
      </w:r>
    </w:p>
    <w:p>
      <w:r>
        <w:t>@USER @USER Very pathetic man !</w:t>
      </w:r>
    </w:p>
    <w:p>
      <w:r>
        <w:rPr>
          <w:b/>
          <w:u w:val="single"/>
        </w:rPr>
        <w:t>786472</w:t>
      </w:r>
    </w:p>
    <w:p>
      <w:r>
        <w:t>@USER @USER @USER She is new psychology thinker who think about religion and so aggressive on her thought before deeply think on hinduism 😀😀😀😀</w:t>
      </w:r>
    </w:p>
    <w:p>
      <w:r>
        <w:rPr>
          <w:b/>
          <w:u w:val="single"/>
        </w:rPr>
        <w:t>786473</w:t>
      </w:r>
    </w:p>
    <w:p>
      <w:r>
        <w:t>@USER Shouldve played saint marie instead of london docks. Saint was ass for me 👌</w:t>
      </w:r>
    </w:p>
    <w:p>
      <w:r>
        <w:rPr>
          <w:b/>
          <w:u w:val="single"/>
        </w:rPr>
        <w:t>786474</w:t>
      </w:r>
    </w:p>
    <w:p>
      <w:r>
        <w:t>@USER Thank goodness he is not MN passive aggressive. Love it!!</w:t>
      </w:r>
    </w:p>
    <w:p>
      <w:r>
        <w:rPr>
          <w:b/>
          <w:u w:val="single"/>
        </w:rPr>
        <w:t>786475</w:t>
      </w:r>
    </w:p>
    <w:p>
      <w:r>
        <w:t>@USER @USER We can empty all our prisons also and just say they broke no laws.....Liberal logic.</w:t>
      </w:r>
    </w:p>
    <w:p>
      <w:r>
        <w:rPr>
          <w:b/>
          <w:u w:val="single"/>
        </w:rPr>
        <w:t>786476</w:t>
      </w:r>
    </w:p>
    <w:p>
      <w:r>
        <w:t>@USER @USER She is an angel! Much love to her!</w:t>
      </w:r>
    </w:p>
    <w:p>
      <w:r>
        <w:rPr>
          <w:b/>
          <w:u w:val="single"/>
        </w:rPr>
        <w:t>786477</w:t>
      </w:r>
    </w:p>
    <w:p>
      <w:r>
        <w:t>@USER @USER For what? Why are you asking for his arrest?  Liberals being butthurt for 19 months is not an impeachable offense.</w:t>
      </w:r>
    </w:p>
    <w:p>
      <w:r>
        <w:rPr>
          <w:b/>
          <w:u w:val="single"/>
        </w:rPr>
        <w:t>786478</w:t>
      </w:r>
    </w:p>
    <w:p>
      <w:r>
        <w:t>@USER @USER The tolerant Left</w:t>
      </w:r>
    </w:p>
    <w:p>
      <w:r>
        <w:rPr>
          <w:b/>
          <w:u w:val="single"/>
        </w:rPr>
        <w:t>786479</w:t>
      </w:r>
    </w:p>
    <w:p>
      <w:r>
        <w:t>@USER @USER @USER @USER @USER @USER You must be talking about hateful conservatives.</w:t>
      </w:r>
    </w:p>
    <w:p>
      <w:r>
        <w:rPr>
          <w:b/>
          <w:u w:val="single"/>
        </w:rPr>
        <w:t>786480</w:t>
      </w:r>
    </w:p>
    <w:p>
      <w:r>
        <w:t>@USER @USER Thats correct!!! #MAGA</w:t>
      </w:r>
    </w:p>
    <w:p>
      <w:r>
        <w:rPr>
          <w:b/>
          <w:u w:val="single"/>
        </w:rPr>
        <w:t>786481</w:t>
      </w:r>
    </w:p>
    <w:p>
      <w:r>
        <w:t>@USER @USER @USER @USER Show me a single case where antifa have actually murdered someone.  Because the far right murdered someone at Charlottesville 🤷  Hypocrisy works both ways.</w:t>
      </w:r>
    </w:p>
    <w:p>
      <w:r>
        <w:rPr>
          <w:b/>
          <w:u w:val="single"/>
        </w:rPr>
        <w:t>786482</w:t>
      </w:r>
    </w:p>
    <w:p>
      <w:r>
        <w:t>@USER If bobby is fit thats exactly what i would say but not sure if he is or not</w:t>
      </w:r>
    </w:p>
    <w:p>
      <w:r>
        <w:rPr>
          <w:b/>
          <w:u w:val="single"/>
        </w:rPr>
        <w:t>786483</w:t>
      </w:r>
    </w:p>
    <w:p>
      <w:r>
        <w:t>@USER The only white people that thank Jesus are Republicans &amp;amp; ex-crackheads" - so say America-hating liberals about Christians. Many ex-Dems thank Jesus too- &amp;amp; many former Emmys watchers. We thank Jesus DAILY for our country, our @USER &amp;amp; the ability to TURN YOU OFF! @USER</w:t>
      </w:r>
    </w:p>
    <w:p>
      <w:r>
        <w:rPr>
          <w:b/>
          <w:u w:val="single"/>
        </w:rPr>
        <w:t>786484</w:t>
      </w:r>
    </w:p>
    <w:p>
      <w:r>
        <w:t>@USER Does skip realize that by saying you should become a professional tweeter that he is kind of shitting on sports casters?  How many TD receptions skip have this year?</w:t>
      </w:r>
    </w:p>
    <w:p>
      <w:r>
        <w:rPr>
          <w:b/>
          <w:u w:val="single"/>
        </w:rPr>
        <w:t>786485</w:t>
      </w:r>
    </w:p>
    <w:p>
      <w:r>
        <w:t>@USER @USER @USER This leftist is what is wrong in liberal colleges. More ppl and students will come out and will unmask this corrupt woman who is determined to destroy a good judge because she wants only liberals in the courts. @USER  @USER  @USER</w:t>
      </w:r>
    </w:p>
    <w:p>
      <w:r>
        <w:rPr>
          <w:b/>
          <w:u w:val="single"/>
        </w:rPr>
        <w:t>786486</w:t>
      </w:r>
    </w:p>
    <w:p>
      <w:r>
        <w:t>@USER @USER @USER @USER She is just feeling his touch first time😍😍😍😍😍😍</w:t>
      </w:r>
    </w:p>
    <w:p>
      <w:r>
        <w:rPr>
          <w:b/>
          <w:u w:val="single"/>
        </w:rPr>
        <w:t>786487</w:t>
      </w:r>
    </w:p>
    <w:p>
      <w:r>
        <w:t>@USER @USER @USER @USER This is great! Mark The Great One" Levin and Candace "The Great" Owens together! This team is unbeatable! They just sent liberals into a frenzy again! A whole block of liberal voters just had their heads explode! And...sadly, Alyssa Milano just wet her pants again! Great team!"</w:t>
      </w:r>
    </w:p>
    <w:p>
      <w:r>
        <w:rPr>
          <w:b/>
          <w:u w:val="single"/>
        </w:rPr>
        <w:t>786488</w:t>
      </w:r>
    </w:p>
    <w:p>
      <w:r>
        <w:t>@USER #StrataData #AI #data #hairball: @USER TDavis touring the application of #Cognitive and #machinelearning techniques to speed #Governance of #data URL</w:t>
      </w:r>
    </w:p>
    <w:p>
      <w:r>
        <w:rPr>
          <w:b/>
          <w:u w:val="single"/>
        </w:rPr>
        <w:t>786489</w:t>
      </w:r>
    </w:p>
    <w:p>
      <w:r>
        <w:t>@USER @USER @USER You are grossly misinterpreting who is against this. People across all parties condemn this action. Look no further than Bill Davis and Brian Mulroney to see that even conservatives think this is a horrible decision.</w:t>
      </w:r>
    </w:p>
    <w:p>
      <w:r>
        <w:rPr>
          <w:b/>
          <w:u w:val="single"/>
        </w:rPr>
        <w:t>786490</w:t>
      </w:r>
    </w:p>
    <w:p>
      <w:r>
        <w:t>@USER @USER @USER @USER I wasn't proposing scare tactics. I really meant what I said. Trump can easily pull the good maga Republicans and can easily steal enough votes from GOP Dem and independents and will bring fresh breath to our rotten politics. Think about it.</w:t>
      </w:r>
    </w:p>
    <w:p>
      <w:r>
        <w:rPr>
          <w:b/>
          <w:u w:val="single"/>
        </w:rPr>
        <w:t>786491</w:t>
      </w:r>
    </w:p>
    <w:p>
      <w:r>
        <w:t>@USER @USER @USER @USER Only a liberal would support a liberal that spent a MILLION to get liberals elected to office. #LibFAIL! URL</w:t>
      </w:r>
    </w:p>
    <w:p>
      <w:r>
        <w:rPr>
          <w:b/>
          <w:u w:val="single"/>
        </w:rPr>
        <w:t>786492</w:t>
      </w:r>
    </w:p>
    <w:p>
      <w:r>
        <w:t>@USER Notice how everyone avoids this tweet ☝️☝️  They might think you are referring to them. 😂😂  But not me comrade. I stalk everyone. 🤟🤟</w:t>
      </w:r>
    </w:p>
    <w:p>
      <w:r>
        <w:rPr>
          <w:b/>
          <w:u w:val="single"/>
        </w:rPr>
        <w:t>786493</w:t>
      </w:r>
    </w:p>
    <w:p>
      <w:r>
        <w:t>@USER It’s so weirdly vicious and bitter to extrapolate from ‘everyone should have access to decent healthcare’ to ‘Liberals think all criminals should be free.’  It reveals a pretty brutalist and impenetrable mind.</w:t>
      </w:r>
    </w:p>
    <w:p>
      <w:r>
        <w:rPr>
          <w:b/>
          <w:u w:val="single"/>
        </w:rPr>
        <w:t>786494</w:t>
      </w:r>
    </w:p>
    <w:p>
      <w:r>
        <w:t>@USER What the fuck game are you watching?</w:t>
      </w:r>
    </w:p>
    <w:p>
      <w:r>
        <w:rPr>
          <w:b/>
          <w:u w:val="single"/>
        </w:rPr>
        <w:t>786495</w:t>
      </w:r>
    </w:p>
    <w:p>
      <w:r>
        <w:t>@USER He is all grown up😭😭😭</w:t>
      </w:r>
    </w:p>
    <w:p>
      <w:r>
        <w:rPr>
          <w:b/>
          <w:u w:val="single"/>
        </w:rPr>
        <w:t>786496</w:t>
      </w:r>
    </w:p>
    <w:p>
      <w:r>
        <w:t>#Health &amp;amp; #Nature under threat from #UK #US @USER URL</w:t>
      </w:r>
    </w:p>
    <w:p>
      <w:r>
        <w:rPr>
          <w:b/>
          <w:u w:val="single"/>
        </w:rPr>
        <w:t>786497</w:t>
      </w:r>
    </w:p>
    <w:p>
      <w:r>
        <w:t>@USER @USER Why didn't Kavanaugh need terms? Guilty people: those are the ones that need terms.  Let me clue you in: they're worried that she is going to make a terrible impression and will not be believable. They're trying to manage that concern.</w:t>
      </w:r>
    </w:p>
    <w:p>
      <w:r>
        <w:rPr>
          <w:b/>
          <w:u w:val="single"/>
        </w:rPr>
        <w:t>786498</w:t>
      </w:r>
    </w:p>
    <w:p>
      <w:r>
        <w:t>@USER @USER @USER don’t perpetuate colonialism. If you are going to talk about #puertorico you must have Puerto Ricans in the panel! Jeezuz.fucking.christ! How difficult can that be? #diásporaenresistencia URL</w:t>
      </w:r>
    </w:p>
    <w:p>
      <w:r>
        <w:rPr>
          <w:b/>
          <w:u w:val="single"/>
        </w:rPr>
        <w:t>786499</w:t>
      </w:r>
    </w:p>
    <w:p>
      <w:r>
        <w:t>An Anonymous message to #Antifa #Q #QAnon #TheGreatAwakening #CommieClowns #ResistanceRises #Resistance URL</w:t>
      </w:r>
    </w:p>
    <w:p>
      <w:r>
        <w:rPr>
          <w:b/>
          <w:u w:val="single"/>
        </w:rPr>
        <w:t>786500</w:t>
      </w:r>
    </w:p>
    <w:p>
      <w:r>
        <w:t>@USER Antifa has no place in society!</w:t>
      </w:r>
    </w:p>
    <w:p>
      <w:r>
        <w:rPr>
          <w:b/>
          <w:u w:val="single"/>
        </w:rPr>
        <w:t>786501</w:t>
      </w:r>
    </w:p>
    <w:p>
      <w:r>
        <w:t>@USER @USER has two votes in our home!  West Texas is stoked about him!  He is inspiring!  He can do this!</w:t>
      </w:r>
    </w:p>
    <w:p>
      <w:r>
        <w:rPr>
          <w:b/>
          <w:u w:val="single"/>
        </w:rPr>
        <w:t>786502</w:t>
      </w:r>
    </w:p>
    <w:p>
      <w:r>
        <w:t>@USER Why? Why are liberals so trashy?</w:t>
      </w:r>
    </w:p>
    <w:p>
      <w:r>
        <w:rPr>
          <w:b/>
          <w:u w:val="single"/>
        </w:rPr>
        <w:t>786503</w:t>
      </w:r>
    </w:p>
    <w:p>
      <w:r>
        <w:t>@USER Grape!</w:t>
      </w:r>
    </w:p>
    <w:p>
      <w:r>
        <w:rPr>
          <w:b/>
          <w:u w:val="single"/>
        </w:rPr>
        <w:t>786504</w:t>
      </w:r>
    </w:p>
    <w:p>
      <w:r>
        <w:t>@USER HELLO SOMEBODY NEED HYUKJAE NOW SHE IS IN DANGER BY WATCHING YOUR FANCAMS</w:t>
      </w:r>
    </w:p>
    <w:p>
      <w:r>
        <w:rPr>
          <w:b/>
          <w:u w:val="single"/>
        </w:rPr>
        <w:t>786505</w:t>
      </w:r>
    </w:p>
    <w:p>
      <w:r>
        <w:t>@USER He never did show much intelligence.</w:t>
      </w:r>
    </w:p>
    <w:p>
      <w:r>
        <w:rPr>
          <w:b/>
          <w:u w:val="single"/>
        </w:rPr>
        <w:t>786506</w:t>
      </w:r>
    </w:p>
    <w:p>
      <w:r>
        <w:t>@USER Yes I saw this and I will say tapper kept basket her and she kept coming back with stupid answers And he finally gave up I don’t think he is a big fan of her policies he’s not that stupid please</w:t>
      </w:r>
    </w:p>
    <w:p>
      <w:r>
        <w:rPr>
          <w:b/>
          <w:u w:val="single"/>
        </w:rPr>
        <w:t>786507</w:t>
      </w:r>
    </w:p>
    <w:p>
      <w:r>
        <w:t>@USER If you go by anything other than he or she you are fucked in the head.</w:t>
      </w:r>
    </w:p>
    <w:p>
      <w:r>
        <w:rPr>
          <w:b/>
          <w:u w:val="single"/>
        </w:rPr>
        <w:t>786508</w:t>
      </w:r>
    </w:p>
    <w:p>
      <w:r>
        <w:t>@USER Are you sure she was't just thinking about herself.</w:t>
      </w:r>
    </w:p>
    <w:p>
      <w:r>
        <w:rPr>
          <w:b/>
          <w:u w:val="single"/>
        </w:rPr>
        <w:t>786509</w:t>
      </w:r>
    </w:p>
    <w:p>
      <w:r>
        <w:t>@USER URL It's a guy. Guy looks like a Sheila. #QANON #MAGA #GREATAWAKENING -Crocodile Dundee URL</w:t>
      </w:r>
    </w:p>
    <w:p>
      <w:r>
        <w:rPr>
          <w:b/>
          <w:u w:val="single"/>
        </w:rPr>
        <w:t>786510</w:t>
      </w:r>
    </w:p>
    <w:p>
      <w:r>
        <w:t>@USER @USER @USER Here's the problem...if you go back to Fast and Furious you have proof that the ATF was looking to influence gun control in the US. It may be preposterous that the government would fake Sandy Hook isn't facilitating a drug war somewhat similar?</w:t>
      </w:r>
    </w:p>
    <w:p>
      <w:r>
        <w:rPr>
          <w:b/>
          <w:u w:val="single"/>
        </w:rPr>
        <w:t>786511</w:t>
      </w:r>
    </w:p>
    <w:p>
      <w:r>
        <w:t>@USER All you need to know is he is empty inside</w:t>
      </w:r>
    </w:p>
    <w:p>
      <w:r>
        <w:rPr>
          <w:b/>
          <w:u w:val="single"/>
        </w:rPr>
        <w:t>786512</w:t>
      </w:r>
    </w:p>
    <w:p>
      <w:r>
        <w:t>@USER Oh dear. I’m so sorry you are having migraine. I have them as well. Sending up prayers for you. ❤️😊🌹</w:t>
      </w:r>
    </w:p>
    <w:p>
      <w:r>
        <w:rPr>
          <w:b/>
          <w:u w:val="single"/>
        </w:rPr>
        <w:t>786513</w:t>
      </w:r>
    </w:p>
    <w:p>
      <w:r>
        <w:t>@USER My sister by far. She is the kindest, sweetest person alive. Use to be my grandma but she passed in May. That woman was a saint. Even had a song written about her, My mom's a saint". Written by her children of course. URL</w:t>
      </w:r>
    </w:p>
    <w:p>
      <w:r>
        <w:rPr>
          <w:b/>
          <w:u w:val="single"/>
        </w:rPr>
        <w:t>786514</w:t>
      </w:r>
    </w:p>
    <w:p>
      <w:r>
        <w:t>@USER The Liberals are mentally unstable!!</w:t>
      </w:r>
    </w:p>
    <w:p>
      <w:r>
        <w:rPr>
          <w:b/>
          <w:u w:val="single"/>
        </w:rPr>
        <w:t>786515</w:t>
      </w:r>
    </w:p>
    <w:p>
      <w:r>
        <w:t>@USER @USER Who authorized a search warrant of mr Jean home?  Racist what about her drug test. This is premediated murder. He will not be slandered. He is the victim.</w:t>
      </w:r>
    </w:p>
    <w:p>
      <w:r>
        <w:rPr>
          <w:b/>
          <w:u w:val="single"/>
        </w:rPr>
        <w:t>786516</w:t>
      </w:r>
    </w:p>
    <w:p>
      <w:r>
        <w:t>@USER What would this line putz know about what conservatives think?</w:t>
      </w:r>
    </w:p>
    <w:p>
      <w:r>
        <w:rPr>
          <w:b/>
          <w:u w:val="single"/>
        </w:rPr>
        <w:t>786517</w:t>
      </w:r>
    </w:p>
    <w:p>
      <w:r>
        <w:t>@USER Dude.. Why r u trolling Ash rock z? 😁.. He is our guy.. Just in a hurry to see bjp govt in state.</w:t>
      </w:r>
    </w:p>
    <w:p>
      <w:r>
        <w:rPr>
          <w:b/>
          <w:u w:val="single"/>
        </w:rPr>
        <w:t>786518</w:t>
      </w:r>
    </w:p>
    <w:p>
      <w:r>
        <w:t>@USER @USER She’s said before that she will always be praying for him even tho she can’t do anything. I’m sure she is heart broken as well at the events</w:t>
      </w:r>
    </w:p>
    <w:p>
      <w:r>
        <w:rPr>
          <w:b/>
          <w:u w:val="single"/>
        </w:rPr>
        <w:t>786519</w:t>
      </w:r>
    </w:p>
    <w:p>
      <w:r>
        <w:t>@USER @USER @USER Which one is it? Is there an active threat that you could be shot that is driving the need for gun control?  Or is the idea that the threat exists hypothetical so I have an excuse to carry a big scary gun?</w:t>
      </w:r>
    </w:p>
    <w:p>
      <w:r>
        <w:rPr>
          <w:b/>
          <w:u w:val="single"/>
        </w:rPr>
        <w:t>786520</w:t>
      </w:r>
    </w:p>
    <w:p>
      <w:r>
        <w:t>@USER Get a life!</w:t>
      </w:r>
    </w:p>
    <w:p>
      <w:r>
        <w:rPr>
          <w:b/>
          <w:u w:val="single"/>
        </w:rPr>
        <w:t>786521</w:t>
      </w:r>
    </w:p>
    <w:p>
      <w:r>
        <w:t>@USER Containers of Hurricane Donations Found Rotting in Puerto Rico Parking Lot URL</w:t>
      </w:r>
    </w:p>
    <w:p>
      <w:r>
        <w:rPr>
          <w:b/>
          <w:u w:val="single"/>
        </w:rPr>
        <w:t>786522</w:t>
      </w:r>
    </w:p>
    <w:p>
      <w:r>
        <w:t>@USER @USER @USER @USER @USER @USER @USER @USER @USER @USER @USER Followed All #Fantastic #MAGA #Patriots ❣ Look forward to you following back. Thank you  &amp;amp; have a wonderful day 🇺🇸🙏💕</w:t>
      </w:r>
    </w:p>
    <w:p>
      <w:r>
        <w:rPr>
          <w:b/>
          <w:u w:val="single"/>
        </w:rPr>
        <w:t>786523</w:t>
      </w:r>
    </w:p>
    <w:p>
      <w:r>
        <w:t>@USER The suicide rate in America is similar to other countries that have strict gun control.They use other URL the U.K. jumping from cliffs and bridges is a common method.</w:t>
      </w:r>
    </w:p>
    <w:p>
      <w:r>
        <w:rPr>
          <w:b/>
          <w:u w:val="single"/>
        </w:rPr>
        <w:t>786524</w:t>
      </w:r>
    </w:p>
    <w:p>
      <w:r>
        <w:t>@USER Are you joining ANTIFA?</w:t>
      </w:r>
    </w:p>
    <w:p>
      <w:r>
        <w:rPr>
          <w:b/>
          <w:u w:val="single"/>
        </w:rPr>
        <w:t>786525</w:t>
      </w:r>
    </w:p>
    <w:p>
      <w:r>
        <w:t>@USER @USER Apparently durbin has amnesia</w:t>
      </w:r>
    </w:p>
    <w:p>
      <w:r>
        <w:rPr>
          <w:b/>
          <w:u w:val="single"/>
        </w:rPr>
        <w:t>786526</w:t>
      </w:r>
    </w:p>
    <w:p>
      <w:r>
        <w:t>5/5 Canada has regulated firearms since the last quarter of the 19th century. Those laws have probably contributed to Canada having only 1% as many handguns in circulation as in the US.  URL</w:t>
      </w:r>
    </w:p>
    <w:p>
      <w:r>
        <w:rPr>
          <w:b/>
          <w:u w:val="single"/>
        </w:rPr>
        <w:t>786527</w:t>
      </w:r>
    </w:p>
    <w:p>
      <w:r>
        <w:t>@USER @USER @USER i have heard he is making waves</w:t>
      </w:r>
    </w:p>
    <w:p>
      <w:r>
        <w:rPr>
          <w:b/>
          <w:u w:val="single"/>
        </w:rPr>
        <w:t>786528</w:t>
      </w:r>
    </w:p>
    <w:p>
      <w:r>
        <w:t>@USER It’s Anita Hill versus Clarence Thomas all over again. I hope this confirmation process has the same end result.  #MAGA 😊👍🏼👏🏼🙏🏼✌🏼👮🏻👩🏻‍✈️🇺🇸🇵🇷</w:t>
      </w:r>
    </w:p>
    <w:p>
      <w:r>
        <w:rPr>
          <w:b/>
          <w:u w:val="single"/>
        </w:rPr>
        <w:t>786529</w:t>
      </w:r>
    </w:p>
    <w:p>
      <w:r>
        <w:t>@USER @USER Boi if you don't</w:t>
      </w:r>
    </w:p>
    <w:p>
      <w:r>
        <w:rPr>
          <w:b/>
          <w:u w:val="single"/>
        </w:rPr>
        <w:t>786530</w:t>
      </w:r>
    </w:p>
    <w:p>
      <w:r>
        <w:t>3rd time in my teacher career that I’ve had a parent tell me that he/she is praying for me. I always consider that a win 👏🏻👏🏻 #teacherlife #prayalloftheprayers URL</w:t>
      </w:r>
    </w:p>
    <w:p>
      <w:r>
        <w:rPr>
          <w:b/>
          <w:u w:val="single"/>
        </w:rPr>
        <w:t>786531</w:t>
      </w:r>
    </w:p>
    <w:p>
      <w:r>
        <w:t>@USER you are most welcome!!! #WhysJamesCryin???</w:t>
      </w:r>
    </w:p>
    <w:p>
      <w:r>
        <w:rPr>
          <w:b/>
          <w:u w:val="single"/>
        </w:rPr>
        <w:t>786532</w:t>
      </w:r>
    </w:p>
    <w:p>
      <w:r>
        <w:t>@USER @USER Funny watching these liberals all of a sudden do a 180 on being transparent.  Warner had no problems with leaks.  Now when the truth is out he has issues.    Its over.  Some people are in big trouble.  Warner is likely one of them.</w:t>
      </w:r>
    </w:p>
    <w:p>
      <w:r>
        <w:rPr>
          <w:b/>
          <w:u w:val="single"/>
        </w:rPr>
        <w:t>786533</w:t>
      </w:r>
    </w:p>
    <w:p>
      <w:r>
        <w:t>@USER Brown like you</w:t>
      </w:r>
    </w:p>
    <w:p>
      <w:r>
        <w:rPr>
          <w:b/>
          <w:u w:val="single"/>
        </w:rPr>
        <w:t>786534</w:t>
      </w:r>
    </w:p>
    <w:p>
      <w:r>
        <w:t>@USER @USER @USER @USER @USER @USER @USER @USER @USER @USER @USER You ladies always make me smile..if you know what I mean 😛</w:t>
      </w:r>
    </w:p>
    <w:p>
      <w:r>
        <w:rPr>
          <w:b/>
          <w:u w:val="single"/>
        </w:rPr>
        <w:t>786535</w:t>
      </w:r>
    </w:p>
    <w:p>
      <w:r>
        <w:t>#ThursdayThoughts- FUCK liberals. Forever.</w:t>
      </w:r>
    </w:p>
    <w:p>
      <w:r>
        <w:rPr>
          <w:b/>
          <w:u w:val="single"/>
        </w:rPr>
        <w:t>786536</w:t>
      </w:r>
    </w:p>
    <w:p>
      <w:r>
        <w:t>@USER Did you have to scalp Custer ?</w:t>
      </w:r>
    </w:p>
    <w:p>
      <w:r>
        <w:rPr>
          <w:b/>
          <w:u w:val="single"/>
        </w:rPr>
        <w:t>786537</w:t>
      </w:r>
    </w:p>
    <w:p>
      <w:r>
        <w:t>@USER Once again it's been proven that all gun control laws are intended to disarm the law abiding citizens and subvert the #2A. Criminal *don't* care about gun laws.</w:t>
      </w:r>
    </w:p>
    <w:p>
      <w:r>
        <w:rPr>
          <w:b/>
          <w:u w:val="single"/>
        </w:rPr>
        <w:t>786538</w:t>
      </w:r>
    </w:p>
    <w:p>
      <w:r>
        <w:t>@USER @USER @USER @USER Nothing abusive should ever be done to anyone!  Including the women and people of this country she is putting under horrible stress worrying about what she is going to do.  This should have been an easy NO" from her if she is who she says she is.  And I agree with you Gabby!"</w:t>
      </w:r>
    </w:p>
    <w:p>
      <w:r>
        <w:rPr>
          <w:b/>
          <w:u w:val="single"/>
        </w:rPr>
        <w:t>786539</w:t>
      </w:r>
    </w:p>
    <w:p>
      <w:r>
        <w:t>@USER @USER Mxm nigger thinks we give a fuck URL</w:t>
      </w:r>
    </w:p>
    <w:p>
      <w:r>
        <w:rPr>
          <w:b/>
          <w:u w:val="single"/>
        </w:rPr>
        <w:t>786540</w:t>
      </w:r>
    </w:p>
    <w:p>
      <w:r>
        <w:t>@USER @USER She is a fake. Vote her out. Now she wants sympathy.</w:t>
      </w:r>
    </w:p>
    <w:p>
      <w:r>
        <w:rPr>
          <w:b/>
          <w:u w:val="single"/>
        </w:rPr>
        <w:t>786541</w:t>
      </w:r>
    </w:p>
    <w:p>
      <w:r>
        <w:t>@USER @USER Ask Antifa - Which one they like &amp;amp; respect</w:t>
      </w:r>
    </w:p>
    <w:p>
      <w:r>
        <w:rPr>
          <w:b/>
          <w:u w:val="single"/>
        </w:rPr>
        <w:t>786542</w:t>
      </w:r>
    </w:p>
    <w:p>
      <w:r>
        <w:t>10kids from different women from this American jobless men? Nigerian men you are the bomb!!!</w:t>
      </w:r>
    </w:p>
    <w:p>
      <w:r>
        <w:rPr>
          <w:b/>
          <w:u w:val="single"/>
        </w:rPr>
        <w:t>786543</w:t>
      </w:r>
    </w:p>
    <w:p>
      <w:r>
        <w:t>@USER By banning ammunition guns are still legal. Why not instate gun control to keep 24 /7 watch on all firearms.</w:t>
      </w:r>
    </w:p>
    <w:p>
      <w:r>
        <w:rPr>
          <w:b/>
          <w:u w:val="single"/>
        </w:rPr>
        <w:t>786544</w:t>
      </w:r>
    </w:p>
    <w:p>
      <w:r>
        <w:t>@USER @USER @USER Dont have anything to do with Trump or any conservatives. Refuse to trade with them in business</w:t>
      </w:r>
    </w:p>
    <w:p>
      <w:r>
        <w:rPr>
          <w:b/>
          <w:u w:val="single"/>
        </w:rPr>
        <w:t>786545</w:t>
      </w:r>
    </w:p>
    <w:p>
      <w:r>
        <w:t>@USER @USER @USER got him signing my book......he is a cute URL</w:t>
      </w:r>
    </w:p>
    <w:p>
      <w:r>
        <w:rPr>
          <w:b/>
          <w:u w:val="single"/>
        </w:rPr>
        <w:t>786546</w:t>
      </w:r>
    </w:p>
    <w:p>
      <w:r>
        <w:t>@USER This Russian agent is a DISGRACE. Hey old creep @USER you are going to die in prison. You and Trump sold America to the Russians and it’s time you do the time for your years of crimes. Scumbag.</w:t>
      </w:r>
    </w:p>
    <w:p>
      <w:r>
        <w:rPr>
          <w:b/>
          <w:u w:val="single"/>
        </w:rPr>
        <w:t>786547</w:t>
      </w:r>
    </w:p>
    <w:p>
      <w:r>
        <w:t>@USER @USER Wow more Salinsky tactics</w:t>
      </w:r>
    </w:p>
    <w:p>
      <w:r>
        <w:rPr>
          <w:b/>
          <w:u w:val="single"/>
        </w:rPr>
        <w:t>786548</w:t>
      </w:r>
    </w:p>
    <w:p>
      <w:r>
        <w:t>@USER What insanely ridiculous bullshit.</w:t>
      </w:r>
    </w:p>
    <w:p>
      <w:r>
        <w:rPr>
          <w:b/>
          <w:u w:val="single"/>
        </w:rPr>
        <w:t>786549</w:t>
      </w:r>
    </w:p>
    <w:p>
      <w:r>
        <w:t>@USER Nhs is only the way it is because we have a over populated country  Conservatives have privertised were nhs buys from</w:t>
      </w:r>
    </w:p>
    <w:p>
      <w:r>
        <w:rPr>
          <w:b/>
          <w:u w:val="single"/>
        </w:rPr>
        <w:t>786550</w:t>
      </w:r>
    </w:p>
    <w:p>
      <w:r>
        <w:t>@USER We shouldn’t be surprised. These same pigs worked with neonazis to unmask antifa protestors. And the local coverage by shit journos like @USER didn’t cover that AT ALL. We had to rely on @USER for investigative coverage URL</w:t>
      </w:r>
    </w:p>
    <w:p>
      <w:r>
        <w:rPr>
          <w:b/>
          <w:u w:val="single"/>
        </w:rPr>
        <w:t>786551</w:t>
      </w:r>
    </w:p>
    <w:p>
      <w:r>
        <w:t>@USER @USER Gun control anyone? #DisarmHate</w:t>
      </w:r>
    </w:p>
    <w:p>
      <w:r>
        <w:rPr>
          <w:b/>
          <w:u w:val="single"/>
        </w:rPr>
        <w:t>786552</w:t>
      </w:r>
    </w:p>
    <w:p>
      <w:r>
        <w:t>@USER @USER I’m not for gun control....practice reading comprehension first</w:t>
      </w:r>
    </w:p>
    <w:p>
      <w:r>
        <w:rPr>
          <w:b/>
          <w:u w:val="single"/>
        </w:rPr>
        <w:t>786553</w:t>
      </w:r>
    </w:p>
    <w:p>
      <w:r>
        <w:t>@USER @USER I am beginning to believe that all liberals are sociopaths. None of the people here believe in rule of law. You have to have evidence of a crime to go any further #ConfirmBrettKavanaughNow</w:t>
      </w:r>
    </w:p>
    <w:p>
      <w:r>
        <w:rPr>
          <w:b/>
          <w:u w:val="single"/>
        </w:rPr>
        <w:t>786554</w:t>
      </w:r>
    </w:p>
    <w:p>
      <w:r>
        <w:t>@USER @USER Because 45% of Americans are too lazy to vote.  Non-voters skew liberal. And too many liberals who do vote throw their vote away on 3rd party losers. Next question?</w:t>
      </w:r>
    </w:p>
    <w:p>
      <w:r>
        <w:rPr>
          <w:b/>
          <w:u w:val="single"/>
        </w:rPr>
        <w:t>786555</w:t>
      </w:r>
    </w:p>
    <w:p>
      <w:r>
        <w:t>@USER I can't wait to see his MAGA tat across his chest with a picture of Mueller.</w:t>
      </w:r>
    </w:p>
    <w:p>
      <w:r>
        <w:rPr>
          <w:b/>
          <w:u w:val="single"/>
        </w:rPr>
        <w:t>786556</w:t>
      </w:r>
    </w:p>
    <w:p>
      <w:r>
        <w:t>@USER @USER I'm sure he doesn't call his gated community's private security firm Bull Connors" though. It's funny: Now liberals LOVE privatization of police!"</w:t>
      </w:r>
    </w:p>
    <w:p>
      <w:r>
        <w:rPr>
          <w:b/>
          <w:u w:val="single"/>
        </w:rPr>
        <w:t>786557</w:t>
      </w:r>
    </w:p>
    <w:p>
      <w:r>
        <w:t>@USER @USER Wonder how many children he molested</w:t>
      </w:r>
    </w:p>
    <w:p>
      <w:r>
        <w:rPr>
          <w:b/>
          <w:u w:val="single"/>
        </w:rPr>
        <w:t>786558</w:t>
      </w:r>
    </w:p>
    <w:p>
      <w:r>
        <w:t>@USER @USER You are amazing. I admire you so much for always being able to raise above the ugliness &amp;amp; hatred. You show us what grace is.</w:t>
      </w:r>
    </w:p>
    <w:p>
      <w:r>
        <w:rPr>
          <w:b/>
          <w:u w:val="single"/>
        </w:rPr>
        <w:t>786559</w:t>
      </w:r>
    </w:p>
    <w:p>
      <w:r>
        <w:t>@USER @USER Oh you are in England?  Your views on gun control stopped mattering in 1776.</w:t>
      </w:r>
    </w:p>
    <w:p>
      <w:r>
        <w:rPr>
          <w:b/>
          <w:u w:val="single"/>
        </w:rPr>
        <w:t>786560</w:t>
      </w:r>
    </w:p>
    <w:p>
      <w:r>
        <w:t>@USER @USER @USER @USER @USER @USER This is the ANTIFA party &amp;amp; all of a sudden they expect us to believe they care about anyone besides themselves. Nope.</w:t>
      </w:r>
    </w:p>
    <w:p>
      <w:r>
        <w:rPr>
          <w:b/>
          <w:u w:val="single"/>
        </w:rPr>
        <w:t>786561</w:t>
      </w:r>
    </w:p>
    <w:p>
      <w:r>
        <w:t>Antifa Caught Off Guard After Getting Confronted By The Last Person They... URL via @USER</w:t>
      </w:r>
    </w:p>
    <w:p>
      <w:r>
        <w:rPr>
          <w:b/>
          <w:u w:val="single"/>
        </w:rPr>
        <w:t>786562</w:t>
      </w:r>
    </w:p>
    <w:p>
      <w:r>
        <w:t>@USER Ouch!</w:t>
      </w:r>
    </w:p>
    <w:p>
      <w:r>
        <w:rPr>
          <w:b/>
          <w:u w:val="single"/>
        </w:rPr>
        <w:t>786563</w:t>
      </w:r>
    </w:p>
    <w:p>
      <w:r>
        <w:t>@USER @USER Wonder if he apologized to Diamond and Silk for calling them a “minstrel show?”  He should have been fired but there he is making faces.</w:t>
      </w:r>
    </w:p>
    <w:p>
      <w:r>
        <w:rPr>
          <w:b/>
          <w:u w:val="single"/>
        </w:rPr>
        <w:t>786564</w:t>
      </w:r>
    </w:p>
    <w:p>
      <w:r>
        <w:t>@USER Which is why it’s awesome that Kavanaugh didn’t shake that gun control dads hand.  Sorry for kid was killed by a gun but it’s not the future judges fault it happened...... omg white people in cities are silly</w:t>
      </w:r>
    </w:p>
    <w:p>
      <w:r>
        <w:rPr>
          <w:b/>
          <w:u w:val="single"/>
        </w:rPr>
        <w:t>786565</w:t>
      </w:r>
    </w:p>
    <w:p>
      <w:r>
        <w:t>@USER John Podesta is a spirit cooking pedo. Here's a photo of him and Valerie Jarrett in a rather compromising situation.  #MAGA #qanon #DrainTheDeepState #DrainTheSwamp URL</w:t>
      </w:r>
    </w:p>
    <w:p>
      <w:r>
        <w:rPr>
          <w:b/>
          <w:u w:val="single"/>
        </w:rPr>
        <w:t>786566</w:t>
      </w:r>
    </w:p>
    <w:p>
      <w:r>
        <w:t>@USER @USER Somebody's terrified.  What will happen when the #American public knows the #truth about what you've been doing? #DrainTheDeepState   #MAGA #Trump2020 #KAG  URL</w:t>
      </w:r>
    </w:p>
    <w:p>
      <w:r>
        <w:rPr>
          <w:b/>
          <w:u w:val="single"/>
        </w:rPr>
        <w:t>786567</w:t>
      </w:r>
    </w:p>
    <w:p>
      <w:r>
        <w:t>@USER I love the way this pisses off liberals. URL</w:t>
      </w:r>
    </w:p>
    <w:p>
      <w:r>
        <w:rPr>
          <w:b/>
          <w:u w:val="single"/>
        </w:rPr>
        <w:t>786568</w:t>
      </w:r>
    </w:p>
    <w:p>
      <w:r>
        <w:t>@USER Was? I bet you are still into Sloane...she is pretty awesome!!</w:t>
      </w:r>
    </w:p>
    <w:p>
      <w:r>
        <w:rPr>
          <w:b/>
          <w:u w:val="single"/>
        </w:rPr>
        <w:t>786569</w:t>
      </w:r>
    </w:p>
    <w:p>
      <w:r>
        <w:t>@USER @USER @USER My auto correct Gggrrr she is a *crazy witch*</w:t>
      </w:r>
    </w:p>
    <w:p>
      <w:r>
        <w:rPr>
          <w:b/>
          <w:u w:val="single"/>
        </w:rPr>
        <w:t>786570</w:t>
      </w:r>
    </w:p>
    <w:p>
      <w:r>
        <w:t>@USER @USER When I turned the speech on it sounded to me like Liberals becoming another nasty party" with his personal attacks on various individuals."</w:t>
      </w:r>
    </w:p>
    <w:p>
      <w:r>
        <w:rPr>
          <w:b/>
          <w:u w:val="single"/>
        </w:rPr>
        <w:t>786571</w:t>
      </w:r>
    </w:p>
    <w:p>
      <w:r>
        <w:t>#SJW crap and/or #Paedophilia ..  #Hollywood #TV #Movies #Gaming #Politics #Comics #Police #PublicAuthorities like #Councils .. #DWP #DWPCrimes  #CatholicChurch or #Church  #Vatican  #Islam and #Muslims used as a weapon ..  Missed anything?! #NHS maybe?  #MBGA #Conservatives</w:t>
      </w:r>
    </w:p>
    <w:p>
      <w:r>
        <w:rPr>
          <w:b/>
          <w:u w:val="single"/>
        </w:rPr>
        <w:t>786572</w:t>
      </w:r>
    </w:p>
    <w:p>
      <w:r>
        <w:t>@USER Who she thinks she is to talk to a referee like that and expect everyone to support her! Or treat her specially?</w:t>
      </w:r>
    </w:p>
    <w:p>
      <w:r>
        <w:rPr>
          <w:b/>
          <w:u w:val="single"/>
        </w:rPr>
        <w:t>786573</w:t>
      </w:r>
    </w:p>
    <w:p>
      <w:r>
        <w:t>@USER Another negative Democrat who refuses to disappear!</w:t>
      </w:r>
    </w:p>
    <w:p>
      <w:r>
        <w:rPr>
          <w:b/>
          <w:u w:val="single"/>
        </w:rPr>
        <w:t>786574</w:t>
      </w:r>
    </w:p>
    <w:p>
      <w:r>
        <w:t>.@USER As my elected MP could you please explain why @USER is still promoting ideas that the EU have already rejected? We've 6 months to go and nothing appears to be moving onward. @USER are like the blind leading the blind #brexitshambles #BrexitMeansBrexit URL</w:t>
      </w:r>
    </w:p>
    <w:p>
      <w:r>
        <w:rPr>
          <w:b/>
          <w:u w:val="single"/>
        </w:rPr>
        <w:t>786575</w:t>
      </w:r>
    </w:p>
    <w:p>
      <w:r>
        <w:t>@USER Getting out of the Paris Climate Agreement is what 64m voters wanted! Obama committed us to $100B towards that agreement! We keep paying for the third world countries and we are going broke! It does not help when places like Cal. have 3m illegals either!</w:t>
      </w:r>
    </w:p>
    <w:p>
      <w:r>
        <w:rPr>
          <w:b/>
          <w:u w:val="single"/>
        </w:rPr>
        <w:t>786576</w:t>
      </w:r>
    </w:p>
    <w:p>
      <w:r>
        <w:t>@USER He’s gonna tip him two new assholes</w:t>
      </w:r>
    </w:p>
    <w:p>
      <w:r>
        <w:rPr>
          <w:b/>
          <w:u w:val="single"/>
        </w:rPr>
        <w:t>786577</w:t>
      </w:r>
    </w:p>
    <w:p>
      <w:r>
        <w:t>@USER So she can’t be effected by the radiation but killed. I hope he mentions Lady Gaga witch. Since she is the only known immortal witch and supreme</w:t>
      </w:r>
    </w:p>
    <w:p>
      <w:r>
        <w:rPr>
          <w:b/>
          <w:u w:val="single"/>
        </w:rPr>
        <w:t>786578</w:t>
      </w:r>
    </w:p>
    <w:p>
      <w:r>
        <w:t>@USER He Mike @USER what country are you living in my country is a Constitutional REPUBLIC not a democracy</w:t>
      </w:r>
    </w:p>
    <w:p>
      <w:r>
        <w:rPr>
          <w:b/>
          <w:u w:val="single"/>
        </w:rPr>
        <w:t>786579</w:t>
      </w:r>
    </w:p>
    <w:p>
      <w:r>
        <w:t>(2020 election season)  Trump: my dick is the most magnificent dick. Just tremendous.   Leftists: prove it you Russian puppet!  Trump: *whips dick out in fit of senility*  Conservatives: *vote Trump to victory*</w:t>
      </w:r>
    </w:p>
    <w:p>
      <w:r>
        <w:rPr>
          <w:b/>
          <w:u w:val="single"/>
        </w:rPr>
        <w:t>786580</w:t>
      </w:r>
    </w:p>
    <w:p>
      <w:r>
        <w:t>#science #ecology #health #nature The Problem of the One and the Many in Gun Control URL URL</w:t>
      </w:r>
    </w:p>
    <w:p>
      <w:r>
        <w:rPr>
          <w:b/>
          <w:u w:val="single"/>
        </w:rPr>
        <w:t>786581</w:t>
      </w:r>
    </w:p>
    <w:p>
      <w:r>
        <w:t>@USER @USER @USER @USER Interesting when Demoncraps aren't even inventive enough to create their own cartoons.  This is originally put out by Republicans - liberals are the Koolaide drinkers and always have been. Liberals are also the scum of the earth and prove it daily through their lies</w:t>
      </w:r>
    </w:p>
    <w:p>
      <w:r>
        <w:rPr>
          <w:b/>
          <w:u w:val="single"/>
        </w:rPr>
        <w:t>786582</w:t>
      </w:r>
    </w:p>
    <w:p>
      <w:r>
        <w:t>@USER Can you believe we just had a President with a fake ID?</w:t>
      </w:r>
    </w:p>
    <w:p>
      <w:r>
        <w:rPr>
          <w:b/>
          <w:u w:val="single"/>
        </w:rPr>
        <w:t>786583</w:t>
      </w:r>
    </w:p>
    <w:p>
      <w:r>
        <w:t>Old article but its going to be relevant very soon....#ClintonFoundation #MAGA #ClintonCrimes URL</w:t>
      </w:r>
    </w:p>
    <w:p>
      <w:r>
        <w:rPr>
          <w:b/>
          <w:u w:val="single"/>
        </w:rPr>
        <w:t>786584</w:t>
      </w:r>
    </w:p>
    <w:p>
      <w:r>
        <w:t>@USER He needs to go just as Joe P did</w:t>
      </w:r>
    </w:p>
    <w:p>
      <w:r>
        <w:rPr>
          <w:b/>
          <w:u w:val="single"/>
        </w:rPr>
        <w:t>786585</w:t>
      </w:r>
    </w:p>
    <w:p>
      <w:r>
        <w:t>@USER All of them! 😂😂 URL</w:t>
      </w:r>
    </w:p>
    <w:p>
      <w:r>
        <w:rPr>
          <w:b/>
          <w:u w:val="single"/>
        </w:rPr>
        <w:t>786586</w:t>
      </w:r>
    </w:p>
    <w:p>
      <w:r>
        <w:t>@USER @USER @USER I don't think you have a clue what leadership and liberals have the temperament of 2 year old children being told no....you have the intellectual brilliance of a goat.. please stop tweeting. TDS  is making look quite the fool..</w:t>
      </w:r>
    </w:p>
    <w:p>
      <w:r>
        <w:rPr>
          <w:b/>
          <w:u w:val="single"/>
        </w:rPr>
        <w:t>786587</w:t>
      </w:r>
    </w:p>
    <w:p>
      <w:r>
        <w:t>@USER @USER As a gun control leftist:   I'd rather a child had a responsible parent that locked the front door and didnt let her get involved in the neighbors DV.   Shir, if the .22 was where she could grab" it, but couldnt leavem shes lucky he didnt find it first."</w:t>
      </w:r>
    </w:p>
    <w:p>
      <w:r>
        <w:rPr>
          <w:b/>
          <w:u w:val="single"/>
        </w:rPr>
        <w:t>786588</w:t>
      </w:r>
    </w:p>
    <w:p>
      <w:r>
        <w:t>Someone please show @USER @USER @USER @USER this and @USER front and center tonight unless we get the declass out today #MAGA URL</w:t>
      </w:r>
    </w:p>
    <w:p>
      <w:r>
        <w:rPr>
          <w:b/>
          <w:u w:val="single"/>
        </w:rPr>
        <w:t>786589</w:t>
      </w:r>
    </w:p>
    <w:p>
      <w:r>
        <w:t>@USER ajsjjsjdkkdjdk i want him so much he’d literally tell me to die and i’d obey him</w:t>
      </w:r>
    </w:p>
    <w:p>
      <w:r>
        <w:rPr>
          <w:b/>
          <w:u w:val="single"/>
        </w:rPr>
        <w:t>786590</w:t>
      </w:r>
    </w:p>
    <w:p>
      <w:r>
        <w:t>@USER @USER Sorry to hear about the loss of your friend  :(</w:t>
      </w:r>
    </w:p>
    <w:p>
      <w:r>
        <w:rPr>
          <w:b/>
          <w:u w:val="single"/>
        </w:rPr>
        <w:t>786591</w:t>
      </w:r>
    </w:p>
    <w:p>
      <w:r>
        <w:t>@USER @USER Characterizations of famous people are very funny. But not if they are black. Cue the race baiters in 3...2...1...</w:t>
      </w:r>
    </w:p>
    <w:p>
      <w:r>
        <w:rPr>
          <w:b/>
          <w:u w:val="single"/>
        </w:rPr>
        <w:t>786592</w:t>
      </w:r>
    </w:p>
    <w:p>
      <w:r>
        <w:t>@USER @USER @USER @USER He’s dead. So you are a necrophiliac as well? Good to know...you must suck at chess never mind 3 dimensional chess...you can’t even think one move ahead let alone many...Change your twitter handle to DumbAF not even ish🙄🙄🙄</w:t>
      </w:r>
    </w:p>
    <w:p>
      <w:r>
        <w:rPr>
          <w:b/>
          <w:u w:val="single"/>
        </w:rPr>
        <w:t>786593</w:t>
      </w:r>
    </w:p>
    <w:p>
      <w:r>
        <w:t>@USER @USER Funny how the Conservatives didn't like it when one of there's defected but they sure didn't mind when a Liberal defected. Where's there integrity in this?</w:t>
      </w:r>
    </w:p>
    <w:p>
      <w:r>
        <w:rPr>
          <w:b/>
          <w:u w:val="single"/>
        </w:rPr>
        <w:t>786594</w:t>
      </w:r>
    </w:p>
    <w:p>
      <w:r>
        <w:t>@USER @USER @USER @USER @USER @USER @USER @USER @USER @USER @USER @USER @USER @USER @USER @USER @USER @USER @USER @USER @USER @USER @USER @USER @USER @USER @USER @USER @USER @USER @USER @USER @USER @USER @USER @USER @USER @USER @USER @USER @USER @USER @USER @USER @USER @USER @USER @USER @USER They get testy and decide you're a paid shill" a lot, if you end up hanging around QAnon you'll get used to it."</w:t>
      </w:r>
    </w:p>
    <w:p>
      <w:r>
        <w:rPr>
          <w:b/>
          <w:u w:val="single"/>
        </w:rPr>
        <w:t>786595</w:t>
      </w:r>
    </w:p>
    <w:p>
      <w:r>
        <w:t>@USER @USER @USER How could anyone want to vote for a Democrat who wants open borders and gun control</w:t>
      </w:r>
    </w:p>
    <w:p>
      <w:r>
        <w:rPr>
          <w:b/>
          <w:u w:val="single"/>
        </w:rPr>
        <w:t>786596</w:t>
      </w:r>
    </w:p>
    <w:p>
      <w:r>
        <w:t>@USER He is in a full blown temper  tantrum over Manafort.</w:t>
      </w:r>
    </w:p>
    <w:p>
      <w:r>
        <w:rPr>
          <w:b/>
          <w:u w:val="single"/>
        </w:rPr>
        <w:t>786597</w:t>
      </w:r>
    </w:p>
    <w:p>
      <w:r>
        <w:t>@USER @USER @USER Trump is a very sick man. He is toxic and mean spirited.</w:t>
      </w:r>
    </w:p>
    <w:p>
      <w:r>
        <w:rPr>
          <w:b/>
          <w:u w:val="single"/>
        </w:rPr>
        <w:t>786598</w:t>
      </w:r>
    </w:p>
    <w:p>
      <w:r>
        <w:t>#VA10 voters know @USER is the right side of the gun issue. Gun control or gun rights? The answer may help determine whether NRA-financed Rep. Comstock wins reelection URL</w:t>
      </w:r>
    </w:p>
    <w:p>
      <w:r>
        <w:rPr>
          <w:b/>
          <w:u w:val="single"/>
        </w:rPr>
        <w:t>786599</w:t>
      </w:r>
    </w:p>
    <w:p>
      <w:r>
        <w:t>@USER #oshaeterry #ThugLife #Criminal Behaved as an Ordinary Disposable Criminal. #MAGA #MAGA2020 #MAGARallyRules #TexasPolice</w:t>
      </w:r>
    </w:p>
    <w:p>
      <w:r>
        <w:rPr>
          <w:b/>
          <w:u w:val="single"/>
        </w:rPr>
        <w:t>786600</w:t>
      </w:r>
    </w:p>
    <w:p>
      <w:r>
        <w:t>@USER Didn’t watch and don’t care. #MAGA</w:t>
      </w:r>
    </w:p>
    <w:p>
      <w:r>
        <w:rPr>
          <w:b/>
          <w:u w:val="single"/>
        </w:rPr>
        <w:t>786601</w:t>
      </w:r>
    </w:p>
    <w:p>
      <w:r>
        <w:t>@USER @USER She is full of bunk.</w:t>
      </w:r>
    </w:p>
    <w:p>
      <w:r>
        <w:rPr>
          <w:b/>
          <w:u w:val="single"/>
        </w:rPr>
        <w:t>786602</w:t>
      </w:r>
    </w:p>
    <w:p>
      <w:r>
        <w:t>@USER So wait. Conservatives are crying about needing their safe spaces" all of the sudden. How liberal elite college of them."</w:t>
      </w:r>
    </w:p>
    <w:p>
      <w:r>
        <w:rPr>
          <w:b/>
          <w:u w:val="single"/>
        </w:rPr>
        <w:t>786603</w:t>
      </w:r>
    </w:p>
    <w:p>
      <w:r>
        <w:t>@USER Hell did they boycott McEnroe.....this is too much!!</w:t>
      </w:r>
    </w:p>
    <w:p>
      <w:r>
        <w:rPr>
          <w:b/>
          <w:u w:val="single"/>
        </w:rPr>
        <w:t>786604</w:t>
      </w:r>
    </w:p>
    <w:p>
      <w:r>
        <w:t>@USER @USER Those that do not respect the Constitution need to be driven out of office.  #VoteDemsOut #VoteRed2018   #TheRainMakers #QAnon #MAGA #WWG1WGA URL</w:t>
      </w:r>
    </w:p>
    <w:p>
      <w:r>
        <w:rPr>
          <w:b/>
          <w:u w:val="single"/>
        </w:rPr>
        <w:t>786605</w:t>
      </w:r>
    </w:p>
    <w:p>
      <w:r>
        <w:t>ANTI-ANTIFA IS BALLS</w:t>
      </w:r>
    </w:p>
    <w:p>
      <w:r>
        <w:rPr>
          <w:b/>
          <w:u w:val="single"/>
        </w:rPr>
        <w:t>786606</w:t>
      </w:r>
    </w:p>
    <w:p>
      <w:r>
        <w:t>@USER I believe you are correct Chico the wise chihuahua!!❤️❤️❤️</w:t>
      </w:r>
    </w:p>
    <w:p>
      <w:r>
        <w:rPr>
          <w:b/>
          <w:u w:val="single"/>
        </w:rPr>
        <w:t>786607</w:t>
      </w:r>
    </w:p>
    <w:p>
      <w:r>
        <w:t>@USER IM GOING HARDCORE BITCH</w:t>
      </w:r>
    </w:p>
    <w:p>
      <w:r>
        <w:rPr>
          <w:b/>
          <w:u w:val="single"/>
        </w:rPr>
        <w:t>786608</w:t>
      </w:r>
    </w:p>
    <w:p>
      <w:r>
        <w:t>@USER I hope you are right</w:t>
      </w:r>
    </w:p>
    <w:p>
      <w:r>
        <w:rPr>
          <w:b/>
          <w:u w:val="single"/>
        </w:rPr>
        <w:t>786609</w:t>
      </w:r>
    </w:p>
    <w:p>
      <w:r>
        <w:t>@USER @USER She is xx</w:t>
      </w:r>
    </w:p>
    <w:p>
      <w:r>
        <w:rPr>
          <w:b/>
          <w:u w:val="single"/>
        </w:rPr>
        <w:t>786610</w:t>
      </w:r>
    </w:p>
    <w:p>
      <w:r>
        <w:t>@USER @USER Only if the self-serving @USER don't stand and reject Mrs May's de facto #remain surrender.  Now begone with that insurgent hashtag.</w:t>
      </w:r>
    </w:p>
    <w:p>
      <w:r>
        <w:rPr>
          <w:b/>
          <w:u w:val="single"/>
        </w:rPr>
        <w:t>786611</w:t>
      </w:r>
    </w:p>
    <w:p>
      <w:r>
        <w:t>@USER I used to do signifing monkey by heart. Played it for the wife and she is like what the hell?</w:t>
      </w:r>
    </w:p>
    <w:p>
      <w:r>
        <w:rPr>
          <w:b/>
          <w:u w:val="single"/>
        </w:rPr>
        <w:t>786612</w:t>
      </w:r>
    </w:p>
    <w:p>
      <w:r>
        <w:t>@USER Yeah but I think what he is saying is addiction is a life long battle. Regardless of if he relapsed or not Josh has to keep those demons at bay every day.</w:t>
      </w:r>
    </w:p>
    <w:p>
      <w:r>
        <w:rPr>
          <w:b/>
          <w:u w:val="single"/>
        </w:rPr>
        <w:t>786613</w:t>
      </w:r>
    </w:p>
    <w:p>
      <w:r>
        <w:t>@USER @USER in other words, im not speaking on your behalf, i just can't sit idly by while people make an ass out of themselves because i feel like people can be better than that."</w:t>
      </w:r>
    </w:p>
    <w:p>
      <w:r>
        <w:rPr>
          <w:b/>
          <w:u w:val="single"/>
        </w:rPr>
        <w:t>786614</w:t>
      </w:r>
    </w:p>
    <w:p>
      <w:r>
        <w:t>@USER I think she is the one mad.  She didnt like being called out so she is trying to make them bully me. 😆</w:t>
      </w:r>
    </w:p>
    <w:p>
      <w:r>
        <w:rPr>
          <w:b/>
          <w:u w:val="single"/>
        </w:rPr>
        <w:t>786615</w:t>
      </w:r>
    </w:p>
    <w:p>
      <w:r>
        <w:t>@USER He is too cute.</w:t>
      </w:r>
    </w:p>
    <w:p>
      <w:r>
        <w:rPr>
          <w:b/>
          <w:u w:val="single"/>
        </w:rPr>
        <w:t>786616</w:t>
      </w:r>
    </w:p>
    <w:p>
      <w:r>
        <w:t>@USER @USER @USER so she is disgusting to you because she is a Rangers fan! you are disgusting to me because you support breaking up the union!  #proudtobeBritish 🇬🇧</w:t>
      </w:r>
    </w:p>
    <w:p>
      <w:r>
        <w:rPr>
          <w:b/>
          <w:u w:val="single"/>
        </w:rPr>
        <w:t>786617</w:t>
      </w:r>
    </w:p>
    <w:p>
      <w:r>
        <w:t>@USER @USER It's almost as if 50 years ago (1968) something changed about how gun control was discussed by the NRA.  How the NRA went from backing gun control to America’s most powerful lobby group" URL</w:t>
      </w:r>
    </w:p>
    <w:p>
      <w:r>
        <w:rPr>
          <w:b/>
          <w:u w:val="single"/>
        </w:rPr>
        <w:t>786618</w:t>
      </w:r>
    </w:p>
    <w:p>
      <w:r>
        <w:t>@USER They should. Hopefully voters will realise that they could have ended this shitshow well before the midterms.</w:t>
      </w:r>
    </w:p>
    <w:p>
      <w:r>
        <w:rPr>
          <w:b/>
          <w:u w:val="single"/>
        </w:rPr>
        <w:t>786619</w:t>
      </w:r>
    </w:p>
    <w:p>
      <w:r>
        <w:t>13/? BOOOM.   The MAC telling the @USER to pay the public sector properly. Have that There's no magic money tree".   But this is a disaster. It means the #NHS is in crisis and competing with other sectors. URL</w:t>
      </w:r>
    </w:p>
    <w:p>
      <w:r>
        <w:rPr>
          <w:b/>
          <w:u w:val="single"/>
        </w:rPr>
        <w:t>786620</w:t>
      </w:r>
    </w:p>
    <w:p>
      <w:r>
        <w:t>@USER You are absolutely right smdh</w:t>
      </w:r>
    </w:p>
    <w:p>
      <w:r>
        <w:rPr>
          <w:b/>
          <w:u w:val="single"/>
        </w:rPr>
        <w:t>786621</w:t>
      </w:r>
    </w:p>
    <w:p>
      <w:r>
        <w:t>@USER @USER I thought they said numbers were up? Someone lied.</w:t>
      </w:r>
    </w:p>
    <w:p>
      <w:r>
        <w:rPr>
          <w:b/>
          <w:u w:val="single"/>
        </w:rPr>
        <w:t>786622</w:t>
      </w:r>
    </w:p>
    <w:p>
      <w:r>
        <w:t>@USER @USER He is pitiful!  Reason economy is soaring is that he is out of office and President Trump is get rid of his pen and phone regulations!  His legacy is being shattered and he knows it.  His speeches are only about him.  Democrats have no message 😎 vote Republican in November!🇺🇸</w:t>
      </w:r>
    </w:p>
    <w:p>
      <w:r>
        <w:rPr>
          <w:b/>
          <w:u w:val="single"/>
        </w:rPr>
        <w:t>786623</w:t>
      </w:r>
    </w:p>
    <w:p>
      <w:r>
        <w:t>@USER @USER It’s never been about that!!Everything about Color 🤨If public safety was a concern there would be MORE GUN CONTROL e.g Assault Rifles 😶</w:t>
      </w:r>
    </w:p>
    <w:p>
      <w:r>
        <w:rPr>
          <w:b/>
          <w:u w:val="single"/>
        </w:rPr>
        <w:t>786624</w:t>
      </w:r>
    </w:p>
    <w:p>
      <w:r>
        <w:t>@USER @USER @USER @USER @USER @USER @USER @USER @USER @USER @USER @USER @USER @USER @USER @USER Rich you are my OG follower..i had 2 311 fans follow me first but they have hardly ever tweeted..so u get the honors</w:t>
      </w:r>
    </w:p>
    <w:p>
      <w:r>
        <w:rPr>
          <w:b/>
          <w:u w:val="single"/>
        </w:rPr>
        <w:t>786625</w:t>
      </w:r>
    </w:p>
    <w:p>
      <w:r>
        <w:t>@USER All those fund raising dinner party's with oligarchs and their stories of ripping the old Soviet Union to pieces for their own personal gain was a light bulb moment for many @USER . #Brexit will be a very lucrative endeavor for most of them.</w:t>
      </w:r>
    </w:p>
    <w:p>
      <w:r>
        <w:rPr>
          <w:b/>
          <w:u w:val="single"/>
        </w:rPr>
        <w:t>786626</w:t>
      </w:r>
    </w:p>
    <w:p>
      <w:r>
        <w:t>@USER Some antifa types might even show: sort of like a mini-G8 donybrooke then?😎</w:t>
      </w:r>
    </w:p>
    <w:p>
      <w:r>
        <w:rPr>
          <w:b/>
          <w:u w:val="single"/>
        </w:rPr>
        <w:t>786627</w:t>
      </w:r>
    </w:p>
    <w:p>
      <w:r>
        <w:t>@USER 2018 charts she is. Overall fuck no. Cardi got ways to go to catch niki</w:t>
      </w:r>
    </w:p>
    <w:p>
      <w:r>
        <w:rPr>
          <w:b/>
          <w:u w:val="single"/>
        </w:rPr>
        <w:t>786628</w:t>
      </w:r>
    </w:p>
    <w:p>
      <w:r>
        <w:t>@USER @USER @USER i think i missed a few replies here (im on a conference call) but most of the anti jihadi muslim vets i know would disagree with gun control. so this seems odd...?</w:t>
      </w:r>
    </w:p>
    <w:p>
      <w:r>
        <w:rPr>
          <w:b/>
          <w:u w:val="single"/>
        </w:rPr>
        <w:t>786629</w:t>
      </w:r>
    </w:p>
    <w:p>
      <w:r>
        <w:t>@USER Look at all these racist white liberals freaking out because I said Tom Arnold has white privileged.</w:t>
      </w:r>
    </w:p>
    <w:p>
      <w:r>
        <w:rPr>
          <w:b/>
          <w:u w:val="single"/>
        </w:rPr>
        <w:t>786630</w:t>
      </w:r>
    </w:p>
    <w:p>
      <w:r>
        <w:t>@USER Hubby rushed me *shakes fist* will flick a pic thru this evening when I feed em again. By the way he is still the boss</w:t>
      </w:r>
    </w:p>
    <w:p>
      <w:r>
        <w:rPr>
          <w:b/>
          <w:u w:val="single"/>
        </w:rPr>
        <w:t>786631</w:t>
      </w:r>
    </w:p>
    <w:p>
      <w:r>
        <w:t>@USER All that does is reinforce the  fact that @USER is as much in the gutter as @USER</w:t>
      </w:r>
    </w:p>
    <w:p>
      <w:r>
        <w:rPr>
          <w:b/>
          <w:u w:val="single"/>
        </w:rPr>
        <w:t>786632</w:t>
      </w:r>
    </w:p>
    <w:p>
      <w:r>
        <w:t>@USER @USER OMG !!!! Really !!! #FrankOz ... Liberals ruins Everything ... #DefundPBS..</w:t>
      </w:r>
    </w:p>
    <w:p>
      <w:r>
        <w:rPr>
          <w:b/>
          <w:u w:val="single"/>
        </w:rPr>
        <w:t>786633</w:t>
      </w:r>
    </w:p>
    <w:p>
      <w:r>
        <w:t>@USER @USER @USER @USER @USER @USER @USER @USER @USER @USER @USER @USER @USER @USER @USER Lies on top of lies that is the antifa and democrats way</w:t>
      </w:r>
    </w:p>
    <w:p>
      <w:r>
        <w:rPr>
          <w:b/>
          <w:u w:val="single"/>
        </w:rPr>
        <w:t>786634</w:t>
      </w:r>
    </w:p>
    <w:p>
      <w:r>
        <w:t>@USER You can't lump small l Liberal conservatives in with the far right nutbags.......</w:t>
      </w:r>
    </w:p>
    <w:p>
      <w:r>
        <w:rPr>
          <w:b/>
          <w:u w:val="single"/>
        </w:rPr>
        <w:t>786635</w:t>
      </w:r>
    </w:p>
    <w:p>
      <w:r>
        <w:t>@USER @USER Wow!!! Never thought I'd see the left actually admitting they want to shut down free speech unless it's their own. At least they are admitting they are the  facist. After all they did create the 2 most facist groups...ANTIFA and KKK.</w:t>
      </w:r>
    </w:p>
    <w:p>
      <w:r>
        <w:rPr>
          <w:b/>
          <w:u w:val="single"/>
        </w:rPr>
        <w:t>786636</w:t>
      </w:r>
    </w:p>
    <w:p>
      <w:r>
        <w:t>@USER Rip lmao who knows 😂 that's why I'm trying so hard not to expose my shits since they can't never relate anyway</w:t>
      </w:r>
    </w:p>
    <w:p>
      <w:r>
        <w:rPr>
          <w:b/>
          <w:u w:val="single"/>
        </w:rPr>
        <w:t>786637</w:t>
      </w:r>
    </w:p>
    <w:p>
      <w:r>
        <w:t>@USER Bullshit!!!</w:t>
      </w:r>
    </w:p>
    <w:p>
      <w:r>
        <w:rPr>
          <w:b/>
          <w:u w:val="single"/>
        </w:rPr>
        <w:t>786638</w:t>
      </w:r>
    </w:p>
    <w:p>
      <w:r>
        <w:t>@USER @USER @USER Because the non-citizens are looking for a free ride on the backs of the American taxpayer and liberals are looking for votes. It's like a pyramid. They need to bring new people in at the bottom to support them at the top.</w:t>
      </w:r>
    </w:p>
    <w:p>
      <w:r>
        <w:rPr>
          <w:b/>
          <w:u w:val="single"/>
        </w:rPr>
        <w:t>786639</w:t>
      </w:r>
    </w:p>
    <w:p>
      <w:r>
        <w:t>@USER Bono is gone to the dark side ..Globalism</w:t>
      </w:r>
    </w:p>
    <w:p>
      <w:r>
        <w:rPr>
          <w:b/>
          <w:u w:val="single"/>
        </w:rPr>
        <w:t>786640</w:t>
      </w:r>
    </w:p>
    <w:p>
      <w:r>
        <w:t>@USER I feel pretty fucked then cuz I started out fine</w:t>
      </w:r>
    </w:p>
    <w:p>
      <w:r>
        <w:rPr>
          <w:b/>
          <w:u w:val="single"/>
        </w:rPr>
        <w:t>786641</w:t>
      </w:r>
    </w:p>
    <w:p>
      <w:r>
        <w:t>@USER @USER What's a ten commandments?""</w:t>
      </w:r>
    </w:p>
    <w:p>
      <w:r>
        <w:rPr>
          <w:b/>
          <w:u w:val="single"/>
        </w:rPr>
        <w:t>786642</w:t>
      </w:r>
    </w:p>
    <w:p>
      <w:r>
        <w:t>We are most definitely Better off now than under the previous administration.. I still believe most sane people will vote with their head and wallet. There are many closet Republicans who when the chips are down will #VoteRedToSaveAmerica  and ignore the MSM. #KAG2018 #MAGA 🇺🇸 URL</w:t>
      </w:r>
    </w:p>
    <w:p>
      <w:r>
        <w:rPr>
          <w:b/>
          <w:u w:val="single"/>
        </w:rPr>
        <w:t>786643</w:t>
      </w:r>
    </w:p>
    <w:p>
      <w:r>
        <w:t>@USER @USER An excellent idea @USER  She is so intelligent and relentless.</w:t>
      </w:r>
    </w:p>
    <w:p>
      <w:r>
        <w:rPr>
          <w:b/>
          <w:u w:val="single"/>
        </w:rPr>
        <w:t>786644</w:t>
      </w:r>
    </w:p>
    <w:p>
      <w:r>
        <w:t>@USER Awful</w:t>
      </w:r>
    </w:p>
    <w:p>
      <w:r>
        <w:rPr>
          <w:b/>
          <w:u w:val="single"/>
        </w:rPr>
        <w:t>786645</w:t>
      </w:r>
    </w:p>
    <w:p>
      <w:r>
        <w:t>@USER I don't know anything about the kkk although I believe the democrats fund them like they always did.  I think the Dems main terror group these days is antifa.</w:t>
      </w:r>
    </w:p>
    <w:p>
      <w:r>
        <w:rPr>
          <w:b/>
          <w:u w:val="single"/>
        </w:rPr>
        <w:t>786646</w:t>
      </w:r>
    </w:p>
    <w:p>
      <w:r>
        <w:t>@USER Liberal MP Leona Alleslev’s decision to cross the floor &amp;amp; join the Conservatives would seem to be a betrayal of her supporters. Did she consult those who voted her in? Seemingly it’s legal? Imagine if #DougFord decided to cross the floor &amp;amp; become the Liberal Premier. 🤔 😂</w:t>
      </w:r>
    </w:p>
    <w:p>
      <w:r>
        <w:rPr>
          <w:b/>
          <w:u w:val="single"/>
        </w:rPr>
        <w:t>786647</w:t>
      </w:r>
    </w:p>
    <w:p>
      <w:r>
        <w:t>@USER @USER @USER @USER @USER Most modern conservatives aren't very bright. A lot of our founding fathers were slave-owners who wanted to end slavery in the US. Their principles were far more nuanced and granular than modern conservative principles: shallow principles cannot withstand the test of time.</w:t>
      </w:r>
    </w:p>
    <w:p>
      <w:r>
        <w:rPr>
          <w:b/>
          <w:u w:val="single"/>
        </w:rPr>
        <w:t>786648</w:t>
      </w:r>
    </w:p>
    <w:p>
      <w:r>
        <w:t>@USER @USER @USER She is absolutely useless. Everyone knows it except for her and the media.</w:t>
      </w:r>
    </w:p>
    <w:p>
      <w:r>
        <w:rPr>
          <w:b/>
          <w:u w:val="single"/>
        </w:rPr>
        <w:t>786649</w:t>
      </w:r>
    </w:p>
    <w:p>
      <w:r>
        <w:t>OHIO we have to make sure we get Jim Renacci elected for Senate. America is here for you.  Let's all #MAGA together - URL URL</w:t>
      </w:r>
    </w:p>
    <w:p>
      <w:r>
        <w:rPr>
          <w:b/>
          <w:u w:val="single"/>
        </w:rPr>
        <w:t>786650</w:t>
      </w:r>
    </w:p>
    <w:p>
      <w:r>
        <w:t>@USER Does anyone care what that dirtbag says???</w:t>
      </w:r>
    </w:p>
    <w:p>
      <w:r>
        <w:rPr>
          <w:b/>
          <w:u w:val="single"/>
        </w:rPr>
        <w:t>786651</w:t>
      </w:r>
    </w:p>
    <w:p>
      <w:r>
        <w:t>@USER @USER NOT A SNOWBALLS CHANCE IN HELL DIMWIT DEM. Start taking losing like a man.....err...like a....uhm? Whatever you identify as today. WE WILL #MAGA NOT TIRED OF #WINNING SEE YOU IN NOVEMBER FOR THE #REDWAVERISING2018 YOU CAN'T STOP #ScotusKavenaugh</w:t>
      </w:r>
    </w:p>
    <w:p>
      <w:r>
        <w:rPr>
          <w:b/>
          <w:u w:val="single"/>
        </w:rPr>
        <w:t>786652</w:t>
      </w:r>
    </w:p>
    <w:p>
      <w:r>
        <w:t>@USER @USER @USER You're asking Liberals to use Reason and Logic. Look at these people, they have been suffering a collective psychosis for almost 2 yrs and get crazier by the hour. If their educated elite" are Batsht crazy, their sheep/foot soldiers are likely certifiable. They are beyond help. URL</w:t>
      </w:r>
    </w:p>
    <w:p>
      <w:r>
        <w:rPr>
          <w:b/>
          <w:u w:val="single"/>
        </w:rPr>
        <w:t>786653</w:t>
      </w:r>
    </w:p>
    <w:p>
      <w:r>
        <w:t>@USER Guess she knows who you are too much like by not watching you 🤷‍♀️ go figure:) have a great night Brett!</w:t>
      </w:r>
    </w:p>
    <w:p>
      <w:r>
        <w:rPr>
          <w:b/>
          <w:u w:val="single"/>
        </w:rPr>
        <w:t>786654</w:t>
      </w:r>
    </w:p>
    <w:p>
      <w:r>
        <w:t>@USER @USER @USER @USER Hope she serves as a beacon to other Liberals who feel the same way....there must be more of them...I hope there's more of them..there must be more with morals and a conscience</w:t>
      </w:r>
    </w:p>
    <w:p>
      <w:r>
        <w:rPr>
          <w:b/>
          <w:u w:val="single"/>
        </w:rPr>
        <w:t>786655</w:t>
      </w:r>
    </w:p>
    <w:p>
      <w:r>
        <w:t>@USER @USER @USER I hope the voters of the UK won’t forget what a shambles @USER @USER and  @USER have made of this. Lack of leadership has left us in the doldrums and betrayed both those who voted Leave and the rest of the UK. #BrexitBritain</w:t>
      </w:r>
    </w:p>
    <w:p>
      <w:r>
        <w:rPr>
          <w:b/>
          <w:u w:val="single"/>
        </w:rPr>
        <w:t>786656</w:t>
      </w:r>
    </w:p>
    <w:p>
      <w:r>
        <w:t>@USER Hopefully your obesity catches up with you by then</w:t>
      </w:r>
    </w:p>
    <w:p>
      <w:r>
        <w:rPr>
          <w:b/>
          <w:u w:val="single"/>
        </w:rPr>
        <w:t>786657</w:t>
      </w:r>
    </w:p>
    <w:p>
      <w:r>
        <w:t>@USER I think he is one a higher portion of the sidewalk💜</w:t>
      </w:r>
    </w:p>
    <w:p>
      <w:r>
        <w:rPr>
          <w:b/>
          <w:u w:val="single"/>
        </w:rPr>
        <w:t>786658</w:t>
      </w:r>
    </w:p>
    <w:p>
      <w:r>
        <w:t>@USER That’s why conservatives are so afraid of weed. They think it will make them love black people.</w:t>
      </w:r>
    </w:p>
    <w:p>
      <w:r>
        <w:rPr>
          <w:b/>
          <w:u w:val="single"/>
        </w:rPr>
        <w:t>786659</w:t>
      </w:r>
    </w:p>
    <w:p>
      <w:r>
        <w:t>@USER no shhhh he is proud of u</w:t>
      </w:r>
    </w:p>
    <w:p>
      <w:r>
        <w:rPr>
          <w:b/>
          <w:u w:val="single"/>
        </w:rPr>
        <w:t>786660</w:t>
      </w:r>
    </w:p>
    <w:p>
      <w:r>
        <w:t>@USER Couldn't care less about either one of them.</w:t>
      </w:r>
    </w:p>
    <w:p>
      <w:r>
        <w:rPr>
          <w:b/>
          <w:u w:val="single"/>
        </w:rPr>
        <w:t>786661</w:t>
      </w:r>
    </w:p>
    <w:p>
      <w:r>
        <w:t>@USER @USER My Stoned Wheat Crackers! Where the hell did they put the Stoned Wheat Crackers?</w:t>
      </w:r>
    </w:p>
    <w:p>
      <w:r>
        <w:rPr>
          <w:b/>
          <w:u w:val="single"/>
        </w:rPr>
        <w:t>786662</w:t>
      </w:r>
    </w:p>
    <w:p>
      <w:r>
        <w:t>Remember when OK was OK. #Tcot #ccot #MAGA #KAG #Qanon #WalkAway  #WWG1WGA #Kavanaugh URL</w:t>
      </w:r>
    </w:p>
    <w:p>
      <w:r>
        <w:rPr>
          <w:b/>
          <w:u w:val="single"/>
        </w:rPr>
        <w:t>786663</w:t>
      </w:r>
    </w:p>
    <w:p>
      <w:r>
        <w:t>#fordnation #onpoli #Conservatives #Conservative #onpc  Just because you can doesn't mean you should. Great power comes with great responsibility. By invoking art. 33 and overriding our judicial processes you're overriding our democracy.  URL</w:t>
      </w:r>
    </w:p>
    <w:p>
      <w:r>
        <w:rPr>
          <w:b/>
          <w:u w:val="single"/>
        </w:rPr>
        <w:t>786664</w:t>
      </w:r>
    </w:p>
    <w:p>
      <w:r>
        <w:t>@USER @USER Common sense gun control" would indicate Looney Leftists should not be in possession of firearms.  For their own safety."</w:t>
      </w:r>
    </w:p>
    <w:p>
      <w:r>
        <w:rPr>
          <w:b/>
          <w:u w:val="single"/>
        </w:rPr>
        <w:t>786665</w:t>
      </w:r>
    </w:p>
    <w:p>
      <w:r>
        <w:t>@USER I hadn't really thought of it since I only really worship the Aesir. Though lots of people like to use the Vanir in arguments as examples of this or that. Modern liberals saying it is race mixing for instance. Theologically we don't recognize much different between tribes though.</w:t>
      </w:r>
    </w:p>
    <w:p>
      <w:r>
        <w:rPr>
          <w:b/>
          <w:u w:val="single"/>
        </w:rPr>
        <w:t>786666</w:t>
      </w:r>
    </w:p>
    <w:p>
      <w:r>
        <w:t>@USER       Thank you for your fortitude and perseverance. Please give McConnell a kick in the butt from some of us conservatives.</w:t>
      </w:r>
    </w:p>
    <w:p>
      <w:r>
        <w:rPr>
          <w:b/>
          <w:u w:val="single"/>
        </w:rPr>
        <w:t>786667</w:t>
      </w:r>
    </w:p>
    <w:p>
      <w:r>
        <w:t>@USER 1. Six year-old tweet from an account I don't control referencing my previous time slot 2. Refers to Bloomberg's call for gun control. Not mine. Michael Bloomberg.</w:t>
      </w:r>
    </w:p>
    <w:p>
      <w:r>
        <w:rPr>
          <w:b/>
          <w:u w:val="single"/>
        </w:rPr>
        <w:t>786668</w:t>
      </w:r>
    </w:p>
    <w:p>
      <w:r>
        <w:t>@USER Exactly this Anna! She is full of it.</w:t>
      </w:r>
    </w:p>
    <w:p>
      <w:r>
        <w:rPr>
          <w:b/>
          <w:u w:val="single"/>
        </w:rPr>
        <w:t>786669</w:t>
      </w:r>
    </w:p>
    <w:p>
      <w:r>
        <w:t>@USER Hi has me energized.  @USER  He is such an idiot!  I can’t believe he “surfaced” again.</w:t>
      </w:r>
    </w:p>
    <w:p>
      <w:r>
        <w:rPr>
          <w:b/>
          <w:u w:val="single"/>
        </w:rPr>
        <w:t>786670</w:t>
      </w:r>
    </w:p>
    <w:p>
      <w:r>
        <w:t>@USER Get another disgrace.</w:t>
      </w:r>
    </w:p>
    <w:p>
      <w:r>
        <w:rPr>
          <w:b/>
          <w:u w:val="single"/>
        </w:rPr>
        <w:t>786671</w:t>
      </w:r>
    </w:p>
    <w:p>
      <w:r>
        <w:t>@USER YESSSSSHHHHH who else call you shitgull if it were not me or ryme 😚</w:t>
      </w:r>
    </w:p>
    <w:p>
      <w:r>
        <w:rPr>
          <w:b/>
          <w:u w:val="single"/>
        </w:rPr>
        <w:t>786672</w:t>
      </w:r>
    </w:p>
    <w:p>
      <w:r>
        <w:t>@USER @USER @USER I want to make clear I don't think gun control" is the answer people are looking for as far as gun violence is concerned. I do find that people should focus on mental health and bullying in schools if they want to address the root of the problem."</w:t>
      </w:r>
    </w:p>
    <w:p>
      <w:r>
        <w:rPr>
          <w:b/>
          <w:u w:val="single"/>
        </w:rPr>
        <w:t>786673</w:t>
      </w:r>
    </w:p>
    <w:p>
      <w:r>
        <w:t>@USER @USER She's been active on Instagram lately. And she is dropping an album sometime this year.</w:t>
      </w:r>
    </w:p>
    <w:p>
      <w:r>
        <w:rPr>
          <w:b/>
          <w:u w:val="single"/>
        </w:rPr>
        <w:t>786674</w:t>
      </w:r>
    </w:p>
    <w:p>
      <w:r>
        <w:t>@USER Makes you realize how good he is with words. Too bad the PC crowd keeps him toned down.</w:t>
      </w:r>
    </w:p>
    <w:p>
      <w:r>
        <w:rPr>
          <w:b/>
          <w:u w:val="single"/>
        </w:rPr>
        <w:t>786675</w:t>
      </w:r>
    </w:p>
    <w:p>
      <w:r>
        <w:t>@USER She’s one of those ‘kooky’ liberals.</w:t>
      </w:r>
    </w:p>
    <w:p>
      <w:r>
        <w:rPr>
          <w:b/>
          <w:u w:val="single"/>
        </w:rPr>
        <w:t>786676</w:t>
      </w:r>
    </w:p>
    <w:p>
      <w:r>
        <w:t>@USER Like if you didn’t get fired from ESPN</w:t>
      </w:r>
    </w:p>
    <w:p>
      <w:r>
        <w:rPr>
          <w:b/>
          <w:u w:val="single"/>
        </w:rPr>
        <w:t>786677</w:t>
      </w:r>
    </w:p>
    <w:p>
      <w:r>
        <w:t>@USER @USER I don't understand how it's racist tho..</w:t>
      </w:r>
    </w:p>
    <w:p>
      <w:r>
        <w:rPr>
          <w:b/>
          <w:u w:val="single"/>
        </w:rPr>
        <w:t>786678</w:t>
      </w:r>
    </w:p>
    <w:p>
      <w:r>
        <w:t>@USER It’s (she) is a real problem.</w:t>
      </w:r>
    </w:p>
    <w:p>
      <w:r>
        <w:rPr>
          <w:b/>
          <w:u w:val="single"/>
        </w:rPr>
        <w:t>786679</w:t>
      </w:r>
    </w:p>
    <w:p>
      <w:r>
        <w:t>@USER those students not traumatised by having live shooter drills or distracted by fear of being killed at school are already doing their best. Send YOUR kid to one of those schools and we might get some action on gun control. Hypocrite.</w:t>
      </w:r>
    </w:p>
    <w:p>
      <w:r>
        <w:rPr>
          <w:b/>
          <w:u w:val="single"/>
        </w:rPr>
        <w:t>786680</w:t>
      </w:r>
    </w:p>
    <w:p>
      <w:r>
        <w:t>@USER @USER Poor sad liberals. No hope for them.</w:t>
      </w:r>
    </w:p>
    <w:p>
      <w:r>
        <w:rPr>
          <w:b/>
          <w:u w:val="single"/>
        </w:rPr>
        <w:t>786681</w:t>
      </w:r>
    </w:p>
    <w:p>
      <w:r>
        <w:t>I got more common sense than all of my followers  :)</w:t>
      </w:r>
    </w:p>
    <w:p>
      <w:r>
        <w:rPr>
          <w:b/>
          <w:u w:val="single"/>
        </w:rPr>
        <w:t>786682</w:t>
      </w:r>
    </w:p>
    <w:p>
      <w:r>
        <w:t>@USER CBS sez CEO Leslie Moonves' out on his ass after several allegations he was chasing ass... COO Joseph Iannello will be interim CEO until somebody accuses him of the same thing... This 'shit' never ends... Ooops...</w:t>
      </w:r>
    </w:p>
    <w:p>
      <w:r>
        <w:rPr>
          <w:b/>
          <w:u w:val="single"/>
        </w:rPr>
        <w:t>786683</w:t>
      </w:r>
    </w:p>
    <w:p>
      <w:r>
        <w:t>@USER sorry for so much bs to get to this but here is the article i read URL</w:t>
      </w:r>
    </w:p>
    <w:p>
      <w:r>
        <w:rPr>
          <w:b/>
          <w:u w:val="single"/>
        </w:rPr>
        <w:t>786684</w:t>
      </w:r>
    </w:p>
    <w:p>
      <w:r>
        <w:t>@USER @USER @USER @USER @USER @USER You're absolutely insane if you think a hearing for a supreme court judge is a appropriate place for a mourning father to talk about gun control. He doesn't enact laws....he upholds them. He should have demanded his state senator shake his hand</w:t>
      </w:r>
    </w:p>
    <w:p>
      <w:r>
        <w:rPr>
          <w:b/>
          <w:u w:val="single"/>
        </w:rPr>
        <w:t>786685</w:t>
      </w:r>
    </w:p>
    <w:p>
      <w:r>
        <w:t>@USER ATTENTION! @USER is publicizing an ANTIFA TARGET  list comprised of Trump Supporters' names. Some are high profile names and MANY are random everyday Trump supporters. Twitter has NOT suspended his account. Check out his Lists"."</w:t>
      </w:r>
    </w:p>
    <w:p>
      <w:r>
        <w:rPr>
          <w:b/>
          <w:u w:val="single"/>
        </w:rPr>
        <w:t>786686</w:t>
      </w:r>
    </w:p>
    <w:p>
      <w:r>
        <w:t>@USER Even if the devil did make every single one of those priests rape children... Why does the pope refuse to condemn it? Why didn't he remove from leadership the rapist brought to him?</w:t>
      </w:r>
    </w:p>
    <w:p>
      <w:r>
        <w:rPr>
          <w:b/>
          <w:u w:val="single"/>
        </w:rPr>
        <w:t>786687</w:t>
      </w:r>
    </w:p>
    <w:p>
      <w:r>
        <w:t>@USER I do like your tweets!, But maybe you should be more focused on consolidating them and sending fewer out, I miss many of them and you leave yourself open to the New Liberal Fascist Movement Antifa?""</w:t>
      </w:r>
    </w:p>
    <w:p>
      <w:r>
        <w:rPr>
          <w:b/>
          <w:u w:val="single"/>
        </w:rPr>
        <w:t>786688</w:t>
      </w:r>
    </w:p>
    <w:p>
      <w:r>
        <w:t>@USER I didn’t tweet this lol I needa get my Twitter off this shit</w:t>
      </w:r>
    </w:p>
    <w:p>
      <w:r>
        <w:rPr>
          <w:b/>
          <w:u w:val="single"/>
        </w:rPr>
        <w:t>786689</w:t>
      </w:r>
    </w:p>
    <w:p>
      <w:r>
        <w:t>@USER Because he hates</w:t>
      </w:r>
    </w:p>
    <w:p>
      <w:r>
        <w:rPr>
          <w:b/>
          <w:u w:val="single"/>
        </w:rPr>
        <w:t>786690</w:t>
      </w:r>
    </w:p>
    <w:p>
      <w:r>
        <w:t>@USER The hypocrisy of the #NEverTrump movement exposed. We hate Trump but thumbs up for his vile policies and anti abortion SCOTUS pick.  Why liberals claim them as our allies boggles my mind.</w:t>
      </w:r>
    </w:p>
    <w:p>
      <w:r>
        <w:rPr>
          <w:b/>
          <w:u w:val="single"/>
        </w:rPr>
        <w:t>786691</w:t>
      </w:r>
    </w:p>
    <w:p>
      <w:r>
        <w:t>@USER “Yes you are.. ”</w:t>
      </w:r>
    </w:p>
    <w:p>
      <w:r>
        <w:rPr>
          <w:b/>
          <w:u w:val="single"/>
        </w:rPr>
        <w:t>786692</w:t>
      </w:r>
    </w:p>
    <w:p>
      <w:r>
        <w:t>@USER @USER @USER ok say less im ready whenever he is</w:t>
      </w:r>
    </w:p>
    <w:p>
      <w:r>
        <w:rPr>
          <w:b/>
          <w:u w:val="single"/>
        </w:rPr>
        <w:t>786693</w:t>
      </w:r>
    </w:p>
    <w:p>
      <w:r>
        <w:t>@USER 21k dong</w:t>
      </w:r>
    </w:p>
    <w:p>
      <w:r>
        <w:rPr>
          <w:b/>
          <w:u w:val="single"/>
        </w:rPr>
        <w:t>786694</w:t>
      </w:r>
    </w:p>
    <w:p>
      <w:r>
        <w:t>@USER She is.  Ur screwed.  Trump owns scotus and he will exact a wrath upon enemies after the midterms</w:t>
      </w:r>
    </w:p>
    <w:p>
      <w:r>
        <w:rPr>
          <w:b/>
          <w:u w:val="single"/>
        </w:rPr>
        <w:t>786695</w:t>
      </w:r>
    </w:p>
    <w:p>
      <w:r>
        <w:t>@USER @USER No one cares about her gold digging and possibly illegal recordings.</w:t>
      </w:r>
    </w:p>
    <w:p>
      <w:r>
        <w:rPr>
          <w:b/>
          <w:u w:val="single"/>
        </w:rPr>
        <w:t>786696</w:t>
      </w:r>
    </w:p>
    <w:p>
      <w:r>
        <w:t>@USER @USER You mean you didn’t see AntiFa there?</w:t>
      </w:r>
    </w:p>
    <w:p>
      <w:r>
        <w:rPr>
          <w:b/>
          <w:u w:val="single"/>
        </w:rPr>
        <w:t>786697</w:t>
      </w:r>
    </w:p>
    <w:p>
      <w:r>
        <w:t>@USER Then HAUL YOUR FAT ASS IN HARMS WAY YOU DRUGGIE!!!</w:t>
      </w:r>
    </w:p>
    <w:p>
      <w:r>
        <w:rPr>
          <w:b/>
          <w:u w:val="single"/>
        </w:rPr>
        <w:t>786698</w:t>
      </w:r>
    </w:p>
    <w:p>
      <w:r>
        <w:t>@USER You are only believing her Because she is a Women.</w:t>
      </w:r>
    </w:p>
    <w:p>
      <w:r>
        <w:rPr>
          <w:b/>
          <w:u w:val="single"/>
        </w:rPr>
        <w:t>786699</w:t>
      </w:r>
    </w:p>
    <w:p>
      <w:r>
        <w:t>@USER @USER Yup hahaha she is cute</w:t>
      </w:r>
    </w:p>
    <w:p>
      <w:r>
        <w:rPr>
          <w:b/>
          <w:u w:val="single"/>
        </w:rPr>
        <w:t>786700</w:t>
      </w:r>
    </w:p>
    <w:p>
      <w:r>
        <w:t>@USER He knows you’ll deny him a fair exchange - Based on recent and past interactions with Conservatives - Speaks to your poor ratings.</w:t>
      </w:r>
    </w:p>
    <w:p>
      <w:r>
        <w:rPr>
          <w:b/>
          <w:u w:val="single"/>
        </w:rPr>
        <w:t>786701</w:t>
      </w:r>
    </w:p>
    <w:p>
      <w:r>
        <w:t>@USER I really think he is going to be GOOOOOOOOOOOOD.</w:t>
      </w:r>
    </w:p>
    <w:p>
      <w:r>
        <w:rPr>
          <w:b/>
          <w:u w:val="single"/>
        </w:rPr>
        <w:t>786702</w:t>
      </w:r>
    </w:p>
    <w:p>
      <w:r>
        <w:t>we need more unity to grow our voices.........libs seem to band together much better than right........FOLLOW ALL #MAGA patriots please!!!  🇺🇸 URL</w:t>
      </w:r>
    </w:p>
    <w:p>
      <w:r>
        <w:rPr>
          <w:b/>
          <w:u w:val="single"/>
        </w:rPr>
        <w:t>786703</w:t>
      </w:r>
    </w:p>
    <w:p>
      <w:r>
        <w:t>#Trump #MAGA | @USER : Jack Dorsey, to his credit, has openly acknowledged that he has a culture within his company that is hostile to conservatives. Now the question is, what is he going to do about it?" URL  URL |"</w:t>
      </w:r>
    </w:p>
    <w:p>
      <w:r>
        <w:rPr>
          <w:b/>
          <w:u w:val="single"/>
        </w:rPr>
        <w:t>786704</w:t>
      </w:r>
    </w:p>
    <w:p>
      <w:r>
        <w:t>@USER He was the victim.  Now let’s hear about her blood test since she is the perpetrator.  What shape was she in?</w:t>
      </w:r>
    </w:p>
    <w:p>
      <w:r>
        <w:rPr>
          <w:b/>
          <w:u w:val="single"/>
        </w:rPr>
        <w:t>786705</w:t>
      </w:r>
    </w:p>
    <w:p>
      <w:r>
        <w:t>@USER @USER They will be cheating if she gets it!</w:t>
      </w:r>
    </w:p>
    <w:p>
      <w:r>
        <w:rPr>
          <w:b/>
          <w:u w:val="single"/>
        </w:rPr>
        <w:t>786706</w:t>
      </w:r>
    </w:p>
    <w:p>
      <w:r>
        <w:t>@USER @USER You both look lovely! #FLOTUSrocks #MAGA 🇺🇸🙌🏾</w:t>
      </w:r>
    </w:p>
    <w:p>
      <w:r>
        <w:rPr>
          <w:b/>
          <w:u w:val="single"/>
        </w:rPr>
        <w:t>786707</w:t>
      </w:r>
    </w:p>
    <w:p>
      <w:r>
        <w:t>Sorry right wingers 😳😉”Look for a Kaepernick sales 'bump' in Nike's earnings next week” #NikeAd #BoycottNFL #BoycottNike #maga  URL</w:t>
      </w:r>
    </w:p>
    <w:p>
      <w:r>
        <w:rPr>
          <w:b/>
          <w:u w:val="single"/>
        </w:rPr>
        <w:t>786708</w:t>
      </w:r>
    </w:p>
    <w:p>
      <w:r>
        <w:t>@USER No she hasn't. What reform"? She is getting Trump to free particular famous people, in exchange for attention. The policies are worse now."</w:t>
      </w:r>
    </w:p>
    <w:p>
      <w:r>
        <w:rPr>
          <w:b/>
          <w:u w:val="single"/>
        </w:rPr>
        <w:t>786709</w:t>
      </w:r>
    </w:p>
    <w:p>
      <w:r>
        <w:t>@USER IT'S FUCKING TIME!!</w:t>
      </w:r>
    </w:p>
    <w:p>
      <w:r>
        <w:rPr>
          <w:b/>
          <w:u w:val="single"/>
        </w:rPr>
        <w:t>786710</w:t>
      </w:r>
    </w:p>
    <w:p>
      <w:r>
        <w:t>@USER You are 100% correct</w:t>
      </w:r>
    </w:p>
    <w:p>
      <w:r>
        <w:rPr>
          <w:b/>
          <w:u w:val="single"/>
        </w:rPr>
        <w:t>786711</w:t>
      </w:r>
    </w:p>
    <w:p>
      <w:r>
        <w:t>@USER @USER Anyone can say or write anything about themselves. Suppose tomorrow she says that she is a prophet and human race needs to follow her.  What does that tell about her ?  Once I see someone as useless moron I stop giving them any attention. You do the same brother. She is nobody.</w:t>
      </w:r>
    </w:p>
    <w:p>
      <w:r>
        <w:rPr>
          <w:b/>
          <w:u w:val="single"/>
        </w:rPr>
        <w:t>786712</w:t>
      </w:r>
    </w:p>
    <w:p>
      <w:r>
        <w:t>.@USER   What say you now?  I guess it's ✌️for liberals to use the so called white power" gesture.  URL</w:t>
      </w:r>
    </w:p>
    <w:p>
      <w:r>
        <w:rPr>
          <w:b/>
          <w:u w:val="single"/>
        </w:rPr>
        <w:t>786713</w:t>
      </w:r>
    </w:p>
    <w:p>
      <w:r>
        <w:t>@USER @USER @USER @USER @USER @USER @USER @USER @USER @USER @USER @USER @USER @USER @USER @USER @USER @USER @USER @USER @USER @USER @USER @USER @USER @USER @USER @USER @USER @USER @USER @USER @USER @USER @USER @USER @USER @USER @USER @USER @USER @USER @USER @USER @USER @USER @USER @USER @USER Hahaha by telling me to stfu?  So hurt 🤣</w:t>
      </w:r>
    </w:p>
    <w:p>
      <w:r>
        <w:rPr>
          <w:b/>
          <w:u w:val="single"/>
        </w:rPr>
        <w:t>786714</w:t>
      </w:r>
    </w:p>
    <w:p>
      <w:r>
        <w:t>@USER @USER Loool. It is 🙈 he’s half Jamaican isn’t he? Does he resonate more with African culture? I know the rest of you are African. It’s just that I didn’t feel there was a strong representation from anyone Caribbean to be able to share their thoughts on a Caribbean carnival that’s all.</w:t>
      </w:r>
    </w:p>
    <w:p>
      <w:r>
        <w:rPr>
          <w:b/>
          <w:u w:val="single"/>
        </w:rPr>
        <w:t>786715</w:t>
      </w:r>
    </w:p>
    <w:p>
      <w:r>
        <w:t>@USER You are definitely living outside DC. I can’t get this book through Amazon in VA for two weeks becaus it’s back ordered. The first print is 1 M copies!</w:t>
      </w:r>
    </w:p>
    <w:p>
      <w:r>
        <w:rPr>
          <w:b/>
          <w:u w:val="single"/>
        </w:rPr>
        <w:t>786716</w:t>
      </w:r>
    </w:p>
    <w:p>
      <w:r>
        <w:t>@USER its so cool that the blind idiot god" concept is already a real thing from a religion thousands of years old but peopl ehave to make it a fucking cthulhu reference for retard cred"</w:t>
      </w:r>
    </w:p>
    <w:p>
      <w:r>
        <w:rPr>
          <w:b/>
          <w:u w:val="single"/>
        </w:rPr>
        <w:t>786717</w:t>
      </w:r>
    </w:p>
    <w:p>
      <w:r>
        <w:t>@USER @USER @USER @USER @USER @USER @USER @USER @USER @USER @USER @USER @USER @USER ‘😂.... it’s ALL about MAGA for me....as a very dear friend says   •1Million followers and $1.95 will buy you ☕️😂  #FACT</w:t>
      </w:r>
    </w:p>
    <w:p>
      <w:r>
        <w:rPr>
          <w:b/>
          <w:u w:val="single"/>
        </w:rPr>
        <w:t>786718</w:t>
      </w:r>
    </w:p>
    <w:p>
      <w:r>
        <w:t>@USER @USER @USER The tourist on holiday with his parents place a sticker on a pole in Turkey while his parents ate a restaurant and you call that support</w:t>
      </w:r>
    </w:p>
    <w:p>
      <w:r>
        <w:rPr>
          <w:b/>
          <w:u w:val="single"/>
        </w:rPr>
        <w:t>786719</w:t>
      </w:r>
    </w:p>
    <w:p>
      <w:r>
        <w:t>@USER @USER He is delirious!</w:t>
      </w:r>
    </w:p>
    <w:p>
      <w:r>
        <w:rPr>
          <w:b/>
          <w:u w:val="single"/>
        </w:rPr>
        <w:t>786720</w:t>
      </w:r>
    </w:p>
    <w:p>
      <w:r>
        <w:t>@USER How is this possible?  Brady gave California a A+ rating on gun control.</w:t>
      </w:r>
    </w:p>
    <w:p>
      <w:r>
        <w:rPr>
          <w:b/>
          <w:u w:val="single"/>
        </w:rPr>
        <w:t>786721</w:t>
      </w:r>
    </w:p>
    <w:p>
      <w:r>
        <w:t>@USER I love that she is using her platform for something positive and meaningful.. 🙌🏽💯👏🏽</w:t>
      </w:r>
    </w:p>
    <w:p>
      <w:r>
        <w:rPr>
          <w:b/>
          <w:u w:val="single"/>
        </w:rPr>
        <w:t>786722</w:t>
      </w:r>
    </w:p>
    <w:p>
      <w:r>
        <w:t>@USER Rezz is a dumb bitch who will get a rude awakening from BNF in Mexico lol URL</w:t>
      </w:r>
    </w:p>
    <w:p>
      <w:r>
        <w:rPr>
          <w:b/>
          <w:u w:val="single"/>
        </w:rPr>
        <w:t>786723</w:t>
      </w:r>
    </w:p>
    <w:p>
      <w:r>
        <w:t>Alert: Candace Owens Was Just Attacked By Antifa URL</w:t>
      </w:r>
    </w:p>
    <w:p>
      <w:r>
        <w:rPr>
          <w:b/>
          <w:u w:val="single"/>
        </w:rPr>
        <w:t>786724</w:t>
      </w:r>
    </w:p>
    <w:p>
      <w:r>
        <w:t>@USER Breibart=Comic section!</w:t>
      </w:r>
    </w:p>
    <w:p>
      <w:r>
        <w:rPr>
          <w:b/>
          <w:u w:val="single"/>
        </w:rPr>
        <w:t>786725</w:t>
      </w:r>
    </w:p>
    <w:p>
      <w:r>
        <w:t>@USER Got beat by WWE....take another knee.</w:t>
      </w:r>
    </w:p>
    <w:p>
      <w:r>
        <w:rPr>
          <w:b/>
          <w:u w:val="single"/>
        </w:rPr>
        <w:t>786726</w:t>
      </w:r>
    </w:p>
    <w:p>
      <w:r>
        <w:t>@USER @USER @USER I don't think he is</w:t>
      </w:r>
    </w:p>
    <w:p>
      <w:r>
        <w:rPr>
          <w:b/>
          <w:u w:val="single"/>
        </w:rPr>
        <w:t>786727</w:t>
      </w:r>
    </w:p>
    <w:p>
      <w:r>
        <w:t>@USER Another dumbass Democrat. One thing you have to say about this president is he’s not lazy. Another bullshit story as usual</w:t>
      </w:r>
    </w:p>
    <w:p>
      <w:r>
        <w:rPr>
          <w:b/>
          <w:u w:val="single"/>
        </w:rPr>
        <w:t>786728</w:t>
      </w:r>
    </w:p>
    <w:p>
      <w:r>
        <w:t>@USER @USER @USER @USER The tenet of our American Justice system...accompanies to liberals GUILTY UNTIL PROVEN INNOCENT!" URL</w:t>
      </w:r>
    </w:p>
    <w:p>
      <w:r>
        <w:rPr>
          <w:b/>
          <w:u w:val="single"/>
        </w:rPr>
        <w:t>786729</w:t>
      </w:r>
    </w:p>
    <w:p>
      <w:r>
        <w:t>@USER Thank you Secretary Pompeo for all your hard work! You sir are a true patriot! God bless America! #MAGA</w:t>
      </w:r>
    </w:p>
    <w:p>
      <w:r>
        <w:rPr>
          <w:b/>
          <w:u w:val="single"/>
        </w:rPr>
        <w:t>786730</w:t>
      </w:r>
    </w:p>
    <w:p>
      <w:r>
        <w:t>@USER So the FBI is a hotbed of liberals and leftists???? 🤣🤣🤣🤣 you are no Brian Dennehy.</w:t>
      </w:r>
    </w:p>
    <w:p>
      <w:r>
        <w:rPr>
          <w:b/>
          <w:u w:val="single"/>
        </w:rPr>
        <w:t>786731</w:t>
      </w:r>
    </w:p>
    <w:p>
      <w:r>
        <w:t>@USER @USER when robyn posts a selfie the world stops for a moment to appreciate it</w:t>
      </w:r>
    </w:p>
    <w:p>
      <w:r>
        <w:rPr>
          <w:b/>
          <w:u w:val="single"/>
        </w:rPr>
        <w:t>786732</w:t>
      </w:r>
    </w:p>
    <w:p>
      <w:r>
        <w:t>@USER @USER @USER The Democrats are so desperate all those ppl threatening Sen Collins are from CA. They will do anything to delay or halt confirmation and @USER re-election is on the line she is desperate. The ppl &amp;amp; GOP are quite aware of what is going on.</w:t>
      </w:r>
    </w:p>
    <w:p>
      <w:r>
        <w:rPr>
          <w:b/>
          <w:u w:val="single"/>
        </w:rPr>
        <w:t>786733</w:t>
      </w:r>
    </w:p>
    <w:p>
      <w:r>
        <w:t>@USER @USER @USER @USER @USER  Who is Flake? If Flake wants to be someone &amp;amp; heard stand for Senate race!</w:t>
      </w:r>
    </w:p>
    <w:p>
      <w:r>
        <w:rPr>
          <w:b/>
          <w:u w:val="single"/>
        </w:rPr>
        <w:t>786734</w:t>
      </w:r>
    </w:p>
    <w:p>
      <w:r>
        <w:t>@USER ROMY OMFG IM SOOO GLAD I MET YOU TOO BFF FOR LIFE ! YOU ARE THE BEST I LOVE TALKING TO YOU</w:t>
      </w:r>
    </w:p>
    <w:p>
      <w:r>
        <w:rPr>
          <w:b/>
          <w:u w:val="single"/>
        </w:rPr>
        <w:t>786735</w:t>
      </w:r>
    </w:p>
    <w:p>
      <w:r>
        <w:t>@USER So it moves forward. Damn the facts as long as you keep up the narrative! The Dangerous line is the sliding scale line that you bunch of liberal idiots use to vilify Conservatives or justify the actions of liberals</w:t>
      </w:r>
    </w:p>
    <w:p>
      <w:r>
        <w:rPr>
          <w:b/>
          <w:u w:val="single"/>
        </w:rPr>
        <w:t>786736</w:t>
      </w:r>
    </w:p>
    <w:p>
      <w:r>
        <w:t>@USER So black people need white liberals like you to keep them from turning to violence based on things they perceive to be offensive?</w:t>
      </w:r>
    </w:p>
    <w:p>
      <w:r>
        <w:rPr>
          <w:b/>
          <w:u w:val="single"/>
        </w:rPr>
        <w:t>786737</w:t>
      </w:r>
    </w:p>
    <w:p>
      <w:r>
        <w:t>VOTING IS NOT OPTIONAL!!! CERTAINLY NOT THIS NOVEMEBER…IT IS CRITICAL! LIKE &amp;amp; SHARE IF YOU AGREE! #MustVote2018 #Republicans #WakeUpRepublicans #Conservatives #MAGA URL</w:t>
      </w:r>
    </w:p>
    <w:p>
      <w:r>
        <w:rPr>
          <w:b/>
          <w:u w:val="single"/>
        </w:rPr>
        <w:t>786738</w:t>
      </w:r>
    </w:p>
    <w:p>
      <w:r>
        <w:t>@USER Poor Baby.  This is why you and your entire network CAN NOT be trusted.    The only people still watching CNN are brainwashed liberals and demonrats. URL</w:t>
      </w:r>
    </w:p>
    <w:p>
      <w:r>
        <w:rPr>
          <w:b/>
          <w:u w:val="single"/>
        </w:rPr>
        <w:t>786739</w:t>
      </w:r>
    </w:p>
    <w:p>
      <w:r>
        <w:t>@USER Get the hell out of my country that u hate @USER the u have trashed &amp;amp; weaponized OUR GOVT for 8 yrs to destroy us &amp;amp; quit telling our kids to hate the best county your a disgrace!</w:t>
      </w:r>
    </w:p>
    <w:p>
      <w:r>
        <w:rPr>
          <w:b/>
          <w:u w:val="single"/>
        </w:rPr>
        <w:t>786740</w:t>
      </w:r>
    </w:p>
    <w:p>
      <w:r>
        <w:t>@USER He’s going down with the rest of them #deepstate #ObamaWorstPresidentEver</w:t>
      </w:r>
    </w:p>
    <w:p>
      <w:r>
        <w:rPr>
          <w:b/>
          <w:u w:val="single"/>
        </w:rPr>
        <w:t>786741</w:t>
      </w:r>
    </w:p>
    <w:p>
      <w:r>
        <w:t>#Parents of Parkland #victims call for stricter #gun control at rally - Sep 8 @ 11:29 PM ET  URL</w:t>
      </w:r>
    </w:p>
    <w:p>
      <w:r>
        <w:rPr>
          <w:b/>
          <w:u w:val="single"/>
        </w:rPr>
        <w:t>786742</w:t>
      </w:r>
    </w:p>
    <w:p>
      <w:r>
        <w:t>@USER @USER She's right, she's not one of," she is "the one and only.""</w:t>
      </w:r>
    </w:p>
    <w:p>
      <w:r>
        <w:rPr>
          <w:b/>
          <w:u w:val="single"/>
        </w:rPr>
        <w:t>786743</w:t>
      </w:r>
    </w:p>
    <w:p>
      <w:r>
        <w:t>@USER Best part is if you read the exchange he had in that thread, a year later this dude comes back on his same blm and Antifa caused nazis" bullshit lmao.   And by "best" i mean saddest."</w:t>
      </w:r>
    </w:p>
    <w:p>
      <w:r>
        <w:rPr>
          <w:b/>
          <w:u w:val="single"/>
        </w:rPr>
        <w:t>786744</w:t>
      </w:r>
    </w:p>
    <w:p>
      <w:r>
        <w:t>@USER and that was all done before I was 25 younger then this moron at 18 I was at Parris Island and at 25 I was at the New Jersey State Police Academy for a municipal class for 14 weeks she was tending bar at 25 and listening to all her drinking customers she is a joke</w:t>
      </w:r>
    </w:p>
    <w:p>
      <w:r>
        <w:rPr>
          <w:b/>
          <w:u w:val="single"/>
        </w:rPr>
        <w:t>786745</w:t>
      </w:r>
    </w:p>
    <w:p>
      <w:r>
        <w:t>@USER @USER (She is clearly agitated in a defensive stance) Shit- what is she doing here</w:t>
      </w:r>
    </w:p>
    <w:p>
      <w:r>
        <w:rPr>
          <w:b/>
          <w:u w:val="single"/>
        </w:rPr>
        <w:t>786746</w:t>
      </w:r>
    </w:p>
    <w:p>
      <w:r>
        <w:t>@USER @USER I think they meant to write Michael.</w:t>
      </w:r>
    </w:p>
    <w:p>
      <w:r>
        <w:rPr>
          <w:b/>
          <w:u w:val="single"/>
        </w:rPr>
        <w:t>786747</w:t>
      </w:r>
    </w:p>
    <w:p>
      <w:r>
        <w:t>@USER @USER @USER @USER Who is ok with Antifa? I’m not. There are medicines for your condition ma’am...</w:t>
      </w:r>
    </w:p>
    <w:p>
      <w:r>
        <w:rPr>
          <w:b/>
          <w:u w:val="single"/>
        </w:rPr>
        <w:t>786748</w:t>
      </w:r>
    </w:p>
    <w:p>
      <w:r>
        <w:t>@USER @USER @USER @USER @USER @USER @USER @USER @USER @USER @USER @USER @USER @USER @USER @USER @USER @USER You are suggesting that it is not the     law and policy (sanctions regime) that informs rates of benefit sanctions. The graph would suggest that is true as by 2017 the sanctions rate was lower than it was under the previous sanctions regime. Good observations about pressure"++"</w:t>
      </w:r>
    </w:p>
    <w:p>
      <w:r>
        <w:rPr>
          <w:b/>
          <w:u w:val="single"/>
        </w:rPr>
        <w:t>786749</w:t>
      </w:r>
    </w:p>
    <w:p>
      <w:r>
        <w:t>@USER Then your gonna get bitten</w:t>
      </w:r>
    </w:p>
    <w:p>
      <w:r>
        <w:rPr>
          <w:b/>
          <w:u w:val="single"/>
        </w:rPr>
        <w:t>786750</w:t>
      </w:r>
    </w:p>
    <w:p>
      <w:r>
        <w:t>@USER @USER @USER @USER @USER @USER @USER For example, I don't think that liberal imposition or inauthenticity" is the issue here. The issue is that of borders and citizenship - liberals assume the same rights and equalities arguments apply across borders that apply within borders. But that is not a widely shared view."</w:t>
      </w:r>
    </w:p>
    <w:p>
      <w:r>
        <w:rPr>
          <w:b/>
          <w:u w:val="single"/>
        </w:rPr>
        <w:t>786751</w:t>
      </w:r>
    </w:p>
    <w:p>
      <w:r>
        <w:t>@USER He looks like the ANTIFA President?</w:t>
      </w:r>
    </w:p>
    <w:p>
      <w:r>
        <w:rPr>
          <w:b/>
          <w:u w:val="single"/>
        </w:rPr>
        <w:t>786752</w:t>
      </w:r>
    </w:p>
    <w:p>
      <w:r>
        <w:t>@USER @USER @USER Alaska Girl chiming in...if Murkowski votes yes she is done for!! From what I know most native tribes have told her to vote no! Kavanaugh on scotus would decimate Alaska Natives!!</w:t>
      </w:r>
    </w:p>
    <w:p>
      <w:r>
        <w:rPr>
          <w:b/>
          <w:u w:val="single"/>
        </w:rPr>
        <w:t>786753</w:t>
      </w:r>
    </w:p>
    <w:p>
      <w:r>
        <w:t>@USER @USER send in some of your antifa super soldiers to sort these Tommy Robinson fans out.</w:t>
      </w:r>
    </w:p>
    <w:p>
      <w:r>
        <w:rPr>
          <w:b/>
          <w:u w:val="single"/>
        </w:rPr>
        <w:t>786754</w:t>
      </w:r>
    </w:p>
    <w:p>
      <w:r>
        <w:t>@USER is for everyday working men and women. Vote Republican and keep Trump and his policies.  A vote for a @USER will cost you money folks. #MAGA #WINNING URL</w:t>
      </w:r>
    </w:p>
    <w:p>
      <w:r>
        <w:rPr>
          <w:b/>
          <w:u w:val="single"/>
        </w:rPr>
        <w:t>786755</w:t>
      </w:r>
    </w:p>
    <w:p>
      <w:r>
        <w:t>@USER Woodword's book is slander.  He is nothing but a Clown Tool!</w:t>
      </w:r>
    </w:p>
    <w:p>
      <w:r>
        <w:rPr>
          <w:b/>
          <w:u w:val="single"/>
        </w:rPr>
        <w:t>786756</w:t>
      </w:r>
    </w:p>
    <w:p>
      <w:r>
        <w:t>@USER How many more??? This country MUST address sensible gun control! This is more than ENOUGH!!!  VOTE BLUE! GET THIS GARBAGE CLEANED OFF OUR STREETS!</w:t>
      </w:r>
    </w:p>
    <w:p>
      <w:r>
        <w:rPr>
          <w:b/>
          <w:u w:val="single"/>
        </w:rPr>
        <w:t>786757</w:t>
      </w:r>
    </w:p>
    <w:p>
      <w:r>
        <w:t>@USER It appears to be paired with a WOO-HOO so he must think he is on his way to a brothel.</w:t>
      </w:r>
    </w:p>
    <w:p>
      <w:r>
        <w:rPr>
          <w:b/>
          <w:u w:val="single"/>
        </w:rPr>
        <w:t>786758</w:t>
      </w:r>
    </w:p>
    <w:p>
      <w:r>
        <w:t>@USER @USER @USER She is mentally unstable.</w:t>
      </w:r>
    </w:p>
    <w:p>
      <w:r>
        <w:rPr>
          <w:b/>
          <w:u w:val="single"/>
        </w:rPr>
        <w:t>786759</w:t>
      </w:r>
    </w:p>
    <w:p>
      <w:r>
        <w:t>@USER Character and Clinton. Cartoon maybe</w:t>
      </w:r>
    </w:p>
    <w:p>
      <w:r>
        <w:rPr>
          <w:b/>
          <w:u w:val="single"/>
        </w:rPr>
        <w:t>786760</w:t>
      </w:r>
    </w:p>
    <w:p>
      <w:r>
        <w:t>@USER Yup total gun control works just fine.  Well not in Mexico.</w:t>
      </w:r>
    </w:p>
    <w:p>
      <w:r>
        <w:rPr>
          <w:b/>
          <w:u w:val="single"/>
        </w:rPr>
        <w:t>786761</w:t>
      </w:r>
    </w:p>
    <w:p>
      <w:r>
        <w:t>--; @USER Good friends are like stars: You don’t always see them but you know they are there. You are a star in my life. ☆ URL</w:t>
      </w:r>
    </w:p>
    <w:p>
      <w:r>
        <w:rPr>
          <w:b/>
          <w:u w:val="single"/>
        </w:rPr>
        <w:t>786762</w:t>
      </w:r>
    </w:p>
    <w:p>
      <w:r>
        <w:t>@USER @USER @USER @USER @USER @USER @USER @USER @USER I like that they aren't mincing around with her. I do not understand why she is denying doing porn.</w:t>
      </w:r>
    </w:p>
    <w:p>
      <w:r>
        <w:rPr>
          <w:b/>
          <w:u w:val="single"/>
        </w:rPr>
        <w:t>786763</w:t>
      </w:r>
    </w:p>
    <w:p>
      <w:r>
        <w:t>@USER How many are willing to testify under oath that they actually knew Kavanaugh? How many would testify to having said NO" to Kavanaugh? Until you have said "no" to man, you do not know what he is like."</w:t>
      </w:r>
    </w:p>
    <w:p>
      <w:r>
        <w:rPr>
          <w:b/>
          <w:u w:val="single"/>
        </w:rPr>
        <w:t>786764</w:t>
      </w:r>
    </w:p>
    <w:p>
      <w:r>
        <w:t>@USER @USER @USER @USER @USER FEMA has contacted the Senator and was told.its a TV hit you take them when you can" He Is a liar.  If he had a set... he would put on his big girl panties and tell the truth!"</w:t>
      </w:r>
    </w:p>
    <w:p>
      <w:r>
        <w:rPr>
          <w:b/>
          <w:u w:val="single"/>
        </w:rPr>
        <w:t>786765</w:t>
      </w:r>
    </w:p>
    <w:p>
      <w:r>
        <w:t>@USER But I thought Antifa were actually fascists but this shows Rethuglicans are the actual fascists in the room.</w:t>
      </w:r>
    </w:p>
    <w:p>
      <w:r>
        <w:rPr>
          <w:b/>
          <w:u w:val="single"/>
        </w:rPr>
        <w:t>786766</w:t>
      </w:r>
    </w:p>
    <w:p>
      <w:r>
        <w:t>@USER What you thinking about ?</w:t>
      </w:r>
    </w:p>
    <w:p>
      <w:r>
        <w:rPr>
          <w:b/>
          <w:u w:val="single"/>
        </w:rPr>
        <w:t>786767</w:t>
      </w:r>
    </w:p>
    <w:p>
      <w:r>
        <w:t>@USER @USER @USER @USER @USER @USER @USER @USER @USER @USER So absurd.  The left has been fielding violent feminists and communists in the form of Antifa to attack the very peaceful transition of power for more than two years.    I wonder if it will ever occur to you that you are the bad guys?  I doubt you have the moral fortitude.</w:t>
      </w:r>
    </w:p>
    <w:p>
      <w:r>
        <w:rPr>
          <w:b/>
          <w:u w:val="single"/>
        </w:rPr>
        <w:t>786768</w:t>
      </w:r>
    </w:p>
    <w:p>
      <w:r>
        <w:t>@USER Why r u still pushing this. He is burnt. He has been outed as a sexual predator and Feinstein is ur new hero. Mondy there will be a list of women a mile long that he raped or worse. It's all Trumps fault.</w:t>
      </w:r>
    </w:p>
    <w:p>
      <w:r>
        <w:rPr>
          <w:b/>
          <w:u w:val="single"/>
        </w:rPr>
        <w:t>786769</w:t>
      </w:r>
    </w:p>
    <w:p>
      <w:r>
        <w:t>Anyone surprised? @USER  #CloserNation  #MAGA #QAnon URL</w:t>
      </w:r>
    </w:p>
    <w:p>
      <w:r>
        <w:rPr>
          <w:b/>
          <w:u w:val="single"/>
        </w:rPr>
        <w:t>786770</w:t>
      </w:r>
    </w:p>
    <w:p>
      <w:r>
        <w:t>@USER Reports reaching you? But you tweeted earlier that you are at the Kaduna Stadium</w:t>
      </w:r>
    </w:p>
    <w:p>
      <w:r>
        <w:rPr>
          <w:b/>
          <w:u w:val="single"/>
        </w:rPr>
        <w:t>786771</w:t>
      </w:r>
    </w:p>
    <w:p>
      <w:r>
        <w:t>@USER You are an amazing mom❤ URL</w:t>
      </w:r>
    </w:p>
    <w:p>
      <w:r>
        <w:rPr>
          <w:b/>
          <w:u w:val="single"/>
        </w:rPr>
        <w:t>786772</w:t>
      </w:r>
    </w:p>
    <w:p>
      <w:r>
        <w:t>@USER Not if you are from Wisconsin. And it’s a bubbler. And duck duck goose.</w:t>
      </w:r>
    </w:p>
    <w:p>
      <w:r>
        <w:rPr>
          <w:b/>
          <w:u w:val="single"/>
        </w:rPr>
        <w:t>786773</w:t>
      </w:r>
    </w:p>
    <w:p>
      <w:r>
        <w:t>@USER @USER @USER @USER @USER @USER @USER @USER @USER @USER @USER @USER @USER @USER @USER @USER @USER @USER @USER @USER @USER Followed all MAGA</w:t>
      </w:r>
    </w:p>
    <w:p>
      <w:r>
        <w:rPr>
          <w:b/>
          <w:u w:val="single"/>
        </w:rPr>
        <w:t>786774</w:t>
      </w:r>
    </w:p>
    <w:p>
      <w:r>
        <w:t>@USER Can we please now be honest with ourselves and acknowledge this trans stuff is a mental disorder? And NOT normal human behavior?</w:t>
      </w:r>
    </w:p>
    <w:p>
      <w:r>
        <w:rPr>
          <w:b/>
          <w:u w:val="single"/>
        </w:rPr>
        <w:t>786775</w:t>
      </w:r>
    </w:p>
    <w:p>
      <w:r>
        <w:t>@USER Good liberals will allow a rapist" to continue serving on a federal district court while his victim continues to suffer?    But...you said....you said...."</w:t>
      </w:r>
    </w:p>
    <w:p>
      <w:r>
        <w:rPr>
          <w:b/>
          <w:u w:val="single"/>
        </w:rPr>
        <w:t>786776</w:t>
      </w:r>
    </w:p>
    <w:p>
      <w:r>
        <w:t>@USER Then why are you pretending to be something your not???You are a phony and all your lies won't change that!</w:t>
      </w:r>
    </w:p>
    <w:p>
      <w:r>
        <w:rPr>
          <w:b/>
          <w:u w:val="single"/>
        </w:rPr>
        <w:t>786777</w:t>
      </w:r>
    </w:p>
    <w:p>
      <w:r>
        <w:t>@USER @USER @USER @USER @USER No it's genetic.   Being racial isn't racist  This was co opted by the liberals and twisted into something it's not.   The actual definition of racism is thinking one race is better or inferior to another race    So (looking out for your own race) doesn't meet the definition</w:t>
      </w:r>
    </w:p>
    <w:p>
      <w:r>
        <w:rPr>
          <w:b/>
          <w:u w:val="single"/>
        </w:rPr>
        <w:t>786778</w:t>
      </w:r>
    </w:p>
    <w:p>
      <w:r>
        <w:t>@USER Beer can red cabbage also owns the conservatives URL</w:t>
      </w:r>
    </w:p>
    <w:p>
      <w:r>
        <w:rPr>
          <w:b/>
          <w:u w:val="single"/>
        </w:rPr>
        <w:t>786779</w:t>
      </w:r>
    </w:p>
    <w:p>
      <w:r>
        <w:t>Give me a break!!  #Unbelievable #liberallosers #Trumpman #MAGA #DrainTheSwamp URL</w:t>
      </w:r>
    </w:p>
    <w:p>
      <w:r>
        <w:rPr>
          <w:b/>
          <w:u w:val="single"/>
        </w:rPr>
        <w:t>786780</w:t>
      </w:r>
    </w:p>
    <w:p>
      <w:r>
        <w:t>@USER @USER So is Marr really a member of the Labour Party? And Attlee and Orwell said they were conservatives? I am interested in why you think Labour is conservative.  However I don't see liberal as the opposite of conservative. Liberal poltics and economics are both right wing. Imho :)</w:t>
      </w:r>
    </w:p>
    <w:p>
      <w:r>
        <w:rPr>
          <w:b/>
          <w:u w:val="single"/>
        </w:rPr>
        <w:t>786781</w:t>
      </w:r>
    </w:p>
    <w:p>
      <w:r>
        <w:t>@USER @USER @USER @USER Seriously 😂 no word of a lie though I am all done with live feeds after she is evicted. I cannot handle another second of all the other houseguests</w:t>
      </w:r>
    </w:p>
    <w:p>
      <w:r>
        <w:rPr>
          <w:b/>
          <w:u w:val="single"/>
        </w:rPr>
        <w:t>786782</w:t>
      </w:r>
    </w:p>
    <w:p>
      <w:r>
        <w:t>@USER She is never been tortured" She was ans still be a crminal, terrorist, must be in jail!"</w:t>
      </w:r>
    </w:p>
    <w:p>
      <w:r>
        <w:rPr>
          <w:b/>
          <w:u w:val="single"/>
        </w:rPr>
        <w:t>786783</w:t>
      </w:r>
    </w:p>
    <w:p>
      <w:r>
        <w:t>@USER Behar..Aren’t you Jewish?  Do you really “NOT KNOW”...that you are supporting and siding with Nazis?  The Dems have been running Hitler’s Playbook for years!  WHY DO NEW YORK JEWS SIDE WITH NAZIS ? You Speak Against Israel.. WHY?  Are you Pandering in case they do take over? WHY?</w:t>
      </w:r>
    </w:p>
    <w:p>
      <w:r>
        <w:rPr>
          <w:b/>
          <w:u w:val="single"/>
        </w:rPr>
        <w:t>786784</w:t>
      </w:r>
    </w:p>
    <w:p>
      <w:r>
        <w:t>@USER I feel as guys we rush into something because of how a girls looks. Without really knowing how she is. And once having her. Knowing her for who she is and realizing you dont want that without thinking of the implications or damage it can do to the girls mind.</w:t>
      </w:r>
    </w:p>
    <w:p>
      <w:r>
        <w:rPr>
          <w:b/>
          <w:u w:val="single"/>
        </w:rPr>
        <w:t>786785</w:t>
      </w:r>
    </w:p>
    <w:p>
      <w:r>
        <w:t>@USER She mocked SJWs and the KKK with extremely clever satire. The fact you don’t have a sense of humor or are too stupid to get it is our fault. None of that means you get to denigrate or lie about her or her motives. She is a Native American woman and you are a bigoted misogynist.</w:t>
      </w:r>
    </w:p>
    <w:p>
      <w:r>
        <w:rPr>
          <w:b/>
          <w:u w:val="single"/>
        </w:rPr>
        <w:t>786786</w:t>
      </w:r>
    </w:p>
    <w:p>
      <w:r>
        <w:t>@USER @USER @USER Medically this kind are known as Histrionic Personality Disorder".BTW If she is brave enough to continue this heroineics with other holy books,then I will accept that India is definitely changing."</w:t>
      </w:r>
    </w:p>
    <w:p>
      <w:r>
        <w:rPr>
          <w:b/>
          <w:u w:val="single"/>
        </w:rPr>
        <w:t>786787</w:t>
      </w:r>
    </w:p>
    <w:p>
      <w:r>
        <w:t>@USER @USER @USER However if by at the top" you mean Senior Engineers generally, then you are *once again* confusing individual competence - which surprise surprise hasn't changed - with organisational structure and competence. Good people thrive in a structure that allows things to get done"</w:t>
      </w:r>
    </w:p>
    <w:p>
      <w:r>
        <w:rPr>
          <w:b/>
          <w:u w:val="single"/>
        </w:rPr>
        <w:t>786788</w:t>
      </w:r>
    </w:p>
    <w:p>
      <w:r>
        <w:t>@USER @USER @USER Are you saying he is a turkey chocker 😶</w:t>
      </w:r>
    </w:p>
    <w:p>
      <w:r>
        <w:rPr>
          <w:b/>
          <w:u w:val="single"/>
        </w:rPr>
        <w:t>786789</w:t>
      </w:r>
    </w:p>
    <w:p>
      <w:r>
        <w:t>@USER @USER @USER I'd trust mark Dobson over you sorry lot running ( I use that term loosley) our fine city. Stop behaving like a petulant 6 year old and start doing what you are elected for.</w:t>
      </w:r>
    </w:p>
    <w:p>
      <w:r>
        <w:rPr>
          <w:b/>
          <w:u w:val="single"/>
        </w:rPr>
        <w:t>786790</w:t>
      </w:r>
    </w:p>
    <w:p>
      <w:r>
        <w:t>@USER @USER Such delusional liberals..! So twisted with hate you can't even acknowledge the U.S. Airforce..!!</w:t>
      </w:r>
    </w:p>
    <w:p>
      <w:r>
        <w:rPr>
          <w:b/>
          <w:u w:val="single"/>
        </w:rPr>
        <w:t>786791</w:t>
      </w:r>
    </w:p>
    <w:p>
      <w:r>
        <w:t>@USER @USER She is better than all this shit. She is better than anything. ❤️</w:t>
      </w:r>
    </w:p>
    <w:p>
      <w:r>
        <w:rPr>
          <w:b/>
          <w:u w:val="single"/>
        </w:rPr>
        <w:t>786792</w:t>
      </w:r>
    </w:p>
    <w:p>
      <w:r>
        <w:t>@USER Comes with the territory but I’m going to say it’s the same leftist that control antifa...just to make more out of it than it actually is! Just saying</w:t>
      </w:r>
    </w:p>
    <w:p>
      <w:r>
        <w:rPr>
          <w:b/>
          <w:u w:val="single"/>
        </w:rPr>
        <w:t>786793</w:t>
      </w:r>
    </w:p>
    <w:p>
      <w:r>
        <w:t>@USER @USER @USER @USER This is why I don’t like liberals they don’t have a civil conversation or come with evidence just feelings and out of context quotes.</w:t>
      </w:r>
    </w:p>
    <w:p>
      <w:r>
        <w:rPr>
          <w:b/>
          <w:u w:val="single"/>
        </w:rPr>
        <w:t>786794</w:t>
      </w:r>
    </w:p>
    <w:p>
      <w:r>
        <w:t>@USER damn what i would do to be able to eat that pussy</w:t>
      </w:r>
    </w:p>
    <w:p>
      <w:r>
        <w:rPr>
          <w:b/>
          <w:u w:val="single"/>
        </w:rPr>
        <w:t>786795</w:t>
      </w:r>
    </w:p>
    <w:p>
      <w:r>
        <w:t>@USER I think liberals call that a front hole now. Been having fun with that one.</w:t>
      </w:r>
    </w:p>
    <w:p>
      <w:r>
        <w:rPr>
          <w:b/>
          <w:u w:val="single"/>
        </w:rPr>
        <w:t>786796</w:t>
      </w:r>
    </w:p>
    <w:p>
      <w:r>
        <w:t>@USER What exactly is it about Willy that anyone with half a brain would consider conservative?   The guy is literally a poster child for Liberals</w:t>
      </w:r>
    </w:p>
    <w:p>
      <w:r>
        <w:rPr>
          <w:b/>
          <w:u w:val="single"/>
        </w:rPr>
        <w:t>786797</w:t>
      </w:r>
    </w:p>
    <w:p>
      <w:r>
        <w:t>@USER No worries Lou👍 God’s Hand is directing the TRUMP AGENDA and He will not be thwarted by Satan💥 GOD’s timing is not our timing. He is slowly revealing the Deep State SWAMP creatures‼️#REDtsunami2018 #TRUMP2020🇺🇸</w:t>
      </w:r>
    </w:p>
    <w:p>
      <w:r>
        <w:rPr>
          <w:b/>
          <w:u w:val="single"/>
        </w:rPr>
        <w:t>786798</w:t>
      </w:r>
    </w:p>
    <w:p>
      <w:r>
        <w:t>@USER He is correct</w:t>
      </w:r>
    </w:p>
    <w:p>
      <w:r>
        <w:rPr>
          <w:b/>
          <w:u w:val="single"/>
        </w:rPr>
        <w:t>786799</w:t>
      </w:r>
    </w:p>
    <w:p>
      <w:r>
        <w:t>@USER @USER Sharyl Attkisson is NOT the MSM!  She is a truth-teller.</w:t>
      </w:r>
    </w:p>
    <w:p>
      <w:r>
        <w:rPr>
          <w:b/>
          <w:u w:val="single"/>
        </w:rPr>
        <w:t>786800</w:t>
      </w:r>
    </w:p>
    <w:p>
      <w:r>
        <w:t>@USER @USER Queen Of Rap 😛 Other Bitches can knot relate</w:t>
      </w:r>
    </w:p>
    <w:p>
      <w:r>
        <w:rPr>
          <w:b/>
          <w:u w:val="single"/>
        </w:rPr>
        <w:t>786801</w:t>
      </w:r>
    </w:p>
    <w:p>
      <w:r>
        <w:t>@USER Well your a tool for the liberals so I’m not surprised you don’t see. Pretty much a tool in general...</w:t>
      </w:r>
    </w:p>
    <w:p>
      <w:r>
        <w:rPr>
          <w:b/>
          <w:u w:val="single"/>
        </w:rPr>
        <w:t>786802</w:t>
      </w:r>
    </w:p>
    <w:p>
      <w:r>
        <w:t>@USER @USER She is great</w:t>
      </w:r>
    </w:p>
    <w:p>
      <w:r>
        <w:rPr>
          <w:b/>
          <w:u w:val="single"/>
        </w:rPr>
        <w:t>786803</w:t>
      </w:r>
    </w:p>
    <w:p>
      <w:r>
        <w:t>@USER I love her! She is the sweetest! 💕</w:t>
      </w:r>
    </w:p>
    <w:p>
      <w:r>
        <w:rPr>
          <w:b/>
          <w:u w:val="single"/>
        </w:rPr>
        <w:t>786804</w:t>
      </w:r>
    </w:p>
    <w:p>
      <w:r>
        <w:t>@USER Ah that’s shite. Can’t understand why people go to a football match to do their best impression of a mute.   I’m trying for tickets in the Kop next chance I get because I assume the Main Stand has more or less the same atmosphere as the Kenny.</w:t>
      </w:r>
    </w:p>
    <w:p>
      <w:r>
        <w:rPr>
          <w:b/>
          <w:u w:val="single"/>
        </w:rPr>
        <w:t>786805</w:t>
      </w:r>
    </w:p>
    <w:p>
      <w:r>
        <w:t>@USER I would be worse than her licking that ass</w:t>
      </w:r>
    </w:p>
    <w:p>
      <w:r>
        <w:rPr>
          <w:b/>
          <w:u w:val="single"/>
        </w:rPr>
        <w:t>786806</w:t>
      </w:r>
    </w:p>
    <w:p>
      <w:r>
        <w:t>@USER So a pathological liar is going to give the Judge a lecture on credibility because the judge won’t admit to something he didn’t do...   and we are the stupid ones.... 😳   And liberals have no shame in the ignorance of their elected representatives.</w:t>
      </w:r>
    </w:p>
    <w:p>
      <w:r>
        <w:rPr>
          <w:b/>
          <w:u w:val="single"/>
        </w:rPr>
        <w:t>786807</w:t>
      </w:r>
    </w:p>
    <w:p>
      <w:r>
        <w:t>@USER @USER @USER We have a stupid problem. Conservatives don’t just hate studies by smart people  (smart people suck) that show data (data schmata) and facts (#fakenews) but just being near one can turn somebody into a nitwit. #cdnpoli</w:t>
      </w:r>
    </w:p>
    <w:p>
      <w:r>
        <w:rPr>
          <w:b/>
          <w:u w:val="single"/>
        </w:rPr>
        <w:t>786808</w:t>
      </w:r>
    </w:p>
    <w:p>
      <w:r>
        <w:t>@USER @USER Funny how liberals change their tune about women accusers based SOLEY on their political persuasion!   Isn’t there a term for that?   Oh yeah!   #HYPOCRITICAL!</w:t>
      </w:r>
    </w:p>
    <w:p>
      <w:r>
        <w:rPr>
          <w:b/>
          <w:u w:val="single"/>
        </w:rPr>
        <w:t>786809</w:t>
      </w:r>
    </w:p>
    <w:p>
      <w:r>
        <w:t>@USER SHE IS CUTE I LOV HER</w:t>
      </w:r>
    </w:p>
    <w:p>
      <w:r>
        <w:rPr>
          <w:b/>
          <w:u w:val="single"/>
        </w:rPr>
        <w:t>786810</w:t>
      </w:r>
    </w:p>
    <w:p>
      <w:r>
        <w:t>@USER BITCH</w:t>
      </w:r>
    </w:p>
    <w:p>
      <w:r>
        <w:rPr>
          <w:b/>
          <w:u w:val="single"/>
        </w:rPr>
        <w:t>786811</w:t>
      </w:r>
    </w:p>
    <w:p>
      <w:r>
        <w:t>@USER @USER Kisses!😘😘</w:t>
      </w:r>
    </w:p>
    <w:p>
      <w:r>
        <w:rPr>
          <w:b/>
          <w:u w:val="single"/>
        </w:rPr>
        <w:t>786812</w:t>
      </w:r>
    </w:p>
    <w:p>
      <w:r>
        <w:t>@USER @USER @USER @USER Welcome guys!!!</w:t>
      </w:r>
    </w:p>
    <w:p>
      <w:r>
        <w:rPr>
          <w:b/>
          <w:u w:val="single"/>
        </w:rPr>
        <w:t>786813</w:t>
      </w:r>
    </w:p>
    <w:p>
      <w:r>
        <w:t>@USER He is not to be trusted</w:t>
      </w:r>
    </w:p>
    <w:p>
      <w:r>
        <w:rPr>
          <w:b/>
          <w:u w:val="single"/>
        </w:rPr>
        <w:t>786814</w:t>
      </w:r>
    </w:p>
    <w:p>
      <w:r>
        <w:t>@USER If Jamie Oliver fucks with my £3 meal deals at Tesco I’ll kill the cunt</w:t>
      </w:r>
    </w:p>
    <w:p>
      <w:r>
        <w:rPr>
          <w:b/>
          <w:u w:val="single"/>
        </w:rPr>
        <w:t>786815</w:t>
      </w:r>
    </w:p>
    <w:p>
      <w:r>
        <w:t>@USER I CARE THAT HE WAS MURDERED. I don't care whether he had some weed in his home (like a whole lot of Americans do) any more than I'd care if you said he had 100 pairs of socks. He is the victim. You are trying to smear the victim. You are despicable.</w:t>
      </w:r>
    </w:p>
    <w:p>
      <w:r>
        <w:rPr>
          <w:b/>
          <w:u w:val="single"/>
        </w:rPr>
        <w:t>786816</w:t>
      </w:r>
    </w:p>
    <w:p>
      <w:r>
        <w:t>@USER He is like a cheap plastic version of a real president.</w:t>
      </w:r>
    </w:p>
    <w:p>
      <w:r>
        <w:rPr>
          <w:b/>
          <w:u w:val="single"/>
        </w:rPr>
        <w:t>786817</w:t>
      </w:r>
    </w:p>
    <w:p>
      <w:r>
        <w:t>@USER @USER They didn't actually they engaged in an extortion racket via austerity and borrowed like no other</w:t>
      </w:r>
    </w:p>
    <w:p>
      <w:r>
        <w:rPr>
          <w:b/>
          <w:u w:val="single"/>
        </w:rPr>
        <w:t>786818</w:t>
      </w:r>
    </w:p>
    <w:p>
      <w:r>
        <w:t>@USER If its a papercup where is the cake 🎂 URL</w:t>
      </w:r>
    </w:p>
    <w:p>
      <w:r>
        <w:rPr>
          <w:b/>
          <w:u w:val="single"/>
        </w:rPr>
        <w:t>786819</w:t>
      </w:r>
    </w:p>
    <w:p>
      <w:r>
        <w:t>@USER You are agent of #Crypt #agentofChaurch . So don’t speak on temples. @USER @USER @USER</w:t>
      </w:r>
    </w:p>
    <w:p>
      <w:r>
        <w:rPr>
          <w:b/>
          <w:u w:val="single"/>
        </w:rPr>
        <w:t>786820</w:t>
      </w:r>
    </w:p>
    <w:p>
      <w:r>
        <w:t>@USER Haven't set any expectations on him... he has set his own goals chasing his own dreams..  he has asked those questions from the doctor and making decisions with advisement from me his parent... he is growing to be his own man</w:t>
      </w:r>
    </w:p>
    <w:p>
      <w:r>
        <w:rPr>
          <w:b/>
          <w:u w:val="single"/>
        </w:rPr>
        <w:t>786821</w:t>
      </w:r>
    </w:p>
    <w:p>
      <w:r>
        <w:t>.@USER   #Medicare is NOT #Medicaid ...  Liberals STEAL from the elderly and disabled to pay for   #WelfareFoAll</w:t>
      </w:r>
    </w:p>
    <w:p>
      <w:r>
        <w:rPr>
          <w:b/>
          <w:u w:val="single"/>
        </w:rPr>
        <w:t>786822</w:t>
      </w:r>
    </w:p>
    <w:p>
      <w:r>
        <w:t>@USER @USER He shall know your ways as if born to them.</w:t>
      </w:r>
    </w:p>
    <w:p>
      <w:r>
        <w:rPr>
          <w:b/>
          <w:u w:val="single"/>
        </w:rPr>
        <w:t>786823</w:t>
      </w:r>
    </w:p>
    <w:p>
      <w:r>
        <w:t>@USER @USER @USER I should wash your mouth out with soap for saying that! I have the utmost respect and admiration for our cops. I don’t have that for dirt bags who would break into my home.  Gun control means a steady hand not an empty one. Go talk to Antifa buddies about being a drain</w:t>
      </w:r>
    </w:p>
    <w:p>
      <w:r>
        <w:rPr>
          <w:b/>
          <w:u w:val="single"/>
        </w:rPr>
        <w:t>786824</w:t>
      </w:r>
    </w:p>
    <w:p>
      <w:r>
        <w:t>@USER Sexy</w:t>
      </w:r>
    </w:p>
    <w:p>
      <w:r>
        <w:rPr>
          <w:b/>
          <w:u w:val="single"/>
        </w:rPr>
        <w:t>786825</w:t>
      </w:r>
    </w:p>
    <w:p>
      <w:r>
        <w:t>@USER @USER @USER @USER @USER @USER @USER @USER @USER @USER @USER @USER @USER @USER @USER @USER @USER @USER @USER @USER @USER @USER @USER @USER @USER @USER @USER @USER @USER @USER @USER @USER @USER @USER @USER @USER @USER @USER @USER @USER @USER @USER @USER @USER @USER @USER @USER @USER @USER She's not who she claims she is. That's the logical (and humanitarian) explanation.</w:t>
      </w:r>
    </w:p>
    <w:p>
      <w:r>
        <w:rPr>
          <w:b/>
          <w:u w:val="single"/>
        </w:rPr>
        <w:t>786826</w:t>
      </w:r>
    </w:p>
    <w:p>
      <w:r>
        <w:t>@USER HE IS A RUSSIAN SPY /HAVE RECEIVED MUCH MONEY FROM PUTIN.</w:t>
      </w:r>
    </w:p>
    <w:p>
      <w:r>
        <w:rPr>
          <w:b/>
          <w:u w:val="single"/>
        </w:rPr>
        <w:t>786827</w:t>
      </w:r>
    </w:p>
    <w:p>
      <w:r>
        <w:t>@USER @USER Well he's a liberal so that explains it. Who knows the shooter may be a liberal as far as he knows. Liberals are very hateful violent people and must be defeated!</w:t>
      </w:r>
    </w:p>
    <w:p>
      <w:r>
        <w:rPr>
          <w:b/>
          <w:u w:val="single"/>
        </w:rPr>
        <w:t>786828</w:t>
      </w:r>
    </w:p>
    <w:p>
      <w:r>
        <w:t>@USER That strict gun control is sure helping in California🙄</w:t>
      </w:r>
    </w:p>
    <w:p>
      <w:r>
        <w:rPr>
          <w:b/>
          <w:u w:val="single"/>
        </w:rPr>
        <w:t>786829</w:t>
      </w:r>
    </w:p>
    <w:p>
      <w:r>
        <w:t>@USER You are not alone.   I am here with you.   Razzinfrazzinmaggle</w:t>
      </w:r>
    </w:p>
    <w:p>
      <w:r>
        <w:rPr>
          <w:b/>
          <w:u w:val="single"/>
        </w:rPr>
        <w:t>786830</w:t>
      </w:r>
    </w:p>
    <w:p>
      <w:r>
        <w:t>@USER @USER No news. orgs. are giving Faith Goldy the time of day. That's simply wrong. She may not have the experience of the other two useless fools but she cares and she is no one's fool.</w:t>
      </w:r>
    </w:p>
    <w:p>
      <w:r>
        <w:rPr>
          <w:b/>
          <w:u w:val="single"/>
        </w:rPr>
        <w:t>786831</w:t>
      </w:r>
    </w:p>
    <w:p>
      <w:r>
        <w:t>10th duet with my cutiee angel @USER 😘😍💕 she is damn awesomee in this 💕💕 her  expressions 😘just killing 😍love to do this 😍😉🙌 nly for u #mybubblygirl #anupama #dreamgirl #BCO love u my cutiee doll💕😘 URL</w:t>
      </w:r>
    </w:p>
    <w:p>
      <w:r>
        <w:rPr>
          <w:b/>
          <w:u w:val="single"/>
        </w:rPr>
        <w:t>786832</w:t>
      </w:r>
    </w:p>
    <w:p>
      <w:r>
        <w:t>@USER @USER Can you show me gun control organisations that are exclusively trying to take away guns from black people??</w:t>
      </w:r>
    </w:p>
    <w:p>
      <w:r>
        <w:rPr>
          <w:b/>
          <w:u w:val="single"/>
        </w:rPr>
        <w:t>786833</w:t>
      </w:r>
    </w:p>
    <w:p>
      <w:r>
        <w:t>@USER i just gave Beto $100 and you all should as well.  Trump called Ted's wife ugly and he is still licking his boots for help with reelection.</w:t>
      </w:r>
    </w:p>
    <w:p>
      <w:r>
        <w:rPr>
          <w:b/>
          <w:u w:val="single"/>
        </w:rPr>
        <w:t>786834</w:t>
      </w:r>
    </w:p>
    <w:p>
      <w:r>
        <w:t>GOP in striking distance to retake Franken seat #MAGA URL</w:t>
      </w:r>
    </w:p>
    <w:p>
      <w:r>
        <w:rPr>
          <w:b/>
          <w:u w:val="single"/>
        </w:rPr>
        <w:t>786835</w:t>
      </w:r>
    </w:p>
    <w:p>
      <w:r>
        <w:t>@USER Prayers for your wife. I too had Colon Cancer..having bowel problems so apt w/GI after my Oncologist. So I know what she is going thru. Prayers for you both. Remember God is in control.</w:t>
      </w:r>
    </w:p>
    <w:p>
      <w:r>
        <w:rPr>
          <w:b/>
          <w:u w:val="single"/>
        </w:rPr>
        <w:t>786836</w:t>
      </w:r>
    </w:p>
    <w:p>
      <w:r>
        <w:t>@USER WHERE DO YOU FIND ANTIFA IN CHICAGO</w:t>
      </w:r>
    </w:p>
    <w:p>
      <w:r>
        <w:rPr>
          <w:b/>
          <w:u w:val="single"/>
        </w:rPr>
        <w:t>786837</w:t>
      </w:r>
    </w:p>
    <w:p>
      <w:r>
        <w:t>Was this a threat from @USER #DangerousDemocrats #maga URL</w:t>
      </w:r>
    </w:p>
    <w:p>
      <w:r>
        <w:rPr>
          <w:b/>
          <w:u w:val="single"/>
        </w:rPr>
        <w:t>786838</w:t>
      </w:r>
    </w:p>
    <w:p>
      <w:r>
        <w:t>@USER Please tell the type of suede you are using for these pants to be $474.00. Must be shipped straight from Russa #GAPBeLike URL</w:t>
      </w:r>
    </w:p>
    <w:p>
      <w:r>
        <w:rPr>
          <w:b/>
          <w:u w:val="single"/>
        </w:rPr>
        <w:t>786839</w:t>
      </w:r>
    </w:p>
    <w:p>
      <w:r>
        <w:t>@USER @USER Liberals cannot imagine a circumstance where they are forced to defend themselves or their family from violence.  They imagine such an eventuality to be beyond the realm of possibility and they foolishly believe that the police will arrive quickly enough to save them.</w:t>
      </w:r>
    </w:p>
    <w:p>
      <w:r>
        <w:rPr>
          <w:b/>
          <w:u w:val="single"/>
        </w:rPr>
        <w:t>786840</w:t>
      </w:r>
    </w:p>
    <w:p>
      <w:r>
        <w:t>.@USER talks books + she is giving away a copy of her new book @USER #writerwednesday URL</w:t>
      </w:r>
    </w:p>
    <w:p>
      <w:r>
        <w:rPr>
          <w:b/>
          <w:u w:val="single"/>
        </w:rPr>
        <w:t>786841</w:t>
      </w:r>
    </w:p>
    <w:p>
      <w:r>
        <w:t>@USER 😂 liberals know how the avg voter feels like with the bs govts says n dnt do after</w:t>
      </w:r>
    </w:p>
    <w:p>
      <w:r>
        <w:rPr>
          <w:b/>
          <w:u w:val="single"/>
        </w:rPr>
        <w:t>786842</w:t>
      </w:r>
    </w:p>
    <w:p>
      <w:r>
        <w:t>@USER @USER Liberals own education in this country.  The faults of education lies on the federal socialization of our schools and the unions power over school boards.  Look where the worst schools are...</w:t>
      </w:r>
    </w:p>
    <w:p>
      <w:r>
        <w:rPr>
          <w:b/>
          <w:u w:val="single"/>
        </w:rPr>
        <w:t>786843</w:t>
      </w:r>
    </w:p>
    <w:p>
      <w:r>
        <w:t>@USER @USER @USER @USER @USER I didnt know my statement was for your entertainment but the root of this problem is conservatives dont root for Serena even though she is the greatest America female tennis player to play the game. So of course they will side with the ref and it all stems from racial resentment</w:t>
      </w:r>
    </w:p>
    <w:p>
      <w:r>
        <w:rPr>
          <w:b/>
          <w:u w:val="single"/>
        </w:rPr>
        <w:t>786844</w:t>
      </w:r>
    </w:p>
    <w:p>
      <w:r>
        <w:t>@USER great job winning this debate tonight !!!! You are clearly the best candidate for us. Can’t wait to vote for you on Tuesday.</w:t>
      </w:r>
    </w:p>
    <w:p>
      <w:r>
        <w:rPr>
          <w:b/>
          <w:u w:val="single"/>
        </w:rPr>
        <w:t>786845</w:t>
      </w:r>
    </w:p>
    <w:p>
      <w:r>
        <w:t>@USER She is beautiful</w:t>
      </w:r>
    </w:p>
    <w:p>
      <w:r>
        <w:rPr>
          <w:b/>
          <w:u w:val="single"/>
        </w:rPr>
        <w:t>786846</w:t>
      </w:r>
    </w:p>
    <w:p>
      <w:r>
        <w:t>@USER Let me borrow yo shit first 🤣</w:t>
      </w:r>
    </w:p>
    <w:p>
      <w:r>
        <w:rPr>
          <w:b/>
          <w:u w:val="single"/>
        </w:rPr>
        <w:t>786847</w:t>
      </w:r>
    </w:p>
    <w:p>
      <w:r>
        <w:t>@USER It seems that @USER holds the whip hand when it comes to governing the @USER and Brexit.</w:t>
      </w:r>
    </w:p>
    <w:p>
      <w:r>
        <w:rPr>
          <w:b/>
          <w:u w:val="single"/>
        </w:rPr>
        <w:t>786848</w:t>
      </w:r>
    </w:p>
    <w:p>
      <w:r>
        <w:t>@USER WOW!  That lie'n bitch is at it again. URL</w:t>
      </w:r>
    </w:p>
    <w:p>
      <w:r>
        <w:rPr>
          <w:b/>
          <w:u w:val="single"/>
        </w:rPr>
        <w:t>786849</w:t>
      </w:r>
    </w:p>
    <w:p>
      <w:r>
        <w:t>55-YO UP Woman Sells Portion of Her Own House to Rebuild Road In Village! - The Better India URL</w:t>
      </w:r>
    </w:p>
    <w:p>
      <w:r>
        <w:rPr>
          <w:b/>
          <w:u w:val="single"/>
        </w:rPr>
        <w:t>786850</w:t>
      </w:r>
    </w:p>
    <w:p>
      <w:r>
        <w:t>Shocking Undercover Video Exposes Communists Inside Government: “I Break Rules Every Day” - Sara A. Carter URL #MAGA  #WWG1WGA</w:t>
      </w:r>
    </w:p>
    <w:p>
      <w:r>
        <w:rPr>
          <w:b/>
          <w:u w:val="single"/>
        </w:rPr>
        <w:t>786851</w:t>
      </w:r>
    </w:p>
    <w:p>
      <w:r>
        <w:t>14. how kind she is</w:t>
      </w:r>
    </w:p>
    <w:p>
      <w:r>
        <w:rPr>
          <w:b/>
          <w:u w:val="single"/>
        </w:rPr>
        <w:t>786852</w:t>
      </w:r>
    </w:p>
    <w:p>
      <w:r>
        <w:t>@USER Oooohohohohohoh you are in for a wild ride!</w:t>
      </w:r>
    </w:p>
    <w:p>
      <w:r>
        <w:rPr>
          <w:b/>
          <w:u w:val="single"/>
        </w:rPr>
        <w:t>786853</w:t>
      </w:r>
    </w:p>
    <w:p>
      <w:r>
        <w:t>@USER @USER I got on and saw only 5 ratings. Where's the one you posted? Are you having internet connection problems? Is the #DeepState on to you too?</w:t>
      </w:r>
    </w:p>
    <w:p>
      <w:r>
        <w:rPr>
          <w:b/>
          <w:u w:val="single"/>
        </w:rPr>
        <w:t>786854</w:t>
      </w:r>
    </w:p>
    <w:p>
      <w:r>
        <w:t>@USER @USER All the news outlets can continue to write stories about Michael Moore and what he says but I’m one of the millions that don’t really give a hoot about Michael Moore and what he says</w:t>
      </w:r>
    </w:p>
    <w:p>
      <w:r>
        <w:rPr>
          <w:b/>
          <w:u w:val="single"/>
        </w:rPr>
        <w:t>786855</w:t>
      </w:r>
    </w:p>
    <w:p>
      <w:r>
        <w:t>@USER Stfu bitch lol why u Salty I’m tryna get twitter famous ya know</w:t>
      </w:r>
    </w:p>
    <w:p>
      <w:r>
        <w:rPr>
          <w:b/>
          <w:u w:val="single"/>
        </w:rPr>
        <w:t>786856</w:t>
      </w:r>
    </w:p>
    <w:p>
      <w:r>
        <w:t>@USER @USER The fact he committed perjury in confirmation hearings should have got him booted out by now. Unfortunately the GOP seems to think it is OK to lie if you are on their team.</w:t>
      </w:r>
    </w:p>
    <w:p>
      <w:r>
        <w:rPr>
          <w:b/>
          <w:u w:val="single"/>
        </w:rPr>
        <w:t>786857</w:t>
      </w:r>
    </w:p>
    <w:p>
      <w:r>
        <w:t>@USER Gosh dangit!!!    IF we only had reasonable replica gun control this craziness wouldn’t happen!!   😉</w:t>
      </w:r>
    </w:p>
    <w:p>
      <w:r>
        <w:rPr>
          <w:b/>
          <w:u w:val="single"/>
        </w:rPr>
        <w:t>786858</w:t>
      </w:r>
    </w:p>
    <w:p>
      <w:r>
        <w:t>@USER ...@USER is 100% correct and should be applauded for criticizing our inept and corrupt President - not denounced for it.....@USER @USER @USER @USER @USER @USER @USER @USER @USER @USER @USER @USER</w:t>
      </w:r>
    </w:p>
    <w:p>
      <w:r>
        <w:rPr>
          <w:b/>
          <w:u w:val="single"/>
        </w:rPr>
        <w:t>786859</w:t>
      </w:r>
    </w:p>
    <w:p>
      <w:r>
        <w:t>@USER You turn a dull Tuesday night into a super sexy one! So hot! 🔥🔥🔥</w:t>
      </w:r>
    </w:p>
    <w:p>
      <w:r>
        <w:rPr>
          <w:b/>
          <w:u w:val="single"/>
        </w:rPr>
        <w:t>786860</w:t>
      </w:r>
    </w:p>
    <w:p>
      <w:r>
        <w:t>@USER But not as despicable as her own.</w:t>
      </w:r>
    </w:p>
    <w:p>
      <w:r>
        <w:rPr>
          <w:b/>
          <w:u w:val="single"/>
        </w:rPr>
        <w:t>786861</w:t>
      </w:r>
    </w:p>
    <w:p>
      <w:r>
        <w:t>@USER @USER @USER it’s too bad california doesn’t have any common sense gun control laws that prevent criminals from doing illegal things.</w:t>
      </w:r>
    </w:p>
    <w:p>
      <w:r>
        <w:rPr>
          <w:b/>
          <w:u w:val="single"/>
        </w:rPr>
        <w:t>786862</w:t>
      </w:r>
    </w:p>
    <w:p>
      <w:r>
        <w:t>@USER @USER Without question Professor Ford is troubled that's being polite. Half the women in the world (probably more) have been groped at one time or an other  and don't hold on to it for 40 years. This is obviously a political ploy to deter scotus confirmation. @USER #MAGA</w:t>
      </w:r>
    </w:p>
    <w:p>
      <w:r>
        <w:rPr>
          <w:b/>
          <w:u w:val="single"/>
        </w:rPr>
        <w:t>786863</w:t>
      </w:r>
    </w:p>
    <w:p>
      <w:r>
        <w:t>@USER @USER He is both evil and delusional. He eats those high quality paint chips.</w:t>
      </w:r>
    </w:p>
    <w:p>
      <w:r>
        <w:rPr>
          <w:b/>
          <w:u w:val="single"/>
        </w:rPr>
        <w:t>786864</w:t>
      </w:r>
    </w:p>
    <w:p>
      <w:r>
        <w:t>@USER @USER shut that wanker up</w:t>
      </w:r>
    </w:p>
    <w:p>
      <w:r>
        <w:rPr>
          <w:b/>
          <w:u w:val="single"/>
        </w:rPr>
        <w:t>786865</w:t>
      </w:r>
    </w:p>
    <w:p>
      <w:r>
        <w:t>@USER @USER @USER The vast majority of guns on Chicago streets come from neighboring Indiana. States with toughest laws &amp;amp; a way to keep guns out have lowest gun-related murder rates. (ala Hawaii) Smart gun control works!</w:t>
      </w:r>
    </w:p>
    <w:p>
      <w:r>
        <w:rPr>
          <w:b/>
          <w:u w:val="single"/>
        </w:rPr>
        <w:t>786866</w:t>
      </w:r>
    </w:p>
    <w:p>
      <w:r>
        <w:t>@USER you are so beautiful</w:t>
      </w:r>
    </w:p>
    <w:p>
      <w:r>
        <w:rPr>
          <w:b/>
          <w:u w:val="single"/>
        </w:rPr>
        <w:t>786867</w:t>
      </w:r>
    </w:p>
    <w:p>
      <w:r>
        <w:t>@USER has this tropics update for us now... but she'll have the very latest details on #Florence with the new 11 p.m. advisory.   Be sure to join us TONIGHT at 11 for @USER News. #NBCCT URL</w:t>
      </w:r>
    </w:p>
    <w:p>
      <w:r>
        <w:rPr>
          <w:b/>
          <w:u w:val="single"/>
        </w:rPr>
        <w:t>786868</w:t>
      </w:r>
    </w:p>
    <w:p>
      <w:r>
        <w:t>@USER FUCK OFF</w:t>
      </w:r>
    </w:p>
    <w:p>
      <w:r>
        <w:rPr>
          <w:b/>
          <w:u w:val="single"/>
        </w:rPr>
        <w:t>786869</w:t>
      </w:r>
    </w:p>
    <w:p>
      <w:r>
        <w:t>@USER i’m in hetero with you</w:t>
      </w:r>
    </w:p>
    <w:p>
      <w:r>
        <w:rPr>
          <w:b/>
          <w:u w:val="single"/>
        </w:rPr>
        <w:t>786870</w:t>
      </w:r>
    </w:p>
    <w:p>
      <w:r>
        <w:t>@USER @USER @USER Of course Swalwell and pencil neck will probably go into hiding like all liberals do when their BUSTED....  Melt down liberal left...love watching it</w:t>
      </w:r>
    </w:p>
    <w:p>
      <w:r>
        <w:rPr>
          <w:b/>
          <w:u w:val="single"/>
        </w:rPr>
        <w:t>786871</w:t>
      </w:r>
    </w:p>
    <w:p>
      <w:r>
        <w:t>@USER Here he is doing a demo URL</w:t>
      </w:r>
    </w:p>
    <w:p>
      <w:r>
        <w:rPr>
          <w:b/>
          <w:u w:val="single"/>
        </w:rPr>
        <w:t>786872</w:t>
      </w:r>
    </w:p>
    <w:p>
      <w:r>
        <w:t>@USER Liberals still don’t understand what evidence is. Color me shocked</w:t>
      </w:r>
    </w:p>
    <w:p>
      <w:r>
        <w:rPr>
          <w:b/>
          <w:u w:val="single"/>
        </w:rPr>
        <w:t>786873</w:t>
      </w:r>
    </w:p>
    <w:p>
      <w:r>
        <w:t>@USER @USER She’ll have a total mental breakdown when he is re-elected!!!!</w:t>
      </w:r>
    </w:p>
    <w:p>
      <w:r>
        <w:rPr>
          <w:b/>
          <w:u w:val="single"/>
        </w:rPr>
        <w:t>786874</w:t>
      </w:r>
    </w:p>
    <w:p>
      <w:r>
        <w:t>22 kids a day shot in USA ? statues of children hiding under desks to silently plead with voters for protection URL URL</w:t>
      </w:r>
    </w:p>
    <w:p>
      <w:r>
        <w:rPr>
          <w:b/>
          <w:u w:val="single"/>
        </w:rPr>
        <w:t>786875</w:t>
      </w:r>
    </w:p>
    <w:p>
      <w:r>
        <w:t>@USER @USER What if she is saying lies? Were you present?</w:t>
      </w:r>
    </w:p>
    <w:p>
      <w:r>
        <w:rPr>
          <w:b/>
          <w:u w:val="single"/>
        </w:rPr>
        <w:t>786876</w:t>
      </w:r>
    </w:p>
    <w:p>
      <w:r>
        <w:t>@USER @USER is broadcast sewage! URL</w:t>
      </w:r>
    </w:p>
    <w:p>
      <w:r>
        <w:rPr>
          <w:b/>
          <w:u w:val="single"/>
        </w:rPr>
        <w:t>786877</w:t>
      </w:r>
    </w:p>
    <w:p>
      <w:r>
        <w:t>@USER Jonah hill ratted your sorry ass out wdym</w:t>
      </w:r>
    </w:p>
    <w:p>
      <w:r>
        <w:rPr>
          <w:b/>
          <w:u w:val="single"/>
        </w:rPr>
        <w:t>786878</w:t>
      </w:r>
    </w:p>
    <w:p>
      <w:r>
        <w:t>@USER You are welcome! URL</w:t>
      </w:r>
    </w:p>
    <w:p>
      <w:r>
        <w:rPr>
          <w:b/>
          <w:u w:val="single"/>
        </w:rPr>
        <w:t>786879</w:t>
      </w:r>
    </w:p>
    <w:p>
      <w:r>
        <w:t>@USER Al Franken had a photo of him assaulting a woman and liberals called it mock groping". The woman accusing Kavanaugh already changed her story from four guys to two at the alleged incident and won't even testify."</w:t>
      </w:r>
    </w:p>
    <w:p>
      <w:r>
        <w:rPr>
          <w:b/>
          <w:u w:val="single"/>
        </w:rPr>
        <w:t>786880</w:t>
      </w:r>
    </w:p>
    <w:p>
      <w:r>
        <w:t>@USER You are the cup holder.</w:t>
      </w:r>
    </w:p>
    <w:p>
      <w:r>
        <w:rPr>
          <w:b/>
          <w:u w:val="single"/>
        </w:rPr>
        <w:t>786881</w:t>
      </w:r>
    </w:p>
    <w:p>
      <w:r>
        <w:t>@USER @USER @USER @USER @USER @USER @USER @USER @USER @USER that is about the saddest existence I have ever been privy to reading. Sucks to be you man</w:t>
      </w:r>
    </w:p>
    <w:p>
      <w:r>
        <w:rPr>
          <w:b/>
          <w:u w:val="single"/>
        </w:rPr>
        <w:t>786882</w:t>
      </w:r>
    </w:p>
    <w:p>
      <w:r>
        <w:t>@USER @USER @USER @USER @USER @USER @USER @USER @USER @USER @USER He is one of @USER strongest supporter in Washington. The Primary is over The President &amp;amp; Senator Have put the past to rest. Ask yourself are you Supporting our POTUS By talking about fellow conservatives</w:t>
      </w:r>
    </w:p>
    <w:p>
      <w:r>
        <w:rPr>
          <w:b/>
          <w:u w:val="single"/>
        </w:rPr>
        <w:t>786883</w:t>
      </w:r>
    </w:p>
    <w:p>
      <w:r>
        <w:t>@USER @USER We've had millions of people marching peacefully in the streets without incident. A small group of far left people got violent on a couple occasions when confronting alt-right hate groups. Antifa is not part of the Resistance any more than the KKK is part of the GOP. G'night.</w:t>
      </w:r>
    </w:p>
    <w:p>
      <w:r>
        <w:rPr>
          <w:b/>
          <w:u w:val="single"/>
        </w:rPr>
        <w:t>786884</w:t>
      </w:r>
    </w:p>
    <w:p>
      <w:r>
        <w:t>@USER Americans have had enough of liberals at ESPN and the NFL</w:t>
      </w:r>
    </w:p>
    <w:p>
      <w:r>
        <w:rPr>
          <w:b/>
          <w:u w:val="single"/>
        </w:rPr>
        <w:t>786885</w:t>
      </w:r>
    </w:p>
    <w:p>
      <w:r>
        <w:t>@USER @USER Just want you to look at her face the bright enthusiastic happy person she is !</w:t>
      </w:r>
    </w:p>
    <w:p>
      <w:r>
        <w:rPr>
          <w:b/>
          <w:u w:val="single"/>
        </w:rPr>
        <w:t>786886</w:t>
      </w:r>
    </w:p>
    <w:p>
      <w:r>
        <w:t>@USER I guess Antifa will get the same treatment when they decide to loot.</w:t>
      </w:r>
    </w:p>
    <w:p>
      <w:r>
        <w:rPr>
          <w:b/>
          <w:u w:val="single"/>
        </w:rPr>
        <w:t>786887</w:t>
      </w:r>
    </w:p>
    <w:p>
      <w:r>
        <w:t>@USER So... Did Angela hook up with a younger guy so she has someone to wipe her butt when she is 75?</w:t>
      </w:r>
    </w:p>
    <w:p>
      <w:r>
        <w:rPr>
          <w:b/>
          <w:u w:val="single"/>
        </w:rPr>
        <w:t>786888</w:t>
      </w:r>
    </w:p>
    <w:p>
      <w:r>
        <w:t>@USER Good!!! This will surely show us how croocked he is. 😂😂😂</w:t>
      </w:r>
    </w:p>
    <w:p>
      <w:r>
        <w:rPr>
          <w:b/>
          <w:u w:val="single"/>
        </w:rPr>
        <w:t>786889</w:t>
      </w:r>
    </w:p>
    <w:p>
      <w:r>
        <w:t>just love this meme is all  a lil levity for a heavy day of cognitive dissonance  #QAnon #MAGA #Trump #WWG1WGA #GreatAwakening #pray URL</w:t>
      </w:r>
    </w:p>
    <w:p>
      <w:r>
        <w:rPr>
          <w:b/>
          <w:u w:val="single"/>
        </w:rPr>
        <w:t>786890</w:t>
      </w:r>
    </w:p>
    <w:p>
      <w:r>
        <w:t>@USER Animal Mother!  You are the man! URL</w:t>
      </w:r>
    </w:p>
    <w:p>
      <w:r>
        <w:rPr>
          <w:b/>
          <w:u w:val="single"/>
        </w:rPr>
        <w:t>786891</w:t>
      </w:r>
    </w:p>
    <w:p>
      <w:r>
        <w:t>@USER @USER @USER @USER @USER @USER @USER Exactly Hat @USER  are true Feckers ! I detest them</w:t>
      </w:r>
    </w:p>
    <w:p>
      <w:r>
        <w:rPr>
          <w:b/>
          <w:u w:val="single"/>
        </w:rPr>
        <w:t>786892</w:t>
      </w:r>
    </w:p>
    <w:p>
      <w:r>
        <w:t>@USER still waiting for mine fat</w:t>
      </w:r>
    </w:p>
    <w:p>
      <w:r>
        <w:rPr>
          <w:b/>
          <w:u w:val="single"/>
        </w:rPr>
        <w:t>786893</w:t>
      </w:r>
    </w:p>
    <w:p>
      <w:r>
        <w:t>@USER Sam was singing and they DiDNT tell her to stop singing and she thanked them!! Unbelievable!!! Who the hell is she talking to?! It's bad enough when she is talking to one of the houseguest !! But to keep talking to herself! Wonder what her family think about her going nuts!</w:t>
      </w:r>
    </w:p>
    <w:p>
      <w:r>
        <w:rPr>
          <w:b/>
          <w:u w:val="single"/>
        </w:rPr>
        <w:t>786894</w:t>
      </w:r>
    </w:p>
    <w:p>
      <w:r>
        <w:t>@USER Did you just replace the n-word with Dude?</w:t>
      </w:r>
    </w:p>
    <w:p>
      <w:r>
        <w:rPr>
          <w:b/>
          <w:u w:val="single"/>
        </w:rPr>
        <w:t>786895</w:t>
      </w:r>
    </w:p>
    <w:p>
      <w:r>
        <w:t>@USER  I think he could be called a turncoat  talking out of both sides of his fucking mouth  Lindsey Graham can no longer be trusted URL</w:t>
      </w:r>
    </w:p>
    <w:p>
      <w:r>
        <w:rPr>
          <w:b/>
          <w:u w:val="single"/>
        </w:rPr>
        <w:t>786896</w:t>
      </w:r>
    </w:p>
    <w:p>
      <w:r>
        <w:t>@USER @USER @USER The left are the ones spending all our money. It wasn't the right that gave us 325 billion in debt that was the left. Remember when the liberals screamed to high heavens when Harris taklked about privitizing Hydro one? The liberals did it.</w:t>
      </w:r>
    </w:p>
    <w:p>
      <w:r>
        <w:rPr>
          <w:b/>
          <w:u w:val="single"/>
        </w:rPr>
        <w:t>786897</w:t>
      </w:r>
    </w:p>
    <w:p>
      <w:r>
        <w:t>#Funny and #Hilarious #Meme for #Brexit people to deal with #Remainers .. as they simply have failed to put up a single argument and I am sure they are all #Leftists  #HardBrexit #MBGA #MAGA #MCGA #MEGA #Conservatives #Patriots URL</w:t>
      </w:r>
    </w:p>
    <w:p>
      <w:r>
        <w:rPr>
          <w:b/>
          <w:u w:val="single"/>
        </w:rPr>
        <w:t>786898</w:t>
      </w:r>
    </w:p>
    <w:p>
      <w:r>
        <w:t>@USER @USER @USER @USER Oh boo you sound so ignorant with your words. We are on Top. All of America is on Top now. How about stop resisting and try to help make our nation the best for everyone not just liberals. Wake up and Walk Away.</w:t>
      </w:r>
    </w:p>
    <w:p>
      <w:r>
        <w:rPr>
          <w:b/>
          <w:u w:val="single"/>
        </w:rPr>
        <w:t>786899</w:t>
      </w:r>
    </w:p>
    <w:p>
      <w:r>
        <w:t>@USER @USER @USER @USER @USER @USER @USER @USER @USER Super President like Multiversity? Good ideia</w:t>
      </w:r>
    </w:p>
    <w:p>
      <w:r>
        <w:rPr>
          <w:b/>
          <w:u w:val="single"/>
        </w:rPr>
        <w:t>786900</w:t>
      </w:r>
    </w:p>
    <w:p>
      <w:r>
        <w:t>@USER This Witch Hunt against Kavanaughs is pitiful.  I can't believe anyone could find this story is believable.  Why didn't she come forward in 36 years?   It's crazy...set up by Liberals.</w:t>
      </w:r>
    </w:p>
    <w:p>
      <w:r>
        <w:rPr>
          <w:b/>
          <w:u w:val="single"/>
        </w:rPr>
        <w:t>786901</w:t>
      </w:r>
    </w:p>
    <w:p>
      <w:r>
        <w:t>@USER Why isn’t the media reporting the “Soros” connection. I saw only you tweet yesterday in regard to the lawyer of the alleged victim? Conservatives need to follow the money!</w:t>
      </w:r>
    </w:p>
    <w:p>
      <w:r>
        <w:rPr>
          <w:b/>
          <w:u w:val="single"/>
        </w:rPr>
        <w:t>786902</w:t>
      </w:r>
    </w:p>
    <w:p>
      <w:r>
        <w:t>@USER please be aware that the following person who has confirmed attending fordfestND is the guest list ,  is Canada's top antifa anarchist and intends to disrupt event . His name is Alex hundert  URL</w:t>
      </w:r>
    </w:p>
    <w:p>
      <w:r>
        <w:rPr>
          <w:b/>
          <w:u w:val="single"/>
        </w:rPr>
        <w:t>786903</w:t>
      </w:r>
    </w:p>
    <w:p>
      <w:r>
        <w:t>@USER Hawd me back. Hawd me back ". 😂"</w:t>
      </w:r>
    </w:p>
    <w:p>
      <w:r>
        <w:rPr>
          <w:b/>
          <w:u w:val="single"/>
        </w:rPr>
        <w:t>786904</w:t>
      </w:r>
    </w:p>
    <w:p>
      <w:r>
        <w:t>@USER Sucks</w:t>
      </w:r>
    </w:p>
    <w:p>
      <w:r>
        <w:rPr>
          <w:b/>
          <w:u w:val="single"/>
        </w:rPr>
        <w:t>786905</w:t>
      </w:r>
    </w:p>
    <w:p>
      <w:r>
        <w:t>@USER Fuckkk 😂😂 I know I seen bitch that’s a slapper lmao</w:t>
      </w:r>
    </w:p>
    <w:p>
      <w:r>
        <w:rPr>
          <w:b/>
          <w:u w:val="single"/>
        </w:rPr>
        <w:t>786906</w:t>
      </w:r>
    </w:p>
    <w:p>
      <w:r>
        <w:t>#Socialist #Liberals Clarify: 'We Only Want #Socialism For Everyone Else'. #Emmys #TuesdayThoughts #GlobalCitizen #Elections2018 URL</w:t>
      </w:r>
    </w:p>
    <w:p>
      <w:r>
        <w:rPr>
          <w:b/>
          <w:u w:val="single"/>
        </w:rPr>
        <w:t>786907</w:t>
      </w:r>
    </w:p>
    <w:p>
      <w:r>
        <w:t>@USER Everyone should vote regardless of the candidates and parties they support.</w:t>
      </w:r>
    </w:p>
    <w:p>
      <w:r>
        <w:rPr>
          <w:b/>
          <w:u w:val="single"/>
        </w:rPr>
        <w:t>786908</w:t>
      </w:r>
    </w:p>
    <w:p>
      <w:r>
        <w:t>@USER Boy was that photoshopped</w:t>
      </w:r>
    </w:p>
    <w:p>
      <w:r>
        <w:rPr>
          <w:b/>
          <w:u w:val="single"/>
        </w:rPr>
        <w:t>786909</w:t>
      </w:r>
    </w:p>
    <w:p>
      <w:r>
        <w:t>@USER @USER Lefty Pope should also! He is Not worthy rep for true christian roman catholics!! He failed his flock!</w:t>
      </w:r>
    </w:p>
    <w:p>
      <w:r>
        <w:rPr>
          <w:b/>
          <w:u w:val="single"/>
        </w:rPr>
        <w:t>786910</w:t>
      </w:r>
    </w:p>
    <w:p>
      <w:r>
        <w:t>The party of Bill Clinton and Ted Kennedy are accusing Brett Kavanaugh of sexual misconduct while he was in high school.  Think about that Irony for a moment. #MAGA</w:t>
      </w:r>
    </w:p>
    <w:p>
      <w:r>
        <w:rPr>
          <w:b/>
          <w:u w:val="single"/>
        </w:rPr>
        <w:t>786911</w:t>
      </w:r>
    </w:p>
    <w:p>
      <w:r>
        <w:t>@USER @USER @USER @USER @USER @USER @USER @USER @USER @USER @USER @USER @USER @USER @USER @USER @USER @USER @USER @USER @USER @USER @USER @USER Ryan's wife was from a famously conservative Blue Dog Democrat family in Oklahoma. The conservatives that have left the Dems. She herself has always known to be conservative. She campaigned against Obama nationally in '08 and '12. URL</w:t>
      </w:r>
    </w:p>
    <w:p>
      <w:r>
        <w:rPr>
          <w:b/>
          <w:u w:val="single"/>
        </w:rPr>
        <w:t>786912</w:t>
      </w:r>
    </w:p>
    <w:p>
      <w:r>
        <w:t>@USER Lol you are representing your case well 😛  I'm gonna give call to my lawyer Matt Murdock.  Wait don't say he isn't coming back .😪</w:t>
      </w:r>
    </w:p>
    <w:p>
      <w:r>
        <w:rPr>
          <w:b/>
          <w:u w:val="single"/>
        </w:rPr>
        <w:t>786913</w:t>
      </w:r>
    </w:p>
    <w:p>
      <w:r>
        <w:t>@USER @USER @USER Of course. Self defense. The well-known standing someone else's ground" rule. She was the only one armed, the one entering his property, the one starting the interaction, how the actual fuck is it self defense? Seriously dude, don't you have a cross to burn or something?"</w:t>
      </w:r>
    </w:p>
    <w:p>
      <w:r>
        <w:rPr>
          <w:b/>
          <w:u w:val="single"/>
        </w:rPr>
        <w:t>786914</w:t>
      </w:r>
    </w:p>
    <w:p>
      <w:r>
        <w:t>@USER And honestly it’s ridiculous.. you are grocery shopping there is no need to be like That</w:t>
      </w:r>
    </w:p>
    <w:p>
      <w:r>
        <w:rPr>
          <w:b/>
          <w:u w:val="single"/>
        </w:rPr>
        <w:t>786915</w:t>
      </w:r>
    </w:p>
    <w:p>
      <w:r>
        <w:t>@USER @USER @USER @USER @USER @USER @USER @USER @USER @USER @USER @USER @USER @USER @USER @USER @USER Little known fact Balaam raced donkeys and gambled on races. One day his fastest ass was winning the Jerusalem sweepstakes. And right before the finish the ass lost control running over a Samaritan and two Africans . Local antifa saw the whole thing and blamed the fastest ass!</w:t>
      </w:r>
    </w:p>
    <w:p>
      <w:r>
        <w:rPr>
          <w:b/>
          <w:u w:val="single"/>
        </w:rPr>
        <w:t>786916</w:t>
      </w:r>
    </w:p>
    <w:p>
      <w:r>
        <w:t>@USER @USER @USER watch it again. For crying out loud he is talking about Joe within the first few minutes.</w:t>
      </w:r>
    </w:p>
    <w:p>
      <w:r>
        <w:rPr>
          <w:b/>
          <w:u w:val="single"/>
        </w:rPr>
        <w:t>786917</w:t>
      </w:r>
    </w:p>
    <w:p>
      <w:r>
        <w:t>@USER @USER @USER if she were a true Krishn bhakt she wouldn't even care about presence or absence of such laws... she would be above such issues... a typical Chandigarh mentality of one up manship she is caged in... call her anything but Krishn bhakt.. like who cares about what she is doing ...</w:t>
      </w:r>
    </w:p>
    <w:p>
      <w:r>
        <w:rPr>
          <w:b/>
          <w:u w:val="single"/>
        </w:rPr>
        <w:t>786918</w:t>
      </w:r>
    </w:p>
    <w:p>
      <w:r>
        <w:t>@USER It's been up since Sunday night. He is a sloth.</w:t>
      </w:r>
    </w:p>
    <w:p>
      <w:r>
        <w:rPr>
          <w:b/>
          <w:u w:val="single"/>
        </w:rPr>
        <w:t>786919</w:t>
      </w:r>
    </w:p>
    <w:p>
      <w:r>
        <w:t>@USER @USER SOME THINGS NEVER CHANGE! In 1991 #SCOTUS Clarence Thomas’s #HighTechLynching by @USER @USER &amp;amp; @USER  #MAGA FIGHT BACK against these lies! #ConfirmKavanaugh  @USER @USER @USER @USER #DJT  #Kavanaugh #MeToo  URL</w:t>
      </w:r>
    </w:p>
    <w:p>
      <w:r>
        <w:rPr>
          <w:b/>
          <w:u w:val="single"/>
        </w:rPr>
        <w:t>786920</w:t>
      </w:r>
    </w:p>
    <w:p>
      <w:r>
        <w:t>@USER You are awesome! I am so thankful I know you!</w:t>
      </w:r>
    </w:p>
    <w:p>
      <w:r>
        <w:rPr>
          <w:b/>
          <w:u w:val="single"/>
        </w:rPr>
        <w:t>786921</w:t>
      </w:r>
    </w:p>
    <w:p>
      <w:r>
        <w:t>@USER @USER Bitch shut up he building his self esteem</w:t>
      </w:r>
    </w:p>
    <w:p>
      <w:r>
        <w:rPr>
          <w:b/>
          <w:u w:val="single"/>
        </w:rPr>
        <w:t>786922</w:t>
      </w:r>
    </w:p>
    <w:p>
      <w:r>
        <w:t>@USER @USER @USER @USER @USER This hand signal is used by ignorant people as a signal of white supremacy and by evil people who get a lot of satisfaction in the idea of pissing off liberals.  We should ignore both because displays of ignorance and hatefulness don’t deserve our time and attention.</w:t>
      </w:r>
    </w:p>
    <w:p>
      <w:r>
        <w:rPr>
          <w:b/>
          <w:u w:val="single"/>
        </w:rPr>
        <w:t>786923</w:t>
      </w:r>
    </w:p>
    <w:p>
      <w:r>
        <w:t>@USER Doesn't any remember John McEnroe?  What's wrong with people today?</w:t>
      </w:r>
    </w:p>
    <w:p>
      <w:r>
        <w:rPr>
          <w:b/>
          <w:u w:val="single"/>
        </w:rPr>
        <w:t>786924</w:t>
      </w:r>
    </w:p>
    <w:p>
      <w:r>
        <w:t>#USA #UK and probably #Europe and #Australia  With their level of intelligence?  Weez all stoopid y'all!  #MAGA #MEGA #MBGA #MCGA #Conservatives #Patriots #Celebrities URL</w:t>
      </w:r>
    </w:p>
    <w:p>
      <w:r>
        <w:rPr>
          <w:b/>
          <w:u w:val="single"/>
        </w:rPr>
        <w:t>786925</w:t>
      </w:r>
    </w:p>
    <w:p>
      <w:r>
        <w:t>@USER When are the Republicans going to learn that Democrats hate conservatives .Vote  Thursday</w:t>
      </w:r>
    </w:p>
    <w:p>
      <w:r>
        <w:rPr>
          <w:b/>
          <w:u w:val="single"/>
        </w:rPr>
        <w:t>786926</w:t>
      </w:r>
    </w:p>
    <w:p>
      <w:r>
        <w:t>@USER I thought this was more Antifa training at first...😉</w:t>
      </w:r>
    </w:p>
    <w:p>
      <w:r>
        <w:rPr>
          <w:b/>
          <w:u w:val="single"/>
        </w:rPr>
        <w:t>786927</w:t>
      </w:r>
    </w:p>
    <w:p>
      <w:r>
        <w:t>@USER Good thinking</w:t>
      </w:r>
    </w:p>
    <w:p>
      <w:r>
        <w:rPr>
          <w:b/>
          <w:u w:val="single"/>
        </w:rPr>
        <w:t>786928</w:t>
      </w:r>
    </w:p>
    <w:p>
      <w:r>
        <w:t>@USER It's a political hit job gleefully pushed by #FakeNews @USER  and their puppet little Jimmy @USER Liberals always finding new lows!!!</w:t>
      </w:r>
    </w:p>
    <w:p>
      <w:r>
        <w:rPr>
          <w:b/>
          <w:u w:val="single"/>
        </w:rPr>
        <w:t>786929</w:t>
      </w:r>
    </w:p>
    <w:p>
      <w:r>
        <w:t>@USER @USER Isn’t that the Amazon bitch from Antifa?</w:t>
      </w:r>
    </w:p>
    <w:p>
      <w:r>
        <w:rPr>
          <w:b/>
          <w:u w:val="single"/>
        </w:rPr>
        <w:t>786930</w:t>
      </w:r>
    </w:p>
    <w:p>
      <w:r>
        <w:t>@USER She is very beautiful also her hair.</w:t>
      </w:r>
    </w:p>
    <w:p>
      <w:r>
        <w:rPr>
          <w:b/>
          <w:u w:val="single"/>
        </w:rPr>
        <w:t>786931</w:t>
      </w:r>
    </w:p>
    <w:p>
      <w:r>
        <w:t>@USER @USER @USER @USER @USER @USER @USER Lie about what? Certainly not about you throwing gun control &amp;amp; accountability out the window once an illegal is involved.  And “a” hollering? Are you seeing shit AND hearing voices?</w:t>
      </w:r>
    </w:p>
    <w:p>
      <w:r>
        <w:rPr>
          <w:b/>
          <w:u w:val="single"/>
        </w:rPr>
        <w:t>786932</w:t>
      </w:r>
    </w:p>
    <w:p>
      <w:r>
        <w:t>@USER @USER Neither do conservatives with May at the helm</w:t>
      </w:r>
    </w:p>
    <w:p>
      <w:r>
        <w:rPr>
          <w:b/>
          <w:u w:val="single"/>
        </w:rPr>
        <w:t>786933</w:t>
      </w:r>
    </w:p>
    <w:p>
      <w:r>
        <w:t>@USER The letter could be seen as a dog whistle to ANTIFA to inform them about the event and jeopardize the safety of possible attendees."  Except it was an internal email. How is that a dog whistle?"</w:t>
      </w:r>
    </w:p>
    <w:p>
      <w:r>
        <w:rPr>
          <w:b/>
          <w:u w:val="single"/>
        </w:rPr>
        <w:t>786934</w:t>
      </w:r>
    </w:p>
    <w:p>
      <w:r>
        <w:t>#Democracy doesn't have a finishing point @USER &amp;amp; @USER !  It is an ongoing process! URL</w:t>
      </w:r>
    </w:p>
    <w:p>
      <w:r>
        <w:rPr>
          <w:b/>
          <w:u w:val="single"/>
        </w:rPr>
        <w:t>786935</w:t>
      </w:r>
    </w:p>
    <w:p>
      <w:r>
        <w:t>@USER Just one more proof that the dnc hates the cosnstitution. this is exactly what pres. Washington warned us of in his farwell address. the dnc hates the constitution because it stands in the way of their totalitarain agenda. maybe that i why they push both socialism and gun control</w:t>
      </w:r>
    </w:p>
    <w:p>
      <w:r>
        <w:rPr>
          <w:b/>
          <w:u w:val="single"/>
        </w:rPr>
        <w:t>786936</w:t>
      </w:r>
    </w:p>
    <w:p>
      <w:r>
        <w:t>@USER Hillary is a good reason to keep the electoral college.</w:t>
      </w:r>
    </w:p>
    <w:p>
      <w:r>
        <w:rPr>
          <w:b/>
          <w:u w:val="single"/>
        </w:rPr>
        <w:t>786937</w:t>
      </w:r>
    </w:p>
    <w:p>
      <w:r>
        <w:t>@USER Crazy man😂</w:t>
      </w:r>
    </w:p>
    <w:p>
      <w:r>
        <w:rPr>
          <w:b/>
          <w:u w:val="single"/>
        </w:rPr>
        <w:t>786938</w:t>
      </w:r>
    </w:p>
    <w:p>
      <w:r>
        <w:t>...by marginalizing conservatives politically (not civically) for a generation. Relegated to minority status. Ideas thoroughly disproven and ignored.</w:t>
      </w:r>
    </w:p>
    <w:p>
      <w:r>
        <w:rPr>
          <w:b/>
          <w:u w:val="single"/>
        </w:rPr>
        <w:t>786939</w:t>
      </w:r>
    </w:p>
    <w:p>
      <w:r>
        <w:t>@USER @USER About 1/3 of the conservatives I know are pro LGBTQ.</w:t>
      </w:r>
    </w:p>
    <w:p>
      <w:r>
        <w:rPr>
          <w:b/>
          <w:u w:val="single"/>
        </w:rPr>
        <w:t>786940</w:t>
      </w:r>
    </w:p>
    <w:p>
      <w:r>
        <w:t>@USER @USER Yes sir!</w:t>
      </w:r>
    </w:p>
    <w:p>
      <w:r>
        <w:rPr>
          <w:b/>
          <w:u w:val="single"/>
        </w:rPr>
        <w:t>786941</w:t>
      </w:r>
    </w:p>
    <w:p>
      <w:r>
        <w:t>@USER He is a beast</w:t>
      </w:r>
    </w:p>
    <w:p>
      <w:r>
        <w:rPr>
          <w:b/>
          <w:u w:val="single"/>
        </w:rPr>
        <w:t>786942</w:t>
      </w:r>
    </w:p>
    <w:p>
      <w:r>
        <w:t>Canada Spiralling Out of Control URL #trudeau #qanon #cbc #maga #ctv #bbc #tcot</w:t>
      </w:r>
    </w:p>
    <w:p>
      <w:r>
        <w:rPr>
          <w:b/>
          <w:u w:val="single"/>
        </w:rPr>
        <w:t>786943</w:t>
      </w:r>
    </w:p>
    <w:p>
      <w:r>
        <w:t>@USER @USER I will retweet anything to do with the terrorists that call themselves antifa</w:t>
      </w:r>
    </w:p>
    <w:p>
      <w:r>
        <w:rPr>
          <w:b/>
          <w:u w:val="single"/>
        </w:rPr>
        <w:t>786944</w:t>
      </w:r>
    </w:p>
    <w:p>
      <w:r>
        <w:t>@USER You are all brothers</w:t>
      </w:r>
    </w:p>
    <w:p>
      <w:r>
        <w:rPr>
          <w:b/>
          <w:u w:val="single"/>
        </w:rPr>
        <w:t>786945</w:t>
      </w:r>
    </w:p>
    <w:p>
      <w:r>
        <w:t>@USER @USER @USER Did you even read the article in the link?</w:t>
      </w:r>
    </w:p>
    <w:p>
      <w:r>
        <w:rPr>
          <w:b/>
          <w:u w:val="single"/>
        </w:rPr>
        <w:t>786946</w:t>
      </w:r>
    </w:p>
    <w:p>
      <w:r>
        <w:t>@USER @USER The NFL is still a thing?</w:t>
      </w:r>
    </w:p>
    <w:p>
      <w:r>
        <w:rPr>
          <w:b/>
          <w:u w:val="single"/>
        </w:rPr>
        <w:t>786947</w:t>
      </w:r>
    </w:p>
    <w:p>
      <w:r>
        <w:t>You you have committed so many crimes. No care what a liar has to say. You belong in prison. #MAGA URL</w:t>
      </w:r>
    </w:p>
    <w:p>
      <w:r>
        <w:rPr>
          <w:b/>
          <w:u w:val="single"/>
        </w:rPr>
        <w:t>786948</w:t>
      </w:r>
    </w:p>
    <w:p>
      <w:r>
        <w:t>@USER You are too kind sweetie x</w:t>
      </w:r>
    </w:p>
    <w:p>
      <w:r>
        <w:rPr>
          <w:b/>
          <w:u w:val="single"/>
        </w:rPr>
        <w:t>786949</w:t>
      </w:r>
    </w:p>
    <w:p>
      <w:r>
        <w:t>@USER The off and on gun control debate starts again.</w:t>
      </w:r>
    </w:p>
    <w:p>
      <w:r>
        <w:rPr>
          <w:b/>
          <w:u w:val="single"/>
        </w:rPr>
        <w:t>786950</w:t>
      </w:r>
    </w:p>
    <w:p>
      <w:r>
        <w:t>@USER HAHAHAHA omg these people. They thought they would have their way FOREVER.  Idiots</w:t>
      </w:r>
    </w:p>
    <w:p>
      <w:r>
        <w:rPr>
          <w:b/>
          <w:u w:val="single"/>
        </w:rPr>
        <w:t>786951</w:t>
      </w:r>
    </w:p>
    <w:p>
      <w:r>
        <w:t>@USER inb4 antifa isn't an extremist group!" Source: "Antifa: The Anti-Fascist Handbook" by Mark Bray URL</w:t>
      </w:r>
    </w:p>
    <w:p>
      <w:r>
        <w:rPr>
          <w:b/>
          <w:u w:val="single"/>
        </w:rPr>
        <w:t>786952</w:t>
      </w:r>
    </w:p>
    <w:p>
      <w:r>
        <w:t>@USER Fool on the Hill !</w:t>
      </w:r>
    </w:p>
    <w:p>
      <w:r>
        <w:rPr>
          <w:b/>
          <w:u w:val="single"/>
        </w:rPr>
        <w:t>786953</w:t>
      </w:r>
    </w:p>
    <w:p>
      <w:r>
        <w:t>@USER Why of course. Liberals reject truth and accept falsehoods. That's why they don't believe Kanaugh and believe Ellison.</w:t>
      </w:r>
    </w:p>
    <w:p>
      <w:r>
        <w:rPr>
          <w:b/>
          <w:u w:val="single"/>
        </w:rPr>
        <w:t>786954</w:t>
      </w:r>
    </w:p>
    <w:p>
      <w:r>
        <w:t>@USER I’m very excited to buy more lol. The lady at the con all her manga was $6 and she told me some other cons she’s gonna be at so I wanna go to this one in Chicago next year 😂</w:t>
      </w:r>
    </w:p>
    <w:p>
      <w:r>
        <w:rPr>
          <w:b/>
          <w:u w:val="single"/>
        </w:rPr>
        <w:t>786955</w:t>
      </w:r>
    </w:p>
    <w:p>
      <w:r>
        <w:t>@USER @USER the nose distracts from the news</w:t>
      </w:r>
    </w:p>
    <w:p>
      <w:r>
        <w:rPr>
          <w:b/>
          <w:u w:val="single"/>
        </w:rPr>
        <w:t>786956</w:t>
      </w:r>
    </w:p>
    <w:p>
      <w:r>
        <w:t>@USER Thank you Ms Desanctis! I'm comforted that not all conservatives are letting their ambition blind their conscience. Sexual assault/harassment has been a plague on society for centuries - that should NOT make it a conservative or traditionalist cause!</w:t>
      </w:r>
    </w:p>
    <w:p>
      <w:r>
        <w:rPr>
          <w:b/>
          <w:u w:val="single"/>
        </w:rPr>
        <w:t>786957</w:t>
      </w:r>
    </w:p>
    <w:p>
      <w:r>
        <w:t>@USER Buh Buh snowFlake</w:t>
      </w:r>
    </w:p>
    <w:p>
      <w:r>
        <w:rPr>
          <w:b/>
          <w:u w:val="single"/>
        </w:rPr>
        <w:t>786958</w:t>
      </w:r>
    </w:p>
    <w:p>
      <w:r>
        <w:t>@USER You are TRIPPIN. Stop jumping to conclusions.</w:t>
      </w:r>
    </w:p>
    <w:p>
      <w:r>
        <w:rPr>
          <w:b/>
          <w:u w:val="single"/>
        </w:rPr>
        <w:t>786959</w:t>
      </w:r>
    </w:p>
    <w:p>
      <w:r>
        <w:t>@USER @USER @USER @USER @USER @USER actualy im pretty sure if you banned all guns that would definitely stop criminals from getting them.  But no one wants to do that. but by your logic aren't Gun Control laws better than not having gun control laws?</w:t>
      </w:r>
    </w:p>
    <w:p>
      <w:r>
        <w:rPr>
          <w:b/>
          <w:u w:val="single"/>
        </w:rPr>
        <w:t>786960</w:t>
      </w:r>
    </w:p>
    <w:p>
      <w:r>
        <w:t>@USER This sicko thinks that others scheme and lie like he and a lot of the liberals do. Remember Rham Emanuel’s famous quote “You never let a serious crisis go to waste”</w:t>
      </w:r>
    </w:p>
    <w:p>
      <w:r>
        <w:rPr>
          <w:b/>
          <w:u w:val="single"/>
        </w:rPr>
        <w:t>786961</w:t>
      </w:r>
    </w:p>
    <w:p>
      <w:r>
        <w:t>@USER 2 battering rams used by liberals; sex &amp;amp; racism. It is sinister &amp;amp; desperate #BeneathHumanity</w:t>
      </w:r>
    </w:p>
    <w:p>
      <w:r>
        <w:rPr>
          <w:b/>
          <w:u w:val="single"/>
        </w:rPr>
        <w:t>786962</w:t>
      </w:r>
    </w:p>
    <w:p>
      <w:r>
        <w:t>@USER Apparently this POS doesn’t know that Viacom bought out BET. It went from black ownership to white ownership🤣🤣🤣🤣🤣🤣</w:t>
      </w:r>
    </w:p>
    <w:p>
      <w:r>
        <w:rPr>
          <w:b/>
          <w:u w:val="single"/>
        </w:rPr>
        <w:t>786963</w:t>
      </w:r>
    </w:p>
    <w:p>
      <w:r>
        <w:t>@USER @USER @USER The SPLC have also listed Antifa and BLM as well soooo...</w:t>
      </w:r>
    </w:p>
    <w:p>
      <w:r>
        <w:rPr>
          <w:b/>
          <w:u w:val="single"/>
        </w:rPr>
        <w:t>786964</w:t>
      </w:r>
    </w:p>
    <w:p>
      <w:r>
        <w:t>@USER Has your network/organization put out a report on actress Li BingBing???  Some reports say she is missing", other reports say the Chinese Government has abducted her????   What the heck is going on????"</w:t>
      </w:r>
    </w:p>
    <w:p>
      <w:r>
        <w:rPr>
          <w:b/>
          <w:u w:val="single"/>
        </w:rPr>
        <w:t>786965</w:t>
      </w:r>
    </w:p>
    <w:p>
      <w:r>
        <w:t>@USER @USER 2 of 2 Vote her butt right out of office.  #DianeFeinstein is part of the problem in America not part of the solution.  Her old ideas and #ClarenceThomas tricks will not work this time.  #VoteRed2018 #KAG #ConfirmKavanaugh #ConfirmCoachK #MAGA URL</w:t>
      </w:r>
    </w:p>
    <w:p>
      <w:r>
        <w:rPr>
          <w:b/>
          <w:u w:val="single"/>
        </w:rPr>
        <w:t>786966</w:t>
      </w:r>
    </w:p>
    <w:p>
      <w:r>
        <w:t>@USER @USER @USER @USER @USER @USER Congratulations!</w:t>
      </w:r>
    </w:p>
    <w:p>
      <w:r>
        <w:rPr>
          <w:b/>
          <w:u w:val="single"/>
        </w:rPr>
        <w:t>786967</w:t>
      </w:r>
    </w:p>
    <w:p>
      <w:r>
        <w:t>@USER The war on free speech = ANTIFA URL</w:t>
      </w:r>
    </w:p>
    <w:p>
      <w:r>
        <w:rPr>
          <w:b/>
          <w:u w:val="single"/>
        </w:rPr>
        <w:t>786968</w:t>
      </w:r>
    </w:p>
    <w:p>
      <w:r>
        <w:t>50% of the refugees coming into Canada, for all the PMs handouts already have legal status in US, (therefore not refugees) but they still come and happily as the Liberals welcome them with Canadian... URL</w:t>
      </w:r>
    </w:p>
    <w:p>
      <w:r>
        <w:rPr>
          <w:b/>
          <w:u w:val="single"/>
        </w:rPr>
        <w:t>786969</w:t>
      </w:r>
    </w:p>
    <w:p>
      <w:r>
        <w:t>@USER Desperation! Abuse of my power cause he is losing his mind</w:t>
      </w:r>
    </w:p>
    <w:p>
      <w:r>
        <w:rPr>
          <w:b/>
          <w:u w:val="single"/>
        </w:rPr>
        <w:t>786970</w:t>
      </w:r>
    </w:p>
    <w:p>
      <w:r>
        <w:t>@USER #beaboutit anyone in California see how utterly defenseless their gun control agenda makes people? Bravery backed by effective tools prevents loss of life. Good on this guy! Be willing to win at any cost!</w:t>
      </w:r>
    </w:p>
    <w:p>
      <w:r>
        <w:rPr>
          <w:b/>
          <w:u w:val="single"/>
        </w:rPr>
        <w:t>786971</w:t>
      </w:r>
    </w:p>
    <w:p>
      <w:r>
        <w:t>@USER Gonna be a bitch to re-write this one.</w:t>
      </w:r>
    </w:p>
    <w:p>
      <w:r>
        <w:rPr>
          <w:b/>
          <w:u w:val="single"/>
        </w:rPr>
        <w:t>786972</w:t>
      </w:r>
    </w:p>
    <w:p>
      <w:r>
        <w:t>@USER @USER @USER So ist es! #TheDeepState #Jesuiten #Cabal #satanists #NWO #KalergiPlan ~ #KalergiPreis #WhiteGenocide #COMMUNISM #Antifa #AlbertPike1871 ‼️ #DrainTheSwamp #LockThemAllUp #Guantanamo #EXPROPRIATE #QAnon 🐇🕳️ @USER @USER @USER #POTUS45 #Trump2020</w:t>
      </w:r>
    </w:p>
    <w:p>
      <w:r>
        <w:rPr>
          <w:b/>
          <w:u w:val="single"/>
        </w:rPr>
        <w:t>786973</w:t>
      </w:r>
    </w:p>
    <w:p>
      <w:r>
        <w:t>@USER I bet she`s had more prick`s than a second-hand pincushion! #MAGA 🇬🇧🇺🇸</w:t>
      </w:r>
    </w:p>
    <w:p>
      <w:r>
        <w:rPr>
          <w:b/>
          <w:u w:val="single"/>
        </w:rPr>
        <w:t>786974</w:t>
      </w:r>
    </w:p>
    <w:p>
      <w:r>
        <w:t>@USER @USER She should but probably can’t stay awake long enough to leave the country. Said she would move to New Zeland but I see she is still here. Too bad</w:t>
      </w:r>
    </w:p>
    <w:p>
      <w:r>
        <w:rPr>
          <w:b/>
          <w:u w:val="single"/>
        </w:rPr>
        <w:t>786975</w:t>
      </w:r>
    </w:p>
    <w:p>
      <w:r>
        <w:t>@USER You are in my top 3. Among the syndicate boss are @USER and @USER I'm sure the 3 of you are ready to retire happy knowing this. Lol. Been a fan since lgn&amp;amp;f! We have all grown up.</w:t>
      </w:r>
    </w:p>
    <w:p>
      <w:r>
        <w:rPr>
          <w:b/>
          <w:u w:val="single"/>
        </w:rPr>
        <w:t>786976</w:t>
      </w:r>
    </w:p>
    <w:p>
      <w:r>
        <w:t>@USER @USER @USER @USER @USER Meme was circulated during times antifa rioted and the left either ignored or celebrated them and of course not fool.</w:t>
      </w:r>
    </w:p>
    <w:p>
      <w:r>
        <w:rPr>
          <w:b/>
          <w:u w:val="single"/>
        </w:rPr>
        <w:t>786977</w:t>
      </w:r>
    </w:p>
    <w:p>
      <w:r>
        <w:t>@USER @USER @USER @USER @USER Antifa- haha it’s not exactly a big movement but ok.</w:t>
      </w:r>
    </w:p>
    <w:p>
      <w:r>
        <w:rPr>
          <w:b/>
          <w:u w:val="single"/>
        </w:rPr>
        <w:t>786978</w:t>
      </w:r>
    </w:p>
    <w:p>
      <w:r>
        <w:t>@USER 2018-09-14 23:56  Congratulations! You are on no blocklists that we can find by scraping publicly available blocktogether lists  Please check my follows for people incorrectly blocked - URL</w:t>
      </w:r>
    </w:p>
    <w:p>
      <w:r>
        <w:rPr>
          <w:b/>
          <w:u w:val="single"/>
        </w:rPr>
        <w:t>786979</w:t>
      </w:r>
    </w:p>
    <w:p>
      <w:r>
        <w:t>@USER @USER @USER @USER I think it’s a political impasse- Conservatives aren’t going to vote to force a GE and TM isn’t going to allow remain on the ballot paper ?</w:t>
      </w:r>
    </w:p>
    <w:p>
      <w:r>
        <w:rPr>
          <w:b/>
          <w:u w:val="single"/>
        </w:rPr>
        <w:t>786980</w:t>
      </w:r>
    </w:p>
    <w:p>
      <w:r>
        <w:t>.@USER The referendum wasn't about whether GDP goes up by 1% or down by 1%, it was about leaving political union and becoming an independent country! That is the issue that neither the Conservatives nor the Labour party wishes to address." URL</w:t>
      </w:r>
    </w:p>
    <w:p>
      <w:r>
        <w:rPr>
          <w:b/>
          <w:u w:val="single"/>
        </w:rPr>
        <w:t>786981</w:t>
      </w:r>
    </w:p>
    <w:p>
      <w:r>
        <w:t>@USER Just like gun control...Obozo is a conservatives greatest asset to win elections...when he talks we win!  #RedWave</w:t>
      </w:r>
    </w:p>
    <w:p>
      <w:r>
        <w:rPr>
          <w:b/>
          <w:u w:val="single"/>
        </w:rPr>
        <w:t>786982</w:t>
      </w:r>
    </w:p>
    <w:p>
      <w:r>
        <w:t>@USER @USER Maybe he is making amends before #OpenSelection passes at conference.</w:t>
      </w:r>
    </w:p>
    <w:p>
      <w:r>
        <w:rPr>
          <w:b/>
          <w:u w:val="single"/>
        </w:rPr>
        <w:t>786983</w:t>
      </w:r>
    </w:p>
    <w:p>
      <w:r>
        <w:t>@USER If they admitted they are lead by and  cater to sex criminals exclusively it would be harder to condemn liberals and leftists as degenerate deviant cultural marxists</w:t>
      </w:r>
    </w:p>
    <w:p>
      <w:r>
        <w:rPr>
          <w:b/>
          <w:u w:val="single"/>
        </w:rPr>
        <w:t>786984</w:t>
      </w:r>
    </w:p>
    <w:p>
      <w:r>
        <w:t>@USER I’m SO GLAD you left! You didn’t deserve that disrespect and it was in all likelihood just going to get worse. You deserve someone who’s PROUD of how smart and amazing you are. Someone who doesn’t want to dim your shine to make themselves feel better.</w:t>
      </w:r>
    </w:p>
    <w:p>
      <w:r>
        <w:rPr>
          <w:b/>
          <w:u w:val="single"/>
        </w:rPr>
        <w:t>786985</w:t>
      </w:r>
    </w:p>
    <w:p>
      <w:r>
        <w:t>@USER ANCIENT HOMIES COULDNT HAVE COCK COCKS FIGHTING BECAUSE THAT WAS LITERALLY ILLEGAL IN ATHENS FJSHDHJS</w:t>
      </w:r>
    </w:p>
    <w:p>
      <w:r>
        <w:rPr>
          <w:b/>
          <w:u w:val="single"/>
        </w:rPr>
        <w:t>786986</w:t>
      </w:r>
    </w:p>
    <w:p>
      <w:r>
        <w:t>@USER Doomentio</w:t>
      </w:r>
    </w:p>
    <w:p>
      <w:r>
        <w:rPr>
          <w:b/>
          <w:u w:val="single"/>
        </w:rPr>
        <w:t>786987</w:t>
      </w:r>
    </w:p>
    <w:p>
      <w:r>
        <w:t>@USER She is fucking delusional</w:t>
      </w:r>
    </w:p>
    <w:p>
      <w:r>
        <w:rPr>
          <w:b/>
          <w:u w:val="single"/>
        </w:rPr>
        <w:t>786988</w:t>
      </w:r>
    </w:p>
    <w:p>
      <w:r>
        <w:t>@USER @USER @USER @USER Isn't it great how liberals ignore the pain of their victims because they are democrats.  It is really sick.</w:t>
      </w:r>
    </w:p>
    <w:p>
      <w:r>
        <w:rPr>
          <w:b/>
          <w:u w:val="single"/>
        </w:rPr>
        <w:t>786989</w:t>
      </w:r>
    </w:p>
    <w:p>
      <w:r>
        <w:t>@USER He is such a good ad for conservatives</w:t>
      </w:r>
    </w:p>
    <w:p>
      <w:r>
        <w:rPr>
          <w:b/>
          <w:u w:val="single"/>
        </w:rPr>
        <w:t>786990</w:t>
      </w:r>
    </w:p>
    <w:p>
      <w:r>
        <w:t>@USER No we can’t be losing AB he is literally our whole offense</w:t>
      </w:r>
    </w:p>
    <w:p>
      <w:r>
        <w:rPr>
          <w:b/>
          <w:u w:val="single"/>
        </w:rPr>
        <w:t>786991</w:t>
      </w:r>
    </w:p>
    <w:p>
      <w:r>
        <w:t>@USER noticed you broke away as soon as the senate started talking about the great 4.2 growth rate and salary increases for employees.  Your station is so crooked!!!!   Also negative on the conservatives and praise the liberals!  #DrainTheDeepState #crookedmedia</w:t>
      </w:r>
    </w:p>
    <w:p>
      <w:r>
        <w:rPr>
          <w:b/>
          <w:u w:val="single"/>
        </w:rPr>
        <w:t>786992</w:t>
      </w:r>
    </w:p>
    <w:p>
      <w:r>
        <w:t>@USER I am not an anime fan by any means but I do like her. She is a cutie</w:t>
      </w:r>
    </w:p>
    <w:p>
      <w:r>
        <w:rPr>
          <w:b/>
          <w:u w:val="single"/>
        </w:rPr>
        <w:t>786993</w:t>
      </w:r>
    </w:p>
    <w:p>
      <w:r>
        <w:t>@USER Intruder alarm went off in my house this morning but I have a powerful weapon that this guy wants to take away from me leaving me defenseless. It's called gun control aka ban the guns.</w:t>
      </w:r>
    </w:p>
    <w:p>
      <w:r>
        <w:rPr>
          <w:b/>
          <w:u w:val="single"/>
        </w:rPr>
        <w:t>786994</w:t>
      </w:r>
    </w:p>
    <w:p>
      <w:r>
        <w:t>@USER You are an absolute dick 😡</w:t>
      </w:r>
    </w:p>
    <w:p>
      <w:r>
        <w:rPr>
          <w:b/>
          <w:u w:val="single"/>
        </w:rPr>
        <w:t>786995</w:t>
      </w:r>
    </w:p>
    <w:p>
      <w:r>
        <w:t>@USER Well duh. That’s who he is. He defends other abusers so they’ll defend him.</w:t>
      </w:r>
    </w:p>
    <w:p>
      <w:r>
        <w:rPr>
          <w:b/>
          <w:u w:val="single"/>
        </w:rPr>
        <w:t>786996</w:t>
      </w:r>
    </w:p>
    <w:p>
      <w:r>
        <w:t>@USER @USER @USER Well then I guess it's totally fine to attack his character then. My mistake. I mean what right does an American who was the victim of gun violence have to call for stricter gun control laws anyway?</w:t>
      </w:r>
    </w:p>
    <w:p>
      <w:r>
        <w:rPr>
          <w:b/>
          <w:u w:val="single"/>
        </w:rPr>
        <w:t>786997</w:t>
      </w:r>
    </w:p>
    <w:p>
      <w:r>
        <w:t>@USER He is mocking non-victims claiming victim hood.</w:t>
      </w:r>
    </w:p>
    <w:p>
      <w:r>
        <w:rPr>
          <w:b/>
          <w:u w:val="single"/>
        </w:rPr>
        <w:t>786998</w:t>
      </w:r>
    </w:p>
    <w:p>
      <w:r>
        <w:t>@USER Either way #NY is screwed!!!!!</w:t>
      </w:r>
    </w:p>
    <w:p>
      <w:r>
        <w:rPr>
          <w:b/>
          <w:u w:val="single"/>
        </w:rPr>
        <w:t>786999</w:t>
      </w:r>
    </w:p>
    <w:p>
      <w:r>
        <w:t>@USER I quite enjoy these tweets you are liking</w:t>
      </w:r>
    </w:p>
    <w:p>
      <w:r>
        <w:rPr>
          <w:b/>
          <w:u w:val="single"/>
        </w:rPr>
        <w:t>787000</w:t>
      </w:r>
    </w:p>
    <w:p>
      <w:r>
        <w:t>@USER He's qualified. 😂😂😂😂</w:t>
      </w:r>
    </w:p>
    <w:p>
      <w:r>
        <w:rPr>
          <w:b/>
          <w:u w:val="single"/>
        </w:rPr>
        <w:t>787001</w:t>
      </w:r>
    </w:p>
    <w:p>
      <w:r>
        <w:t>@USER @USER @USER @USER @USER @USER You missed the point. You don’t like being called a white supremecists bc you support Trump. So please don’t generalize that all Dems support antifa and violence.</w:t>
      </w:r>
    </w:p>
    <w:p>
      <w:r>
        <w:rPr>
          <w:b/>
          <w:u w:val="single"/>
        </w:rPr>
        <w:t>787002</w:t>
      </w:r>
    </w:p>
    <w:p>
      <w:r>
        <w:t>@USER @USER You can convert but it's very hard and discouraged. If just your father is Jewish you are not Jewish</w:t>
      </w:r>
    </w:p>
    <w:p>
      <w:r>
        <w:rPr>
          <w:b/>
          <w:u w:val="single"/>
        </w:rPr>
        <w:t>787003</w:t>
      </w:r>
    </w:p>
    <w:p>
      <w:r>
        <w:t>@USER @USER Liberals act out of emotion. Not understanding the law. Then they go around condemning every1 who does not agree with their completely fucked rational. “Nobody believed women for 250 years. So let’s believe all women! Oh and screw the legal system! Men are pigs. He’s guilty!” Smh</w:t>
      </w:r>
    </w:p>
    <w:p>
      <w:r>
        <w:rPr>
          <w:b/>
          <w:u w:val="single"/>
        </w:rPr>
        <w:t>787004</w:t>
      </w:r>
    </w:p>
    <w:p>
      <w:r>
        <w:t>@USER its all about you ... trying to sell your stuff  don't worry that everything is going to shit politically   you must be Liberals</w:t>
      </w:r>
    </w:p>
    <w:p>
      <w:r>
        <w:rPr>
          <w:b/>
          <w:u w:val="single"/>
        </w:rPr>
        <w:t>787005</w:t>
      </w:r>
    </w:p>
    <w:p>
      <w:r>
        <w:t>@USER @USER @USER @USER @USER Sis she is. And I did answer u but u are to focused on bashing me. Sis that's just ur opinion. Mine is that she is a versatile artist and has many good albums. Say the truth for what it is. Just say u hate selena and go URL</w:t>
      </w:r>
    </w:p>
    <w:p>
      <w:r>
        <w:rPr>
          <w:b/>
          <w:u w:val="single"/>
        </w:rPr>
        <w:t>787006</w:t>
      </w:r>
    </w:p>
    <w:p>
      <w:r>
        <w:t>@USER He and Obama must be copying each other does any democrat have their own thought PLEASE !!!</w:t>
      </w:r>
    </w:p>
    <w:p>
      <w:r>
        <w:rPr>
          <w:b/>
          <w:u w:val="single"/>
        </w:rPr>
        <w:t>787007</w:t>
      </w:r>
    </w:p>
    <w:p>
      <w:r>
        <w:t>@USER @USER @USER It wouldn't surprise me a bit. Just like they falsely call conservatives, Fascists" and justify physically attacking them. "Trump's a Nazi, kill him!". It's just a matter of time before they suggest it."</w:t>
      </w:r>
    </w:p>
    <w:p>
      <w:r>
        <w:rPr>
          <w:b/>
          <w:u w:val="single"/>
        </w:rPr>
        <w:t>787008</w:t>
      </w:r>
    </w:p>
    <w:p>
      <w:r>
        <w:t>@USER Hey I don’t actually really care about celebs. I’m 9/10 out of the loop with celeb news because I don’t have any interest in western celebs.  If anything you should re’evaluate how you view celebs since you are the one placing a personal vendetta against someone for something-</w:t>
      </w:r>
    </w:p>
    <w:p>
      <w:r>
        <w:rPr>
          <w:b/>
          <w:u w:val="single"/>
        </w:rPr>
        <w:t>787009</w:t>
      </w:r>
    </w:p>
    <w:p>
      <w:r>
        <w:t>@USER You are amazing! Hope you have an incredible future. Thank you for your contributions to this community</w:t>
      </w:r>
    </w:p>
    <w:p>
      <w:r>
        <w:rPr>
          <w:b/>
          <w:u w:val="single"/>
        </w:rPr>
        <w:t>787010</w:t>
      </w:r>
    </w:p>
    <w:p>
      <w:r>
        <w:t>@USER @USER @USER @USER Your reply makes no sense</w:t>
      </w:r>
    </w:p>
    <w:p>
      <w:r>
        <w:rPr>
          <w:b/>
          <w:u w:val="single"/>
        </w:rPr>
        <w:t>787011</w:t>
      </w:r>
    </w:p>
    <w:p>
      <w:r>
        <w:t>@USER Yes!!! Love it! You are gold! 🙏🏻❤️🙏🏻</w:t>
      </w:r>
    </w:p>
    <w:p>
      <w:r>
        <w:rPr>
          <w:b/>
          <w:u w:val="single"/>
        </w:rPr>
        <w:t>787012</w:t>
      </w:r>
    </w:p>
    <w:p>
      <w:r>
        <w:t>@USER @USER @USER @USER @USER @USER @USER @USER @USER @USER @USER @USER Shush it makes the ship make more sense</w:t>
      </w:r>
    </w:p>
    <w:p>
      <w:r>
        <w:rPr>
          <w:b/>
          <w:u w:val="single"/>
        </w:rPr>
        <w:t>787013</w:t>
      </w:r>
    </w:p>
    <w:p>
      <w:r>
        <w:t>@USER he is</w:t>
      </w:r>
    </w:p>
    <w:p>
      <w:r>
        <w:rPr>
          <w:b/>
          <w:u w:val="single"/>
        </w:rPr>
        <w:t>787014</w:t>
      </w:r>
    </w:p>
    <w:p>
      <w:r>
        <w:t>@USER Actually she was having a tantrum.</w:t>
      </w:r>
    </w:p>
    <w:p>
      <w:r>
        <w:rPr>
          <w:b/>
          <w:u w:val="single"/>
        </w:rPr>
        <w:t>787015</w:t>
      </w:r>
    </w:p>
    <w:p>
      <w:r>
        <w:t>@USER She is! 🙏🏻❤️</w:t>
      </w:r>
    </w:p>
    <w:p>
      <w:r>
        <w:rPr>
          <w:b/>
          <w:u w:val="single"/>
        </w:rPr>
        <w:t>787016</w:t>
      </w:r>
    </w:p>
    <w:p>
      <w:r>
        <w:t>@USER Of course you are!!</w:t>
      </w:r>
    </w:p>
    <w:p>
      <w:r>
        <w:rPr>
          <w:b/>
          <w:u w:val="single"/>
        </w:rPr>
        <w:t>787017</w:t>
      </w:r>
    </w:p>
    <w:p>
      <w:r>
        <w:t>@USER When is LVMPD and MGM going to be held accountable for #VegasShooting and it's subsequent coverup &amp;amp; knee jerk Gun Control? Anyone else find it curious that the first surveillance video released by MGM was in an exclusive to the New York Times ?</w:t>
      </w:r>
    </w:p>
    <w:p>
      <w:r>
        <w:rPr>
          <w:b/>
          <w:u w:val="single"/>
        </w:rPr>
        <w:t>787018</w:t>
      </w:r>
    </w:p>
    <w:p>
      <w:r>
        <w:t>#DueProcess not permitted for #Conservatives but #documented evidence against #Democrat can’t be believed #DoubleStandards #ConfirmKavanaughNow  URL</w:t>
      </w:r>
    </w:p>
    <w:p>
      <w:r>
        <w:rPr>
          <w:b/>
          <w:u w:val="single"/>
        </w:rPr>
        <w:t>787019</w:t>
      </w:r>
    </w:p>
    <w:p>
      <w:r>
        <w:t>@USER Check in at the Fake Shooting. URL</w:t>
      </w:r>
    </w:p>
    <w:p>
      <w:r>
        <w:rPr>
          <w:b/>
          <w:u w:val="single"/>
        </w:rPr>
        <w:t>787020</w:t>
      </w:r>
    </w:p>
    <w:p>
      <w:r>
        <w:t>@USER @USER @USER Its a shame that you are not on TV</w:t>
      </w:r>
    </w:p>
    <w:p>
      <w:r>
        <w:rPr>
          <w:b/>
          <w:u w:val="single"/>
        </w:rPr>
        <w:t>787021</w:t>
      </w:r>
    </w:p>
    <w:p>
      <w:r>
        <w:t>@USER Why would you do this on a weekend with a major festival in Stanley Park as well as closing down Nelson street off burrard?</w:t>
      </w:r>
    </w:p>
    <w:p>
      <w:r>
        <w:rPr>
          <w:b/>
          <w:u w:val="single"/>
        </w:rPr>
        <w:t>787022</w:t>
      </w:r>
    </w:p>
    <w:p>
      <w:r>
        <w:t>#RSSReachesOut so called Liberals exposed ..Want talk with Terror State .. But Boycott RSS covention.</w:t>
      </w:r>
    </w:p>
    <w:p>
      <w:r>
        <w:rPr>
          <w:b/>
          <w:u w:val="single"/>
        </w:rPr>
        <w:t>787023</w:t>
      </w:r>
    </w:p>
    <w:p>
      <w:r>
        <w:t>@USER Lol they have no idea Nazis were socialist. Their complete inability to grasp reality is so mind blowing. Antifa is no shit calling for a civil war to defend slavery. The confederacy considered Lincoln a fascist too... hmmmm.</w:t>
      </w:r>
    </w:p>
    <w:p>
      <w:r>
        <w:rPr>
          <w:b/>
          <w:u w:val="single"/>
        </w:rPr>
        <w:t>787024</w:t>
      </w:r>
    </w:p>
    <w:p>
      <w:r>
        <w:t>@USER @USER Lol these are exciting times..." God he is the worst"</w:t>
      </w:r>
    </w:p>
    <w:p>
      <w:r>
        <w:rPr>
          <w:b/>
          <w:u w:val="single"/>
        </w:rPr>
        <w:t>787025</w:t>
      </w:r>
    </w:p>
    <w:p>
      <w:r>
        <w:t>(Good for you Gov) Gov. Cuomo gets endorsement of nation's largest gun control group: URL @USER @USER @USER @USER @USER @USER @USER @USER @USER @USER @USER @USER @USER @USER</w:t>
      </w:r>
    </w:p>
    <w:p>
      <w:r>
        <w:rPr>
          <w:b/>
          <w:u w:val="single"/>
        </w:rPr>
        <w:t>787026</w:t>
      </w:r>
    </w:p>
    <w:p>
      <w:r>
        <w:t>@USER Sam’s act is working. I swear she is acting!</w:t>
      </w:r>
    </w:p>
    <w:p>
      <w:r>
        <w:rPr>
          <w:b/>
          <w:u w:val="single"/>
        </w:rPr>
        <w:t>787027</w:t>
      </w:r>
    </w:p>
    <w:p>
      <w:r>
        <w:t>@USER @USER That is Rachel Madcow's mother. No doubt about it !</w:t>
      </w:r>
    </w:p>
    <w:p>
      <w:r>
        <w:rPr>
          <w:b/>
          <w:u w:val="single"/>
        </w:rPr>
        <w:t>787028</w:t>
      </w:r>
    </w:p>
    <w:p>
      <w:r>
        <w:t>@USER Don't think she did much to accomplish that goal!</w:t>
      </w:r>
    </w:p>
    <w:p>
      <w:r>
        <w:rPr>
          <w:b/>
          <w:u w:val="single"/>
        </w:rPr>
        <w:t>787029</w:t>
      </w:r>
    </w:p>
    <w:p>
      <w:r>
        <w:t>@USER So will this all be hidden like the liberals hid everyrhing about the failed Nipigon bridge?!?! Huh? Our money and we are barred from the truth sickens me. They are communists</w:t>
      </w:r>
    </w:p>
    <w:p>
      <w:r>
        <w:rPr>
          <w:b/>
          <w:u w:val="single"/>
        </w:rPr>
        <w:t>787030</w:t>
      </w:r>
    </w:p>
    <w:p>
      <w:r>
        <w:t>@USER Congratulations #POTUS #MAGA</w:t>
      </w:r>
    </w:p>
    <w:p>
      <w:r>
        <w:rPr>
          <w:b/>
          <w:u w:val="single"/>
        </w:rPr>
        <w:t>787031</w:t>
      </w:r>
    </w:p>
    <w:p>
      <w:r>
        <w:t>Too bad life sucks 4 u #schiff4brains 😂 ur going down along wi ur other CRIMINAL friends. Only red line crossed is the LIES U TELL. U will never b anything more than the belly of a SNAKE #MAGA #TRUMP2020 #schiff4brains URL</w:t>
      </w:r>
    </w:p>
    <w:p>
      <w:r>
        <w:rPr>
          <w:b/>
          <w:u w:val="single"/>
        </w:rPr>
        <w:t>787032</w:t>
      </w:r>
    </w:p>
    <w:p>
      <w:r>
        <w:t>@USER @USER Let's focus on Kavanaugh. Bringing up other cases to make an argument about hypocrisy is irrelevant. It's like saying, Let's not investigate this bank robbery because liberals have robbed other banks." Try to focus."</w:t>
      </w:r>
    </w:p>
    <w:p>
      <w:r>
        <w:rPr>
          <w:b/>
          <w:u w:val="single"/>
        </w:rPr>
        <w:t>787033</w:t>
      </w:r>
    </w:p>
    <w:p>
      <w:r>
        <w:t>@USER @USER @USER @USER @USER She is going to be heartbroken to see you and you 6 followers go. Bot bot bot.</w:t>
      </w:r>
    </w:p>
    <w:p>
      <w:r>
        <w:rPr>
          <w:b/>
          <w:u w:val="single"/>
        </w:rPr>
        <w:t>787034</w:t>
      </w:r>
    </w:p>
    <w:p>
      <w:r>
        <w:t>#prouduncle 😍 she is the finest cheerleader of them all💙 te amo stinky butt💝 URL</w:t>
      </w:r>
    </w:p>
    <w:p>
      <w:r>
        <w:rPr>
          <w:b/>
          <w:u w:val="single"/>
        </w:rPr>
        <w:t>787035</w:t>
      </w:r>
    </w:p>
    <w:p>
      <w:r>
        <w:t>@USER @USER She is done out here.</w:t>
      </w:r>
    </w:p>
    <w:p>
      <w:r>
        <w:rPr>
          <w:b/>
          <w:u w:val="single"/>
        </w:rPr>
        <w:t>787036</w:t>
      </w:r>
    </w:p>
    <w:p>
      <w:r>
        <w:t>@USER @USER @USER @USER @USER @USER @USER @USER @USER @USER @USER @USER @USER Thank you for your support</w:t>
      </w:r>
    </w:p>
    <w:p>
      <w:r>
        <w:rPr>
          <w:b/>
          <w:u w:val="single"/>
        </w:rPr>
        <w:t>787037</w:t>
      </w:r>
    </w:p>
    <w:p>
      <w:r>
        <w:t>@USER @USER what is this shit right over here? I also showed to my polish friends and they are quite triggered</w:t>
      </w:r>
    </w:p>
    <w:p>
      <w:r>
        <w:rPr>
          <w:b/>
          <w:u w:val="single"/>
        </w:rPr>
        <w:t>787038</w:t>
      </w:r>
    </w:p>
    <w:p>
      <w:r>
        <w:t>@USER Remember Tina. You can always sleep when you are dead! URL</w:t>
      </w:r>
    </w:p>
    <w:p>
      <w:r>
        <w:rPr>
          <w:b/>
          <w:u w:val="single"/>
        </w:rPr>
        <w:t>787039</w:t>
      </w:r>
    </w:p>
    <w:p>
      <w:r>
        <w:t>@USER @USER PURP HE IS CHRIS.... IM THE REAL CJ UNTIL FURTHER NOTICE 😂 #PSA</w:t>
      </w:r>
    </w:p>
    <w:p>
      <w:r>
        <w:rPr>
          <w:b/>
          <w:u w:val="single"/>
        </w:rPr>
        <w:t>787040</w:t>
      </w:r>
    </w:p>
    <w:p>
      <w:r>
        <w:t>@USER PLELLEEAAAASEEEEE I LITERALLY SOBBED SO HARD AT THIS SCREEN WHO DOES HE THINK HE IS LOOKING SO BEAUTIFUL WHILE HE SLEEEEEEEPS</w:t>
      </w:r>
    </w:p>
    <w:p>
      <w:r>
        <w:rPr>
          <w:b/>
          <w:u w:val="single"/>
        </w:rPr>
        <w:t>787041</w:t>
      </w:r>
    </w:p>
    <w:p>
      <w:r>
        <w:t>@USER @USER can you please tell jimin even if he knows just how amazing he is and that he actually saved my life no joke we're really thankful and please be safe and healthy i pray for you every single day and minute  to be protected and safe 💜Thank you @USER</w:t>
      </w:r>
    </w:p>
    <w:p>
      <w:r>
        <w:rPr>
          <w:b/>
          <w:u w:val="single"/>
        </w:rPr>
        <w:t>787042</w:t>
      </w:r>
    </w:p>
    <w:p>
      <w:r>
        <w:t>@USER Its @USER fault..she is cheat</w:t>
      </w:r>
    </w:p>
    <w:p>
      <w:r>
        <w:rPr>
          <w:b/>
          <w:u w:val="single"/>
        </w:rPr>
        <w:t>787043</w:t>
      </w:r>
    </w:p>
    <w:p>
      <w:r>
        <w:t>@USER Hold up this for real? Am I reading that right? Everything is free?</w:t>
      </w:r>
    </w:p>
    <w:p>
      <w:r>
        <w:rPr>
          <w:b/>
          <w:u w:val="single"/>
        </w:rPr>
        <w:t>787044</w:t>
      </w:r>
    </w:p>
    <w:p>
      <w:r>
        <w:t>@USER @USER @USER Oh and higher unemployment and witch hunts and lynch mobs and antifa communist parades ...you can have all that shit and let Hollywood decide how you feel.</w:t>
      </w:r>
    </w:p>
    <w:p>
      <w:r>
        <w:rPr>
          <w:b/>
          <w:u w:val="single"/>
        </w:rPr>
        <w:t>787045</w:t>
      </w:r>
    </w:p>
    <w:p>
      <w:r>
        <w:t>@USER @USER @USER wow @USER are these the types of folks we want teaching the already confused millennials?</w:t>
      </w:r>
    </w:p>
    <w:p>
      <w:r>
        <w:rPr>
          <w:b/>
          <w:u w:val="single"/>
        </w:rPr>
        <w:t>787046</w:t>
      </w:r>
    </w:p>
    <w:p>
      <w:r>
        <w:t>@USER I think he is hurt</w:t>
      </w:r>
    </w:p>
    <w:p>
      <w:r>
        <w:rPr>
          <w:b/>
          <w:u w:val="single"/>
        </w:rPr>
        <w:t>787047</w:t>
      </w:r>
    </w:p>
    <w:p>
      <w:r>
        <w:t>@USER Awesome Job Mr. President Trump!!  MAGA</w:t>
      </w:r>
    </w:p>
    <w:p>
      <w:r>
        <w:rPr>
          <w:b/>
          <w:u w:val="single"/>
        </w:rPr>
        <w:t>787048</w:t>
      </w:r>
    </w:p>
    <w:p>
      <w:r>
        <w:t>@USER EVERYTHING is an issue with Muslims..go live in another country like Iran..</w:t>
      </w:r>
    </w:p>
    <w:p>
      <w:r>
        <w:rPr>
          <w:b/>
          <w:u w:val="single"/>
        </w:rPr>
        <w:t>787049</w:t>
      </w:r>
    </w:p>
    <w:p>
      <w:r>
        <w:t>@USER @USER @USER @USER @USER I did not admit anything! Read my Tweet again please! English is my 3rd language but I am rather good at it! Antifa are the Nazis! They can name them self the Messiah they would still be thugs fighting against freedom and free speach! BTW free speach is not hate speach. Man up!</w:t>
      </w:r>
    </w:p>
    <w:p>
      <w:r>
        <w:rPr>
          <w:b/>
          <w:u w:val="single"/>
        </w:rPr>
        <w:t>787050</w:t>
      </w:r>
    </w:p>
    <w:p>
      <w:r>
        <w:t>@USER @USER Yeah we need gun laws like Europe so it's really hard for bad people to get guns.  URL  You people are clueless about guns</w:t>
      </w:r>
    </w:p>
    <w:p>
      <w:r>
        <w:rPr>
          <w:b/>
          <w:u w:val="single"/>
        </w:rPr>
        <w:t>787051</w:t>
      </w:r>
    </w:p>
    <w:p>
      <w:r>
        <w:t>@USER Holder was held in contempt of congress. Why isn't in prison for Fast and Furious? How about for murder?</w:t>
      </w:r>
    </w:p>
    <w:p>
      <w:r>
        <w:rPr>
          <w:b/>
          <w:u w:val="single"/>
        </w:rPr>
        <w:t>787052</w:t>
      </w:r>
    </w:p>
    <w:p>
      <w:r>
        <w:t>@USER EXPOSE these demons violating our Constitution with violence &amp;amp; threats to run govt instead of winning at the polls! Name them domestic terrorists &amp;amp; jail them all.</w:t>
      </w:r>
    </w:p>
    <w:p>
      <w:r>
        <w:rPr>
          <w:b/>
          <w:u w:val="single"/>
        </w:rPr>
        <w:t>787053</w:t>
      </w:r>
    </w:p>
    <w:p>
      <w:r>
        <w:t>@USER @USER @USER @USER @USER @USER @USER @USER @USER @USER @USER @USER @USER @USER @USER @USER @USER @USER @USER @USER @USER @USER @USER @USER @USER @USER @USER @USER @USER @USER @USER @USER @USER @USER @USER @USER @USER @USER @USER @USER @USER @USER @USER @USER @USER @USER @USER @USER @USER Now do Black Lives Matter. And Antifa.</w:t>
      </w:r>
    </w:p>
    <w:p>
      <w:r>
        <w:rPr>
          <w:b/>
          <w:u w:val="single"/>
        </w:rPr>
        <w:t>787054</w:t>
      </w:r>
    </w:p>
    <w:p>
      <w:r>
        <w:t>@USER @USER Kavanaugh was on the short list over a year ago. If liberals think this is a good idea just imagine how many people in the future with zero evidence 30+ yrs later including where and year can accuse people then ruin their lives including these liberals and politicians.</w:t>
      </w:r>
    </w:p>
    <w:p>
      <w:r>
        <w:rPr>
          <w:b/>
          <w:u w:val="single"/>
        </w:rPr>
        <w:t>787055</w:t>
      </w:r>
    </w:p>
    <w:p>
      <w:r>
        <w:t>@USER Here’s @USER helping improve how women are to be watched in sports. 🙄 URL</w:t>
      </w:r>
    </w:p>
    <w:p>
      <w:r>
        <w:rPr>
          <w:b/>
          <w:u w:val="single"/>
        </w:rPr>
        <w:t>787056</w:t>
      </w:r>
    </w:p>
    <w:p>
      <w:r>
        <w:t>@USER 😅😅😅😅😅😅😅😅😅 gun control fun a statue of a stupid child under a desk are going to change peoples if that is the case they are stupid because i for will not give up my firearms or free speech or my rights to no one or no government! Fuck you!</w:t>
      </w:r>
    </w:p>
    <w:p>
      <w:r>
        <w:rPr>
          <w:b/>
          <w:u w:val="single"/>
        </w:rPr>
        <w:t>787057</w:t>
      </w:r>
    </w:p>
    <w:p>
      <w:r>
        <w:t>@USER @USER @USER Republicans platform   -take away healthcare -harm the environment  -take away children -take away women’s rights -do not believe in rule of law -voter suppression  -gerrymandering  -take away social security  -no limits to gun control -explodes the budget  #VoteBlue2018</w:t>
      </w:r>
    </w:p>
    <w:p>
      <w:r>
        <w:rPr>
          <w:b/>
          <w:u w:val="single"/>
        </w:rPr>
        <w:t>787058</w:t>
      </w:r>
    </w:p>
    <w:p>
      <w:r>
        <w:t>@USER @USER Then maybe we can talk about the double standards between liberals and conservatives at @USER Somebody is always a victim.</w:t>
      </w:r>
    </w:p>
    <w:p>
      <w:r>
        <w:rPr>
          <w:b/>
          <w:u w:val="single"/>
        </w:rPr>
        <w:t>787059</w:t>
      </w:r>
    </w:p>
    <w:p>
      <w:r>
        <w:t>@USER She is so beautiful but looks like dad</w:t>
      </w:r>
    </w:p>
    <w:p>
      <w:r>
        <w:rPr>
          <w:b/>
          <w:u w:val="single"/>
        </w:rPr>
        <w:t>787060</w:t>
      </w:r>
    </w:p>
    <w:p>
      <w:r>
        <w:t>#QAnon @USER #MAGA   For those who think nothing is happening! URL</w:t>
      </w:r>
    </w:p>
    <w:p>
      <w:r>
        <w:rPr>
          <w:b/>
          <w:u w:val="single"/>
        </w:rPr>
        <w:t>787061</w:t>
      </w:r>
    </w:p>
    <w:p>
      <w:r>
        <w:t>Rosenstein’s 300 Attorneys ‘Helped’ Vet Kavanaugh – Now Sexual Abuse Charges URL which go back to his highschool days  and can't be proven &amp;amp; Named witness DENIES  #Pathetic #ConfirmKavanaugh #PJNET #CCOT #maga #KAG2018 #Trump2020 #NoMoreProgressiveLiberals</w:t>
      </w:r>
    </w:p>
    <w:p>
      <w:r>
        <w:rPr>
          <w:b/>
          <w:u w:val="single"/>
        </w:rPr>
        <w:t>787062</w:t>
      </w:r>
    </w:p>
    <w:p>
      <w:r>
        <w:t>#sorrynotsorry   If you breastfeed your child who ends up having a milk allergy and so you just SWITCH to formula are you really putting your 100% into parenting?! No you are being lazy! Change your diet go lactose and soy free so your baby can have the best of the best.</w:t>
      </w:r>
    </w:p>
    <w:p>
      <w:r>
        <w:rPr>
          <w:b/>
          <w:u w:val="single"/>
        </w:rPr>
        <w:t>787063</w:t>
      </w:r>
    </w:p>
    <w:p>
      <w:r>
        <w:t>@USER Sorry to read this. You’re doing the right thing to report it and warn us all about them. Needless to say you are none of the things they say. Stay strong.</w:t>
      </w:r>
    </w:p>
    <w:p>
      <w:r>
        <w:rPr>
          <w:b/>
          <w:u w:val="single"/>
        </w:rPr>
        <w:t>787064</w:t>
      </w:r>
    </w:p>
    <w:p>
      <w:r>
        <w:t>@USER @USER It is not a crisis" . The Conservatives think everything is a crisis- the asylum seekers,  the economy, TMX  now NAFTA. Just relax guys the adults are in the room."</w:t>
      </w:r>
    </w:p>
    <w:p>
      <w:r>
        <w:rPr>
          <w:b/>
          <w:u w:val="single"/>
        </w:rPr>
        <w:t>787065</w:t>
      </w:r>
    </w:p>
    <w:p>
      <w:r>
        <w:t>@USER Has any ex Obama administration personal not yet?  See a pattern here folks!  Their actually doing this publicly. The msm is their partner in this treason.  It’s a attempted coup d'etat!!!</w:t>
      </w:r>
    </w:p>
    <w:p>
      <w:r>
        <w:rPr>
          <w:b/>
          <w:u w:val="single"/>
        </w:rPr>
        <w:t>787066</w:t>
      </w:r>
    </w:p>
    <w:p>
      <w:r>
        <w:t>@USER Thanks for keeping us in your thought and being so kind to fans🌸❤️. Just know this cool cat is gonna drag many great thing into our fans life!</w:t>
      </w:r>
    </w:p>
    <w:p>
      <w:r>
        <w:rPr>
          <w:b/>
          <w:u w:val="single"/>
        </w:rPr>
        <w:t>787067</w:t>
      </w:r>
    </w:p>
    <w:p>
      <w:r>
        <w:t>@USER Fuck u</w:t>
      </w:r>
    </w:p>
    <w:p>
      <w:r>
        <w:rPr>
          <w:b/>
          <w:u w:val="single"/>
        </w:rPr>
        <w:t>787068</w:t>
      </w:r>
    </w:p>
    <w:p>
      <w:r>
        <w:t>... She is our north star, amongst the many stars that pass away to fill the night sky with brilliancy." I cannot begin 2 imagine this as a parent but am so grateful &amp;amp; humbled for the time however brief w/ so many shining stars who continue to guide all of us... URL</w:t>
      </w:r>
    </w:p>
    <w:p>
      <w:r>
        <w:rPr>
          <w:b/>
          <w:u w:val="single"/>
        </w:rPr>
        <w:t>787069</w:t>
      </w:r>
    </w:p>
    <w:p>
      <w:r>
        <w:t>@USER Remember:  You're talking about the same media that never questions the assertions that everyone on the Right is a Nazi and Antifa is just a group of protesters.</w:t>
      </w:r>
    </w:p>
    <w:p>
      <w:r>
        <w:rPr>
          <w:b/>
          <w:u w:val="single"/>
        </w:rPr>
        <w:t>787070</w:t>
      </w:r>
    </w:p>
    <w:p>
      <w:r>
        <w:t>@USER Yep this is the world the liberals want to live in.</w:t>
      </w:r>
    </w:p>
    <w:p>
      <w:r>
        <w:rPr>
          <w:b/>
          <w:u w:val="single"/>
        </w:rPr>
        <w:t>787071</w:t>
      </w:r>
    </w:p>
    <w:p>
      <w:r>
        <w:t>AAA DIBALES DONG😘😘😘 URL</w:t>
      </w:r>
    </w:p>
    <w:p>
      <w:r>
        <w:rPr>
          <w:b/>
          <w:u w:val="single"/>
        </w:rPr>
        <w:t>787072</w:t>
      </w:r>
    </w:p>
    <w:p>
      <w:r>
        <w:t>@USER Niggaz buying pussy bitches trying to buy love...</w:t>
      </w:r>
    </w:p>
    <w:p>
      <w:r>
        <w:rPr>
          <w:b/>
          <w:u w:val="single"/>
        </w:rPr>
        <w:t>787073</w:t>
      </w:r>
    </w:p>
    <w:p>
      <w:r>
        <w:t>@USER @USER I don't think he's guilty....this is what you leftwingers do...make up sexual assault claims about conservatives.</w:t>
      </w:r>
    </w:p>
    <w:p>
      <w:r>
        <w:rPr>
          <w:b/>
          <w:u w:val="single"/>
        </w:rPr>
        <w:t>787074</w:t>
      </w:r>
    </w:p>
    <w:p>
      <w:r>
        <w:t>@USER Yeah dangerous to question a scattered 35 year old account pushed on the eve of a nomination with the liberals saying they will stop at nothing to derail judge Kavanagh or any of Trumps picks? Delete your account...</w:t>
      </w:r>
    </w:p>
    <w:p>
      <w:r>
        <w:rPr>
          <w:b/>
          <w:u w:val="single"/>
        </w:rPr>
        <w:t>787075</w:t>
      </w:r>
    </w:p>
    <w:p>
      <w:r>
        <w:t>#TBT That time when @USER gave us a shout-out on their blog &amp;amp; we felt like the coolest kids in town. 😎 From #NCDD.org blog: Creating a Welcoming Environment with #Conservatives with The Village Square - #ReviveCivility #ToTheVillageSquare URL</w:t>
      </w:r>
    </w:p>
    <w:p>
      <w:r>
        <w:rPr>
          <w:b/>
          <w:u w:val="single"/>
        </w:rPr>
        <w:t>787076</w:t>
      </w:r>
    </w:p>
    <w:p>
      <w:r>
        <w:t>@USER #Rimmy4Antifa @USER Can this young working class proletarian join your cause URL</w:t>
      </w:r>
    </w:p>
    <w:p>
      <w:r>
        <w:rPr>
          <w:b/>
          <w:u w:val="single"/>
        </w:rPr>
        <w:t>787077</w:t>
      </w:r>
    </w:p>
    <w:p>
      <w:r>
        <w:t>@USER @USER I'm also a Prohibited Possessor thanks to Obama and his every soldier has  PTSD crazy administration.Can't get life insurance either.Still support the NRA and the work they do for gun rights.Hoping Trump will fix the wrongs of labeling veterans as a means to back-door gun control</w:t>
      </w:r>
    </w:p>
    <w:p>
      <w:r>
        <w:rPr>
          <w:b/>
          <w:u w:val="single"/>
        </w:rPr>
        <w:t>787078</w:t>
      </w:r>
    </w:p>
    <w:p>
      <w:r>
        <w:t>@USER Does not suffer fools and has seen enough shit to last nine lives.</w:t>
      </w:r>
    </w:p>
    <w:p>
      <w:r>
        <w:rPr>
          <w:b/>
          <w:u w:val="single"/>
        </w:rPr>
        <w:t>787079</w:t>
      </w:r>
    </w:p>
    <w:p>
      <w:r>
        <w:t>@USER He is the eggman.</w:t>
      </w:r>
    </w:p>
    <w:p>
      <w:r>
        <w:rPr>
          <w:b/>
          <w:u w:val="single"/>
        </w:rPr>
        <w:t>787080</w:t>
      </w:r>
    </w:p>
    <w:p>
      <w:r>
        <w:t>@USER @USER @USER @USER @USER @USER @USER @USER @USER @USER @USER  Sorry my love I know you will be disappointed maybe I'll stand in my next life time ❤</w:t>
      </w:r>
    </w:p>
    <w:p>
      <w:r>
        <w:rPr>
          <w:b/>
          <w:u w:val="single"/>
        </w:rPr>
        <w:t>787081</w:t>
      </w:r>
    </w:p>
    <w:p>
      <w:r>
        <w:t>@USER Awww his poor pocket. Try something else</w:t>
      </w:r>
    </w:p>
    <w:p>
      <w:r>
        <w:rPr>
          <w:b/>
          <w:u w:val="single"/>
        </w:rPr>
        <w:t>787082</w:t>
      </w:r>
    </w:p>
    <w:p>
      <w:r>
        <w:t>@USER GOP, Conservatives, Evangelicals, Traditionalists" Catholics are all hypocrites."</w:t>
      </w:r>
    </w:p>
    <w:p>
      <w:r>
        <w:rPr>
          <w:b/>
          <w:u w:val="single"/>
        </w:rPr>
        <w:t>787083</w:t>
      </w:r>
    </w:p>
    <w:p>
      <w:r>
        <w:t>@USER @USER LMAO....YOU SUCK NFL</w:t>
      </w:r>
    </w:p>
    <w:p>
      <w:r>
        <w:rPr>
          <w:b/>
          <w:u w:val="single"/>
        </w:rPr>
        <w:t>787084</w:t>
      </w:r>
    </w:p>
    <w:p>
      <w:r>
        <w:t>@USER @USER @USER Well, they'll cut out 299 pages and replace it with 1 saying everyone needs more chlorine"  C'mon are you chicken?"</w:t>
      </w:r>
    </w:p>
    <w:p>
      <w:r>
        <w:rPr>
          <w:b/>
          <w:u w:val="single"/>
        </w:rPr>
        <w:t>787085</w:t>
      </w:r>
    </w:p>
    <w:p>
      <w:r>
        <w:t>@USER Believe the woman.  What person would volunteer for the shit show she is about to experience if it weren’t true.  I stand in solidarity with Christine Blasey Ford.</w:t>
      </w:r>
    </w:p>
    <w:p>
      <w:r>
        <w:rPr>
          <w:b/>
          <w:u w:val="single"/>
        </w:rPr>
        <w:t>787086</w:t>
      </w:r>
    </w:p>
    <w:p>
      <w:r>
        <w:t>@USER All communist Democrat socialists are bad humans.</w:t>
      </w:r>
    </w:p>
    <w:p>
      <w:r>
        <w:rPr>
          <w:b/>
          <w:u w:val="single"/>
        </w:rPr>
        <w:t>787087</w:t>
      </w:r>
    </w:p>
    <w:p>
      <w:r>
        <w:t>@USER Hmmm...they piss off the portion of the population that actually supported football and are shocked their numbers took a nose dive?  Shocking!</w:t>
      </w:r>
    </w:p>
    <w:p>
      <w:r>
        <w:rPr>
          <w:b/>
          <w:u w:val="single"/>
        </w:rPr>
        <w:t>787088</w:t>
      </w:r>
    </w:p>
    <w:p>
      <w:r>
        <w:t>*Gets Period* You are the cause of my 𝓭𝔂𝓼𝓹𝓱𝓸𝓻𝓲𝓪</w:t>
      </w:r>
    </w:p>
    <w:p>
      <w:r>
        <w:rPr>
          <w:b/>
          <w:u w:val="single"/>
        </w:rPr>
        <w:t>787089</w:t>
      </w:r>
    </w:p>
    <w:p>
      <w:r>
        <w:t>@USER @USER Good grief. So this is how we calm antifa people?  Throw chicken nuggets at them?  How ridiculous are they?  I’d think it was funny if it wasn’t rewarding bad behavior.</w:t>
      </w:r>
    </w:p>
    <w:p>
      <w:r>
        <w:rPr>
          <w:b/>
          <w:u w:val="single"/>
        </w:rPr>
        <w:t>787090</w:t>
      </w:r>
    </w:p>
    <w:p>
      <w:r>
        <w:t>@USER @USER @USER Just because it isn't a sexy diagnosis doesn't mean it gets low quality care. You are making an incorrect assumption.</w:t>
      </w:r>
    </w:p>
    <w:p>
      <w:r>
        <w:rPr>
          <w:b/>
          <w:u w:val="single"/>
        </w:rPr>
        <w:t>787091</w:t>
      </w:r>
    </w:p>
    <w:p>
      <w:r>
        <w:t>@USER @USER @USER @USER @USER @USER @USER @USER @USER @USER @USER @USER @USER @USER @USER @USER @USER @USER @USER @USER @USER @USER @USER @USER @USER @USER @USER @USER @USER @USER @USER @USER @USER @USER @USER @USER @USER @USER @USER @USER @USER @USER @USER @USER Keep it going let’s all remember VOTE!!! VOTE RED!! Let’s do the #MAGA for our 🇺🇸🇺🇸. 📣Yaay!! #MAGA!! 🇺🇸🇺🇸🇺🇸🗽🗽🗽💥💥💥🔥🔥🔥🌪🌪🌪🌪🌪🌪🌪🌪</w:t>
      </w:r>
    </w:p>
    <w:p>
      <w:r>
        <w:rPr>
          <w:b/>
          <w:u w:val="single"/>
        </w:rPr>
        <w:t>787092</w:t>
      </w:r>
    </w:p>
    <w:p>
      <w:r>
        <w:t>@USER Antifa took over for them.</w:t>
      </w:r>
    </w:p>
    <w:p>
      <w:r>
        <w:rPr>
          <w:b/>
          <w:u w:val="single"/>
        </w:rPr>
        <w:t>787093</w:t>
      </w:r>
    </w:p>
    <w:p>
      <w:r>
        <w:t>@USER @USER This is why Gun Control is such a horrible idea no matter what the reasoning it it results in this kind of thing.</w:t>
      </w:r>
    </w:p>
    <w:p>
      <w:r>
        <w:rPr>
          <w:b/>
          <w:u w:val="single"/>
        </w:rPr>
        <w:t>787094</w:t>
      </w:r>
    </w:p>
    <w:p>
      <w:r>
        <w:t>@USER Thus far the only people getting shot and kicked out of places are conservatives. #MAGA #WalkAway #ConfirmKavanaugh</w:t>
      </w:r>
    </w:p>
    <w:p>
      <w:r>
        <w:rPr>
          <w:b/>
          <w:u w:val="single"/>
        </w:rPr>
        <w:t>787095</w:t>
      </w:r>
    </w:p>
    <w:p>
      <w:r>
        <w:t>@USER lol.. why don't they ever do it in the head to protest trump..  also aren't these people all for gun control?  tweet tweet.  URL</w:t>
      </w:r>
    </w:p>
    <w:p>
      <w:r>
        <w:rPr>
          <w:b/>
          <w:u w:val="single"/>
        </w:rPr>
        <w:t>787096</w:t>
      </w:r>
    </w:p>
    <w:p>
      <w:r>
        <w:t>@USER Yeah I'll not take my gun control policy advice from a Jean's company. Beyond that trumps die hard are almost enough that the snowflakes they claim to dislike and themselves are hard to tell a part</w:t>
      </w:r>
    </w:p>
    <w:p>
      <w:r>
        <w:rPr>
          <w:b/>
          <w:u w:val="single"/>
        </w:rPr>
        <w:t>787097</w:t>
      </w:r>
    </w:p>
    <w:p>
      <w:r>
        <w:t>@USER @USER ⛏️ hmm.. closest emoji to a shovel go figure...</w:t>
      </w:r>
    </w:p>
    <w:p>
      <w:r>
        <w:rPr>
          <w:b/>
          <w:u w:val="single"/>
        </w:rPr>
        <w:t>787098</w:t>
      </w:r>
    </w:p>
    <w:p>
      <w:r>
        <w:t>@USER @USER Let’s not discuss fault rn. If this happened he is 10000% to blame. Let’s first get reasonable amount of evidence before presuming he is guilty</w:t>
      </w:r>
    </w:p>
    <w:p>
      <w:r>
        <w:rPr>
          <w:b/>
          <w:u w:val="single"/>
        </w:rPr>
        <w:t>787099</w:t>
      </w:r>
    </w:p>
    <w:p>
      <w:r>
        <w:t>@USER Donald Trump as President</w:t>
      </w:r>
    </w:p>
    <w:p>
      <w:r>
        <w:rPr>
          <w:b/>
          <w:u w:val="single"/>
        </w:rPr>
        <w:t>787100</w:t>
      </w:r>
    </w:p>
    <w:p>
      <w:r>
        <w:t>@USER @USER @USER @USER @USER @USER @USER @USER @USER @USER @USER @USER @USER At least he is trying he is not busy tweeting hate tweets like u n your buddy aka Bishop Jonso!!</w:t>
      </w:r>
    </w:p>
    <w:p>
      <w:r>
        <w:rPr>
          <w:b/>
          <w:u w:val="single"/>
        </w:rPr>
        <w:t>787101</w:t>
      </w:r>
    </w:p>
    <w:p>
      <w:r>
        <w:t>#YESonKavanaugh Yes because it is the right thing to do Yes because conservatives are in power Yes because Democrats are miserable humans Yes because we are sick and tired of the tantrums from the Democrats Yes because they FREAKING LOST THE ELECTION! Please add more reasons!!!!</w:t>
      </w:r>
    </w:p>
    <w:p>
      <w:r>
        <w:rPr>
          <w:b/>
          <w:u w:val="single"/>
        </w:rPr>
        <w:t>787102</w:t>
      </w:r>
    </w:p>
    <w:p>
      <w:r>
        <w:t>@USER @USER Why because Ford accused him of something 36 years ago and won’t testify. Liberals he’d this for months and came out now. I think liberals are the ones who took a gamble</w:t>
      </w:r>
    </w:p>
    <w:p>
      <w:r>
        <w:rPr>
          <w:b/>
          <w:u w:val="single"/>
        </w:rPr>
        <w:t>787103</w:t>
      </w:r>
    </w:p>
    <w:p>
      <w:r>
        <w:t>#Manitoba - #NDP leader Wab Kinew on the #carbontax URL Are you proud of yourselves @USER and @USER You allow the NDP to come at you from the right? You're all as insane as the #Trudeau #Liberals #Winnipeg #Canada #MBpoli</w:t>
      </w:r>
    </w:p>
    <w:p>
      <w:r>
        <w:rPr>
          <w:b/>
          <w:u w:val="single"/>
        </w:rPr>
        <w:t>787104</w:t>
      </w:r>
    </w:p>
    <w:p>
      <w:r>
        <w:t>@USER Hello !! You used to date Anthony Weiner !!! What does that tell us about you ?</w:t>
      </w:r>
    </w:p>
    <w:p>
      <w:r>
        <w:rPr>
          <w:b/>
          <w:u w:val="single"/>
        </w:rPr>
        <w:t>787105</w:t>
      </w:r>
    </w:p>
    <w:p>
      <w:r>
        <w:t>@USER &amp;amp; sicking their attack dogs ( #antiFa / #resist ) and blaming the right.</w:t>
      </w:r>
    </w:p>
    <w:p>
      <w:r>
        <w:rPr>
          <w:b/>
          <w:u w:val="single"/>
        </w:rPr>
        <w:t>787106</w:t>
      </w:r>
    </w:p>
    <w:p>
      <w:r>
        <w:t>@USER HAHAHAHAHAHAHAHA!!! She may need to change her strategy. Acting like a spoiled child... throwing a tantrum and showing the world what a sore loser she is... on national television... isn't a great way to improve how anyone" is viewed."</w:t>
      </w:r>
    </w:p>
    <w:p>
      <w:r>
        <w:rPr>
          <w:b/>
          <w:u w:val="single"/>
        </w:rPr>
        <w:t>787107</w:t>
      </w:r>
    </w:p>
    <w:p>
      <w:r>
        <w:t>@USER @USER @USER @USER @USER Oh it’s ok because 45 reversed the most important issue on mental health he got rid of the mental health conditions on gun control. Great job! What a guy! He is a liar proven over &amp;amp; over again. But you worship away that’s your right</w:t>
      </w:r>
    </w:p>
    <w:p>
      <w:r>
        <w:rPr>
          <w:b/>
          <w:u w:val="single"/>
        </w:rPr>
        <w:t>787108</w:t>
      </w:r>
    </w:p>
    <w:p>
      <w:r>
        <w:t>@USER People will get it regardless of the wall.   Kind like gun control argument.</w:t>
      </w:r>
    </w:p>
    <w:p>
      <w:r>
        <w:rPr>
          <w:b/>
          <w:u w:val="single"/>
        </w:rPr>
        <w:t>787109</w:t>
      </w:r>
    </w:p>
    <w:p>
      <w:r>
        <w:t>@USER You are hilarious and way too good to me.</w:t>
      </w:r>
    </w:p>
    <w:p>
      <w:r>
        <w:rPr>
          <w:b/>
          <w:u w:val="single"/>
        </w:rPr>
        <w:t>787110</w:t>
      </w:r>
    </w:p>
    <w:p>
      <w:r>
        <w:t>@USER A quick way to get yourself killed.  Thanks Antifa!</w:t>
      </w:r>
    </w:p>
    <w:p>
      <w:r>
        <w:rPr>
          <w:b/>
          <w:u w:val="single"/>
        </w:rPr>
        <w:t>787111</w:t>
      </w:r>
    </w:p>
    <w:p>
      <w:r>
        <w:t>@USER Republicans are underestimating the fever of the liberals to get rid of Trump.</w:t>
      </w:r>
    </w:p>
    <w:p>
      <w:r>
        <w:rPr>
          <w:b/>
          <w:u w:val="single"/>
        </w:rPr>
        <w:t>787112</w:t>
      </w:r>
    </w:p>
    <w:p>
      <w:r>
        <w:t>this cant be legal ... Right? #KAG #MAGA URL</w:t>
      </w:r>
    </w:p>
    <w:p>
      <w:r>
        <w:rPr>
          <w:b/>
          <w:u w:val="single"/>
        </w:rPr>
        <w:t>787113</w:t>
      </w:r>
    </w:p>
    <w:p>
      <w:r>
        <w:t>@USER WAPO what an idiot comment you are a disgrace to journalism VERY SAD</w:t>
      </w:r>
    </w:p>
    <w:p>
      <w:r>
        <w:rPr>
          <w:b/>
          <w:u w:val="single"/>
        </w:rPr>
        <w:t>787114</w:t>
      </w:r>
    </w:p>
    <w:p>
      <w:r>
        <w:t>@USER @USER He is. We’ve been saying it for years. Uncle Christopher is Tristan while Aunt Carla is Bickle.</w:t>
      </w:r>
    </w:p>
    <w:p>
      <w:r>
        <w:rPr>
          <w:b/>
          <w:u w:val="single"/>
        </w:rPr>
        <w:t>787115</w:t>
      </w:r>
    </w:p>
    <w:p>
      <w:r>
        <w:t>@USER That sucks 👎</w:t>
      </w:r>
    </w:p>
    <w:p>
      <w:r>
        <w:rPr>
          <w:b/>
          <w:u w:val="single"/>
        </w:rPr>
        <w:t>787116</w:t>
      </w:r>
    </w:p>
    <w:p>
      <w:r>
        <w:t>@USER @USER Ik what other rappers think of him. But only cause he is anti-drug and honestly I think his music is good.</w:t>
      </w:r>
    </w:p>
    <w:p>
      <w:r>
        <w:rPr>
          <w:b/>
          <w:u w:val="single"/>
        </w:rPr>
        <w:t>787117</w:t>
      </w:r>
    </w:p>
    <w:p>
      <w:r>
        <w:t>@USER Happy Birthday(s)!</w:t>
      </w:r>
    </w:p>
    <w:p>
      <w:r>
        <w:rPr>
          <w:b/>
          <w:u w:val="single"/>
        </w:rPr>
        <w:t>787118</w:t>
      </w:r>
    </w:p>
    <w:p>
      <w:r>
        <w:t>@USER Funny how liberals and liberal stars hate the folks that make them and give them the very fame and power which they can’t live without</w:t>
      </w:r>
    </w:p>
    <w:p>
      <w:r>
        <w:rPr>
          <w:b/>
          <w:u w:val="single"/>
        </w:rPr>
        <w:t>787119</w:t>
      </w:r>
    </w:p>
    <w:p>
      <w:r>
        <w:t>@USER Both sides have promised wall SINCE ever y should ANYONE BELIEVE ANYTHING THEY SAY????? ?promised since 1986</w:t>
      </w:r>
    </w:p>
    <w:p>
      <w:r>
        <w:rPr>
          <w:b/>
          <w:u w:val="single"/>
        </w:rPr>
        <w:t>787120</w:t>
      </w:r>
    </w:p>
    <w:p>
      <w:r>
        <w:t>@USER @USER @USER @USER To be fair. I’m positive most liberals are just blobs of cells..</w:t>
      </w:r>
    </w:p>
    <w:p>
      <w:r>
        <w:rPr>
          <w:b/>
          <w:u w:val="single"/>
        </w:rPr>
        <w:t>787121</w:t>
      </w:r>
    </w:p>
    <w:p>
      <w:r>
        <w:t>@USER You aren’t a member. Butt out</w:t>
      </w:r>
    </w:p>
    <w:p>
      <w:r>
        <w:rPr>
          <w:b/>
          <w:u w:val="single"/>
        </w:rPr>
        <w:t>787122</w:t>
      </w:r>
    </w:p>
    <w:p>
      <w:r>
        <w:t>@USER I don’t think jack knows too many conservatives. I’ve never met one that didn’t want to lecture me on how everything should be “run like a business” and we should all just work harder and follow the rules.</w:t>
      </w:r>
    </w:p>
    <w:p>
      <w:r>
        <w:rPr>
          <w:b/>
          <w:u w:val="single"/>
        </w:rPr>
        <w:t>787123</w:t>
      </w:r>
    </w:p>
    <w:p>
      <w:r>
        <w:t>@USER Then it’s time to indict trump if you are pro-law.</w:t>
      </w:r>
    </w:p>
    <w:p>
      <w:r>
        <w:rPr>
          <w:b/>
          <w:u w:val="single"/>
        </w:rPr>
        <w:t>787124</w:t>
      </w:r>
    </w:p>
    <w:p>
      <w:r>
        <w:t>@USER @USER Target environment keeps getting richer.</w:t>
      </w:r>
    </w:p>
    <w:p>
      <w:r>
        <w:rPr>
          <w:b/>
          <w:u w:val="single"/>
        </w:rPr>
        <w:t>787125</w:t>
      </w:r>
    </w:p>
    <w:p>
      <w:r>
        <w:t>@USER @USER She is such a disgusting hypocrite!</w:t>
      </w:r>
    </w:p>
    <w:p>
      <w:r>
        <w:rPr>
          <w:b/>
          <w:u w:val="single"/>
        </w:rPr>
        <w:t>787126</w:t>
      </w:r>
    </w:p>
    <w:p>
      <w:r>
        <w:t>@USER @USER As well this would allow you to still protest. But not stop a speaker or a group. Really Hitler did this in the early time of the Nazi party a group known as the SS would beat up politicians and people that didn't agree with them. (Sounds familiar smells like Antifa.)</w:t>
      </w:r>
    </w:p>
    <w:p>
      <w:r>
        <w:rPr>
          <w:b/>
          <w:u w:val="single"/>
        </w:rPr>
        <w:t>787127</w:t>
      </w:r>
    </w:p>
    <w:p>
      <w:r>
        <w:t>@USER Don’t expect common sense from Liberals.</w:t>
      </w:r>
    </w:p>
    <w:p>
      <w:r>
        <w:rPr>
          <w:b/>
          <w:u w:val="single"/>
        </w:rPr>
        <w:t>787128</w:t>
      </w:r>
    </w:p>
    <w:p>
      <w:r>
        <w:t>@USER Nobody cares what @USER thinks or wants. She wasn’t elected haha. And she’s not helping her party either so stay out there your only helping the conservatives Progressives DONT LIKE YOU</w:t>
      </w:r>
    </w:p>
    <w:p>
      <w:r>
        <w:rPr>
          <w:b/>
          <w:u w:val="single"/>
        </w:rPr>
        <w:t>787129</w:t>
      </w:r>
    </w:p>
    <w:p>
      <w:r>
        <w:t>@USER I FUCKING love this!!!! so so true.  and actually it’s in those types of jobs you will learn the most</w:t>
      </w:r>
    </w:p>
    <w:p>
      <w:r>
        <w:rPr>
          <w:b/>
          <w:u w:val="single"/>
        </w:rPr>
        <w:t>787130</w:t>
      </w:r>
    </w:p>
    <w:p>
      <w:r>
        <w:t>@USER Best not stray off message. We need to be using every death to blame guns and push for gun control. Talking about actual causes distracts from that. 🙉 #gunsense</w:t>
      </w:r>
    </w:p>
    <w:p>
      <w:r>
        <w:rPr>
          <w:b/>
          <w:u w:val="single"/>
        </w:rPr>
        <w:t>787131</w:t>
      </w:r>
    </w:p>
    <w:p>
      <w:r>
        <w:t>@USER @USER @USER @USER Huh! The pot grows as council grows...in this case it is a reduction...and that amount $25m is going right back to the city for police gun control...already announced!</w:t>
      </w:r>
    </w:p>
    <w:p>
      <w:r>
        <w:rPr>
          <w:b/>
          <w:u w:val="single"/>
        </w:rPr>
        <w:t>787132</w:t>
      </w:r>
    </w:p>
    <w:p>
      <w:r>
        <w:t>@USER @USER #nope... With Mm no way...maybe is time to ask Sky what has gone wrong? Because #Foster from CNN have the book first than KP tweeted about the book...  Liberals... From Trump for Americans to Mm for British... I don't known who is worst</w:t>
      </w:r>
    </w:p>
    <w:p>
      <w:r>
        <w:rPr>
          <w:b/>
          <w:u w:val="single"/>
        </w:rPr>
        <w:t>787133</w:t>
      </w:r>
    </w:p>
    <w:p>
      <w:r>
        <w:t>@USER Oh my heart! She is beautiful. MUCH more beautiful than the immersion blender.</w:t>
      </w:r>
    </w:p>
    <w:p>
      <w:r>
        <w:rPr>
          <w:b/>
          <w:u w:val="single"/>
        </w:rPr>
        <w:t>787134</w:t>
      </w:r>
    </w:p>
    <w:p>
      <w:r>
        <w:t>A new bill aims to send masked Antifa activists to jail for 15 years @USER URL</w:t>
      </w:r>
    </w:p>
    <w:p>
      <w:r>
        <w:rPr>
          <w:b/>
          <w:u w:val="single"/>
        </w:rPr>
        <w:t>787135</w:t>
      </w:r>
    </w:p>
    <w:p>
      <w:r>
        <w:t>@USER It’s so sad where we are in America now Liberals should be against this kind of McCarthyism  All u have to do us accuse Yet there was a Chinese spy in a dem office for 20 years n the media just shrugs</w:t>
      </w:r>
    </w:p>
    <w:p>
      <w:r>
        <w:rPr>
          <w:b/>
          <w:u w:val="single"/>
        </w:rPr>
        <w:t>787136</w:t>
      </w:r>
    </w:p>
    <w:p>
      <w:r>
        <w:t>President Trump is fighting for the American worker and American Jobs! #MAGA URL</w:t>
      </w:r>
    </w:p>
    <w:p>
      <w:r>
        <w:rPr>
          <w:b/>
          <w:u w:val="single"/>
        </w:rPr>
        <w:t>787137</w:t>
      </w:r>
    </w:p>
    <w:p>
      <w:r>
        <w:t>@USER @USER It’s laughable that you parade China with its shocking human rights record. In China extreme Gun Control only meant death for millions of Chinese citizens at the hands of the state ... The History is well known.</w:t>
      </w:r>
    </w:p>
    <w:p>
      <w:r>
        <w:rPr>
          <w:b/>
          <w:u w:val="single"/>
        </w:rPr>
        <w:t>787138</w:t>
      </w:r>
    </w:p>
    <w:p>
      <w:r>
        <w:t>@USER how does what I'm saying relate to gun control. if police departments will not prosecute their own family" then it's time to limit their access to all weapons. A police department reluctant to acknowledge their own wrong doings and correct them dont deserve access to weapons."</w:t>
      </w:r>
    </w:p>
    <w:p>
      <w:r>
        <w:rPr>
          <w:b/>
          <w:u w:val="single"/>
        </w:rPr>
        <w:t>787139</w:t>
      </w:r>
    </w:p>
    <w:p>
      <w:r>
        <w:t>@USER @USER Don’t ever stop lil ma *COUGH* “eddandflow” *COUGH* oh shit is that my Snapchat how’d that slip out?!  ...add me 🙏🏼😩</w:t>
      </w:r>
    </w:p>
    <w:p>
      <w:r>
        <w:rPr>
          <w:b/>
          <w:u w:val="single"/>
        </w:rPr>
        <w:t>787140</w:t>
      </w:r>
    </w:p>
    <w:p>
      <w:r>
        <w:t>@USER @USER Did Chuck think Juanita Broderick credible-Keith Ellison’s girlfriend domestic abuse credible? The truth is Chuck is a sh*t stirrer for a cause. In this case- ruin a mans impeccable career-embarrass his wife &amp;amp; daughters-all in a sleazy days work. Y?Liberals destroy what dont like</w:t>
      </w:r>
    </w:p>
    <w:p>
      <w:r>
        <w:rPr>
          <w:b/>
          <w:u w:val="single"/>
        </w:rPr>
        <w:t>787141</w:t>
      </w:r>
    </w:p>
    <w:p>
      <w:r>
        <w:t>@USER all you want is gun control while you let corporations rip us Americans off you don’t stand up against cops assassinating unarmed black Americans cops are enemies of Americans that’s why their against @USER because they want to kill blacks in America thanks @USER</w:t>
      </w:r>
    </w:p>
    <w:p>
      <w:r>
        <w:rPr>
          <w:b/>
          <w:u w:val="single"/>
        </w:rPr>
        <w:t>787142</w:t>
      </w:r>
    </w:p>
    <w:p>
      <w:r>
        <w:t>1. Killshot 2. Gun control 3. Rap devil</w:t>
      </w:r>
    </w:p>
    <w:p>
      <w:r>
        <w:rPr>
          <w:b/>
          <w:u w:val="single"/>
        </w:rPr>
        <w:t>787143</w:t>
      </w:r>
    </w:p>
    <w:p>
      <w:r>
        <w:t>@USER Hollywood’s finest.</w:t>
      </w:r>
    </w:p>
    <w:p>
      <w:r>
        <w:rPr>
          <w:b/>
          <w:u w:val="single"/>
        </w:rPr>
        <w:t>787144</w:t>
      </w:r>
    </w:p>
    <w:p>
      <w:r>
        <w:t>#MondayMotivation Liberals backing Kavanaugh Accuser" high school episode to attack #SCOTUSpick - but praised #Adultery superstar #McCain - logic much? #MAGA #LiberalismIsAMentalDisorder URL</w:t>
      </w:r>
    </w:p>
    <w:p>
      <w:r>
        <w:rPr>
          <w:b/>
          <w:u w:val="single"/>
        </w:rPr>
        <w:t>787145</w:t>
      </w:r>
    </w:p>
    <w:p>
      <w:r>
        <w:t>@USER Epic fail</w:t>
      </w:r>
    </w:p>
    <w:p>
      <w:r>
        <w:rPr>
          <w:b/>
          <w:u w:val="single"/>
        </w:rPr>
        <w:t>787146</w:t>
      </w:r>
    </w:p>
    <w:p>
      <w:r>
        <w:t>@USER @USER @USER @USER @USER @USER @USER @USER @USER @USER @USER @USER @USER @USER @USER @USER @USER @USER @USER @USER @USER @USER @USER @USER @USER @USER @USER @USER @USER @USER @USER @USER @USER @USER @USER @USER @USER @USER @USER @USER @USER @USER Antifa would put nails in the pillows so I dont recommend it</w:t>
      </w:r>
    </w:p>
    <w:p>
      <w:r>
        <w:rPr>
          <w:b/>
          <w:u w:val="single"/>
        </w:rPr>
        <w:t>787147</w:t>
      </w:r>
    </w:p>
    <w:p>
      <w:r>
        <w:t>@USER I hope she stays safe and she is a brave soul. I'm on the coast of NC and will be staying put for now. I am scared but I can't leave without my hubs. He has to stay and man the prison he works for.</w:t>
      </w:r>
    </w:p>
    <w:p>
      <w:r>
        <w:rPr>
          <w:b/>
          <w:u w:val="single"/>
        </w:rPr>
        <w:t>787148</w:t>
      </w:r>
    </w:p>
    <w:p>
      <w:r>
        <w:t>A bitch is complaining to corporate about me in our lobby lmaooo</w:t>
      </w:r>
    </w:p>
    <w:p>
      <w:r>
        <w:rPr>
          <w:b/>
          <w:u w:val="single"/>
        </w:rPr>
        <w:t>787149</w:t>
      </w:r>
    </w:p>
    <w:p>
      <w:r>
        <w:t>@USER I saw some shit today that made me want to @ her and politely ask her if I could be her stylist.... because I'm not here for these early 2000 bangle bracelets and unnecessary accessories like who's responsible? I have a few words. URL</w:t>
      </w:r>
    </w:p>
    <w:p>
      <w:r>
        <w:rPr>
          <w:b/>
          <w:u w:val="single"/>
        </w:rPr>
        <w:t>787150</w:t>
      </w:r>
    </w:p>
    <w:p>
      <w:r>
        <w:t>@USER yyyy fuck no bitch we decided we both was gone steepppp</w:t>
      </w:r>
    </w:p>
    <w:p>
      <w:r>
        <w:rPr>
          <w:b/>
          <w:u w:val="single"/>
        </w:rPr>
        <w:t>787151</w:t>
      </w:r>
    </w:p>
    <w:p>
      <w:r>
        <w:t>#Liberals grasp at unproven straws ... #NotPlastic URL</w:t>
      </w:r>
    </w:p>
    <w:p>
      <w:r>
        <w:rPr>
          <w:b/>
          <w:u w:val="single"/>
        </w:rPr>
        <w:t>787152</w:t>
      </w:r>
    </w:p>
    <w:p>
      <w:r>
        <w:t>@USER @USER So @USER is a BJP leaning intellectual" but so called liberals are not Congress leaning "intellectual" and you are definitely not Congress karyakarta...."</w:t>
      </w:r>
    </w:p>
    <w:p>
      <w:r>
        <w:rPr>
          <w:b/>
          <w:u w:val="single"/>
        </w:rPr>
        <w:t>787153</w:t>
      </w:r>
    </w:p>
    <w:p>
      <w:r>
        <w:t>@USER You said your complains for Fox News is nothing like Trump’s war against news media. You are right. Trump didn’t use “Espionage act of 1917” to spy reporters he doesn’t like. Yours is much worse and scary!!</w:t>
      </w:r>
    </w:p>
    <w:p>
      <w:r>
        <w:rPr>
          <w:b/>
          <w:u w:val="single"/>
        </w:rPr>
        <w:t>787154</w:t>
      </w:r>
    </w:p>
    <w:p>
      <w:r>
        <w:t>@USER @USER So only people that own firearms are allowed to comment on the Gun Control Debate??!! 😁</w:t>
      </w:r>
    </w:p>
    <w:p>
      <w:r>
        <w:rPr>
          <w:b/>
          <w:u w:val="single"/>
        </w:rPr>
        <w:t>787155</w:t>
      </w:r>
    </w:p>
    <w:p>
      <w:r>
        <w:t>@USER Funny Human Rights He is  Pro Abortion That settles it He lies pacified deceives Playboy</w:t>
      </w:r>
    </w:p>
    <w:p>
      <w:r>
        <w:rPr>
          <w:b/>
          <w:u w:val="single"/>
        </w:rPr>
        <w:t>787156</w:t>
      </w:r>
    </w:p>
    <w:p>
      <w:r>
        <w:t>#DEMOCRACY Civil Disobedience is Paramount" #DumpFord #Dictatorship #CONservatives #Liars #Fascists #ONpoli #TOpoli It’s time for Ontario’s other municipalities to stand up for local democracy  URL via @USER</w:t>
      </w:r>
    </w:p>
    <w:p>
      <w:r>
        <w:rPr>
          <w:b/>
          <w:u w:val="single"/>
        </w:rPr>
        <w:t>787157</w:t>
      </w:r>
    </w:p>
    <w:p>
      <w:r>
        <w:t>@USER Christina would have been a better choice than Courtney . Hadwin has done this and is not as much of an amateur that she is making America believe</w:t>
      </w:r>
    </w:p>
    <w:p>
      <w:r>
        <w:rPr>
          <w:b/>
          <w:u w:val="single"/>
        </w:rPr>
        <w:t>787158</w:t>
      </w:r>
    </w:p>
    <w:p>
      <w:r>
        <w:t>@USER @USER @USER @USER @USER @USER @USER is clearly racist and anti senior citizen. How do you allow this? Conservatives will never take you seriously if you don't start being fair.</w:t>
      </w:r>
    </w:p>
    <w:p>
      <w:r>
        <w:rPr>
          <w:b/>
          <w:u w:val="single"/>
        </w:rPr>
        <w:t>787159</w:t>
      </w:r>
    </w:p>
    <w:p>
      <w:r>
        <w:t>@USER @USER I mean he is worth it</w:t>
      </w:r>
    </w:p>
    <w:p>
      <w:r>
        <w:rPr>
          <w:b/>
          <w:u w:val="single"/>
        </w:rPr>
        <w:t>787160</w:t>
      </w:r>
    </w:p>
    <w:p>
      <w:r>
        <w:t>*a shooting happens in a country with gun control laws for the first time in literally decades*  Y'all: BUT THE GUN LAWS SHOULD'VE PREVENTED THIS UNGA BUNGA THIS IS WHY GUN CONTROL SUCKS BET YOU DUMMIES WISH YOU HAD GUNS  *meanwhile another school shooting happens in America*</w:t>
      </w:r>
    </w:p>
    <w:p>
      <w:r>
        <w:rPr>
          <w:b/>
          <w:u w:val="single"/>
        </w:rPr>
        <w:t>787161</w:t>
      </w:r>
    </w:p>
    <w:p>
      <w:r>
        <w:t>@USER @USER He is.</w:t>
      </w:r>
    </w:p>
    <w:p>
      <w:r>
        <w:rPr>
          <w:b/>
          <w:u w:val="single"/>
        </w:rPr>
        <w:t>787162</w:t>
      </w:r>
    </w:p>
    <w:p>
      <w:r>
        <w:t>@USER @USER Follow along..  Conservatives paid Fusion  Fusion paid Orbis (Steele's company).  It's not that hard.. seriously</w:t>
      </w:r>
    </w:p>
    <w:p>
      <w:r>
        <w:rPr>
          <w:b/>
          <w:u w:val="single"/>
        </w:rPr>
        <w:t>787163</w:t>
      </w:r>
    </w:p>
    <w:p>
      <w:r>
        <w:t>@USER Antifa isn’t after her.</w:t>
      </w:r>
    </w:p>
    <w:p>
      <w:r>
        <w:rPr>
          <w:b/>
          <w:u w:val="single"/>
        </w:rPr>
        <w:t>787164</w:t>
      </w:r>
    </w:p>
    <w:p>
      <w:r>
        <w:t>@USER @USER It matters less than swaying the political slant of the SCOTUS by both parties. That’s a fact. This is only important to lib’s and conservatives as to the Court makeup.</w:t>
      </w:r>
    </w:p>
    <w:p>
      <w:r>
        <w:rPr>
          <w:b/>
          <w:u w:val="single"/>
        </w:rPr>
        <w:t>787165</w:t>
      </w:r>
    </w:p>
    <w:p>
      <w:r>
        <w:t>@USER It's up there with the bumper sticker liberals", just more expensive."</w:t>
      </w:r>
    </w:p>
    <w:p>
      <w:r>
        <w:rPr>
          <w:b/>
          <w:u w:val="single"/>
        </w:rPr>
        <w:t>787166</w:t>
      </w:r>
    </w:p>
    <w:p>
      <w:r>
        <w:t>@USER Damn he fell victim to a little thing called TOS much like the ones on his own site URL URL</w:t>
      </w:r>
    </w:p>
    <w:p>
      <w:r>
        <w:rPr>
          <w:b/>
          <w:u w:val="single"/>
        </w:rPr>
        <w:t>787167</w:t>
      </w:r>
    </w:p>
    <w:p>
      <w:r>
        <w:t>@USER @USER If Kavanaugh is confirmed there will be two sexual deviants sitting on the Supreme Court. Both Conservatives and nominated by Republicans. Democrats put women on the SCOTUS and Republicans put perverted men there. FOR THEIR LIFETIME! #StopKavanaugh #StopTrump #SaveSCOTUS</w:t>
      </w:r>
    </w:p>
    <w:p>
      <w:r>
        <w:rPr>
          <w:b/>
          <w:u w:val="single"/>
        </w:rPr>
        <w:t>787168</w:t>
      </w:r>
    </w:p>
    <w:p>
      <w:r>
        <w:t>@USER @USER Liberals have no shame. To them the outcome justifies the mean</w:t>
      </w:r>
    </w:p>
    <w:p>
      <w:r>
        <w:rPr>
          <w:b/>
          <w:u w:val="single"/>
        </w:rPr>
        <w:t>787169</w:t>
      </w:r>
    </w:p>
    <w:p>
      <w:r>
        <w:t>@USER @USER @USER Tippi Hedren was in Julie and Jack (which rifftrax also did). The scene from Birdemic that she is credited for was from that movie playing on the tv in the hotel.</w:t>
      </w:r>
    </w:p>
    <w:p>
      <w:r>
        <w:rPr>
          <w:b/>
          <w:u w:val="single"/>
        </w:rPr>
        <w:t>787170</w:t>
      </w:r>
    </w:p>
    <w:p>
      <w:r>
        <w:t>@USER Coming from a guy who worries more about straws than cleaning up failed 'shitty' policies..now he knows best..lol</w:t>
      </w:r>
    </w:p>
    <w:p>
      <w:r>
        <w:rPr>
          <w:b/>
          <w:u w:val="single"/>
        </w:rPr>
        <w:t>787171</w:t>
      </w:r>
    </w:p>
    <w:p>
      <w:r>
        <w:t>@USER I hope they were Reporting on Gun Control</w:t>
      </w:r>
    </w:p>
    <w:p>
      <w:r>
        <w:rPr>
          <w:b/>
          <w:u w:val="single"/>
        </w:rPr>
        <w:t>787172</w:t>
      </w:r>
    </w:p>
    <w:p>
      <w:r>
        <w:t>@USER @USER Popular side doesn’t equal winning side. Facts are that private schools do a much better job educating students than public schools. Public school teachers get unfair perks that they don’t deserve. It’s unfair to private school teachers.</w:t>
      </w:r>
    </w:p>
    <w:p>
      <w:r>
        <w:rPr>
          <w:b/>
          <w:u w:val="single"/>
        </w:rPr>
        <w:t>787173</w:t>
      </w:r>
    </w:p>
    <w:p>
      <w:r>
        <w:t>@USER Jeff Flake looks like he is flaking out on the confirmation.</w:t>
      </w:r>
    </w:p>
    <w:p>
      <w:r>
        <w:rPr>
          <w:b/>
          <w:u w:val="single"/>
        </w:rPr>
        <w:t>787174</w:t>
      </w:r>
    </w:p>
    <w:p>
      <w:r>
        <w:t>@USER How fucking sad 😣</w:t>
      </w:r>
    </w:p>
    <w:p>
      <w:r>
        <w:rPr>
          <w:b/>
          <w:u w:val="single"/>
        </w:rPr>
        <w:t>787175</w:t>
      </w:r>
    </w:p>
    <w:p>
      <w:r>
        <w:t>@USER Bull...she is probably in debt and Soros is paying her...you're never afraid if this happened...give us a break..</w:t>
      </w:r>
    </w:p>
    <w:p>
      <w:r>
        <w:rPr>
          <w:b/>
          <w:u w:val="single"/>
        </w:rPr>
        <w:t>787176</w:t>
      </w:r>
    </w:p>
    <w:p>
      <w:r>
        <w:t>@USER I suppose you think the way liberals attacked Sarah Palin was courageous also. You’re just another hypocrite.</w:t>
      </w:r>
    </w:p>
    <w:p>
      <w:r>
        <w:rPr>
          <w:b/>
          <w:u w:val="single"/>
        </w:rPr>
        <w:t>787177</w:t>
      </w:r>
    </w:p>
    <w:p>
      <w:r>
        <w:t>@USER @USER Ilegal Invader Kills 13-Year-Old Canadian Girl</w:t>
      </w:r>
    </w:p>
    <w:p>
      <w:r>
        <w:rPr>
          <w:b/>
          <w:u w:val="single"/>
        </w:rPr>
        <w:t>787178</w:t>
      </w:r>
    </w:p>
    <w:p>
      <w:r>
        <w:t>@USER 20 million dollars from cbs to #metoo can buy a lot of lies from a lot of professional witnesses with a lot of axes to grind.  Antifa is fully financed by BLM millions they collected from Obama’s Justice dept and look at the antiamerican havoc they create. #metoo is warming up.</w:t>
      </w:r>
    </w:p>
    <w:p>
      <w:r>
        <w:rPr>
          <w:b/>
          <w:u w:val="single"/>
        </w:rPr>
        <w:t>787179</w:t>
      </w:r>
    </w:p>
    <w:p>
      <w:r>
        <w:t>@USER @USER WTF was that other than a waste of a minute and change of my life</w:t>
      </w:r>
    </w:p>
    <w:p>
      <w:r>
        <w:rPr>
          <w:b/>
          <w:u w:val="single"/>
        </w:rPr>
        <w:t>787180</w:t>
      </w:r>
    </w:p>
    <w:p>
      <w:r>
        <w:t>@USER CATFIGHT!!!   MEOW</w:t>
      </w:r>
    </w:p>
    <w:p>
      <w:r>
        <w:rPr>
          <w:b/>
          <w:u w:val="single"/>
        </w:rPr>
        <w:t>787181</w:t>
      </w:r>
    </w:p>
    <w:p>
      <w:r>
        <w:t>@USER @USER I much prefer the latter option.</w:t>
      </w:r>
    </w:p>
    <w:p>
      <w:r>
        <w:rPr>
          <w:b/>
          <w:u w:val="single"/>
        </w:rPr>
        <w:t>787182</w:t>
      </w:r>
    </w:p>
    <w:p>
      <w:r>
        <w:t>@USER you are not alone/ I am here with you🎶 😅</w:t>
      </w:r>
    </w:p>
    <w:p>
      <w:r>
        <w:rPr>
          <w:b/>
          <w:u w:val="single"/>
        </w:rPr>
        <w:t>787183</w:t>
      </w:r>
    </w:p>
    <w:p>
      <w:r>
        <w:t>@USER Bill I do not consider Democrats as Americans. Our Constitution does not mean anything to them. Most of them are uncultured uneducated and violent like Antifa. Some have already declared Judge Kavanaugh Guilty of Rape.</w:t>
      </w:r>
    </w:p>
    <w:p>
      <w:r>
        <w:rPr>
          <w:b/>
          <w:u w:val="single"/>
        </w:rPr>
        <w:t>787184</w:t>
      </w:r>
    </w:p>
    <w:p>
      <w:r>
        <w:t>@USER Eject him from the Senate. What rule will he break next time. If you can’t follow rules you shouldn’t be a Senator.</w:t>
      </w:r>
    </w:p>
    <w:p>
      <w:r>
        <w:rPr>
          <w:b/>
          <w:u w:val="single"/>
        </w:rPr>
        <w:t>787185</w:t>
      </w:r>
    </w:p>
    <w:p>
      <w:r>
        <w:t>@USER @USER I want to adopt this dog.  He/She is so precious😘</w:t>
      </w:r>
    </w:p>
    <w:p>
      <w:r>
        <w:rPr>
          <w:b/>
          <w:u w:val="single"/>
        </w:rPr>
        <w:t>787186</w:t>
      </w:r>
    </w:p>
    <w:p>
      <w:r>
        <w:t>@USER @USER All great American Patriots are the dregs of society in the warped and delusional perspective of Joe Blow Biden. He is a disgrace to America.</w:t>
      </w:r>
    </w:p>
    <w:p>
      <w:r>
        <w:rPr>
          <w:b/>
          <w:u w:val="single"/>
        </w:rPr>
        <w:t>787187</w:t>
      </w:r>
    </w:p>
    <w:p>
      <w:r>
        <w:t>@USER What a joke.  Another dirty tricks Democrat on the George Soros payroll.  The Democrat Party knows no shame.  #MAGA</w:t>
      </w:r>
    </w:p>
    <w:p>
      <w:r>
        <w:rPr>
          <w:b/>
          <w:u w:val="single"/>
        </w:rPr>
        <w:t>787188</w:t>
      </w:r>
    </w:p>
    <w:p>
      <w:r>
        <w:t>@USER she is 😩</w:t>
      </w:r>
    </w:p>
    <w:p>
      <w:r>
        <w:rPr>
          <w:b/>
          <w:u w:val="single"/>
        </w:rPr>
        <w:t>787189</w:t>
      </w:r>
    </w:p>
    <w:p>
      <w:r>
        <w:t>@USER You are very welcome Gordon and Shirley 🥀🐍🌹🐍🥀🐍🌹xxx</w:t>
      </w:r>
    </w:p>
    <w:p>
      <w:r>
        <w:rPr>
          <w:b/>
          <w:u w:val="single"/>
        </w:rPr>
        <w:t>787190</w:t>
      </w:r>
    </w:p>
    <w:p>
      <w:r>
        <w:t>@USER Clearly as long as she is safe no one else matters lol 😂😂😂</w:t>
      </w:r>
    </w:p>
    <w:p>
      <w:r>
        <w:rPr>
          <w:b/>
          <w:u w:val="single"/>
        </w:rPr>
        <w:t>787191</w:t>
      </w:r>
    </w:p>
    <w:p>
      <w:r>
        <w:t>@USER Always looking for faults and forgetting to look at the whole picture.  Journalism (objective reporting) is dead as now everyone is a pundit (subjective expert).</w:t>
      </w:r>
    </w:p>
    <w:p>
      <w:r>
        <w:rPr>
          <w:b/>
          <w:u w:val="single"/>
        </w:rPr>
        <w:t>787192</w:t>
      </w:r>
    </w:p>
    <w:p>
      <w:r>
        <w:t>@USER what the actual fuck..ill report them this is so fucked up</w:t>
      </w:r>
    </w:p>
    <w:p>
      <w:r>
        <w:rPr>
          <w:b/>
          <w:u w:val="single"/>
        </w:rPr>
        <w:t>787193</w:t>
      </w:r>
    </w:p>
    <w:p>
      <w:r>
        <w:t>@USER He should leak that shit anyways lol</w:t>
      </w:r>
    </w:p>
    <w:p>
      <w:r>
        <w:rPr>
          <w:b/>
          <w:u w:val="single"/>
        </w:rPr>
        <w:t>787194</w:t>
      </w:r>
    </w:p>
    <w:p>
      <w:r>
        <w:t>-____-  No other 1st world country has bullshit like this because they don't have BULLSHIT problems like this  Fuck the gun industry and fuck the dipshits enabling them preventing sensible gun control  URL</w:t>
      </w:r>
    </w:p>
    <w:p>
      <w:r>
        <w:rPr>
          <w:b/>
          <w:u w:val="single"/>
        </w:rPr>
        <w:t>787195</w:t>
      </w:r>
    </w:p>
    <w:p>
      <w:r>
        <w:t>@USER You are right Joe. I can do an interview with Fox when I get back from Iowa.</w:t>
      </w:r>
    </w:p>
    <w:p>
      <w:r>
        <w:rPr>
          <w:b/>
          <w:u w:val="single"/>
        </w:rPr>
        <w:t>787196</w:t>
      </w:r>
    </w:p>
    <w:p>
      <w:r>
        <w:t>@USER @USER Itne me too liberals ko BURNOL khana padega....</w:t>
      </w:r>
    </w:p>
    <w:p>
      <w:r>
        <w:rPr>
          <w:b/>
          <w:u w:val="single"/>
        </w:rPr>
        <w:t>787197</w:t>
      </w:r>
    </w:p>
    <w:p>
      <w:r>
        <w:t>@USER @USER We need gun control! Lol</w:t>
      </w:r>
    </w:p>
    <w:p>
      <w:r>
        <w:rPr>
          <w:b/>
          <w:u w:val="single"/>
        </w:rPr>
        <w:t>787198</w:t>
      </w:r>
    </w:p>
    <w:p>
      <w:r>
        <w:t>@USER @USER @USER @USER @USER @USER @USER @USER @USER @USER @USER @USER @USER @USER @USER @USER @USER @USER Following #maga</w:t>
      </w:r>
    </w:p>
    <w:p>
      <w:r>
        <w:rPr>
          <w:b/>
          <w:u w:val="single"/>
        </w:rPr>
        <w:t>787199</w:t>
      </w:r>
    </w:p>
    <w:p>
      <w:r>
        <w:t>@USER She is absolutely adorable what a good mommy you take good care of her.💞</w:t>
      </w:r>
    </w:p>
    <w:p>
      <w:r>
        <w:rPr>
          <w:b/>
          <w:u w:val="single"/>
        </w:rPr>
        <w:t>787200</w:t>
      </w:r>
    </w:p>
    <w:p>
      <w:r>
        <w:t>@USER @USER @USER @USER Yes, you are right: not only lefties but (neo) liberals having any trouble. This papers have proper journalistic ethics" - it's funny 😆😆😆; and  Magyar Nemzet or Népszabadság had "highest circulation" - it's also funny /only in the communistic past (before 1989)/ 😆😆😆! URL</w:t>
      </w:r>
    </w:p>
    <w:p>
      <w:r>
        <w:rPr>
          <w:b/>
          <w:u w:val="single"/>
        </w:rPr>
        <w:t>787201</w:t>
      </w:r>
    </w:p>
    <w:p>
      <w:r>
        <w:t>@USER @USER Tip. He is no franchise QB.</w:t>
      </w:r>
    </w:p>
    <w:p>
      <w:r>
        <w:rPr>
          <w:b/>
          <w:u w:val="single"/>
        </w:rPr>
        <w:t>787202</w:t>
      </w:r>
    </w:p>
    <w:p>
      <w:r>
        <w:t>@USER Great Gun Control! Takes Concentration and Steady Hand! Way to Go Girl! URL</w:t>
      </w:r>
    </w:p>
    <w:p>
      <w:r>
        <w:rPr>
          <w:b/>
          <w:u w:val="single"/>
        </w:rPr>
        <w:t>787203</w:t>
      </w:r>
    </w:p>
    <w:p>
      <w:r>
        <w:t>@USER Disgusting!  That tells you more than anything that we need law n order and that's conservatives n Kavanaugh!</w:t>
      </w:r>
    </w:p>
    <w:p>
      <w:r>
        <w:rPr>
          <w:b/>
          <w:u w:val="single"/>
        </w:rPr>
        <w:t>787204</w:t>
      </w:r>
    </w:p>
    <w:p>
      <w:r>
        <w:t>@USER @USER So... what did The Big O accomplish on gun control in his 8 year disaster??</w:t>
      </w:r>
    </w:p>
    <w:p>
      <w:r>
        <w:rPr>
          <w:b/>
          <w:u w:val="single"/>
        </w:rPr>
        <w:t>787205</w:t>
      </w:r>
    </w:p>
    <w:p>
      <w:r>
        <w:t>@USER @USER Anyone besides me think he is angling for Sessions job saw today statement made only sitting Senator would be approved as replacement otherwise Senators wouldn't stab Session in back well not sure how it makes a difference but LG may be angling then send Mueller packing</w:t>
      </w:r>
    </w:p>
    <w:p>
      <w:r>
        <w:rPr>
          <w:b/>
          <w:u w:val="single"/>
        </w:rPr>
        <w:t>787206</w:t>
      </w:r>
    </w:p>
    <w:p>
      <w:r>
        <w:t>@USER  Aurora is growing and learning stuff quickly! She is really good at drawing and counting! Such a intelligent baby ~ "  He laughts playfully at kiss being breaked. Pecks his nose."</w:t>
      </w:r>
    </w:p>
    <w:p>
      <w:r>
        <w:rPr>
          <w:b/>
          <w:u w:val="single"/>
        </w:rPr>
        <w:t>787207</w:t>
      </w:r>
    </w:p>
    <w:p>
      <w:r>
        <w:t>@USER He is so underrated and I love how pure he is as a person</w:t>
      </w:r>
    </w:p>
    <w:p>
      <w:r>
        <w:rPr>
          <w:b/>
          <w:u w:val="single"/>
        </w:rPr>
        <w:t>787208</w:t>
      </w:r>
    </w:p>
    <w:p>
      <w:r>
        <w:t>@USER @USER Or he raised a hand. SMH</w:t>
      </w:r>
    </w:p>
    <w:p>
      <w:r>
        <w:rPr>
          <w:b/>
          <w:u w:val="single"/>
        </w:rPr>
        <w:t>787209</w:t>
      </w:r>
    </w:p>
    <w:p>
      <w:r>
        <w:t>-You would never guess that this employee plays Covet (a fashion game) on her iPad in her free time. 📱 -She has a strange phobia of dogs.🐕 -She is amazingly weird! She can jump over her foot while it is in... URL</w:t>
      </w:r>
    </w:p>
    <w:p>
      <w:r>
        <w:rPr>
          <w:b/>
          <w:u w:val="single"/>
        </w:rPr>
        <w:t>787210</w:t>
      </w:r>
    </w:p>
    <w:p>
      <w:r>
        <w:t>@USER Go back to Canada you freak.</w:t>
      </w:r>
    </w:p>
    <w:p>
      <w:r>
        <w:rPr>
          <w:b/>
          <w:u w:val="single"/>
        </w:rPr>
        <w:t>787211</w:t>
      </w:r>
    </w:p>
    <w:p>
      <w:r>
        <w:t>@USER @USER @USER @USER @USER @USER @USER @USER @USER @USER yep bc not agreeing with forcing adult memes and choices on individuals not developed enough to comprehend them means I am homophobic</w:t>
      </w:r>
    </w:p>
    <w:p>
      <w:r>
        <w:rPr>
          <w:b/>
          <w:u w:val="single"/>
        </w:rPr>
        <w:t>787212</w:t>
      </w:r>
    </w:p>
    <w:p>
      <w:r>
        <w:t>Americans are smarter than you think.  #MAGA  #VoteRed2018 #RedWaveRising2018 #SaveOurCountry #VoteDemsOut URL</w:t>
      </w:r>
    </w:p>
    <w:p>
      <w:r>
        <w:rPr>
          <w:b/>
          <w:u w:val="single"/>
        </w:rPr>
        <w:t>787213</w:t>
      </w:r>
    </w:p>
    <w:p>
      <w:r>
        <w:t>@USER He just doesn’t fit the team now. Agholor should stay in the slot because that’s where he is successful. JMatt is not an outside threat.</w:t>
      </w:r>
    </w:p>
    <w:p>
      <w:r>
        <w:rPr>
          <w:b/>
          <w:u w:val="single"/>
        </w:rPr>
        <w:t>787214</w:t>
      </w:r>
    </w:p>
    <w:p>
      <w:r>
        <w:t>@USER Nike lost $3.75 billion after kaepernick was named face of “just do it” bullshit.</w:t>
      </w:r>
    </w:p>
    <w:p>
      <w:r>
        <w:rPr>
          <w:b/>
          <w:u w:val="single"/>
        </w:rPr>
        <w:t>787215</w:t>
      </w:r>
    </w:p>
    <w:p>
      <w:r>
        <w:t>.@USER has proved to us a second time she is undeniably a force to be reckoned with in the industry with the release of #LOTWVideo. Check it out here; URL</w:t>
      </w:r>
    </w:p>
    <w:p>
      <w:r>
        <w:rPr>
          <w:b/>
          <w:u w:val="single"/>
        </w:rPr>
        <w:t>787216</w:t>
      </w:r>
    </w:p>
    <w:p>
      <w:r>
        <w:t>@USER @USER I stand corrected! Guess the only memorable thing about her to me is how hateful she is lmfao.</w:t>
      </w:r>
    </w:p>
    <w:p>
      <w:r>
        <w:rPr>
          <w:b/>
          <w:u w:val="single"/>
        </w:rPr>
        <w:t>787217</w:t>
      </w:r>
    </w:p>
    <w:p>
      <w:r>
        <w:t>@USER Google go to hell!</w:t>
      </w:r>
    </w:p>
    <w:p>
      <w:r>
        <w:rPr>
          <w:b/>
          <w:u w:val="single"/>
        </w:rPr>
        <w:t>787218</w:t>
      </w:r>
    </w:p>
    <w:p>
      <w:r>
        <w:t>@USER @USER @USER Its her job to do that he is not her pr guy.</w:t>
      </w:r>
    </w:p>
    <w:p>
      <w:r>
        <w:rPr>
          <w:b/>
          <w:u w:val="single"/>
        </w:rPr>
        <w:t>787219</w:t>
      </w:r>
    </w:p>
    <w:p>
      <w:r>
        <w:t>@USER She is better than everyone at everything because she is a literal angel who can do no wrong</w:t>
      </w:r>
    </w:p>
    <w:p>
      <w:r>
        <w:rPr>
          <w:b/>
          <w:u w:val="single"/>
        </w:rPr>
        <w:t>787220</w:t>
      </w:r>
    </w:p>
    <w:p>
      <w:r>
        <w:t>@USER Unless you live in Sweden the Gang Rape capital of the world. Where 1 million migrants were welcomed with open arms. Not vetted thanks to the liberals in power .</w:t>
      </w:r>
    </w:p>
    <w:p>
      <w:r>
        <w:rPr>
          <w:b/>
          <w:u w:val="single"/>
        </w:rPr>
        <w:t>787221</w:t>
      </w:r>
    </w:p>
    <w:p>
      <w:r>
        <w:t>@USER @USER then you are not equipped to adopt. period</w:t>
      </w:r>
    </w:p>
    <w:p>
      <w:r>
        <w:rPr>
          <w:b/>
          <w:u w:val="single"/>
        </w:rPr>
        <w:t>787222</w:t>
      </w:r>
    </w:p>
    <w:p>
      <w:r>
        <w:t>@USER woman accusing Supreme Court nominee #Kavanaugh of physical and sexual assault should not be ignored or insulted,WhiteHouse senior counselor @USER says:BECAUSE A RAPIST &amp;amp;ATEMPTED MURDERER Can’t GO FREE Because He Was 17yrs ,DRUNK &amp;amp; WANTED IT❗️#tcot #pjnet #maga URL</w:t>
      </w:r>
    </w:p>
    <w:p>
      <w:r>
        <w:rPr>
          <w:b/>
          <w:u w:val="single"/>
        </w:rPr>
        <w:t>787223</w:t>
      </w:r>
    </w:p>
    <w:p>
      <w:r>
        <w:t>@USER @USER @USER Chicago has been ran by Democrats for decades.  Why is it up to the GOP to solve the problems they created to begin with?  Act is absolutely code for gun control and that's not happening nor would it help anyway.  You need 1000 detectives.  Start hiring.</w:t>
      </w:r>
    </w:p>
    <w:p>
      <w:r>
        <w:rPr>
          <w:b/>
          <w:u w:val="single"/>
        </w:rPr>
        <w:t>787224</w:t>
      </w:r>
    </w:p>
    <w:p>
      <w:r>
        <w:t>I think Judge Kavanaugh will be voted through next week after Mondays hearing unfortunately for him his reputation has tarnished by these vicious lies MAGA WWGIWGA URL</w:t>
      </w:r>
    </w:p>
    <w:p>
      <w:r>
        <w:rPr>
          <w:b/>
          <w:u w:val="single"/>
        </w:rPr>
        <w:t>787225</w:t>
      </w:r>
    </w:p>
    <w:p>
      <w:r>
        <w:t>@USER @USER You are welcome Casey.</w:t>
      </w:r>
    </w:p>
    <w:p>
      <w:r>
        <w:rPr>
          <w:b/>
          <w:u w:val="single"/>
        </w:rPr>
        <w:t>787226</w:t>
      </w:r>
    </w:p>
    <w:p>
      <w:r>
        <w:t>@USER If only he were the craziest MF out there. Sadly, he is NOT. There are far worse examples of good Christians.""</w:t>
      </w:r>
    </w:p>
    <w:p>
      <w:r>
        <w:rPr>
          <w:b/>
          <w:u w:val="single"/>
        </w:rPr>
        <w:t>787227</w:t>
      </w:r>
    </w:p>
    <w:p>
      <w:r>
        <w:t>@USER So innocent until PROVEN guilty only applies to liberals?????</w:t>
      </w:r>
    </w:p>
    <w:p>
      <w:r>
        <w:rPr>
          <w:b/>
          <w:u w:val="single"/>
        </w:rPr>
        <w:t>787228</w:t>
      </w:r>
    </w:p>
    <w:p>
      <w:r>
        <w:t>@USER @USER @USER I am in an interracial marriage you liberals throw that word around so easily you might want to look it up and see what it means URL</w:t>
      </w:r>
    </w:p>
    <w:p>
      <w:r>
        <w:rPr>
          <w:b/>
          <w:u w:val="single"/>
        </w:rPr>
        <w:t>787229</w:t>
      </w:r>
    </w:p>
    <w:p>
      <w:r>
        <w:t>@USER @USER @USER What was the average wage to average house price when Thatcher was in charge? That ratio is the fundamental reason. Build as many as you like but if they are not genuinely affordable you're just wasting resources.</w:t>
      </w:r>
    </w:p>
    <w:p>
      <w:r>
        <w:rPr>
          <w:b/>
          <w:u w:val="single"/>
        </w:rPr>
        <w:t>787230</w:t>
      </w:r>
    </w:p>
    <w:p>
      <w:r>
        <w:t>@USER Bruh ita gonna be ok  You will have to go it without your parents being there 24/7 which can be hella scary. But you are more ready than you think.  Its gonna be more fun than you could bet</w:t>
      </w:r>
    </w:p>
    <w:p>
      <w:r>
        <w:rPr>
          <w:b/>
          <w:u w:val="single"/>
        </w:rPr>
        <w:t>787231</w:t>
      </w:r>
    </w:p>
    <w:p>
      <w:r>
        <w:t>@USER LMFAOOO baby you just as young as she is😭😭😭</w:t>
      </w:r>
    </w:p>
    <w:p>
      <w:r>
        <w:rPr>
          <w:b/>
          <w:u w:val="single"/>
        </w:rPr>
        <w:t>787232</w:t>
      </w:r>
    </w:p>
    <w:p>
      <w:r>
        <w:t>@USER It’s fine. The liberals made sure that we use as much carbon as possible to make electricity.</w:t>
      </w:r>
    </w:p>
    <w:p>
      <w:r>
        <w:rPr>
          <w:b/>
          <w:u w:val="single"/>
        </w:rPr>
        <w:t>787233</w:t>
      </w:r>
    </w:p>
    <w:p>
      <w:r>
        <w:t>@USER She is she blocked me URL</w:t>
      </w:r>
    </w:p>
    <w:p>
      <w:r>
        <w:rPr>
          <w:b/>
          <w:u w:val="single"/>
        </w:rPr>
        <w:t>787234</w:t>
      </w:r>
    </w:p>
    <w:p>
      <w:r>
        <w:t>@USER He is not working for Texas he is paid by the Soros cartel. Not fond of Cruz but Beto is a dangerous person! Just another DNC sheeple!</w:t>
      </w:r>
    </w:p>
    <w:p>
      <w:r>
        <w:rPr>
          <w:b/>
          <w:u w:val="single"/>
        </w:rPr>
        <w:t>787235</w:t>
      </w:r>
    </w:p>
    <w:p>
      <w:r>
        <w:t>@USER I want to kiss your ass.</w:t>
      </w:r>
    </w:p>
    <w:p>
      <w:r>
        <w:rPr>
          <w:b/>
          <w:u w:val="single"/>
        </w:rPr>
        <w:t>787236</w:t>
      </w:r>
    </w:p>
    <w:p>
      <w:r>
        <w:t>@USER A person’s stance on gun control is a telling statement on if they believe in the rights of the individual.  Might as well stamp “Statist” on their forehead.  Please vote accordingly.</w:t>
      </w:r>
    </w:p>
    <w:p>
      <w:r>
        <w:rPr>
          <w:b/>
          <w:u w:val="single"/>
        </w:rPr>
        <w:t>787237</w:t>
      </w:r>
    </w:p>
    <w:p>
      <w:r>
        <w:t>@USER Beto also wants open borders so illegals can come an go as they please an also more gun control espically on semiautomatic weapons...#BetoNotForTexas</w:t>
      </w:r>
    </w:p>
    <w:p>
      <w:r>
        <w:rPr>
          <w:b/>
          <w:u w:val="single"/>
        </w:rPr>
        <w:t>787238</w:t>
      </w:r>
    </w:p>
    <w:p>
      <w:r>
        <w:t>@USER Doesn't Canada need it's comedians back.</w:t>
      </w:r>
    </w:p>
    <w:p>
      <w:r>
        <w:rPr>
          <w:b/>
          <w:u w:val="single"/>
        </w:rPr>
        <w:t>787239</w:t>
      </w:r>
    </w:p>
    <w:p>
      <w:r>
        <w:t>@USER @USER @USER @USER @USER There is absolutely no point in debating a liberal. Your party has swung so far left and have nothing but hate... All rationale has fleeted your side. Trump could create world peace and a utopian society and liberals would still resist for no other reason than your hatred.</w:t>
      </w:r>
    </w:p>
    <w:p>
      <w:r>
        <w:rPr>
          <w:b/>
          <w:u w:val="single"/>
        </w:rPr>
        <w:t>787240</w:t>
      </w:r>
    </w:p>
    <w:p>
      <w:r>
        <w:t>@USER @USER You do know antifa is far left republicans are peaceful we just only use violence to protect ourselves from antifa.</w:t>
      </w:r>
    </w:p>
    <w:p>
      <w:r>
        <w:rPr>
          <w:b/>
          <w:u w:val="single"/>
        </w:rPr>
        <w:t>787241</w:t>
      </w:r>
    </w:p>
    <w:p>
      <w:r>
        <w:t>@USER @USER F Hope! Since he’s ‘NOT smarter than a 5th grader’ maybe she is!</w:t>
      </w:r>
    </w:p>
    <w:p>
      <w:r>
        <w:rPr>
          <w:b/>
          <w:u w:val="single"/>
        </w:rPr>
        <w:t>787242</w:t>
      </w:r>
    </w:p>
    <w:p>
      <w:r>
        <w:t>@USER @USER @USER It is metallic color. Tomorrow I go to get it😇 It was my birthday gift😂</w:t>
      </w:r>
    </w:p>
    <w:p>
      <w:r>
        <w:rPr>
          <w:b/>
          <w:u w:val="single"/>
        </w:rPr>
        <w:t>787243</w:t>
      </w:r>
    </w:p>
    <w:p>
      <w:r>
        <w:t>100% agree with Trump on this.  Surprised to see so many liberals talk about how cute he was sneaking candy at a war criminal's funeral. URL</w:t>
      </w:r>
    </w:p>
    <w:p>
      <w:r>
        <w:rPr>
          <w:b/>
          <w:u w:val="single"/>
        </w:rPr>
        <w:t>787244</w:t>
      </w:r>
    </w:p>
    <w:p>
      <w:r>
        <w:t>@USER Good thing California has all those gun control laws ?!?! 😂😂😂👌</w:t>
      </w:r>
    </w:p>
    <w:p>
      <w:r>
        <w:rPr>
          <w:b/>
          <w:u w:val="single"/>
        </w:rPr>
        <w:t>787245</w:t>
      </w:r>
    </w:p>
    <w:p>
      <w:r>
        <w:t>#joebiden calls Trump supporters dregs of society. #biden organized a coup in #ukraine. His son steals $B from ukrainian people as they leave their country in search of jobs. @USER #maga #potus @USER @USER #zog"</w:t>
      </w:r>
    </w:p>
    <w:p>
      <w:r>
        <w:rPr>
          <w:b/>
          <w:u w:val="single"/>
        </w:rPr>
        <w:t>787246</w:t>
      </w:r>
    </w:p>
    <w:p>
      <w:r>
        <w:t>@USER He needs to lose some weight</w:t>
      </w:r>
    </w:p>
    <w:p>
      <w:r>
        <w:rPr>
          <w:b/>
          <w:u w:val="single"/>
        </w:rPr>
        <w:t>787247</w:t>
      </w:r>
    </w:p>
    <w:p>
      <w:r>
        <w:t>@USER Destroying me???? Excuse me I beat you all the time why you bullshitting that?? Also I love you more 😤</w:t>
      </w:r>
    </w:p>
    <w:p>
      <w:r>
        <w:rPr>
          <w:b/>
          <w:u w:val="single"/>
        </w:rPr>
        <w:t>787248</w:t>
      </w:r>
    </w:p>
    <w:p>
      <w:r>
        <w:t>@USER you are the only motherfucker with common sense on this website</w:t>
      </w:r>
    </w:p>
    <w:p>
      <w:r>
        <w:rPr>
          <w:b/>
          <w:u w:val="single"/>
        </w:rPr>
        <w:t>787249</w:t>
      </w:r>
    </w:p>
    <w:p>
      <w:r>
        <w:t>@USER For what??? Lies and rumors being spread by liberals with their known pattern? Hell NO.</w:t>
      </w:r>
    </w:p>
    <w:p>
      <w:r>
        <w:rPr>
          <w:b/>
          <w:u w:val="single"/>
        </w:rPr>
        <w:t>787250</w:t>
      </w:r>
    </w:p>
    <w:p>
      <w:r>
        <w:t>@USER Shes so old that shes been pushing gun control since the Lincoln assassination.</w:t>
      </w:r>
    </w:p>
    <w:p>
      <w:r>
        <w:rPr>
          <w:b/>
          <w:u w:val="single"/>
        </w:rPr>
        <w:t>787251</w:t>
      </w:r>
    </w:p>
    <w:p>
      <w:r>
        <w:t>@USER Blue Jamie Lee!! We won't miss ya....</w:t>
      </w:r>
    </w:p>
    <w:p>
      <w:r>
        <w:rPr>
          <w:b/>
          <w:u w:val="single"/>
        </w:rPr>
        <w:t>787252</w:t>
      </w:r>
    </w:p>
    <w:p>
      <w:r>
        <w:t>@USER Corrupt period...😆😆😆👊🏽👊🏽last week u liberals were saying he won’t release bc he has something to hide 😆😆😆😆😆 o boy u pple those pple  that depend on an actor for info Wow! U pple scare me is it green today or is it yellow 😂⁉️</w:t>
      </w:r>
    </w:p>
    <w:p>
      <w:r>
        <w:rPr>
          <w:b/>
          <w:u w:val="single"/>
        </w:rPr>
        <w:t>787253</w:t>
      </w:r>
    </w:p>
    <w:p>
      <w:r>
        <w:t>@USER Grew up listening to K.I.D.S shit breaks my heart RIP</w:t>
      </w:r>
    </w:p>
    <w:p>
      <w:r>
        <w:rPr>
          <w:b/>
          <w:u w:val="single"/>
        </w:rPr>
        <w:t>787254</w:t>
      </w:r>
    </w:p>
    <w:p>
      <w:r>
        <w:t>@USER Delusional idiot and the traitor!</w:t>
      </w:r>
    </w:p>
    <w:p>
      <w:r>
        <w:rPr>
          <w:b/>
          <w:u w:val="single"/>
        </w:rPr>
        <w:t>787255</w:t>
      </w:r>
    </w:p>
    <w:p>
      <w:r>
        <w:t>@USER happy birthday dad ily thanks for being the best man you can be and for caring for all of us. we love you and appreciate all that you are and all that you do 🐨🐻</w:t>
      </w:r>
    </w:p>
    <w:p>
      <w:r>
        <w:rPr>
          <w:b/>
          <w:u w:val="single"/>
        </w:rPr>
        <w:t>787256</w:t>
      </w:r>
    </w:p>
    <w:p>
      <w:r>
        <w:t>@USER Reminder: It's in Trump's best interests to have that SCOTUS seat empty during the mid terms and even the next election. It's his only trump card _against challenges from his own party/conservatives_ these days.</w:t>
      </w:r>
    </w:p>
    <w:p>
      <w:r>
        <w:rPr>
          <w:b/>
          <w:u w:val="single"/>
        </w:rPr>
        <w:t>787257</w:t>
      </w:r>
    </w:p>
    <w:p>
      <w:r>
        <w:t>@USER @USER Oh she is doing that all by herself</w:t>
      </w:r>
    </w:p>
    <w:p>
      <w:r>
        <w:rPr>
          <w:b/>
          <w:u w:val="single"/>
        </w:rPr>
        <w:t>787258</w:t>
      </w:r>
    </w:p>
    <w:p>
      <w:r>
        <w:t>@USER @USER @USER You mean like the Democrats do to push their gun control agenda?</w:t>
      </w:r>
    </w:p>
    <w:p>
      <w:r>
        <w:rPr>
          <w:b/>
          <w:u w:val="single"/>
        </w:rPr>
        <w:t>787259</w:t>
      </w:r>
    </w:p>
    <w:p>
      <w:r>
        <w:t>@USER @USER @USER Not if it's unwanted by the mother. Then the left flushes it down the toilet and goes to an ANTIFA rally to celebrate.</w:t>
      </w:r>
    </w:p>
    <w:p>
      <w:r>
        <w:rPr>
          <w:b/>
          <w:u w:val="single"/>
        </w:rPr>
        <w:t>787260</w:t>
      </w:r>
    </w:p>
    <w:p>
      <w:r>
        <w:t>@USER jimin-ssi i hope you know you are an angel. i love you so much. you are always amazing</w:t>
      </w:r>
    </w:p>
    <w:p>
      <w:r>
        <w:rPr>
          <w:b/>
          <w:u w:val="single"/>
        </w:rPr>
        <w:t>787261</w:t>
      </w:r>
    </w:p>
    <w:p>
      <w:r>
        <w:t>@USER Ur head bout big as shit</w:t>
      </w:r>
    </w:p>
    <w:p>
      <w:r>
        <w:rPr>
          <w:b/>
          <w:u w:val="single"/>
        </w:rPr>
        <w:t>787262</w:t>
      </w:r>
    </w:p>
    <w:p>
      <w:r>
        <w:t>@USER @USER That solidarity with Israel" banner photo of "Antideutsch" infiltrators was originally used in an online mag Bunker which has connections to fashy pro-Žižek types from the 8chan /leftypol/ board. It's a go-to image for the "anti-antifa" crowd. Archived: URL</w:t>
      </w:r>
    </w:p>
    <w:p>
      <w:r>
        <w:rPr>
          <w:b/>
          <w:u w:val="single"/>
        </w:rPr>
        <w:t>787263</w:t>
      </w:r>
    </w:p>
    <w:p>
      <w:r>
        <w:t>@USER They've morphed into Antifa. Antifa gets better coverage and that all important Soros cash! ie: I'm so upset about you know racist stuff and Trump and children in cages and everything the like that, ya know?""</w:t>
      </w:r>
    </w:p>
    <w:p>
      <w:r>
        <w:rPr>
          <w:b/>
          <w:u w:val="single"/>
        </w:rPr>
        <w:t>787264</w:t>
      </w:r>
    </w:p>
    <w:p>
      <w:r>
        <w:t>@USER @USER @USER Complete and utter waste of time. Liberals</w:t>
      </w:r>
    </w:p>
    <w:p>
      <w:r>
        <w:rPr>
          <w:b/>
          <w:u w:val="single"/>
        </w:rPr>
        <w:t>787265</w:t>
      </w:r>
    </w:p>
    <w:p>
      <w:r>
        <w:t>...and what plan might that be?  The discredited Chequers Plan or crash out without a plan? URL</w:t>
      </w:r>
    </w:p>
    <w:p>
      <w:r>
        <w:rPr>
          <w:b/>
          <w:u w:val="single"/>
        </w:rPr>
        <w:t>787266</w:t>
      </w:r>
    </w:p>
    <w:p>
      <w:r>
        <w:t>@USER Blame Trump for the weather and the corruption that existed for decades in PR. What an ass typical democratic</w:t>
      </w:r>
    </w:p>
    <w:p>
      <w:r>
        <w:rPr>
          <w:b/>
          <w:u w:val="single"/>
        </w:rPr>
        <w:t>787267</w:t>
      </w:r>
    </w:p>
    <w:p>
      <w:r>
        <w:t>@USER @USER @USER @USER and no one is attacking Trump supporters at large"  Ever heard of Antifa?  I thought you were leaving long ago anyway?  Why are you still wasting my time?"</w:t>
      </w:r>
    </w:p>
    <w:p>
      <w:r>
        <w:rPr>
          <w:b/>
          <w:u w:val="single"/>
        </w:rPr>
        <w:t>787268</w:t>
      </w:r>
    </w:p>
    <w:p>
      <w:r>
        <w:t>@USER @USER Cats are the Antifa of the animal world</w:t>
      </w:r>
    </w:p>
    <w:p>
      <w:r>
        <w:rPr>
          <w:b/>
          <w:u w:val="single"/>
        </w:rPr>
        <w:t>787269</w:t>
      </w:r>
    </w:p>
    <w:p>
      <w:r>
        <w:t>@USER @USER @USER Do yourself a favor and watch this @USER There is still time for you to spit that kool aid out and pay attention to what is happening. You right leaning conservatives are so brainwashed it is sickening.</w:t>
      </w:r>
    </w:p>
    <w:p>
      <w:r>
        <w:rPr>
          <w:b/>
          <w:u w:val="single"/>
        </w:rPr>
        <w:t>787270</w:t>
      </w:r>
    </w:p>
    <w:p>
      <w:r>
        <w:t>@USER He's quite beautiful for what he is</w:t>
      </w:r>
    </w:p>
    <w:p>
      <w:r>
        <w:rPr>
          <w:b/>
          <w:u w:val="single"/>
        </w:rPr>
        <w:t>787271</w:t>
      </w:r>
    </w:p>
    <w:p>
      <w:r>
        <w:t>@USER @USER That nigga snitched and added spice on top of his snitching</w:t>
      </w:r>
    </w:p>
    <w:p>
      <w:r>
        <w:rPr>
          <w:b/>
          <w:u w:val="single"/>
        </w:rPr>
        <w:t>787272</w:t>
      </w:r>
    </w:p>
    <w:p>
      <w:r>
        <w:t>@USER @USER ATTENTION. @USER is publicizing the names of Trump supporters on his Twitter Account on Lists". Some names are high profile and some are just random Trump supporters.  The list is a ANTIFA TARGET LIST. Please help report him. Twitter needs to SUSPEND HIS ACCOUNT.,"</w:t>
      </w:r>
    </w:p>
    <w:p>
      <w:r>
        <w:rPr>
          <w:b/>
          <w:u w:val="single"/>
        </w:rPr>
        <w:t>787273</w:t>
      </w:r>
    </w:p>
    <w:p>
      <w:r>
        <w:t>@USER @USER Unfortunately, the report is riddled with errors.  It fabricates connections between influencers that simply don't exist, and categorizes liberals as far-right" if they even openly debate conservatives: URL</w:t>
      </w:r>
    </w:p>
    <w:p>
      <w:r>
        <w:rPr>
          <w:b/>
          <w:u w:val="single"/>
        </w:rPr>
        <w:t>787274</w:t>
      </w:r>
    </w:p>
    <w:p>
      <w:r>
        <w:t>@USER @USER Far right bastards. They are literally everywhere. Luckily we have far left extremists like Antifa and Jeremy Corbyn's supporters to act as a counter balance. URL</w:t>
      </w:r>
    </w:p>
    <w:p>
      <w:r>
        <w:rPr>
          <w:b/>
          <w:u w:val="single"/>
        </w:rPr>
        <w:t>787275</w:t>
      </w:r>
    </w:p>
    <w:p>
      <w:r>
        <w:t>@USER @USER Liberals believe in the Constitution.   It's just ultra leftists that don't</w:t>
      </w:r>
    </w:p>
    <w:p>
      <w:r>
        <w:rPr>
          <w:b/>
          <w:u w:val="single"/>
        </w:rPr>
        <w:t>787276</w:t>
      </w:r>
    </w:p>
    <w:p>
      <w:r>
        <w:t>@USER @USER Well if she truly thought he was an intruder in her home I would suppose she would revert to her police training.  What sickens me is all the media hype that she is going to get off strictly because she is white and he is black.  Horrible all the way around.</w:t>
      </w:r>
    </w:p>
    <w:p>
      <w:r>
        <w:rPr>
          <w:b/>
          <w:u w:val="single"/>
        </w:rPr>
        <w:t>787277</w:t>
      </w:r>
    </w:p>
    <w:p>
      <w:r>
        <w:t>@USER @USER @USER @USER Ben is a terrible person that probably raped some people.  He is a vial human being in my book.    Has nothing to do with his on the field play.  I don’t like him personally.</w:t>
      </w:r>
    </w:p>
    <w:p>
      <w:r>
        <w:rPr>
          <w:b/>
          <w:u w:val="single"/>
        </w:rPr>
        <w:t>787278</w:t>
      </w:r>
    </w:p>
    <w:p>
      <w:r>
        <w:t>@USER An idiot.  Where the fuck do they get these people?</w:t>
      </w:r>
    </w:p>
    <w:p>
      <w:r>
        <w:rPr>
          <w:b/>
          <w:u w:val="single"/>
        </w:rPr>
        <w:t>787279</w:t>
      </w:r>
    </w:p>
    <w:p>
      <w:r>
        <w:t>@USER honestly ya when i talk about my opinions on gun control ppl are taken aback. 😂</w:t>
      </w:r>
    </w:p>
    <w:p>
      <w:r>
        <w:rPr>
          <w:b/>
          <w:u w:val="single"/>
        </w:rPr>
        <w:t>787280</w:t>
      </w:r>
    </w:p>
    <w:p>
      <w:r>
        <w:t>@USER Indie: (noun) a place where people as talented as you are working just as hard as you to get to the spot you're at.   Opportunity doesn't knock for everybody.</w:t>
      </w:r>
    </w:p>
    <w:p>
      <w:r>
        <w:rPr>
          <w:b/>
          <w:u w:val="single"/>
        </w:rPr>
        <w:t>787281</w:t>
      </w:r>
    </w:p>
    <w:p>
      <w:r>
        <w:t>@USER Breitbart is dead</w:t>
      </w:r>
    </w:p>
    <w:p>
      <w:r>
        <w:rPr>
          <w:b/>
          <w:u w:val="single"/>
        </w:rPr>
        <w:t>787282</w:t>
      </w:r>
    </w:p>
    <w:p>
      <w:r>
        <w:t>@USER Won't be legalized federally since it can be used as back door gun control.</w:t>
      </w:r>
    </w:p>
    <w:p>
      <w:r>
        <w:rPr>
          <w:b/>
          <w:u w:val="single"/>
        </w:rPr>
        <w:t>787283</w:t>
      </w:r>
    </w:p>
    <w:p>
      <w:r>
        <w:t>@USER Start by not tweeting pussy ass shit</w:t>
      </w:r>
    </w:p>
    <w:p>
      <w:r>
        <w:rPr>
          <w:b/>
          <w:u w:val="single"/>
        </w:rPr>
        <w:t>787284</w:t>
      </w:r>
    </w:p>
    <w:p>
      <w:r>
        <w:t>ASMR EEL SUSHI SALMON SUSHI (EATING SOUNDS) *BIG BITES No Talking | YAYA ASMR URL</w:t>
      </w:r>
    </w:p>
    <w:p>
      <w:r>
        <w:rPr>
          <w:b/>
          <w:u w:val="single"/>
        </w:rPr>
        <w:t>787285</w:t>
      </w:r>
    </w:p>
    <w:p>
      <w:r>
        <w:t>@USER @USER Ya and it looks like he is in a lit of the same MMA accounts as we have. Weird.</w:t>
      </w:r>
    </w:p>
    <w:p>
      <w:r>
        <w:rPr>
          <w:b/>
          <w:u w:val="single"/>
        </w:rPr>
        <w:t>787286</w:t>
      </w:r>
    </w:p>
    <w:p>
      <w:r>
        <w:t>@USER I AM SO WEAK SHE REALLY BEAT HER ASS</w:t>
      </w:r>
    </w:p>
    <w:p>
      <w:r>
        <w:rPr>
          <w:b/>
          <w:u w:val="single"/>
        </w:rPr>
        <w:t>787287</w:t>
      </w:r>
    </w:p>
    <w:p>
      <w:r>
        <w:t>@USER @USER @USER @USER @USER Thanks DBC! Love reading your books! I’ve heard that #51 is pretty epic too - looking forward to *finally* getting to read it soon!!!</w:t>
      </w:r>
    </w:p>
    <w:p>
      <w:r>
        <w:rPr>
          <w:b/>
          <w:u w:val="single"/>
        </w:rPr>
        <w:t>787288</w:t>
      </w:r>
    </w:p>
    <w:p>
      <w:r>
        <w:t>@USER He is why I stopped watching football</w:t>
      </w:r>
    </w:p>
    <w:p>
      <w:r>
        <w:rPr>
          <w:b/>
          <w:u w:val="single"/>
        </w:rPr>
        <w:t>787289</w:t>
      </w:r>
    </w:p>
    <w:p>
      <w:r>
        <w:t>🛑 Ntknetwork News 🛑 👉 'RNC Has Raised Over $250 Million for the 2018 Midterms' #MAGA￼🇺🇸#2A #Prolife URL</w:t>
      </w:r>
    </w:p>
    <w:p>
      <w:r>
        <w:rPr>
          <w:b/>
          <w:u w:val="single"/>
        </w:rPr>
        <w:t>787290</w:t>
      </w:r>
    </w:p>
    <w:p>
      <w:r>
        <w:t>@USER @USER @USER @USER @USER @USER @USER @USER @USER You can't help it because you are AMAZING!</w:t>
      </w:r>
    </w:p>
    <w:p>
      <w:r>
        <w:rPr>
          <w:b/>
          <w:u w:val="single"/>
        </w:rPr>
        <w:t>787291</w:t>
      </w:r>
    </w:p>
    <w:p>
      <w:r>
        <w:t>@USER ...her background is being kept under wraps...chance she is a rabid MAGA...as most cops are! Law enforcement entities are attempting to keep quite those who are in trouble and who are MAGA's...</w:t>
      </w:r>
    </w:p>
    <w:p>
      <w:r>
        <w:rPr>
          <w:b/>
          <w:u w:val="single"/>
        </w:rPr>
        <w:t>787292</w:t>
      </w:r>
    </w:p>
    <w:p>
      <w:r>
        <w:t>@USER Bird ass URL</w:t>
      </w:r>
    </w:p>
    <w:p>
      <w:r>
        <w:rPr>
          <w:b/>
          <w:u w:val="single"/>
        </w:rPr>
        <w:t>787293</w:t>
      </w:r>
    </w:p>
    <w:p>
      <w:r>
        <w:t>I did not know this.  Great job #california !  #MAGA URL</w:t>
      </w:r>
    </w:p>
    <w:p>
      <w:r>
        <w:rPr>
          <w:b/>
          <w:u w:val="single"/>
        </w:rPr>
        <w:t>787294</w:t>
      </w:r>
    </w:p>
    <w:p>
      <w:r>
        <w:t>@USER @USER I would name my dogs breed but I have no fucking clue what he is</w:t>
      </w:r>
    </w:p>
    <w:p>
      <w:r>
        <w:rPr>
          <w:b/>
          <w:u w:val="single"/>
        </w:rPr>
        <w:t>787295</w:t>
      </w:r>
    </w:p>
    <w:p>
      <w:r>
        <w:t>@USER Liberals don't care anymore about democracy". They will burn the country before let trump to govern two more years. Remember that the objective was to throw trump out of power within the first six months."</w:t>
      </w:r>
    </w:p>
    <w:p>
      <w:r>
        <w:rPr>
          <w:b/>
          <w:u w:val="single"/>
        </w:rPr>
        <w:t>787296</w:t>
      </w:r>
    </w:p>
    <w:p>
      <w:r>
        <w:t>What a start to the week for our adults Krav Maga classes!! Keep up the awesome work guys. It is a pleasure see old faces coming back to training and many of you utilising the new timetable 👊🏻👊🏻  See you in class  The Elite Team</w:t>
      </w:r>
    </w:p>
    <w:p>
      <w:r>
        <w:rPr>
          <w:b/>
          <w:u w:val="single"/>
        </w:rPr>
        <w:t>787297</w:t>
      </w:r>
    </w:p>
    <w:p>
      <w:r>
        <w:t>@USER you are no patriot if you actively try and disrupt the will of the People simply because you lost the election.   When has it ever been patriotic to undermine the Presidency?    He is working to bring prosperity to every American.</w:t>
      </w:r>
    </w:p>
    <w:p>
      <w:r>
        <w:rPr>
          <w:b/>
          <w:u w:val="single"/>
        </w:rPr>
        <w:t>787298</w:t>
      </w:r>
    </w:p>
    <w:p>
      <w:r>
        <w:t>@USER I thought liberals got rid of high school shop class</w:t>
      </w:r>
    </w:p>
    <w:p>
      <w:r>
        <w:rPr>
          <w:b/>
          <w:u w:val="single"/>
        </w:rPr>
        <w:t>787299</w:t>
      </w:r>
    </w:p>
    <w:p>
      <w:r>
        <w:t>@USER Can you say DESPERATE?!?!?!</w:t>
      </w:r>
    </w:p>
    <w:p>
      <w:r>
        <w:rPr>
          <w:b/>
          <w:u w:val="single"/>
        </w:rPr>
        <w:t>787300</w:t>
      </w:r>
    </w:p>
    <w:p>
      <w:r>
        <w:t>@USER @USER Many arrests have taken place. Socialist media not covering of course. The coming arrests will  make socialists heads explode. WWG1WGA! MAGA! DRAIN THE SWAMP! BUILD THE WALL!</w:t>
      </w:r>
    </w:p>
    <w:p>
      <w:r>
        <w:rPr>
          <w:b/>
          <w:u w:val="single"/>
        </w:rPr>
        <w:t>787301</w:t>
      </w:r>
    </w:p>
    <w:p>
      <w:r>
        <w:t>@USER At least brennan is smart enough to recognize that Trump is a lion. He's not smart enough to know that he can't hurt Trump. Hurting Trump is what that idiot fantasies about.</w:t>
      </w:r>
    </w:p>
    <w:p>
      <w:r>
        <w:rPr>
          <w:b/>
          <w:u w:val="single"/>
        </w:rPr>
        <w:t>787302</w:t>
      </w:r>
    </w:p>
    <w:p>
      <w:r>
        <w:t>@USER Holy shit of all people to say that a Nebraska fan. Please take your dead program somewhere else and keep your VCR around to watch highlights from the 90s.</w:t>
      </w:r>
    </w:p>
    <w:p>
      <w:r>
        <w:rPr>
          <w:b/>
          <w:u w:val="single"/>
        </w:rPr>
        <w:t>787303</w:t>
      </w:r>
    </w:p>
    <w:p>
      <w:r>
        <w:t>@USER @USER that explains it then: she is an alien! LOL</w:t>
      </w:r>
    </w:p>
    <w:p>
      <w:r>
        <w:rPr>
          <w:b/>
          <w:u w:val="single"/>
        </w:rPr>
        <w:t>787304</w:t>
      </w:r>
    </w:p>
    <w:p>
      <w:r>
        <w:t>@USER @USER @USER @USER @USER He needs to speak to someone about all that anger he is harboring!!  Cause that should not have made him explode like that. He has some underlying issues. Lordt 😂😂😂</w:t>
      </w:r>
    </w:p>
    <w:p>
      <w:r>
        <w:rPr>
          <w:b/>
          <w:u w:val="single"/>
        </w:rPr>
        <w:t>787305</w:t>
      </w:r>
    </w:p>
    <w:p>
      <w:r>
        <w:t>@USER @USER I mean gun control so you can't defend yourself</w:t>
      </w:r>
    </w:p>
    <w:p>
      <w:r>
        <w:rPr>
          <w:b/>
          <w:u w:val="single"/>
        </w:rPr>
        <w:t>787306</w:t>
      </w:r>
    </w:p>
    <w:p>
      <w:r>
        <w:t>@USER poor Godless liberals</w:t>
      </w:r>
    </w:p>
    <w:p>
      <w:r>
        <w:rPr>
          <w:b/>
          <w:u w:val="single"/>
        </w:rPr>
        <w:t>787307</w:t>
      </w:r>
    </w:p>
    <w:p>
      <w:r>
        <w:t>@USER @USER @USER @USER @USER @USER @USER @USER @USER I think it was found that less well educated conservatives were more inclined to accept the Government directive at face value</w:t>
      </w:r>
    </w:p>
    <w:p>
      <w:r>
        <w:rPr>
          <w:b/>
          <w:u w:val="single"/>
        </w:rPr>
        <w:t>787308</w:t>
      </w:r>
    </w:p>
    <w:p>
      <w:r>
        <w:t>@USER He is such a good dude! Where do you work?</w:t>
      </w:r>
    </w:p>
    <w:p>
      <w:r>
        <w:rPr>
          <w:b/>
          <w:u w:val="single"/>
        </w:rPr>
        <w:t>787309</w:t>
      </w:r>
    </w:p>
    <w:p>
      <w:r>
        <w:t>@USER  people are awake. Projection is no longer a tactic that Liberals can successfully use.</w:t>
      </w:r>
    </w:p>
    <w:p>
      <w:r>
        <w:rPr>
          <w:b/>
          <w:u w:val="single"/>
        </w:rPr>
        <w:t>787310</w:t>
      </w:r>
    </w:p>
    <w:p>
      <w:r>
        <w:t>(But look how cranky she is! URL )</w:t>
      </w:r>
    </w:p>
    <w:p>
      <w:r>
        <w:rPr>
          <w:b/>
          <w:u w:val="single"/>
        </w:rPr>
        <w:t>787311</w:t>
      </w:r>
    </w:p>
    <w:p>
      <w:r>
        <w:t>@USER @USER @USER We've had a good conversation. Many will condemnations me for my part from both sides. It does not matter. This is what gun control is about. Discussion.</w:t>
      </w:r>
    </w:p>
    <w:p>
      <w:r>
        <w:rPr>
          <w:b/>
          <w:u w:val="single"/>
        </w:rPr>
        <w:t>787312</w:t>
      </w:r>
    </w:p>
    <w:p>
      <w:r>
        <w:t>@USER CORRECTION: The Liberals won a false-majority on the backs of a lot of close races – emphasis on “false.” #ElectoralReform</w:t>
      </w:r>
    </w:p>
    <w:p>
      <w:r>
        <w:rPr>
          <w:b/>
          <w:u w:val="single"/>
        </w:rPr>
        <w:t>787313</w:t>
      </w:r>
    </w:p>
    <w:p>
      <w:r>
        <w:t>@USER Thanks for Following. We're glad to be connected.</w:t>
      </w:r>
    </w:p>
    <w:p>
      <w:r>
        <w:rPr>
          <w:b/>
          <w:u w:val="single"/>
        </w:rPr>
        <w:t>787314</w:t>
      </w:r>
    </w:p>
    <w:p>
      <w:r>
        <w:t>@USER GGG knows he is going to knock him out no way this goes to judges.</w:t>
      </w:r>
    </w:p>
    <w:p>
      <w:r>
        <w:rPr>
          <w:b/>
          <w:u w:val="single"/>
        </w:rPr>
        <w:t>787315</w:t>
      </w:r>
    </w:p>
    <w:p>
      <w:r>
        <w:t>@USER Its called espionage. He is doing it in plan site to help his bosses in Moscow.</w:t>
      </w:r>
    </w:p>
    <w:p>
      <w:r>
        <w:rPr>
          <w:b/>
          <w:u w:val="single"/>
        </w:rPr>
        <w:t>787316</w:t>
      </w:r>
    </w:p>
    <w:p>
      <w:r>
        <w:t>@USER @USER @USER @USER @USER @USER @USER @USER @USER @USER @USER @USER @USER @USER @USER @USER Following all patriots. PLEASE follow back. Thank you. #MAGA #KAG #WalkAway #Witchhunt #RedWaveRising #VoteRed #VoteDemsOut #VoteRedToSaveAmerica</w:t>
      </w:r>
    </w:p>
    <w:p>
      <w:r>
        <w:rPr>
          <w:b/>
          <w:u w:val="single"/>
        </w:rPr>
        <w:t>787317</w:t>
      </w:r>
    </w:p>
    <w:p>
      <w:r>
        <w:t>@USER He is so confused. One of the liberals running loose Beaware URL</w:t>
      </w:r>
    </w:p>
    <w:p>
      <w:r>
        <w:rPr>
          <w:b/>
          <w:u w:val="single"/>
        </w:rPr>
        <w:t>787318</w:t>
      </w:r>
    </w:p>
    <w:p>
      <w:r>
        <w:t>@USER Tyler! On Thursday! Go girls! I think Tyler believes he is the mastermind and he needs to take a seat. Angela or Kaycee for the win!</w:t>
      </w:r>
    </w:p>
    <w:p>
      <w:r>
        <w:rPr>
          <w:b/>
          <w:u w:val="single"/>
        </w:rPr>
        <w:t>787319</w:t>
      </w:r>
    </w:p>
    <w:p>
      <w:r>
        <w:t>@USER Bono ..get out of town</w:t>
      </w:r>
    </w:p>
    <w:p>
      <w:r>
        <w:rPr>
          <w:b/>
          <w:u w:val="single"/>
        </w:rPr>
        <w:t>787320</w:t>
      </w:r>
    </w:p>
    <w:p>
      <w:r>
        <w:t>@USER @USER @USER @USER @USER @USER @USER @USER @USER @USER Says the person who refused the idea of having differant views on things? You really are a product of the US system. US antifa-lite. Is your world really that small?</w:t>
      </w:r>
    </w:p>
    <w:p>
      <w:r>
        <w:rPr>
          <w:b/>
          <w:u w:val="single"/>
        </w:rPr>
        <w:t>787321</w:t>
      </w:r>
    </w:p>
    <w:p>
      <w:r>
        <w:t>@USER She is going to pull it out of her A-crooked-letter-crooked-letter.</w:t>
      </w:r>
    </w:p>
    <w:p>
      <w:r>
        <w:rPr>
          <w:b/>
          <w:u w:val="single"/>
        </w:rPr>
        <w:t>787322</w:t>
      </w:r>
    </w:p>
    <w:p>
      <w:r>
        <w:t>@USER i had a man tell me their body count was 40+ but refused to be with a woman who had more than 5. what the FUCK.</w:t>
      </w:r>
    </w:p>
    <w:p>
      <w:r>
        <w:rPr>
          <w:b/>
          <w:u w:val="single"/>
        </w:rPr>
        <w:t>787323</w:t>
      </w:r>
    </w:p>
    <w:p>
      <w:r>
        <w:t>@USER @USER My dumbass was really thinking how in the hell is she been pregnant for the last 6 years😭😭</w:t>
      </w:r>
    </w:p>
    <w:p>
      <w:r>
        <w:rPr>
          <w:b/>
          <w:u w:val="single"/>
        </w:rPr>
        <w:t>787324</w:t>
      </w:r>
    </w:p>
    <w:p>
      <w:r>
        <w:t>@USER @USER @USER Have you all seen this from Antifa about disarming people in open carry states? URL</w:t>
      </w:r>
    </w:p>
    <w:p>
      <w:r>
        <w:rPr>
          <w:b/>
          <w:u w:val="single"/>
        </w:rPr>
        <w:t>787325</w:t>
      </w:r>
    </w:p>
    <w:p>
      <w:r>
        <w:t>@USER So you realize what a fool you are making of yourself with your weird obsession over #SusanSarandon Maybe do some research b4 spouting off nonsense.</w:t>
      </w:r>
    </w:p>
    <w:p>
      <w:r>
        <w:rPr>
          <w:b/>
          <w:u w:val="single"/>
        </w:rPr>
        <w:t>787326</w:t>
      </w:r>
    </w:p>
    <w:p>
      <w:r>
        <w:t>@USER @USER @USER @USER And while yes, hate groups" is ill defined, we KNOW of hate groups on the right, and there is antifa, but they are not anywhere near the level of the modern conservative "hate groups" but then again, its subjective, so I guess neither of us can actually make a valid statement"</w:t>
      </w:r>
    </w:p>
    <w:p>
      <w:r>
        <w:rPr>
          <w:b/>
          <w:u w:val="single"/>
        </w:rPr>
        <w:t>787327</w:t>
      </w:r>
    </w:p>
    <w:p>
      <w:r>
        <w:t>@USER @USER Would any of the three offer a #PeoplesVote on Brexit?</w:t>
      </w:r>
    </w:p>
    <w:p>
      <w:r>
        <w:rPr>
          <w:b/>
          <w:u w:val="single"/>
        </w:rPr>
        <w:t>787328</w:t>
      </w:r>
    </w:p>
    <w:p>
      <w:r>
        <w:t>@USER Exactly! Ford is just a damn pawn for the Baby-Adults of America / aka Democrats. #SheIsALiar 🤥- I ❤️ that Conservatives will control the highest court for 20+ years.</w:t>
      </w:r>
    </w:p>
    <w:p>
      <w:r>
        <w:rPr>
          <w:b/>
          <w:u w:val="single"/>
        </w:rPr>
        <w:t>787329</w:t>
      </w:r>
    </w:p>
    <w:p>
      <w:r>
        <w:t>@USER @USER @USER Liberals today R VERY different from Classical Liberals. Liberals today have gone so far left they R Marxists. You're burying your head in the sand if you think neo &amp;amp; classical Libs are the same. Trump is so authoritarian" people can say what they want about him &amp;amp; not be killed."</w:t>
      </w:r>
    </w:p>
    <w:p>
      <w:r>
        <w:rPr>
          <w:b/>
          <w:u w:val="single"/>
        </w:rPr>
        <w:t>787330</w:t>
      </w:r>
    </w:p>
    <w:p>
      <w:r>
        <w:t>@USER ANTIFA WANNABE ☝☝☝☝</w:t>
      </w:r>
    </w:p>
    <w:p>
      <w:r>
        <w:rPr>
          <w:b/>
          <w:u w:val="single"/>
        </w:rPr>
        <w:t>787331</w:t>
      </w:r>
    </w:p>
    <w:p>
      <w:r>
        <w:t>@USER and @USER @USER  @USER is inciting VIOLENCE towards Trump supporters on lists to be targeted by ANTIFA.</w:t>
      </w:r>
    </w:p>
    <w:p>
      <w:r>
        <w:rPr>
          <w:b/>
          <w:u w:val="single"/>
        </w:rPr>
        <w:t>787332</w:t>
      </w:r>
    </w:p>
    <w:p>
      <w:r>
        <w:t>@USER @USER Ain't nobody bitter here. Women who know their worth spending their life upgrading" somebody son but actually LIVING it and becoming their best versions for THEMSELVES. You go look cute on your maid outfit, like you always do"</w:t>
      </w:r>
    </w:p>
    <w:p>
      <w:r>
        <w:rPr>
          <w:b/>
          <w:u w:val="single"/>
        </w:rPr>
        <w:t>787333</w:t>
      </w:r>
    </w:p>
    <w:p>
      <w:r>
        <w:t>@USER Poorly worded but he's not talking about the actual shooting. He means the aftermath with the gun control aspect.</w:t>
      </w:r>
    </w:p>
    <w:p>
      <w:r>
        <w:rPr>
          <w:b/>
          <w:u w:val="single"/>
        </w:rPr>
        <w:t>787334</w:t>
      </w:r>
    </w:p>
    <w:p>
      <w:r>
        <w:t>@USER @USER She is in witness protection. I wish this cow had a mobile phone so she could call other cows and share her escape. #GoVegan</w:t>
      </w:r>
    </w:p>
    <w:p>
      <w:r>
        <w:rPr>
          <w:b/>
          <w:u w:val="single"/>
        </w:rPr>
        <w:t>787335</w:t>
      </w:r>
    </w:p>
    <w:p>
      <w:r>
        <w:t>@USER Liberals are dangerous. They'll say and do anything to push their agenda. The victims are judge Kavanaugh's wife and daughters.</w:t>
      </w:r>
    </w:p>
    <w:p>
      <w:r>
        <w:rPr>
          <w:b/>
          <w:u w:val="single"/>
        </w:rPr>
        <w:t>787336</w:t>
      </w:r>
    </w:p>
    <w:p>
      <w:r>
        <w:t>@USER need more ladies to spread out their pussy's  on cam 😍</w:t>
      </w:r>
    </w:p>
    <w:p>
      <w:r>
        <w:rPr>
          <w:b/>
          <w:u w:val="single"/>
        </w:rPr>
        <w:t>787337</w:t>
      </w:r>
    </w:p>
    <w:p>
      <w:r>
        <w:t>@USER Bullshit there's rich liberals too so what are you saying ???</w:t>
      </w:r>
    </w:p>
    <w:p>
      <w:r>
        <w:rPr>
          <w:b/>
          <w:u w:val="single"/>
        </w:rPr>
        <w:t>787338</w:t>
      </w:r>
    </w:p>
    <w:p>
      <w:r>
        <w:t>@USER Wow you really think this works I am going to tell my wife she is going to hell lol</w:t>
      </w:r>
    </w:p>
    <w:p>
      <w:r>
        <w:rPr>
          <w:b/>
          <w:u w:val="single"/>
        </w:rPr>
        <w:t>787339</w:t>
      </w:r>
    </w:p>
    <w:p>
      <w:r>
        <w:t>@USER How he is still batting</w:t>
      </w:r>
    </w:p>
    <w:p>
      <w:r>
        <w:rPr>
          <w:b/>
          <w:u w:val="single"/>
        </w:rPr>
        <w:t>787340</w:t>
      </w:r>
    </w:p>
    <w:p>
      <w:r>
        <w:t>@USER Love ya girl!! Never change!! Your perfect as you are!🙋🌹💋</w:t>
      </w:r>
    </w:p>
    <w:p>
      <w:r>
        <w:rPr>
          <w:b/>
          <w:u w:val="single"/>
        </w:rPr>
        <w:t>787341</w:t>
      </w:r>
    </w:p>
    <w:p>
      <w:r>
        <w:t>@USER Liberals at there lowest</w:t>
      </w:r>
    </w:p>
    <w:p>
      <w:r>
        <w:rPr>
          <w:b/>
          <w:u w:val="single"/>
        </w:rPr>
        <w:t>787342</w:t>
      </w:r>
    </w:p>
    <w:p>
      <w:r>
        <w:t>@USER Brennan probably wrote that NYT op-ed</w:t>
      </w:r>
    </w:p>
    <w:p>
      <w:r>
        <w:rPr>
          <w:b/>
          <w:u w:val="single"/>
        </w:rPr>
        <w:t>787343</w:t>
      </w:r>
    </w:p>
    <w:p>
      <w:r>
        <w:t>@USER ANTIFA DEMOCRATS are gonna pay so YUGE in November it will be the final nail in the coffin.  You are FruitCake Trust Funded FakeNews Journalism.</w:t>
      </w:r>
    </w:p>
    <w:p>
      <w:r>
        <w:rPr>
          <w:b/>
          <w:u w:val="single"/>
        </w:rPr>
        <w:t>787344</w:t>
      </w:r>
    </w:p>
    <w:p>
      <w:r>
        <w:t>@USER @USER @USER @USER So let me get this right.  Mogg is attacked and you are accusing him of profiting from it?</w:t>
      </w:r>
    </w:p>
    <w:p>
      <w:r>
        <w:rPr>
          <w:b/>
          <w:u w:val="single"/>
        </w:rPr>
        <w:t>787345</w:t>
      </w:r>
    </w:p>
    <w:p>
      <w:r>
        <w:t>@USER Boi he is bts and so is all of the other members</w:t>
      </w:r>
    </w:p>
    <w:p>
      <w:r>
        <w:rPr>
          <w:b/>
          <w:u w:val="single"/>
        </w:rPr>
        <w:t>787346</w:t>
      </w:r>
    </w:p>
    <w:p>
      <w:r>
        <w:t>@USER @USER Paul Manafort is a legit trader but because he works(ed) for Trump. I guess it's not a big deal  to conspire against your country anymore. #MAGA</w:t>
      </w:r>
    </w:p>
    <w:p>
      <w:r>
        <w:rPr>
          <w:b/>
          <w:u w:val="single"/>
        </w:rPr>
        <w:t>787347</w:t>
      </w:r>
    </w:p>
    <w:p>
      <w:r>
        <w:t>@USER Exactly what I think.</w:t>
      </w:r>
    </w:p>
    <w:p>
      <w:r>
        <w:rPr>
          <w:b/>
          <w:u w:val="single"/>
        </w:rPr>
        <w:t>787348</w:t>
      </w:r>
    </w:p>
    <w:p>
      <w:r>
        <w:t>@USER Sex is work</w:t>
      </w:r>
    </w:p>
    <w:p>
      <w:r>
        <w:rPr>
          <w:b/>
          <w:u w:val="single"/>
        </w:rPr>
        <w:t>787349</w:t>
      </w:r>
    </w:p>
    <w:p>
      <w:r>
        <w:t>@USER GOOD BITCH!!! The hood missed you 😂 crazy thing is i just was saying how em smoke out by your house used to be lit everyday</w:t>
      </w:r>
    </w:p>
    <w:p>
      <w:r>
        <w:rPr>
          <w:b/>
          <w:u w:val="single"/>
        </w:rPr>
        <w:t>787350</w:t>
      </w:r>
    </w:p>
    <w:p>
      <w:r>
        <w:t>@USER Chelsea she is so freaking beautiful I can't believe her skin color so beautiful! I live Aubree she is such a great little lady!</w:t>
      </w:r>
    </w:p>
    <w:p>
      <w:r>
        <w:rPr>
          <w:b/>
          <w:u w:val="single"/>
        </w:rPr>
        <w:t>787351</w:t>
      </w:r>
    </w:p>
    <w:p>
      <w:r>
        <w:t>@USER You are such a great friend.</w:t>
      </w:r>
    </w:p>
    <w:p>
      <w:r>
        <w:rPr>
          <w:b/>
          <w:u w:val="single"/>
        </w:rPr>
        <w:t>787352</w:t>
      </w:r>
    </w:p>
    <w:p>
      <w:r>
        <w:t>@USER @USER @USER 50 Year Mandatory Federal Sentence for ANY crime committed with a gun. Stop the gun control nonsense and punish the guilty ! NO politician today will support this !! Gun control and safe zones DON'T work. Pols don't want less crime only Hot Air !! @USER @USER URL</w:t>
      </w:r>
    </w:p>
    <w:p>
      <w:r>
        <w:rPr>
          <w:b/>
          <w:u w:val="single"/>
        </w:rPr>
        <w:t>787353</w:t>
      </w:r>
    </w:p>
    <w:p>
      <w:r>
        <w:t>@USER Nonsense people want stricter gun control laws.. Your response is buy more guns. How is that rational debate?</w:t>
      </w:r>
    </w:p>
    <w:p>
      <w:r>
        <w:rPr>
          <w:b/>
          <w:u w:val="single"/>
        </w:rPr>
        <w:t>787354</w:t>
      </w:r>
    </w:p>
    <w:p>
      <w:r>
        <w:t>@USER It's just getting so predictable.</w:t>
      </w:r>
    </w:p>
    <w:p>
      <w:r>
        <w:rPr>
          <w:b/>
          <w:u w:val="single"/>
        </w:rPr>
        <w:t>787355</w:t>
      </w:r>
    </w:p>
    <w:p>
      <w:r>
        <w:t>@USER I hope you are right for everyone’s sake. I want your voice to be heard more often.</w:t>
      </w:r>
    </w:p>
    <w:p>
      <w:r>
        <w:rPr>
          <w:b/>
          <w:u w:val="single"/>
        </w:rPr>
        <w:t>787356</w:t>
      </w:r>
    </w:p>
    <w:p>
      <w:r>
        <w:t>@USER @USER What dos this have to do with the NRA? California has lot and lots of worthless gun control laws already. Gun control does NOT work because crazy people don’t obey the law.</w:t>
      </w:r>
    </w:p>
    <w:p>
      <w:r>
        <w:rPr>
          <w:b/>
          <w:u w:val="single"/>
        </w:rPr>
        <w:t>787357</w:t>
      </w:r>
    </w:p>
    <w:p>
      <w:r>
        <w:t>@USER BITCH I JUST POSTED ABOUT THAT KDKSKSKS I HOPE YOU GET BETTER SOON</w:t>
      </w:r>
    </w:p>
    <w:p>
      <w:r>
        <w:rPr>
          <w:b/>
          <w:u w:val="single"/>
        </w:rPr>
        <w:t>787358</w:t>
      </w:r>
    </w:p>
    <w:p>
      <w:r>
        <w:t>@USER @USER We are busy MAGA love our president 💜👍🇺🇸</w:t>
      </w:r>
    </w:p>
    <w:p>
      <w:r>
        <w:rPr>
          <w:b/>
          <w:u w:val="single"/>
        </w:rPr>
        <w:t>787359</w:t>
      </w:r>
    </w:p>
    <w:p>
      <w:r>
        <w:t>@USER @USER Glad to follow Don. Great that he is Trump supporter.</w:t>
      </w:r>
    </w:p>
    <w:p>
      <w:r>
        <w:rPr>
          <w:b/>
          <w:u w:val="single"/>
        </w:rPr>
        <w:t>787360</w:t>
      </w:r>
    </w:p>
    <w:p>
      <w:r>
        <w:t>@USER @USER @USER death threats". Where are the police complaint forms, where are the field notes from the police, where are the recordings? Sounds to me like #Antifa is staging it to push the narrative of the #SocialistDemocrats URL</w:t>
      </w:r>
    </w:p>
    <w:p>
      <w:r>
        <w:rPr>
          <w:b/>
          <w:u w:val="single"/>
        </w:rPr>
        <w:t>787361</w:t>
      </w:r>
    </w:p>
    <w:p>
      <w:r>
        <w:t>@USER @USER Anything he does right now will be over shadowed by Florence.  I think he is holding till after the storm.</w:t>
      </w:r>
    </w:p>
    <w:p>
      <w:r>
        <w:rPr>
          <w:b/>
          <w:u w:val="single"/>
        </w:rPr>
        <w:t>787362</w:t>
      </w:r>
    </w:p>
    <w:p>
      <w:r>
        <w:t>@USER Amen..............</w:t>
      </w:r>
    </w:p>
    <w:p>
      <w:r>
        <w:rPr>
          <w:b/>
          <w:u w:val="single"/>
        </w:rPr>
        <w:t>787363</w:t>
      </w:r>
    </w:p>
    <w:p>
      <w:r>
        <w:t>@USER LOL you escaped some shit then... even if I don't regret watching it for a minute. #LoyalWolf</w:t>
      </w:r>
    </w:p>
    <w:p>
      <w:r>
        <w:rPr>
          <w:b/>
          <w:u w:val="single"/>
        </w:rPr>
        <w:t>787364</w:t>
      </w:r>
    </w:p>
    <w:p>
      <w:r>
        <w:t>@USER @USER @USER I know who she is but I've never seen her watch a Benfica games this takes shit to a new level</w:t>
      </w:r>
    </w:p>
    <w:p>
      <w:r>
        <w:rPr>
          <w:b/>
          <w:u w:val="single"/>
        </w:rPr>
        <w:t>787365</w:t>
      </w:r>
    </w:p>
    <w:p>
      <w:r>
        <w:t>@USER And has NOTHING to do with math!</w:t>
      </w:r>
    </w:p>
    <w:p>
      <w:r>
        <w:rPr>
          <w:b/>
          <w:u w:val="single"/>
        </w:rPr>
        <w:t>787366</w:t>
      </w:r>
    </w:p>
    <w:p>
      <w:r>
        <w:t>@USER @USER @USER Thanks for the resistance boycott any means nessasary losers they Hollywood MSM Rinos Google Facebook and Twitter China Jack Black haters ANTIFA are ruining our country enough we need a wall</w:t>
      </w:r>
    </w:p>
    <w:p>
      <w:r>
        <w:rPr>
          <w:b/>
          <w:u w:val="single"/>
        </w:rPr>
        <w:t>787367</w:t>
      </w:r>
    </w:p>
    <w:p>
      <w:r>
        <w:t>@USER @USER @USER It's time for the common sense conservatives to take a day off and march on Washington.</w:t>
      </w:r>
    </w:p>
    <w:p>
      <w:r>
        <w:rPr>
          <w:b/>
          <w:u w:val="single"/>
        </w:rPr>
        <w:t>787368</w:t>
      </w:r>
    </w:p>
    <w:p>
      <w:r>
        <w:t>@USER Even if suspended ...he is an absolute game changer. #makeithappen</w:t>
      </w:r>
    </w:p>
    <w:p>
      <w:r>
        <w:rPr>
          <w:b/>
          <w:u w:val="single"/>
        </w:rPr>
        <w:t>787369</w:t>
      </w:r>
    </w:p>
    <w:p>
      <w:r>
        <w:t>@USER You go girl! God bless you and all the survivors and for getting young people out there to vote for common sense gun control</w:t>
      </w:r>
    </w:p>
    <w:p>
      <w:r>
        <w:rPr>
          <w:b/>
          <w:u w:val="single"/>
        </w:rPr>
        <w:t>787370</w:t>
      </w:r>
    </w:p>
    <w:p>
      <w:r>
        <w:t>@USER @USER Populism - political ideas and activities that are intended to get the support of ordinary people by giving them what they want" - Cambridge Dictionary  Yes I too think the liberals and conservatives must unite to prevent ordinary people from getting want they want #Collusion 😂"</w:t>
      </w:r>
    </w:p>
    <w:p>
      <w:r>
        <w:rPr>
          <w:b/>
          <w:u w:val="single"/>
        </w:rPr>
        <w:t>787371</w:t>
      </w:r>
    </w:p>
    <w:p>
      <w:r>
        <w:t>More than likely she forgot because her mental capacity is dropping each and everyday. This woman is not fit to serve any longer just like she said Trump was not. Remember she is part of the problems and not a solution at all. MAGA URL</w:t>
      </w:r>
    </w:p>
    <w:p>
      <w:r>
        <w:rPr>
          <w:b/>
          <w:u w:val="single"/>
        </w:rPr>
        <w:t>787372</w:t>
      </w:r>
    </w:p>
    <w:p>
      <w:r>
        <w:t>@USER Because he is the reason for it.</w:t>
      </w:r>
    </w:p>
    <w:p>
      <w:r>
        <w:rPr>
          <w:b/>
          <w:u w:val="single"/>
        </w:rPr>
        <w:t>787373</w:t>
      </w:r>
    </w:p>
    <w:p>
      <w:r>
        <w:t>@USER LIBERALS; It’s Trumps Fault. 🤔</w:t>
      </w:r>
    </w:p>
    <w:p>
      <w:r>
        <w:rPr>
          <w:b/>
          <w:u w:val="single"/>
        </w:rPr>
        <w:t>787374</w:t>
      </w:r>
    </w:p>
    <w:p>
      <w:r>
        <w:t>@USER @USER @USER Out on the next tide would be more appropriate</w:t>
      </w:r>
    </w:p>
    <w:p>
      <w:r>
        <w:rPr>
          <w:b/>
          <w:u w:val="single"/>
        </w:rPr>
        <w:t>787375</w:t>
      </w:r>
    </w:p>
    <w:p>
      <w:r>
        <w:t>@USER @USER @USER Following because she is not only a tacozt bit a sociopath and a moron all lethal combos</w:t>
      </w:r>
    </w:p>
    <w:p>
      <w:r>
        <w:rPr>
          <w:b/>
          <w:u w:val="single"/>
        </w:rPr>
        <w:t>787376</w:t>
      </w:r>
    </w:p>
    <w:p>
      <w:r>
        <w:t>@USER If your a Democrat and you love this great country how can you standby and watch as the liberal arm of your Democratic party tries to destroy everything we love about our country. #Walkaway no actually #Runaway. #LibsHateAmerica #CommiesSuck #MAGA and #KAG for everyone 🇺🇸</w:t>
      </w:r>
    </w:p>
    <w:p>
      <w:r>
        <w:rPr>
          <w:b/>
          <w:u w:val="single"/>
        </w:rPr>
        <w:t>787377</w:t>
      </w:r>
    </w:p>
    <w:p>
      <w:r>
        <w:t>@USER Shameful.  #NRA is spending over a million $ to get Kavanaugh installed.  Gun control isn't his pot of Tea. URL</w:t>
      </w:r>
    </w:p>
    <w:p>
      <w:r>
        <w:rPr>
          <w:b/>
          <w:u w:val="single"/>
        </w:rPr>
        <w:t>787378</w:t>
      </w:r>
    </w:p>
    <w:p>
      <w:r>
        <w:t>@USER @USER @USER Good. We don’t want your vote. Why don’t you want to see the corruption? It shouldn’t matter what side you are on! Shame on you!</w:t>
      </w:r>
    </w:p>
    <w:p>
      <w:r>
        <w:rPr>
          <w:b/>
          <w:u w:val="single"/>
        </w:rPr>
        <w:t>787379</w:t>
      </w:r>
    </w:p>
    <w:p>
      <w:r>
        <w:t>@USER Good Democracy is overrated.  Read Hans Hermann Hoppe- Democracy: The God that Failed</w:t>
      </w:r>
    </w:p>
    <w:p>
      <w:r>
        <w:rPr>
          <w:b/>
          <w:u w:val="single"/>
        </w:rPr>
        <w:t>787380</w:t>
      </w:r>
    </w:p>
    <w:p>
      <w:r>
        <w:t>@USER I guess u all looking wrong or looking for wrong thing... my girl was walking when started dating... about 2 yrs in she is physically handicapped... I'm still w her... no sex... just love for her and her spirit...</w:t>
      </w:r>
    </w:p>
    <w:p>
      <w:r>
        <w:rPr>
          <w:b/>
          <w:u w:val="single"/>
        </w:rPr>
        <w:t>787381</w:t>
      </w:r>
    </w:p>
    <w:p>
      <w:r>
        <w:t>@USER See...it's not gun control we need. It's Leftist Liberal Control. Guns don't kill people. Idiotic Immoral Leftists do. #LiberalismIsaMentalDisorder #DemsAreDangerous #WalkAway</w:t>
      </w:r>
    </w:p>
    <w:p>
      <w:r>
        <w:rPr>
          <w:b/>
          <w:u w:val="single"/>
        </w:rPr>
        <w:t>787382</w:t>
      </w:r>
    </w:p>
    <w:p>
      <w:r>
        <w:t>@USER Oh yes 😎</w:t>
      </w:r>
    </w:p>
    <w:p>
      <w:r>
        <w:rPr>
          <w:b/>
          <w:u w:val="single"/>
        </w:rPr>
        <w:t>787383</w:t>
      </w:r>
    </w:p>
    <w:p>
      <w:r>
        <w:t>@USER Conservatives are 1000x funnier than Liberals.</w:t>
      </w:r>
    </w:p>
    <w:p>
      <w:r>
        <w:rPr>
          <w:b/>
          <w:u w:val="single"/>
        </w:rPr>
        <w:t>787384</w:t>
      </w:r>
    </w:p>
    <w:p>
      <w:r>
        <w:t>@USER What does she think she has done to Kavanaugh family? You can’t throw crap out there and not back it up. Nothing but a stall tactic. Liberals would fight anyone being appointed</w:t>
      </w:r>
    </w:p>
    <w:p>
      <w:r>
        <w:rPr>
          <w:b/>
          <w:u w:val="single"/>
        </w:rPr>
        <w:t>787385</w:t>
      </w:r>
    </w:p>
    <w:p>
      <w:r>
        <w:t>@USER @USER @USER @USER @USER @USER @USER 😂😂😂😂😂😂 yeah. Peaceful because the right ..Well..know they're right. No counter protests. Unlike fascist Antifa. As for 7k .. who counted? Dianne Abbott???</w:t>
      </w:r>
    </w:p>
    <w:p>
      <w:r>
        <w:rPr>
          <w:b/>
          <w:u w:val="single"/>
        </w:rPr>
        <w:t>787386</w:t>
      </w:r>
    </w:p>
    <w:p>
      <w:r>
        <w:t>@USER @USER #MAGA Make Alcatraz Great Again</w:t>
      </w:r>
    </w:p>
    <w:p>
      <w:r>
        <w:rPr>
          <w:b/>
          <w:u w:val="single"/>
        </w:rPr>
        <w:t>787387</w:t>
      </w:r>
    </w:p>
    <w:p>
      <w:r>
        <w:t>@USER The pit bull debate is just like gun control. Pit bull kills someone and here comes pictures here's my loving pit." gun kill's someone and its "I have 4 guns and they never killed anyone.""</w:t>
      </w:r>
    </w:p>
    <w:p>
      <w:r>
        <w:rPr>
          <w:b/>
          <w:u w:val="single"/>
        </w:rPr>
        <w:t>787388</w:t>
      </w:r>
    </w:p>
    <w:p>
      <w:r>
        <w:t>@USER That's the plan for next summer actually. We need it for shade and I was thinking that could be a fun side project.</w:t>
      </w:r>
    </w:p>
    <w:p>
      <w:r>
        <w:rPr>
          <w:b/>
          <w:u w:val="single"/>
        </w:rPr>
        <w:t>787389</w:t>
      </w:r>
    </w:p>
    <w:p>
      <w:r>
        <w:t>@USER sis Mandys no nose havin ass from the grim adventures of billy and Mandy can smell that shit wheeew URL</w:t>
      </w:r>
    </w:p>
    <w:p>
      <w:r>
        <w:rPr>
          <w:b/>
          <w:u w:val="single"/>
        </w:rPr>
        <w:t>787390</w:t>
      </w:r>
    </w:p>
    <w:p>
      <w:r>
        <w:t>@USER @USER You should investigate Antifa's connections to the Nazis.</w:t>
      </w:r>
    </w:p>
    <w:p>
      <w:r>
        <w:rPr>
          <w:b/>
          <w:u w:val="single"/>
        </w:rPr>
        <w:t>787391</w:t>
      </w:r>
    </w:p>
    <w:p>
      <w:r>
        <w:t>@USER @USER If the conservatives" aren't standing up against Dumpster's unconstitutional and illegal activities, then they are just as complicit as he, and henceforth, supporting the tangerine toddler's policies and actions. FFS, be Americans before party loyalists. Or else we all lose."</w:t>
      </w:r>
    </w:p>
    <w:p>
      <w:r>
        <w:rPr>
          <w:b/>
          <w:u w:val="single"/>
        </w:rPr>
        <w:t>787392</w:t>
      </w:r>
    </w:p>
    <w:p>
      <w:r>
        <w:t>@USER ......Oh What about Kyle's since he is one of your many adoptive dads""</w:t>
      </w:r>
    </w:p>
    <w:p>
      <w:r>
        <w:rPr>
          <w:b/>
          <w:u w:val="single"/>
        </w:rPr>
        <w:t>787393</w:t>
      </w:r>
    </w:p>
    <w:p>
      <w:r>
        <w:t>@USER Liberals don't live in the real world.</w:t>
      </w:r>
    </w:p>
    <w:p>
      <w:r>
        <w:rPr>
          <w:b/>
          <w:u w:val="single"/>
        </w:rPr>
        <w:t>787394</w:t>
      </w:r>
    </w:p>
    <w:p>
      <w:r>
        <w:t>@USER  living up to his nickname tonight! Fucking nightmare. #UFC228</w:t>
      </w:r>
    </w:p>
    <w:p>
      <w:r>
        <w:rPr>
          <w:b/>
          <w:u w:val="single"/>
        </w:rPr>
        <w:t>787395</w:t>
      </w:r>
    </w:p>
    <w:p>
      <w:r>
        <w:t>@USER Happy now liberals!</w:t>
      </w:r>
    </w:p>
    <w:p>
      <w:r>
        <w:rPr>
          <w:b/>
          <w:u w:val="single"/>
        </w:rPr>
        <w:t>787396</w:t>
      </w:r>
    </w:p>
    <w:p>
      <w:r>
        <w:t>@USER No wonder liberals are so messed up! Watching and supporting trash tv!</w:t>
      </w:r>
    </w:p>
    <w:p>
      <w:r>
        <w:rPr>
          <w:b/>
          <w:u w:val="single"/>
        </w:rPr>
        <w:t>787397</w:t>
      </w:r>
    </w:p>
    <w:p>
      <w:r>
        <w:t>@USER @USER She is the gift 🎁 that keeps on giving!  We conservatives just love her !</w:t>
      </w:r>
    </w:p>
    <w:p>
      <w:r>
        <w:rPr>
          <w:b/>
          <w:u w:val="single"/>
        </w:rPr>
        <w:t>787398</w:t>
      </w:r>
    </w:p>
    <w:p>
      <w:r>
        <w:t>@USER @USER Yh he is</w:t>
      </w:r>
    </w:p>
    <w:p>
      <w:r>
        <w:rPr>
          <w:b/>
          <w:u w:val="single"/>
        </w:rPr>
        <w:t>787399</w:t>
      </w:r>
    </w:p>
    <w:p>
      <w:r>
        <w:t>Our only option to                     SAVE our Country...            ♥️🇺🇸⭐️🇺🇸⭐️🇺🇸♥️  Is to NEVER stop                      FIGHTING for her...           ♥️ Vote MAGA Red ♥️ URL</w:t>
      </w:r>
    </w:p>
    <w:p>
      <w:r>
        <w:rPr>
          <w:b/>
          <w:u w:val="single"/>
        </w:rPr>
        <w:t>787400</w:t>
      </w:r>
    </w:p>
    <w:p>
      <w:r>
        <w:t>@USER Dividing us is no longer working for hollyweird Demoncraps or liberals #race card no longer helping you🤐❄️🤥🤢😈</w:t>
      </w:r>
    </w:p>
    <w:p>
      <w:r>
        <w:rPr>
          <w:b/>
          <w:u w:val="single"/>
        </w:rPr>
        <w:t>787401</w:t>
      </w:r>
    </w:p>
    <w:p>
      <w:r>
        <w:t>. @USER tells us she is an unserious attention seeker  URL  #iphone @USER @USER @USER</w:t>
      </w:r>
    </w:p>
    <w:p>
      <w:r>
        <w:rPr>
          <w:b/>
          <w:u w:val="single"/>
        </w:rPr>
        <w:t>787402</w:t>
      </w:r>
    </w:p>
    <w:p>
      <w:r>
        <w:t>@USER @USER @USER Mom says finish up those Antifa posters and get upstairs. Dinner's ready.</w:t>
      </w:r>
    </w:p>
    <w:p>
      <w:r>
        <w:rPr>
          <w:b/>
          <w:u w:val="single"/>
        </w:rPr>
        <w:t>787403</w:t>
      </w:r>
    </w:p>
    <w:p>
      <w:r>
        <w:t>@USER I think other countries are following MAGA 😀 People are sick of being overrun &amp;amp; then have to pay for it all!</w:t>
      </w:r>
    </w:p>
    <w:p>
      <w:r>
        <w:rPr>
          <w:b/>
          <w:u w:val="single"/>
        </w:rPr>
        <w:t>787404</w:t>
      </w:r>
    </w:p>
    <w:p>
      <w:r>
        <w:t>@USER @USER @USER You bring up a great point. These morons really look at life like it's the movies. They do it in the gun control debate all the time. They seriously think that a shootout with a bad guy will never hurt bystanders. It's why they want to arm teachers. Idiots!</w:t>
      </w:r>
    </w:p>
    <w:p>
      <w:r>
        <w:rPr>
          <w:b/>
          <w:u w:val="single"/>
        </w:rPr>
        <w:t>787405</w:t>
      </w:r>
    </w:p>
    <w:p>
      <w:r>
        <w:t>@USER Yeah this series only has 3 books. I got the sword art online novels too and some other mangas</w:t>
      </w:r>
    </w:p>
    <w:p>
      <w:r>
        <w:rPr>
          <w:b/>
          <w:u w:val="single"/>
        </w:rPr>
        <w:t>787406</w:t>
      </w:r>
    </w:p>
    <w:p>
      <w:r>
        <w:t>@USER Good for her!</w:t>
      </w:r>
    </w:p>
    <w:p>
      <w:r>
        <w:rPr>
          <w:b/>
          <w:u w:val="single"/>
        </w:rPr>
        <w:t>787407</w:t>
      </w:r>
    </w:p>
    <w:p>
      <w:r>
        <w:t>@USER @USER @USER @USER @USER You just described Antifa and the Black Block as well as the Democrats and big tech.   Why do you defend fascists?</w:t>
      </w:r>
    </w:p>
    <w:p>
      <w:r>
        <w:rPr>
          <w:b/>
          <w:u w:val="single"/>
        </w:rPr>
        <w:t>787408</w:t>
      </w:r>
    </w:p>
    <w:p>
      <w:r>
        <w:t>@USER Hahahahahaha......Said the idiot @USER who handed over billions to the Iranians in what was likely the worst deal in the history of US foreign policy.... You are the poster child for someone not qualified to do a job"...."</w:t>
      </w:r>
    </w:p>
    <w:p>
      <w:r>
        <w:rPr>
          <w:b/>
          <w:u w:val="single"/>
        </w:rPr>
        <w:t>787409</w:t>
      </w:r>
    </w:p>
    <w:p>
      <w:r>
        <w:t>@USER These people are the worst kind of criminal playing off the emotions of their base fueling hatred in this country with insane rhetoric. Playing constant mind games to cause anger is not helping their cause some liberals are catching on.</w:t>
      </w:r>
    </w:p>
    <w:p>
      <w:r>
        <w:rPr>
          <w:b/>
          <w:u w:val="single"/>
        </w:rPr>
        <w:t>787410</w:t>
      </w:r>
    </w:p>
    <w:p>
      <w:r>
        <w:t>@USER @USER Antifa will sign anything if they’re paid enough.</w:t>
      </w:r>
    </w:p>
    <w:p>
      <w:r>
        <w:rPr>
          <w:b/>
          <w:u w:val="single"/>
        </w:rPr>
        <w:t>787411</w:t>
      </w:r>
    </w:p>
    <w:p>
      <w:r>
        <w:t>#MAGA great thing about hurricane Florence: did not have to hear the bionic woman with the amazing memory" talk about a party 3 million years ago URL</w:t>
      </w:r>
    </w:p>
    <w:p>
      <w:r>
        <w:rPr>
          <w:b/>
          <w:u w:val="single"/>
        </w:rPr>
        <w:t>787412</w:t>
      </w:r>
    </w:p>
    <w:p>
      <w:r>
        <w:t>@USER Let her come to DC and testify by being safely surrounded by the DNC’s street army #Antifa and even let them wear those cute black masks. That way Americans can see the diversity of the Democrat party and how they protect their own. Good?</w:t>
      </w:r>
    </w:p>
    <w:p>
      <w:r>
        <w:rPr>
          <w:b/>
          <w:u w:val="single"/>
        </w:rPr>
        <w:t>787413</w:t>
      </w:r>
    </w:p>
    <w:p>
      <w:r>
        <w:t>@USER @USER @USER 1. AFTER she lost, she focused on her opponent.  So you're when they lose..."  Serena wasn't losing. She is never losing until that last point. 2.  You can say she screamed (it was loud there), I use the word DEFENDED her integrity."</w:t>
      </w:r>
    </w:p>
    <w:p>
      <w:r>
        <w:rPr>
          <w:b/>
          <w:u w:val="single"/>
        </w:rPr>
        <w:t>787414</w:t>
      </w:r>
    </w:p>
    <w:p>
      <w:r>
        <w:t>@USER but nice</w:t>
      </w:r>
    </w:p>
    <w:p>
      <w:r>
        <w:rPr>
          <w:b/>
          <w:u w:val="single"/>
        </w:rPr>
        <w:t>787415</w:t>
      </w:r>
    </w:p>
    <w:p>
      <w:r>
        <w:t>@USER @USER @USER Okay violent liberal ANTIFA with your KKK hoods beating up strangers you know nothing about!</w:t>
      </w:r>
    </w:p>
    <w:p>
      <w:r>
        <w:rPr>
          <w:b/>
          <w:u w:val="single"/>
        </w:rPr>
        <w:t>787416</w:t>
      </w:r>
    </w:p>
    <w:p>
      <w:r>
        <w:t>@USER Made my wife take the Egghead Bible Challenge. Our two kids are obviously more obnoxious than that loop because this shit isnt phasing her at all.</w:t>
      </w:r>
    </w:p>
    <w:p>
      <w:r>
        <w:rPr>
          <w:b/>
          <w:u w:val="single"/>
        </w:rPr>
        <w:t>787417</w:t>
      </w:r>
    </w:p>
    <w:p>
      <w:r>
        <w:t>@USER @USER Liberals and Democrats are Psychopaths! Yep! Something wrong with all of them.🧐🇳🇬</w:t>
      </w:r>
    </w:p>
    <w:p>
      <w:r>
        <w:rPr>
          <w:b/>
          <w:u w:val="single"/>
        </w:rPr>
        <w:t>787418</w:t>
      </w:r>
    </w:p>
    <w:p>
      <w:r>
        <w:t>.@USER Congratulations! Thank you for being a role model for so many young conservatives. The conservative movement cannot thanknyou enough.   Thank you for everything you have taught me. URL</w:t>
      </w:r>
    </w:p>
    <w:p>
      <w:r>
        <w:rPr>
          <w:b/>
          <w:u w:val="single"/>
        </w:rPr>
        <w:t>787419</w:t>
      </w:r>
    </w:p>
    <w:p>
      <w:r>
        <w:t>@USER @USER @USER @USER @USER @USER @USER @USER @USER removable magazines are still a problem, but limiting high cap mags is another bit of the gun control legislation that will be needed to curb the health problem" we have in this country."</w:t>
      </w:r>
    </w:p>
    <w:p>
      <w:r>
        <w:rPr>
          <w:b/>
          <w:u w:val="single"/>
        </w:rPr>
        <w:t>787420</w:t>
      </w:r>
    </w:p>
    <w:p>
      <w:r>
        <w:t>@USER Ask the liberals who have seemingly forgotten that you're a war criminal.</w:t>
      </w:r>
    </w:p>
    <w:p>
      <w:r>
        <w:rPr>
          <w:b/>
          <w:u w:val="single"/>
        </w:rPr>
        <w:t>787421</w:t>
      </w:r>
    </w:p>
    <w:p>
      <w:r>
        <w:t>@USER @USER @USER Hmm cats and dogs are not raised as food. But I understand what you are saying.😊</w:t>
      </w:r>
    </w:p>
    <w:p>
      <w:r>
        <w:rPr>
          <w:b/>
          <w:u w:val="single"/>
        </w:rPr>
        <w:t>787422</w:t>
      </w:r>
    </w:p>
    <w:p>
      <w:r>
        <w:t>@USER I can’t believe you replaced the American flag with the Antifa flag!!</w:t>
      </w:r>
    </w:p>
    <w:p>
      <w:r>
        <w:rPr>
          <w:b/>
          <w:u w:val="single"/>
        </w:rPr>
        <w:t>787423</w:t>
      </w:r>
    </w:p>
    <w:p>
      <w:r>
        <w:t>@USER @USER She is the bomb!!</w:t>
      </w:r>
    </w:p>
    <w:p>
      <w:r>
        <w:rPr>
          <w:b/>
          <w:u w:val="single"/>
        </w:rPr>
        <w:t>787424</w:t>
      </w:r>
    </w:p>
    <w:p>
      <w:r>
        <w:t>@USER I would Starfleet Antifa was here to witness.  RIP</w:t>
      </w:r>
    </w:p>
    <w:p>
      <w:r>
        <w:rPr>
          <w:b/>
          <w:u w:val="single"/>
        </w:rPr>
        <w:t>787425</w:t>
      </w:r>
    </w:p>
    <w:p>
      <w:r>
        <w:t>@USER The lies i keep hearing everyday sigh *INHALES* IM TIRED OF YOU PUTTING YOURSELF DOWN AND IF PPL DONT SEE HOW BEAUTIFUL MY BESTFRIEND IS THEN ITS THEIR PROBLEM You are beautiful ive seen iT so its my place to tell you you are beautiful and i accept nothing less. If not more 😤</w:t>
      </w:r>
    </w:p>
    <w:p>
      <w:r>
        <w:rPr>
          <w:b/>
          <w:u w:val="single"/>
        </w:rPr>
        <w:t>787426</w:t>
      </w:r>
    </w:p>
    <w:p>
      <w:r>
        <w:t>@USER I do not believe Erick Erickson exists. I do believe he is a Democrat PR firm creating a “Republican” persona to have it say idiotic things to discredit conservatives.</w:t>
      </w:r>
    </w:p>
    <w:p>
      <w:r>
        <w:rPr>
          <w:b/>
          <w:u w:val="single"/>
        </w:rPr>
        <w:t>787427</w:t>
      </w:r>
    </w:p>
    <w:p>
      <w:r>
        <w:t>@USER @USER @USER Don't know who he is and don't really care.... Some rich dude that probably hates our President and our country...</w:t>
      </w:r>
    </w:p>
    <w:p>
      <w:r>
        <w:rPr>
          <w:b/>
          <w:u w:val="single"/>
        </w:rPr>
        <w:t>787428</w:t>
      </w:r>
    </w:p>
    <w:p>
      <w:r>
        <w:t>@USER You are phinnaly there!</w:t>
      </w:r>
    </w:p>
    <w:p>
      <w:r>
        <w:rPr>
          <w:b/>
          <w:u w:val="single"/>
        </w:rPr>
        <w:t>787429</w:t>
      </w:r>
    </w:p>
    <w:p>
      <w:r>
        <w:t>@USER @USER @USER I teach my grown sons theres winners and losers...see Serena temper tantrums she is a Democrat...lol</w:t>
      </w:r>
    </w:p>
    <w:p>
      <w:r>
        <w:rPr>
          <w:b/>
          <w:u w:val="single"/>
        </w:rPr>
        <w:t>787430</w:t>
      </w:r>
    </w:p>
    <w:p>
      <w:r>
        <w:t>@USER Step 1: Approach the fascist from behind."  I see two problems with this, the first being that it would require the antifa member to recognize their own projection."</w:t>
      </w:r>
    </w:p>
    <w:p>
      <w:r>
        <w:rPr>
          <w:b/>
          <w:u w:val="single"/>
        </w:rPr>
        <w:t>787431</w:t>
      </w:r>
    </w:p>
    <w:p>
      <w:r>
        <w:t>@USER It all makes sense now that’s why he is wondering around omg I was thinking why is he becoming so local he needs to head back and make that album I am stressing</w:t>
      </w:r>
    </w:p>
    <w:p>
      <w:r>
        <w:rPr>
          <w:b/>
          <w:u w:val="single"/>
        </w:rPr>
        <w:t>787432</w:t>
      </w:r>
    </w:p>
    <w:p>
      <w:r>
        <w:t>@USER Shooting in USA is so common no one is talking about gun control any more.</w:t>
      </w:r>
    </w:p>
    <w:p>
      <w:r>
        <w:rPr>
          <w:b/>
          <w:u w:val="single"/>
        </w:rPr>
        <w:t>787433</w:t>
      </w:r>
    </w:p>
    <w:p>
      <w:r>
        <w:t>@USER @USER Liberals be like URL</w:t>
      </w:r>
    </w:p>
    <w:p>
      <w:r>
        <w:rPr>
          <w:b/>
          <w:u w:val="single"/>
        </w:rPr>
        <w:t>787434</w:t>
      </w:r>
    </w:p>
    <w:p>
      <w:r>
        <w:t>@USER @USER @USER Please stop! You're making it TOO EASY for right-wing conservatards to mock those of us on the Left! #NotHelping</w:t>
      </w:r>
    </w:p>
    <w:p>
      <w:r>
        <w:rPr>
          <w:b/>
          <w:u w:val="single"/>
        </w:rPr>
        <w:t>787435</w:t>
      </w:r>
    </w:p>
    <w:p>
      <w:r>
        <w:t>@USER Looks Like The Jokes On Liberals Again.  #FortTrump #Poland #BoomingEconomy URL</w:t>
      </w:r>
    </w:p>
    <w:p>
      <w:r>
        <w:rPr>
          <w:b/>
          <w:u w:val="single"/>
        </w:rPr>
        <w:t>787436</w:t>
      </w:r>
    </w:p>
    <w:p>
      <w:r>
        <w:t>@USER I think you are gravely mistaken You can't blame the rise of fascism  collective struggle of black people. All politics is identity politics and nobodies freedom" has priority over an other. Capitalism has multiple axis of exploitation and if you ignore one you fail!"</w:t>
      </w:r>
    </w:p>
    <w:p>
      <w:r>
        <w:rPr>
          <w:b/>
          <w:u w:val="single"/>
        </w:rPr>
        <w:t>787437</w:t>
      </w:r>
    </w:p>
    <w:p>
      <w:r>
        <w:t>@USER The team even know he is Ass</w:t>
      </w:r>
    </w:p>
    <w:p>
      <w:r>
        <w:rPr>
          <w:b/>
          <w:u w:val="single"/>
        </w:rPr>
        <w:t>787438</w:t>
      </w:r>
    </w:p>
    <w:p>
      <w:r>
        <w:t>@USER @USER I suggest using handcuffs to remove you!</w:t>
      </w:r>
    </w:p>
    <w:p>
      <w:r>
        <w:rPr>
          <w:b/>
          <w:u w:val="single"/>
        </w:rPr>
        <w:t>787439</w:t>
      </w:r>
    </w:p>
    <w:p>
      <w:r>
        <w:t>#obama: wall won’t keep terrorists away. Same Obama: gun control will prevent killings by criminals (and terrorists?) #WalkAway</w:t>
      </w:r>
    </w:p>
    <w:p>
      <w:r>
        <w:rPr>
          <w:b/>
          <w:u w:val="single"/>
        </w:rPr>
        <w:t>787440</w:t>
      </w:r>
    </w:p>
    <w:p>
      <w:r>
        <w:t>@USER republicans /conservatives are the most disgusting people</w:t>
      </w:r>
    </w:p>
    <w:p>
      <w:r>
        <w:rPr>
          <w:b/>
          <w:u w:val="single"/>
        </w:rPr>
        <w:t>787441</w:t>
      </w:r>
    </w:p>
    <w:p>
      <w:r>
        <w:t>@USER @USER The more Antifa BS average Americans see in the news the more repulsed they are by their antics.</w:t>
      </w:r>
    </w:p>
    <w:p>
      <w:r>
        <w:rPr>
          <w:b/>
          <w:u w:val="single"/>
        </w:rPr>
        <w:t>787442</w:t>
      </w:r>
    </w:p>
    <w:p>
      <w:r>
        <w:t>@USER @USER @USER @USER @USER @USER @USER @USER @USER @USER Nope.  I lived in the middle of a country's civil war.  Gunfire and all.  What I did see was Antifa hitting the elderly and children passing by one of their rallies.</w:t>
      </w:r>
    </w:p>
    <w:p>
      <w:r>
        <w:rPr>
          <w:b/>
          <w:u w:val="single"/>
        </w:rPr>
        <w:t>787443</w:t>
      </w:r>
    </w:p>
    <w:p>
      <w:r>
        <w:t>@USER @USER @USER Isn’t it funny how they want gun control but they partner up with snoop dog 🤔</w:t>
      </w:r>
    </w:p>
    <w:p>
      <w:r>
        <w:rPr>
          <w:b/>
          <w:u w:val="single"/>
        </w:rPr>
        <w:t>787444</w:t>
      </w:r>
    </w:p>
    <w:p>
      <w:r>
        <w:t>@USER So we seek answers from the leadership of our country @USER @USER @USER @USER @USER that is this our new South Africa. Mr President if you are the leader of S.A you will surely make an example of them. We are tired.</w:t>
      </w:r>
    </w:p>
    <w:p>
      <w:r>
        <w:rPr>
          <w:b/>
          <w:u w:val="single"/>
        </w:rPr>
        <w:t>787445</w:t>
      </w:r>
    </w:p>
    <w:p>
      <w:r>
        <w:t>@USER I love you so much yoongi you are the reason  that  i could be happy all day .youre smile is  the most beautiful think that i ever see  in my  hold life 😍😘💜 URL</w:t>
      </w:r>
    </w:p>
    <w:p>
      <w:r>
        <w:rPr>
          <w:b/>
          <w:u w:val="single"/>
        </w:rPr>
        <w:t>787446</w:t>
      </w:r>
    </w:p>
    <w:p>
      <w:r>
        <w:t>@USER Schumer also wanted the IRS to go after conservatives and the Tea party organizations during the Obama administration. Chucky the clown wants President Trump impeached so stop voting for Democrats. Tell Chuck to confirm 400 nominees  still waiting to do their job.</w:t>
      </w:r>
    </w:p>
    <w:p>
      <w:r>
        <w:rPr>
          <w:b/>
          <w:u w:val="single"/>
        </w:rPr>
        <w:t>787447</w:t>
      </w:r>
    </w:p>
    <w:p>
      <w:r>
        <w:t>@USER Happy Birthday again Namjoon! thank you for always sharing your thoughts and feelings with us! you are a beautiful person with a beautiful mind and heart 💜✨ ♈️ URL</w:t>
      </w:r>
    </w:p>
    <w:p>
      <w:r>
        <w:rPr>
          <w:b/>
          <w:u w:val="single"/>
        </w:rPr>
        <w:t>787448</w:t>
      </w:r>
    </w:p>
    <w:p>
      <w:r>
        <w:t>@USER @USER @USER @USER What law will you pass that will get people who ignore all other laws to obey?  A murderer ignores a ton of laws but somehow he will obey gun control laws?</w:t>
      </w:r>
    </w:p>
    <w:p>
      <w:r>
        <w:rPr>
          <w:b/>
          <w:u w:val="single"/>
        </w:rPr>
        <w:t>787449</w:t>
      </w:r>
    </w:p>
    <w:p>
      <w:r>
        <w:t>@USER @USER @USER her opinion. she is not a Feminist.</w:t>
      </w:r>
    </w:p>
    <w:p>
      <w:r>
        <w:rPr>
          <w:b/>
          <w:u w:val="single"/>
        </w:rPr>
        <w:t>787450</w:t>
      </w:r>
    </w:p>
    <w:p>
      <w:r>
        <w:t>@USER @USER @USER Monte McNaughton, who once accused the government of failing “uphold the rule of law” when he sided with campers over an Indigenous group so, surely he is equally concerned about a government trying to rig an election   you can’t pick and choose who is subject to the rule of law"</w:t>
      </w:r>
    </w:p>
    <w:p>
      <w:r>
        <w:rPr>
          <w:b/>
          <w:u w:val="single"/>
        </w:rPr>
        <w:t>787451</w:t>
      </w:r>
    </w:p>
    <w:p>
      <w:r>
        <w:t>@USER hope you are having a great day honey. Can't wait to talk to you 😃 I love you 💕😘</w:t>
      </w:r>
    </w:p>
    <w:p>
      <w:r>
        <w:rPr>
          <w:b/>
          <w:u w:val="single"/>
        </w:rPr>
        <w:t>787452</w:t>
      </w:r>
    </w:p>
    <w:p>
      <w:r>
        <w:t>@USER @USER And now we're off to get milk and cookies</w:t>
      </w:r>
    </w:p>
    <w:p>
      <w:r>
        <w:rPr>
          <w:b/>
          <w:u w:val="single"/>
        </w:rPr>
        <w:t>787453</w:t>
      </w:r>
    </w:p>
    <w:p>
      <w:r>
        <w:t>@USER @USER @USER @USER @USER Because he is talking to an idiot. Liberals have a mental disorder. In his book The Liberal Mind: The Psychological Causes of Political Madness." Dr. Rossiter exposes that the ideology motivating Liberals is actually a mental disorder.  Read more: URL</w:t>
      </w:r>
    </w:p>
    <w:p>
      <w:r>
        <w:rPr>
          <w:b/>
          <w:u w:val="single"/>
        </w:rPr>
        <w:t>787454</w:t>
      </w:r>
    </w:p>
    <w:p>
      <w:r>
        <w:t>.@USER @USER @USER @USER @USER @USER @USER  We did a great job of electing @USER and a terrible job of who we sent to congress to support him   Conservatives left frustrated as Congress passes big spending bills URL</w:t>
      </w:r>
    </w:p>
    <w:p>
      <w:r>
        <w:rPr>
          <w:b/>
          <w:u w:val="single"/>
        </w:rPr>
        <w:t>787455</w:t>
      </w:r>
    </w:p>
    <w:p>
      <w:r>
        <w:t>@USER God + MAGA = Block.  Buhbye.</w:t>
      </w:r>
    </w:p>
    <w:p>
      <w:r>
        <w:rPr>
          <w:b/>
          <w:u w:val="single"/>
        </w:rPr>
        <w:t>787456</w:t>
      </w:r>
    </w:p>
    <w:p>
      <w:r>
        <w:t>@USER @USER @USER Apart from the fact that if Lib Dems had been in Coalition again Brexit would have never happened. The @USER were a moderating force on the Conservatives. More Lib Dems in 2015 would have meant no Brexit</w:t>
      </w:r>
    </w:p>
    <w:p>
      <w:r>
        <w:rPr>
          <w:b/>
          <w:u w:val="single"/>
        </w:rPr>
        <w:t>787457</w:t>
      </w:r>
    </w:p>
    <w:p>
      <w:r>
        <w:t>@USER @USER Democrats would love to see mob rule." That's why they like Antifa."</w:t>
      </w:r>
    </w:p>
    <w:p>
      <w:r>
        <w:rPr>
          <w:b/>
          <w:u w:val="single"/>
        </w:rPr>
        <w:t>787458</w:t>
      </w:r>
    </w:p>
    <w:p>
      <w:r>
        <w:t>@USER 🤦🏾‍♀️ she’s dead ass serious too. Smdh</w:t>
      </w:r>
    </w:p>
    <w:p>
      <w:r>
        <w:rPr>
          <w:b/>
          <w:u w:val="single"/>
        </w:rPr>
        <w:t>787459</w:t>
      </w:r>
    </w:p>
    <w:p>
      <w:r>
        <w:t>&amp;gt;500 comments, and all negative, slamming Chris Hayes for promoting vote suppression via Michael I love rapist &amp;amp; Putin-puppet Assange" Moore &amp;amp; his latest "kill the Dems" movie. How about a town hall on women's repro rights &amp;amp; gun control on eve of Kavanaugh vote instead? URL</w:t>
      </w:r>
    </w:p>
    <w:p>
      <w:r>
        <w:rPr>
          <w:b/>
          <w:u w:val="single"/>
        </w:rPr>
        <w:t>787460</w:t>
      </w:r>
    </w:p>
    <w:p>
      <w:r>
        <w:t>@USER Boner hasn't lived in real world for 40 years.</w:t>
      </w:r>
    </w:p>
    <w:p>
      <w:r>
        <w:rPr>
          <w:b/>
          <w:u w:val="single"/>
        </w:rPr>
        <w:t>787461</w:t>
      </w:r>
    </w:p>
    <w:p>
      <w:r>
        <w:t>@USER A candidate for governor that is friends with an individual that supports ANTIFA? #trump #MAGA #Syria #Israel #AlternativeFacts #WalkAway #WalkAwayFromDemocrats #LiberalismIsAMentalDisease #NEWS #Kavanaugh #sugardaddyneeded for Democratic socialists=taxpayers Working Families URL</w:t>
      </w:r>
    </w:p>
    <w:p>
      <w:r>
        <w:rPr>
          <w:b/>
          <w:u w:val="single"/>
        </w:rPr>
        <w:t>787462</w:t>
      </w:r>
    </w:p>
    <w:p>
      <w:r>
        <w:t>@USER @USER @USER You say she is your kind of woman. Why don't you do that with the Quran? I would say then that you are my kind of woman.</w:t>
      </w:r>
    </w:p>
    <w:p>
      <w:r>
        <w:rPr>
          <w:b/>
          <w:u w:val="single"/>
        </w:rPr>
        <w:t>787463</w:t>
      </w:r>
    </w:p>
    <w:p>
      <w:r>
        <w:t>@USER Her products cause dandruff? KC you are the one😂😂😂😂😂😂😂😂😂</w:t>
      </w:r>
    </w:p>
    <w:p>
      <w:r>
        <w:rPr>
          <w:b/>
          <w:u w:val="single"/>
        </w:rPr>
        <w:t>787464</w:t>
      </w:r>
    </w:p>
    <w:p>
      <w:r>
        <w:t>@USER @USER The men senators should allow citizens to question the ACCUSER.  The citizens should be women and conservatives  who love America and fairness.</w:t>
      </w:r>
    </w:p>
    <w:p>
      <w:r>
        <w:rPr>
          <w:b/>
          <w:u w:val="single"/>
        </w:rPr>
        <w:t>787465</w:t>
      </w:r>
    </w:p>
    <w:p>
      <w:r>
        <w:t>@USER It's SOP for conservatives defend every Republican fully no matter the seriousness of the charge or evidence.  Demand every Democrat resign no matter what.</w:t>
      </w:r>
    </w:p>
    <w:p>
      <w:r>
        <w:rPr>
          <w:b/>
          <w:u w:val="single"/>
        </w:rPr>
        <w:t>787466</w:t>
      </w:r>
    </w:p>
    <w:p>
      <w:r>
        <w:t>@USER @USER @USER Actually, since you believe blindly when it's what you want to believe, you would've learned" it is a free speech symbol due to social media platforms censoring conservatives. It shows who is being censored. You wouldn't know that or care. Bet if were being censored you would."</w:t>
      </w:r>
    </w:p>
    <w:p>
      <w:r>
        <w:rPr>
          <w:b/>
          <w:u w:val="single"/>
        </w:rPr>
        <w:t>787467</w:t>
      </w:r>
    </w:p>
    <w:p>
      <w:r>
        <w:t>@USER Serena not upset for losing. She is upset because Penalty given the her that men’s tennis does same action but not penalized.</w:t>
      </w:r>
    </w:p>
    <w:p>
      <w:r>
        <w:rPr>
          <w:b/>
          <w:u w:val="single"/>
        </w:rPr>
        <w:t>787468</w:t>
      </w:r>
    </w:p>
    <w:p>
      <w:r>
        <w:t>@USER @USER @USER Running away from the truth yet again and using childish language. Provide a competent argument justifying #Brexit even is it’s just to prove that you are not a Russian algorithm designed to disrupt Britain’s society and economy.</w:t>
      </w:r>
    </w:p>
    <w:p>
      <w:r>
        <w:rPr>
          <w:b/>
          <w:u w:val="single"/>
        </w:rPr>
        <w:t>787469</w:t>
      </w:r>
    </w:p>
    <w:p>
      <w:r>
        <w:t>#VA10 voters will not accept a Congresswoman who stands with the NRA as shooting after shooting devastates communities across the country. We need common sense gun safety laws and we need them now. URL</w:t>
      </w:r>
    </w:p>
    <w:p>
      <w:r>
        <w:rPr>
          <w:b/>
          <w:u w:val="single"/>
        </w:rPr>
        <w:t>787470</w:t>
      </w:r>
    </w:p>
    <w:p>
      <w:r>
        <w:t>@USER Cause if she got the shot she is clearly the MVP I’ve needed of course and there is no use fighting her.</w:t>
      </w:r>
    </w:p>
    <w:p>
      <w:r>
        <w:rPr>
          <w:b/>
          <w:u w:val="single"/>
        </w:rPr>
        <w:t>787471</w:t>
      </w:r>
    </w:p>
    <w:p>
      <w:r>
        <w:t>@USER This is not the first time she has expressed this dismissive attitude toward public outcry against her votes. Those people will be a factor when they vote her ass out of office in 2 years. I think she is toast.</w:t>
      </w:r>
    </w:p>
    <w:p>
      <w:r>
        <w:rPr>
          <w:b/>
          <w:u w:val="single"/>
        </w:rPr>
        <w:t>787472</w:t>
      </w:r>
    </w:p>
    <w:p>
      <w:r>
        <w:t>@USER And they say big tech isn’t biased! Give me a break! Wake up people!</w:t>
      </w:r>
    </w:p>
    <w:p>
      <w:r>
        <w:rPr>
          <w:b/>
          <w:u w:val="single"/>
        </w:rPr>
        <w:t>787473</w:t>
      </w:r>
    </w:p>
    <w:p>
      <w:r>
        <w:t>@USER I don’t know who she is but she don’t  sound too hot in the video lol</w:t>
      </w:r>
    </w:p>
    <w:p>
      <w:r>
        <w:rPr>
          <w:b/>
          <w:u w:val="single"/>
        </w:rPr>
        <w:t>787474</w:t>
      </w:r>
    </w:p>
    <w:p>
      <w:r>
        <w:t>@USER @USER Oh my god you are joking right? 15 hours? Most officers and fire work 24 and sometimes back to back. 15 hours? Give me a break.</w:t>
      </w:r>
    </w:p>
    <w:p>
      <w:r>
        <w:rPr>
          <w:b/>
          <w:u w:val="single"/>
        </w:rPr>
        <w:t>787475</w:t>
      </w:r>
    </w:p>
    <w:p>
      <w:r>
        <w:t>@USER do you recall what was said about moss when the patriots got him? do you even remember what he did in the few years before that? gordon isnt a hall of famer but name a 5th rounder as good as he is today.</w:t>
      </w:r>
    </w:p>
    <w:p>
      <w:r>
        <w:rPr>
          <w:b/>
          <w:u w:val="single"/>
        </w:rPr>
        <w:t>787476</w:t>
      </w:r>
    </w:p>
    <w:p>
      <w:r>
        <w:t>@USER @USER @USER These people in the MSM are DISGUSTING 🇺🇸🇺🇸#MAGA</w:t>
      </w:r>
    </w:p>
    <w:p>
      <w:r>
        <w:rPr>
          <w:b/>
          <w:u w:val="single"/>
        </w:rPr>
        <w:t>787477</w:t>
      </w:r>
    </w:p>
    <w:p>
      <w:r>
        <w:t>.🇺🇸🤔 I have been watching the committee hearings for Judge Kavanaugh. @USER is using this particular session on birth control &amp;amp; Roe vs Wade as a window to gun control legislation. Her comments were very clear. @USER @USER  I will not allow a politician deprive me of 2A</w:t>
      </w:r>
    </w:p>
    <w:p>
      <w:r>
        <w:rPr>
          <w:b/>
          <w:u w:val="single"/>
        </w:rPr>
        <w:t>787478</w:t>
      </w:r>
    </w:p>
    <w:p>
      <w:r>
        <w:t>@USER Oh fuck this is me. I am a tmi queen on some things because it controls the conversation subtly but god help you if you comment in my habits or decisions I swear to god</w:t>
      </w:r>
    </w:p>
    <w:p>
      <w:r>
        <w:rPr>
          <w:b/>
          <w:u w:val="single"/>
        </w:rPr>
        <w:t>787479</w:t>
      </w:r>
    </w:p>
    <w:p>
      <w:r>
        <w:t>@USER liberals got to crap all over everything.</w:t>
      </w:r>
    </w:p>
    <w:p>
      <w:r>
        <w:rPr>
          <w:b/>
          <w:u w:val="single"/>
        </w:rPr>
        <w:t>787480</w:t>
      </w:r>
    </w:p>
    <w:p>
      <w:r>
        <w:t>@USER @USER @USER @USER @USER @USER @USER @USER @USER @USER @USER @USER @USER @USER @USER @USER @USER @USER @USER @USER @USER @USER @USER @USER @USER @USER @USER @USER @USER @USER @USER @USER @USER @USER @USER @USER @USER @USER @USER @USER @USER @USER @USER @USER @USER @USER @USER @USER @USER Dint pay any attention to her...she's yet to say anything of interest... meme jerk.</w:t>
      </w:r>
    </w:p>
    <w:p>
      <w:r>
        <w:rPr>
          <w:b/>
          <w:u w:val="single"/>
        </w:rPr>
        <w:t>787481</w:t>
      </w:r>
    </w:p>
    <w:p>
      <w:r>
        <w:t>@USER There you are! 👋🐾</w:t>
      </w:r>
    </w:p>
    <w:p>
      <w:r>
        <w:rPr>
          <w:b/>
          <w:u w:val="single"/>
        </w:rPr>
        <w:t>787482</w:t>
      </w:r>
    </w:p>
    <w:p>
      <w:r>
        <w:t>@USER @USER @USER @USER @USER The Liberals same old playbook. It is so old... yawn</w:t>
      </w:r>
    </w:p>
    <w:p>
      <w:r>
        <w:rPr>
          <w:b/>
          <w:u w:val="single"/>
        </w:rPr>
        <w:t>787483</w:t>
      </w:r>
    </w:p>
    <w:p>
      <w:r>
        <w:t>@USER @USER Sorry Howie she is horrible. I have been to Vegas multiple times and know the people whom spend their hard earned money for a vacation aren't going to waste said money on a scrawny kid whom will scream them into a migraine!! They come to Vegas to see REAL talent!#AGTResults #AGT</w:t>
      </w:r>
    </w:p>
    <w:p>
      <w:r>
        <w:rPr>
          <w:b/>
          <w:u w:val="single"/>
        </w:rPr>
        <w:t>787484</w:t>
      </w:r>
    </w:p>
    <w:p>
      <w:r>
        <w:t>@USER All you do is lie. All congress does us lie.  MAGA.</w:t>
      </w:r>
    </w:p>
    <w:p>
      <w:r>
        <w:rPr>
          <w:b/>
          <w:u w:val="single"/>
        </w:rPr>
        <w:t>787485</w:t>
      </w:r>
    </w:p>
    <w:p>
      <w:r>
        <w:t>@USER She is soooo pretty!!!!!!</w:t>
      </w:r>
    </w:p>
    <w:p>
      <w:r>
        <w:rPr>
          <w:b/>
          <w:u w:val="single"/>
        </w:rPr>
        <w:t>787486</w:t>
      </w:r>
    </w:p>
    <w:p>
      <w:r>
        <w:t>@USER Never nigga 💀💀</w:t>
      </w:r>
    </w:p>
    <w:p>
      <w:r>
        <w:rPr>
          <w:b/>
          <w:u w:val="single"/>
        </w:rPr>
        <w:t>787487</w:t>
      </w:r>
    </w:p>
    <w:p>
      <w:r>
        <w:t>@USER We are so glad we don’t know anyone like those miscreant. Pitiful bunch.</w:t>
      </w:r>
    </w:p>
    <w:p>
      <w:r>
        <w:rPr>
          <w:b/>
          <w:u w:val="single"/>
        </w:rPr>
        <w:t>787488</w:t>
      </w:r>
    </w:p>
    <w:p>
      <w:r>
        <w:t>@USER Well...he is now firmly part of the establishment....let's see how that goes for him.</w:t>
      </w:r>
    </w:p>
    <w:p>
      <w:r>
        <w:rPr>
          <w:b/>
          <w:u w:val="single"/>
        </w:rPr>
        <w:t>787489</w:t>
      </w:r>
    </w:p>
    <w:p>
      <w:r>
        <w:t>@USER @USER Elon has been smoking too much dope and he apparently got a bad batch. Even I knew that vessel he sent would not work to rescue the #ThailandChildren. @USER quit.</w:t>
      </w:r>
    </w:p>
    <w:p>
      <w:r>
        <w:rPr>
          <w:b/>
          <w:u w:val="single"/>
        </w:rPr>
        <w:t>787490</w:t>
      </w:r>
    </w:p>
    <w:p>
      <w:r>
        <w:t>@USER @USER Sure hope Maxi marches with Antifa. She will cover her head</w:t>
      </w:r>
    </w:p>
    <w:p>
      <w:r>
        <w:rPr>
          <w:b/>
          <w:u w:val="single"/>
        </w:rPr>
        <w:t>787491</w:t>
      </w:r>
    </w:p>
    <w:p>
      <w:r>
        <w:t>@USER @USER Mazzone has convinced him he can play in the NFL if he does as he is told and acts like a good little pocket passer</w:t>
      </w:r>
    </w:p>
    <w:p>
      <w:r>
        <w:rPr>
          <w:b/>
          <w:u w:val="single"/>
        </w:rPr>
        <w:t>787492</w:t>
      </w:r>
    </w:p>
    <w:p>
      <w:r>
        <w:t>@USER Of course he does!!  #MAGA  for everyone 🇺🇸🇺🇸🇺🇸</w:t>
      </w:r>
    </w:p>
    <w:p>
      <w:r>
        <w:rPr>
          <w:b/>
          <w:u w:val="single"/>
        </w:rPr>
        <w:t>787493</w:t>
      </w:r>
    </w:p>
    <w:p>
      <w:r>
        <w:t>@USER @USER @USER URL  The left party relativizing and playing down communist crimes</w:t>
      </w:r>
    </w:p>
    <w:p>
      <w:r>
        <w:rPr>
          <w:b/>
          <w:u w:val="single"/>
        </w:rPr>
        <w:t>787494</w:t>
      </w:r>
    </w:p>
    <w:p>
      <w:r>
        <w:t>@USER It’s not bizarre. It’s smart business. He is gonna get paid by someone next year and is saving his body in the process. Yes Connor did well. But it’s because the Browns didn’t gameplan for him like they would Bell</w:t>
      </w:r>
    </w:p>
    <w:p>
      <w:r>
        <w:rPr>
          <w:b/>
          <w:u w:val="single"/>
        </w:rPr>
        <w:t>787495</w:t>
      </w:r>
    </w:p>
    <w:p>
      <w:r>
        <w:t>@USER @USER @USER @USER @USER @USER @USER @USER @USER @USER @USER @USER @USER @USER @USER @USER @USER @USER @USER @USER @USER @USER I follow all these MAGA Patriots n got a couple new ones too🇺🇸🇺🇸🇺🇸🇺🇸🇺🇸❤️🇺🇸🇺🇸❤️ps tweeeeeetrrrr I don’t like u hiding these n making it hard to see these trains to follw 😡😡😡👊🏻👊🏻👊🏻 URL</w:t>
      </w:r>
    </w:p>
    <w:p>
      <w:r>
        <w:rPr>
          <w:b/>
          <w:u w:val="single"/>
        </w:rPr>
        <w:t>787496</w:t>
      </w:r>
    </w:p>
    <w:p>
      <w:r>
        <w:t>@USER I sure hope they have removed him from where he is and are hiding and protecting him. He is chum in the water right now.</w:t>
      </w:r>
    </w:p>
    <w:p>
      <w:r>
        <w:rPr>
          <w:b/>
          <w:u w:val="single"/>
        </w:rPr>
        <w:t>787497</w:t>
      </w:r>
    </w:p>
    <w:p>
      <w:r>
        <w:t>@USER @USER You are not God and you have no idea who he is. God doesn’t say we can’t like people in fact I feel he sent us Trump in answer to our prayers</w:t>
      </w:r>
    </w:p>
    <w:p>
      <w:r>
        <w:rPr>
          <w:b/>
          <w:u w:val="single"/>
        </w:rPr>
        <w:t>787498</w:t>
      </w:r>
    </w:p>
    <w:p>
      <w:r>
        <w:t>@USER Lol did you just do the trump very fine people on both sides? Antifa punches Nazis. Don’t want to be punched? Don’t be nazis oh whaooaaaaa so crazy. OTOH Nazis are literally murdering folks and trying to bomb shit soooo yeah. You’re just a right wing dupe. Sorry that’s the case.</w:t>
      </w:r>
    </w:p>
    <w:p>
      <w:r>
        <w:rPr>
          <w:b/>
          <w:u w:val="single"/>
        </w:rPr>
        <w:t>787499</w:t>
      </w:r>
    </w:p>
    <w:p>
      <w:r>
        <w:t>@USER HI ILYSM IT HAS BEEN SUCH A GREAT DAY</w:t>
      </w:r>
    </w:p>
    <w:p>
      <w:r>
        <w:rPr>
          <w:b/>
          <w:u w:val="single"/>
        </w:rPr>
        <w:t>787500</w:t>
      </w:r>
    </w:p>
    <w:p>
      <w:r>
        <w:t>REPORT: Christine Blasey Ford ‘prepared to testify’ — but there are some catches"  URL #TCOT #MAGA #RedNationRising"</w:t>
      </w:r>
    </w:p>
    <w:p>
      <w:r>
        <w:rPr>
          <w:b/>
          <w:u w:val="single"/>
        </w:rPr>
        <w:t>787501</w:t>
      </w:r>
    </w:p>
    <w:p>
      <w:r>
        <w:t>@USER @USER He is a Russian troll. Look at the rest of his page.</w:t>
      </w:r>
    </w:p>
    <w:p>
      <w:r>
        <w:rPr>
          <w:b/>
          <w:u w:val="single"/>
        </w:rPr>
        <w:t>787502</w:t>
      </w:r>
    </w:p>
    <w:p>
      <w:r>
        <w:t>@USER @USER @USER @USER I think she is trying to repair her image so she will be friendly to everyone. I hope they can all be friends. She needs to respect Fessy and Tyler's boundaries though now that their are dating other people.</w:t>
      </w:r>
    </w:p>
    <w:p>
      <w:r>
        <w:rPr>
          <w:b/>
          <w:u w:val="single"/>
        </w:rPr>
        <w:t>787503</w:t>
      </w:r>
    </w:p>
    <w:p>
      <w:r>
        <w:t>@USER @USER She is attempting to emotionally manipulate Canadians  Standard behaviour for the Trudeau “Liberals”.</w:t>
      </w:r>
    </w:p>
    <w:p>
      <w:r>
        <w:rPr>
          <w:b/>
          <w:u w:val="single"/>
        </w:rPr>
        <w:t>787504</w:t>
      </w:r>
    </w:p>
    <w:p>
      <w:r>
        <w:t>@USER They embraced Antifa. Career killer.</w:t>
      </w:r>
    </w:p>
    <w:p>
      <w:r>
        <w:rPr>
          <w:b/>
          <w:u w:val="single"/>
        </w:rPr>
        <w:t>787505</w:t>
      </w:r>
    </w:p>
    <w:p>
      <w:r>
        <w:t>@USER @USER Take a moment to realize Jimin is 22 and she is 39 years old. 17 year age difference. Breathe that in.</w:t>
      </w:r>
    </w:p>
    <w:p>
      <w:r>
        <w:rPr>
          <w:b/>
          <w:u w:val="single"/>
        </w:rPr>
        <w:t>787506</w:t>
      </w:r>
    </w:p>
    <w:p>
      <w:r>
        <w:t>@USER Thats is not what i was saying.. read my other tweet to you.  I never said that.. you sir are putting words in my mouth!  liberals really are just assholes.. cant have a civil discussion!</w:t>
      </w:r>
    </w:p>
    <w:p>
      <w:r>
        <w:rPr>
          <w:b/>
          <w:u w:val="single"/>
        </w:rPr>
        <w:t>787507</w:t>
      </w:r>
    </w:p>
    <w:p>
      <w:r>
        <w:t>@USER I experience this very same problem. I like to think I am suffering from anti-pernickety bastard disorder.</w:t>
      </w:r>
    </w:p>
    <w:p>
      <w:r>
        <w:rPr>
          <w:b/>
          <w:u w:val="single"/>
        </w:rPr>
        <w:t>787508</w:t>
      </w:r>
    </w:p>
    <w:p>
      <w:r>
        <w:t>@USER Need gun control to many</w:t>
      </w:r>
    </w:p>
    <w:p>
      <w:r>
        <w:rPr>
          <w:b/>
          <w:u w:val="single"/>
        </w:rPr>
        <w:t>787509</w:t>
      </w:r>
    </w:p>
    <w:p>
      <w:r>
        <w:t>@USER We’re super excited to have him! He is now on board for the #HadexIncursion</w:t>
      </w:r>
    </w:p>
    <w:p>
      <w:r>
        <w:rPr>
          <w:b/>
          <w:u w:val="single"/>
        </w:rPr>
        <w:t>787510</w:t>
      </w:r>
    </w:p>
    <w:p>
      <w:r>
        <w:t>@USER This Jerry Lewis ripoff needs to just go away already.  The guy is so good at acting like a fool because he is a fool.</w:t>
      </w:r>
    </w:p>
    <w:p>
      <w:r>
        <w:rPr>
          <w:b/>
          <w:u w:val="single"/>
        </w:rPr>
        <w:t>787511</w:t>
      </w:r>
    </w:p>
    <w:p>
      <w:r>
        <w:t>@USER @USER She is so gorgeous @USER 😘😘 URL</w:t>
      </w:r>
    </w:p>
    <w:p>
      <w:r>
        <w:rPr>
          <w:b/>
          <w:u w:val="single"/>
        </w:rPr>
        <w:t>787512</w:t>
      </w:r>
    </w:p>
    <w:p>
      <w:r>
        <w:t>@USER FUCKOFF YOU BEEN KNEW IM SCARED OF HIM@</w:t>
      </w:r>
    </w:p>
    <w:p>
      <w:r>
        <w:rPr>
          <w:b/>
          <w:u w:val="single"/>
        </w:rPr>
        <w:t>787513</w:t>
      </w:r>
    </w:p>
    <w:p>
      <w:r>
        <w:t>@USER #MAGA 👍  Let that set in ...... URL</w:t>
      </w:r>
    </w:p>
    <w:p>
      <w:r>
        <w:rPr>
          <w:b/>
          <w:u w:val="single"/>
        </w:rPr>
        <w:t>787514</w:t>
      </w:r>
    </w:p>
    <w:p>
      <w:r>
        <w:t>@USER @USER @USER @USER @USER @USER @USER @USER @USER @USER @USER @USER @USER @USER @USER @USER @USER @USER @USER @USER @USER @USER @USER @USER @USER @USER @USER @USER @USER @USER @USER @USER @USER @USER @USER @USER @USER @USER @USER @USER @USER @USER @USER @USER @USER @USER @USER @USER @USER He is cute😊</w:t>
      </w:r>
    </w:p>
    <w:p>
      <w:r>
        <w:rPr>
          <w:b/>
          <w:u w:val="single"/>
        </w:rPr>
        <w:t>787515</w:t>
      </w:r>
    </w:p>
    <w:p>
      <w:r>
        <w:t>@USER He IS Mark Twain in my eyes. Love him.</w:t>
      </w:r>
    </w:p>
    <w:p>
      <w:r>
        <w:rPr>
          <w:b/>
          <w:u w:val="single"/>
        </w:rPr>
        <w:t>787516</w:t>
      </w:r>
    </w:p>
    <w:p>
      <w:r>
        <w:t>@USER @USER He needs to be removed from his position. Children have and are being abused and he is covering it up!!</w:t>
      </w:r>
    </w:p>
    <w:p>
      <w:r>
        <w:rPr>
          <w:b/>
          <w:u w:val="single"/>
        </w:rPr>
        <w:t>787517</w:t>
      </w:r>
    </w:p>
    <w:p>
      <w:r>
        <w:t>@USER @USER Then there should be no problem having Kavanaugh take a lie detector test just as Dr. Ford. If he is so anxious to clear his name he should be asking to take a lie detector test. The fact that @USER isn't blasting tweets on this issue also speaks volumes!</w:t>
      </w:r>
    </w:p>
    <w:p>
      <w:r>
        <w:rPr>
          <w:b/>
          <w:u w:val="single"/>
        </w:rPr>
        <w:t>787518</w:t>
      </w:r>
    </w:p>
    <w:p>
      <w:r>
        <w:t>@USER @USER @USER Nope. Teaching them not to give a shit what liberals from CA think.</w:t>
      </w:r>
    </w:p>
    <w:p>
      <w:r>
        <w:rPr>
          <w:b/>
          <w:u w:val="single"/>
        </w:rPr>
        <w:t>787519</w:t>
      </w:r>
    </w:p>
    <w:p>
      <w:r>
        <w:t>@USER If he is implying that he is an agent of the Devil's will then I fully agree!</w:t>
      </w:r>
    </w:p>
    <w:p>
      <w:r>
        <w:rPr>
          <w:b/>
          <w:u w:val="single"/>
        </w:rPr>
        <w:t>787520</w:t>
      </w:r>
    </w:p>
    <w:p>
      <w:r>
        <w:t>@USER @USER Isn’t this from the Saul Alinsky book #RulesforRadicals or @USER favorite book Antifa Handbook</w:t>
      </w:r>
    </w:p>
    <w:p>
      <w:r>
        <w:rPr>
          <w:b/>
          <w:u w:val="single"/>
        </w:rPr>
        <w:t>787521</w:t>
      </w:r>
    </w:p>
    <w:p>
      <w:r>
        <w:t>@USER If just a veiled accusation can derail it will never stop #resist #antifa and @USER fingerprints all over this</w:t>
      </w:r>
    </w:p>
    <w:p>
      <w:r>
        <w:rPr>
          <w:b/>
          <w:u w:val="single"/>
        </w:rPr>
        <w:t>787522</w:t>
      </w:r>
    </w:p>
    <w:p>
      <w:r>
        <w:t>@USER @USER @USER you are a sexy perverse woman😍😍😍😋😋😋😉😉😈</w:t>
      </w:r>
    </w:p>
    <w:p>
      <w:r>
        <w:rPr>
          <w:b/>
          <w:u w:val="single"/>
        </w:rPr>
        <w:t>787523</w:t>
      </w:r>
    </w:p>
    <w:p>
      <w:r>
        <w:t>@USER @USER Gun control at its finest. If that cop had a gun he wouldn’t have been vulnerable to this thug attack.</w:t>
      </w:r>
    </w:p>
    <w:p>
      <w:r>
        <w:rPr>
          <w:b/>
          <w:u w:val="single"/>
        </w:rPr>
        <w:t>787524</w:t>
      </w:r>
    </w:p>
    <w:p>
      <w:r>
        <w:t>@USER i think she and her team imagined it all and now she is a victim in hiding from her abuser". Kavanaugh and his family, friends ever imagined it, never."</w:t>
      </w:r>
    </w:p>
    <w:p>
      <w:r>
        <w:rPr>
          <w:b/>
          <w:u w:val="single"/>
        </w:rPr>
        <w:t>787525</w:t>
      </w:r>
    </w:p>
    <w:p>
      <w:r>
        <w:t>@USER There aren't many instances I've been in where you can just admire the woman's physique. If i spend too long looking at a woman's bits it all comes into question. Porn allows an up close personal experience for as long as I like with no challenges. except of course getting caught</w:t>
      </w:r>
    </w:p>
    <w:p>
      <w:r>
        <w:rPr>
          <w:b/>
          <w:u w:val="single"/>
        </w:rPr>
        <w:t>787526</w:t>
      </w:r>
    </w:p>
    <w:p>
      <w:r>
        <w:t>@USER @USER @USER @USER He is mocking self-professed populists who claim to speak for the people" when those who stand up for "norms" and "rights" are labelled latte drinking elitists"</w:t>
      </w:r>
    </w:p>
    <w:p>
      <w:r>
        <w:rPr>
          <w:b/>
          <w:u w:val="single"/>
        </w:rPr>
        <w:t>787527</w:t>
      </w:r>
    </w:p>
    <w:p>
      <w:r>
        <w:t>I'm shocked that this gun addict is also an alleged pervert! URL   #NRA #2A #MolonLabe #gunsense #momsdemand #MAGA #WednesdayWisdom</w:t>
      </w:r>
    </w:p>
    <w:p>
      <w:r>
        <w:rPr>
          <w:b/>
          <w:u w:val="single"/>
        </w:rPr>
        <w:t>787528</w:t>
      </w:r>
    </w:p>
    <w:p>
      <w:r>
        <w:t>@USER @USER @USER What has awaken so many women in this country is the asinine over the top stupidity of liberals today!!</w:t>
      </w:r>
    </w:p>
    <w:p>
      <w:r>
        <w:rPr>
          <w:b/>
          <w:u w:val="single"/>
        </w:rPr>
        <w:t>787529</w:t>
      </w:r>
    </w:p>
    <w:p>
      <w:r>
        <w:t>@USER I think I liked it better when Conservatives pretended that rape is bad. Now they are claiming Rape gets Better with Time?</w:t>
      </w:r>
    </w:p>
    <w:p>
      <w:r>
        <w:rPr>
          <w:b/>
          <w:u w:val="single"/>
        </w:rPr>
        <w:t>787530</w:t>
      </w:r>
    </w:p>
    <w:p>
      <w:r>
        <w:t>@USER @USER Just think... this chap was teaching...</w:t>
      </w:r>
    </w:p>
    <w:p>
      <w:r>
        <w:rPr>
          <w:b/>
          <w:u w:val="single"/>
        </w:rPr>
        <w:t>787531</w:t>
      </w:r>
    </w:p>
    <w:p>
      <w:r>
        <w:t>@USER Blowing dirt and the misery of millions?</w:t>
      </w:r>
    </w:p>
    <w:p>
      <w:r>
        <w:rPr>
          <w:b/>
          <w:u w:val="single"/>
        </w:rPr>
        <w:t>787532</w:t>
      </w:r>
    </w:p>
    <w:p>
      <w:r>
        <w:t>@USER @USER Maybe Antifa can find gainful employment and join the american dream. URL</w:t>
      </w:r>
    </w:p>
    <w:p>
      <w:r>
        <w:rPr>
          <w:b/>
          <w:u w:val="single"/>
        </w:rPr>
        <w:t>787533</w:t>
      </w:r>
    </w:p>
    <w:p>
      <w:r>
        <w:t>@USER Beto I would love it if you could become a Texas senator. You need to support the 2nd amendment to get elected. Once you’re in you effect change. You have my vote but I am not worried at all about losing my gun ownership. The gun control argument is Teds best fight</w:t>
      </w:r>
    </w:p>
    <w:p>
      <w:r>
        <w:rPr>
          <w:b/>
          <w:u w:val="single"/>
        </w:rPr>
        <w:t>787534</w:t>
      </w:r>
    </w:p>
    <w:p>
      <w:r>
        <w:t>@USER @USER So What? We all have concerns on gun control but one man is not going to change our problem. It is much deeper than that.</w:t>
      </w:r>
    </w:p>
    <w:p>
      <w:r>
        <w:rPr>
          <w:b/>
          <w:u w:val="single"/>
        </w:rPr>
        <w:t>787535</w:t>
      </w:r>
    </w:p>
    <w:p>
      <w:r>
        <w:t>@USER Gun control - no guns if you are a liberal!!🤣What an idiot...</w:t>
      </w:r>
    </w:p>
    <w:p>
      <w:r>
        <w:rPr>
          <w:b/>
          <w:u w:val="single"/>
        </w:rPr>
        <w:t>787536</w:t>
      </w:r>
    </w:p>
    <w:p>
      <w:r>
        <w:t>@USER Lol Religion of peace" am I right fellow classical liberals? Izlam totes needs a Reformation"</w:t>
      </w:r>
    </w:p>
    <w:p>
      <w:r>
        <w:rPr>
          <w:b/>
          <w:u w:val="single"/>
        </w:rPr>
        <w:t>787537</w:t>
      </w:r>
    </w:p>
    <w:p>
      <w:r>
        <w:t>#RedWaveRising2018. A Texas gun control platform? Someone drank Koolaide in concentrate.?! URL</w:t>
      </w:r>
    </w:p>
    <w:p>
      <w:r>
        <w:rPr>
          <w:b/>
          <w:u w:val="single"/>
        </w:rPr>
        <w:t>787538</w:t>
      </w:r>
    </w:p>
    <w:p>
      <w:r>
        <w:t>@USER in the fake national emergency that was created by conservatives for their nwo bullshit</w:t>
      </w:r>
    </w:p>
    <w:p>
      <w:r>
        <w:rPr>
          <w:b/>
          <w:u w:val="single"/>
        </w:rPr>
        <w:t>787539</w:t>
      </w:r>
    </w:p>
    <w:p>
      <w:r>
        <w:t>@USER @USER We need a marijuana lobby that can bribe the GOP like big pharma does. Otherwise, you're screwed. Just because it's good for America, that means nothing... see gun control""</w:t>
      </w:r>
    </w:p>
    <w:p>
      <w:r>
        <w:rPr>
          <w:b/>
          <w:u w:val="single"/>
        </w:rPr>
        <w:t>787540</w:t>
      </w:r>
    </w:p>
    <w:p>
      <w:r>
        <w:t>@USER @USER I think his character rubbed off on my Knight. She is somewhat witty like him, such as when she says I don't need to see you when I can smell you" to the Sith on Alderaan. He was a good Master."</w:t>
      </w:r>
    </w:p>
    <w:p>
      <w:r>
        <w:rPr>
          <w:b/>
          <w:u w:val="single"/>
        </w:rPr>
        <w:t>787541</w:t>
      </w:r>
    </w:p>
    <w:p>
      <w:r>
        <w:t>@USER @USER My favourite part of this is watching all the conservatives lose their minds as usual. Once again the Democrats are being mean to us boo-hoo. LOL.</w:t>
      </w:r>
    </w:p>
    <w:p>
      <w:r>
        <w:rPr>
          <w:b/>
          <w:u w:val="single"/>
        </w:rPr>
        <w:t>787542</w:t>
      </w:r>
    </w:p>
    <w:p>
      <w:r>
        <w:t>@USER @USER Learning English for “Conservatives”</w:t>
      </w:r>
    </w:p>
    <w:p>
      <w:r>
        <w:rPr>
          <w:b/>
          <w:u w:val="single"/>
        </w:rPr>
        <w:t>787543</w:t>
      </w:r>
    </w:p>
    <w:p>
      <w:r>
        <w:t>@USER Ask your friends over at @USER</w:t>
      </w:r>
    </w:p>
    <w:p>
      <w:r>
        <w:rPr>
          <w:b/>
          <w:u w:val="single"/>
        </w:rPr>
        <w:t>787544</w:t>
      </w:r>
    </w:p>
    <w:p>
      <w:r>
        <w:t>@USER @USER I had the good fortune of having her jump on a stickerwoman post a while back. She is a woman 😢  She tried to tell me that stickerwoman was a hate crime against Muslims ...🤔</w:t>
      </w:r>
    </w:p>
    <w:p>
      <w:r>
        <w:rPr>
          <w:b/>
          <w:u w:val="single"/>
        </w:rPr>
        <w:t>787545</w:t>
      </w:r>
    </w:p>
    <w:p>
      <w:r>
        <w:t>@USER @USER @USER @USER Becca. She is too much work.</w:t>
      </w:r>
    </w:p>
    <w:p>
      <w:r>
        <w:rPr>
          <w:b/>
          <w:u w:val="single"/>
        </w:rPr>
        <w:t>787546</w:t>
      </w:r>
    </w:p>
    <w:p>
      <w:r>
        <w:t>@USER Chris You are just stiring the pot and it is a political dig. How about Texas how were things handled there. PR was a totally different situation.  How did you help?</w:t>
      </w:r>
    </w:p>
    <w:p>
      <w:r>
        <w:rPr>
          <w:b/>
          <w:u w:val="single"/>
        </w:rPr>
        <w:t>787547</w:t>
      </w:r>
    </w:p>
    <w:p>
      <w:r>
        <w:t>@USER .@USER Me thinks you are TERRIFIED of Americans seeing the declassified docs! We conservatives like transparency which seems to be a dirty word to u dems. PS WE HAVE NO WORRIES ABOUT OUR GREAT PRESIDENT!  #DeclassifyItAll</w:t>
      </w:r>
    </w:p>
    <w:p>
      <w:r>
        <w:rPr>
          <w:b/>
          <w:u w:val="single"/>
        </w:rPr>
        <w:t>787548</w:t>
      </w:r>
    </w:p>
    <w:p>
      <w:r>
        <w:t>- Had a nice visit with Mommie dearest. I really had to bribe her with Diet Pepsi to eat the rest of her dinner..... 😂😭🤦🏾‍♀️ She is something else!! Love that lady....</w:t>
      </w:r>
    </w:p>
    <w:p>
      <w:r>
        <w:rPr>
          <w:b/>
          <w:u w:val="single"/>
        </w:rPr>
        <w:t>787549</w:t>
      </w:r>
    </w:p>
    <w:p>
      <w:r>
        <w:t>@USER If you are considering leaving the Republican party PLEASE DO. We don't need anymore pretend Republicans interfering with Trump's awesome agenda. Sounds like you need to just resign.</w:t>
      </w:r>
    </w:p>
    <w:p>
      <w:r>
        <w:rPr>
          <w:b/>
          <w:u w:val="single"/>
        </w:rPr>
        <w:t>787550</w:t>
      </w:r>
    </w:p>
    <w:p>
      <w:r>
        <w:t>President Trump to Hold MAGA Rally in Missouri This Week URL #donaldtrump #donaldtrumprallies #featured #springfield URL</w:t>
      </w:r>
    </w:p>
    <w:p>
      <w:r>
        <w:rPr>
          <w:b/>
          <w:u w:val="single"/>
        </w:rPr>
        <w:t>787551</w:t>
      </w:r>
    </w:p>
    <w:p>
      <w:r>
        <w:t>@USER @USER @USER @USER But here is an easy chance to prove me wrong. Show me one instance where increased gun control in this country caused a decrease in crime with guns.</w:t>
      </w:r>
    </w:p>
    <w:p>
      <w:r>
        <w:rPr>
          <w:b/>
          <w:u w:val="single"/>
        </w:rPr>
        <w:t>787552</w:t>
      </w:r>
    </w:p>
    <w:p>
      <w:r>
        <w:t>@USER @USER She now THINKS she is a political activist the same way she THINKS she can act</w:t>
      </w:r>
    </w:p>
    <w:p>
      <w:r>
        <w:rPr>
          <w:b/>
          <w:u w:val="single"/>
        </w:rPr>
        <w:t>787553</w:t>
      </w:r>
    </w:p>
    <w:p>
      <w:r>
        <w:t>@USER She is quick!!!</w:t>
      </w:r>
    </w:p>
    <w:p>
      <w:r>
        <w:rPr>
          <w:b/>
          <w:u w:val="single"/>
        </w:rPr>
        <w:t>787554</w:t>
      </w:r>
    </w:p>
    <w:p>
      <w:r>
        <w:t>@USER No one is open! You think he is sitting there waiting to get hit lol. The pick that was called back Kyle said the one of the receiver ran the wrong route again! A route that was need to pick Matt open! 🤦🏽‍♂️ 49ers need to get their head out of their asses</w:t>
      </w:r>
    </w:p>
    <w:p>
      <w:r>
        <w:rPr>
          <w:b/>
          <w:u w:val="single"/>
        </w:rPr>
        <w:t>787555</w:t>
      </w:r>
    </w:p>
    <w:p>
      <w:r>
        <w:t>@USER @USER So we should be denouncing Democrats &amp;amp; their ANTIFA Thugs? Done &amp;amp; Done!!!</w:t>
      </w:r>
    </w:p>
    <w:p>
      <w:r>
        <w:rPr>
          <w:b/>
          <w:u w:val="single"/>
        </w:rPr>
        <w:t>787556</w:t>
      </w:r>
    </w:p>
    <w:p>
      <w:r>
        <w:t>@USER @USER This has already been rejected as you well know. This is another time wasting exercise @USER</w:t>
      </w:r>
    </w:p>
    <w:p>
      <w:r>
        <w:rPr>
          <w:b/>
          <w:u w:val="single"/>
        </w:rPr>
        <w:t>787557</w:t>
      </w:r>
    </w:p>
    <w:p>
      <w:r>
        <w:t>@USER @USER Gun control is hitting the target where you intended to hit it.   Since Democrats want to infringe on everyone else's gun rights. I'm ok with just banning them from Dems. URL</w:t>
      </w:r>
    </w:p>
    <w:p>
      <w:r>
        <w:rPr>
          <w:b/>
          <w:u w:val="single"/>
        </w:rPr>
        <w:t>787558</w:t>
      </w:r>
    </w:p>
    <w:p>
      <w:r>
        <w:t>@USER @USER I saw that but i dont think thats a tattoo. It looks like that fuckin fashion fabric string or some shit. Idk. Might not me but that ass looks exactly like hers ha</w:t>
      </w:r>
    </w:p>
    <w:p>
      <w:r>
        <w:rPr>
          <w:b/>
          <w:u w:val="single"/>
        </w:rPr>
        <w:t>787559</w:t>
      </w:r>
    </w:p>
    <w:p>
      <w:r>
        <w:t>@USER @USER Just Chicago so they can stop the gun violence. Seems that is what democrats claim will stop it. Show us in one of the worst gun violence cities controlled by democrats so the nations will see how that works. Make it a model of successful gun control policies.</w:t>
      </w:r>
    </w:p>
    <w:p>
      <w:r>
        <w:rPr>
          <w:b/>
          <w:u w:val="single"/>
        </w:rPr>
        <w:t>787560</w:t>
      </w:r>
    </w:p>
    <w:p>
      <w:r>
        <w:t>HYSTERICAL! #MAGA #KAG #VoteRed #WalkAway URL</w:t>
      </w:r>
    </w:p>
    <w:p>
      <w:r>
        <w:rPr>
          <w:b/>
          <w:u w:val="single"/>
        </w:rPr>
        <w:t>787561</w:t>
      </w:r>
    </w:p>
    <w:p>
      <w:r>
        <w:t>@USER You are a wonderful asset and a great influence!</w:t>
      </w:r>
    </w:p>
    <w:p>
      <w:r>
        <w:rPr>
          <w:b/>
          <w:u w:val="single"/>
        </w:rPr>
        <w:t>787562</w:t>
      </w:r>
    </w:p>
    <w:p>
      <w:r>
        <w:t>@USER This reminds me of conservatives wanting to know if Monica was on her back or her knees. Is it really needed to decide these guys are sleeze bags?</w:t>
      </w:r>
    </w:p>
    <w:p>
      <w:r>
        <w:rPr>
          <w:b/>
          <w:u w:val="single"/>
        </w:rPr>
        <w:t>787563</w:t>
      </w:r>
    </w:p>
    <w:p>
      <w:r>
        <w:t>@USER American liberals will eat their own young to maintain power. Everyone is a racist a rapist  a fascist keep everyone addicted to social programs don’t teach them to fend keep them addicted to government don’t let them think for themselves dems will keep black n Hispanics chained</w:t>
      </w:r>
    </w:p>
    <w:p>
      <w:r>
        <w:rPr>
          <w:b/>
          <w:u w:val="single"/>
        </w:rPr>
        <w:t>787564</w:t>
      </w:r>
    </w:p>
    <w:p>
      <w:r>
        <w:t>@USER Judge Roy Moore will masterbate to this story.  #MAGA</w:t>
      </w:r>
    </w:p>
    <w:p>
      <w:r>
        <w:rPr>
          <w:b/>
          <w:u w:val="single"/>
        </w:rPr>
        <w:t>787565</w:t>
      </w:r>
    </w:p>
    <w:p>
      <w:r>
        <w:t>4A: Texas Medical Board engaging in warrantless searches of doctor’s offices in ‘back-door gun control’ effort  URL</w:t>
      </w:r>
    </w:p>
    <w:p>
      <w:r>
        <w:rPr>
          <w:b/>
          <w:u w:val="single"/>
        </w:rPr>
        <w:t>787566</w:t>
      </w:r>
    </w:p>
    <w:p>
      <w:r>
        <w:t>@USER @USER More Jewish theatrics from (((Google)))</w:t>
      </w:r>
    </w:p>
    <w:p>
      <w:r>
        <w:rPr>
          <w:b/>
          <w:u w:val="single"/>
        </w:rPr>
        <w:t>787567</w:t>
      </w:r>
    </w:p>
    <w:p>
      <w:r>
        <w:t>@USER Calling b s</w:t>
      </w:r>
    </w:p>
    <w:p>
      <w:r>
        <w:rPr>
          <w:b/>
          <w:u w:val="single"/>
        </w:rPr>
        <w:t>787568</w:t>
      </w:r>
    </w:p>
    <w:p>
      <w:r>
        <w:t>@USER Ok guys I think her claims are b.s. too but if you start threatening her you're no better than Antifa</w:t>
      </w:r>
    </w:p>
    <w:p>
      <w:r>
        <w:rPr>
          <w:b/>
          <w:u w:val="single"/>
        </w:rPr>
        <w:t>787569</w:t>
      </w:r>
    </w:p>
    <w:p>
      <w:r>
        <w:t>@USER @USER I don't live in the US so maybe that is one reason why i don't know who she is 💀</w:t>
      </w:r>
    </w:p>
    <w:p>
      <w:r>
        <w:rPr>
          <w:b/>
          <w:u w:val="single"/>
        </w:rPr>
        <w:t>787570</w:t>
      </w:r>
    </w:p>
    <w:p>
      <w:r>
        <w:t>@USER 1st of all who trust the FBI to do a polygraph?I don't! She can pass it if she's a habitual liar.They have no fear or caring about what or who they lie about. She's probably a closet ANTIFA member.Insane to wait 30 yrs.If true others could have been hurt bc of her complancey.🤬</w:t>
      </w:r>
    </w:p>
    <w:p>
      <w:r>
        <w:rPr>
          <w:b/>
          <w:u w:val="single"/>
        </w:rPr>
        <w:t>787571</w:t>
      </w:r>
    </w:p>
    <w:p>
      <w:r>
        <w:t>@USER 100% he is the Messi of goalkeeping GOAT</w:t>
      </w:r>
    </w:p>
    <w:p>
      <w:r>
        <w:rPr>
          <w:b/>
          <w:u w:val="single"/>
        </w:rPr>
        <w:t>787572</w:t>
      </w:r>
    </w:p>
    <w:p>
      <w:r>
        <w:t>@USER Hello... the problem with more gun control is the only people that guns are being taken away from or ‘controlled’ as you say are people like me who has the legal right to carry a gun. So before you continue to scream gun control... look at who it would affect.</w:t>
      </w:r>
    </w:p>
    <w:p>
      <w:r>
        <w:rPr>
          <w:b/>
          <w:u w:val="single"/>
        </w:rPr>
        <w:t>787573</w:t>
      </w:r>
    </w:p>
    <w:p>
      <w:r>
        <w:t>@USER He is short and felt I should bow down at the mention of engineer..  😑😒</w:t>
      </w:r>
    </w:p>
    <w:p>
      <w:r>
        <w:rPr>
          <w:b/>
          <w:u w:val="single"/>
        </w:rPr>
        <w:t>787574</w:t>
      </w:r>
    </w:p>
    <w:p>
      <w:r>
        <w:t>@USER And Twitter seems to be beholden to CNN</w:t>
      </w:r>
    </w:p>
    <w:p>
      <w:r>
        <w:rPr>
          <w:b/>
          <w:u w:val="single"/>
        </w:rPr>
        <w:t>787575</w:t>
      </w:r>
    </w:p>
    <w:p>
      <w:r>
        <w:t>@USER @USER @USER There’s actually republican cities that have higher crime rate than Chicago URL</w:t>
      </w:r>
    </w:p>
    <w:p>
      <w:r>
        <w:rPr>
          <w:b/>
          <w:u w:val="single"/>
        </w:rPr>
        <w:t>787576</w:t>
      </w:r>
    </w:p>
    <w:p>
      <w:r>
        <w:t>@USER @USER @USER @USER @USER @USER @USER @USER @USER @USER @USER @USER @USER @USER @USER @USER @USER @USER @USER @USER @USER @USER @USER @USER @USER @USER @USER @USER @USER @USER @USER @USER @USER @USER @USER @USER @USER @USER @USER @USER @USER @USER @USER @USER @USER @USER Lol. You are not arguing againstbthe system I want, and I am not arguing in favor of the system you describe.  That is like you arguing for the principles of anarchy, and me constantly saying oh yeah, well, Hillary was a corrupt politician"  Irrelevant.  Factual, but irrelevant"</w:t>
      </w:r>
    </w:p>
    <w:p>
      <w:r>
        <w:rPr>
          <w:b/>
          <w:u w:val="single"/>
        </w:rPr>
        <w:t>787577</w:t>
      </w:r>
    </w:p>
    <w:p>
      <w:r>
        <w:t>@USER As well he should! These people are the DREGS OF SOCIETY - NOT THE PRESIDENT'S SUPPORTERS! At least we didn't try to stage a coup d'etat!  #QAnons #GreatAwakeningWorldwide #JoeBiden #MAGA</w:t>
      </w:r>
    </w:p>
    <w:p>
      <w:r>
        <w:rPr>
          <w:b/>
          <w:u w:val="single"/>
        </w:rPr>
        <w:t>787578</w:t>
      </w:r>
    </w:p>
    <w:p>
      <w:r>
        <w:t>@USER #JustSayin’ what the majority is thinking. More #FakeOutrage &amp;amp; #Lies from the #LunaticLeft. Never seen so many sore losers throwing temper-tantrums for almost 2 years now. Embarrassing! #MAGA🇺🇸 URL</w:t>
      </w:r>
    </w:p>
    <w:p>
      <w:r>
        <w:rPr>
          <w:b/>
          <w:u w:val="single"/>
        </w:rPr>
        <w:t>787579</w:t>
      </w:r>
    </w:p>
    <w:p>
      <w:r>
        <w:t>@USER Beto-male</w:t>
      </w:r>
    </w:p>
    <w:p>
      <w:r>
        <w:rPr>
          <w:b/>
          <w:u w:val="single"/>
        </w:rPr>
        <w:t>787580</w:t>
      </w:r>
    </w:p>
    <w:p>
      <w:r>
        <w:t>@USER As a member of antifa? ;)</w:t>
      </w:r>
    </w:p>
    <w:p>
      <w:r>
        <w:rPr>
          <w:b/>
          <w:u w:val="single"/>
        </w:rPr>
        <w:t>787581</w:t>
      </w:r>
    </w:p>
    <w:p>
      <w:r>
        <w:t>@USER @USER Yup! She will destroy hard working ppl and small businesses. She is evil with a pretty face and ppl are falling for it.</w:t>
      </w:r>
    </w:p>
    <w:p>
      <w:r>
        <w:rPr>
          <w:b/>
          <w:u w:val="single"/>
        </w:rPr>
        <w:t>787582</w:t>
      </w:r>
    </w:p>
    <w:p>
      <w:r>
        <w:t>@USER @USER @USER @USER @USER @USER @USER The kid he scored on looks like he is about to drop outta school now. Somebody check on him</w:t>
      </w:r>
    </w:p>
    <w:p>
      <w:r>
        <w:rPr>
          <w:b/>
          <w:u w:val="single"/>
        </w:rPr>
        <w:t>787583</w:t>
      </w:r>
    </w:p>
    <w:p>
      <w:r>
        <w:t>@USER @USER Same rat that said antifa was a Black organization</w:t>
      </w:r>
    </w:p>
    <w:p>
      <w:r>
        <w:rPr>
          <w:b/>
          <w:u w:val="single"/>
        </w:rPr>
        <w:t>787584</w:t>
      </w:r>
    </w:p>
    <w:p>
      <w:r>
        <w:t>.@USER is her own person. She is not a @USER copycat. #NVSen URL</w:t>
      </w:r>
    </w:p>
    <w:p>
      <w:r>
        <w:rPr>
          <w:b/>
          <w:u w:val="single"/>
        </w:rPr>
        <w:t>787585</w:t>
      </w:r>
    </w:p>
    <w:p>
      <w:r>
        <w:t>@USER @USER @USER @USER @USER So tell me all about why you are simply rudeand racist. Was it your mother…?</w:t>
      </w:r>
    </w:p>
    <w:p>
      <w:r>
        <w:rPr>
          <w:b/>
          <w:u w:val="single"/>
        </w:rPr>
        <w:t>787586</w:t>
      </w:r>
    </w:p>
    <w:p>
      <w:r>
        <w:t>:(( I want him to rest 4ever :((( He is such a sleepy baby :((( URL</w:t>
      </w:r>
    </w:p>
    <w:p>
      <w:r>
        <w:rPr>
          <w:b/>
          <w:u w:val="single"/>
        </w:rPr>
        <w:t>787587</w:t>
      </w:r>
    </w:p>
    <w:p>
      <w:r>
        <w:t>@USER @USER @USER People don't seem to know about these organizations or understand their scheme. It's anti-freedom tuition fees and Antifa piggy banks. Need more people to denounce it and make students aware of it so they can vote to stop funding them.</w:t>
      </w:r>
    </w:p>
    <w:p>
      <w:r>
        <w:rPr>
          <w:b/>
          <w:u w:val="single"/>
        </w:rPr>
        <w:t>787588</w:t>
      </w:r>
    </w:p>
    <w:p>
      <w:r>
        <w:t>@USER Do we get to choose which women go first?</w:t>
      </w:r>
    </w:p>
    <w:p>
      <w:r>
        <w:rPr>
          <w:b/>
          <w:u w:val="single"/>
        </w:rPr>
        <w:t>787589</w:t>
      </w:r>
    </w:p>
    <w:p>
      <w:r>
        <w:t>@USER Deluded until he is walked off.</w:t>
      </w:r>
    </w:p>
    <w:p>
      <w:r>
        <w:rPr>
          <w:b/>
          <w:u w:val="single"/>
        </w:rPr>
        <w:t>787590</w:t>
      </w:r>
    </w:p>
    <w:p>
      <w:r>
        <w:t>@USER polls pls</w:t>
      </w:r>
    </w:p>
    <w:p>
      <w:r>
        <w:rPr>
          <w:b/>
          <w:u w:val="single"/>
        </w:rPr>
        <w:t>787591</w:t>
      </w:r>
    </w:p>
    <w:p>
      <w:r>
        <w:t>@USER He’s an NBA plant!</w:t>
      </w:r>
    </w:p>
    <w:p>
      <w:r>
        <w:rPr>
          <w:b/>
          <w:u w:val="single"/>
        </w:rPr>
        <w:t>787592</w:t>
      </w:r>
    </w:p>
    <w:p>
      <w:r>
        <w:t>99.9% of the Alumni" standing up for #ChristineBlaseyKavanaugh didn't even know her....and none are witnesses to her "stories." DemocRATS &amp;amp; Liberals are just to destroy America.  #ConfirmKavanaughNow"</w:t>
      </w:r>
    </w:p>
    <w:p>
      <w:r>
        <w:rPr>
          <w:b/>
          <w:u w:val="single"/>
        </w:rPr>
        <w:t>787593</w:t>
      </w:r>
    </w:p>
    <w:p>
      <w:r>
        <w:t>#Loomer Rachel Rollins a Dem running for DA in Boston. She plans to decriminalize what she calls petty crimes (e.g. breaking and entering) she is running in a crowded field &amp;amp; is being hailed by the media as the best candidate. Thanks for doing what “conservatives” refuse to do! URL</w:t>
      </w:r>
    </w:p>
    <w:p>
      <w:r>
        <w:rPr>
          <w:b/>
          <w:u w:val="single"/>
        </w:rPr>
        <w:t>787594</w:t>
      </w:r>
    </w:p>
    <w:p>
      <w:r>
        <w:t>@USER Yes that and ANTIFA.</w:t>
      </w:r>
    </w:p>
    <w:p>
      <w:r>
        <w:rPr>
          <w:b/>
          <w:u w:val="single"/>
        </w:rPr>
        <w:t>787595</w:t>
      </w:r>
    </w:p>
    <w:p>
      <w:r>
        <w:t>@USER The NRA is now intimidated by a British cartoon. They should stay out of European animation ethics unless they want all of Europe weighing in on gun control.</w:t>
      </w:r>
    </w:p>
    <w:p>
      <w:r>
        <w:rPr>
          <w:b/>
          <w:u w:val="single"/>
        </w:rPr>
        <w:t>787596</w:t>
      </w:r>
    </w:p>
    <w:p>
      <w:r>
        <w:t>@USER @USER @USER I am sure he is doing that in his organization.   Also respect is a two way street. Law enforcement  job is to protect  and SERVE its citizens.  It like they miss that part .</w:t>
      </w:r>
    </w:p>
    <w:p>
      <w:r>
        <w:rPr>
          <w:b/>
          <w:u w:val="single"/>
        </w:rPr>
        <w:t>787597</w:t>
      </w:r>
    </w:p>
    <w:p>
      <w:r>
        <w:t>@USER Cali already has some of the most strict gun control laws in the county. And you can't blame this on on Indiana.</w:t>
      </w:r>
    </w:p>
    <w:p>
      <w:r>
        <w:rPr>
          <w:b/>
          <w:u w:val="single"/>
        </w:rPr>
        <w:t>787598</w:t>
      </w:r>
    </w:p>
    <w:p>
      <w:r>
        <w:t>@USER @USER @USER Nobody will kill or beat her!  Cheap tectics to become popular LGBT Tikoo.  She can follow SUNNY LEONE also: she is popular not only in India but world😴  Best of Luck and hope to see both of ur videos together:   Sri Krisna will definetly make ur next video popular. Have fun🙏</w:t>
      </w:r>
    </w:p>
    <w:p>
      <w:r>
        <w:rPr>
          <w:b/>
          <w:u w:val="single"/>
        </w:rPr>
        <w:t>787599</w:t>
      </w:r>
    </w:p>
    <w:p>
      <w:r>
        <w:t>@USER @USER @USER We all know death threat are a Resist/Antifa tactic.</w:t>
      </w:r>
    </w:p>
    <w:p>
      <w:r>
        <w:rPr>
          <w:b/>
          <w:u w:val="single"/>
        </w:rPr>
        <w:t>787600</w:t>
      </w:r>
    </w:p>
    <w:p>
      <w:r>
        <w:t>@USER Double down on rating. Bet NCAA loves this.</w:t>
      </w:r>
    </w:p>
    <w:p>
      <w:r>
        <w:rPr>
          <w:b/>
          <w:u w:val="single"/>
        </w:rPr>
        <w:t>787601</w:t>
      </w:r>
    </w:p>
    <w:p>
      <w:r>
        <w:t>@USER @USER He is delusional.</w:t>
      </w:r>
    </w:p>
    <w:p>
      <w:r>
        <w:rPr>
          <w:b/>
          <w:u w:val="single"/>
        </w:rPr>
        <w:t>787602</w:t>
      </w:r>
    </w:p>
    <w:p>
      <w:r>
        <w:t>@USER Wayne say he trying out do drake so this shit gotta be decent at least!</w:t>
      </w:r>
    </w:p>
    <w:p>
      <w:r>
        <w:rPr>
          <w:b/>
          <w:u w:val="single"/>
        </w:rPr>
        <w:t>787603</w:t>
      </w:r>
    </w:p>
    <w:p>
      <w:r>
        <w:t>@USER @USER @USER @USER @USER @USER @USER @USER @USER @USER @USER @USER @USER @USER @USER @USER @USER @USER @USER @USER @USER @USER @USER @USER @USER @USER @USER @USER @USER @USER @USER @USER @USER @USER @USER @USER @USER @USER @USER @USER @USER @USER @USER @USER @USER @USER @USER @USER @USER @USER Got you Joseph always happy to follow like minded Patriots 😀but pls follow back!</w:t>
      </w:r>
    </w:p>
    <w:p>
      <w:r>
        <w:rPr>
          <w:b/>
          <w:u w:val="single"/>
        </w:rPr>
        <w:t>787604</w:t>
      </w:r>
    </w:p>
    <w:p>
      <w:r>
        <w:t>@USER Another Snow Flake melting down.. URL</w:t>
      </w:r>
    </w:p>
    <w:p>
      <w:r>
        <w:rPr>
          <w:b/>
          <w:u w:val="single"/>
        </w:rPr>
        <w:t>787605</w:t>
      </w:r>
    </w:p>
    <w:p>
      <w:r>
        <w:t>@USER  Mr. Woods....Please help if you will.  @USER has published an ANTIFA target list on his Twitter Account with names of high profile and other Trump supporters. I have reported this to Twitter. They have NOT suspended his account.</w:t>
      </w:r>
    </w:p>
    <w:p>
      <w:r>
        <w:rPr>
          <w:b/>
          <w:u w:val="single"/>
        </w:rPr>
        <w:t>787606</w:t>
      </w:r>
    </w:p>
    <w:p>
      <w:r>
        <w:t>@USER What she is proven??? Lies???</w:t>
      </w:r>
    </w:p>
    <w:p>
      <w:r>
        <w:rPr>
          <w:b/>
          <w:u w:val="single"/>
        </w:rPr>
        <w:t>787607</w:t>
      </w:r>
    </w:p>
    <w:p>
      <w:r>
        <w:t>Mark Judge doesn't want to lie for KAVANAUGH. #MAGA @USER URL</w:t>
      </w:r>
    </w:p>
    <w:p>
      <w:r>
        <w:rPr>
          <w:b/>
          <w:u w:val="single"/>
        </w:rPr>
        <w:t>787608</w:t>
      </w:r>
    </w:p>
    <w:p>
      <w:r>
        <w:t>@USER The real #Antifa</w:t>
      </w:r>
    </w:p>
    <w:p>
      <w:r>
        <w:rPr>
          <w:b/>
          <w:u w:val="single"/>
        </w:rPr>
        <w:t>787609</w:t>
      </w:r>
    </w:p>
    <w:p>
      <w:r>
        <w:t>Repeat After Me:  I will NOT listen to the polls I will NOT get discouraged, even if I'm in a blue" state I will vote Republican on Tuesday, November 6th, 2018  #iPledgeToVote #MAGA #RedtoBlue"</w:t>
      </w:r>
    </w:p>
    <w:p>
      <w:r>
        <w:rPr>
          <w:b/>
          <w:u w:val="single"/>
        </w:rPr>
        <w:t>787610</w:t>
      </w:r>
    </w:p>
    <w:p>
      <w:r>
        <w:t>@USER @USER @USER @USER @USER @USER @USER @USER @USER @USER @USER @USER @USER @USER @USER @USER @USER @USER @USER @USER @USER @USER Proud to follow all.  Thanks for the follow-back!</w:t>
      </w:r>
    </w:p>
    <w:p>
      <w:r>
        <w:rPr>
          <w:b/>
          <w:u w:val="single"/>
        </w:rPr>
        <w:t>787611</w:t>
      </w:r>
    </w:p>
    <w:p>
      <w:r>
        <w:t>@USER @USER @USER @USER @USER @USER @USER @USER @USER @USER @USER @USER @USER @USER Great girl and I’m sure there are more of them. In the Democratic Party. She is a real prize</w:t>
      </w:r>
    </w:p>
    <w:p>
      <w:r>
        <w:rPr>
          <w:b/>
          <w:u w:val="single"/>
        </w:rPr>
        <w:t>787612</w:t>
      </w:r>
    </w:p>
    <w:p>
      <w:r>
        <w:t>@USER could fund an entire school incl teachers’ salaries and have then teach his own curriculum. Indoctrinating generations of youth however he sees fit...my gas tank on E rn</w:t>
      </w:r>
    </w:p>
    <w:p>
      <w:r>
        <w:rPr>
          <w:b/>
          <w:u w:val="single"/>
        </w:rPr>
        <w:t>787613</w:t>
      </w:r>
    </w:p>
    <w:p>
      <w:r>
        <w:t>@USER @USER @USER @USER Antifa....that's who. It works both ways...be careful.</w:t>
      </w:r>
    </w:p>
    <w:p>
      <w:r>
        <w:rPr>
          <w:b/>
          <w:u w:val="single"/>
        </w:rPr>
        <w:t>787614</w:t>
      </w:r>
    </w:p>
    <w:p>
      <w:r>
        <w:t>@USER @USER I don't know who she is 💀💀💀</w:t>
      </w:r>
    </w:p>
    <w:p>
      <w:r>
        <w:rPr>
          <w:b/>
          <w:u w:val="single"/>
        </w:rPr>
        <w:t>787615</w:t>
      </w:r>
    </w:p>
    <w:p>
      <w:r>
        <w:t>@USER Socialism and more gun control NO THANKS!</w:t>
      </w:r>
    </w:p>
    <w:p>
      <w:r>
        <w:rPr>
          <w:b/>
          <w:u w:val="single"/>
        </w:rPr>
        <w:t>787616</w:t>
      </w:r>
    </w:p>
    <w:p>
      <w:r>
        <w:t>@USER Fluctuat Nec Mergitur - Latin for she is tossed by the waves but she does not sink - also the city motto of Paris.</w:t>
      </w:r>
    </w:p>
    <w:p>
      <w:r>
        <w:rPr>
          <w:b/>
          <w:u w:val="single"/>
        </w:rPr>
        <w:t>787617</w:t>
      </w:r>
    </w:p>
    <w:p>
      <w:r>
        <w:t>@USER And how is the investigation  against your son the antifa  Terrorist going</w:t>
      </w:r>
    </w:p>
    <w:p>
      <w:r>
        <w:rPr>
          <w:b/>
          <w:u w:val="single"/>
        </w:rPr>
        <w:t>787618</w:t>
      </w:r>
    </w:p>
    <w:p>
      <w:r>
        <w:t>@USER I'm responding with a fact. You are totally unfamiliar with how Harper government incentives and it's laughable that you're saying that. You know what you can have your check mate. I give it to you.</w:t>
      </w:r>
    </w:p>
    <w:p>
      <w:r>
        <w:rPr>
          <w:b/>
          <w:u w:val="single"/>
        </w:rPr>
        <w:t>787619</w:t>
      </w:r>
    </w:p>
    <w:p>
      <w:r>
        <w:t>@USER Do you know who else is BETTER OFF under the @USER  @USER tax policies? See chart Morneau Shepell stock vs tsx over the last three years since Bill came to power. ONLY an 80% bump over 3 years.  #liberals #friendsandfamily #ethics #cdnpoli URL</w:t>
      </w:r>
    </w:p>
    <w:p>
      <w:r>
        <w:rPr>
          <w:b/>
          <w:u w:val="single"/>
        </w:rPr>
        <w:t>787620</w:t>
      </w:r>
    </w:p>
    <w:p>
      <w:r>
        <w:t>@USER Can we all agree to pray for big dumb mike to keel over of a heart attack. he looks ripe.</w:t>
      </w:r>
    </w:p>
    <w:p>
      <w:r>
        <w:rPr>
          <w:b/>
          <w:u w:val="single"/>
        </w:rPr>
        <w:t>787621</w:t>
      </w:r>
    </w:p>
    <w:p>
      <w:r>
        <w:t>@USER @USER @USER No way this woman was threatened and had to move out of her house because of conservatives or Republicans</w:t>
      </w:r>
    </w:p>
    <w:p>
      <w:r>
        <w:rPr>
          <w:b/>
          <w:u w:val="single"/>
        </w:rPr>
        <w:t>787622</w:t>
      </w:r>
    </w:p>
    <w:p>
      <w:r>
        <w:t>@USER @USER Hillary? Why is she on the social studies curriculum? Why? Who is she to be in any curriculum?  She is nothing!  I'm shocked that she was in any curriculum, but I am very happy to see that she is OUT!"  (I am so glad she's nowhere near the @USER</w:t>
      </w:r>
    </w:p>
    <w:p>
      <w:r>
        <w:rPr>
          <w:b/>
          <w:u w:val="single"/>
        </w:rPr>
        <w:t>787623</w:t>
      </w:r>
    </w:p>
    <w:p>
      <w:r>
        <w:t>@USER @USER You are the In educated twat! That speed crap and can’t read obviously🤒!</w:t>
      </w:r>
    </w:p>
    <w:p>
      <w:r>
        <w:rPr>
          <w:b/>
          <w:u w:val="single"/>
        </w:rPr>
        <w:t>787624</w:t>
      </w:r>
    </w:p>
    <w:p>
      <w:r>
        <w:t>@USER Shut up man  You are useless</w:t>
      </w:r>
    </w:p>
    <w:p>
      <w:r>
        <w:rPr>
          <w:b/>
          <w:u w:val="single"/>
        </w:rPr>
        <w:t>787625</w:t>
      </w:r>
    </w:p>
    <w:p>
      <w:r>
        <w:t>@USER @USER #Trudeau and the #Liberals have the ability to stop it but choose not to as it serves their agenda of turning Canada into a third world cess pool. A Socialist's dream. #cdnpoli</w:t>
      </w:r>
    </w:p>
    <w:p>
      <w:r>
        <w:rPr>
          <w:b/>
          <w:u w:val="single"/>
        </w:rPr>
        <w:t>787626</w:t>
      </w:r>
    </w:p>
    <w:p>
      <w:r>
        <w:t>.@USER 15 minutes ago vs. Liberals just minutes later. #cdnpoli URL</w:t>
      </w:r>
    </w:p>
    <w:p>
      <w:r>
        <w:rPr>
          <w:b/>
          <w:u w:val="single"/>
        </w:rPr>
        <w:t>787627</w:t>
      </w:r>
    </w:p>
    <w:p>
      <w:r>
        <w:t>-found out there's more gun control you can't do mass murder in schools or theatres on Oct 21 has anyone done this joke yet</w:t>
      </w:r>
    </w:p>
    <w:p>
      <w:r>
        <w:rPr>
          <w:b/>
          <w:u w:val="single"/>
        </w:rPr>
        <w:t>787628</w:t>
      </w:r>
    </w:p>
    <w:p>
      <w:r>
        <w:t>#Labour #Councillor shouting Nazi Scum ..  At victims of #GroomingGangs and this is going to get worse under #JeremyCorbyn's socialist #Britain   #Muslims #Islam #Leftists #MAGA #MEGA #MCGA #MEGA #Patriots #Conservatives URL</w:t>
      </w:r>
    </w:p>
    <w:p>
      <w:r>
        <w:rPr>
          <w:b/>
          <w:u w:val="single"/>
        </w:rPr>
        <w:t>787629</w:t>
      </w:r>
    </w:p>
    <w:p>
      <w:r>
        <w:t>@USER @USER You really have to let it go. He's going to get confirmed.  You can continue to kill babies  and gun violence will continue despite gun control.</w:t>
      </w:r>
    </w:p>
    <w:p>
      <w:r>
        <w:rPr>
          <w:b/>
          <w:u w:val="single"/>
        </w:rPr>
        <w:t>787630</w:t>
      </w:r>
    </w:p>
    <w:p>
      <w:r>
        <w:t>@USER @USER Liberals don’t believe in facts just feelings</w:t>
      </w:r>
    </w:p>
    <w:p>
      <w:r>
        <w:rPr>
          <w:b/>
          <w:u w:val="single"/>
        </w:rPr>
        <w:t>787631</w:t>
      </w:r>
    </w:p>
    <w:p>
      <w:r>
        <w:t>My guess is 44 got it from those 100's of $bil of money he stole from #fanniemae that sat off balance as a slush fund in @USER  see #fannieGate. URL  #ThursdayThoughts #Releasethetexts #NoRedactions #Obamagate #ObamaKnew #DrainTheDeepState  @USER #MAGA URL</w:t>
      </w:r>
    </w:p>
    <w:p>
      <w:r>
        <w:rPr>
          <w:b/>
          <w:u w:val="single"/>
        </w:rPr>
        <w:t>787632</w:t>
      </w:r>
    </w:p>
    <w:p>
      <w:r>
        <w:t>--------&amp;gt;The American Revolution would never have happened with gun control. #USConstitution</w:t>
      </w:r>
    </w:p>
    <w:p>
      <w:r>
        <w:rPr>
          <w:b/>
          <w:u w:val="single"/>
        </w:rPr>
        <w:t>787633</w:t>
      </w:r>
    </w:p>
    <w:p>
      <w:r>
        <w:t>@USER @USER @USER @USER And you’re just another Twitter asshole. #Muted</w:t>
      </w:r>
    </w:p>
    <w:p>
      <w:r>
        <w:rPr>
          <w:b/>
          <w:u w:val="single"/>
        </w:rPr>
        <w:t>787634</w:t>
      </w:r>
    </w:p>
    <w:p>
      <w:r>
        <w:t>@USER @USER She doesn't support stand you ground or arming teachers. Gun control. Idaho believes in gun rights.   Zero chance.</w:t>
      </w:r>
    </w:p>
    <w:p>
      <w:r>
        <w:rPr>
          <w:b/>
          <w:u w:val="single"/>
        </w:rPr>
        <w:t>787635</w:t>
      </w:r>
    </w:p>
    <w:p>
      <w:r>
        <w:t>@USER You are love😍</w:t>
      </w:r>
    </w:p>
    <w:p>
      <w:r>
        <w:rPr>
          <w:b/>
          <w:u w:val="single"/>
        </w:rPr>
        <w:t>787636</w:t>
      </w:r>
    </w:p>
    <w:p>
      <w:r>
        <w:t>@USER @USER People become racists because of all this racism-bullshit !</w:t>
      </w:r>
    </w:p>
    <w:p>
      <w:r>
        <w:rPr>
          <w:b/>
          <w:u w:val="single"/>
        </w:rPr>
        <w:t>787637</w:t>
      </w:r>
    </w:p>
    <w:p>
      <w:r>
        <w:t>@USER Brilliant journalistic commentary here</w:t>
      </w:r>
    </w:p>
    <w:p>
      <w:r>
        <w:rPr>
          <w:b/>
          <w:u w:val="single"/>
        </w:rPr>
        <w:t>787638</w:t>
      </w:r>
    </w:p>
    <w:p>
      <w:r>
        <w:t>@USER @USER These liberals have no problem lying.</w:t>
      </w:r>
    </w:p>
    <w:p>
      <w:r>
        <w:rPr>
          <w:b/>
          <w:u w:val="single"/>
        </w:rPr>
        <w:t>787639</w:t>
      </w:r>
    </w:p>
    <w:p>
      <w:r>
        <w:t>@USER Why are you bothering me</w:t>
      </w:r>
    </w:p>
    <w:p>
      <w:r>
        <w:rPr>
          <w:b/>
          <w:u w:val="single"/>
        </w:rPr>
        <w:t>787640</w:t>
      </w:r>
    </w:p>
    <w:p>
      <w:r>
        <w:t>@USER @USER @USER Was he trying to fool you?</w:t>
      </w:r>
    </w:p>
    <w:p>
      <w:r>
        <w:rPr>
          <w:b/>
          <w:u w:val="single"/>
        </w:rPr>
        <w:t>787641</w:t>
      </w:r>
    </w:p>
    <w:p>
      <w:r>
        <w:t>@USER Are you and your family okay? Not sure how close you are to everything.</w:t>
      </w:r>
    </w:p>
    <w:p>
      <w:r>
        <w:rPr>
          <w:b/>
          <w:u w:val="single"/>
        </w:rPr>
        <w:t>787642</w:t>
      </w:r>
    </w:p>
    <w:p>
      <w:r>
        <w:t>@USER Oh you are very welcome.</w:t>
      </w:r>
    </w:p>
    <w:p>
      <w:r>
        <w:rPr>
          <w:b/>
          <w:u w:val="single"/>
        </w:rPr>
        <w:t>787643</w:t>
      </w:r>
    </w:p>
    <w:p>
      <w:r>
        <w:t>Another fucking Pittsburgh Nazi. Philly Antifa is naming names and it’s glorious. URL</w:t>
      </w:r>
    </w:p>
    <w:p>
      <w:r>
        <w:rPr>
          <w:b/>
          <w:u w:val="single"/>
        </w:rPr>
        <w:t>787644</w:t>
      </w:r>
    </w:p>
    <w:p>
      <w:r>
        <w:t>@USER Hogg doesn't  have a clue about life .</w:t>
      </w:r>
    </w:p>
    <w:p>
      <w:r>
        <w:rPr>
          <w:b/>
          <w:u w:val="single"/>
        </w:rPr>
        <w:t>787645</w:t>
      </w:r>
    </w:p>
    <w:p>
      <w:r>
        <w:t>@USER So funny, this was labeled as sensitive media"!!   Yet, people post porn on Twitter all the time. Unfiltered"</w:t>
      </w:r>
    </w:p>
    <w:p>
      <w:r>
        <w:rPr>
          <w:b/>
          <w:u w:val="single"/>
        </w:rPr>
        <w:t>787646</w:t>
      </w:r>
    </w:p>
    <w:p>
      <w:r>
        <w:t>@USER Ain uor kkkkk</w:t>
      </w:r>
    </w:p>
    <w:p>
      <w:r>
        <w:rPr>
          <w:b/>
          <w:u w:val="single"/>
        </w:rPr>
        <w:t>787647</w:t>
      </w:r>
    </w:p>
    <w:p>
      <w:r>
        <w:t>@USER @USER @USER @USER @USER Live in Canada.  Already have great gun control plus a low homicide rate(coincidence?) Thanks for the advice though.</w:t>
      </w:r>
    </w:p>
    <w:p>
      <w:r>
        <w:rPr>
          <w:b/>
          <w:u w:val="single"/>
        </w:rPr>
        <w:t>787648</w:t>
      </w:r>
    </w:p>
    <w:p>
      <w:r>
        <w:t>@USER melbourne didnt like me can I join you instead I even have a flag #Rimmy4Antifa URL</w:t>
      </w:r>
    </w:p>
    <w:p>
      <w:r>
        <w:rPr>
          <w:b/>
          <w:u w:val="single"/>
        </w:rPr>
        <w:t>787649</w:t>
      </w:r>
    </w:p>
    <w:p>
      <w:r>
        <w:t>@USER @USER And if the Resistance" wins:  Permanent K-college indoctrination and censorship; likewise social media, H'wood and MSM; open-season' on Trumpists by AntiFa-types.  Exponential growth of DSA (which we're only now hearing about) in gov't.  And evisceration of BoR, esp. 1A and 2A"</w:t>
      </w:r>
    </w:p>
    <w:p>
      <w:r>
        <w:rPr>
          <w:b/>
          <w:u w:val="single"/>
        </w:rPr>
        <w:t>787650</w:t>
      </w:r>
    </w:p>
    <w:p>
      <w:r>
        <w:t>@USER He’d shat his pants if he faced any Antifa</w:t>
      </w:r>
    </w:p>
    <w:p>
      <w:r>
        <w:rPr>
          <w:b/>
          <w:u w:val="single"/>
        </w:rPr>
        <w:t>787651</w:t>
      </w:r>
    </w:p>
    <w:p>
      <w:r>
        <w:t>@USER Thank you Sir i am a R.E developer in Boston the market is on FIRE  God Bless and we are ALL behind you #MAGA</w:t>
      </w:r>
    </w:p>
    <w:p>
      <w:r>
        <w:rPr>
          <w:b/>
          <w:u w:val="single"/>
        </w:rPr>
        <w:t>787652</w:t>
      </w:r>
    </w:p>
    <w:p>
      <w:r>
        <w:t>@USER yep i was chatting to them about the clubs i wanted to join at uni and they said i should join antifa as it was something they did as kids</w:t>
      </w:r>
    </w:p>
    <w:p>
      <w:r>
        <w:rPr>
          <w:b/>
          <w:u w:val="single"/>
        </w:rPr>
        <w:t>787653</w:t>
      </w:r>
    </w:p>
    <w:p>
      <w:r>
        <w:t>@USER @USER He's a crook #TrumpTime URL</w:t>
      </w:r>
    </w:p>
    <w:p>
      <w:r>
        <w:rPr>
          <w:b/>
          <w:u w:val="single"/>
        </w:rPr>
        <w:t>787654</w:t>
      </w:r>
    </w:p>
    <w:p>
      <w:r>
        <w:t>#wisdomwednesday  - Forgiveness says you are given another chance for a new beginning". @USER  Pray with forgiveness in your heart and you can guarantee an answer to… URL</w:t>
      </w:r>
    </w:p>
    <w:p>
      <w:r>
        <w:rPr>
          <w:b/>
          <w:u w:val="single"/>
        </w:rPr>
        <w:t>787655</w:t>
      </w:r>
    </w:p>
    <w:p>
      <w:r>
        <w:t>@USER @USER And so is the duster thank god</w:t>
      </w:r>
    </w:p>
    <w:p>
      <w:r>
        <w:rPr>
          <w:b/>
          <w:u w:val="single"/>
        </w:rPr>
        <w:t>787656</w:t>
      </w:r>
    </w:p>
    <w:p>
      <w:r>
        <w:t>@USER Gun control measures?  As in Fast and Furious", where you directed FFL dealers to violate the law and allow straw purchases?  Where you knowingly allowed firearms to be sold to criminal organizations?"</w:t>
      </w:r>
    </w:p>
    <w:p>
      <w:r>
        <w:rPr>
          <w:b/>
          <w:u w:val="single"/>
        </w:rPr>
        <w:t>787657</w:t>
      </w:r>
    </w:p>
    <w:p>
      <w:r>
        <w:t>@USER I remember how much we were making fun of conservatives in the 90s for thinking that puppets were gay... Now people are upset because they're not gay... PBS needs to put on a documentary teaching people how puppets are made...</w:t>
      </w:r>
    </w:p>
    <w:p>
      <w:r>
        <w:rPr>
          <w:b/>
          <w:u w:val="single"/>
        </w:rPr>
        <w:t>787658</w:t>
      </w:r>
    </w:p>
    <w:p>
      <w:r>
        <w:t>@USER @USER @USER @USER @USER @USER @USER @USER @USER @USER @USER @USER @USER @USER @USER @USER @USER @USER @USER @USER @USER Ty. You are welcome. #MAGA</w:t>
      </w:r>
    </w:p>
    <w:p>
      <w:r>
        <w:rPr>
          <w:b/>
          <w:u w:val="single"/>
        </w:rPr>
        <w:t>787659</w:t>
      </w:r>
    </w:p>
    <w:p>
      <w:r>
        <w:t>@USER Good idea. They need to protect our borders more than they need to be overseas.</w:t>
      </w:r>
    </w:p>
    <w:p>
      <w:r>
        <w:rPr>
          <w:b/>
          <w:u w:val="single"/>
        </w:rPr>
        <w:t>787660</w:t>
      </w:r>
    </w:p>
    <w:p>
      <w:r>
        <w:t>@USER @USER What? I have no clue what you are trying to say. I’m certainly no Trump supporter FFS. Just rational 😂  Keep on keeping on with whatever it is you are trying to achieve.</w:t>
      </w:r>
    </w:p>
    <w:p>
      <w:r>
        <w:rPr>
          <w:b/>
          <w:u w:val="single"/>
        </w:rPr>
        <w:t>787661</w:t>
      </w:r>
    </w:p>
    <w:p>
      <w:r>
        <w:t>@USER Man I hope I don’t die before Florence hits.. I heard he is going to be a great time!!</w:t>
      </w:r>
    </w:p>
    <w:p>
      <w:r>
        <w:rPr>
          <w:b/>
          <w:u w:val="single"/>
        </w:rPr>
        <w:t>787662</w:t>
      </w:r>
    </w:p>
    <w:p>
      <w:r>
        <w:t>@USER @USER I have. Its horse dung. She can't remember when and where. It comes out at the last second. Her parents lost a foreclosure case where his Mom was the judge  she is a hardcore anti Trump liberal  the #MeToo is turning into BLM ANTIFA and there is 0 due process</w:t>
      </w:r>
    </w:p>
    <w:p>
      <w:r>
        <w:rPr>
          <w:b/>
          <w:u w:val="single"/>
        </w:rPr>
        <w:t>787663</w:t>
      </w:r>
    </w:p>
    <w:p>
      <w:r>
        <w:t>@USER What’s shocked me is that they consider themselves seculars !!!! Liberals !!! Those kind of yoga vegan freaks ! But when it’s about occupation they shift to something els ! URL</w:t>
      </w:r>
    </w:p>
    <w:p>
      <w:r>
        <w:rPr>
          <w:b/>
          <w:u w:val="single"/>
        </w:rPr>
        <w:t>787664</w:t>
      </w:r>
    </w:p>
    <w:p>
      <w:r>
        <w:t>@USER Have you reported that the killer of Mollie Tibet’s will receive reward money?   Did you report this?</w:t>
      </w:r>
    </w:p>
    <w:p>
      <w:r>
        <w:rPr>
          <w:b/>
          <w:u w:val="single"/>
        </w:rPr>
        <w:t>787665</w:t>
      </w:r>
    </w:p>
    <w:p>
      <w:r>
        <w:t>@USER @USER I dont know... Antifa is pretty dumb.</w:t>
      </w:r>
    </w:p>
    <w:p>
      <w:r>
        <w:rPr>
          <w:b/>
          <w:u w:val="single"/>
        </w:rPr>
        <w:t>787666</w:t>
      </w:r>
    </w:p>
    <w:p>
      <w:r>
        <w:t>@USER mad bc you’re hot as fuck and they can’t have you 😭❤️</w:t>
      </w:r>
    </w:p>
    <w:p>
      <w:r>
        <w:rPr>
          <w:b/>
          <w:u w:val="single"/>
        </w:rPr>
        <w:t>787667</w:t>
      </w:r>
    </w:p>
    <w:p>
      <w:r>
        <w:t>@USER A positive note!</w:t>
      </w:r>
    </w:p>
    <w:p>
      <w:r>
        <w:rPr>
          <w:b/>
          <w:u w:val="single"/>
        </w:rPr>
        <w:t>787668</w:t>
      </w:r>
    </w:p>
    <w:p>
      <w:r>
        <w:t>@USER She don’t never have on pants and she is forever throwing up the people’s eyebrow with her pinched nose ass.... URL</w:t>
      </w:r>
    </w:p>
    <w:p>
      <w:r>
        <w:rPr>
          <w:b/>
          <w:u w:val="single"/>
        </w:rPr>
        <w:t>787669</w:t>
      </w:r>
    </w:p>
    <w:p>
      <w:r>
        <w:t>@USER The only thing this is going to do is make the #MeToo movement even more of a joke than it already has become. I don't think anyone is falling for this BS except for maybe Antifa.</w:t>
      </w:r>
    </w:p>
    <w:p>
      <w:r>
        <w:rPr>
          <w:b/>
          <w:u w:val="single"/>
        </w:rPr>
        <w:t>787670</w:t>
      </w:r>
    </w:p>
    <w:p>
      <w:r>
        <w:t>@USER @USER @USER @USER @USER @USER wish Guy Opperman would knockmy door! 1950's/1960's infact everyone LOOKOUT this 'Guy' will tellU you Hv to work till nearly 70 U dont  it's a LIE  just didn't ring fence our NIC's for last 24yrs! £271bill! If today YP worked as long as 1950's they wld be 76SPA! Read #BATTLEBUS URL</w:t>
      </w:r>
    </w:p>
    <w:p>
      <w:r>
        <w:rPr>
          <w:b/>
          <w:u w:val="single"/>
        </w:rPr>
        <w:t>787671</w:t>
      </w:r>
    </w:p>
    <w:p>
      <w:r>
        <w:t>@USER He looks sane</w:t>
      </w:r>
    </w:p>
    <w:p>
      <w:r>
        <w:rPr>
          <w:b/>
          <w:u w:val="single"/>
        </w:rPr>
        <w:t>787672</w:t>
      </w:r>
    </w:p>
    <w:p>
      <w:r>
        <w:t>@USER #Conservatives #Republicans are #TRAITORS to #America</w:t>
      </w:r>
    </w:p>
    <w:p>
      <w:r>
        <w:rPr>
          <w:b/>
          <w:u w:val="single"/>
        </w:rPr>
        <w:t>787673</w:t>
      </w:r>
    </w:p>
    <w:p>
      <w:r>
        <w:t>@USER Entire audience"  Yeah, that's solid reporting.  LOL."</w:t>
      </w:r>
    </w:p>
    <w:p>
      <w:r>
        <w:rPr>
          <w:b/>
          <w:u w:val="single"/>
        </w:rPr>
        <w:t>787674</w:t>
      </w:r>
    </w:p>
    <w:p>
      <w:r>
        <w:t>@USER you are not the true Columbia Bugle. Gfy</w:t>
      </w:r>
    </w:p>
    <w:p>
      <w:r>
        <w:rPr>
          <w:b/>
          <w:u w:val="single"/>
        </w:rPr>
        <w:t>787675</w:t>
      </w:r>
    </w:p>
    <w:p>
      <w:r>
        <w:t>@USER @USER There is no reason. The bravest people politically in our society are black conservative. They are seeing the cities that have the worst quality of life for black Americans have generationally been ran by liberals with promises but no improvements.</w:t>
      </w:r>
    </w:p>
    <w:p>
      <w:r>
        <w:rPr>
          <w:b/>
          <w:u w:val="single"/>
        </w:rPr>
        <w:t>787676</w:t>
      </w:r>
    </w:p>
    <w:p>
      <w:r>
        <w:t>@USER He was almost....ALMOST as bad as Obama!</w:t>
      </w:r>
    </w:p>
    <w:p>
      <w:r>
        <w:rPr>
          <w:b/>
          <w:u w:val="single"/>
        </w:rPr>
        <w:t>787677</w:t>
      </w:r>
    </w:p>
    <w:p>
      <w:r>
        <w:t>@USER Maybe we need more gun control after all - liberals should not be allowed to possess them!</w:t>
      </w:r>
    </w:p>
    <w:p>
      <w:r>
        <w:rPr>
          <w:b/>
          <w:u w:val="single"/>
        </w:rPr>
        <w:t>787678</w:t>
      </w:r>
    </w:p>
    <w:p>
      <w:r>
        <w:t>@USER @USER you took a sip of your trusty vault 13 canteen</w:t>
      </w:r>
    </w:p>
    <w:p>
      <w:r>
        <w:rPr>
          <w:b/>
          <w:u w:val="single"/>
        </w:rPr>
        <w:t>787679</w:t>
      </w:r>
    </w:p>
    <w:p>
      <w:r>
        <w:t>@USER @USER @USER Think about - Trumper supporters have to hide their support for Trump and/or take the life into their own hands if they go out w/Trump #MAGA hat on-it never was like this in the America I remember.  We could have our own political beliefs but still be civil &amp;amp; cordial! Upsetting</w:t>
      </w:r>
    </w:p>
    <w:p>
      <w:r>
        <w:rPr>
          <w:b/>
          <w:u w:val="single"/>
        </w:rPr>
        <w:t>787680</w:t>
      </w:r>
    </w:p>
    <w:p>
      <w:r>
        <w:t>@USER He's an actor and a comedian not a political leader</w:t>
      </w:r>
    </w:p>
    <w:p>
      <w:r>
        <w:rPr>
          <w:b/>
          <w:u w:val="single"/>
        </w:rPr>
        <w:t>787681</w:t>
      </w:r>
    </w:p>
    <w:p>
      <w:r>
        <w:t>@USER Could you kiss his ass more? You are a complete disgrace as a Senator #VoteHimOut #VoteBlue #VoteThemOut #Blackmail URL</w:t>
      </w:r>
    </w:p>
    <w:p>
      <w:r>
        <w:rPr>
          <w:b/>
          <w:u w:val="single"/>
        </w:rPr>
        <w:t>787682</w:t>
      </w:r>
    </w:p>
    <w:p>
      <w:r>
        <w:t>@USER @USER I banned him personally a long time ago. But it isn’t breaking the law when I do it.</w:t>
      </w:r>
    </w:p>
    <w:p>
      <w:r>
        <w:rPr>
          <w:b/>
          <w:u w:val="single"/>
        </w:rPr>
        <w:t>787683</w:t>
      </w:r>
    </w:p>
    <w:p>
      <w:r>
        <w:t>@USER @USER @USER @USER uses rehab as a place to escape when she’s in trouble. She makes jokes of her situation. She should be in jail for assaulting a police officer and threatening to kill him. She is classless. She should leave with boring Carole.</w:t>
      </w:r>
    </w:p>
    <w:p>
      <w:r>
        <w:rPr>
          <w:b/>
          <w:u w:val="single"/>
        </w:rPr>
        <w:t>787684</w:t>
      </w:r>
    </w:p>
    <w:p>
      <w:r>
        <w:t>@USER Never had any intentions of showing up. Only intended to delay and testify by way of DNC hit woman lawyer and media.  Time to vote on Kavanaugh and any Republican not confirming as Justice should be remembered by all conservatives at the polls.</w:t>
      </w:r>
    </w:p>
    <w:p>
      <w:r>
        <w:rPr>
          <w:b/>
          <w:u w:val="single"/>
        </w:rPr>
        <w:t>787685</w:t>
      </w:r>
    </w:p>
    <w:p>
      <w:r>
        <w:t>@USER Get used to it......thats what he says.</w:t>
      </w:r>
    </w:p>
    <w:p>
      <w:r>
        <w:rPr>
          <w:b/>
          <w:u w:val="single"/>
        </w:rPr>
        <w:t>787686</w:t>
      </w:r>
    </w:p>
    <w:p>
      <w:r>
        <w:t>@USER @USER @USER One of the best #MAGA men on Twatter.  Good heart to heart. Hey Jack... URL</w:t>
      </w:r>
    </w:p>
    <w:p>
      <w:r>
        <w:rPr>
          <w:b/>
          <w:u w:val="single"/>
        </w:rPr>
        <w:t>787687</w:t>
      </w:r>
    </w:p>
    <w:p>
      <w:r>
        <w:t>@USER EXACTLY!  Nice 😊</w:t>
      </w:r>
    </w:p>
    <w:p>
      <w:r>
        <w:rPr>
          <w:b/>
          <w:u w:val="single"/>
        </w:rPr>
        <w:t>787688</w:t>
      </w:r>
    </w:p>
    <w:p>
      <w:r>
        <w:t>@USER @USER So says the man who’s turning California into a third world country.</w:t>
      </w:r>
    </w:p>
    <w:p>
      <w:r>
        <w:rPr>
          <w:b/>
          <w:u w:val="single"/>
        </w:rPr>
        <w:t>787689</w:t>
      </w:r>
    </w:p>
    <w:p>
      <w:r>
        <w:t>@USER Football is an all American sport that brings families and communities together.  It also celebrates masculinity. It seems these things are under attack today.</w:t>
      </w:r>
    </w:p>
    <w:p>
      <w:r>
        <w:rPr>
          <w:b/>
          <w:u w:val="single"/>
        </w:rPr>
        <w:t>787690</w:t>
      </w:r>
    </w:p>
    <w:p>
      <w:r>
        <w:t>@USER Do you think she is afraid of pigs that are not the same colour as her? 😊</w:t>
      </w:r>
    </w:p>
    <w:p>
      <w:r>
        <w:rPr>
          <w:b/>
          <w:u w:val="single"/>
        </w:rPr>
        <w:t>787691</w:t>
      </w:r>
    </w:p>
    <w:p>
      <w:r>
        <w:t>@USER I’ve been following this doll since 06 and he is a STAR. I love you 😍</w:t>
      </w:r>
    </w:p>
    <w:p>
      <w:r>
        <w:rPr>
          <w:b/>
          <w:u w:val="single"/>
        </w:rPr>
        <w:t>787692</w:t>
      </w:r>
    </w:p>
    <w:p>
      <w:r>
        <w:t>@USER This girl lied about her upbringing and every time she opens her mouth it shows how foolish she is. Yet she is still a superstar for the left</w:t>
      </w:r>
    </w:p>
    <w:p>
      <w:r>
        <w:rPr>
          <w:b/>
          <w:u w:val="single"/>
        </w:rPr>
        <w:t>787693</w:t>
      </w:r>
    </w:p>
    <w:p>
      <w:r>
        <w:t>@USER @USER If the NDP were to get 26% then @USER would win because the gains by both the NDP and PCs are directly from the Liberals. However I doubt the NDP get over 20%. I had Ches at the start but he performed really bad in the debates but then again there is a lot of ?s about 1/</w:t>
      </w:r>
    </w:p>
    <w:p>
      <w:r>
        <w:rPr>
          <w:b/>
          <w:u w:val="single"/>
        </w:rPr>
        <w:t>787694</w:t>
      </w:r>
    </w:p>
    <w:p>
      <w:r>
        <w:t>@USER You must be on your 2nd bottle of vodka if you are gonna say the reps are radicalized! See antifa or blm or feminazis or abolish ICE or msm or anyone else doing your dirty work!</w:t>
      </w:r>
    </w:p>
    <w:p>
      <w:r>
        <w:rPr>
          <w:b/>
          <w:u w:val="single"/>
        </w:rPr>
        <w:t>787695</w:t>
      </w:r>
    </w:p>
    <w:p>
      <w:r>
        <w:t>@USER She is laughing while she looks at up</w:t>
      </w:r>
    </w:p>
    <w:p>
      <w:r>
        <w:rPr>
          <w:b/>
          <w:u w:val="single"/>
        </w:rPr>
        <w:t>787696</w:t>
      </w:r>
    </w:p>
    <w:p>
      <w:r>
        <w:t>@USER @USER @USER @USER @USER Clegg worked for The Tories in Europe. He was the ideal Cameron bedfellow.</w:t>
      </w:r>
    </w:p>
    <w:p>
      <w:r>
        <w:rPr>
          <w:b/>
          <w:u w:val="single"/>
        </w:rPr>
        <w:t>787697</w:t>
      </w:r>
    </w:p>
    <w:p>
      <w:r>
        <w:t>@USER So as per new promo it will be Maulis journey so you are making her as a shield because she is the saving grace left the leads less said better</w:t>
      </w:r>
    </w:p>
    <w:p>
      <w:r>
        <w:rPr>
          <w:b/>
          <w:u w:val="single"/>
        </w:rPr>
        <w:t>787698</w:t>
      </w:r>
    </w:p>
    <w:p>
      <w:r>
        <w:t>@USER @USER @USER @USER He is going to get crushed</w:t>
      </w:r>
    </w:p>
    <w:p>
      <w:r>
        <w:rPr>
          <w:b/>
          <w:u w:val="single"/>
        </w:rPr>
        <w:t>787699</w:t>
      </w:r>
    </w:p>
    <w:p>
      <w:r>
        <w:t>100% TRUE! and she is stupid as well! URL</w:t>
      </w:r>
    </w:p>
    <w:p>
      <w:r>
        <w:rPr>
          <w:b/>
          <w:u w:val="single"/>
        </w:rPr>
        <w:t>787700</w:t>
      </w:r>
    </w:p>
    <w:p>
      <w:r>
        <w:t>@USER This game is completely won and lost in the midfield. We need the defensive pressure high!</w:t>
      </w:r>
    </w:p>
    <w:p>
      <w:r>
        <w:rPr>
          <w:b/>
          <w:u w:val="single"/>
        </w:rPr>
        <w:t>787701</w:t>
      </w:r>
    </w:p>
    <w:p>
      <w:r>
        <w:t>.@USER rates @USER claim that the SAFE Act is the nation's toughest gun control law mostly false." URL</w:t>
      </w:r>
    </w:p>
    <w:p>
      <w:r>
        <w:rPr>
          <w:b/>
          <w:u w:val="single"/>
        </w:rPr>
        <w:t>787702</w:t>
      </w:r>
    </w:p>
    <w:p>
      <w:r>
        <w:t>@USER @USER @USER I thought liberals were snowflakes</w:t>
      </w:r>
    </w:p>
    <w:p>
      <w:r>
        <w:rPr>
          <w:b/>
          <w:u w:val="single"/>
        </w:rPr>
        <w:t>787703</w:t>
      </w:r>
    </w:p>
    <w:p>
      <w:r>
        <w:t>@USER @USER Doomsday for NFL</w:t>
      </w:r>
    </w:p>
    <w:p>
      <w:r>
        <w:rPr>
          <w:b/>
          <w:u w:val="single"/>
        </w:rPr>
        <w:t>787704</w:t>
      </w:r>
    </w:p>
    <w:p>
      <w:r>
        <w:t>@USER Hopefully he is a Titan sooner than later :)</w:t>
      </w:r>
    </w:p>
    <w:p>
      <w:r>
        <w:rPr>
          <w:b/>
          <w:u w:val="single"/>
        </w:rPr>
        <w:t>787705</w:t>
      </w:r>
    </w:p>
    <w:p>
      <w:r>
        <w:t>@USER You are an asshole!</w:t>
      </w:r>
    </w:p>
    <w:p>
      <w:r>
        <w:rPr>
          <w:b/>
          <w:u w:val="single"/>
        </w:rPr>
        <w:t>787706</w:t>
      </w:r>
    </w:p>
    <w:p>
      <w:r>
        <w:t>@USER @USER @USER @USER @USER @USER I will admit she hasn’t charted and I blame that on the fact that she is an artist she does things her own way and sometimes not following the trends or staying in a mold will cause you to fall out of the “relevant spotlight”</w:t>
      </w:r>
    </w:p>
    <w:p>
      <w:r>
        <w:rPr>
          <w:b/>
          <w:u w:val="single"/>
        </w:rPr>
        <w:t>787707</w:t>
      </w:r>
    </w:p>
    <w:p>
      <w:r>
        <w:t>@USER I think that some might be wearing nasks and carruing Antifa flags</w:t>
      </w:r>
    </w:p>
    <w:p>
      <w:r>
        <w:rPr>
          <w:b/>
          <w:u w:val="single"/>
        </w:rPr>
        <w:t>787708</w:t>
      </w:r>
    </w:p>
    <w:p>
      <w:r>
        <w:t>@USER @USER How much you are paying for patrol... ? Do you think it's because of naheru or Zina... Indira... ?</w:t>
      </w:r>
    </w:p>
    <w:p>
      <w:r>
        <w:rPr>
          <w:b/>
          <w:u w:val="single"/>
        </w:rPr>
        <w:t>787709</w:t>
      </w:r>
    </w:p>
    <w:p>
      <w:r>
        <w:t>@USER @USER Liberals get the best of both worlds:  a new slave class that will need their government programs and that will turn And vote for them.  Most importantly they get to feel good about themselves</w:t>
      </w:r>
    </w:p>
    <w:p>
      <w:r>
        <w:rPr>
          <w:b/>
          <w:u w:val="single"/>
        </w:rPr>
        <w:t>787710</w:t>
      </w:r>
    </w:p>
    <w:p>
      <w:r>
        <w:t>@USER The guy is not even a white Romanian he is a gypsy!</w:t>
      </w:r>
    </w:p>
    <w:p>
      <w:r>
        <w:rPr>
          <w:b/>
          <w:u w:val="single"/>
        </w:rPr>
        <w:t>787711</w:t>
      </w:r>
    </w:p>
    <w:p>
      <w:r>
        <w:t>@USER @USER @USER @USER @USER @USER @USER @USER @USER @USER @USER @USER @USER @USER @USER @USER @USER @USER @USER @USER @USER @USER @USER @USER @USER @USER @USER @USER @USER @USER @USER @USER @USER @USER @USER @USER @USER @USER @USER mine I tell him if you act like antifa I will knock your block...you wanna get bad...i dont care how handicap I will take you down</w:t>
      </w:r>
    </w:p>
    <w:p>
      <w:r>
        <w:rPr>
          <w:b/>
          <w:u w:val="single"/>
        </w:rPr>
        <w:t>787712</w:t>
      </w:r>
    </w:p>
    <w:p>
      <w:r>
        <w:t>@USER No better or worse than your darling brat Antifa bashing people’s head in. Love to see the mug shots. They look like meth heads.</w:t>
      </w:r>
    </w:p>
    <w:p>
      <w:r>
        <w:rPr>
          <w:b/>
          <w:u w:val="single"/>
        </w:rPr>
        <w:t>787713</w:t>
      </w:r>
    </w:p>
    <w:p>
      <w:r>
        <w:t>@USER Flake is a perfect name for this weirdo!</w:t>
      </w:r>
    </w:p>
    <w:p>
      <w:r>
        <w:rPr>
          <w:b/>
          <w:u w:val="single"/>
        </w:rPr>
        <w:t>787714</w:t>
      </w:r>
    </w:p>
    <w:p>
      <w:r>
        <w:t>@USER A disgrace</w:t>
      </w:r>
    </w:p>
    <w:p>
      <w:r>
        <w:rPr>
          <w:b/>
          <w:u w:val="single"/>
        </w:rPr>
        <w:t>787715</w:t>
      </w:r>
    </w:p>
    <w:p>
      <w:r>
        <w:t>@USER He IS in!!!</w:t>
      </w:r>
    </w:p>
    <w:p>
      <w:r>
        <w:rPr>
          <w:b/>
          <w:u w:val="single"/>
        </w:rPr>
        <w:t>787716</w:t>
      </w:r>
    </w:p>
    <w:p>
      <w:r>
        <w:t>@USER also shitbiscuit stole most of the Tempe girls u can't blame that on me..</w:t>
      </w:r>
    </w:p>
    <w:p>
      <w:r>
        <w:rPr>
          <w:b/>
          <w:u w:val="single"/>
        </w:rPr>
        <w:t>787717</w:t>
      </w:r>
    </w:p>
    <w:p>
      <w:r>
        <w:t>@USER Corrupt PR government and others are where you look and you know it Gutierrez.</w:t>
      </w:r>
    </w:p>
    <w:p>
      <w:r>
        <w:rPr>
          <w:b/>
          <w:u w:val="single"/>
        </w:rPr>
        <w:t>787718</w:t>
      </w:r>
    </w:p>
    <w:p>
      <w:r>
        <w:t>@USER @USER in every conner coz anti pakistani will not able to attack on our future generation rights</w:t>
      </w:r>
    </w:p>
    <w:p>
      <w:r>
        <w:rPr>
          <w:b/>
          <w:u w:val="single"/>
        </w:rPr>
        <w:t>787719</w:t>
      </w:r>
    </w:p>
    <w:p>
      <w:r>
        <w:t>@USER So much ass tho</w:t>
      </w:r>
    </w:p>
    <w:p>
      <w:r>
        <w:rPr>
          <w:b/>
          <w:u w:val="single"/>
        </w:rPr>
        <w:t>787720</w:t>
      </w:r>
    </w:p>
    <w:p>
      <w:r>
        <w:t>@USER Bono mocks nationalists during his concert in the last free part of Paris.</w:t>
      </w:r>
    </w:p>
    <w:p>
      <w:r>
        <w:rPr>
          <w:b/>
          <w:u w:val="single"/>
        </w:rPr>
        <w:t>787721</w:t>
      </w:r>
    </w:p>
    <w:p>
      <w:r>
        <w:t>@USER Darcy = Dorsey?   I'm not sure why anyone was expecting a balanced platform when the owner is a satanist.</w:t>
      </w:r>
    </w:p>
    <w:p>
      <w:r>
        <w:rPr>
          <w:b/>
          <w:u w:val="single"/>
        </w:rPr>
        <w:t>787722</w:t>
      </w:r>
    </w:p>
    <w:p>
      <w:r>
        <w:t>@USER @USER @USER So then why was it cool for all the other candidates to discuss issues with Russia over multiple decades?</w:t>
      </w:r>
    </w:p>
    <w:p>
      <w:r>
        <w:rPr>
          <w:b/>
          <w:u w:val="single"/>
        </w:rPr>
        <w:t>787723</w:t>
      </w:r>
    </w:p>
    <w:p>
      <w:r>
        <w:t>@USER Packing 💼🕶👢 for TX 🤠👍🏼⚽️♥️- hope you are well🤗 #almostcousins♥️</w:t>
      </w:r>
    </w:p>
    <w:p>
      <w:r>
        <w:rPr>
          <w:b/>
          <w:u w:val="single"/>
        </w:rPr>
        <w:t>787724</w:t>
      </w:r>
    </w:p>
    <w:p>
      <w:r>
        <w:t>@USER @USER @USER @USER @USER @USER @USER @USER @USER @USER @USER @USER @USER We already established that in the war you are still living. Thats why it isnt happening again</w:t>
      </w:r>
    </w:p>
    <w:p>
      <w:r>
        <w:rPr>
          <w:b/>
          <w:u w:val="single"/>
        </w:rPr>
        <w:t>787725</w:t>
      </w:r>
    </w:p>
    <w:p>
      <w:r>
        <w:t>@USER My feelings exactly.   I was watching a video of an ANTIFA rally". They were fighting with and cursing at the police. At one point they began fighting with counterprotesters and one was injured. His cohorts immediately began screaming for someone to call 911. Really?"</w:t>
      </w:r>
    </w:p>
    <w:p>
      <w:r>
        <w:rPr>
          <w:b/>
          <w:u w:val="single"/>
        </w:rPr>
        <w:t>787726</w:t>
      </w:r>
    </w:p>
    <w:p>
      <w:r>
        <w:t>@USER Bernie up to his 🤥. You are not telling the WHOLE TRUTH. #WalkAwayFromDemocratsNow</w:t>
      </w:r>
    </w:p>
    <w:p>
      <w:r>
        <w:rPr>
          <w:b/>
          <w:u w:val="single"/>
        </w:rPr>
        <w:t>787727</w:t>
      </w:r>
    </w:p>
    <w:p>
      <w:r>
        <w:t>@USER Its still not being updated . Scrapers will get less and less until none are left</w:t>
      </w:r>
    </w:p>
    <w:p>
      <w:r>
        <w:rPr>
          <w:b/>
          <w:u w:val="single"/>
        </w:rPr>
        <w:t>787728</w:t>
      </w:r>
    </w:p>
    <w:p>
      <w:r>
        <w:t>@USER You are the besth</w:t>
      </w:r>
    </w:p>
    <w:p>
      <w:r>
        <w:rPr>
          <w:b/>
          <w:u w:val="single"/>
        </w:rPr>
        <w:t>787729</w:t>
      </w:r>
    </w:p>
    <w:p>
      <w:r>
        <w:t>@USER @USER @USER Im not excusing his actions but the counter protesters had no right to block the streets  They are partly to blame as well  2 wrongs dont make a right just like antifa going around physically assaulting people and using weapons to hurt people  But your k with one side doing it</w:t>
      </w:r>
    </w:p>
    <w:p>
      <w:r>
        <w:rPr>
          <w:b/>
          <w:u w:val="single"/>
        </w:rPr>
        <w:t>787730</w:t>
      </w:r>
    </w:p>
    <w:p>
      <w:r>
        <w:t>@USER He just declassified FISA court info on Carter Page. He is a danger to 🇺🇸security. Loose lips sink ships is his motto</w:t>
      </w:r>
    </w:p>
    <w:p>
      <w:r>
        <w:rPr>
          <w:b/>
          <w:u w:val="single"/>
        </w:rPr>
        <w:t>787731</w:t>
      </w:r>
    </w:p>
    <w:p>
      <w:r>
        <w:t>@USER @USER alec we been knew you are problematic just get over it</w:t>
      </w:r>
    </w:p>
    <w:p>
      <w:r>
        <w:rPr>
          <w:b/>
          <w:u w:val="single"/>
        </w:rPr>
        <w:t>787732</w:t>
      </w:r>
    </w:p>
    <w:p>
      <w:r>
        <w:t>@USER PHOOEY! It wasn't about stepping forward" it was about @USER helping @USER wield a crude sharp axe on the UK's poor and vulnerable. He is a total hypocrite and fraud in a stupid affected style hat."</w:t>
      </w:r>
    </w:p>
    <w:p>
      <w:r>
        <w:rPr>
          <w:b/>
          <w:u w:val="single"/>
        </w:rPr>
        <w:t>787733</w:t>
      </w:r>
    </w:p>
    <w:p>
      <w:r>
        <w:t>@USER The only thing the principled" conservatives are outraged about is the clear moral and intellectual need for diversity and inclusion of all people of all faiths.  @USER</w:t>
      </w:r>
    </w:p>
    <w:p>
      <w:r>
        <w:rPr>
          <w:b/>
          <w:u w:val="single"/>
        </w:rPr>
        <w:t>787734</w:t>
      </w:r>
    </w:p>
    <w:p>
      <w:r>
        <w:t>@USER Diversity = Success?  LMAO</w:t>
      </w:r>
    </w:p>
    <w:p>
      <w:r>
        <w:rPr>
          <w:b/>
          <w:u w:val="single"/>
        </w:rPr>
        <w:t>787735</w:t>
      </w:r>
    </w:p>
    <w:p>
      <w:r>
        <w:t>@USER Ask @USER she is there now!</w:t>
      </w:r>
    </w:p>
    <w:p>
      <w:r>
        <w:rPr>
          <w:b/>
          <w:u w:val="single"/>
        </w:rPr>
        <w:t>787736</w:t>
      </w:r>
    </w:p>
    <w:p>
      <w:r>
        <w:t>@USER @USER Thanks Chris you are very helpful.</w:t>
      </w:r>
    </w:p>
    <w:p>
      <w:r>
        <w:rPr>
          <w:b/>
          <w:u w:val="single"/>
        </w:rPr>
        <w:t>787737</w:t>
      </w:r>
    </w:p>
    <w:p>
      <w:r>
        <w:t>@USER Here's a link to my channel with a plethora of topics to peruse: URL</w:t>
      </w:r>
    </w:p>
    <w:p>
      <w:r>
        <w:rPr>
          <w:b/>
          <w:u w:val="single"/>
        </w:rPr>
        <w:t>787738</w:t>
      </w:r>
    </w:p>
    <w:p>
      <w:r>
        <w:t>@USER Good. We can only hope. Keep talking.</w:t>
      </w:r>
    </w:p>
    <w:p>
      <w:r>
        <w:rPr>
          <w:b/>
          <w:u w:val="single"/>
        </w:rPr>
        <w:t>787739</w:t>
      </w:r>
    </w:p>
    <w:p>
      <w:r>
        <w:t>@USER What’s your point. You are so clearly ignorant about the nature of sexual assault</w:t>
      </w:r>
    </w:p>
    <w:p>
      <w:r>
        <w:rPr>
          <w:b/>
          <w:u w:val="single"/>
        </w:rPr>
        <w:t>787740</w:t>
      </w:r>
    </w:p>
    <w:p>
      <w:r>
        <w:t>@USER @USER You mean Antifa ?</w:t>
      </w:r>
    </w:p>
    <w:p>
      <w:r>
        <w:rPr>
          <w:b/>
          <w:u w:val="single"/>
        </w:rPr>
        <w:t>787741</w:t>
      </w:r>
    </w:p>
    <w:p>
      <w:r>
        <w:t>@USER Do you also wanna do some photography over the weekend? I’m bringing my camera gear!</w:t>
      </w:r>
    </w:p>
    <w:p>
      <w:r>
        <w:rPr>
          <w:b/>
          <w:u w:val="single"/>
        </w:rPr>
        <w:t>787742</w:t>
      </w:r>
    </w:p>
    <w:p>
      <w:r>
        <w:t>@USER His fruits comes not only from his mouth; he is a liar and a deceiver. He is definitely NOT a Catholic — he likes to re-form the Church to his own image.</w:t>
      </w:r>
    </w:p>
    <w:p>
      <w:r>
        <w:rPr>
          <w:b/>
          <w:u w:val="single"/>
        </w:rPr>
        <w:t>787743</w:t>
      </w:r>
    </w:p>
    <w:p>
      <w:r>
        <w:t>@USER The touch makes him stiffen, hips pressing into that touch... I'm not a fair maiden to win and carry home, Barnes. I /bite/." And yet, he is merely holding on, no longer unaccustomed to such man handling..."</w:t>
      </w:r>
    </w:p>
    <w:p>
      <w:r>
        <w:rPr>
          <w:b/>
          <w:u w:val="single"/>
        </w:rPr>
        <w:t>787744</w:t>
      </w:r>
    </w:p>
    <w:p>
      <w:r>
        <w:t>.@USER Please commit to a people's vote on Brexit. The Conservatives have made a pig's ear of it.</w:t>
      </w:r>
    </w:p>
    <w:p>
      <w:r>
        <w:rPr>
          <w:b/>
          <w:u w:val="single"/>
        </w:rPr>
        <w:t>787745</w:t>
      </w:r>
    </w:p>
    <w:p>
      <w:r>
        <w:t>Louisiana Attorney General Jeff Landry encourages Attorney General #JeffSessions to break up #BigTech companies like #Google and #Facebook  Nothing is going to happen until we get a new AG in November! @USER #MAGA URL</w:t>
      </w:r>
    </w:p>
    <w:p>
      <w:r>
        <w:rPr>
          <w:b/>
          <w:u w:val="single"/>
        </w:rPr>
        <w:t>787746</w:t>
      </w:r>
    </w:p>
    <w:p>
      <w:r>
        <w:t>@USER Was there any specific comment that brought up this point recently? And yes you are speakin da troof</w:t>
      </w:r>
    </w:p>
    <w:p>
      <w:r>
        <w:rPr>
          <w:b/>
          <w:u w:val="single"/>
        </w:rPr>
        <w:t>787747</w:t>
      </w:r>
    </w:p>
    <w:p>
      <w:r>
        <w:t>@USER                          Good day Sir. How are you doing? How is your family doing? I have always wanted to reach out to you to say that you are a perfect gentleman. I am glad you have ignored most of the mud slinging targeted at your person by the presidency.</w:t>
      </w:r>
    </w:p>
    <w:p>
      <w:r>
        <w:rPr>
          <w:b/>
          <w:u w:val="single"/>
        </w:rPr>
        <w:t>787748</w:t>
      </w:r>
    </w:p>
    <w:p>
      <w:r>
        <w:t>@USER @USER @USER @USER @USER @USER @USER @USER @USER @USER @USER @USER He did not waste a moment spinning gun control.</w:t>
      </w:r>
    </w:p>
    <w:p>
      <w:r>
        <w:rPr>
          <w:b/>
          <w:u w:val="single"/>
        </w:rPr>
        <w:t>787749</w:t>
      </w:r>
    </w:p>
    <w:p>
      <w:r>
        <w:t>@USER Well iWas cool my girl don’t like shit popping out at her so it scared her a little when shit popped out</w:t>
      </w:r>
    </w:p>
    <w:p>
      <w:r>
        <w:rPr>
          <w:b/>
          <w:u w:val="single"/>
        </w:rPr>
        <w:t>787750</w:t>
      </w:r>
    </w:p>
    <w:p>
      <w:r>
        <w:t>@USER @USER @USER He is pretty good!</w:t>
      </w:r>
    </w:p>
    <w:p>
      <w:r>
        <w:rPr>
          <w:b/>
          <w:u w:val="single"/>
        </w:rPr>
        <w:t>787751</w:t>
      </w:r>
    </w:p>
    <w:p>
      <w:r>
        <w:t>@USER @USER I hope you are voting for @USER on Thursday.</w:t>
      </w:r>
    </w:p>
    <w:p>
      <w:r>
        <w:rPr>
          <w:b/>
          <w:u w:val="single"/>
        </w:rPr>
        <w:t>787752</w:t>
      </w:r>
    </w:p>
    <w:p>
      <w:r>
        <w:t>@USER The  tweets show how demented liberals have become.  They have zero credibility</w:t>
      </w:r>
    </w:p>
    <w:p>
      <w:r>
        <w:rPr>
          <w:b/>
          <w:u w:val="single"/>
        </w:rPr>
        <w:t>787753</w:t>
      </w:r>
    </w:p>
    <w:p>
      <w:r>
        <w:t>@USER Does one bring the other? #Sex #War See Penthouse magazine in the 1980's.  Sex followed by guns.</w:t>
      </w:r>
    </w:p>
    <w:p>
      <w:r>
        <w:rPr>
          <w:b/>
          <w:u w:val="single"/>
        </w:rPr>
        <w:t>787754</w:t>
      </w:r>
    </w:p>
    <w:p>
      <w:r>
        <w:t>@USER @USER @USER I love your spirit and taking a stand for our great country.. I wish these liberals  go to a Socialist country</w:t>
      </w:r>
    </w:p>
    <w:p>
      <w:r>
        <w:rPr>
          <w:b/>
          <w:u w:val="single"/>
        </w:rPr>
        <w:t>787755</w:t>
      </w:r>
    </w:p>
    <w:p>
      <w:r>
        <w:t>@USER You act like that won't be fun for both of us."  She contemplates getting down, he's been gone for a few minutes and she's just standing on a chair like a weirdo.   Just as she is about to get down she sees him walk through the door.   "Technically I only thought about it.""</w:t>
      </w:r>
    </w:p>
    <w:p>
      <w:r>
        <w:rPr>
          <w:b/>
          <w:u w:val="single"/>
        </w:rPr>
        <w:t>787756</w:t>
      </w:r>
    </w:p>
    <w:p>
      <w:r>
        <w:t>@USER He is too lazy. Just slouches over and waits for the defender to come to him. Bum</w:t>
      </w:r>
    </w:p>
    <w:p>
      <w:r>
        <w:rPr>
          <w:b/>
          <w:u w:val="single"/>
        </w:rPr>
        <w:t>787757</w:t>
      </w:r>
    </w:p>
    <w:p>
      <w:r>
        <w:t>@USER @USER I know how you feel Stormy Daniels because I used to be a dancer and a go-go girl I have had 10 years under my belt and I know people like that pay under the table or be a hush money so you are not lying about what you doing people make excuses and they don't own up what they do</w:t>
      </w:r>
    </w:p>
    <w:p>
      <w:r>
        <w:rPr>
          <w:b/>
          <w:u w:val="single"/>
        </w:rPr>
        <w:t>787758</w:t>
      </w:r>
    </w:p>
    <w:p>
      <w:r>
        <w:t>@USER @USER My old ass was here URL</w:t>
      </w:r>
    </w:p>
    <w:p>
      <w:r>
        <w:rPr>
          <w:b/>
          <w:u w:val="single"/>
        </w:rPr>
        <w:t>787759</w:t>
      </w:r>
    </w:p>
    <w:p>
      <w:r>
        <w:t>@USER Boycott the NFL</w:t>
      </w:r>
    </w:p>
    <w:p>
      <w:r>
        <w:rPr>
          <w:b/>
          <w:u w:val="single"/>
        </w:rPr>
        <w:t>787760</w:t>
      </w:r>
    </w:p>
    <w:p>
      <w:r>
        <w:t>@USER We don't need to talk about gun control; we need to talk about criminal control.</w:t>
      </w:r>
    </w:p>
    <w:p>
      <w:r>
        <w:rPr>
          <w:b/>
          <w:u w:val="single"/>
        </w:rPr>
        <w:t>787761</w:t>
      </w:r>
    </w:p>
    <w:p>
      <w:r>
        <w:t>@USER Chances are if you say “hey no need to call her a whore” you’ll get called a libtard and blocked... but more Conservatives need to stand up and call out vile behavior. Difference between telling someone they can’t say something and what was said was wrong.</w:t>
      </w:r>
    </w:p>
    <w:p>
      <w:r>
        <w:rPr>
          <w:b/>
          <w:u w:val="single"/>
        </w:rPr>
        <w:t>787762</w:t>
      </w:r>
    </w:p>
    <w:p>
      <w:r>
        <w:t>@USER Wait until he is on your coaching staff and you will change your mind.</w:t>
      </w:r>
    </w:p>
    <w:p>
      <w:r>
        <w:rPr>
          <w:b/>
          <w:u w:val="single"/>
        </w:rPr>
        <w:t>787763</w:t>
      </w:r>
    </w:p>
    <w:p>
      <w:r>
        <w:t>@USER FYI, the Radicalism" is ALL ON THE LEFT! You SOB's started with Occupy Wall street, when that failed, you got BLM started, and THAT FAILED so you put together ANTIFA... We KNOW what you have done.... you WILL go to GITMO."</w:t>
      </w:r>
    </w:p>
    <w:p>
      <w:r>
        <w:rPr>
          <w:b/>
          <w:u w:val="single"/>
        </w:rPr>
        <w:t>787764</w:t>
      </w:r>
    </w:p>
    <w:p>
      <w:r>
        <w:t>@USER High class Vogue!!</w:t>
      </w:r>
    </w:p>
    <w:p>
      <w:r>
        <w:rPr>
          <w:b/>
          <w:u w:val="single"/>
        </w:rPr>
        <w:t>787765</w:t>
      </w:r>
    </w:p>
    <w:p>
      <w:r>
        <w:t>@USER Yes ..shit just move with the wind 😂😂😂😂😂😂she just keep blessing us 😩😩😩😩❤️🤷🏼‍♂️🤦‍♀️</w:t>
      </w:r>
    </w:p>
    <w:p>
      <w:r>
        <w:rPr>
          <w:b/>
          <w:u w:val="single"/>
        </w:rPr>
        <w:t>787766</w:t>
      </w:r>
    </w:p>
    <w:p>
      <w:r>
        <w:t>@USER She don’t even wear the shit I buy her now. Move away from me.</w:t>
      </w:r>
    </w:p>
    <w:p>
      <w:r>
        <w:rPr>
          <w:b/>
          <w:u w:val="single"/>
        </w:rPr>
        <w:t>787767</w:t>
      </w:r>
    </w:p>
    <w:p>
      <w:r>
        <w:t>@USER @USER Chequers delivers Brexit (changes the relationship with the EU). It does not deliver leave the European Union" (referendum question.) I think we should stop using the word Brexit to mean leave, and actually say "leave the EU". "Brexit" meaning willfully mutated by remainers."</w:t>
      </w:r>
    </w:p>
    <w:p>
      <w:r>
        <w:rPr>
          <w:b/>
          <w:u w:val="single"/>
        </w:rPr>
        <w:t>787768</w:t>
      </w:r>
    </w:p>
    <w:p>
      <w:r>
        <w:t>@USER @USER Has the FBI interviewed Kaine about his son's ties to Antifa?</w:t>
      </w:r>
    </w:p>
    <w:p>
      <w:r>
        <w:rPr>
          <w:b/>
          <w:u w:val="single"/>
        </w:rPr>
        <w:t>787769</w:t>
      </w:r>
    </w:p>
    <w:p>
      <w:r>
        <w:t>EVERYONE HAS TO VOTE RED SO WE DON'T LOSE THE HOUSE IN THE MIDTERMS 🇺🇸 IF WE LOSE THE HOUSE IT'S ALL OVER!!!! THE MAGA MOVEMENT WILL BE FINISHED!!!! MAKE SURE EVERYONE YOU KNOW IS REGISTERED TO VOTE RED!!!! GET OUT AND VOTE RED!!!! MAGA!!!! KAG!!!!   #WALKAWAYFROMDEMOCRATS URL</w:t>
      </w:r>
    </w:p>
    <w:p>
      <w:r>
        <w:rPr>
          <w:b/>
          <w:u w:val="single"/>
        </w:rPr>
        <w:t>787770</w:t>
      </w:r>
    </w:p>
    <w:p>
      <w:r>
        <w:t>@USER Would that make him the equivalent of the Antifa March that started the violence there in the first place?</w:t>
      </w:r>
    </w:p>
    <w:p>
      <w:r>
        <w:rPr>
          <w:b/>
          <w:u w:val="single"/>
        </w:rPr>
        <w:t>787771</w:t>
      </w:r>
    </w:p>
    <w:p>
      <w:r>
        <w:t>@USER Legally you need to take 15 min break every 2 hours and a lunch after 4 if you stream for more than 5 hours lol if you stream for more than 10 hours you are required to take a second lunch before the 10th hour</w:t>
      </w:r>
    </w:p>
    <w:p>
      <w:r>
        <w:rPr>
          <w:b/>
          <w:u w:val="single"/>
        </w:rPr>
        <w:t>787772</w:t>
      </w:r>
    </w:p>
    <w:p>
      <w:r>
        <w:t>@USER @USER Tell us Blue. While NPR knows this kid with zero experience was railroaded by that shit Mueller with the help of an actual CIA spy Halper.</w:t>
      </w:r>
    </w:p>
    <w:p>
      <w:r>
        <w:rPr>
          <w:b/>
          <w:u w:val="single"/>
        </w:rPr>
        <w:t>787773</w:t>
      </w:r>
    </w:p>
    <w:p>
      <w:r>
        <w:t>@USER @USER Beware of rightist false flags like the narrative of the OK sign being a white nationalist dog whistle. It's not. #TheResistance  #Resist #BashTheFash #Antifa #SmashFascism URL</w:t>
      </w:r>
    </w:p>
    <w:p>
      <w:r>
        <w:rPr>
          <w:b/>
          <w:u w:val="single"/>
        </w:rPr>
        <w:t>787774</w:t>
      </w:r>
    </w:p>
    <w:p>
      <w:r>
        <w:t>@USER @USER You go Mike and by the way Sarah she is the best lair . URL</w:t>
      </w:r>
    </w:p>
    <w:p>
      <w:r>
        <w:rPr>
          <w:b/>
          <w:u w:val="single"/>
        </w:rPr>
        <w:t>787775</w:t>
      </w:r>
    </w:p>
    <w:p>
      <w:r>
        <w:t>@USER She doesn't want to go to jail for lying to a Senate Committee. She has had no crime committed on her &amp;amp; is a leftest activist trying to stall his confirmation. A nutty Professor that I believe is a closet ANTIFA member pd by Soros.</w:t>
      </w:r>
    </w:p>
    <w:p>
      <w:r>
        <w:rPr>
          <w:b/>
          <w:u w:val="single"/>
        </w:rPr>
        <w:t>787776</w:t>
      </w:r>
    </w:p>
    <w:p>
      <w:r>
        <w:t>@USER @USER @USER @USER What’s your point here? I’m a TX voter and I wholeheartedly support gun control. There were 0 school shootings in my childhood. I think it’s because civilians couldn’t easily get their hands on military grade weapons. Our laws need to change</w:t>
      </w:r>
    </w:p>
    <w:p>
      <w:r>
        <w:rPr>
          <w:b/>
          <w:u w:val="single"/>
        </w:rPr>
        <w:t>787777</w:t>
      </w:r>
    </w:p>
    <w:p>
      <w:r>
        <w:t>@USER Thanks to all the bleeding heart liberals who would rather pay for illegal immigrants then people who are battling cancer.</w:t>
      </w:r>
    </w:p>
    <w:p>
      <w:r>
        <w:rPr>
          <w:b/>
          <w:u w:val="single"/>
        </w:rPr>
        <w:t>787778</w:t>
      </w:r>
    </w:p>
    <w:p>
      <w:r>
        <w:t>@USER @USER He was a drunk driver that wrecked and injured a person then fled the scene of the crime! Hit and run.. should fit right in with leftists socialists antifa democrats!</w:t>
      </w:r>
    </w:p>
    <w:p>
      <w:r>
        <w:rPr>
          <w:b/>
          <w:u w:val="single"/>
        </w:rPr>
        <w:t>787779</w:t>
      </w:r>
    </w:p>
    <w:p>
      <w:r>
        <w:t>@USER Bullshit.</w:t>
      </w:r>
    </w:p>
    <w:p>
      <w:r>
        <w:rPr>
          <w:b/>
          <w:u w:val="single"/>
        </w:rPr>
        <w:t>787780</w:t>
      </w:r>
    </w:p>
    <w:p>
      <w:r>
        <w:t>@USER @USER @USER @USER @USER Sorry and yes you are very wrong as most people who don’t read the science behind the generation and subsidies are. My page is a good place to start but reading 10-20 books on the subject will get you some excellent schooling. Very complex.</w:t>
      </w:r>
    </w:p>
    <w:p>
      <w:r>
        <w:rPr>
          <w:b/>
          <w:u w:val="single"/>
        </w:rPr>
        <w:t>787781</w:t>
      </w:r>
    </w:p>
    <w:p>
      <w:r>
        <w:t>@USER Evidently they don't care that their study" is flawed from the start. They just parrot the misleading info from Everytown &amp;amp; all the other leftist gun control addicts/sites."</w:t>
      </w:r>
    </w:p>
    <w:p>
      <w:r>
        <w:rPr>
          <w:b/>
          <w:u w:val="single"/>
        </w:rPr>
        <w:t>787782</w:t>
      </w:r>
    </w:p>
    <w:p>
      <w:r>
        <w:t>@USER @USER @USER @USER “Spotty gun control” and “no internal borders”is my point. Every gun sale in Cali has to go through a FFL. It’s illegal to buy them out of state. It’s illegal for gang members in Chicago to get guns out of state. As far as a nationwide ban how’s that drug war working out for you?</w:t>
      </w:r>
    </w:p>
    <w:p>
      <w:r>
        <w:rPr>
          <w:b/>
          <w:u w:val="single"/>
        </w:rPr>
        <w:t>787783</w:t>
      </w:r>
    </w:p>
    <w:p>
      <w:r>
        <w:t>@USER WHAT THE FUCK YOURE SO GORGEOUS IM ACTUALLY SOBBING</w:t>
      </w:r>
    </w:p>
    <w:p>
      <w:r>
        <w:rPr>
          <w:b/>
          <w:u w:val="single"/>
        </w:rPr>
        <w:t>787784</w:t>
      </w:r>
    </w:p>
    <w:p>
      <w:r>
        <w:t>@USER @USER Love you Norm!</w:t>
      </w:r>
    </w:p>
    <w:p>
      <w:r>
        <w:rPr>
          <w:b/>
          <w:u w:val="single"/>
        </w:rPr>
        <w:t>787785</w:t>
      </w:r>
    </w:p>
    <w:p>
      <w:r>
        <w:t>#qanda look at who Twitter and Facebook are  currently banning - all conservatives.</w:t>
      </w:r>
    </w:p>
    <w:p>
      <w:r>
        <w:rPr>
          <w:b/>
          <w:u w:val="single"/>
        </w:rPr>
        <w:t>787786</w:t>
      </w:r>
    </w:p>
    <w:p>
      <w:r>
        <w:t>@USER And Democrats actually commit acts of violence a la antifa</w:t>
      </w:r>
    </w:p>
    <w:p>
      <w:r>
        <w:rPr>
          <w:b/>
          <w:u w:val="single"/>
        </w:rPr>
        <w:t>787787</w:t>
      </w:r>
    </w:p>
    <w:p>
      <w:r>
        <w:t>.@USER was first Trustee to join @USER @USER to lead the charge since 2015 to divest from fossil fuels.  She is a true accomplished progressive who actually gets results.   Vote Letitia James for NY AG tomorrow  Democratic primary  Sept 13th  URL</w:t>
      </w:r>
    </w:p>
    <w:p>
      <w:r>
        <w:rPr>
          <w:b/>
          <w:u w:val="single"/>
        </w:rPr>
        <w:t>787788</w:t>
      </w:r>
    </w:p>
    <w:p>
      <w:r>
        <w:t>@USER One could say that she is the one coward. She could probably end this charade but continues to sabotage our country with her silence. Plus she’s a sad over facelifted former soft porn model.</w:t>
      </w:r>
    </w:p>
    <w:p>
      <w:r>
        <w:rPr>
          <w:b/>
          <w:u w:val="single"/>
        </w:rPr>
        <w:t>787789</w:t>
      </w:r>
    </w:p>
    <w:p>
      <w:r>
        <w:t>@USER @USER @USER He is our president and im@USER of him</w:t>
      </w:r>
    </w:p>
    <w:p>
      <w:r>
        <w:rPr>
          <w:b/>
          <w:u w:val="single"/>
        </w:rPr>
        <w:t>787790</w:t>
      </w:r>
    </w:p>
    <w:p>
      <w:r>
        <w:t>@USER He’s a DA. Someone educate him he’s in the South now</w:t>
      </w:r>
    </w:p>
    <w:p>
      <w:r>
        <w:rPr>
          <w:b/>
          <w:u w:val="single"/>
        </w:rPr>
        <w:t>787791</w:t>
      </w:r>
    </w:p>
    <w:p>
      <w:r>
        <w:t>@USER @USER @USER @USER @USER @USER @USER Whatever the rights and wrongs she HAS talked about it and written about it publicly so if she hadn’t sought or received help what are the people around her doing allowing her on such programmes as CBB &amp;amp; LW? I think SHE has the final say and likes the large sums she is offered!</w:t>
      </w:r>
    </w:p>
    <w:p>
      <w:r>
        <w:rPr>
          <w:b/>
          <w:u w:val="single"/>
        </w:rPr>
        <w:t>787792</w:t>
      </w:r>
    </w:p>
    <w:p>
      <w:r>
        <w:t>@USER If the tournament of shit ain’t on here... URL</w:t>
      </w:r>
    </w:p>
    <w:p>
      <w:r>
        <w:rPr>
          <w:b/>
          <w:u w:val="single"/>
        </w:rPr>
        <w:t>787793</w:t>
      </w:r>
    </w:p>
    <w:p>
      <w:r>
        <w:t>@USER There must be a cash prize or something for whoever comes up with the first “conservatives pounce” take.</w:t>
      </w:r>
    </w:p>
    <w:p>
      <w:r>
        <w:rPr>
          <w:b/>
          <w:u w:val="single"/>
        </w:rPr>
        <w:t>787794</w:t>
      </w:r>
    </w:p>
    <w:p>
      <w:r>
        <w:t>*buying more Levi’s  URL</w:t>
      </w:r>
    </w:p>
    <w:p>
      <w:r>
        <w:rPr>
          <w:b/>
          <w:u w:val="single"/>
        </w:rPr>
        <w:t>787795</w:t>
      </w:r>
    </w:p>
    <w:p>
      <w:r>
        <w:t>@USER @USER @USER @USER @USER @USER Her links to Planned Parenthood which is the reason why liberals don't want a conservative judge.</w:t>
      </w:r>
    </w:p>
    <w:p>
      <w:r>
        <w:rPr>
          <w:b/>
          <w:u w:val="single"/>
        </w:rPr>
        <w:t>787796</w:t>
      </w:r>
    </w:p>
    <w:p>
      <w:r>
        <w:t>@USER @USER @USER @USER @USER @USER @USER @USER He is a sexual being 😋</w:t>
      </w:r>
    </w:p>
    <w:p>
      <w:r>
        <w:rPr>
          <w:b/>
          <w:u w:val="single"/>
        </w:rPr>
        <w:t>787797</w:t>
      </w:r>
    </w:p>
    <w:p>
      <w:r>
        <w:t>.⁦@USER is pledging more than $1 million to support nonprofits and youth activists working to end gun violence. They’re also partnering with Michael Bloomberg to help create a coalition of business leaders who support gun control measures.  URL</w:t>
      </w:r>
    </w:p>
    <w:p>
      <w:r>
        <w:rPr>
          <w:b/>
          <w:u w:val="single"/>
        </w:rPr>
        <w:t>787798</w:t>
      </w:r>
    </w:p>
    <w:p>
      <w:r>
        <w:t>@USER @USER He is crap tho</w:t>
      </w:r>
    </w:p>
    <w:p>
      <w:r>
        <w:rPr>
          <w:b/>
          <w:u w:val="single"/>
        </w:rPr>
        <w:t>787799</w:t>
      </w:r>
    </w:p>
    <w:p>
      <w:r>
        <w:t>@USER Disgusting Liberals have no shame!!!</w:t>
      </w:r>
    </w:p>
    <w:p>
      <w:r>
        <w:rPr>
          <w:b/>
          <w:u w:val="single"/>
        </w:rPr>
        <w:t>787800</w:t>
      </w:r>
    </w:p>
    <w:p>
      <w:r>
        <w:t>@USER @USER @USER The holy spirit is given when you are saved</w:t>
      </w:r>
    </w:p>
    <w:p>
      <w:r>
        <w:rPr>
          <w:b/>
          <w:u w:val="single"/>
        </w:rPr>
        <w:t>787801</w:t>
      </w:r>
    </w:p>
    <w:p>
      <w:r>
        <w:t>.@USER  joined the show to talk about how she is leading the fight against breast cancer at @USER @USER Listen to the full interview: URL</w:t>
      </w:r>
    </w:p>
    <w:p>
      <w:r>
        <w:rPr>
          <w:b/>
          <w:u w:val="single"/>
        </w:rPr>
        <w:t>787802</w:t>
      </w:r>
    </w:p>
    <w:p>
      <w:r>
        <w:t>@USER @USER @USER Simon said he hope Garth writes Ketterer a song - knowing his guy needs outside help 2 get the votes - BTW I don't think Garth is going 2 do that  I saw him in a video say as much.  Kettterer &amp;amp; other acts r battling for 2nd Courtney is an unstoppable force - She is a Hurricane!</w:t>
      </w:r>
    </w:p>
    <w:p>
      <w:r>
        <w:rPr>
          <w:b/>
          <w:u w:val="single"/>
        </w:rPr>
        <w:t>787803</w:t>
      </w:r>
    </w:p>
    <w:p>
      <w:r>
        <w:t>@USER @USER @USER She is still on there for now.</w:t>
      </w:r>
    </w:p>
    <w:p>
      <w:r>
        <w:rPr>
          <w:b/>
          <w:u w:val="single"/>
        </w:rPr>
        <w:t>787804</w:t>
      </w:r>
    </w:p>
    <w:p>
      <w:r>
        <w:t>@USER Im only there for the meltdown URL</w:t>
      </w:r>
    </w:p>
    <w:p>
      <w:r>
        <w:rPr>
          <w:b/>
          <w:u w:val="single"/>
        </w:rPr>
        <w:t>787805</w:t>
      </w:r>
    </w:p>
    <w:p>
      <w:r>
        <w:t>@USER @USER Is he crazy? Where is SS detail.. How are they making sure some crazy liberal with a gun doesn't show up?</w:t>
      </w:r>
    </w:p>
    <w:p>
      <w:r>
        <w:rPr>
          <w:b/>
          <w:u w:val="single"/>
        </w:rPr>
        <w:t>787806</w:t>
      </w:r>
    </w:p>
    <w:p>
      <w:r>
        <w:t>YES! @USER Where We Go One We Go All 💪🏻 💪🏻💪🏻 #WWG1WGA #TheGreatAwakening #MAGA #GodBlessAmerica #GodBlessHumanity</w:t>
      </w:r>
    </w:p>
    <w:p>
      <w:r>
        <w:rPr>
          <w:b/>
          <w:u w:val="single"/>
        </w:rPr>
        <w:t>787807</w:t>
      </w:r>
    </w:p>
    <w:p>
      <w:r>
        <w:t>@USER And let's not forget that the democrats were the ones who wanted to keep slavery alive</w:t>
      </w:r>
    </w:p>
    <w:p>
      <w:r>
        <w:rPr>
          <w:b/>
          <w:u w:val="single"/>
        </w:rPr>
        <w:t>787808</w:t>
      </w:r>
    </w:p>
    <w:p>
      <w:r>
        <w:t>.@USER Maybe Kavanaugh should withdraw, spare country tinderbox" hearing #TTT URL What are you afraid of @USER ?  He is going to be on the court and the GOP is going to expand their majorities.  You are pissing on a red ant hill"</w:t>
      </w:r>
    </w:p>
    <w:p>
      <w:r>
        <w:rPr>
          <w:b/>
          <w:u w:val="single"/>
        </w:rPr>
        <w:t>787809</w:t>
      </w:r>
    </w:p>
    <w:p>
      <w:r>
        <w:t>@USER Yeah sucks honestly but I plan on coming back on variety rather than fortnite and if the opportunities are nice to start esport on another game but I can approve that fortnite esport is over for me.</w:t>
      </w:r>
    </w:p>
    <w:p>
      <w:r>
        <w:rPr>
          <w:b/>
          <w:u w:val="single"/>
        </w:rPr>
        <w:t>787810</w:t>
      </w:r>
    </w:p>
    <w:p>
      <w:r>
        <w:t>@USER rose.. you are so good... id kill for you without hesitation i love you</w:t>
      </w:r>
    </w:p>
    <w:p>
      <w:r>
        <w:rPr>
          <w:b/>
          <w:u w:val="single"/>
        </w:rPr>
        <w:t>787811</w:t>
      </w:r>
    </w:p>
    <w:p>
      <w:r>
        <w:t>@USER @USER @USER me too..he is a genius</w:t>
      </w:r>
    </w:p>
    <w:p>
      <w:r>
        <w:rPr>
          <w:b/>
          <w:u w:val="single"/>
        </w:rPr>
        <w:t>787812</w:t>
      </w:r>
    </w:p>
    <w:p>
      <w:r>
        <w:t>@USER Well that's because Roy Moore was no longer an issue for the Dems or the so called Women's Rights Liberals.</w:t>
      </w:r>
    </w:p>
    <w:p>
      <w:r>
        <w:rPr>
          <w:b/>
          <w:u w:val="single"/>
        </w:rPr>
        <w:t>787813</w:t>
      </w:r>
    </w:p>
    <w:p>
      <w:r>
        <w:t>@USER A black  hobag</w:t>
      </w:r>
    </w:p>
    <w:p>
      <w:r>
        <w:rPr>
          <w:b/>
          <w:u w:val="single"/>
        </w:rPr>
        <w:t>787814</w:t>
      </w:r>
    </w:p>
    <w:p>
      <w:r>
        <w:t>@USER He is so takendted what the heck</w:t>
      </w:r>
    </w:p>
    <w:p>
      <w:r>
        <w:rPr>
          <w:b/>
          <w:u w:val="single"/>
        </w:rPr>
        <w:t>787815</w:t>
      </w:r>
    </w:p>
    <w:p>
      <w:r>
        <w:t>@USER @USER @USER @USER @USER I’m gunna fucking die oh my god</w:t>
      </w:r>
    </w:p>
    <w:p>
      <w:r>
        <w:rPr>
          <w:b/>
          <w:u w:val="single"/>
        </w:rPr>
        <w:t>787816</w:t>
      </w:r>
    </w:p>
    <w:p>
      <w:r>
        <w:t>*She is at home making a quick meal for herself in the off chance that @USER and @USER have already eaten*</w:t>
      </w:r>
    </w:p>
    <w:p>
      <w:r>
        <w:rPr>
          <w:b/>
          <w:u w:val="single"/>
        </w:rPr>
        <w:t>787817</w:t>
      </w:r>
    </w:p>
    <w:p>
      <w:r>
        <w:t>@USER You're welcome and I do mean it. You are super cute</w:t>
      </w:r>
    </w:p>
    <w:p>
      <w:r>
        <w:rPr>
          <w:b/>
          <w:u w:val="single"/>
        </w:rPr>
        <w:t>787818</w:t>
      </w:r>
    </w:p>
    <w:p>
      <w:r>
        <w:t>@USER @USER Twitter will be banning a lot more conservatives or anyone that speaks out about the Dems or Liberals. Closer to the elections</w:t>
      </w:r>
    </w:p>
    <w:p>
      <w:r>
        <w:rPr>
          <w:b/>
          <w:u w:val="single"/>
        </w:rPr>
        <w:t>787819</w:t>
      </w:r>
    </w:p>
    <w:p>
      <w:r>
        <w:t>@USER Don't dignify her stupidity by posting her comments!!!</w:t>
      </w:r>
    </w:p>
    <w:p>
      <w:r>
        <w:rPr>
          <w:b/>
          <w:u w:val="single"/>
        </w:rPr>
        <w:t>787820</w:t>
      </w:r>
    </w:p>
    <w:p>
      <w:r>
        <w:t>@USER He is an evil godless man.</w:t>
      </w:r>
    </w:p>
    <w:p>
      <w:r>
        <w:rPr>
          <w:b/>
          <w:u w:val="single"/>
        </w:rPr>
        <w:t>787821</w:t>
      </w:r>
    </w:p>
    <w:p>
      <w:r>
        <w:t>@USER @USER @USER @USER @USER Except the 'consumers' (people) don't want the NHS privatised; they want it in public hands because it's an essential public service and not a capitalist market.  Do you think everyone in this country is stupid?</w:t>
      </w:r>
    </w:p>
    <w:p>
      <w:r>
        <w:rPr>
          <w:b/>
          <w:u w:val="single"/>
        </w:rPr>
        <w:t>787822</w:t>
      </w:r>
    </w:p>
    <w:p>
      <w:r>
        <w:t>@USER This shit gon keep me in the crib lol fuck it</w:t>
      </w:r>
    </w:p>
    <w:p>
      <w:r>
        <w:rPr>
          <w:b/>
          <w:u w:val="single"/>
        </w:rPr>
        <w:t>787823</w:t>
      </w:r>
    </w:p>
    <w:p>
      <w:r>
        <w:t>@USER @USER So do you think she is a Christian?</w:t>
      </w:r>
    </w:p>
    <w:p>
      <w:r>
        <w:rPr>
          <w:b/>
          <w:u w:val="single"/>
        </w:rPr>
        <w:t>787824</w:t>
      </w:r>
    </w:p>
    <w:p>
      <w:r>
        <w:t>.@USER is no champion for women. URL</w:t>
      </w:r>
    </w:p>
    <w:p>
      <w:r>
        <w:rPr>
          <w:b/>
          <w:u w:val="single"/>
        </w:rPr>
        <w:t>787825</w:t>
      </w:r>
    </w:p>
    <w:p>
      <w:r>
        <w:t>@USER @USER @USER That’s a people Chicago hell gun control works in their town</w:t>
      </w:r>
    </w:p>
    <w:p>
      <w:r>
        <w:rPr>
          <w:b/>
          <w:u w:val="single"/>
        </w:rPr>
        <w:t>787826</w:t>
      </w:r>
    </w:p>
    <w:p>
      <w:r>
        <w:t>@USER Good she is a Crook too💩😑</w:t>
      </w:r>
    </w:p>
    <w:p>
      <w:r>
        <w:rPr>
          <w:b/>
          <w:u w:val="single"/>
        </w:rPr>
        <w:t>787827</w:t>
      </w:r>
    </w:p>
    <w:p>
      <w:r>
        <w:t>@USER Good luck @USER ... not</w:t>
      </w:r>
    </w:p>
    <w:p>
      <w:r>
        <w:rPr>
          <w:b/>
          <w:u w:val="single"/>
        </w:rPr>
        <w:t>787828</w:t>
      </w:r>
    </w:p>
    <w:p>
      <w:r>
        <w:t>@USER Liberals are kind bad slow at this or they just stalling.</w:t>
      </w:r>
    </w:p>
    <w:p>
      <w:r>
        <w:rPr>
          <w:b/>
          <w:u w:val="single"/>
        </w:rPr>
        <w:t>787829</w:t>
      </w:r>
    </w:p>
    <w:p>
      <w:r>
        <w:t>Actually antifa makes u want to kick them right in the teeth URL</w:t>
      </w:r>
    </w:p>
    <w:p>
      <w:r>
        <w:rPr>
          <w:b/>
          <w:u w:val="single"/>
        </w:rPr>
        <w:t>787830</w:t>
      </w:r>
    </w:p>
    <w:p>
      <w:r>
        <w:t>#dtmag URL Gabby Giffords’ Gun Control Group Targeting Pro-2A Districts With Statue Of Child Cowering Under School Desk""</w:t>
      </w:r>
    </w:p>
    <w:p>
      <w:r>
        <w:rPr>
          <w:b/>
          <w:u w:val="single"/>
        </w:rPr>
        <w:t>787831</w:t>
      </w:r>
    </w:p>
    <w:p>
      <w:r>
        <w:t>@USER @USER Liberals makes America  Sicker</w:t>
      </w:r>
    </w:p>
    <w:p>
      <w:r>
        <w:rPr>
          <w:b/>
          <w:u w:val="single"/>
        </w:rPr>
        <w:t>787832</w:t>
      </w:r>
    </w:p>
    <w:p>
      <w:r>
        <w:t>@USER Well that's why BB wins Super it's and you are an overhyped media mouth piece imbecild</w:t>
      </w:r>
    </w:p>
    <w:p>
      <w:r>
        <w:rPr>
          <w:b/>
          <w:u w:val="single"/>
        </w:rPr>
        <w:t>787833</w:t>
      </w:r>
    </w:p>
    <w:p>
      <w:r>
        <w:t>@USER Desirable? Give me a woman over 30 anytime over a girl in her 20s anyday. To much to teach them and you can't relate on a higher level. You are beautiful and any man would be lucky to have you.</w:t>
      </w:r>
    </w:p>
    <w:p>
      <w:r>
        <w:rPr>
          <w:b/>
          <w:u w:val="single"/>
        </w:rPr>
        <w:t>787834</w:t>
      </w:r>
    </w:p>
    <w:p>
      <w:r>
        <w:t>@USER Antifa is a terrorist organization</w:t>
      </w:r>
    </w:p>
    <w:p>
      <w:r>
        <w:rPr>
          <w:b/>
          <w:u w:val="single"/>
        </w:rPr>
        <w:t>787835</w:t>
      </w:r>
    </w:p>
    <w:p>
      <w:r>
        <w:t>@USER  @USER  @USER   WE THE PEOPLE DEMAND AN INVESTIGATION OF        keith ellison!! #MAGA URL</w:t>
      </w:r>
    </w:p>
    <w:p>
      <w:r>
        <w:rPr>
          <w:b/>
          <w:u w:val="single"/>
        </w:rPr>
        <w:t>787836</w:t>
      </w:r>
    </w:p>
    <w:p>
      <w:r>
        <w:t>@USER @USER @USER @USER @USER Also.  These antifa" and from hence shall be referred to as anqueefa by mesel.  They pretty much all live with Mommy.  In the basement which is why they wear masks.  Then mommy can't ground em"</w:t>
      </w:r>
    </w:p>
    <w:p>
      <w:r>
        <w:rPr>
          <w:b/>
          <w:u w:val="single"/>
        </w:rPr>
        <w:t>787837</w:t>
      </w:r>
    </w:p>
    <w:p>
      <w:r>
        <w:t>@USER And the most insignificant comment comes from a Miss America contestant.</w:t>
      </w:r>
    </w:p>
    <w:p>
      <w:r>
        <w:rPr>
          <w:b/>
          <w:u w:val="single"/>
        </w:rPr>
        <w:t>787838</w:t>
      </w:r>
    </w:p>
    <w:p>
      <w:r>
        <w:t>@USER you are very generous. &amp;lt;3</w:t>
      </w:r>
    </w:p>
    <w:p>
      <w:r>
        <w:rPr>
          <w:b/>
          <w:u w:val="single"/>
        </w:rPr>
        <w:t>787839</w:t>
      </w:r>
    </w:p>
    <w:p>
      <w:r>
        <w:t>Along with Occupy Wall St and ANTIFA URL</w:t>
      </w:r>
    </w:p>
    <w:p>
      <w:r>
        <w:rPr>
          <w:b/>
          <w:u w:val="single"/>
        </w:rPr>
        <w:t>787840</w:t>
      </w:r>
    </w:p>
    <w:p>
      <w:r>
        <w:t>@USER And there I was thinking I couldn't like you any more than I already did... Brilliant. 😀❤️💉❤️😀</w:t>
      </w:r>
    </w:p>
    <w:p>
      <w:r>
        <w:rPr>
          <w:b/>
          <w:u w:val="single"/>
        </w:rPr>
        <w:t>787841</w:t>
      </w:r>
    </w:p>
    <w:p>
      <w:r>
        <w:t>@USER @USER She doesn’t remember her clothes or his clothes or the house or how she got there or what songs they were playing or what exact date. This is nothing but weaponizing me too with false accusations for ulterior motives. But if Fiberals can defend #antifa terrorists this is nothing.</w:t>
      </w:r>
    </w:p>
    <w:p>
      <w:r>
        <w:rPr>
          <w:b/>
          <w:u w:val="single"/>
        </w:rPr>
        <w:t>787842</w:t>
      </w:r>
    </w:p>
    <w:p>
      <w:r>
        <w:t>@USER Love it! He's giving you a heads up that he is the most important living creature in a 10 mile radius !!🐾🤣</w:t>
      </w:r>
    </w:p>
    <w:p>
      <w:r>
        <w:rPr>
          <w:b/>
          <w:u w:val="single"/>
        </w:rPr>
        <w:t>787843</w:t>
      </w:r>
    </w:p>
    <w:p>
      <w:r>
        <w:t>@USER @USER Awwh thank alooot Bhabi you are so sweet love you 😍😘😘</w:t>
      </w:r>
    </w:p>
    <w:p>
      <w:r>
        <w:rPr>
          <w:b/>
          <w:u w:val="single"/>
        </w:rPr>
        <w:t>787844</w:t>
      </w:r>
    </w:p>
    <w:p>
      <w:r>
        <w:t>@USER But he is right..the deaths caused by the hurricane was vastly overrated. I googled it.</w:t>
      </w:r>
    </w:p>
    <w:p>
      <w:r>
        <w:rPr>
          <w:b/>
          <w:u w:val="single"/>
        </w:rPr>
        <w:t>787845</w:t>
      </w:r>
    </w:p>
    <w:p>
      <w:r>
        <w:t>@USER i bet he is sayin wat his daddy says most... Don't start me baby"😂😂😂"</w:t>
      </w:r>
    </w:p>
    <w:p>
      <w:r>
        <w:rPr>
          <w:b/>
          <w:u w:val="single"/>
        </w:rPr>
        <w:t>787846</w:t>
      </w:r>
    </w:p>
    <w:p>
      <w:r>
        <w:t>@USER Haven't watched it in years.  #NoNFLZoneHome @USER #QAnon #MAGA.</w:t>
      </w:r>
    </w:p>
    <w:p>
      <w:r>
        <w:rPr>
          <w:b/>
          <w:u w:val="single"/>
        </w:rPr>
        <w:t>787847</w:t>
      </w:r>
    </w:p>
    <w:p>
      <w:r>
        <w:t>@USER @USER Wait what??? The conservatives actually showed a little sign of respect?  That’s a first.</w:t>
      </w:r>
    </w:p>
    <w:p>
      <w:r>
        <w:rPr>
          <w:b/>
          <w:u w:val="single"/>
        </w:rPr>
        <w:t>787848</w:t>
      </w:r>
    </w:p>
    <w:p>
      <w:r>
        <w:t>@USER @USER Democrats only care about this crap when it furthers their mission: To destroy conservatives.</w:t>
      </w:r>
    </w:p>
    <w:p>
      <w:r>
        <w:rPr>
          <w:b/>
          <w:u w:val="single"/>
        </w:rPr>
        <w:t>787849</w:t>
      </w:r>
    </w:p>
    <w:p>
      <w:r>
        <w:t>@USER @USER @USER @USER Conservatives: Always dying on the wrong hill.</w:t>
      </w:r>
    </w:p>
    <w:p>
      <w:r>
        <w:rPr>
          <w:b/>
          <w:u w:val="single"/>
        </w:rPr>
        <w:t>787850</w:t>
      </w:r>
    </w:p>
    <w:p>
      <w:r>
        <w:t>@USER You bet it has. England is doomed. Liberals everywhere are destroying our lives by collaborating with Muslims. The Royal Family bloodline mixes with Muslims going way back.  Do you think this is an accident?  Read this:  URL</w:t>
      </w:r>
    </w:p>
    <w:p>
      <w:r>
        <w:rPr>
          <w:b/>
          <w:u w:val="single"/>
        </w:rPr>
        <w:t>787851</w:t>
      </w:r>
    </w:p>
    <w:p>
      <w:r>
        <w:t>@USER @USER @USER If you are being led by the spirit why didn't you 10 deliver him from that spirit?</w:t>
      </w:r>
    </w:p>
    <w:p>
      <w:r>
        <w:rPr>
          <w:b/>
          <w:u w:val="single"/>
        </w:rPr>
        <w:t>787852</w:t>
      </w:r>
    </w:p>
    <w:p>
      <w:r>
        <w:t>@USER he needs shielding from his nana too.</w:t>
      </w:r>
    </w:p>
    <w:p>
      <w:r>
        <w:rPr>
          <w:b/>
          <w:u w:val="single"/>
        </w:rPr>
        <w:t>787853</w:t>
      </w:r>
    </w:p>
    <w:p>
      <w:r>
        <w:t>@USER No gun control people can ever explain the logic of any gun law or any weapon restriction. Always just blanket statements for the sheep to follow #2A #CruzCrew #TX #Florida #VoteRedToSaveTexas #VoteRedToSaveFlorida</w:t>
      </w:r>
    </w:p>
    <w:p>
      <w:r>
        <w:rPr>
          <w:b/>
          <w:u w:val="single"/>
        </w:rPr>
        <w:t>787854</w:t>
      </w:r>
    </w:p>
    <w:p>
      <w:r>
        <w:t>@USER Heck yeah. And also she IS cool</w:t>
      </w:r>
    </w:p>
    <w:p>
      <w:r>
        <w:rPr>
          <w:b/>
          <w:u w:val="single"/>
        </w:rPr>
        <w:t>787855</w:t>
      </w:r>
    </w:p>
    <w:p>
      <w:r>
        <w:t>@USER @USER middle class voted &amp;amp; continue to support our @USER that u demoralize daily bcuz we do not like direction our country has been heading. It continues when u take a BLIND EYE to hate &amp;amp; violence spewed from ANTIFA &amp;amp;  illegals who disregard our laws.</w:t>
      </w:r>
    </w:p>
    <w:p>
      <w:r>
        <w:rPr>
          <w:b/>
          <w:u w:val="single"/>
        </w:rPr>
        <w:t>787856</w:t>
      </w:r>
    </w:p>
    <w:p>
      <w:r>
        <w:t>@USER God save us from that catastrophe</w:t>
      </w:r>
    </w:p>
    <w:p>
      <w:r>
        <w:rPr>
          <w:b/>
          <w:u w:val="single"/>
        </w:rPr>
        <w:t>787857</w:t>
      </w:r>
    </w:p>
    <w:p>
      <w:r>
        <w:t>@USER @USER She is the CEO of ATMOS research &amp;amp; consulting She profits by spreading gloom &amp;amp; telling cities how they can combat climate change Snake oil salesmen are cheaper on taxpayers URL</w:t>
      </w:r>
    </w:p>
    <w:p>
      <w:r>
        <w:rPr>
          <w:b/>
          <w:u w:val="single"/>
        </w:rPr>
        <w:t>787858</w:t>
      </w:r>
    </w:p>
    <w:p>
      <w:r>
        <w:t>@USER @USER @USER How many car windows did you smash today while wearing a pussy hat? You anti-American antifa fucktards are a pathetic waste of life. We will slap you down at the ballot box once again. URL</w:t>
      </w:r>
    </w:p>
    <w:p>
      <w:r>
        <w:rPr>
          <w:b/>
          <w:u w:val="single"/>
        </w:rPr>
        <w:t>787859</w:t>
      </w:r>
    </w:p>
    <w:p>
      <w:r>
        <w:t>@USER That shit weird! Lol</w:t>
      </w:r>
    </w:p>
    <w:p>
      <w:r>
        <w:rPr>
          <w:b/>
          <w:u w:val="single"/>
        </w:rPr>
        <w:t>787860</w:t>
      </w:r>
    </w:p>
    <w:p>
      <w:r>
        <w:t>@USER Omfg yassssss! 😍</w:t>
      </w:r>
    </w:p>
    <w:p>
      <w:r>
        <w:rPr>
          <w:b/>
          <w:u w:val="single"/>
        </w:rPr>
        <w:t>787861</w:t>
      </w:r>
    </w:p>
    <w:p>
      <w:r>
        <w:t>@USER @USER @USER @USER @USER im no one special or affiliated with @USER they’re just my favorite team I believe it was personal &amp;amp; financial here is my take he obviously had some issues with management &amp;amp; @USER had to set a presedent &amp;amp; at the rate he is going he is going to command big $$$$$</w:t>
      </w:r>
    </w:p>
    <w:p>
      <w:r>
        <w:rPr>
          <w:b/>
          <w:u w:val="single"/>
        </w:rPr>
        <w:t>787862</w:t>
      </w:r>
    </w:p>
    <w:p>
      <w:r>
        <w:t>@USER That's because there are very few conservatives in Congress. They only run as conservatives. They govern as liberals.</w:t>
      </w:r>
    </w:p>
    <w:p>
      <w:r>
        <w:rPr>
          <w:b/>
          <w:u w:val="single"/>
        </w:rPr>
        <w:t>787863</w:t>
      </w:r>
    </w:p>
    <w:p>
      <w:r>
        <w:t>@USER @USER @USER disgusting. These people will take over this country one day and then all the lefties and liberals will be very upset when they are forced to wear a burka. Imagine @USER 😂. The worst mistake EVER was letting these people in so freely. They do not appreciate it.</w:t>
      </w:r>
    </w:p>
    <w:p>
      <w:r>
        <w:rPr>
          <w:b/>
          <w:u w:val="single"/>
        </w:rPr>
        <w:t>787864</w:t>
      </w:r>
    </w:p>
    <w:p>
      <w:r>
        <w:t>@USER @USER @USER @USER We are here for Q and the Revolution.  Do not allow the shiny objects to divide.  Take a step back and look at all of it from that way.  #MAGA #WeThePeople.</w:t>
      </w:r>
    </w:p>
    <w:p>
      <w:r>
        <w:rPr>
          <w:b/>
          <w:u w:val="single"/>
        </w:rPr>
        <w:t>787865</w:t>
      </w:r>
    </w:p>
    <w:p>
      <w:r>
        <w:t>@USER Natalie (the youngest) gets her dreams of being a football coach ruined when she is constantly compared to her older brother Chris who has made that his career. She invents Mr Doubtfire as Chris’ long lost brother from Scotland &amp;amp; wins the job &amp;amp; in life. The end.</w:t>
      </w:r>
    </w:p>
    <w:p>
      <w:r>
        <w:rPr>
          <w:b/>
          <w:u w:val="single"/>
        </w:rPr>
        <w:t>787866</w:t>
      </w:r>
    </w:p>
    <w:p>
      <w:r>
        <w:t>@USER @USER @USER @USER She is getting death threats. URL</w:t>
      </w:r>
    </w:p>
    <w:p>
      <w:r>
        <w:rPr>
          <w:b/>
          <w:u w:val="single"/>
        </w:rPr>
        <w:t>787867</w:t>
      </w:r>
    </w:p>
    <w:p>
      <w:r>
        <w:t>@USER The biggest difference to me between the Conservative’s overall agenda and the Liberal’s: What Cons do makes me feel scared and depressed about others and the future. What Liberals do makes me feel happy and confident we’re on the right track. Neither is perfect but one is best.</w:t>
      </w:r>
    </w:p>
    <w:p>
      <w:r>
        <w:rPr>
          <w:b/>
          <w:u w:val="single"/>
        </w:rPr>
        <w:t>787868</w:t>
      </w:r>
    </w:p>
    <w:p>
      <w:r>
        <w:t>@USER you are welcome to join us in our Slack room for the community gardening.  URL</w:t>
      </w:r>
    </w:p>
    <w:p>
      <w:r>
        <w:rPr>
          <w:b/>
          <w:u w:val="single"/>
        </w:rPr>
        <w:t>787869</w:t>
      </w:r>
    </w:p>
    <w:p>
      <w:r>
        <w:t>@USER @USER @USER @USER He looks like a Antifa dude. Dude.</w:t>
      </w:r>
    </w:p>
    <w:p>
      <w:r>
        <w:rPr>
          <w:b/>
          <w:u w:val="single"/>
        </w:rPr>
        <w:t>787870</w:t>
      </w:r>
    </w:p>
    <w:p>
      <w:r>
        <w:t>@USER Thank you for the updates....you are doing an excellent job</w:t>
      </w:r>
    </w:p>
    <w:p>
      <w:r>
        <w:rPr>
          <w:b/>
          <w:u w:val="single"/>
        </w:rPr>
        <w:t>787871</w:t>
      </w:r>
    </w:p>
    <w:p>
      <w:r>
        <w:t>@USER You are cum</w:t>
      </w:r>
    </w:p>
    <w:p>
      <w:r>
        <w:rPr>
          <w:b/>
          <w:u w:val="single"/>
        </w:rPr>
        <w:t>787872</w:t>
      </w:r>
    </w:p>
    <w:p>
      <w:r>
        <w:t>@USER GOOD!</w:t>
      </w:r>
    </w:p>
    <w:p>
      <w:r>
        <w:rPr>
          <w:b/>
          <w:u w:val="single"/>
        </w:rPr>
        <w:t>787873</w:t>
      </w:r>
    </w:p>
    <w:p>
      <w:r>
        <w:t>@USER All you need to know about the importance of the midterms</w:t>
      </w:r>
    </w:p>
    <w:p>
      <w:r>
        <w:rPr>
          <w:b/>
          <w:u w:val="single"/>
        </w:rPr>
        <w:t>787874</w:t>
      </w:r>
    </w:p>
    <w:p>
      <w:r>
        <w:t>@USER This kind of meme just drives me further away from the Conservatives. My mother and father are rolling in their proverbial...you know. They would be disappointed in the lowness of it all.</w:t>
      </w:r>
    </w:p>
    <w:p>
      <w:r>
        <w:rPr>
          <w:b/>
          <w:u w:val="single"/>
        </w:rPr>
        <w:t>787875</w:t>
      </w:r>
    </w:p>
    <w:p>
      <w:r>
        <w:t>@USER @USER @USER @USER ANTIFA are not Liberal!We don’t agree with anything they Do!!look up their history.but also look up David Duke. We also don’t believe open borders.Doesn’t mean you have to be a Racist.&amp;amp; loose your empathy/morals. I personally have no problem discussing topics.</w:t>
      </w:r>
    </w:p>
    <w:p>
      <w:r>
        <w:rPr>
          <w:b/>
          <w:u w:val="single"/>
        </w:rPr>
        <w:t>787876</w:t>
      </w:r>
    </w:p>
    <w:p>
      <w:r>
        <w:t>@USER Antisemitism is alive and well in the UK!</w:t>
      </w:r>
    </w:p>
    <w:p>
      <w:r>
        <w:rPr>
          <w:b/>
          <w:u w:val="single"/>
        </w:rPr>
        <w:t>787877</w:t>
      </w:r>
    </w:p>
    <w:p>
      <w:r>
        <w:t>@USER Liberals are not very smart</w:t>
      </w:r>
    </w:p>
    <w:p>
      <w:r>
        <w:rPr>
          <w:b/>
          <w:u w:val="single"/>
        </w:rPr>
        <w:t>787878</w:t>
      </w:r>
    </w:p>
    <w:p>
      <w:r>
        <w:t>@USER I hope he traded this winter as he is the worst defensive catcher I’ve ever seen itsnot even funny anymore as 14 passed balls in only 71 games? Wow.... that’s nuts</w:t>
      </w:r>
    </w:p>
    <w:p>
      <w:r>
        <w:rPr>
          <w:b/>
          <w:u w:val="single"/>
        </w:rPr>
        <w:t>787879</w:t>
      </w:r>
    </w:p>
    <w:p>
      <w:r>
        <w:t>@USER @USER If Trump supported Nazis then why would ANTIFA a communist group want to harm Trump. 🤔 That's right the communist group is made up of the Democratic party.</w:t>
      </w:r>
    </w:p>
    <w:p>
      <w:r>
        <w:rPr>
          <w:b/>
          <w:u w:val="single"/>
        </w:rPr>
        <w:t>787880</w:t>
      </w:r>
    </w:p>
    <w:p>
      <w:r>
        <w:t>20180917: Don Pittis CBC: Is the People's Party of Canada liberal? It depends on the definition URL</w:t>
      </w:r>
    </w:p>
    <w:p>
      <w:r>
        <w:rPr>
          <w:b/>
          <w:u w:val="single"/>
        </w:rPr>
        <w:t>787881</w:t>
      </w:r>
    </w:p>
    <w:p>
      <w:r>
        <w:t>@USER No and they’re expensive ass hell</w:t>
      </w:r>
    </w:p>
    <w:p>
      <w:r>
        <w:rPr>
          <w:b/>
          <w:u w:val="single"/>
        </w:rPr>
        <w:t>787882</w:t>
      </w:r>
    </w:p>
    <w:p>
      <w:r>
        <w:t>@USER Dishonored zone where you have to balance on dangerously high edges in a shitty ghetto overrun with rats and bloodflies</w:t>
      </w:r>
    </w:p>
    <w:p>
      <w:r>
        <w:rPr>
          <w:b/>
          <w:u w:val="single"/>
        </w:rPr>
        <w:t>787883</w:t>
      </w:r>
    </w:p>
    <w:p>
      <w:r>
        <w:t>@USER I think gun control and progressive tax rates are unjust. Can i ignore them?</w:t>
      </w:r>
    </w:p>
    <w:p>
      <w:r>
        <w:rPr>
          <w:b/>
          <w:u w:val="single"/>
        </w:rPr>
        <w:t>787884</w:t>
      </w:r>
    </w:p>
    <w:p>
      <w:r>
        <w:t>@USER @USER @USER they aren't....</w:t>
      </w:r>
    </w:p>
    <w:p>
      <w:r>
        <w:rPr>
          <w:b/>
          <w:u w:val="single"/>
        </w:rPr>
        <w:t>787885</w:t>
      </w:r>
    </w:p>
    <w:p>
      <w:r>
        <w:t>@USER  How did Britain end up upside down in the ditch with all four wheels spinning lazily in the air?"  How could it not, with the rabid wealth thirsty @USER drunk on power, at the wheel?  #BritishToryCarCrash #ToriesOut"</w:t>
      </w:r>
    </w:p>
    <w:p>
      <w:r>
        <w:rPr>
          <w:b/>
          <w:u w:val="single"/>
        </w:rPr>
        <w:t>787886</w:t>
      </w:r>
    </w:p>
    <w:p>
      <w:r>
        <w:t>@USER A special kind of #Antifa when he learns the correct spelling of tomorrow ! ffs proper shitting myself now 😱</w:t>
      </w:r>
    </w:p>
    <w:p>
      <w:r>
        <w:rPr>
          <w:b/>
          <w:u w:val="single"/>
        </w:rPr>
        <w:t>787887</w:t>
      </w:r>
    </w:p>
    <w:p>
      <w:r>
        <w:t>@USER Something went down she is hiding.</w:t>
      </w:r>
    </w:p>
    <w:p>
      <w:r>
        <w:rPr>
          <w:b/>
          <w:u w:val="single"/>
        </w:rPr>
        <w:t>787888</w:t>
      </w:r>
    </w:p>
    <w:p>
      <w:r>
        <w:t>@USER @USER #Westminster @USER #Tories @USER @USER @USER #Brexiteers #OutOfTheEU @USER We think not #AnnaSourpuss 😠 Best for the #UK 🇬🇧 without a doubt is to #Leave with #NoEUDeal &amp;amp; just get on forging 🌍 trade deals &amp;amp; say to the #EU #FuckEU 💪</w:t>
      </w:r>
    </w:p>
    <w:p>
      <w:r>
        <w:rPr>
          <w:b/>
          <w:u w:val="single"/>
        </w:rPr>
        <w:t>787889</w:t>
      </w:r>
    </w:p>
    <w:p>
      <w:r>
        <w:t>@USER @USER Apparently they didn't learn from gun control.</w:t>
      </w:r>
    </w:p>
    <w:p>
      <w:r>
        <w:rPr>
          <w:b/>
          <w:u w:val="single"/>
        </w:rPr>
        <w:t>787890</w:t>
      </w:r>
    </w:p>
    <w:p>
      <w:r>
        <w:t>@USER Could be Romford Young Conservatives!</w:t>
      </w:r>
    </w:p>
    <w:p>
      <w:r>
        <w:rPr>
          <w:b/>
          <w:u w:val="single"/>
        </w:rPr>
        <w:t>787891</w:t>
      </w:r>
    </w:p>
    <w:p>
      <w:r>
        <w:t>@USER @USER Who ever supported this guy? You know they can never be trusted.</w:t>
      </w:r>
    </w:p>
    <w:p>
      <w:r>
        <w:rPr>
          <w:b/>
          <w:u w:val="single"/>
        </w:rPr>
        <w:t>787892</w:t>
      </w:r>
    </w:p>
    <w:p>
      <w:r>
        <w:t>@USER @USER He should be in potters field by now</w:t>
      </w:r>
    </w:p>
    <w:p>
      <w:r>
        <w:rPr>
          <w:b/>
          <w:u w:val="single"/>
        </w:rPr>
        <w:t>787893</w:t>
      </w:r>
    </w:p>
    <w:p>
      <w:r>
        <w:t>@USER you fuckass</w:t>
      </w:r>
    </w:p>
    <w:p>
      <w:r>
        <w:rPr>
          <w:b/>
          <w:u w:val="single"/>
        </w:rPr>
        <w:t>787894</w:t>
      </w:r>
    </w:p>
    <w:p>
      <w:r>
        <w:t>4 Dead In Mass Shooting At Fifth Third Bank Building In Downtown Cincinnati | TIME - TIME URL via @USER WANT GUN CONTROL LEGISLATION? VOTE BLUE</w:t>
      </w:r>
    </w:p>
    <w:p>
      <w:r>
        <w:rPr>
          <w:b/>
          <w:u w:val="single"/>
        </w:rPr>
        <w:t>787895</w:t>
      </w:r>
    </w:p>
    <w:p>
      <w:r>
        <w:t>@USER ANTIFA seems to taking a vacation too. But watch out after the election. I’d like to think they’ve all gone back to school.</w:t>
      </w:r>
    </w:p>
    <w:p>
      <w:r>
        <w:rPr>
          <w:b/>
          <w:u w:val="single"/>
        </w:rPr>
        <w:t>787896</w:t>
      </w:r>
    </w:p>
    <w:p>
      <w:r>
        <w:t>@USER @USER I'm not watching it ever again. Soccer anyone? That damn soccer game in TN looked like a winner to me. USA beat Mexico 1-0. Over 40k attended. I think Soccer can overcome football in the future.</w:t>
      </w:r>
    </w:p>
    <w:p>
      <w:r>
        <w:rPr>
          <w:b/>
          <w:u w:val="single"/>
        </w:rPr>
        <w:t>787897</w:t>
      </w:r>
    </w:p>
    <w:p>
      <w:r>
        <w:t>@USER @USER @USER @USER I blocked @USER I don't want Conservatives here this is a safe place for all #resisters</w:t>
      </w:r>
    </w:p>
    <w:p>
      <w:r>
        <w:rPr>
          <w:b/>
          <w:u w:val="single"/>
        </w:rPr>
        <w:t>787898</w:t>
      </w:r>
    </w:p>
    <w:p>
      <w:r>
        <w:t>@USER Then resign. You have done NOTHING to check El Presidente. You are part of the swamp and hold NO Nebraska values! RESIGN</w:t>
      </w:r>
    </w:p>
    <w:p>
      <w:r>
        <w:rPr>
          <w:b/>
          <w:u w:val="single"/>
        </w:rPr>
        <w:t>787899</w:t>
      </w:r>
    </w:p>
    <w:p>
      <w:r>
        <w:t>@USER It was a change" election and exit polls were not kind to Doug Ford, so I can't quite agree.  I believe the NDP is making a case as a strong opposition party, allaying fears about potential governance, and so much of what may happen in 2022 hinges on how Liberals reorganize."</w:t>
      </w:r>
    </w:p>
    <w:p>
      <w:r>
        <w:rPr>
          <w:b/>
          <w:u w:val="single"/>
        </w:rPr>
        <w:t>787900</w:t>
      </w:r>
    </w:p>
    <w:p>
      <w:r>
        <w:t>@USER Dam Lorna you are So So Sexy! Mmmmmm Gorgeous n Edible!!!</w:t>
      </w:r>
    </w:p>
    <w:p>
      <w:r>
        <w:rPr>
          <w:b/>
          <w:u w:val="single"/>
        </w:rPr>
        <w:t>787901</w:t>
      </w:r>
    </w:p>
    <w:p>
      <w:r>
        <w:t>@USER She is not decent anywhere and most people who respect" her have no idea what she stands for."</w:t>
      </w:r>
    </w:p>
    <w:p>
      <w:r>
        <w:rPr>
          <w:b/>
          <w:u w:val="single"/>
        </w:rPr>
        <w:t>787902</w:t>
      </w:r>
    </w:p>
    <w:p>
      <w:r>
        <w:t>@USER @USER @USER there is a culture in greek life but I think alot of that comes from presentation in film. once we are away from our parents  people are more free thinking some I agree with some not. you really think every frat is maga crazy</w:t>
      </w:r>
    </w:p>
    <w:p>
      <w:r>
        <w:rPr>
          <w:b/>
          <w:u w:val="single"/>
        </w:rPr>
        <w:t>787903</w:t>
      </w:r>
    </w:p>
    <w:p>
      <w:r>
        <w:t>@USER Fake news he is a liberal dem.</w:t>
      </w:r>
    </w:p>
    <w:p>
      <w:r>
        <w:rPr>
          <w:b/>
          <w:u w:val="single"/>
        </w:rPr>
        <w:t>787904</w:t>
      </w:r>
    </w:p>
    <w:p>
      <w:r>
        <w:t>@USER Leftist Californian antifa professors never lie about republicans. Snark!!!</w:t>
      </w:r>
    </w:p>
    <w:p>
      <w:r>
        <w:rPr>
          <w:b/>
          <w:u w:val="single"/>
        </w:rPr>
        <w:t>787905</w:t>
      </w:r>
    </w:p>
    <w:p>
      <w:r>
        <w:t>@USER @USER @USER @USER @USER No kidding and I don't support that. Still doesn't cancel out the many violent protests by antifa. The money and support has been traced to George Soros and he is a big player within the democrat party</w:t>
      </w:r>
    </w:p>
    <w:p>
      <w:r>
        <w:rPr>
          <w:b/>
          <w:u w:val="single"/>
        </w:rPr>
        <w:t>787906</w:t>
      </w:r>
    </w:p>
    <w:p>
      <w:r>
        <w:t>@USER you are a traitor URL</w:t>
      </w:r>
    </w:p>
    <w:p>
      <w:r>
        <w:rPr>
          <w:b/>
          <w:u w:val="single"/>
        </w:rPr>
        <w:t>787907</w:t>
      </w:r>
    </w:p>
    <w:p>
      <w:r>
        <w:t>@USER @USER @USER Oh yeah another cracking offering from @USER 😂🤣😂🤣 URL</w:t>
      </w:r>
    </w:p>
    <w:p>
      <w:r>
        <w:rPr>
          <w:b/>
          <w:u w:val="single"/>
        </w:rPr>
        <w:t>787908</w:t>
      </w:r>
    </w:p>
    <w:p>
      <w:r>
        <w:t>@USER THINK PROBELY I THINK SHE IS GETTING SOMETHING OUT OF IT ..MAYBE MONEY</w:t>
      </w:r>
    </w:p>
    <w:p>
      <w:r>
        <w:rPr>
          <w:b/>
          <w:u w:val="single"/>
        </w:rPr>
        <w:t>787909</w:t>
      </w:r>
    </w:p>
    <w:p>
      <w:r>
        <w:t>@USER @USER That’s how immature she is not to mention no class at all O!! Not even a dime</w:t>
      </w:r>
    </w:p>
    <w:p>
      <w:r>
        <w:rPr>
          <w:b/>
          <w:u w:val="single"/>
        </w:rPr>
        <w:t>787910</w:t>
      </w:r>
    </w:p>
    <w:p>
      <w:r>
        <w:t>@USER When you are playing inside you don’t get beat inside. I agree not a major mistake.  I’m glad you found it because I was questioning my mind again.</w:t>
      </w:r>
    </w:p>
    <w:p>
      <w:r>
        <w:rPr>
          <w:b/>
          <w:u w:val="single"/>
        </w:rPr>
        <w:t>787911</w:t>
      </w:r>
    </w:p>
    <w:p>
      <w:r>
        <w:t>@USER @USER @USER Andy, you literally went on vacation right after making that pressing" announcement. You're a joke and this is why real conservatives are turning to Bernier"</w:t>
      </w:r>
    </w:p>
    <w:p>
      <w:r>
        <w:rPr>
          <w:b/>
          <w:u w:val="single"/>
        </w:rPr>
        <w:t>787912</w:t>
      </w:r>
    </w:p>
    <w:p>
      <w:r>
        <w:t>@USER @USER @USER Maybe the Trumpies will call for Gun Control after this.</w:t>
      </w:r>
    </w:p>
    <w:p>
      <w:r>
        <w:rPr>
          <w:b/>
          <w:u w:val="single"/>
        </w:rPr>
        <w:t>787913</w:t>
      </w:r>
    </w:p>
    <w:p>
      <w:r>
        <w:t>@USER The #metoo movement has turned out just the way black lives matter and Antifa turned out. Started out as a worthy cause and then ruined by a bunch of bandwagonists. More harm than good.</w:t>
      </w:r>
    </w:p>
    <w:p>
      <w:r>
        <w:rPr>
          <w:b/>
          <w:u w:val="single"/>
        </w:rPr>
        <w:t>787914</w:t>
      </w:r>
    </w:p>
    <w:p>
      <w:r>
        <w:t>@USER @USER @USER @USER @USER @USER @USER @USER @USER @USER @USER @USER @USER Yes we do. I've been campaigning for this for years</w:t>
      </w:r>
    </w:p>
    <w:p>
      <w:r>
        <w:rPr>
          <w:b/>
          <w:u w:val="single"/>
        </w:rPr>
        <w:t>787915</w:t>
      </w:r>
    </w:p>
    <w:p>
      <w:r>
        <w:t>@USER No they are seeing how liberals are sleazballs and they are #WalkingAway</w:t>
      </w:r>
    </w:p>
    <w:p>
      <w:r>
        <w:rPr>
          <w:b/>
          <w:u w:val="single"/>
        </w:rPr>
        <w:t>787916</w:t>
      </w:r>
    </w:p>
    <w:p>
      <w:r>
        <w:t>@USER @USER Yep. Here she is defying us to take another picture. URL</w:t>
      </w:r>
    </w:p>
    <w:p>
      <w:r>
        <w:rPr>
          <w:b/>
          <w:u w:val="single"/>
        </w:rPr>
        <w:t>787917</w:t>
      </w:r>
    </w:p>
    <w:p>
      <w:r>
        <w:t>@USER That one sucks bc he is so hit or miss</w:t>
      </w:r>
    </w:p>
    <w:p>
      <w:r>
        <w:rPr>
          <w:b/>
          <w:u w:val="single"/>
        </w:rPr>
        <w:t>787918</w:t>
      </w:r>
    </w:p>
    <w:p>
      <w:r>
        <w:t>@USER  DEMOCRATS HAVE ORDER THIS MANGINA TO SHUT UP  HE IS NOT LISTENING JUST KEEPS ON GOING ON AND ON IN HIS LITTLE MIND   HE IS LOYAL TO UNCLE SOROS   HIS SISTER MARRIED INTO THE FAMILY URL</w:t>
      </w:r>
    </w:p>
    <w:p>
      <w:r>
        <w:rPr>
          <w:b/>
          <w:u w:val="single"/>
        </w:rPr>
        <w:t>787919</w:t>
      </w:r>
    </w:p>
    <w:p>
      <w:r>
        <w:t>@USER Yoongi you are the father!!! 😂 URL</w:t>
      </w:r>
    </w:p>
    <w:p>
      <w:r>
        <w:rPr>
          <w:b/>
          <w:u w:val="single"/>
        </w:rPr>
        <w:t>787920</w:t>
      </w:r>
    </w:p>
    <w:p>
      <w:r>
        <w:t>@USER Flat out clown....bottom  Line is that you're out and America is back!!  you were a sellout to the country ...look in the mirror who's the 8 year old..</w:t>
      </w:r>
    </w:p>
    <w:p>
      <w:r>
        <w:rPr>
          <w:b/>
          <w:u w:val="single"/>
        </w:rPr>
        <w:t>787921</w:t>
      </w:r>
    </w:p>
    <w:p>
      <w:r>
        <w:t>@USER OH MY GOD</w:t>
      </w:r>
    </w:p>
    <w:p>
      <w:r>
        <w:rPr>
          <w:b/>
          <w:u w:val="single"/>
        </w:rPr>
        <w:t>787922</w:t>
      </w:r>
    </w:p>
    <w:p>
      <w:r>
        <w:t>@USER Figures. He is a douche and would do this.</w:t>
      </w:r>
    </w:p>
    <w:p>
      <w:r>
        <w:rPr>
          <w:b/>
          <w:u w:val="single"/>
        </w:rPr>
        <w:t>787923</w:t>
      </w:r>
    </w:p>
    <w:p>
      <w:r>
        <w:t>@USER @USER He is such a showman! And those pipes😍 the man can SING</w:t>
      </w:r>
    </w:p>
    <w:p>
      <w:r>
        <w:rPr>
          <w:b/>
          <w:u w:val="single"/>
        </w:rPr>
        <w:t>787924</w:t>
      </w:r>
    </w:p>
    <w:p>
      <w:r>
        <w:t>@USER @USER How am I villifying him? He literally did have a 2 hour rant about imaginary bolsheviks and how women should just stop complaining. If you think that is no true wrong", then well, I got news for you buddy: it means you are as shitty as he is."</w:t>
      </w:r>
    </w:p>
    <w:p>
      <w:r>
        <w:rPr>
          <w:b/>
          <w:u w:val="single"/>
        </w:rPr>
        <w:t>787925</w:t>
      </w:r>
    </w:p>
    <w:p>
      <w:r>
        <w:t>@USER  A beast? She is certainly not attracted nor amused to do it with one. 0/10</w:t>
      </w:r>
    </w:p>
    <w:p>
      <w:r>
        <w:rPr>
          <w:b/>
          <w:u w:val="single"/>
        </w:rPr>
        <w:t>787926</w:t>
      </w:r>
    </w:p>
    <w:p>
      <w:r>
        <w:t>@USER @USER @USER We could help if you are London based 😊</w:t>
      </w:r>
    </w:p>
    <w:p>
      <w:r>
        <w:rPr>
          <w:b/>
          <w:u w:val="single"/>
        </w:rPr>
        <w:t>787927</w:t>
      </w:r>
    </w:p>
    <w:p>
      <w:r>
        <w:t>@USER remember when antifa was respectable and intimidating??  me neither lmao</w:t>
      </w:r>
    </w:p>
    <w:p>
      <w:r>
        <w:rPr>
          <w:b/>
          <w:u w:val="single"/>
        </w:rPr>
        <w:t>787928</w:t>
      </w:r>
    </w:p>
    <w:p>
      <w:r>
        <w:t>@USER Hey Serena...don’t do me any favors.  Women can take care of themselves.  Just hit your tennis balls and take care of your family.</w:t>
      </w:r>
    </w:p>
    <w:p>
      <w:r>
        <w:rPr>
          <w:b/>
          <w:u w:val="single"/>
        </w:rPr>
        <w:t>787929</w:t>
      </w:r>
    </w:p>
    <w:p>
      <w:r>
        <w:t>6 people shot and killed in Bakersfield and the liberals want to tweet about Gun Control.  Chicago calls 6 people shot and killed a lunch break yet nobody tweets a word.  You can’t have it both ways.  Legal guns ownership vs illegal gun ownership. What’s the real solution?</w:t>
      </w:r>
    </w:p>
    <w:p>
      <w:r>
        <w:rPr>
          <w:b/>
          <w:u w:val="single"/>
        </w:rPr>
        <w:t>787930</w:t>
      </w:r>
    </w:p>
    <w:p>
      <w:r>
        <w:t>Still canny get er somecunt in maga telling us no to go into bananas cos French boys were spiking folks drinks &amp;amp; kerr turns round n shouts fuck it free dunt 😂😂😂😂</w:t>
      </w:r>
    </w:p>
    <w:p>
      <w:r>
        <w:rPr>
          <w:b/>
          <w:u w:val="single"/>
        </w:rPr>
        <w:t>787931</w:t>
      </w:r>
    </w:p>
    <w:p>
      <w:r>
        <w:t>@USER @USER Revkin spreading IMPORTANT news."?????????????? Andy sees himself as an INTELLECTUAL 2. This is what us REAL LIBERALS r STUCK with from public figures. Then the FAUX LIBERALS-like ANDY-wonder why we REAL LIBERALS dont care anymore."</w:t>
      </w:r>
    </w:p>
    <w:p>
      <w:r>
        <w:rPr>
          <w:b/>
          <w:u w:val="single"/>
        </w:rPr>
        <w:t>787932</w:t>
      </w:r>
    </w:p>
    <w:p>
      <w:r>
        <w:t>@USER @USER @USER I'm assuming that @USER is a proponent of gun control.  The argument for gun control is the threat of being shot.  She then goes on to accuse people who open or conceal carry of being scared of a hypothetical fear of being shot.  It's a hypocritical statement</w:t>
      </w:r>
    </w:p>
    <w:p>
      <w:r>
        <w:rPr>
          <w:b/>
          <w:u w:val="single"/>
        </w:rPr>
        <w:t>787933</w:t>
      </w:r>
    </w:p>
    <w:p>
      <w:r>
        <w:t>@USER Eric Holder should be in PRISON !!</w:t>
      </w:r>
    </w:p>
    <w:p>
      <w:r>
        <w:rPr>
          <w:b/>
          <w:u w:val="single"/>
        </w:rPr>
        <w:t>787934</w:t>
      </w:r>
    </w:p>
    <w:p>
      <w:r>
        <w:t>@USER @USER says social housing is good and in the same breath talks of climbing the ladder.   Hypocrisy incarnate from a failed lying politician lining her party's pockets with tax money for real estate builders @USER building their failure of lies</w:t>
      </w:r>
    </w:p>
    <w:p>
      <w:r>
        <w:rPr>
          <w:b/>
          <w:u w:val="single"/>
        </w:rPr>
        <w:t>787935</w:t>
      </w:r>
    </w:p>
    <w:p>
      <w:r>
        <w:t>@USER @USER needs to get over it. It’s been 5 years since he hasn’t played for the birds. Move on already. There is hardly anyone still on the team from when he played with the Birds. He is starting to sound bitter that he doesn’t have a ring</w:t>
      </w:r>
    </w:p>
    <w:p>
      <w:r>
        <w:rPr>
          <w:b/>
          <w:u w:val="single"/>
        </w:rPr>
        <w:t>787936</w:t>
      </w:r>
    </w:p>
    <w:p>
      <w:r>
        <w:t>@USER @USER @USER @USER @USER Lab turned down the deal with LDs</w:t>
      </w:r>
    </w:p>
    <w:p>
      <w:r>
        <w:rPr>
          <w:b/>
          <w:u w:val="single"/>
        </w:rPr>
        <w:t>787937</w:t>
      </w:r>
    </w:p>
    <w:p>
      <w:r>
        <w:t>@USER @USER The gauge potential is the connection on the quantum field as like in differential geometry. and the field strength  tensor is the curvature tensor.</w:t>
      </w:r>
    </w:p>
    <w:p>
      <w:r>
        <w:rPr>
          <w:b/>
          <w:u w:val="single"/>
        </w:rPr>
        <w:t>787938</w:t>
      </w:r>
    </w:p>
    <w:p>
      <w:r>
        <w:t>@USER @USER @USER Antifa JV squad?</w:t>
      </w:r>
    </w:p>
    <w:p>
      <w:r>
        <w:rPr>
          <w:b/>
          <w:u w:val="single"/>
        </w:rPr>
        <w:t>787939</w:t>
      </w:r>
    </w:p>
    <w:p>
      <w:r>
        <w:t>@USER @USER He is also speaking as the other man in the room.   Remember he kept silent and allowed kids to be sexually assaulted....we will call him the Mark Judge in this case.</w:t>
      </w:r>
    </w:p>
    <w:p>
      <w:r>
        <w:rPr>
          <w:b/>
          <w:u w:val="single"/>
        </w:rPr>
        <w:t>787940</w:t>
      </w:r>
    </w:p>
    <w:p>
      <w:r>
        <w:t>@USER Get Violent?  Get?  As if the #Occupy #BlackLivesMatter #BaltimoreRiots #Ferguson #Antifa weren't all Democrat VIOLENCE</w:t>
      </w:r>
    </w:p>
    <w:p>
      <w:r>
        <w:rPr>
          <w:b/>
          <w:u w:val="single"/>
        </w:rPr>
        <w:t>787941</w:t>
      </w:r>
    </w:p>
    <w:p>
      <w:r>
        <w:t>@USER When you said you are gonna add them but u didn’t already 😂😂 URL</w:t>
      </w:r>
    </w:p>
    <w:p>
      <w:r>
        <w:rPr>
          <w:b/>
          <w:u w:val="single"/>
        </w:rPr>
        <w:t>787942</w:t>
      </w:r>
    </w:p>
    <w:p>
      <w:r>
        <w:t>@USER He is so wonderful! I love my grandkids!</w:t>
      </w:r>
    </w:p>
    <w:p>
      <w:r>
        <w:rPr>
          <w:b/>
          <w:u w:val="single"/>
        </w:rPr>
        <w:t>787943</w:t>
      </w:r>
    </w:p>
    <w:p>
      <w:r>
        <w:t>@USER @USER @USER He will blame it on the fact that he is Hispanic of course.</w:t>
      </w:r>
    </w:p>
    <w:p>
      <w:r>
        <w:rPr>
          <w:b/>
          <w:u w:val="single"/>
        </w:rPr>
        <w:t>787944</w:t>
      </w:r>
    </w:p>
    <w:p>
      <w:r>
        <w:t>@USER @USER Only if you want a murder charge. Stealing guns is already a felony. Shooting someone with their own gun is life in prison at best. There is just no way this ends well for whoever tries this. I honestly think this is a troll made by 4chan to get stupid antifa members shot/jailed.</w:t>
      </w:r>
    </w:p>
    <w:p>
      <w:r>
        <w:rPr>
          <w:b/>
          <w:u w:val="single"/>
        </w:rPr>
        <w:t>787945</w:t>
      </w:r>
    </w:p>
    <w:p>
      <w:r>
        <w:t>@USER @USER @USER If he is from AZ I would put my money on sex with underage kids.</w:t>
      </w:r>
    </w:p>
    <w:p>
      <w:r>
        <w:rPr>
          <w:b/>
          <w:u w:val="single"/>
        </w:rPr>
        <w:t>787946</w:t>
      </w:r>
    </w:p>
    <w:p>
      <w:r>
        <w:t>@USER @USER @USER @USER @USER @USER @USER @USER @USER @USER @USER @USER @USER @USER Amy when Iook at you  think Child of God but also inspring young lady. You showed us that you can conquer  anything  and say I am stronger  than this. God is proud  of you and so am I. Mr. Heughan too. He said in an article what is the big fuss about himself you are the answer.</w:t>
      </w:r>
    </w:p>
    <w:p>
      <w:r>
        <w:rPr>
          <w:b/>
          <w:u w:val="single"/>
        </w:rPr>
        <w:t>787947</w:t>
      </w:r>
    </w:p>
    <w:p>
      <w:r>
        <w:t>Dr. Blasey Ford Kavanaugh #MeToo .@USER .@USER #FemFrauds #MAGA #Maddow #MorningJoe #WednesdayWisdom URL</w:t>
      </w:r>
    </w:p>
    <w:p>
      <w:r>
        <w:rPr>
          <w:b/>
          <w:u w:val="single"/>
        </w:rPr>
        <w:t>787948</w:t>
      </w:r>
    </w:p>
    <w:p>
      <w:r>
        <w:t>@USER @USER @USER You are neither authority nor arbiter. Have a seat.</w:t>
      </w:r>
    </w:p>
    <w:p>
      <w:r>
        <w:rPr>
          <w:b/>
          <w:u w:val="single"/>
        </w:rPr>
        <w:t>787949</w:t>
      </w:r>
    </w:p>
    <w:p>
      <w:r>
        <w:t>@USER @USER I'll go to the original argument that people shouldn't blanket everyone together.   Terrorists = all Muslims  Alt-Right = all conservatives  Both of these are equally dumb. Requiring specific groups to denounce their fringes means that the general populace can't differentiate.</w:t>
      </w:r>
    </w:p>
    <w:p>
      <w:r>
        <w:rPr>
          <w:b/>
          <w:u w:val="single"/>
        </w:rPr>
        <w:t>787950</w:t>
      </w:r>
    </w:p>
    <w:p>
      <w:r>
        <w:t>@USER you are so wonderful Elizabeth...kisses from Italy....</w:t>
      </w:r>
    </w:p>
    <w:p>
      <w:r>
        <w:rPr>
          <w:b/>
          <w:u w:val="single"/>
        </w:rPr>
        <w:t>787951</w:t>
      </w:r>
    </w:p>
    <w:p>
      <w:r>
        <w:t>@USER He will get what he deserves in the Mens prison........</w:t>
      </w:r>
    </w:p>
    <w:p>
      <w:r>
        <w:rPr>
          <w:b/>
          <w:u w:val="single"/>
        </w:rPr>
        <w:t>787952</w:t>
      </w:r>
    </w:p>
    <w:p>
      <w:r>
        <w:t>@USER @USER Of course never cover conservatives</w:t>
      </w:r>
    </w:p>
    <w:p>
      <w:r>
        <w:rPr>
          <w:b/>
          <w:u w:val="single"/>
        </w:rPr>
        <w:t>787953</w:t>
      </w:r>
    </w:p>
    <w:p>
      <w:r>
        <w:t>(I know there are parents among my mutuals/followers and lots of you are GREAT! But I’ve had to deal with a lot who are laser-focused on an outdated idea of what early childhood education should be)</w:t>
      </w:r>
    </w:p>
    <w:p>
      <w:r>
        <w:rPr>
          <w:b/>
          <w:u w:val="single"/>
        </w:rPr>
        <w:t>787954</w:t>
      </w:r>
    </w:p>
    <w:p>
      <w:r>
        <w:t>@USER @USER @USER Be there with Bells on 👍✌️❤️</w:t>
      </w:r>
    </w:p>
    <w:p>
      <w:r>
        <w:rPr>
          <w:b/>
          <w:u w:val="single"/>
        </w:rPr>
        <w:t>787955</w:t>
      </w:r>
    </w:p>
    <w:p>
      <w:r>
        <w:t>@USER @USER She is known to be sneaky😡</w:t>
      </w:r>
    </w:p>
    <w:p>
      <w:r>
        <w:rPr>
          <w:b/>
          <w:u w:val="single"/>
        </w:rPr>
        <w:t>787956</w:t>
      </w:r>
    </w:p>
    <w:p>
      <w:r>
        <w:t>@USER @USER @USER @USER So you are ok with the racial epithats that the left calls black conservatives? #bigotry #hypocrisy #walkaway I did. Many have. Dont be blind. You are being a tool for a establishment. Keep resisting the outsider and be for the political elite millionaires.</w:t>
      </w:r>
    </w:p>
    <w:p>
      <w:r>
        <w:rPr>
          <w:b/>
          <w:u w:val="single"/>
        </w:rPr>
        <w:t>787957</w:t>
      </w:r>
    </w:p>
    <w:p>
      <w:r>
        <w:t>@USER @USER I want to prove to him how actually retarded he is</w:t>
      </w:r>
    </w:p>
    <w:p>
      <w:r>
        <w:rPr>
          <w:b/>
          <w:u w:val="single"/>
        </w:rPr>
        <w:t>787958</w:t>
      </w:r>
    </w:p>
    <w:p>
      <w:r>
        <w:t>@USER @USER guys im literally italian and i know what that shit is wtf</w:t>
      </w:r>
    </w:p>
    <w:p>
      <w:r>
        <w:rPr>
          <w:b/>
          <w:u w:val="single"/>
        </w:rPr>
        <w:t>787959</w:t>
      </w:r>
    </w:p>
    <w:p>
      <w:r>
        <w:t>@USER i’m weak 😂😂.. Shit must have been really painful ..</w:t>
      </w:r>
    </w:p>
    <w:p>
      <w:r>
        <w:rPr>
          <w:b/>
          <w:u w:val="single"/>
        </w:rPr>
        <w:t>787960</w:t>
      </w:r>
    </w:p>
    <w:p>
      <w:r>
        <w:t>@USER Blaming Trump for the hurricane is showing his ignorance and hate..if only he were to give his salary to their recovery maybe then he can help</w:t>
      </w:r>
    </w:p>
    <w:p>
      <w:r>
        <w:rPr>
          <w:b/>
          <w:u w:val="single"/>
        </w:rPr>
        <w:t>787961</w:t>
      </w:r>
    </w:p>
    <w:p>
      <w:r>
        <w:t>@USER @USER It's not just Conservatives. Centrists are discouraged with his approach to dealing with trump. USA is our biggest friend protector and  trade partner. Open the markets consumers here will benefit</w:t>
      </w:r>
    </w:p>
    <w:p>
      <w:r>
        <w:rPr>
          <w:b/>
          <w:u w:val="single"/>
        </w:rPr>
        <w:t>787962</w:t>
      </w:r>
    </w:p>
    <w:p>
      <w:r>
        <w:t>@USER You are now a prince before the time that you will become the King. URL</w:t>
      </w:r>
    </w:p>
    <w:p>
      <w:r>
        <w:rPr>
          <w:b/>
          <w:u w:val="single"/>
        </w:rPr>
        <w:t>787963</w:t>
      </w:r>
    </w:p>
    <w:p>
      <w:r>
        <w:t>@USER Hope the tiny anti American fraction of the USA can support those nfl contracts.</w:t>
      </w:r>
    </w:p>
    <w:p>
      <w:r>
        <w:rPr>
          <w:b/>
          <w:u w:val="single"/>
        </w:rPr>
        <w:t>787964</w:t>
      </w:r>
    </w:p>
    <w:p>
      <w:r>
        <w:t>@USER Bring back Alex ... Jack... or Ban NYT too...</w:t>
      </w:r>
    </w:p>
    <w:p>
      <w:r>
        <w:rPr>
          <w:b/>
          <w:u w:val="single"/>
        </w:rPr>
        <w:t>787965</w:t>
      </w:r>
    </w:p>
    <w:p>
      <w:r>
        <w:t>Antifa Caught Off Guard After Getting Confronted By The Last Person They Ever Wanted To Answer Too URL</w:t>
      </w:r>
    </w:p>
    <w:p>
      <w:r>
        <w:rPr>
          <w:b/>
          <w:u w:val="single"/>
        </w:rPr>
        <w:t>787966</w:t>
      </w:r>
    </w:p>
    <w:p>
      <w:r>
        <w:t>@USER He is the AL but If were talking entire MLB I will still take Arenado all day defensively over Chapman.</w:t>
      </w:r>
    </w:p>
    <w:p>
      <w:r>
        <w:rPr>
          <w:b/>
          <w:u w:val="single"/>
        </w:rPr>
        <w:t>787967</w:t>
      </w:r>
    </w:p>
    <w:p>
      <w:r>
        <w:t>@USER @USER Thank you President Trump! ALL of America is benefiting for todays' economy too! And most importantly? President Trump gets ALL the credit! = #MAGA URL</w:t>
      </w:r>
    </w:p>
    <w:p>
      <w:r>
        <w:rPr>
          <w:b/>
          <w:u w:val="single"/>
        </w:rPr>
        <w:t>787968</w:t>
      </w:r>
    </w:p>
    <w:p>
      <w:r>
        <w:t>@USER Shit like this is why I don't follow @USER  Who me? I'm just stating basic facts.  Totally NOT diverting from the actual point. Just stating a fact."  You're a phony"</w:t>
      </w:r>
    </w:p>
    <w:p>
      <w:r>
        <w:rPr>
          <w:b/>
          <w:u w:val="single"/>
        </w:rPr>
        <w:t>787969</w:t>
      </w:r>
    </w:p>
    <w:p>
      <w:r>
        <w:t>#PATHETIC #LOSER Only Utah would allow this 2 happen. #WakeUpAMERICA Utah SLC judges liberals  @USER @USER  So sorry #ElizabethSmart ❤ URL</w:t>
      </w:r>
    </w:p>
    <w:p>
      <w:r>
        <w:rPr>
          <w:b/>
          <w:u w:val="single"/>
        </w:rPr>
        <w:t>787970</w:t>
      </w:r>
    </w:p>
    <w:p>
      <w:r>
        <w:t>@USER is the brainchild of @USER - He is playing dirty against @USER and Jen is using her ill gotten money against @USER Mailer linking Nixon to anti-Semitism was approved by top Cuomo aides URL</w:t>
      </w:r>
    </w:p>
    <w:p>
      <w:r>
        <w:rPr>
          <w:b/>
          <w:u w:val="single"/>
        </w:rPr>
        <w:t>787971</w:t>
      </w:r>
    </w:p>
    <w:p>
      <w:r>
        <w:t>@USER Go back to Canada</w:t>
      </w:r>
    </w:p>
    <w:p>
      <w:r>
        <w:rPr>
          <w:b/>
          <w:u w:val="single"/>
        </w:rPr>
        <w:t>787972</w:t>
      </w:r>
    </w:p>
    <w:p>
      <w:r>
        <w:t>@USER He looks just like Fred with a moustache. HA HA</w:t>
      </w:r>
    </w:p>
    <w:p>
      <w:r>
        <w:rPr>
          <w:b/>
          <w:u w:val="single"/>
        </w:rPr>
        <w:t>787973</w:t>
      </w:r>
    </w:p>
    <w:p>
      <w:r>
        <w:t>@USER @USER @USER Please stick to Bakersfield issues and resign from House Leadership. You are illiterate in economics and the Constitution and take too many bribes! #NoSpeakerMcCarthy I’m for @USER</w:t>
      </w:r>
    </w:p>
    <w:p>
      <w:r>
        <w:rPr>
          <w:b/>
          <w:u w:val="single"/>
        </w:rPr>
        <w:t>787974</w:t>
      </w:r>
    </w:p>
    <w:p>
      <w:r>
        <w:t>@USER Privat just means between B XVI and the Cardinal. Agree though he should not be out and about. Should be in seclusion for the 'prayer nd meditation' and only private mass. Nuncio was making molehill into mountain for the Old Guard of conservatives to oust Francis.</w:t>
      </w:r>
    </w:p>
    <w:p>
      <w:r>
        <w:rPr>
          <w:b/>
          <w:u w:val="single"/>
        </w:rPr>
        <w:t>787975</w:t>
      </w:r>
    </w:p>
    <w:p>
      <w:r>
        <w:t>@USER Maybe the reason you are gaining so many subs is because you are a hard working awesome YouTuber :D</w:t>
      </w:r>
    </w:p>
    <w:p>
      <w:r>
        <w:rPr>
          <w:b/>
          <w:u w:val="single"/>
        </w:rPr>
        <w:t>787976</w:t>
      </w:r>
    </w:p>
    <w:p>
      <w:r>
        <w:t>@USER @USER I thought the red hat was a MAGA hat until I saw the maple leaf.</w:t>
      </w:r>
    </w:p>
    <w:p>
      <w:r>
        <w:rPr>
          <w:b/>
          <w:u w:val="single"/>
        </w:rPr>
        <w:t>787977</w:t>
      </w:r>
    </w:p>
    <w:p>
      <w:r>
        <w:t>@USER @USER @USER Agree Liberals will not have a majority but you will see People's Party of Canada in the running your little c party will be lower in the ranks the the NDP.</w:t>
      </w:r>
    </w:p>
    <w:p>
      <w:r>
        <w:rPr>
          <w:b/>
          <w:u w:val="single"/>
        </w:rPr>
        <w:t>787978</w:t>
      </w:r>
    </w:p>
    <w:p>
      <w:r>
        <w:t>@USER He is right though... you do have a whiff</w:t>
      </w:r>
    </w:p>
    <w:p>
      <w:r>
        <w:rPr>
          <w:b/>
          <w:u w:val="single"/>
        </w:rPr>
        <w:t>787979</w:t>
      </w:r>
    </w:p>
    <w:p>
      <w:r>
        <w:t>@USER @USER Several of the western liberals are not too happy with national focus of Saudi.</w:t>
      </w:r>
    </w:p>
    <w:p>
      <w:r>
        <w:rPr>
          <w:b/>
          <w:u w:val="single"/>
        </w:rPr>
        <w:t>787980</w:t>
      </w:r>
    </w:p>
    <w:p>
      <w:r>
        <w:t>@USER @USER you are the worst attorney general ever however you had that in common with Barry Soweto is him being the worst president ever so why don't you just go crawl under the rock with him</w:t>
      </w:r>
    </w:p>
    <w:p>
      <w:r>
        <w:rPr>
          <w:b/>
          <w:u w:val="single"/>
        </w:rPr>
        <w:t>787981</w:t>
      </w:r>
    </w:p>
    <w:p>
      <w:r>
        <w:t>@USER @USER @USER @USER Actually per the rules it doesn’t matter if she even saw the coaches attempts to coach her - she is to receive a warning based on the coaches actions.  It would have stopped at just a warning but as you saw she couldn’t let it go.</w:t>
      </w:r>
    </w:p>
    <w:p>
      <w:r>
        <w:rPr>
          <w:b/>
          <w:u w:val="single"/>
        </w:rPr>
        <w:t>787982</w:t>
      </w:r>
    </w:p>
    <w:p>
      <w:r>
        <w:t>@USER He is back baby. Lol</w:t>
      </w:r>
    </w:p>
    <w:p>
      <w:r>
        <w:rPr>
          <w:b/>
          <w:u w:val="single"/>
        </w:rPr>
        <w:t>787983</w:t>
      </w:r>
    </w:p>
    <w:p>
      <w:r>
        <w:t>@USER @USER Wasn’t this clown running guns?</w:t>
      </w:r>
    </w:p>
    <w:p>
      <w:r>
        <w:rPr>
          <w:b/>
          <w:u w:val="single"/>
        </w:rPr>
        <w:t>787984</w:t>
      </w:r>
    </w:p>
    <w:p>
      <w:r>
        <w:t>@USER @USER thank you for the consideration.....be careful it might be you !!!!</w:t>
      </w:r>
    </w:p>
    <w:p>
      <w:r>
        <w:rPr>
          <w:b/>
          <w:u w:val="single"/>
        </w:rPr>
        <w:t>787985</w:t>
      </w:r>
    </w:p>
    <w:p>
      <w:r>
        <w:t>@USER @USER @USER She is!! Have you seen her tweets lately??</w:t>
      </w:r>
    </w:p>
    <w:p>
      <w:r>
        <w:rPr>
          <w:b/>
          <w:u w:val="single"/>
        </w:rPr>
        <w:t>787986</w:t>
      </w:r>
    </w:p>
    <w:p>
      <w:r>
        <w:t>@USER Stop trying  to make Brandon what he is not and run him. Put in some trip option and sprint option stuff. RUN HIM!! Do some play action out of the option formations. Bring in Book for at least four series.</w:t>
      </w:r>
    </w:p>
    <w:p>
      <w:r>
        <w:rPr>
          <w:b/>
          <w:u w:val="single"/>
        </w:rPr>
        <w:t>787987</w:t>
      </w:r>
    </w:p>
    <w:p>
      <w:r>
        <w:t>@USER @USER Yes. That’s how the liberals do.</w:t>
      </w:r>
    </w:p>
    <w:p>
      <w:r>
        <w:rPr>
          <w:b/>
          <w:u w:val="single"/>
        </w:rPr>
        <w:t>787988</w:t>
      </w:r>
    </w:p>
    <w:p>
      <w:r>
        <w:t>@USER @USER @USER I absolutely agree!! I have tried rallying people on Twitter. Asking them to follow each other. Strength in numbers. I vote. I work the polls for early election and Election Day. I speak with liberals. I forwarded Maxine Walters rants to the secret service.</w:t>
      </w:r>
    </w:p>
    <w:p>
      <w:r>
        <w:rPr>
          <w:b/>
          <w:u w:val="single"/>
        </w:rPr>
        <w:t>787989</w:t>
      </w:r>
    </w:p>
    <w:p>
      <w:r>
        <w:t>@USER Finally! No more terrible takes of The NFL owners are racist""</w:t>
      </w:r>
    </w:p>
    <w:p>
      <w:r>
        <w:rPr>
          <w:b/>
          <w:u w:val="single"/>
        </w:rPr>
        <w:t>787990</w:t>
      </w:r>
    </w:p>
    <w:p>
      <w:r>
        <w:t>#MAGA DEEP STATE VIDEO EXPOSED: URL</w:t>
      </w:r>
    </w:p>
    <w:p>
      <w:r>
        <w:rPr>
          <w:b/>
          <w:u w:val="single"/>
        </w:rPr>
        <w:t>787991</w:t>
      </w:r>
    </w:p>
    <w:p>
      <w:r>
        <w:t>@USER I always strike lawyers. I served on a jury (civil) and the jury wanted me to decide the case and kept asking me to explain jury instructions. My take away is that the lawyer may hold too much sway in deliberations. But if he or she is on your side.....</w:t>
      </w:r>
    </w:p>
    <w:p>
      <w:r>
        <w:rPr>
          <w:b/>
          <w:u w:val="single"/>
        </w:rPr>
        <w:t>787992</w:t>
      </w:r>
    </w:p>
    <w:p>
      <w:r>
        <w:t>@USER I have to go over Saturday to “have dinner” no it’s the annual close the pool for the season . Not then big ass round above grounds . They have a huge in ground pool . I know that’s coming . While gore here . And I don’t mind at all . Lol funny Shit</w:t>
      </w:r>
    </w:p>
    <w:p>
      <w:r>
        <w:rPr>
          <w:b/>
          <w:u w:val="single"/>
        </w:rPr>
        <w:t>787993</w:t>
      </w:r>
    </w:p>
    <w:p>
      <w:r>
        <w:t>@USER @USER @USER @USER We are not a democratic republic. We have never been a Democratic anything. We have never had Democratic ideology. Nor is this a “new” talking point. We are constantly correcting Democrats/liberals on this.</w:t>
      </w:r>
    </w:p>
    <w:p>
      <w:r>
        <w:rPr>
          <w:b/>
          <w:u w:val="single"/>
        </w:rPr>
        <w:t>787994</w:t>
      </w:r>
    </w:p>
    <w:p>
      <w:r>
        <w:t>@USER  You were on the same stage as Farrakhan. You total hypocrite. You are pathetic.</w:t>
      </w:r>
    </w:p>
    <w:p>
      <w:r>
        <w:rPr>
          <w:b/>
          <w:u w:val="single"/>
        </w:rPr>
        <w:t>787995</w:t>
      </w:r>
    </w:p>
    <w:p>
      <w:r>
        <w:t>@USER By citizens he means democrat voters...</w:t>
      </w:r>
    </w:p>
    <w:p>
      <w:r>
        <w:rPr>
          <w:b/>
          <w:u w:val="single"/>
        </w:rPr>
        <w:t>787996</w:t>
      </w:r>
    </w:p>
    <w:p>
      <w:r>
        <w:t>@USER How dare you tell me what Antifa is doing is right. They are not fighting facism they are fighting for their own stupid cause. They are further from fixing facism than the republicans themselves</w:t>
      </w:r>
    </w:p>
    <w:p>
      <w:r>
        <w:rPr>
          <w:b/>
          <w:u w:val="single"/>
        </w:rPr>
        <w:t>787997</w:t>
      </w:r>
    </w:p>
    <w:p>
      <w:r>
        <w:t>23:70 Or do they say, He is possessed"? Nay, he has brought them the Truth, but most of them hate the Truth."</w:t>
      </w:r>
    </w:p>
    <w:p>
      <w:r>
        <w:rPr>
          <w:b/>
          <w:u w:val="single"/>
        </w:rPr>
        <w:t>787998</w:t>
      </w:r>
    </w:p>
    <w:p>
      <w:r>
        <w:t>@USER O’Rourke tell us Texas citizens how you feel about law enforcement officers 👮‍♀️. Tell us about your immigration plan. Tell us about your gun control plans. Tell us about your tax plans. If you can’t tell us what your views are you can’t be Senator.</w:t>
      </w:r>
    </w:p>
    <w:p>
      <w:r>
        <w:rPr>
          <w:b/>
          <w:u w:val="single"/>
        </w:rPr>
        <w:t>787999</w:t>
      </w:r>
    </w:p>
    <w:p>
      <w:r>
        <w:t>@USER @USER An accusation is not enough. We are fortunate to live in a country where you are innocent UNTIL proven guilty.</w:t>
      </w:r>
    </w:p>
    <w:p>
      <w:r>
        <w:rPr>
          <w:b/>
          <w:u w:val="single"/>
        </w:rPr>
        <w:t>788000</w:t>
      </w:r>
    </w:p>
    <w:p>
      <w:r>
        <w:t>@USER I had to look up who he was. A Bush-Cheney guy. GOP have some strange conservatives.</w:t>
      </w:r>
    </w:p>
    <w:p>
      <w:r>
        <w:rPr>
          <w:b/>
          <w:u w:val="single"/>
        </w:rPr>
        <w:t>788001</w:t>
      </w:r>
    </w:p>
    <w:p>
      <w:r>
        <w:t>@USER by which point the fuckingclass was nearly over... lol!</w:t>
      </w:r>
    </w:p>
    <w:p>
      <w:r>
        <w:rPr>
          <w:b/>
          <w:u w:val="single"/>
        </w:rPr>
        <w:t>788002</w:t>
      </w:r>
    </w:p>
    <w:p>
      <w:r>
        <w:t>@USER Coming from a former AG who should be charged with conspiracy to commit murder in the Fast &amp;amp; Furious scandal. One of the many scandals committed within the Obama Administration.</w:t>
      </w:r>
    </w:p>
    <w:p>
      <w:r>
        <w:rPr>
          <w:b/>
          <w:u w:val="single"/>
        </w:rPr>
        <w:t>788003</w:t>
      </w:r>
    </w:p>
    <w:p>
      <w:r>
        <w:t>@USER How about we rally behind a blue wave and parse policy after. The country is in danger. You are not helping. You're speaking from a place of #WhitePrivilege STOP</w:t>
      </w:r>
    </w:p>
    <w:p>
      <w:r>
        <w:rPr>
          <w:b/>
          <w:u w:val="single"/>
        </w:rPr>
        <w:t>788004</w:t>
      </w:r>
    </w:p>
    <w:p>
      <w:r>
        <w:t>4./presumably you think liberals," are as trivial as women and their complaining. You wonder why Dr. Ford does not want to surrender herself to such a harrowing experience before you all? @USER @USER @USER @USER @USER @USER @USER</w:t>
      </w:r>
    </w:p>
    <w:p>
      <w:r>
        <w:rPr>
          <w:b/>
          <w:u w:val="single"/>
        </w:rPr>
        <w:t>788005</w:t>
      </w:r>
    </w:p>
    <w:p>
      <w:r>
        <w:t>@USER @USER and they will know she is the Lord</w:t>
      </w:r>
    </w:p>
    <w:p>
      <w:r>
        <w:rPr>
          <w:b/>
          <w:u w:val="single"/>
        </w:rPr>
        <w:t>788006</w:t>
      </w:r>
    </w:p>
    <w:p>
      <w:r>
        <w:t>@USER Looks at this! Wow. Our hard earned money 💰used for the liberals extravagant lifestyle. Doesn’t that remind you of the typical socialist government!!</w:t>
      </w:r>
    </w:p>
    <w:p>
      <w:r>
        <w:rPr>
          <w:b/>
          <w:u w:val="single"/>
        </w:rPr>
        <w:t>788007</w:t>
      </w:r>
    </w:p>
    <w:p>
      <w:r>
        <w:t>@USER The comments below, defending Drug Ford's blatant abuse of power is completely laughable.  But, but the Liberals.  Bias, BIAS I tell you!!!  Must be only the NDP rich downtown area that was polled".  Ho-man... thanks guys... I needed a good laugh! 😂😂😂"</w:t>
      </w:r>
    </w:p>
    <w:p>
      <w:r>
        <w:rPr>
          <w:b/>
          <w:u w:val="single"/>
        </w:rPr>
        <w:t>788008</w:t>
      </w:r>
    </w:p>
    <w:p>
      <w:r>
        <w:t>@USER It just turns by itself into the wall</w:t>
      </w:r>
    </w:p>
    <w:p>
      <w:r>
        <w:rPr>
          <w:b/>
          <w:u w:val="single"/>
        </w:rPr>
        <w:t>788009</w:t>
      </w:r>
    </w:p>
    <w:p>
      <w:r>
        <w:t>@USER @USER @USER @USER Yes he is! #StopKavanaughNow</w:t>
      </w:r>
    </w:p>
    <w:p>
      <w:r>
        <w:rPr>
          <w:b/>
          <w:u w:val="single"/>
        </w:rPr>
        <w:t>788010</w:t>
      </w:r>
    </w:p>
    <w:p>
      <w:r>
        <w:t>@USER Sure thing😏</w:t>
      </w:r>
    </w:p>
    <w:p>
      <w:r>
        <w:rPr>
          <w:b/>
          <w:u w:val="single"/>
        </w:rPr>
        <w:t>788011</w:t>
      </w:r>
    </w:p>
    <w:p>
      <w:r>
        <w:t>@USER Nothing LEAVE</w:t>
      </w:r>
    </w:p>
    <w:p>
      <w:r>
        <w:rPr>
          <w:b/>
          <w:u w:val="single"/>
        </w:rPr>
        <w:t>788012</w:t>
      </w:r>
    </w:p>
    <w:p>
      <w:r>
        <w:t>@USER @USER @USER @USER Voting for her as well. Democrat I assume.</w:t>
      </w:r>
    </w:p>
    <w:p>
      <w:r>
        <w:rPr>
          <w:b/>
          <w:u w:val="single"/>
        </w:rPr>
        <w:t>788013</w:t>
      </w:r>
    </w:p>
    <w:p>
      <w:r>
        <w:t>1 like = 1 uwu for the Troops! Show your American flag and weeabo pride! #MAGA uwu</w:t>
      </w:r>
    </w:p>
    <w:p>
      <w:r>
        <w:rPr>
          <w:b/>
          <w:u w:val="single"/>
        </w:rPr>
        <w:t>788014</w:t>
      </w:r>
    </w:p>
    <w:p>
      <w:r>
        <w:t>@USER @USER @USER oh!!! she looks amazing thank u!! 💖</w:t>
      </w:r>
    </w:p>
    <w:p>
      <w:r>
        <w:rPr>
          <w:b/>
          <w:u w:val="single"/>
        </w:rPr>
        <w:t>788015</w:t>
      </w:r>
    </w:p>
    <w:p>
      <w:r>
        <w:t>@USER David Dennison might know where he is.</w:t>
      </w:r>
    </w:p>
    <w:p>
      <w:r>
        <w:rPr>
          <w:b/>
          <w:u w:val="single"/>
        </w:rPr>
        <w:t>788016</w:t>
      </w:r>
    </w:p>
    <w:p>
      <w:r>
        <w:t>@USER @USER @USER *Extremistische Idee</w:t>
      </w:r>
    </w:p>
    <w:p>
      <w:r>
        <w:rPr>
          <w:b/>
          <w:u w:val="single"/>
        </w:rPr>
        <w:t>788017</w:t>
      </w:r>
    </w:p>
    <w:p>
      <w:r>
        <w:t>@USER @USER Guess that's why she's settled for being the gag-inducing spokesperson of the commercialized conservatives.</w:t>
      </w:r>
    </w:p>
    <w:p>
      <w:r>
        <w:rPr>
          <w:b/>
          <w:u w:val="single"/>
        </w:rPr>
        <w:t>788018</w:t>
      </w:r>
    </w:p>
    <w:p>
      <w:r>
        <w:t>@USER @USER @USER He is a big lump of —-I agree 100%</w:t>
      </w:r>
    </w:p>
    <w:p>
      <w:r>
        <w:rPr>
          <w:b/>
          <w:u w:val="single"/>
        </w:rPr>
        <w:t>788019</w:t>
      </w:r>
    </w:p>
    <w:p>
      <w:r>
        <w:t>@USER Wasnt it just recently that john brown gun club got kicked out of a shooting range for being antifa"?"</w:t>
      </w:r>
    </w:p>
    <w:p>
      <w:r>
        <w:rPr>
          <w:b/>
          <w:u w:val="single"/>
        </w:rPr>
        <w:t>788020</w:t>
      </w:r>
    </w:p>
    <w:p>
      <w:r>
        <w:t>@USER @USER The timing is too convenient. She is a paid liar.</w:t>
      </w:r>
    </w:p>
    <w:p>
      <w:r>
        <w:rPr>
          <w:b/>
          <w:u w:val="single"/>
        </w:rPr>
        <w:t>788021</w:t>
      </w:r>
    </w:p>
    <w:p>
      <w:r>
        <w:t>1st thing Liberals and Conservatives want to pass is the TPP trade deal URL via @USER #cdnpoli #tpp #nafta</w:t>
      </w:r>
    </w:p>
    <w:p>
      <w:r>
        <w:rPr>
          <w:b/>
          <w:u w:val="single"/>
        </w:rPr>
        <w:t>788022</w:t>
      </w:r>
    </w:p>
    <w:p>
      <w:r>
        <w:t>@USER @USER Everybody's doin it...#MAGA</w:t>
      </w:r>
    </w:p>
    <w:p>
      <w:r>
        <w:rPr>
          <w:b/>
          <w:u w:val="single"/>
        </w:rPr>
        <w:t>788023</w:t>
      </w:r>
    </w:p>
    <w:p>
      <w:r>
        <w:t>@USER @USER @USER @USER @USER @USER @USER @USER @USER @USER @USER @USER @USER @USER @USER @USER @USER @USER @USER @USER @USER @USER @USER @USER @USER @USER @USER @USER @USER @USER @USER @USER @USER @USER @USER @USER @USER @USER @USER @USER @USER @USER Yes kill em with kindness.  Let POTUS and the military/LEOs handle the violence. URL #NowWatching</w:t>
      </w:r>
    </w:p>
    <w:p>
      <w:r>
        <w:rPr>
          <w:b/>
          <w:u w:val="single"/>
        </w:rPr>
        <w:t>788024</w:t>
      </w:r>
    </w:p>
    <w:p>
      <w:r>
        <w:t>@USER Uhhh no.  Sadam gassed the shit out of the Kurds (sp?)</w:t>
      </w:r>
    </w:p>
    <w:p>
      <w:r>
        <w:rPr>
          <w:b/>
          <w:u w:val="single"/>
        </w:rPr>
        <w:t>788025</w:t>
      </w:r>
    </w:p>
    <w:p>
      <w:r>
        <w:t>@USER The truth will finally get out to Congress and the American people!  That the Dems are trying to take out a duly elected President.  They're running scared. #schiffhead #MAGA</w:t>
      </w:r>
    </w:p>
    <w:p>
      <w:r>
        <w:rPr>
          <w:b/>
          <w:u w:val="single"/>
        </w:rPr>
        <w:t>788026</w:t>
      </w:r>
    </w:p>
    <w:p>
      <w:r>
        <w:t>@USER @USER @USER @USER @USER @USER @USER @USER @USER @USER No, I'm 100% sure you're watching right-wingers posting things only. And think you see discrepancies in narratives"?  What I posted wasn't "approved antifa video" at all. There's no such organization. What it was was a popular Youtuber examing what Antifa is without any bias."</w:t>
      </w:r>
    </w:p>
    <w:p>
      <w:r>
        <w:rPr>
          <w:b/>
          <w:u w:val="single"/>
        </w:rPr>
        <w:t>788027</w:t>
      </w:r>
    </w:p>
    <w:p>
      <w:r>
        <w:t>@USER As usual a seemingly and supposed smart feminist thinks she has made sense.. Yen yen yen yen yen yen alone... You just told me rn you are also dealing with another person.. Have you considered maybe you are the toxic one?</w:t>
      </w:r>
    </w:p>
    <w:p>
      <w:r>
        <w:rPr>
          <w:b/>
          <w:u w:val="single"/>
        </w:rPr>
        <w:t>788028</w:t>
      </w:r>
    </w:p>
    <w:p>
      <w:r>
        <w:t>@USER Never had. Let's fuck it up.</w:t>
      </w:r>
    </w:p>
    <w:p>
      <w:r>
        <w:rPr>
          <w:b/>
          <w:u w:val="single"/>
        </w:rPr>
        <w:t>788029</w:t>
      </w:r>
    </w:p>
    <w:p>
      <w:r>
        <w:t>@USER I was definitely drunk as shit</w:t>
      </w:r>
    </w:p>
    <w:p>
      <w:r>
        <w:rPr>
          <w:b/>
          <w:u w:val="single"/>
        </w:rPr>
        <w:t>788030</w:t>
      </w:r>
    </w:p>
    <w:p>
      <w:r>
        <w:t>@USER @USER @USER You mean cheating allegations. Not sexual harassment or assault it was about CHEATING. BIG difference. We all know facts scare liberals. If you are so concerned about sexual assaults you need to shout for the names on the slush funds to be revealed. Until than have a seat</w:t>
      </w:r>
    </w:p>
    <w:p>
      <w:r>
        <w:rPr>
          <w:b/>
          <w:u w:val="single"/>
        </w:rPr>
        <w:t>788031</w:t>
      </w:r>
    </w:p>
    <w:p>
      <w:r>
        <w:t>@USER Had to create a whole fake page just to talk  shit. 🙄 sis is really just miserable #sad</w:t>
      </w:r>
    </w:p>
    <w:p>
      <w:r>
        <w:rPr>
          <w:b/>
          <w:u w:val="single"/>
        </w:rPr>
        <w:t>788032</w:t>
      </w:r>
    </w:p>
    <w:p>
      <w:r>
        <w:t>@USER I would've chose the headline Why the left loves Bernier" Personally I could not be more delighted The most important thing in any election is to prevent conservatives from gaining power Just look at Ontario  for proof"</w:t>
      </w:r>
    </w:p>
    <w:p>
      <w:r>
        <w:rPr>
          <w:b/>
          <w:u w:val="single"/>
        </w:rPr>
        <w:t>788033</w:t>
      </w:r>
    </w:p>
    <w:p>
      <w:r>
        <w:t>@USER @USER @USER And, of course, you exclude all but a select group of (primarily Northwestern) European and a few Asian countries from your any country" list. Gun control has no positive correlation with lower homicide rates, even within cherry-picked Euro countries. URL</w:t>
      </w:r>
    </w:p>
    <w:p>
      <w:r>
        <w:rPr>
          <w:b/>
          <w:u w:val="single"/>
        </w:rPr>
        <w:t>788034</w:t>
      </w:r>
    </w:p>
    <w:p>
      <w:r>
        <w:t>@USER He won't live long now</w:t>
      </w:r>
    </w:p>
    <w:p>
      <w:r>
        <w:rPr>
          <w:b/>
          <w:u w:val="single"/>
        </w:rPr>
        <w:t>788035</w:t>
      </w:r>
    </w:p>
    <w:p>
      <w:r>
        <w:t>@USER @USER @USER @USER We are so proud of @USER and the creativity she has brought to our students! She is truly an asset!</w:t>
      </w:r>
    </w:p>
    <w:p>
      <w:r>
        <w:rPr>
          <w:b/>
          <w:u w:val="single"/>
        </w:rPr>
        <w:t>788036</w:t>
      </w:r>
    </w:p>
    <w:p>
      <w:r>
        <w:t>@USER @USER Liberals are the worst sexists.  Not all women speak truth especially political activists.  Try judging the veracity of the allegation by evidence instead of gender.</w:t>
      </w:r>
    </w:p>
    <w:p>
      <w:r>
        <w:rPr>
          <w:b/>
          <w:u w:val="single"/>
        </w:rPr>
        <w:t>788037</w:t>
      </w:r>
    </w:p>
    <w:p>
      <w:r>
        <w:t>@USER @USER Ah yes just get a better job. You realize the majority of new job growth is in service industry? And with how expensive student loans are college is less and less realistic for people.</w:t>
      </w:r>
    </w:p>
    <w:p>
      <w:r>
        <w:rPr>
          <w:b/>
          <w:u w:val="single"/>
        </w:rPr>
        <w:t>788038</w:t>
      </w:r>
    </w:p>
    <w:p>
      <w:r>
        <w:t>@USER @USER @USER @USER LMAO! You are still butt hurt that your loser Hitlary lost. Love it. See you at the polls in 2020 Bucky.</w:t>
      </w:r>
    </w:p>
    <w:p>
      <w:r>
        <w:rPr>
          <w:b/>
          <w:u w:val="single"/>
        </w:rPr>
        <w:t>788039</w:t>
      </w:r>
    </w:p>
    <w:p>
      <w:r>
        <w:t>#Mueller #DOJ #FBI #CIA #LawEnforcement #PoliceState   Proof all law enforcement are paramilitary goons for the communist leftwing #DNC &amp;amp; will do anything to solidify their grip on power.   Conservatives should seriously question their support of police.  URL</w:t>
      </w:r>
    </w:p>
    <w:p>
      <w:r>
        <w:rPr>
          <w:b/>
          <w:u w:val="single"/>
        </w:rPr>
        <w:t>788040</w:t>
      </w:r>
    </w:p>
    <w:p>
      <w:r>
        <w:t>@USER Cmon Eddie. There is no reason at all for you to be so rude. If I recall you are always begging for her back when you guys stop talking. Stop trying to make it seem like she’s a horrible person and you’re this amazing guy...lmfao</w:t>
      </w:r>
    </w:p>
    <w:p>
      <w:r>
        <w:rPr>
          <w:b/>
          <w:u w:val="single"/>
        </w:rPr>
        <w:t>788041</w:t>
      </w:r>
    </w:p>
    <w:p>
      <w:r>
        <w:t>@USER Holy freakin cow this is actually real from Antifa? Now we really know they are stupid. Great way to get shot or hurt.</w:t>
      </w:r>
    </w:p>
    <w:p>
      <w:r>
        <w:rPr>
          <w:b/>
          <w:u w:val="single"/>
        </w:rPr>
        <w:t>788042</w:t>
      </w:r>
    </w:p>
    <w:p>
      <w:r>
        <w:t>@USER @USER @USER The conservatives are finding this pill very hard to swallow.</w:t>
      </w:r>
    </w:p>
    <w:p>
      <w:r>
        <w:rPr>
          <w:b/>
          <w:u w:val="single"/>
        </w:rPr>
        <w:t>788043</w:t>
      </w:r>
    </w:p>
    <w:p>
      <w:r>
        <w:t>@USER Keep doing your thing. I’m just sitting back enjoying URL</w:t>
      </w:r>
    </w:p>
    <w:p>
      <w:r>
        <w:rPr>
          <w:b/>
          <w:u w:val="single"/>
        </w:rPr>
        <w:t>788044</w:t>
      </w:r>
    </w:p>
    <w:p>
      <w:r>
        <w:t>@USER @USER @USER @USER Theresa May isn’t nice</w:t>
      </w:r>
    </w:p>
    <w:p>
      <w:r>
        <w:rPr>
          <w:b/>
          <w:u w:val="single"/>
        </w:rPr>
        <w:t>788045</w:t>
      </w:r>
    </w:p>
    <w:p>
      <w:r>
        <w:t>@USER @USER Conservatives only care about democracy when it's their opinions and so called racist rights are in jeopardy. Anyone else they don't give a shit about. It's sad.</w:t>
      </w:r>
    </w:p>
    <w:p>
      <w:r>
        <w:rPr>
          <w:b/>
          <w:u w:val="single"/>
        </w:rPr>
        <w:t>788046</w:t>
      </w:r>
    </w:p>
    <w:p>
      <w:r>
        <w:t>@USER Please Confirm Kavanagh ASAP! He is a fine choice! Don't let the liberals derail his nomination to the SCOTUS!</w:t>
      </w:r>
    </w:p>
    <w:p>
      <w:r>
        <w:rPr>
          <w:b/>
          <w:u w:val="single"/>
        </w:rPr>
        <w:t>788047</w:t>
      </w:r>
    </w:p>
    <w:p>
      <w:r>
        <w:t>@USER Holy fuck I’m so sorry someone violated your trust like that</w:t>
      </w:r>
    </w:p>
    <w:p>
      <w:r>
        <w:rPr>
          <w:b/>
          <w:u w:val="single"/>
        </w:rPr>
        <w:t>788048</w:t>
      </w:r>
    </w:p>
    <w:p>
      <w:r>
        <w:t>@USER @USER Look at us we are just so full of ourselves an so narcissistic we can't realize our time is just about up .</w:t>
      </w:r>
    </w:p>
    <w:p>
      <w:r>
        <w:rPr>
          <w:b/>
          <w:u w:val="single"/>
        </w:rPr>
        <w:t>788049</w:t>
      </w:r>
    </w:p>
    <w:p>
      <w:r>
        <w:t>@USER @USER @USER @USER His promises should be taken with a pinch of salt. @USER often lies and spreads misinformation. If elected I doubt you would see ANY promise honored. He is not an honorable Guy.</w:t>
      </w:r>
    </w:p>
    <w:p>
      <w:r>
        <w:rPr>
          <w:b/>
          <w:u w:val="single"/>
        </w:rPr>
        <w:t>788050</w:t>
      </w:r>
    </w:p>
    <w:p>
      <w:r>
        <w:t>4. But I have to called an hotel to send a shuttle to come pick my mother who is sitting at @USER terminal at the airport with their agents.  5. I reminded them that she is a wheelchair passenger who cannot speak English. How will the hotel find her?</w:t>
      </w:r>
    </w:p>
    <w:p>
      <w:r>
        <w:rPr>
          <w:b/>
          <w:u w:val="single"/>
        </w:rPr>
        <w:t>788051</w:t>
      </w:r>
    </w:p>
    <w:p>
      <w:r>
        <w:t>@USER EVERYONE should know about this.  It's about time we called out these violent liberals that have gone so far off the deep end.</w:t>
      </w:r>
    </w:p>
    <w:p>
      <w:r>
        <w:rPr>
          <w:b/>
          <w:u w:val="single"/>
        </w:rPr>
        <w:t>788052</w:t>
      </w:r>
    </w:p>
    <w:p>
      <w:r>
        <w:t>@USER I think Jack is busy right now pushing the feds for their share of the $100-million museum project. Waiting for Liberals to suggest only they can deliver federal dollars.</w:t>
      </w:r>
    </w:p>
    <w:p>
      <w:r>
        <w:rPr>
          <w:b/>
          <w:u w:val="single"/>
        </w:rPr>
        <w:t>788053</w:t>
      </w:r>
    </w:p>
    <w:p>
      <w:r>
        <w:t>@USER He wants to be the senator of North Mexico.</w:t>
      </w:r>
    </w:p>
    <w:p>
      <w:r>
        <w:rPr>
          <w:b/>
          <w:u w:val="single"/>
        </w:rPr>
        <w:t>788054</w:t>
      </w:r>
    </w:p>
    <w:p>
      <w:r>
        <w:t>@USER Liberals be like URL</w:t>
      </w:r>
    </w:p>
    <w:p>
      <w:r>
        <w:rPr>
          <w:b/>
          <w:u w:val="single"/>
        </w:rPr>
        <w:t>788055</w:t>
      </w:r>
    </w:p>
    <w:p>
      <w:r>
        <w:t>@USER I've seen these big chairs but the look on your face and the pose makes me laugh. Somehow I believe that was all purposely orcastrated by you Boots! You are so silly</w:t>
      </w:r>
    </w:p>
    <w:p>
      <w:r>
        <w:rPr>
          <w:b/>
          <w:u w:val="single"/>
        </w:rPr>
        <w:t>788056</w:t>
      </w:r>
    </w:p>
    <w:p>
      <w:r>
        <w:t>@USER The whole of the media in this country sets out to discredit Tommy and you decide to write a criticism about him as well. Pathetic. We know he has his faults no-one is perfect but save your attacks for the likes of Corbyn and Antifa. If you don't like Tommy stay away from him!</w:t>
      </w:r>
    </w:p>
    <w:p>
      <w:r>
        <w:rPr>
          <w:b/>
          <w:u w:val="single"/>
        </w:rPr>
        <w:t>788057</w:t>
      </w:r>
    </w:p>
    <w:p>
      <w:r>
        <w:t>@USER Self defence is justified but that is not what Antifa does is it!!!</w:t>
      </w:r>
    </w:p>
    <w:p>
      <w:r>
        <w:rPr>
          <w:b/>
          <w:u w:val="single"/>
        </w:rPr>
        <w:t>788058</w:t>
      </w:r>
    </w:p>
    <w:p>
      <w:r>
        <w:t>@USER @USER What an incredibly odd little man he is.</w:t>
      </w:r>
    </w:p>
    <w:p>
      <w:r>
        <w:rPr>
          <w:b/>
          <w:u w:val="single"/>
        </w:rPr>
        <w:t>788059</w:t>
      </w:r>
    </w:p>
    <w:p>
      <w:r>
        <w:t>(((Conservatives))) are enemies of whites! URL</w:t>
      </w:r>
    </w:p>
    <w:p>
      <w:r>
        <w:rPr>
          <w:b/>
          <w:u w:val="single"/>
        </w:rPr>
        <w:t>788060</w:t>
      </w:r>
    </w:p>
    <w:p>
      <w:r>
        <w:t>@USER Lol I'm sure Paul manipulated people last season and we called them followers cuz they saw the threat and didn't do anything..Kind of what Kaycee &amp;amp; Angeela are doing this season..They both wanna take Tyler all the way knowing how much of a final 2 threat he is..That's following</w:t>
      </w:r>
    </w:p>
    <w:p>
      <w:r>
        <w:rPr>
          <w:b/>
          <w:u w:val="single"/>
        </w:rPr>
        <w:t>788061</w:t>
      </w:r>
    </w:p>
    <w:p>
      <w:r>
        <w:t>@USER Hollywood is so out of touch.</w:t>
      </w:r>
    </w:p>
    <w:p>
      <w:r>
        <w:rPr>
          <w:b/>
          <w:u w:val="single"/>
        </w:rPr>
        <w:t>788062</w:t>
      </w:r>
    </w:p>
    <w:p>
      <w:r>
        <w:t>@USER Hey Biden.  There is a reason why hard working Americans will NEVER TOLERATE YOU OR YOUR CAREER POLITICIANS AGAIN!  #MAGA THANK YOU TRUMP</w:t>
      </w:r>
    </w:p>
    <w:p>
      <w:r>
        <w:rPr>
          <w:b/>
          <w:u w:val="single"/>
        </w:rPr>
        <w:t>788063</w:t>
      </w:r>
    </w:p>
    <w:p>
      <w:r>
        <w:t>@USER It is a suicide mission if they don't put him on the bench!  Standup for #justice and I don't mean the warped sense of justice preached by the liberals.  Get 'er done! URL</w:t>
      </w:r>
    </w:p>
    <w:p>
      <w:r>
        <w:rPr>
          <w:b/>
          <w:u w:val="single"/>
        </w:rPr>
        <w:t>788064</w:t>
      </w:r>
    </w:p>
    <w:p>
      <w:r>
        <w:t>@USER @USER The same way democrats have smeared conservatives/republicans?   What about how democrats don’t stand up for the women that have been sexually assaulted by democratic politicians!! You’re a hypocrite &amp;amp; you need to SHUT the HELL UP!</w:t>
      </w:r>
    </w:p>
    <w:p>
      <w:r>
        <w:rPr>
          <w:b/>
          <w:u w:val="single"/>
        </w:rPr>
        <w:t>788065</w:t>
      </w:r>
    </w:p>
    <w:p>
      <w:r>
        <w:t>@USER This sums up what's happening across the pond. It is what the #MSM hides in America.  #MeToo  #MAGA  #KAG2018</w:t>
      </w:r>
    </w:p>
    <w:p>
      <w:r>
        <w:rPr>
          <w:b/>
          <w:u w:val="single"/>
        </w:rPr>
        <w:t>788066</w:t>
      </w:r>
    </w:p>
    <w:p>
      <w:r>
        <w:t>@USER Oh stop. U r only defending him because u r both conservatives. If I liberal had been accused u would believe the women right away. Go yell at someone in a toll booth and spare us all please.</w:t>
      </w:r>
    </w:p>
    <w:p>
      <w:r>
        <w:rPr>
          <w:b/>
          <w:u w:val="single"/>
        </w:rPr>
        <w:t>788067</w:t>
      </w:r>
    </w:p>
    <w:p>
      <w:r>
        <w:t>@USER @USER reading when the letter doesn't say that they know Ford. Unlike the Kavanaugh letter where the women say they do him. The left wing" liberals aren't threatening this woman's life."</w:t>
      </w:r>
    </w:p>
    <w:p>
      <w:r>
        <w:rPr>
          <w:b/>
          <w:u w:val="single"/>
        </w:rPr>
        <w:t>788068</w:t>
      </w:r>
    </w:p>
    <w:p>
      <w:r>
        <w:t>@USER He is truly dumb as shit.</w:t>
      </w:r>
    </w:p>
    <w:p>
      <w:r>
        <w:rPr>
          <w:b/>
          <w:u w:val="single"/>
        </w:rPr>
        <w:t>788069</w:t>
      </w:r>
    </w:p>
    <w:p>
      <w:r>
        <w:t>*hugs Milo* He is mine now and you cannot have him back. &amp;gt;.&amp;gt;</w:t>
      </w:r>
    </w:p>
    <w:p>
      <w:r>
        <w:rPr>
          <w:b/>
          <w:u w:val="single"/>
        </w:rPr>
        <w:t>788070</w:t>
      </w:r>
    </w:p>
    <w:p>
      <w:r>
        <w:t>@USER Charged for false charges?  Why not?</w:t>
      </w:r>
    </w:p>
    <w:p>
      <w:r>
        <w:rPr>
          <w:b/>
          <w:u w:val="single"/>
        </w:rPr>
        <w:t>788071</w:t>
      </w:r>
    </w:p>
    <w:p>
      <w:r>
        <w:t>@USER He lets her ramble on for a bit, smiling and admitting to himself that this is why he likes having Kate around. She is definitely a younger version of himself. Pretty sure they done did the do.""</w:t>
      </w:r>
    </w:p>
    <w:p>
      <w:r>
        <w:rPr>
          <w:b/>
          <w:u w:val="single"/>
        </w:rPr>
        <w:t>788072</w:t>
      </w:r>
    </w:p>
    <w:p>
      <w:r>
        <w:t>@USER do you have run support data? I’m guessing Nola has gotten more. Everything equal I go with wins but his season is just so good I think he is the exception.</w:t>
      </w:r>
    </w:p>
    <w:p>
      <w:r>
        <w:rPr>
          <w:b/>
          <w:u w:val="single"/>
        </w:rPr>
        <w:t>788073</w:t>
      </w:r>
    </w:p>
    <w:p>
      <w:r>
        <w:t>@USER @USER Williams displayed her bad tempered side to the world and it is something she will probably always regret. I would say to her be ye never so high that you believe you are above the rules.</w:t>
      </w:r>
    </w:p>
    <w:p>
      <w:r>
        <w:rPr>
          <w:b/>
          <w:u w:val="single"/>
        </w:rPr>
        <w:t>788074</w:t>
      </w:r>
    </w:p>
    <w:p>
      <w:r>
        <w:t>@USER @USER She is an opportunist. She wanted a cabinet post but Liberals rightly decided she wasn’t good enough for the task. She crossed because Conservatives promised her one. She is a person with no core beliefs. She is not credible and not to be trusted.</w:t>
      </w:r>
    </w:p>
    <w:p>
      <w:r>
        <w:rPr>
          <w:b/>
          <w:u w:val="single"/>
        </w:rPr>
        <w:t>788075</w:t>
      </w:r>
    </w:p>
    <w:p>
      <w:r>
        <w:t>@USER @USER This is just more proof @USER are beyond unhinged and should never ever have power in this country again. #WalkAwayFromDemocrats #WalkAway @USER @USER</w:t>
      </w:r>
    </w:p>
    <w:p>
      <w:r>
        <w:rPr>
          <w:b/>
          <w:u w:val="single"/>
        </w:rPr>
        <w:t>788076</w:t>
      </w:r>
    </w:p>
    <w:p>
      <w:r>
        <w:t>@USER @USER When they go low???@USER @USER @USER @USER @USER</w:t>
      </w:r>
    </w:p>
    <w:p>
      <w:r>
        <w:rPr>
          <w:b/>
          <w:u w:val="single"/>
        </w:rPr>
        <w:t>788077</w:t>
      </w:r>
    </w:p>
    <w:p>
      <w:r>
        <w:t>@USER @USER The US Open has treated her poorly with the whole controversy over her outfit.  Bottom line is she was treated differently because she is a women of color and this would never happen to a man.  The USTA better soon recognize that she IS women’s tennis and act accordingly!!</w:t>
      </w:r>
    </w:p>
    <w:p>
      <w:r>
        <w:rPr>
          <w:b/>
          <w:u w:val="single"/>
        </w:rPr>
        <w:t>788078</w:t>
      </w:r>
    </w:p>
    <w:p>
      <w:r>
        <w:t>@USER SEE I TOLD YOU!!!!!! SHE IS DESPICABLE!!!!!!!!!!!!</w:t>
      </w:r>
    </w:p>
    <w:p>
      <w:r>
        <w:rPr>
          <w:b/>
          <w:u w:val="single"/>
        </w:rPr>
        <w:t>788079</w:t>
      </w:r>
    </w:p>
    <w:p>
      <w:r>
        <w:t>@USER Fear monger. Fake rage.</w:t>
      </w:r>
    </w:p>
    <w:p>
      <w:r>
        <w:rPr>
          <w:b/>
          <w:u w:val="single"/>
        </w:rPr>
        <w:t>788080</w:t>
      </w:r>
    </w:p>
    <w:p>
      <w:r>
        <w:t>@USER @USER Are conservatives starting to sound like my relatives on Facebook or is it the other way around??</w:t>
      </w:r>
    </w:p>
    <w:p>
      <w:r>
        <w:rPr>
          <w:b/>
          <w:u w:val="single"/>
        </w:rPr>
        <w:t>788081</w:t>
      </w:r>
    </w:p>
    <w:p>
      <w:r>
        <w:t>@USER I’m finna say fuck it and get a crispy ass jogging suit😂😂</w:t>
      </w:r>
    </w:p>
    <w:p>
      <w:r>
        <w:rPr>
          <w:b/>
          <w:u w:val="single"/>
        </w:rPr>
        <w:t>788082</w:t>
      </w:r>
    </w:p>
    <w:p>
      <w:r>
        <w:t>@USER @USER @USER Women + Liberals.  Nuff said.  Kavanaugh to be confirmed next week regardless of these desperate games.  Game over.  #MAGA</w:t>
      </w:r>
    </w:p>
    <w:p>
      <w:r>
        <w:rPr>
          <w:b/>
          <w:u w:val="single"/>
        </w:rPr>
        <w:t>788083</w:t>
      </w:r>
    </w:p>
    <w:p>
      <w:r>
        <w:t>@USER @USER WHOS  SICK  OF  INTITLED   RACISTS?</w:t>
      </w:r>
    </w:p>
    <w:p>
      <w:r>
        <w:rPr>
          <w:b/>
          <w:u w:val="single"/>
        </w:rPr>
        <w:t>788084</w:t>
      </w:r>
    </w:p>
    <w:p>
      <w:r>
        <w:t>@USER Fuk this fat cock sucker</w:t>
      </w:r>
    </w:p>
    <w:p>
      <w:r>
        <w:rPr>
          <w:b/>
          <w:u w:val="single"/>
        </w:rPr>
        <w:t>788085</w:t>
      </w:r>
    </w:p>
    <w:p>
      <w:r>
        <w:t>@USER And you KNOW he is probably saying the softest things and yet he looks like THIS: 💁🏽‍♀️🌚🌚🌚🙈 WHAT IS THE TRUTH?!</w:t>
      </w:r>
    </w:p>
    <w:p>
      <w:r>
        <w:rPr>
          <w:b/>
          <w:u w:val="single"/>
        </w:rPr>
        <w:t>788086</w:t>
      </w:r>
    </w:p>
    <w:p>
      <w:r>
        <w:t>@USER @USER What you are saying is simply untrue.</w:t>
      </w:r>
    </w:p>
    <w:p>
      <w:r>
        <w:rPr>
          <w:b/>
          <w:u w:val="single"/>
        </w:rPr>
        <w:t>788087</w:t>
      </w:r>
    </w:p>
    <w:p>
      <w:r>
        <w:t>#FamilyProtection: Gun Control Supporters Are Once Again Rebranding Their Efforts [we're on Facebook @ LivingTrust - FREE California #CCW class - PLUS virtually unlimited Free Training at Front Sight (world's largest shooting school)] URL</w:t>
      </w:r>
    </w:p>
    <w:p>
      <w:r>
        <w:rPr>
          <w:b/>
          <w:u w:val="single"/>
        </w:rPr>
        <w:t>788088</w:t>
      </w:r>
    </w:p>
    <w:p>
      <w:r>
        <w:t>@USER Just wondering whether we should have another election if the wrong" party get in because 36.9% of the electorate voted for the #Conservatives? Or when 35.2% voted Labour in 2005 (and won)?"</w:t>
      </w:r>
    </w:p>
    <w:p>
      <w:r>
        <w:rPr>
          <w:b/>
          <w:u w:val="single"/>
        </w:rPr>
        <w:t>788089</w:t>
      </w:r>
    </w:p>
    <w:p>
      <w:r>
        <w:t>@USER @USER She is great. Hi Fiona!</w:t>
      </w:r>
    </w:p>
    <w:p>
      <w:r>
        <w:rPr>
          <w:b/>
          <w:u w:val="single"/>
        </w:rPr>
        <w:t>788090</w:t>
      </w:r>
    </w:p>
    <w:p>
      <w:r>
        <w:t>@USER All I'm hearing is We don't care that people in this country are being unjustly treated, I'm going to make up an excuse as to why kneeling is offensive so I continue to ignore the problems  we face as a Nation.""</w:t>
      </w:r>
    </w:p>
    <w:p>
      <w:r>
        <w:rPr>
          <w:b/>
          <w:u w:val="single"/>
        </w:rPr>
        <w:t>788091</w:t>
      </w:r>
    </w:p>
    <w:p>
      <w:r>
        <w:t>@USER @USER I completely agree; which is why a potential victim's claim must be afforded due process before she (or he) is villianized.</w:t>
      </w:r>
    </w:p>
    <w:p>
      <w:r>
        <w:rPr>
          <w:b/>
          <w:u w:val="single"/>
        </w:rPr>
        <w:t>788092</w:t>
      </w:r>
    </w:p>
    <w:p>
      <w:r>
        <w:t>@USER @USER @USER Bwahahahahaha....she is a liar. Let her bring a case with the State of MD then. I would love to see it and see her bankrupted by Kavanaugh's attorney in a libel suit.</w:t>
      </w:r>
    </w:p>
    <w:p>
      <w:r>
        <w:rPr>
          <w:b/>
          <w:u w:val="single"/>
        </w:rPr>
        <w:t>788093</w:t>
      </w:r>
    </w:p>
    <w:p>
      <w:r>
        <w:t>@USER Her family consist of : -Cheating husband who never loved her -two bonus boys who made it clear she is not their mom and never will be - in laws who show more affection to stray cats than Wewe. - paid employees who laugh at her while cashing her checks. URL</w:t>
      </w:r>
    </w:p>
    <w:p>
      <w:r>
        <w:rPr>
          <w:b/>
          <w:u w:val="single"/>
        </w:rPr>
        <w:t>788094</w:t>
      </w:r>
    </w:p>
    <w:p>
      <w:r>
        <w:t>@USER @USER @USER @USER @USER @USER 36 years ago I was sexually assaulted by a Supreme Court nominee, but I would like to remain anonymous so that I don't have to answer questions. This is basically a smear campaign because I am a democrat and don't want conservatives with a majority on SCOTUS.""</w:t>
      </w:r>
    </w:p>
    <w:p>
      <w:r>
        <w:rPr>
          <w:b/>
          <w:u w:val="single"/>
        </w:rPr>
        <w:t>788095</w:t>
      </w:r>
    </w:p>
    <w:p>
      <w:r>
        <w:t>..understand that black lives matter, fight global warming, demand gun control, safeguard Roe v. Wade, and, of course, marshal their forces to throw the bum out." Save our SS from being used as welfare for billionaires. Have medicare that covers everything. No worries or fears."</w:t>
      </w:r>
    </w:p>
    <w:p>
      <w:r>
        <w:rPr>
          <w:b/>
          <w:u w:val="single"/>
        </w:rPr>
        <w:t>788096</w:t>
      </w:r>
    </w:p>
    <w:p>
      <w:r>
        <w:t>@USER His policies were the worst</w:t>
      </w:r>
    </w:p>
    <w:p>
      <w:r>
        <w:rPr>
          <w:b/>
          <w:u w:val="single"/>
        </w:rPr>
        <w:t>788097</w:t>
      </w:r>
    </w:p>
    <w:p>
      <w:r>
        <w:t>@USER @USER Maybe @USER will tweet a bible verse. After all...he is a ferengi. URL</w:t>
      </w:r>
    </w:p>
    <w:p>
      <w:r>
        <w:rPr>
          <w:b/>
          <w:u w:val="single"/>
        </w:rPr>
        <w:t>788098</w:t>
      </w:r>
    </w:p>
    <w:p>
      <w:r>
        <w:t>@USER @USER @USER I don’t like this. You guys aren’t gettting what she is trying to pass across. She said she went to the CU in Enugu and left in 2014. 🙄</w:t>
      </w:r>
    </w:p>
    <w:p>
      <w:r>
        <w:rPr>
          <w:b/>
          <w:u w:val="single"/>
        </w:rPr>
        <w:t>788099</w:t>
      </w:r>
    </w:p>
    <w:p>
      <w:r>
        <w:t>@USER better leave #HIAC with #SDLIVE Women's Title tonight! She is the best woman on the whole roster bar none!</w:t>
      </w:r>
    </w:p>
    <w:p>
      <w:r>
        <w:rPr>
          <w:b/>
          <w:u w:val="single"/>
        </w:rPr>
        <w:t>788100</w:t>
      </w:r>
    </w:p>
    <w:p>
      <w:r>
        <w:t>@USER @USER We all know that the left is going to believe all those lies demo liberals rats are there to destroy President Trump 👎Nov is going to be red 👍🇺🇸</w:t>
      </w:r>
    </w:p>
    <w:p>
      <w:r>
        <w:rPr>
          <w:b/>
          <w:u w:val="single"/>
        </w:rPr>
        <w:t>788101</w:t>
      </w:r>
    </w:p>
    <w:p>
      <w:r>
        <w:t>@USER A nothing burger..</w:t>
      </w:r>
    </w:p>
    <w:p>
      <w:r>
        <w:rPr>
          <w:b/>
          <w:u w:val="single"/>
        </w:rPr>
        <w:t>788102</w:t>
      </w:r>
    </w:p>
    <w:p>
      <w:r>
        <w:t>@USER @USER @USER @USER He did not born so he is not pakistani?Get a life man.If ur wife deleiver boy in london nd back to pk so the baby is not pakistani?You nd  ur wife r not pakistani?Just some papers of registration in london make ur boy non Pakistani 😂😉.Honey see the forefathers history.</w:t>
      </w:r>
    </w:p>
    <w:p>
      <w:r>
        <w:rPr>
          <w:b/>
          <w:u w:val="single"/>
        </w:rPr>
        <w:t>788103</w:t>
      </w:r>
    </w:p>
    <w:p>
      <w:r>
        <w:t>Adulting is knowing who fucked cut off in your future plans.....</w:t>
      </w:r>
    </w:p>
    <w:p>
      <w:r>
        <w:rPr>
          <w:b/>
          <w:u w:val="single"/>
        </w:rPr>
        <w:t>788104</w:t>
      </w:r>
    </w:p>
    <w:p>
      <w:r>
        <w:t>@USER please don’t make the same mistake with #Kavanaugh! He is a perjurer who is also a Trump lackey. #VoteNoOnKavanaugh URL</w:t>
      </w:r>
    </w:p>
    <w:p>
      <w:r>
        <w:rPr>
          <w:b/>
          <w:u w:val="single"/>
        </w:rPr>
        <w:t>788105</w:t>
      </w:r>
    </w:p>
    <w:p>
      <w:r>
        <w:t>@USER she is so beautiful! ❤️</w:t>
      </w:r>
    </w:p>
    <w:p>
      <w:r>
        <w:rPr>
          <w:b/>
          <w:u w:val="single"/>
        </w:rPr>
        <w:t>788106</w:t>
      </w:r>
    </w:p>
    <w:p>
      <w:r>
        <w:t>@USER you are so sweet! thank you for spreading love into her tml 💖</w:t>
      </w:r>
    </w:p>
    <w:p>
      <w:r>
        <w:rPr>
          <w:b/>
          <w:u w:val="single"/>
        </w:rPr>
        <w:t>788107</w:t>
      </w:r>
    </w:p>
    <w:p>
      <w:r>
        <w:t>@USER She sounds amazing and it's a bloody disgrace that she is mostly forgotten.</w:t>
      </w:r>
    </w:p>
    <w:p>
      <w:r>
        <w:rPr>
          <w:b/>
          <w:u w:val="single"/>
        </w:rPr>
        <w:t>788108</w:t>
      </w:r>
    </w:p>
    <w:p>
      <w:r>
        <w:t>@USER Says the man with 18% favorability and won't win so he is retiring!🤣</w:t>
      </w:r>
    </w:p>
    <w:p>
      <w:r>
        <w:rPr>
          <w:b/>
          <w:u w:val="single"/>
        </w:rPr>
        <w:t>788109</w:t>
      </w:r>
    </w:p>
    <w:p>
      <w:r>
        <w:t>@USER @USER @USER @USER @USER @USER @USER @USER @USER @USER @USER @USER @USER @USER @USER @USER @USER Semper fi Marines and Follow ALL MAGA</w:t>
      </w:r>
    </w:p>
    <w:p>
      <w:r>
        <w:rPr>
          <w:b/>
          <w:u w:val="single"/>
        </w:rPr>
        <w:t>788110</w:t>
      </w:r>
    </w:p>
    <w:p>
      <w:r>
        <w:t>@USER @USER @USER She is the “comedian” that lectures the audience for an hour how white men are the scum of the earth.</w:t>
      </w:r>
    </w:p>
    <w:p>
      <w:r>
        <w:rPr>
          <w:b/>
          <w:u w:val="single"/>
        </w:rPr>
        <w:t>788111</w:t>
      </w:r>
    </w:p>
    <w:p>
      <w:r>
        <w:t>@USER You are too pure to become like this, Atsushi-kun."  He whispered as if he could hear what the child was thinking about. That wasn't so hard.  "I love you, I have adopted you, I have saved you. You showed me a beautiful light, Atsushi-kun.""</w:t>
      </w:r>
    </w:p>
    <w:p>
      <w:r>
        <w:rPr>
          <w:b/>
          <w:u w:val="single"/>
        </w:rPr>
        <w:t>788112</w:t>
      </w:r>
    </w:p>
    <w:p>
      <w:r>
        <w:t>@USER And My Nephew Is Over There! Trump has it right. Get the F outta there!</w:t>
      </w:r>
    </w:p>
    <w:p>
      <w:r>
        <w:rPr>
          <w:b/>
          <w:u w:val="single"/>
        </w:rPr>
        <w:t>788113</w:t>
      </w:r>
    </w:p>
    <w:p>
      <w:r>
        <w:t>This is how he #MAGA...?!? Please explain... URL</w:t>
      </w:r>
    </w:p>
    <w:p>
      <w:r>
        <w:rPr>
          <w:b/>
          <w:u w:val="single"/>
        </w:rPr>
        <w:t>788114</w:t>
      </w:r>
    </w:p>
    <w:p>
      <w:r>
        <w:t>Impeach Trump and #MAGA</w:t>
      </w:r>
    </w:p>
    <w:p>
      <w:r>
        <w:rPr>
          <w:b/>
          <w:u w:val="single"/>
        </w:rPr>
        <w:t>788115</w:t>
      </w:r>
    </w:p>
    <w:p>
      <w:r>
        <w:t>@USER @USER is Zoe getting married? I refuse to believe this. she is still a BABY. A BABY. LOL.</w:t>
      </w:r>
    </w:p>
    <w:p>
      <w:r>
        <w:rPr>
          <w:b/>
          <w:u w:val="single"/>
        </w:rPr>
        <w:t>788116</w:t>
      </w:r>
    </w:p>
    <w:p>
      <w:r>
        <w:t>Salesforce Billionaire Marc Benioff Buys Time for $190 Million"  URL #TCOT #MAGA #RedNationRising"</w:t>
      </w:r>
    </w:p>
    <w:p>
      <w:r>
        <w:rPr>
          <w:b/>
          <w:u w:val="single"/>
        </w:rPr>
        <w:t>788117</w:t>
      </w:r>
    </w:p>
    <w:p>
      <w:r>
        <w:t>#illegalaliens don't get #Constitutional rights URL #tcot #AmericaFirst #SanctuaryCities #Conservatives #law #Lawyers #thewall #Trumpwall #Wall</w:t>
      </w:r>
    </w:p>
    <w:p>
      <w:r>
        <w:rPr>
          <w:b/>
          <w:u w:val="single"/>
        </w:rPr>
        <w:t>788118</w:t>
      </w:r>
    </w:p>
    <w:p>
      <w:r>
        <w:t>@USER @USER The sort of thing #Antifa and the socialists of @USER would cheer.</w:t>
      </w:r>
    </w:p>
    <w:p>
      <w:r>
        <w:rPr>
          <w:b/>
          <w:u w:val="single"/>
        </w:rPr>
        <w:t>788119</w:t>
      </w:r>
    </w:p>
    <w:p>
      <w:r>
        <w:t>@USER my name is Whitney NOT WHITEY</w:t>
      </w:r>
    </w:p>
    <w:p>
      <w:r>
        <w:rPr>
          <w:b/>
          <w:u w:val="single"/>
        </w:rPr>
        <w:t>788120</w:t>
      </w:r>
    </w:p>
    <w:p>
      <w:r>
        <w:t>@USER @USER @USER Stop giving me quotes start giving me facts that prove gun control will work</w:t>
      </w:r>
    </w:p>
    <w:p>
      <w:r>
        <w:rPr>
          <w:b/>
          <w:u w:val="single"/>
        </w:rPr>
        <w:t>788121</w:t>
      </w:r>
    </w:p>
    <w:p>
      <w:r>
        <w:t>@USER @USER I guess it’s time to get divorced just so we can keep more income. How silly is that. Liberals have no clue. Make it so all Canadians can benefit not just divorced couples. #whatareyouthinking?</w:t>
      </w:r>
    </w:p>
    <w:p>
      <w:r>
        <w:rPr>
          <w:b/>
          <w:u w:val="single"/>
        </w:rPr>
        <w:t>788122</w:t>
      </w:r>
    </w:p>
    <w:p>
      <w:r>
        <w:t>@USER Freedom of speech is only if you agree with the Left</w:t>
      </w:r>
    </w:p>
    <w:p>
      <w:r>
        <w:rPr>
          <w:b/>
          <w:u w:val="single"/>
        </w:rPr>
        <w:t>788123</w:t>
      </w:r>
    </w:p>
    <w:p>
      <w:r>
        <w:t>@USER Me estoy fucking alterando</w:t>
      </w:r>
    </w:p>
    <w:p>
      <w:r>
        <w:rPr>
          <w:b/>
          <w:u w:val="single"/>
        </w:rPr>
        <w:t>788124</w:t>
      </w:r>
    </w:p>
    <w:p>
      <w:r>
        <w:t>Rahm Emanuel’s failure is an ill omen for all Democrats"  URL #TCOT #MAGA #RedNationRising"</w:t>
      </w:r>
    </w:p>
    <w:p>
      <w:r>
        <w:rPr>
          <w:b/>
          <w:u w:val="single"/>
        </w:rPr>
        <w:t>788125</w:t>
      </w:r>
    </w:p>
    <w:p>
      <w:r>
        <w:t>@USER Congratz @USER you are going to make a GREAT mom!</w:t>
      </w:r>
    </w:p>
    <w:p>
      <w:r>
        <w:rPr>
          <w:b/>
          <w:u w:val="single"/>
        </w:rPr>
        <w:t>788126</w:t>
      </w:r>
    </w:p>
    <w:p>
      <w:r>
        <w:t>@USER More and more Conservatives are turning their back on @USER because of his abuse of power." #onpoli #pcpo #ondp #topoli #Toronto #TOcouncil"</w:t>
      </w:r>
    </w:p>
    <w:p>
      <w:r>
        <w:rPr>
          <w:b/>
          <w:u w:val="single"/>
        </w:rPr>
        <w:t>788127</w:t>
      </w:r>
    </w:p>
    <w:p>
      <w:r>
        <w:t>@USER I wasn't given the option to stay home and stack money but I always tell people if the opportunity is given take it 🤷🏾‍♀️   Shit hell out here</w:t>
      </w:r>
    </w:p>
    <w:p>
      <w:r>
        <w:rPr>
          <w:b/>
          <w:u w:val="single"/>
        </w:rPr>
        <w:t>788128</w:t>
      </w:r>
    </w:p>
    <w:p>
      <w:r>
        <w:t>@USER @USER @USER And people still think this administration is the greatest since sliced bread. Ridiculous.</w:t>
      </w:r>
    </w:p>
    <w:p>
      <w:r>
        <w:rPr>
          <w:b/>
          <w:u w:val="single"/>
        </w:rPr>
        <w:t>788129</w:t>
      </w:r>
    </w:p>
    <w:p>
      <w:r>
        <w:t>@USER @USER @USER Sorry fella but Connelly thought he was Hollywood #CraigKardashian</w:t>
      </w:r>
    </w:p>
    <w:p>
      <w:r>
        <w:rPr>
          <w:b/>
          <w:u w:val="single"/>
        </w:rPr>
        <w:t>788130</w:t>
      </w:r>
    </w:p>
    <w:p>
      <w:r>
        <w:t>@USER And Trump has to go....🤔🤯  I’ve got one word #AntiFA 🤷🏻‍♀️</w:t>
      </w:r>
    </w:p>
    <w:p>
      <w:r>
        <w:rPr>
          <w:b/>
          <w:u w:val="single"/>
        </w:rPr>
        <w:t>788131</w:t>
      </w:r>
    </w:p>
    <w:p>
      <w:r>
        <w:t>@USER CNN is evil.  A true enemy of the people.  I can’t believe there are people who still take them seriously.</w:t>
      </w:r>
    </w:p>
    <w:p>
      <w:r>
        <w:rPr>
          <w:b/>
          <w:u w:val="single"/>
        </w:rPr>
        <w:t>788132</w:t>
      </w:r>
    </w:p>
    <w:p>
      <w:r>
        <w:t>@USER A vulgar attempt to reduce sisterhood to genitalia.....</w:t>
      </w:r>
    </w:p>
    <w:p>
      <w:r>
        <w:rPr>
          <w:b/>
          <w:u w:val="single"/>
        </w:rPr>
        <w:t>788133</w:t>
      </w:r>
    </w:p>
    <w:p>
      <w:r>
        <w:t>@USER Gotta admit...she’s stacked.</w:t>
      </w:r>
    </w:p>
    <w:p>
      <w:r>
        <w:rPr>
          <w:b/>
          <w:u w:val="single"/>
        </w:rPr>
        <w:t>788134</w:t>
      </w:r>
    </w:p>
    <w:p>
      <w:r>
        <w:t>@USER Gillibrand must have been a very sexually active woman to be pushing young women to have abortions.</w:t>
      </w:r>
    </w:p>
    <w:p>
      <w:r>
        <w:rPr>
          <w:b/>
          <w:u w:val="single"/>
        </w:rPr>
        <w:t>788135</w:t>
      </w:r>
    </w:p>
    <w:p>
      <w:r>
        <w:t>@USER Same with the gun control debate. No it won’t keep guns away from every criminal but it can make things better. It won’t prevent every mass shooting but it may prevent those crazy people from buying a gun in the first place.</w:t>
      </w:r>
    </w:p>
    <w:p>
      <w:r>
        <w:rPr>
          <w:b/>
          <w:u w:val="single"/>
        </w:rPr>
        <w:t>788136</w:t>
      </w:r>
    </w:p>
    <w:p>
      <w:r>
        <w:t>@USER @USER I'll answer for You!!  when you have a different opinion to them you're a racist...when they lose an argument you're a racist...if you love Britain you're a racist...liberals are week people...it takes a strong person to to not be one of the sheep</w:t>
      </w:r>
    </w:p>
    <w:p>
      <w:r>
        <w:rPr>
          <w:b/>
          <w:u w:val="single"/>
        </w:rPr>
        <w:t>788137</w:t>
      </w:r>
    </w:p>
    <w:p>
      <w:r>
        <w:t>@USER Don't you have to have some proof?🤔</w:t>
      </w:r>
    </w:p>
    <w:p>
      <w:r>
        <w:rPr>
          <w:b/>
          <w:u w:val="single"/>
        </w:rPr>
        <w:t>788138</w:t>
      </w:r>
    </w:p>
    <w:p>
      <w:r>
        <w:t>@USER 🤷🏼‍♀️ that would be silly.</w:t>
      </w:r>
    </w:p>
    <w:p>
      <w:r>
        <w:rPr>
          <w:b/>
          <w:u w:val="single"/>
        </w:rPr>
        <w:t>788139</w:t>
      </w:r>
    </w:p>
    <w:p>
      <w:r>
        <w:t>@USER Google stock wayyy up. Whats so bad with your Trump world #Google?</w:t>
      </w:r>
    </w:p>
    <w:p>
      <w:r>
        <w:rPr>
          <w:b/>
          <w:u w:val="single"/>
        </w:rPr>
        <w:t>788140</w:t>
      </w:r>
    </w:p>
    <w:p>
      <w:r>
        <w:t>@USER @USER so and accusation by a libtarded Trump hating liberal activist against a Trump appointee doesnt make u wonder if the accusation was politically motivated in the SLIGHTEST?  No? This is why conservatives think u are all stupid. Because u are.</w:t>
      </w:r>
    </w:p>
    <w:p>
      <w:r>
        <w:rPr>
          <w:b/>
          <w:u w:val="single"/>
        </w:rPr>
        <w:t>788141</w:t>
      </w:r>
    </w:p>
    <w:p>
      <w:r>
        <w:t>@USER Does she expect a mob in pussy hats shouting We believe her" in unison, based on a general distrust of conservatives?"</w:t>
      </w:r>
    </w:p>
    <w:p>
      <w:r>
        <w:rPr>
          <w:b/>
          <w:u w:val="single"/>
        </w:rPr>
        <w:t>788142</w:t>
      </w:r>
    </w:p>
    <w:p>
      <w:r>
        <w:t>@USER @USER @USER maybe he is for brutally beating a woman. apparently spending a couple hundred dollars makes up for beatin the piss out of someone</w:t>
      </w:r>
    </w:p>
    <w:p>
      <w:r>
        <w:rPr>
          <w:b/>
          <w:u w:val="single"/>
        </w:rPr>
        <w:t>788143</w:t>
      </w:r>
    </w:p>
    <w:p>
      <w:r>
        <w:t>@USER @USER Everybody Talks About the Weather . . . We Don't: We confront them when we make sure that what doesn't suit us never happens again. Don’t blather that it is too violence. The action #AntiFa is not crocheting doilies!</w:t>
      </w:r>
    </w:p>
    <w:p>
      <w:r>
        <w:rPr>
          <w:b/>
          <w:u w:val="single"/>
        </w:rPr>
        <w:t>788144</w:t>
      </w:r>
    </w:p>
    <w:p>
      <w:r>
        <w:t>@USER @USER Apparently conservatives are now automatically guilty of any crime or assault that shows up from no where at the last possible minute. We are no longer presumed innocent until proven otherwise.</w:t>
      </w:r>
    </w:p>
    <w:p>
      <w:r>
        <w:rPr>
          <w:b/>
          <w:u w:val="single"/>
        </w:rPr>
        <w:t>788145</w:t>
      </w:r>
    </w:p>
    <w:p>
      <w:r>
        <w:t>@USER Oh well. You are a better man.</w:t>
      </w:r>
    </w:p>
    <w:p>
      <w:r>
        <w:rPr>
          <w:b/>
          <w:u w:val="single"/>
        </w:rPr>
        <w:t>788146</w:t>
      </w:r>
    </w:p>
    <w:p>
      <w:r>
        <w:t>@USER @USER @USER He is such a stroke🙄</w:t>
      </w:r>
    </w:p>
    <w:p>
      <w:r>
        <w:rPr>
          <w:b/>
          <w:u w:val="single"/>
        </w:rPr>
        <w:t>788147</w:t>
      </w:r>
    </w:p>
    <w:p>
      <w:r>
        <w:t>@USER you are some basic white girl who clearly didn’t know any of them personally and it’s awful what has happened to Mac so why don’t you pay respect to that instead of being disgusting and blaming another innocent human in something that has nothing to do with them.</w:t>
      </w:r>
    </w:p>
    <w:p>
      <w:r>
        <w:rPr>
          <w:b/>
          <w:u w:val="single"/>
        </w:rPr>
        <w:t>788148</w:t>
      </w:r>
    </w:p>
    <w:p>
      <w:r>
        <w:t>@USER @USER The racist excuse every time telling it like it is" "against being PC" URL</w:t>
      </w:r>
    </w:p>
    <w:p>
      <w:r>
        <w:rPr>
          <w:b/>
          <w:u w:val="single"/>
        </w:rPr>
        <w:t>788149</w:t>
      </w:r>
    </w:p>
    <w:p>
      <w:r>
        <w:t>@USER I believe he is winded! Some nights you just don't have it I guess</w:t>
      </w:r>
    </w:p>
    <w:p>
      <w:r>
        <w:rPr>
          <w:b/>
          <w:u w:val="single"/>
        </w:rPr>
        <w:t>788150</w:t>
      </w:r>
    </w:p>
    <w:p>
      <w:r>
        <w:t>@USER @USER @USER My opinion isn’t false just as is you’re isn’t . You can’t downplay my feelings because it doesn’t fit into your narrative. What rights are we taking away??? Better gun control??? If that hurts your soul oh well. A dead child hurts mine more</w:t>
      </w:r>
    </w:p>
    <w:p>
      <w:r>
        <w:rPr>
          <w:b/>
          <w:u w:val="single"/>
        </w:rPr>
        <w:t>788151</w:t>
      </w:r>
    </w:p>
    <w:p>
      <w:r>
        <w:t>@USER you were right last night about Quad! She acts like she is the only one going through things in life! She has to share with her friends so that y’all can be there for her! #marriedtomedicine</w:t>
      </w:r>
    </w:p>
    <w:p>
      <w:r>
        <w:rPr>
          <w:b/>
          <w:u w:val="single"/>
        </w:rPr>
        <w:t>788152</w:t>
      </w:r>
    </w:p>
    <w:p>
      <w:r>
        <w:t>@USER @USER How do I connect my USB token to an iPhone?</w:t>
      </w:r>
    </w:p>
    <w:p>
      <w:r>
        <w:rPr>
          <w:b/>
          <w:u w:val="single"/>
        </w:rPr>
        <w:t>788153</w:t>
      </w:r>
    </w:p>
    <w:p>
      <w:r>
        <w:t>@USER Here' s a guy that's a reliable source of information. hHahahahahahaha. Just kidding.</w:t>
      </w:r>
    </w:p>
    <w:p>
      <w:r>
        <w:rPr>
          <w:b/>
          <w:u w:val="single"/>
        </w:rPr>
        <w:t>788154</w:t>
      </w:r>
    </w:p>
    <w:p>
      <w:r>
        <w:t>@USER @USER And you support the right using Antifa tactics in other words the tactics of a domestic terrorist group.</w:t>
      </w:r>
    </w:p>
    <w:p>
      <w:r>
        <w:rPr>
          <w:b/>
          <w:u w:val="single"/>
        </w:rPr>
        <w:t>788155</w:t>
      </w:r>
    </w:p>
    <w:p>
      <w:r>
        <w:t>@USER I see his tweet. But it’s just another garbage tweet from the liberals. Contributed nothing except to add more confirmation that the liberals are out of talking points &amp;amp; aren’t to be believed.</w:t>
      </w:r>
    </w:p>
    <w:p>
      <w:r>
        <w:rPr>
          <w:b/>
          <w:u w:val="single"/>
        </w:rPr>
        <w:t>788156</w:t>
      </w:r>
    </w:p>
    <w:p>
      <w:r>
        <w:t>@USER They really don't care who he is. Only that he will act as a judicial alt right operative on the Supreme Court.</w:t>
      </w:r>
    </w:p>
    <w:p>
      <w:r>
        <w:rPr>
          <w:b/>
          <w:u w:val="single"/>
        </w:rPr>
        <w:t>788157</w:t>
      </w:r>
    </w:p>
    <w:p>
      <w:r>
        <w:t>@USER We support you Dana in anything you do—yes you are a heck of an actress. Thank you for fighting for us. NRA Proud. MAGA. BLESSINGS DANA.</w:t>
      </w:r>
    </w:p>
    <w:p>
      <w:r>
        <w:rPr>
          <w:b/>
          <w:u w:val="single"/>
        </w:rPr>
        <w:t>788158</w:t>
      </w:r>
    </w:p>
    <w:p>
      <w:r>
        <w:t>@USER Oh FFS! This is just sublime. You are getting better and better</w:t>
      </w:r>
    </w:p>
    <w:p>
      <w:r>
        <w:rPr>
          <w:b/>
          <w:u w:val="single"/>
        </w:rPr>
        <w:t>788159</w:t>
      </w:r>
    </w:p>
    <w:p>
      <w:r>
        <w:t>@USER Hey why don’t you look at what Keith Elison of Minnesota get off your bully pulpit and do a investigation into his past abuse or do you just CHEERY PICK ……!!!</w:t>
      </w:r>
    </w:p>
    <w:p>
      <w:r>
        <w:rPr>
          <w:b/>
          <w:u w:val="single"/>
        </w:rPr>
        <w:t>788160</w:t>
      </w:r>
    </w:p>
    <w:p>
      <w:r>
        <w:t>@USER @USER @USER @USER @USER @USER My Dad didn’t die so ANYONE could disrespect the fabric &amp;amp; Country he fought4. OUR Flag&amp;amp;Country are inseparable both defended with human blood &amp;amp;those who disrespect the flag disrespect the country! YOU ARE TO DEFEND THE FLAG &amp;amp; THE COUNTRY you served under &amp;amp; took oath 2defend.</w:t>
      </w:r>
    </w:p>
    <w:p>
      <w:r>
        <w:rPr>
          <w:b/>
          <w:u w:val="single"/>
        </w:rPr>
        <w:t>788161</w:t>
      </w:r>
    </w:p>
    <w:p>
      <w:r>
        <w:t>@USER @USER @USER @USER @USER @USER @USER @USER @USER @USER @USER @USER @USER @USER @USER @USER @USER @USER @USER @USER @USER @USER @USER @USER @USER @USER @USER @USER @USER @USER @USER @USER @USER @USER @USER @USER @USER @USER @USER really And then" WHERE in the WORLD does Antifa fit into wacked out Birdlandia? And boy oh boy Birdsize also apparently believes the notion that there are people who actually "deny climate"  I kid you not! I think Rod Serling's coming to escort Birdbrain back to 'the zone'"</w:t>
      </w:r>
    </w:p>
    <w:p>
      <w:r>
        <w:rPr>
          <w:b/>
          <w:u w:val="single"/>
        </w:rPr>
        <w:t>788162</w:t>
      </w:r>
    </w:p>
    <w:p>
      <w:r>
        <w:t>@USER Bring on Amy Barrett. No hearings needed anymore and she is a candidate number one ! And she is better on real human rights. This is what the Dems want so make her SCOTUS MAGA 😆</w:t>
      </w:r>
    </w:p>
    <w:p>
      <w:r>
        <w:rPr>
          <w:b/>
          <w:u w:val="single"/>
        </w:rPr>
        <w:t>788163</w:t>
      </w:r>
    </w:p>
    <w:p>
      <w:r>
        <w:t>@USER @USER Apparantly that rule of law doesn't apply to Republicans/Conservatives baselessly accused by Dems</w:t>
      </w:r>
    </w:p>
    <w:p>
      <w:r>
        <w:rPr>
          <w:b/>
          <w:u w:val="single"/>
        </w:rPr>
        <w:t>788164</w:t>
      </w:r>
    </w:p>
    <w:p>
      <w:r>
        <w:t>@USER But she didn’t resist she actually participate freely well maybe not free she did get paid</w:t>
      </w:r>
    </w:p>
    <w:p>
      <w:r>
        <w:rPr>
          <w:b/>
          <w:u w:val="single"/>
        </w:rPr>
        <w:t>788165</w:t>
      </w:r>
    </w:p>
    <w:p>
      <w:r>
        <w:t>@USER You are wise.</w:t>
      </w:r>
    </w:p>
    <w:p>
      <w:r>
        <w:rPr>
          <w:b/>
          <w:u w:val="single"/>
        </w:rPr>
        <w:t>788166</w:t>
      </w:r>
    </w:p>
    <w:p>
      <w:r>
        <w:t>@USER @USER What difference does it make if the gun death was a “fight” or “random”! Holding parents accountable could be part of gun control legislation. Write you Congressional representatives and demand it! Until Congress deals w/ gun violence it will continue &amp;amp; ALL Americans are at risk!</w:t>
      </w:r>
    </w:p>
    <w:p>
      <w:r>
        <w:rPr>
          <w:b/>
          <w:u w:val="single"/>
        </w:rPr>
        <w:t>788167</w:t>
      </w:r>
    </w:p>
    <w:p>
      <w:r>
        <w:t>@USER @USER This pope is pure satanic. God will strip him down to nothing and cast him to hells fire for his crimes</w:t>
      </w:r>
    </w:p>
    <w:p>
      <w:r>
        <w:rPr>
          <w:b/>
          <w:u w:val="single"/>
        </w:rPr>
        <w:t>788168</w:t>
      </w:r>
    </w:p>
    <w:p>
      <w:r>
        <w:t>@USER He ruined the brand for what? Kaepernick?</w:t>
      </w:r>
    </w:p>
    <w:p>
      <w:r>
        <w:rPr>
          <w:b/>
          <w:u w:val="single"/>
        </w:rPr>
        <w:t>788169</w:t>
      </w:r>
    </w:p>
    <w:p>
      <w:r>
        <w:t>@USER This guy wants to be a successful producer and he is tweeting stuff like this.</w:t>
      </w:r>
    </w:p>
    <w:p>
      <w:r>
        <w:rPr>
          <w:b/>
          <w:u w:val="single"/>
        </w:rPr>
        <w:t>788170</w:t>
      </w:r>
    </w:p>
    <w:p>
      <w:r>
        <w:t>@USER DANGEROUS OBNOXIOUS GARBAGE....good luck doctor</w:t>
      </w:r>
    </w:p>
    <w:p>
      <w:r>
        <w:rPr>
          <w:b/>
          <w:u w:val="single"/>
        </w:rPr>
        <w:t>788171</w:t>
      </w:r>
    </w:p>
    <w:p>
      <w:r>
        <w:t>@USER TICK TOCK SWAMP !! YOUR GOING TO JAIL VERY SOON !! #MAGA</w:t>
      </w:r>
    </w:p>
    <w:p>
      <w:r>
        <w:rPr>
          <w:b/>
          <w:u w:val="single"/>
        </w:rPr>
        <w:t>788172</w:t>
      </w:r>
    </w:p>
    <w:p>
      <w:r>
        <w:t>@USER The people of PR tried telling us this last year but you were too busy bashing trump with mayor Cruz.   To you people 3000 peoples lives were worth it to try to make Trump look bad.  You are all a disgrace!</w:t>
      </w:r>
    </w:p>
    <w:p>
      <w:r>
        <w:rPr>
          <w:b/>
          <w:u w:val="single"/>
        </w:rPr>
        <w:t>788173</w:t>
      </w:r>
    </w:p>
    <w:p>
      <w:r>
        <w:t>@USER As much as I dislike Antifa. I hope none of them are stupid enough to fall for this bait and end up getting themselves or someone else injured or killed</w:t>
      </w:r>
    </w:p>
    <w:p>
      <w:r>
        <w:rPr>
          <w:b/>
          <w:u w:val="single"/>
        </w:rPr>
        <w:t>788174</w:t>
      </w:r>
    </w:p>
    <w:p>
      <w:r>
        <w:t>@USER @USER Sorry you are having issues. Please send an email to feedback@USER with a description of your issue and the email address associated with your account. Thanks.</w:t>
      </w:r>
    </w:p>
    <w:p>
      <w:r>
        <w:rPr>
          <w:b/>
          <w:u w:val="single"/>
        </w:rPr>
        <w:t>788175</w:t>
      </w:r>
    </w:p>
    <w:p>
      <w:r>
        <w:t>@USER URL  And this explains why he is disrespected by idiots like urself and Korzemba</w:t>
      </w:r>
    </w:p>
    <w:p>
      <w:r>
        <w:rPr>
          <w:b/>
          <w:u w:val="single"/>
        </w:rPr>
        <w:t>788176</w:t>
      </w:r>
    </w:p>
    <w:p>
      <w:r>
        <w:t>@USER Liberals always be liberalling. URL</w:t>
      </w:r>
    </w:p>
    <w:p>
      <w:r>
        <w:rPr>
          <w:b/>
          <w:u w:val="single"/>
        </w:rPr>
        <w:t>788177</w:t>
      </w:r>
    </w:p>
    <w:p>
      <w:r>
        <w:t>@USER This is a guy who weaponized the judicial system and IRS to attack conservatives...this is a guy who couldnt grow the ec onomy over 2 percent...this is a guy who said.  Get used to it...its the new norm  This guy is a moron</w:t>
      </w:r>
    </w:p>
    <w:p>
      <w:r>
        <w:rPr>
          <w:b/>
          <w:u w:val="single"/>
        </w:rPr>
        <w:t>788178</w:t>
      </w:r>
    </w:p>
    <w:p>
      <w:r>
        <w:t>@USER @USER I suggest using the 2nd to remove him.</w:t>
      </w:r>
    </w:p>
    <w:p>
      <w:r>
        <w:rPr>
          <w:b/>
          <w:u w:val="single"/>
        </w:rPr>
        <w:t>788179</w:t>
      </w:r>
    </w:p>
    <w:p>
      <w:r>
        <w:t>@USER @USER She is probs busy over school or something</w:t>
      </w:r>
    </w:p>
    <w:p>
      <w:r>
        <w:rPr>
          <w:b/>
          <w:u w:val="single"/>
        </w:rPr>
        <w:t>788180</w:t>
      </w:r>
    </w:p>
    <w:p>
      <w:r>
        <w:t>@USER @USER @USER @USER Can you imagine what she is like to waitstaff who get her order wrong?</w:t>
      </w:r>
    </w:p>
    <w:p>
      <w:r>
        <w:rPr>
          <w:b/>
          <w:u w:val="single"/>
        </w:rPr>
        <w:t>788181</w:t>
      </w:r>
    </w:p>
    <w:p>
      <w:r>
        <w:t>@USER @USER @USER the Free press"??? You mean mainstream corporate media??? You ought to look into what you are speaking of. I come from a line of journalists and printers that were and are an integral part of truly free press. WE are not shutting down speech, the LEFT is. Antifa. @USER</w:t>
      </w:r>
    </w:p>
    <w:p>
      <w:r>
        <w:rPr>
          <w:b/>
          <w:u w:val="single"/>
        </w:rPr>
        <w:t>788182</w:t>
      </w:r>
    </w:p>
    <w:p>
      <w:r>
        <w:t>@USER Unless he is like that old skin bag Cher.  She just coming back and coming back. #stretchedface</w:t>
      </w:r>
    </w:p>
    <w:p>
      <w:r>
        <w:rPr>
          <w:b/>
          <w:u w:val="single"/>
        </w:rPr>
        <w:t>788183</w:t>
      </w:r>
    </w:p>
    <w:p>
      <w:r>
        <w:t>Project Veritas Footage Released of Socialist State Department Worker  URL #MAGA #KAG2020 #TCOT #TeaParty #PJNET #WinBlue2018 #UniteBlue2018 #Resist  CLEAR Hatch Act violation: FELONY. Indict this SOB!</w:t>
      </w:r>
    </w:p>
    <w:p>
      <w:r>
        <w:rPr>
          <w:b/>
          <w:u w:val="single"/>
        </w:rPr>
        <w:t>788184</w:t>
      </w:r>
    </w:p>
    <w:p>
      <w:r>
        <w:t>And the hits just keep on coming from the Democrats. The desperation Is palpable. #DespicableDemocrats #FactsMatter #MSMediaLies #MAGA #Republicans2018  #Trump2020 #BigRedWave #BluePuddle @USER #POTUS **Follow/Like #USAGuard - @USER on Twitter** SHARE! URL</w:t>
      </w:r>
    </w:p>
    <w:p>
      <w:r>
        <w:rPr>
          <w:b/>
          <w:u w:val="single"/>
        </w:rPr>
        <w:t>788185</w:t>
      </w:r>
    </w:p>
    <w:p>
      <w:r>
        <w:t>@USER This is so fake he’s unable to feel true feelings he even lies when he says anything and she is just as stupid in standing by a man who clearly doesn’t respect the unity of marriage while he was with her and pay these women off STAND UP DIVORCE LIKE HIS OTHER WIFES DID HES A PIG</w:t>
      </w:r>
    </w:p>
    <w:p>
      <w:r>
        <w:rPr>
          <w:b/>
          <w:u w:val="single"/>
        </w:rPr>
        <w:t>788186</w:t>
      </w:r>
    </w:p>
    <w:p>
      <w:r>
        <w:t>@USER @USER So is Fox News now campaigning for the fairness doctrine or is this just Republicans using the power of Congress to force private companies to broadcast whatever the gop says as truth? When will NRA TV have pro gun control NRA members on?</w:t>
      </w:r>
    </w:p>
    <w:p>
      <w:r>
        <w:rPr>
          <w:b/>
          <w:u w:val="single"/>
        </w:rPr>
        <w:t>788187</w:t>
      </w:r>
    </w:p>
    <w:p>
      <w:r>
        <w:t>@USER @USER Last tea party rally didn't look like the last antifa rally did it? Misfits and unsuccessful people is all that rally on left.</w:t>
      </w:r>
    </w:p>
    <w:p>
      <w:r>
        <w:rPr>
          <w:b/>
          <w:u w:val="single"/>
        </w:rPr>
        <w:t>788188</w:t>
      </w:r>
    </w:p>
    <w:p>
      <w:r>
        <w:t>@USER how? how is this in any way shape or form...</w:t>
      </w:r>
    </w:p>
    <w:p>
      <w:r>
        <w:rPr>
          <w:b/>
          <w:u w:val="single"/>
        </w:rPr>
        <w:t>788189</w:t>
      </w:r>
    </w:p>
    <w:p>
      <w:r>
        <w:t>@USER I thought this was SNL. The last guy is wearing a fucking beanie with the mindmill on itS</w:t>
      </w:r>
    </w:p>
    <w:p>
      <w:r>
        <w:rPr>
          <w:b/>
          <w:u w:val="single"/>
        </w:rPr>
        <w:t>788190</w:t>
      </w:r>
    </w:p>
    <w:p>
      <w:r>
        <w:t>@USER @USER   #thescore Happy Birthday Again!! Lucky Lovely Charm ka ng @USER @USER @USER @USER 💐💐💐👏👏👏👏 You Are Stunning!!🌹🌹🌹❤️❤️❤️ - HipHop ka minsan sa game ha?</w:t>
      </w:r>
    </w:p>
    <w:p>
      <w:r>
        <w:rPr>
          <w:b/>
          <w:u w:val="single"/>
        </w:rPr>
        <w:t>788191</w:t>
      </w:r>
    </w:p>
    <w:p>
      <w:r>
        <w:t>@USER Has this guy got acorns in his cheeks or what. Lack of walking around sense is astonishing with liberals.</w:t>
      </w:r>
    </w:p>
    <w:p>
      <w:r>
        <w:rPr>
          <w:b/>
          <w:u w:val="single"/>
        </w:rPr>
        <w:t>788192</w:t>
      </w:r>
    </w:p>
    <w:p>
      <w:r>
        <w:t>@USER @USER #MSM has no respect left. They have really reached the point of being the #EOTP</w:t>
      </w:r>
    </w:p>
    <w:p>
      <w:r>
        <w:rPr>
          <w:b/>
          <w:u w:val="single"/>
        </w:rPr>
        <w:t>788193</w:t>
      </w:r>
    </w:p>
    <w:p>
      <w:r>
        <w:t>@USER @USER 93% NEGATIVE COVERAGE SAYS YOU ARE DELUSIONAL</w:t>
      </w:r>
    </w:p>
    <w:p>
      <w:r>
        <w:rPr>
          <w:b/>
          <w:u w:val="single"/>
        </w:rPr>
        <w:t>788194</w:t>
      </w:r>
    </w:p>
    <w:p>
      <w:r>
        <w:t>@USER @USER is so biased against conservatives‼️everyone should drop google and use Bing or DuckDuckGo.</w:t>
      </w:r>
    </w:p>
    <w:p>
      <w:r>
        <w:rPr>
          <w:b/>
          <w:u w:val="single"/>
        </w:rPr>
        <w:t>788195</w:t>
      </w:r>
    </w:p>
    <w:p>
      <w:r>
        <w:t>@USER Call bullsh#t just poor losser</w:t>
      </w:r>
    </w:p>
    <w:p>
      <w:r>
        <w:rPr>
          <w:b/>
          <w:u w:val="single"/>
        </w:rPr>
        <w:t>788196</w:t>
      </w:r>
    </w:p>
    <w:p>
      <w:r>
        <w:t>@USER @USER I will never buy a magazine again URL</w:t>
      </w:r>
    </w:p>
    <w:p>
      <w:r>
        <w:rPr>
          <w:b/>
          <w:u w:val="single"/>
        </w:rPr>
        <w:t>788197</w:t>
      </w:r>
    </w:p>
    <w:p>
      <w:r>
        <w:t>@USER Degenerative behavior creeps onto our sovereignty and justice system</w:t>
      </w:r>
    </w:p>
    <w:p>
      <w:r>
        <w:rPr>
          <w:b/>
          <w:u w:val="single"/>
        </w:rPr>
        <w:t>788198</w:t>
      </w:r>
    </w:p>
    <w:p>
      <w:r>
        <w:t>@USER I love my wife Hannah ♥😊♥😊❤😊♥♡😍</w:t>
      </w:r>
    </w:p>
    <w:p>
      <w:r>
        <w:rPr>
          <w:b/>
          <w:u w:val="single"/>
        </w:rPr>
        <w:t>788199</w:t>
      </w:r>
    </w:p>
    <w:p>
      <w:r>
        <w:t>@USER @USER You don’t believe this is true fact and AC360 commentary on your tweet. Let say he is wrong in reference to Florence. But is he correct on you NOT visiting any  impacted areas. How long you will fool your base fans.  Grow up.</w:t>
      </w:r>
    </w:p>
    <w:p>
      <w:r>
        <w:rPr>
          <w:b/>
          <w:u w:val="single"/>
        </w:rPr>
        <w:t>788200</w:t>
      </w:r>
    </w:p>
    <w:p>
      <w:r>
        <w:t>@USER Happy dance that Serena lost. She needed taken down a notch or two.</w:t>
      </w:r>
    </w:p>
    <w:p>
      <w:r>
        <w:rPr>
          <w:b/>
          <w:u w:val="single"/>
        </w:rPr>
        <w:t>788201</w:t>
      </w:r>
    </w:p>
    <w:p>
      <w:r>
        <w:t>@USER You are not alone here. I didn't like The Last Jedi a bit more than Force Awakens. Cannot talk about Solo because didn't see it. But Rouge One is the other Star Wars under Disney that was good.</w:t>
      </w:r>
    </w:p>
    <w:p>
      <w:r>
        <w:rPr>
          <w:b/>
          <w:u w:val="single"/>
        </w:rPr>
        <w:t>788202</w:t>
      </w:r>
    </w:p>
    <w:p>
      <w:r>
        <w:t>@USER !maybe she was fucking hungry!!! No one knows what kind of home life she has! My goodness  she is a child and this officer could have handled this better. Sorry he needs to be fired</w:t>
      </w:r>
    </w:p>
    <w:p>
      <w:r>
        <w:rPr>
          <w:b/>
          <w:u w:val="single"/>
        </w:rPr>
        <w:t>788203</w:t>
      </w:r>
    </w:p>
    <w:p>
      <w:r>
        <w:t>@USER That @USER only report the Conservatives in a positive way</w:t>
      </w:r>
    </w:p>
    <w:p>
      <w:r>
        <w:rPr>
          <w:b/>
          <w:u w:val="single"/>
        </w:rPr>
        <w:t>788204</w:t>
      </w:r>
    </w:p>
    <w:p>
      <w:r>
        <w:t>#RINO Rauner has severely failed Illinois. Touting his “turn around agenda” he gave us nothing but his “turn coat agenda”. Illinois Conservatives not have one choice #VOTE @USER for State experience! URL</w:t>
      </w:r>
    </w:p>
    <w:p>
      <w:r>
        <w:rPr>
          <w:b/>
          <w:u w:val="single"/>
        </w:rPr>
        <w:t>788205</w:t>
      </w:r>
    </w:p>
    <w:p>
      <w:r>
        <w:t>@USER @USER and if there is gun control in USA -who will be rounded and exterminated ??</w:t>
      </w:r>
    </w:p>
    <w:p>
      <w:r>
        <w:rPr>
          <w:b/>
          <w:u w:val="single"/>
        </w:rPr>
        <w:t>788206</w:t>
      </w:r>
    </w:p>
    <w:p>
      <w:r>
        <w:t>@USER @USER Sounds to me like the Pope needs counselled on confession.</w:t>
      </w:r>
    </w:p>
    <w:p>
      <w:r>
        <w:rPr>
          <w:b/>
          <w:u w:val="single"/>
        </w:rPr>
        <w:t>788207</w:t>
      </w:r>
    </w:p>
    <w:p>
      <w:r>
        <w:t>@USER There is shiva and she is not a boy. URL</w:t>
      </w:r>
    </w:p>
    <w:p>
      <w:r>
        <w:rPr>
          <w:b/>
          <w:u w:val="single"/>
        </w:rPr>
        <w:t>788208</w:t>
      </w:r>
    </w:p>
    <w:p>
      <w:r>
        <w:t>@USER @USER @USER @USER @USER Timing? They had this info in their laps? You betcha. THAT'S the chess game of politics. Nothing new here. Use things to your advantage when you need them. Doesn't make them untrue. 🤨</w:t>
      </w:r>
    </w:p>
    <w:p>
      <w:r>
        <w:rPr>
          <w:b/>
          <w:u w:val="single"/>
        </w:rPr>
        <w:t>788209</w:t>
      </w:r>
    </w:p>
    <w:p>
      <w:r>
        <w:t>@USER @USER She is flat out lying!</w:t>
      </w:r>
    </w:p>
    <w:p>
      <w:r>
        <w:rPr>
          <w:b/>
          <w:u w:val="single"/>
        </w:rPr>
        <w:t>788210</w:t>
      </w:r>
    </w:p>
    <w:p>
      <w:r>
        <w:t>@USER @USER So death tolls are determined by studies and computer programs?</w:t>
      </w:r>
    </w:p>
    <w:p>
      <w:r>
        <w:rPr>
          <w:b/>
          <w:u w:val="single"/>
        </w:rPr>
        <w:t>788211</w:t>
      </w:r>
    </w:p>
    <w:p>
      <w:r>
        <w:t>@USER I have you and Kaze- I need more.</w:t>
      </w:r>
    </w:p>
    <w:p>
      <w:r>
        <w:rPr>
          <w:b/>
          <w:u w:val="single"/>
        </w:rPr>
        <w:t>788212</w:t>
      </w:r>
    </w:p>
    <w:p>
      <w:r>
        <w:t>@USER @USER @USER @USER @USER He is complicit and took the money. He is going too !!!</w:t>
      </w:r>
    </w:p>
    <w:p>
      <w:r>
        <w:rPr>
          <w:b/>
          <w:u w:val="single"/>
        </w:rPr>
        <w:t>788213</w:t>
      </w:r>
    </w:p>
    <w:p>
      <w:r>
        <w:t>@USER @USER @USER @USER @USER @USER Oh and thanks for RTing my post!  #MAGA #KAG2018 yes we're gonna!</w:t>
      </w:r>
    </w:p>
    <w:p>
      <w:r>
        <w:rPr>
          <w:b/>
          <w:u w:val="single"/>
        </w:rPr>
        <w:t>788214</w:t>
      </w:r>
    </w:p>
    <w:p>
      <w:r>
        <w:t>@USER @USER Can't do that. BLM and Antifa morons will start looting</w:t>
      </w:r>
    </w:p>
    <w:p>
      <w:r>
        <w:rPr>
          <w:b/>
          <w:u w:val="single"/>
        </w:rPr>
        <w:t>788215</w:t>
      </w:r>
    </w:p>
    <w:p>
      <w:r>
        <w:t>@USER Interesting; my interpretation of the piece was that he was speaking tongue-in-cheek in relating his psychiatric condition to the gun qualifications to highlight the ironic and counter-intuitive nature of gun control laws. I thought it was a well balanced insider piece.</w:t>
      </w:r>
    </w:p>
    <w:p>
      <w:r>
        <w:rPr>
          <w:b/>
          <w:u w:val="single"/>
        </w:rPr>
        <w:t>788216</w:t>
      </w:r>
    </w:p>
    <w:p>
      <w:r>
        <w:t>@USER @USER ok with Andrew @USER Bully Liar touchy cheat to be kept on as a MP? On £75k? No anti bullying rules? URL … @USER @USER @USER @USER</w:t>
      </w:r>
    </w:p>
    <w:p>
      <w:r>
        <w:rPr>
          <w:b/>
          <w:u w:val="single"/>
        </w:rPr>
        <w:t>788217</w:t>
      </w:r>
    </w:p>
    <w:p>
      <w:r>
        <w:t>3/ you simply gloss right over the silly emotional female, and her nothing problem. Then you delete this as you realize how horrible it is, (or perhaps someone told you), but somehow it is the fault of the liberals," who might misinterpret what you wrote in plain English."</w:t>
      </w:r>
    </w:p>
    <w:p>
      <w:r>
        <w:rPr>
          <w:b/>
          <w:u w:val="single"/>
        </w:rPr>
        <w:t>788218</w:t>
      </w:r>
    </w:p>
    <w:p>
      <w:r>
        <w:t>@USER @USER @USER Misdrawed. Cause she is not white and blonde. Why he did that? Can you answer that?</w:t>
      </w:r>
    </w:p>
    <w:p>
      <w:r>
        <w:rPr>
          <w:b/>
          <w:u w:val="single"/>
        </w:rPr>
        <w:t>788219</w:t>
      </w:r>
    </w:p>
    <w:p>
      <w:r>
        <w:t>@USER Bono is clearly a racist</w:t>
      </w:r>
    </w:p>
    <w:p>
      <w:r>
        <w:rPr>
          <w:b/>
          <w:u w:val="single"/>
        </w:rPr>
        <w:t>788220</w:t>
      </w:r>
    </w:p>
    <w:p>
      <w:r>
        <w:t>@USER @USER Yeah he is</w:t>
      </w:r>
    </w:p>
    <w:p>
      <w:r>
        <w:rPr>
          <w:b/>
          <w:u w:val="single"/>
        </w:rPr>
        <w:t>788221</w:t>
      </w:r>
    </w:p>
    <w:p>
      <w:r>
        <w:t>@USER Liberals ruin everything.</w:t>
      </w:r>
    </w:p>
    <w:p>
      <w:r>
        <w:rPr>
          <w:b/>
          <w:u w:val="single"/>
        </w:rPr>
        <w:t>788222</w:t>
      </w:r>
    </w:p>
    <w:p>
      <w:r>
        <w:t>@USER joan is playing 4 characters this season all the way up to episode 6 so far.. pretty sure she is a main</w:t>
      </w:r>
    </w:p>
    <w:p>
      <w:r>
        <w:rPr>
          <w:b/>
          <w:u w:val="single"/>
        </w:rPr>
        <w:t>788223</w:t>
      </w:r>
    </w:p>
    <w:p>
      <w:r>
        <w:t>@USER Oh my goodness she is so precious! Babies make everything better! Thank you for sharing 💕</w:t>
      </w:r>
    </w:p>
    <w:p>
      <w:r>
        <w:rPr>
          <w:b/>
          <w:u w:val="single"/>
        </w:rPr>
        <w:t>788224</w:t>
      </w:r>
    </w:p>
    <w:p>
      <w:r>
        <w:t>@USER You are doing copy paste of the tweets of south park twitter... There are something weird on here 🤔🤔🤔</w:t>
      </w:r>
    </w:p>
    <w:p>
      <w:r>
        <w:rPr>
          <w:b/>
          <w:u w:val="single"/>
        </w:rPr>
        <w:t>788225</w:t>
      </w:r>
    </w:p>
    <w:p>
      <w:r>
        <w:t>#Westminster @USER #Tories @USER @USER @USER @USER WTF is going wrong with #police these days 😒😠😠😠 URL</w:t>
      </w:r>
    </w:p>
    <w:p>
      <w:r>
        <w:rPr>
          <w:b/>
          <w:u w:val="single"/>
        </w:rPr>
        <w:t>788226</w:t>
      </w:r>
    </w:p>
    <w:p>
      <w:r>
        <w:t>#stcshooting To the kneejerk people crying for gun control" after this shooting. We already HAVE very restrictive gun control. You just want a ban. It's a pity no one has politely explained to these criminals that they are supposed to obey the law."</w:t>
      </w:r>
    </w:p>
    <w:p>
      <w:r>
        <w:rPr>
          <w:b/>
          <w:u w:val="single"/>
        </w:rPr>
        <w:t>788227</w:t>
      </w:r>
    </w:p>
    <w:p>
      <w:r>
        <w:t>@USER There she is looking wretched</w:t>
      </w:r>
    </w:p>
    <w:p>
      <w:r>
        <w:rPr>
          <w:b/>
          <w:u w:val="single"/>
        </w:rPr>
        <w:t>788228</w:t>
      </w:r>
    </w:p>
    <w:p>
      <w:r>
        <w:t>@USER The liberals responses to this great news is very telling!!!</w:t>
      </w:r>
    </w:p>
    <w:p>
      <w:r>
        <w:rPr>
          <w:b/>
          <w:u w:val="single"/>
        </w:rPr>
        <w:t>788229</w:t>
      </w:r>
    </w:p>
    <w:p>
      <w:r>
        <w:t>@USER @USER @USER You liberals live by double standards. Look at what you did to Monica Lewinski. She was branded a liar and whore even after she produced the evidence. All because good ole Bill is a Democrat! Your all fucking insane!</w:t>
      </w:r>
    </w:p>
    <w:p>
      <w:r>
        <w:rPr>
          <w:b/>
          <w:u w:val="single"/>
        </w:rPr>
        <w:t>788230</w:t>
      </w:r>
    </w:p>
    <w:p>
      <w:r>
        <w:t>#Neoliberalism has failed the #poor and #middleclass!  Is the People's Party of #Canada #liberal?  #Bernier #PPC #politics #government #cdnpoli #pnpcbc #populist #racist #racism #bigot #hw #polcan #pnpcbc #cpc #lpc #ndp URL Shared via the CBC News Android App</w:t>
      </w:r>
    </w:p>
    <w:p>
      <w:r>
        <w:rPr>
          <w:b/>
          <w:u w:val="single"/>
        </w:rPr>
        <w:t>788231</w:t>
      </w:r>
    </w:p>
    <w:p>
      <w:r>
        <w:t>@USER @USER @USER @USER @USER @USER @USER Don't shame your entire country.. You are not mad!</w:t>
      </w:r>
    </w:p>
    <w:p>
      <w:r>
        <w:rPr>
          <w:b/>
          <w:u w:val="single"/>
        </w:rPr>
        <w:t>788232</w:t>
      </w:r>
    </w:p>
    <w:p>
      <w:r>
        <w:t>@USER @USER She is a piece of shit and I am not sorry for my bluntness. From now on I am going to say what I think whether bluntly or rudely!</w:t>
      </w:r>
    </w:p>
    <w:p>
      <w:r>
        <w:rPr>
          <w:b/>
          <w:u w:val="single"/>
        </w:rPr>
        <w:t>788233</w:t>
      </w:r>
    </w:p>
    <w:p>
      <w:r>
        <w:t>@USER @USER @USER @USER @USER @USER @USER @USER So you're saying Antifa should have never oppressed the Nazis... gotcha.</w:t>
      </w:r>
    </w:p>
    <w:p>
      <w:r>
        <w:rPr>
          <w:b/>
          <w:u w:val="single"/>
        </w:rPr>
        <w:t>788234</w:t>
      </w:r>
    </w:p>
    <w:p>
      <w:r>
        <w:t>@USER Animal is the operative word !</w:t>
      </w:r>
    </w:p>
    <w:p>
      <w:r>
        <w:rPr>
          <w:b/>
          <w:u w:val="single"/>
        </w:rPr>
        <w:t>788235</w:t>
      </w:r>
    </w:p>
    <w:p>
      <w:r>
        <w:t>@USER Can’t she appeal. ? This is all kinds of wrong . If I were ES@USER would beat the sh** out of her.</w:t>
      </w:r>
    </w:p>
    <w:p>
      <w:r>
        <w:rPr>
          <w:b/>
          <w:u w:val="single"/>
        </w:rPr>
        <w:t>788236</w:t>
      </w:r>
    </w:p>
    <w:p>
      <w:r>
        <w:t>Black Female Democrats Call for Changes in Party"  URL #TCOT #MAGA #RedNationRising"</w:t>
      </w:r>
    </w:p>
    <w:p>
      <w:r>
        <w:rPr>
          <w:b/>
          <w:u w:val="single"/>
        </w:rPr>
        <w:t>788237</w:t>
      </w:r>
    </w:p>
    <w:p>
      <w:r>
        <w:t>@USER For someone unqualified he seems to be doing a darned good job.</w:t>
      </w:r>
    </w:p>
    <w:p>
      <w:r>
        <w:rPr>
          <w:b/>
          <w:u w:val="single"/>
        </w:rPr>
        <w:t>788238</w:t>
      </w:r>
    </w:p>
    <w:p>
      <w:r>
        <w:t>@USER @USER @USER Are you aware that Hillary Clinton said she was going to use Nuclear weapons against Russia. That was after she sold the 20% of our weapons fuel. She is a complete idiot.</w:t>
      </w:r>
    </w:p>
    <w:p>
      <w:r>
        <w:rPr>
          <w:b/>
          <w:u w:val="single"/>
        </w:rPr>
        <w:t>788239</w:t>
      </w:r>
    </w:p>
    <w:p>
      <w:r>
        <w:t>@USER YOU ARE SO CUTE 😭💕</w:t>
      </w:r>
    </w:p>
    <w:p>
      <w:r>
        <w:rPr>
          <w:b/>
          <w:u w:val="single"/>
        </w:rPr>
        <w:t>788240</w:t>
      </w:r>
    </w:p>
    <w:p>
      <w:r>
        <w:t>@USER Not according to the ECHR who said it was inhuman &amp;amp; degrading treatment which is pretty awful in itself. So you are directing your comments at the wrong person.</w:t>
      </w:r>
    </w:p>
    <w:p>
      <w:r>
        <w:rPr>
          <w:b/>
          <w:u w:val="single"/>
        </w:rPr>
        <w:t>788241</w:t>
      </w:r>
    </w:p>
    <w:p>
      <w:r>
        <w:t>@USER It’s about time. A civilised nation needs tougher gun control. Man only backwards countries don’t</w:t>
      </w:r>
    </w:p>
    <w:p>
      <w:r>
        <w:rPr>
          <w:b/>
          <w:u w:val="single"/>
        </w:rPr>
        <w:t>788242</w:t>
      </w:r>
    </w:p>
    <w:p>
      <w:r>
        <w:t>@USER Dianne Feinstein disagrees. She effectively called the woman a liar</w:t>
      </w:r>
    </w:p>
    <w:p>
      <w:r>
        <w:rPr>
          <w:b/>
          <w:u w:val="single"/>
        </w:rPr>
        <w:t>788243</w:t>
      </w:r>
    </w:p>
    <w:p>
      <w:r>
        <w:t>@USER @USER @USER Time I’m really starting to hate that word....she had all the time in the world to open her mouth...really shut up about time! Enough of this left....Liberals bull shit about time! You and she have no case! Actually time is what is Hurting her case!</w:t>
      </w:r>
    </w:p>
    <w:p>
      <w:r>
        <w:rPr>
          <w:b/>
          <w:u w:val="single"/>
        </w:rPr>
        <w:t>788244</w:t>
      </w:r>
    </w:p>
    <w:p>
      <w:r>
        <w:t>@USER @USER @USER The whole milk thing is a lie anyway. Not needed. Does weird things to humans. Save your money for your Labour membership. x</w:t>
      </w:r>
    </w:p>
    <w:p>
      <w:r>
        <w:rPr>
          <w:b/>
          <w:u w:val="single"/>
        </w:rPr>
        <w:t>788245</w:t>
      </w:r>
    </w:p>
    <w:p>
      <w:r>
        <w:t>15 concert goers massacred in Missouri with 9mm Ruger P89. The NRA calls gun control research 'unethical'.</w:t>
      </w:r>
    </w:p>
    <w:p>
      <w:r>
        <w:rPr>
          <w:b/>
          <w:u w:val="single"/>
        </w:rPr>
        <w:t>788246</w:t>
      </w:r>
    </w:p>
    <w:p>
      <w:r>
        <w:t>@USER @USER Gun control at its finest! 2A is the greatest!!  She was #MAGA</w:t>
      </w:r>
    </w:p>
    <w:p>
      <w:r>
        <w:rPr>
          <w:b/>
          <w:u w:val="single"/>
        </w:rPr>
        <w:t>788247</w:t>
      </w:r>
    </w:p>
    <w:p>
      <w:r>
        <w:t>@USER Fact is...It's up to us to vote Republican to make sure that doesn't happen!</w:t>
      </w:r>
    </w:p>
    <w:p>
      <w:r>
        <w:rPr>
          <w:b/>
          <w:u w:val="single"/>
        </w:rPr>
        <w:t>788248</w:t>
      </w:r>
    </w:p>
    <w:p>
      <w:r>
        <w:t>@USER @USER @USER @USER @USER @USER Sir it comes to something when you present a lie as a fact.... Have you no shame? This is the fact 65% of labour voters voted to Remain. Ref YouGov polls. Your position is based on a false premise......have a nice day</w:t>
      </w:r>
    </w:p>
    <w:p>
      <w:r>
        <w:rPr>
          <w:b/>
          <w:u w:val="single"/>
        </w:rPr>
        <w:t>788249</w:t>
      </w:r>
    </w:p>
    <w:p>
      <w:r>
        <w:t>@USER @USER [Eric opens the door and runs to the couch.] Fuck yeah.</w:t>
      </w:r>
    </w:p>
    <w:p>
      <w:r>
        <w:rPr>
          <w:b/>
          <w:u w:val="single"/>
        </w:rPr>
        <w:t>788250</w:t>
      </w:r>
    </w:p>
    <w:p>
      <w:r>
        <w:t>@USER Everything is more intense when grieving. Grief started for me as a child. So I totally get it. Many of your cyber friends got your back. Again every thing will@USER more intense. She is beautiful.</w:t>
      </w:r>
    </w:p>
    <w:p>
      <w:r>
        <w:rPr>
          <w:b/>
          <w:u w:val="single"/>
        </w:rPr>
        <w:t>788251</w:t>
      </w:r>
    </w:p>
    <w:p>
      <w:r>
        <w:t>@USER @USER Levi’s just came out in support of student gun control activists.  Now the Trumpers will be burning their jeans as well as their sneakers!</w:t>
      </w:r>
    </w:p>
    <w:p>
      <w:r>
        <w:rPr>
          <w:b/>
          <w:u w:val="single"/>
        </w:rPr>
        <w:t>788252</w:t>
      </w:r>
    </w:p>
    <w:p>
      <w:r>
        <w:t>@USER @USER @USER @USER Dont tell me she is at it again</w:t>
      </w:r>
    </w:p>
    <w:p>
      <w:r>
        <w:rPr>
          <w:b/>
          <w:u w:val="single"/>
        </w:rPr>
        <w:t>788253</w:t>
      </w:r>
    </w:p>
    <w:p>
      <w:r>
        <w:t>@USER Georgia University...your racism and utter lack of tolerance is showing. Higher education is apparently not your goal.</w:t>
      </w:r>
    </w:p>
    <w:p>
      <w:r>
        <w:rPr>
          <w:b/>
          <w:u w:val="single"/>
        </w:rPr>
        <w:t>788254</w:t>
      </w:r>
    </w:p>
    <w:p>
      <w:r>
        <w:t>@USER @USER Yes it does. She should be made to resign.  #MAGA</w:t>
      </w:r>
    </w:p>
    <w:p>
      <w:r>
        <w:rPr>
          <w:b/>
          <w:u w:val="single"/>
        </w:rPr>
        <w:t>788255</w:t>
      </w:r>
    </w:p>
    <w:p>
      <w:r>
        <w:t>@USER @USER Corrupt RHINO. Glad he stepped down</w:t>
      </w:r>
    </w:p>
    <w:p>
      <w:r>
        <w:rPr>
          <w:b/>
          <w:u w:val="single"/>
        </w:rPr>
        <w:t>788256</w:t>
      </w:r>
    </w:p>
    <w:p>
      <w:r>
        <w:t>@USER Liberalism has being remarkable sucessful at taking over both sides of the political spectrum today's left are liberals (with emphasis on minority issues and welfare) and today's right are also mostly liberals (with emphasis on nationalism and anti immigration)</w:t>
      </w:r>
    </w:p>
    <w:p>
      <w:r>
        <w:rPr>
          <w:b/>
          <w:u w:val="single"/>
        </w:rPr>
        <w:t>788257</w:t>
      </w:r>
    </w:p>
    <w:p>
      <w:r>
        <w:t>@USER If you ain’t hyping me up like the nigga in the back ima have to throw the whole friend away</w:t>
      </w:r>
    </w:p>
    <w:p>
      <w:r>
        <w:rPr>
          <w:b/>
          <w:u w:val="single"/>
        </w:rPr>
        <w:t>788258</w:t>
      </w:r>
    </w:p>
    <w:p>
      <w:r>
        <w:t>@USER @USER @USER You guys. You seriously don't mean everyone right? There are good people here that don't like to bother with shit like that. Personally for me I want this shit to stop but our government apparently is to fucking stupid with gun control. Arm teachers with guns" yes makes sense."</w:t>
      </w:r>
    </w:p>
    <w:p>
      <w:r>
        <w:rPr>
          <w:b/>
          <w:u w:val="single"/>
        </w:rPr>
        <w:t>788259</w:t>
      </w:r>
    </w:p>
    <w:p>
      <w:r>
        <w:t>@USER @USER @USER @USER @USER @USER @USER What a stupid incompetent devious and toxic PM! May haven't you forgotten 17.4 million voters? Betray us at your peril! You are eroding faith in democracy + destroying Tory Party! You should go URL</w:t>
      </w:r>
    </w:p>
    <w:p>
      <w:r>
        <w:rPr>
          <w:b/>
          <w:u w:val="single"/>
        </w:rPr>
        <w:t>788260</w:t>
      </w:r>
    </w:p>
    <w:p>
      <w:r>
        <w:t>@USER 4chan trolling Antifa again?</w:t>
      </w:r>
    </w:p>
    <w:p>
      <w:r>
        <w:rPr>
          <w:b/>
          <w:u w:val="single"/>
        </w:rPr>
        <w:t>788261</w:t>
      </w:r>
    </w:p>
    <w:p>
      <w:r>
        <w:t>@USER Banned the NFL</w:t>
      </w:r>
    </w:p>
    <w:p>
      <w:r>
        <w:rPr>
          <w:b/>
          <w:u w:val="single"/>
        </w:rPr>
        <w:t>788262</w:t>
      </w:r>
    </w:p>
    <w:p>
      <w:r>
        <w:t>@USER He is now full Oompa Loompa</w:t>
      </w:r>
    </w:p>
    <w:p>
      <w:r>
        <w:rPr>
          <w:b/>
          <w:u w:val="single"/>
        </w:rPr>
        <w:t>788263</w:t>
      </w:r>
    </w:p>
    <w:p>
      <w:r>
        <w:t>@USER @USER @USER That is actually a compliment since she is one of the biggest artists out today. Thanks 😃</w:t>
      </w:r>
    </w:p>
    <w:p>
      <w:r>
        <w:rPr>
          <w:b/>
          <w:u w:val="single"/>
        </w:rPr>
        <w:t>788264</w:t>
      </w:r>
    </w:p>
    <w:p>
      <w:r>
        <w:t>@USER @USER your ‘political analysis’ have been blinded by your obvious bias. Otherwise you couldn’t have come up with such wrong conclusions. Turnbull was the biggest threat to the Liberals existence. Removal also proved that there never was such thing as ‘Turnbull’s popularity’.</w:t>
      </w:r>
    </w:p>
    <w:p>
      <w:r>
        <w:rPr>
          <w:b/>
          <w:u w:val="single"/>
        </w:rPr>
        <w:t>788265</w:t>
      </w:r>
    </w:p>
    <w:p>
      <w:r>
        <w:t>@USER I thought so... I'm mingling... ever since you decided to attack my opinion on gun control and Brett Kavanaugh. I just asked you if having a conversation with you would be worth my time and effort. So far all you've done is prove that it is not worth the effort. 😉have a nice day</w:t>
      </w:r>
    </w:p>
    <w:p>
      <w:r>
        <w:rPr>
          <w:b/>
          <w:u w:val="single"/>
        </w:rPr>
        <w:t>788266</w:t>
      </w:r>
    </w:p>
    <w:p>
      <w:r>
        <w:t>@USER @USER @USER Oh-no benefits and employment goes up! See how it works yet?</w:t>
      </w:r>
    </w:p>
    <w:p>
      <w:r>
        <w:rPr>
          <w:b/>
          <w:u w:val="single"/>
        </w:rPr>
        <w:t>788267</w:t>
      </w:r>
    </w:p>
    <w:p>
      <w:r>
        <w:t>@USER If liberals can’t win they will do whatever it takes to obstruct the process.</w:t>
      </w:r>
    </w:p>
    <w:p>
      <w:r>
        <w:rPr>
          <w:b/>
          <w:u w:val="single"/>
        </w:rPr>
        <w:t>788268</w:t>
      </w:r>
    </w:p>
    <w:p>
      <w:r>
        <w:t>ANTIFA Professor speaking:  URL</w:t>
      </w:r>
    </w:p>
    <w:p>
      <w:r>
        <w:rPr>
          <w:b/>
          <w:u w:val="single"/>
        </w:rPr>
        <w:t>788269</w:t>
      </w:r>
    </w:p>
    <w:p>
      <w:r>
        <w:t>@USER I hate Steffy.......why because she always gets what she wants and doesn’t care how she does it or who she hurts!!! I knew her giving Hope to Liam was to good to be true.  She is such a B$);H.</w:t>
      </w:r>
    </w:p>
    <w:p>
      <w:r>
        <w:rPr>
          <w:b/>
          <w:u w:val="single"/>
        </w:rPr>
        <w:t>788270</w:t>
      </w:r>
    </w:p>
    <w:p>
      <w:r>
        <w:t>@USER Now that’s what I call “Gun Control”</w:t>
      </w:r>
    </w:p>
    <w:p>
      <w:r>
        <w:rPr>
          <w:b/>
          <w:u w:val="single"/>
        </w:rPr>
        <w:t>788271</w:t>
      </w:r>
    </w:p>
    <w:p>
      <w:r>
        <w:t>@USER just what would she lose/ She is a hero with the Cuckoo class</w:t>
      </w:r>
    </w:p>
    <w:p>
      <w:r>
        <w:rPr>
          <w:b/>
          <w:u w:val="single"/>
        </w:rPr>
        <w:t>788272</w:t>
      </w:r>
    </w:p>
    <w:p>
      <w:r>
        <w:t>@USER He obviously isn’t boycotting @USER</w:t>
      </w:r>
    </w:p>
    <w:p>
      <w:r>
        <w:rPr>
          <w:b/>
          <w:u w:val="single"/>
        </w:rPr>
        <w:t>788273</w:t>
      </w:r>
    </w:p>
    <w:p>
      <w:r>
        <w:t>@USER This is another attempt from the Democratic liberals to bash a judge this didn't come out any other time and since it's many years ago she should have to prove it and I still think they should have that vote also there a Democrat running for mayor and he paid his girlfriend</w:t>
      </w:r>
    </w:p>
    <w:p>
      <w:r>
        <w:rPr>
          <w:b/>
          <w:u w:val="single"/>
        </w:rPr>
        <w:t>788274</w:t>
      </w:r>
    </w:p>
    <w:p>
      <w:r>
        <w:t>@USER @USER Antifa is a high emotion low IQ FASCIST organization. Some of its members are fooled by its name into not reflecting on their own groups obvious fascist ideals and others are just there to take advantage of the rest of the fools.</w:t>
      </w:r>
    </w:p>
    <w:p>
      <w:r>
        <w:rPr>
          <w:b/>
          <w:u w:val="single"/>
        </w:rPr>
        <w:t>788275</w:t>
      </w:r>
    </w:p>
    <w:p>
      <w:r>
        <w:t>@USER @USER Haha true.  Back to your original point... if we all just fucking drive everything would be fine!</w:t>
      </w:r>
    </w:p>
    <w:p>
      <w:r>
        <w:rPr>
          <w:b/>
          <w:u w:val="single"/>
        </w:rPr>
        <w:t>788276</w:t>
      </w:r>
    </w:p>
    <w:p>
      <w:r>
        <w:t>@USER Fun fact: I nutted to this URL</w:t>
      </w:r>
    </w:p>
    <w:p>
      <w:r>
        <w:rPr>
          <w:b/>
          <w:u w:val="single"/>
        </w:rPr>
        <w:t>788277</w:t>
      </w:r>
    </w:p>
    <w:p>
      <w:r>
        <w:t>@USER @USER Exactly my thoughts. She is always a sweetie when she’s coddled. Her true character exposed as an athlete is revealed in times as this. She’s not a role model or a legend.</w:t>
      </w:r>
    </w:p>
    <w:p>
      <w:r>
        <w:rPr>
          <w:b/>
          <w:u w:val="single"/>
        </w:rPr>
        <w:t>788278</w:t>
      </w:r>
    </w:p>
    <w:p>
      <w:r>
        <w:t>@USER Liberals will drive Republicans to the polls.  No worries!</w:t>
      </w:r>
    </w:p>
    <w:p>
      <w:r>
        <w:rPr>
          <w:b/>
          <w:u w:val="single"/>
        </w:rPr>
        <w:t>788279</w:t>
      </w:r>
    </w:p>
    <w:p>
      <w:r>
        <w:t>@USER A short course.</w:t>
      </w:r>
    </w:p>
    <w:p>
      <w:r>
        <w:rPr>
          <w:b/>
          <w:u w:val="single"/>
        </w:rPr>
        <w:t>788280</w:t>
      </w:r>
    </w:p>
    <w:p>
      <w:r>
        <w:t>@USER @USER @USER He is the un-indicted co-conspirator AKA Individual 1 .</w:t>
      </w:r>
    </w:p>
    <w:p>
      <w:r>
        <w:rPr>
          <w:b/>
          <w:u w:val="single"/>
        </w:rPr>
        <w:t>788281</w:t>
      </w:r>
    </w:p>
    <w:p>
      <w:r>
        <w:t>@USER Booker is toast!</w:t>
      </w:r>
    </w:p>
    <w:p>
      <w:r>
        <w:rPr>
          <w:b/>
          <w:u w:val="single"/>
        </w:rPr>
        <w:t>788282</w:t>
      </w:r>
    </w:p>
    <w:p>
      <w:r>
        <w:t>@USER Another #dem lie</w:t>
      </w:r>
    </w:p>
    <w:p>
      <w:r>
        <w:rPr>
          <w:b/>
          <w:u w:val="single"/>
        </w:rPr>
        <w:t>788283</w:t>
      </w:r>
    </w:p>
    <w:p>
      <w:r>
        <w:t>@USER @USER Holy shit pt 2</w:t>
      </w:r>
    </w:p>
    <w:p>
      <w:r>
        <w:rPr>
          <w:b/>
          <w:u w:val="single"/>
        </w:rPr>
        <w:t>788284</w:t>
      </w:r>
    </w:p>
    <w:p>
      <w:r>
        <w:t>@USER It means HE is still Superman.</w:t>
      </w:r>
    </w:p>
    <w:p>
      <w:r>
        <w:rPr>
          <w:b/>
          <w:u w:val="single"/>
        </w:rPr>
        <w:t>788285</w:t>
      </w:r>
    </w:p>
    <w:p>
      <w:r>
        <w:t>1. Trump and the Mueller Investigation 2. Climate Change 3. Guns and Gun Control  4. Unions and Workers  #SaveSCOTUS #WhatsAtStake  URL</w:t>
      </w:r>
    </w:p>
    <w:p>
      <w:r>
        <w:rPr>
          <w:b/>
          <w:u w:val="single"/>
        </w:rPr>
        <w:t>788286</w:t>
      </w:r>
    </w:p>
    <w:p>
      <w:r>
        <w:t>@USER Trump didn't want to be president", therefore colluding with Russia for presidency is a made up attempt by liberals just like SCJOUS."</w:t>
      </w:r>
    </w:p>
    <w:p>
      <w:r>
        <w:rPr>
          <w:b/>
          <w:u w:val="single"/>
        </w:rPr>
        <w:t>788287</w:t>
      </w:r>
    </w:p>
    <w:p>
      <w:r>
        <w:t>@USER Her eyes look “cockeyed” to me.</w:t>
      </w:r>
    </w:p>
    <w:p>
      <w:r>
        <w:rPr>
          <w:b/>
          <w:u w:val="single"/>
        </w:rPr>
        <w:t>788288</w:t>
      </w:r>
    </w:p>
    <w:p>
      <w:r>
        <w:t>@USER We need to name and shame these people. Ive a fb group which i expose antifa. Hnh etc.   URL</w:t>
      </w:r>
    </w:p>
    <w:p>
      <w:r>
        <w:rPr>
          <w:b/>
          <w:u w:val="single"/>
        </w:rPr>
        <w:t>788289</w:t>
      </w:r>
    </w:p>
    <w:p>
      <w:r>
        <w:t>@USER @USER Hysterical liberals following Don Jr. No facts just liberal mouthpieces.</w:t>
      </w:r>
    </w:p>
    <w:p>
      <w:r>
        <w:rPr>
          <w:b/>
          <w:u w:val="single"/>
        </w:rPr>
        <w:t>788290</w:t>
      </w:r>
    </w:p>
    <w:p>
      <w:r>
        <w:t>@USER @USER @USER // it is wrong to let #MeToo hysteria override ‘innocent until proven guilty’ - but Liberals are trying.</w:t>
      </w:r>
    </w:p>
    <w:p>
      <w:r>
        <w:rPr>
          <w:b/>
          <w:u w:val="single"/>
        </w:rPr>
        <w:t>788291</w:t>
      </w:r>
    </w:p>
    <w:p>
      <w:r>
        <w:t>#HumanRights   These nuns buy stock in gun companies to fight for gun safety URL via @USER</w:t>
      </w:r>
    </w:p>
    <w:p>
      <w:r>
        <w:rPr>
          <w:b/>
          <w:u w:val="single"/>
        </w:rPr>
        <w:t>788292</w:t>
      </w:r>
    </w:p>
    <w:p>
      <w:r>
        <w:t>@USER @USER If we don’t “get rid” of moonbeam he will sink our state into the pacific!! #2020MAGA</w:t>
      </w:r>
    </w:p>
    <w:p>
      <w:r>
        <w:rPr>
          <w:b/>
          <w:u w:val="single"/>
        </w:rPr>
        <w:t>788293</w:t>
      </w:r>
    </w:p>
    <w:p>
      <w:r>
        <w:t>More bad news for Democrats 👇 #MAGA 🇺🇸 URL</w:t>
      </w:r>
    </w:p>
    <w:p>
      <w:r>
        <w:rPr>
          <w:b/>
          <w:u w:val="single"/>
        </w:rPr>
        <w:t>788294</w:t>
      </w:r>
    </w:p>
    <w:p>
      <w:r>
        <w:t>@USER @USER @USER Because some people are bastards. You're hopelessly naïve if you think plenty of frauds won't take advantage of this law change for malign purposes.</w:t>
      </w:r>
    </w:p>
    <w:p>
      <w:r>
        <w:rPr>
          <w:b/>
          <w:u w:val="single"/>
        </w:rPr>
        <w:t>788295</w:t>
      </w:r>
    </w:p>
    <w:p>
      <w:r>
        <w:t>@USER @USER Even the most die hard liberals in the media are stepping back from this one.</w:t>
      </w:r>
    </w:p>
    <w:p>
      <w:r>
        <w:rPr>
          <w:b/>
          <w:u w:val="single"/>
        </w:rPr>
        <w:t>788296</w:t>
      </w:r>
    </w:p>
    <w:p>
      <w:r>
        <w:t>@USER @USER @USER @USER She is not in this photo. It has not been verified that they knew each other. This story is about the weirdest I’ve ever heard and The Texas Rangers better do right by Bo.</w:t>
      </w:r>
    </w:p>
    <w:p>
      <w:r>
        <w:rPr>
          <w:b/>
          <w:u w:val="single"/>
        </w:rPr>
        <w:t>788297</w:t>
      </w:r>
    </w:p>
    <w:p>
      <w:r>
        <w:t>@USER Bs. He is looking for retirement money and a new job.</w:t>
      </w:r>
    </w:p>
    <w:p>
      <w:r>
        <w:rPr>
          <w:b/>
          <w:u w:val="single"/>
        </w:rPr>
        <w:t>788298</w:t>
      </w:r>
    </w:p>
    <w:p>
      <w:r>
        <w:t>@USER That she is. 😊 URL</w:t>
      </w:r>
    </w:p>
    <w:p>
      <w:r>
        <w:rPr>
          <w:b/>
          <w:u w:val="single"/>
        </w:rPr>
        <w:t>788299</w:t>
      </w:r>
    </w:p>
    <w:p>
      <w:r>
        <w:t>NOW I KNOW WE HAVE A LOT OF PEOPLE TO FEED, BUT THESE TWO? THESE ARE MINE! NOW GO BACK TO FEEDING PEOPLE, I'M STARVING! I HAVEN'T EATEN IN AT LEAST 40 MINUTES! YOU NEED A MAGA HAT!" URL</w:t>
      </w:r>
    </w:p>
    <w:p>
      <w:r>
        <w:rPr>
          <w:b/>
          <w:u w:val="single"/>
        </w:rPr>
        <w:t>788300</w:t>
      </w:r>
    </w:p>
    <w:p>
      <w:r>
        <w:t>.She is dirty like Trump...She stole Ted Cruz campaign voters list and gave it to Trump URL</w:t>
      </w:r>
    </w:p>
    <w:p>
      <w:r>
        <w:rPr>
          <w:b/>
          <w:u w:val="single"/>
        </w:rPr>
        <w:t>788301</w:t>
      </w:r>
    </w:p>
    <w:p>
      <w:r>
        <w:t>@USER @USER @USER Of Course they are attacking your book. I am shocked this tweet has not been censored. Keep fighting to #MAGA!</w:t>
      </w:r>
    </w:p>
    <w:p>
      <w:r>
        <w:rPr>
          <w:b/>
          <w:u w:val="single"/>
        </w:rPr>
        <w:t>788302</w:t>
      </w:r>
    </w:p>
    <w:p>
      <w:r>
        <w:t>@USER Ah... but aren't the railways so much better now they've been privatised by the @USER  URL</w:t>
      </w:r>
    </w:p>
    <w:p>
      <w:r>
        <w:rPr>
          <w:b/>
          <w:u w:val="single"/>
        </w:rPr>
        <w:t>788303</w:t>
      </w:r>
    </w:p>
    <w:p>
      <w:r>
        <w:t>@USER Our great state has been flooded with illegal immigrants and liberals  from blue states looking for work. Then these dumba$$es vote Democrat!?!!! Go figure. All insane.</w:t>
      </w:r>
    </w:p>
    <w:p>
      <w:r>
        <w:rPr>
          <w:b/>
          <w:u w:val="single"/>
        </w:rPr>
        <w:t>788304</w:t>
      </w:r>
    </w:p>
    <w:p>
      <w:r>
        <w:t>@USER She is unhinged and not to be taken seriously by anybody.</w:t>
      </w:r>
    </w:p>
    <w:p>
      <w:r>
        <w:rPr>
          <w:b/>
          <w:u w:val="single"/>
        </w:rPr>
        <w:t>788305</w:t>
      </w:r>
    </w:p>
    <w:p>
      <w:r>
        <w:t>@USER Not to mention they’re the ones who allegedly defend freedom and liberty but use the NSL/McCarthyism to silence dissent and almost sent paratroopers to quash the candlelight revolution. Conservatives = hate democracy.</w:t>
      </w:r>
    </w:p>
    <w:p>
      <w:r>
        <w:rPr>
          <w:b/>
          <w:u w:val="single"/>
        </w:rPr>
        <w:t>788306</w:t>
      </w:r>
    </w:p>
    <w:p>
      <w:r>
        <w:t>@USER If Gov't remains status quo we can Kiss our new found wealth goodbye! OPEN AND TRANSPARENT! NOTHING LESS! Thanks to @USER for having a spine! #MAGA #PURGE #Buildthewall #SundayFunday #NEWS #FAKENEWS #MEDIA #business @USER @USER #FOXNEWS @USER</w:t>
      </w:r>
    </w:p>
    <w:p>
      <w:r>
        <w:rPr>
          <w:b/>
          <w:u w:val="single"/>
        </w:rPr>
        <w:t>788307</w:t>
      </w:r>
    </w:p>
    <w:p>
      <w:r>
        <w:t>@USER she’s just jealous of how cute you are with your scrunchie &amp;amp; crocs!!! wear them proudly sweet pea!! 💓💕</w:t>
      </w:r>
    </w:p>
    <w:p>
      <w:r>
        <w:rPr>
          <w:b/>
          <w:u w:val="single"/>
        </w:rPr>
        <w:t>788308</w:t>
      </w:r>
    </w:p>
    <w:p>
      <w:r>
        <w:t>@USER I thought they turned into Antifa?</w:t>
      </w:r>
    </w:p>
    <w:p>
      <w:r>
        <w:rPr>
          <w:b/>
          <w:u w:val="single"/>
        </w:rPr>
        <w:t>788309</w:t>
      </w:r>
    </w:p>
    <w:p>
      <w:r>
        <w:t>@USER @USER @USER @USER @USER @USER @USER @USER @USER @USER @USER @USER @USER @USER @USER @USER Following all #Maga patriots please follow back 👍  #LionsDen 🦁  #MAGA2KAG 🇺🇸</w:t>
      </w:r>
    </w:p>
    <w:p>
      <w:r>
        <w:rPr>
          <w:b/>
          <w:u w:val="single"/>
        </w:rPr>
        <w:t>788310</w:t>
      </w:r>
    </w:p>
    <w:p>
      <w:r>
        <w:t>@USER If it doesn’t have m&amp;amp;m’s it’s not trail mix. You are kicking ass and doing awesome. Keep it up!!!</w:t>
      </w:r>
    </w:p>
    <w:p>
      <w:r>
        <w:rPr>
          <w:b/>
          <w:u w:val="single"/>
        </w:rPr>
        <w:t>788311</w:t>
      </w:r>
    </w:p>
    <w:p>
      <w:r>
        <w:t>@USER Crazy liberals</w:t>
      </w:r>
    </w:p>
    <w:p>
      <w:r>
        <w:rPr>
          <w:b/>
          <w:u w:val="single"/>
        </w:rPr>
        <w:t>788312</w:t>
      </w:r>
    </w:p>
    <w:p>
      <w:r>
        <w:t>@USER *fingers crossed* she is enjoying school but going...konjam sad and little tears.  no tanrums though...</w:t>
      </w:r>
    </w:p>
    <w:p>
      <w:r>
        <w:rPr>
          <w:b/>
          <w:u w:val="single"/>
        </w:rPr>
        <w:t>788313</w:t>
      </w:r>
    </w:p>
    <w:p>
      <w:r>
        <w:t>@USER WiFi- Free</w:t>
      </w:r>
    </w:p>
    <w:p>
      <w:r>
        <w:rPr>
          <w:b/>
          <w:u w:val="single"/>
        </w:rPr>
        <w:t>788314</w:t>
      </w:r>
    </w:p>
    <w:p>
      <w:r>
        <w:t>@USER @USER @USER @USER @USER @USER I think you are confused about who was locking people up</w:t>
      </w:r>
    </w:p>
    <w:p>
      <w:r>
        <w:rPr>
          <w:b/>
          <w:u w:val="single"/>
        </w:rPr>
        <w:t>788315</w:t>
      </w:r>
    </w:p>
    <w:p>
      <w:r>
        <w:t>@USER You’re right. But if our terrorize someone for having a different belief.. you are not any better</w:t>
      </w:r>
    </w:p>
    <w:p>
      <w:r>
        <w:rPr>
          <w:b/>
          <w:u w:val="single"/>
        </w:rPr>
        <w:t>788316</w:t>
      </w:r>
    </w:p>
    <w:p>
      <w:r>
        <w:t>@USER @USER I hope you are right!</w:t>
      </w:r>
    </w:p>
    <w:p>
      <w:r>
        <w:rPr>
          <w:b/>
          <w:u w:val="single"/>
        </w:rPr>
        <w:t>788317</w:t>
      </w:r>
    </w:p>
    <w:p>
      <w:r>
        <w:t>@USER I don't know who she is.</w:t>
      </w:r>
    </w:p>
    <w:p>
      <w:r>
        <w:rPr>
          <w:b/>
          <w:u w:val="single"/>
        </w:rPr>
        <w:t>788318</w:t>
      </w:r>
    </w:p>
    <w:p>
      <w:r>
        <w:t>@USER she is really putting one the act she has been in a Hotel and have money to eat and also go to museum  and her home is ok</w:t>
      </w:r>
    </w:p>
    <w:p>
      <w:r>
        <w:rPr>
          <w:b/>
          <w:u w:val="single"/>
        </w:rPr>
        <w:t>788319</w:t>
      </w:r>
    </w:p>
    <w:p>
      <w:r>
        <w:t>@USER @USER That’s awesome! I bet Liberals are screaming right now. Trump’s face when he heard it was great!  Go Trump!</w:t>
      </w:r>
    </w:p>
    <w:p>
      <w:r>
        <w:rPr>
          <w:b/>
          <w:u w:val="single"/>
        </w:rPr>
        <w:t>788320</w:t>
      </w:r>
    </w:p>
    <w:p>
      <w:r>
        <w:t>@USER Cockroach</w:t>
      </w:r>
    </w:p>
    <w:p>
      <w:r>
        <w:rPr>
          <w:b/>
          <w:u w:val="single"/>
        </w:rPr>
        <w:t>788321</w:t>
      </w:r>
    </w:p>
    <w:p>
      <w:r>
        <w:t>@USER @USER @USER @USER Lisa Page confirmed the Russia story was passed to the MSM as a distraction for gullible liberals to push as a narrative to hinder our duly elected president’s success in office.</w:t>
      </w:r>
    </w:p>
    <w:p>
      <w:r>
        <w:rPr>
          <w:b/>
          <w:u w:val="single"/>
        </w:rPr>
        <w:t>788322</w:t>
      </w:r>
    </w:p>
    <w:p>
      <w:r>
        <w:t>@USER Despicable is a world that only goes half way of describing maxine</w:t>
      </w:r>
    </w:p>
    <w:p>
      <w:r>
        <w:rPr>
          <w:b/>
          <w:u w:val="single"/>
        </w:rPr>
        <w:t>788323</w:t>
      </w:r>
    </w:p>
    <w:p>
      <w:r>
        <w:t>@USER Soros' people are really vicious and out of control.  He or one of his allies probably plans and funds Antifa.  They are actually trying to take over the government.</w:t>
      </w:r>
    </w:p>
    <w:p>
      <w:r>
        <w:rPr>
          <w:b/>
          <w:u w:val="single"/>
        </w:rPr>
        <w:t>788324</w:t>
      </w:r>
    </w:p>
    <w:p>
      <w:r>
        <w:t>@USER @USER @USER @USER @USER @USER @USER @USER @USER @USER @USER @USER @USER @USER @USER @USER @USER @USER @USER @USER @USER @USER @USER @USER @USER @USER @USER @USER @USER @USER @USER @USER @USER @USER @USER @USER @USER @USER @USER @USER @USER @USER @USER @USER @USER @USER @USER @USER @USER pretty much spot on there</w:t>
      </w:r>
    </w:p>
    <w:p>
      <w:r>
        <w:rPr>
          <w:b/>
          <w:u w:val="single"/>
        </w:rPr>
        <w:t>788325</w:t>
      </w:r>
    </w:p>
    <w:p>
      <w:r>
        <w:t>@USER @USER @USER Everyone muted you ...  Thanks for working for free 😂😂😂  #MAGA</w:t>
      </w:r>
    </w:p>
    <w:p>
      <w:r>
        <w:rPr>
          <w:b/>
          <w:u w:val="single"/>
        </w:rPr>
        <w:t>788326</w:t>
      </w:r>
    </w:p>
    <w:p>
      <w:r>
        <w:t>@USER whats wrong with dead #antifa?  I don't understand I thought the only good antifa was....</w:t>
      </w:r>
    </w:p>
    <w:p>
      <w:r>
        <w:rPr>
          <w:b/>
          <w:u w:val="single"/>
        </w:rPr>
        <w:t>788327</w:t>
      </w:r>
    </w:p>
    <w:p>
      <w:r>
        <w:t>@USER Becoming what?  Besides a multi-millionaire?</w:t>
      </w:r>
    </w:p>
    <w:p>
      <w:r>
        <w:rPr>
          <w:b/>
          <w:u w:val="single"/>
        </w:rPr>
        <w:t>788328</w:t>
      </w:r>
    </w:p>
    <w:p>
      <w:r>
        <w:t>&amp;amp; this is why she is the GOAT URL</w:t>
      </w:r>
    </w:p>
    <w:p>
      <w:r>
        <w:rPr>
          <w:b/>
          <w:u w:val="single"/>
        </w:rPr>
        <w:t>788329</w:t>
      </w:r>
    </w:p>
    <w:p>
      <w:r>
        <w:t>@USER I just want to impress only one person in particular. I don't care about the rest of the world becoz he is the world to me.</w:t>
      </w:r>
    </w:p>
    <w:p>
      <w:r>
        <w:rPr>
          <w:b/>
          <w:u w:val="single"/>
        </w:rPr>
        <w:t>788330</w:t>
      </w:r>
    </w:p>
    <w:p>
      <w:r>
        <w:t>@USER Trump will never be a free range chicken again  He is a danger to the world while under constant surveillance and scrutiny   Imagine him gallivanting around the world with the little scraps of actual intel he does know completely unfettered  Just don't see it happening</w:t>
      </w:r>
    </w:p>
    <w:p>
      <w:r>
        <w:rPr>
          <w:b/>
          <w:u w:val="single"/>
        </w:rPr>
        <w:t>788331</w:t>
      </w:r>
    </w:p>
    <w:p>
      <w:r>
        <w:t>@USER She is so gross. An obvious hack</w:t>
      </w:r>
    </w:p>
    <w:p>
      <w:r>
        <w:rPr>
          <w:b/>
          <w:u w:val="single"/>
        </w:rPr>
        <w:t>788332</w:t>
      </w:r>
    </w:p>
    <w:p>
      <w:r>
        <w:t>@USER @USER Unfortunately that it the liberals agenda</w:t>
      </w:r>
    </w:p>
    <w:p>
      <w:r>
        <w:rPr>
          <w:b/>
          <w:u w:val="single"/>
        </w:rPr>
        <w:t>788333</w:t>
      </w:r>
    </w:p>
    <w:p>
      <w:r>
        <w:t>@USER @USER Where does Mrs May get her 'cunning plans' from? URL</w:t>
      </w:r>
    </w:p>
    <w:p>
      <w:r>
        <w:rPr>
          <w:b/>
          <w:u w:val="single"/>
        </w:rPr>
        <w:t>788334</w:t>
      </w:r>
    </w:p>
    <w:p>
      <w:r>
        <w:t>@USER You must have an entire closet dedicated to college teams.</w:t>
      </w:r>
    </w:p>
    <w:p>
      <w:r>
        <w:rPr>
          <w:b/>
          <w:u w:val="single"/>
        </w:rPr>
        <w:t>788335</w:t>
      </w:r>
    </w:p>
    <w:p>
      <w:r>
        <w:t>@USER Good bye Flakey Fake and good riddance!</w:t>
      </w:r>
    </w:p>
    <w:p>
      <w:r>
        <w:rPr>
          <w:b/>
          <w:u w:val="single"/>
        </w:rPr>
        <w:t>788336</w:t>
      </w:r>
    </w:p>
    <w:p>
      <w:r>
        <w:t>@USER If you are not sure then l will block all these useless tweets. OK ?</w:t>
      </w:r>
    </w:p>
    <w:p>
      <w:r>
        <w:rPr>
          <w:b/>
          <w:u w:val="single"/>
        </w:rPr>
        <w:t>788337</w:t>
      </w:r>
    </w:p>
    <w:p>
      <w:r>
        <w:t>@USER The reason people are tired of this is because you only focus on the conservatives. Ford has treated people poorly and the constitutional crisis is abominable. His treatment of the women in the legislature is despicable.</w:t>
      </w:r>
    </w:p>
    <w:p>
      <w:r>
        <w:rPr>
          <w:b/>
          <w:u w:val="single"/>
        </w:rPr>
        <w:t>788338</w:t>
      </w:r>
    </w:p>
    <w:p>
      <w:r>
        <w:t>#WalkAway from #Liberals and #JustinTrudeau URL</w:t>
      </w:r>
    </w:p>
    <w:p>
      <w:r>
        <w:rPr>
          <w:b/>
          <w:u w:val="single"/>
        </w:rPr>
        <w:t>788339</w:t>
      </w:r>
    </w:p>
    <w:p>
      <w:r>
        <w:t>@USER This woman is going to be so rich .. she is already a hero to half the country and 90% of the media and acedemia because she might stop Trump from giving the court a conservative majority .</w:t>
      </w:r>
    </w:p>
    <w:p>
      <w:r>
        <w:rPr>
          <w:b/>
          <w:u w:val="single"/>
        </w:rPr>
        <w:t>788340</w:t>
      </w:r>
    </w:p>
    <w:p>
      <w:r>
        <w:t>@USER @USER Good Arrest them all!  Arrest the crazy NDP leader @USER as well.  She is Having her lil minions take a fall for her! She planned this! Will she be paying their Legal fees? I think not! The immaturity level of this goverment party is disgusting!!!</w:t>
      </w:r>
    </w:p>
    <w:p>
      <w:r>
        <w:rPr>
          <w:b/>
          <w:u w:val="single"/>
        </w:rPr>
        <w:t>788341</w:t>
      </w:r>
    </w:p>
    <w:p>
      <w:r>
        <w:t>@USER @USER @USER @USER @USER @USER @USER @USER @USER YES!!! Among my favorite stories! #Darkseid comes back and shows how a perennial evil he is in the universe! The Daxamite menace might be among the most terrible menaces ever read by me!</w:t>
      </w:r>
    </w:p>
    <w:p>
      <w:r>
        <w:rPr>
          <w:b/>
          <w:u w:val="single"/>
        </w:rPr>
        <w:t>788342</w:t>
      </w:r>
    </w:p>
    <w:p>
      <w:r>
        <w:t>@USER @USER @USER You don’t know squat about Obama. Second you say we are not safe because of Obama? Wrong! You think were safe to an individual who fights gun control? How many shootings have there been since Trump got into office? Explain that!</w:t>
      </w:r>
    </w:p>
    <w:p>
      <w:r>
        <w:rPr>
          <w:b/>
          <w:u w:val="single"/>
        </w:rPr>
        <w:t>788343</w:t>
      </w:r>
    </w:p>
    <w:p>
      <w:r>
        <w:t>. @USER @USER @USER @USER Fake conservatives and their fake outrage over the budget betrayal URL URL</w:t>
      </w:r>
    </w:p>
    <w:p>
      <w:r>
        <w:rPr>
          <w:b/>
          <w:u w:val="single"/>
        </w:rPr>
        <w:t>788344</w:t>
      </w:r>
    </w:p>
    <w:p>
      <w:r>
        <w:t>@USER @USER Conservatives historically go by the constitution . Part of the reason for the name . The libs like to make to make it up as we progess(ive)</w:t>
      </w:r>
    </w:p>
    <w:p>
      <w:r>
        <w:rPr>
          <w:b/>
          <w:u w:val="single"/>
        </w:rPr>
        <w:t>788345</w:t>
      </w:r>
    </w:p>
    <w:p>
      <w:r>
        <w:t>@USER I knew he will b dead 🤣🤣 He is brave 🤣🤣🤣</w:t>
      </w:r>
    </w:p>
    <w:p>
      <w:r>
        <w:rPr>
          <w:b/>
          <w:u w:val="single"/>
        </w:rPr>
        <w:t>788346</w:t>
      </w:r>
    </w:p>
    <w:p>
      <w:r>
        <w:t>@USER @USER @USER @USER @USER Nah she is pti an emotional one more than rational.. but got caught at the wrong end of the bargain. Big house too many members but single gas connection. She doesn't understand it's target is the elite and the people who run gas generators.</w:t>
      </w:r>
    </w:p>
    <w:p>
      <w:r>
        <w:rPr>
          <w:b/>
          <w:u w:val="single"/>
        </w:rPr>
        <w:t>788347</w:t>
      </w:r>
    </w:p>
    <w:p>
      <w:r>
        <w:t>@USER @USER I hope the NFL folds!</w:t>
      </w:r>
    </w:p>
    <w:p>
      <w:r>
        <w:rPr>
          <w:b/>
          <w:u w:val="single"/>
        </w:rPr>
        <w:t>788348</w:t>
      </w:r>
    </w:p>
    <w:p>
      <w:r>
        <w:t>@USER you say “high-value men” like that’s a real thing that exists &amp;amp; not a made-up lie you told yourself to distract from the fact your mother never loved you &amp;amp; your penis is microscopic</w:t>
      </w:r>
    </w:p>
    <w:p>
      <w:r>
        <w:rPr>
          <w:b/>
          <w:u w:val="single"/>
        </w:rPr>
        <w:t>788349</w:t>
      </w:r>
    </w:p>
    <w:p>
      <w:r>
        <w:t>@USER @USER @USER John careful... liberals will attack you for thinking critically because the facts aren't on their side</w:t>
      </w:r>
    </w:p>
    <w:p>
      <w:r>
        <w:rPr>
          <w:b/>
          <w:u w:val="single"/>
        </w:rPr>
        <w:t>788350</w:t>
      </w:r>
    </w:p>
    <w:p>
      <w:r>
        <w:t>@USER Amazing how the POPE is afraid of the truth</w:t>
      </w:r>
    </w:p>
    <w:p>
      <w:r>
        <w:rPr>
          <w:b/>
          <w:u w:val="single"/>
        </w:rPr>
        <w:t>788351</w:t>
      </w:r>
    </w:p>
    <w:p>
      <w:r>
        <w:t>@USER These people are absolutely insane! Liberals have been attacking white men for years and it is getting worse. The path they are pushing for will create another civil war which there will not be a recovery AND they are too damn stupid to see that.</w:t>
      </w:r>
    </w:p>
    <w:p>
      <w:r>
        <w:rPr>
          <w:b/>
          <w:u w:val="single"/>
        </w:rPr>
        <w:t>788352</w:t>
      </w:r>
    </w:p>
    <w:p>
      <w:r>
        <w:t>@USER @USER If they don't change course the Tories are going to be toast at the next general election.  They do not want to go the way of the Canadian Conservatives in 1993 who went from being in power with 156 seats to just 2 seats!  URL URL</w:t>
      </w:r>
    </w:p>
    <w:p>
      <w:r>
        <w:rPr>
          <w:b/>
          <w:u w:val="single"/>
        </w:rPr>
        <w:t>788353</w:t>
      </w:r>
    </w:p>
    <w:p>
      <w:r>
        <w:t>@USER That's a strange question to ask me because of course I love my sister!! I'm her big brother! I'm there to make sure she is safe and alive!</w:t>
      </w:r>
    </w:p>
    <w:p>
      <w:r>
        <w:rPr>
          <w:b/>
          <w:u w:val="single"/>
        </w:rPr>
        <w:t>788354</w:t>
      </w:r>
    </w:p>
    <w:p>
      <w:r>
        <w:t>@USER Crazy Maxine is either huffing spray paint or smoking crack. #MAGA</w:t>
      </w:r>
    </w:p>
    <w:p>
      <w:r>
        <w:rPr>
          <w:b/>
          <w:u w:val="single"/>
        </w:rPr>
        <w:t>788355</w:t>
      </w:r>
    </w:p>
    <w:p>
      <w:r>
        <w:t>@USER Call these outsiders out. Most of these comments and likes come from liberals in other states trying to swing elections in Wisconsin. Shine the light on who and what they are.   Scott Walker has been a target of theirs since his first governor election. We got this! Let’s do it!</w:t>
      </w:r>
    </w:p>
    <w:p>
      <w:r>
        <w:rPr>
          <w:b/>
          <w:u w:val="single"/>
        </w:rPr>
        <w:t>788356</w:t>
      </w:r>
    </w:p>
    <w:p>
      <w:r>
        <w:t>@USER She is just trying to get more donations 😏</w:t>
      </w:r>
    </w:p>
    <w:p>
      <w:r>
        <w:rPr>
          <w:b/>
          <w:u w:val="single"/>
        </w:rPr>
        <w:t>788357</w:t>
      </w:r>
    </w:p>
    <w:p>
      <w:r>
        <w:t>@USER boy you sleeeeeeepppp 😭😭 ass be ret on Pansy or Bailey tonight 😂😂😌</w:t>
      </w:r>
    </w:p>
    <w:p>
      <w:r>
        <w:rPr>
          <w:b/>
          <w:u w:val="single"/>
        </w:rPr>
        <w:t>788358</w:t>
      </w:r>
    </w:p>
    <w:p>
      <w:r>
        <w:t>@USER @USER “BuzzFeed News contacted the woman believed to be the subject of the letter at her home last week. She declined to comment. BuzzFeed News has not been able to confirm the contents of the letter.”  Now hearing she is a high school classmate.</w:t>
      </w:r>
    </w:p>
    <w:p>
      <w:r>
        <w:rPr>
          <w:b/>
          <w:u w:val="single"/>
        </w:rPr>
        <w:t>788359</w:t>
      </w:r>
    </w:p>
    <w:p>
      <w:r>
        <w:t>@USER @USER @USER @USER @USER @USER @USER @USER @USER @USER @USER @USER @USER @USER @USER @USER @USER @USER @USER @USER @USER @USER @USER @USER @USER @USER @USER @USER @USER @USER @USER @USER @USER @USER @USER @USER @USER @USER @USER @USER @USER @USER @USER @USER @USER @USER @USER @USER @USER @USER ...yes. It's why i had to take a break ... play on a thread for awhile.... bad. bad. bad. Red Pill is bitter.</w:t>
      </w:r>
    </w:p>
    <w:p>
      <w:r>
        <w:rPr>
          <w:b/>
          <w:u w:val="single"/>
        </w:rPr>
        <w:t>788360</w:t>
      </w:r>
    </w:p>
    <w:p>
      <w:r>
        <w:t>@USER @USER Also TINA - one for the old school liberals.</w:t>
      </w:r>
    </w:p>
    <w:p>
      <w:r>
        <w:rPr>
          <w:b/>
          <w:u w:val="single"/>
        </w:rPr>
        <w:t>788361</w:t>
      </w:r>
    </w:p>
    <w:p>
      <w:r>
        <w:t>I now have over 6k followers.  Only 94k to go to get to my goal!  #TrumpTrain #MAGA #KAG</w:t>
      </w:r>
    </w:p>
    <w:p>
      <w:r>
        <w:rPr>
          <w:b/>
          <w:u w:val="single"/>
        </w:rPr>
        <w:t>788362</w:t>
      </w:r>
    </w:p>
    <w:p>
      <w:r>
        <w:t>@USER @USER @USER @USER @USER @USER @USER @USER @USER @USER @USER @USER @USER @USER @USER @USER @USER @USER @USER @USER @USER @USER @USER @USER @USER @USER @USER @USER @USER @USER @USER @USER @USER @USER @USER @USER @USER @USER @USER @USER @USER Just blocked a 4th.  So much easier and you know it drives them nuts 🤣</w:t>
      </w:r>
    </w:p>
    <w:p>
      <w:r>
        <w:rPr>
          <w:b/>
          <w:u w:val="single"/>
        </w:rPr>
        <w:t>788363</w:t>
      </w:r>
    </w:p>
    <w:p>
      <w:r>
        <w:t>@USER Andrea Mitchell. Another political hack embedded in the news media. Listen to the tone of that interview.  She is looking for a gotcha moment instead of commending the guy for the work that he is doing. At every turn he shoots her down and it kills her.</w:t>
      </w:r>
    </w:p>
    <w:p>
      <w:r>
        <w:rPr>
          <w:b/>
          <w:u w:val="single"/>
        </w:rPr>
        <w:t>788364</w:t>
      </w:r>
    </w:p>
    <w:p>
      <w:r>
        <w:t>@USER The DAILY Vitriol and Hatred Spewed by SCHEMING Liberals is meant to Incite precisely this type of lunacy.</w:t>
      </w:r>
    </w:p>
    <w:p>
      <w:r>
        <w:rPr>
          <w:b/>
          <w:u w:val="single"/>
        </w:rPr>
        <w:t>788365</w:t>
      </w:r>
    </w:p>
    <w:p>
      <w:r>
        <w:t>@USER @USER NOW is the time to begin scheduling SUNDAY COLLEGE football games! You can push these America-phobes and police haters right off the ratings cliff!  #NCAAonSundays!!</w:t>
      </w:r>
    </w:p>
    <w:p>
      <w:r>
        <w:rPr>
          <w:b/>
          <w:u w:val="single"/>
        </w:rPr>
        <w:t>788366</w:t>
      </w:r>
    </w:p>
    <w:p>
      <w:r>
        <w:t>@USER You don't know her she is Senegalese 😂😂</w:t>
      </w:r>
    </w:p>
    <w:p>
      <w:r>
        <w:rPr>
          <w:b/>
          <w:u w:val="single"/>
        </w:rPr>
        <w:t>788367</w:t>
      </w:r>
    </w:p>
    <w:p>
      <w:r>
        <w:t>@USER Had no interest in watching the DNC hour with a hunch of sanctimonious liberals who trigger over everything except when they are insulting those who disagree with their cause of choice for the moment. Pass.</w:t>
      </w:r>
    </w:p>
    <w:p>
      <w:r>
        <w:rPr>
          <w:b/>
          <w:u w:val="single"/>
        </w:rPr>
        <w:t>788368</w:t>
      </w:r>
    </w:p>
    <w:p>
      <w:r>
        <w:t>#TuesdayThought.   The only hate speech that I hear these last 2 years is from Liberals- STOP THE HATE!</w:t>
      </w:r>
    </w:p>
    <w:p>
      <w:r>
        <w:rPr>
          <w:b/>
          <w:u w:val="single"/>
        </w:rPr>
        <w:t>788369</w:t>
      </w:r>
    </w:p>
    <w:p>
      <w:r>
        <w:t>@USER And it's not that the legal profession is somehow biased towards conservatives! The Federalist Society exists because conservative were not well-fostered in the profession!</w:t>
      </w:r>
    </w:p>
    <w:p>
      <w:r>
        <w:rPr>
          <w:b/>
          <w:u w:val="single"/>
        </w:rPr>
        <w:t>788370</w:t>
      </w:r>
    </w:p>
    <w:p>
      <w:r>
        <w:t>@USER Prime example as to why we can't have anymore liberals in our government.  They don't want to nor do they know our Constitution.  They prefer to dictate and be superior than Americans. Their hate for our Republic is brazen and we need to keep them out.  #VoteThemAllOut</w:t>
      </w:r>
    </w:p>
    <w:p>
      <w:r>
        <w:rPr>
          <w:b/>
          <w:u w:val="single"/>
        </w:rPr>
        <w:t>788371</w:t>
      </w:r>
    </w:p>
    <w:p>
      <w:r>
        <w:t>@USER @USER These people are special. Lol URL</w:t>
      </w:r>
    </w:p>
    <w:p>
      <w:r>
        <w:rPr>
          <w:b/>
          <w:u w:val="single"/>
        </w:rPr>
        <w:t>788372</w:t>
      </w:r>
    </w:p>
    <w:p>
      <w:r>
        <w:t>Broke my toe on my second day in maga.</w:t>
      </w:r>
    </w:p>
    <w:p>
      <w:r>
        <w:rPr>
          <w:b/>
          <w:u w:val="single"/>
        </w:rPr>
        <w:t>788373</w:t>
      </w:r>
    </w:p>
    <w:p>
      <w:r>
        <w:t>@USER LOL LOL LOL LOL LOL!!!!!!!😂😂😂😂😂😂😂. You are a fool!!!</w:t>
      </w:r>
    </w:p>
    <w:p>
      <w:r>
        <w:rPr>
          <w:b/>
          <w:u w:val="single"/>
        </w:rPr>
        <w:t>788374</w:t>
      </w:r>
    </w:p>
    <w:p>
      <w:r>
        <w:t>@USER @USER @USER @USER @USER @USER @USER @USER @USER Chicago has strict gun control laws -- but within a few miles there is a free sale and exchange zone that nullifies rational efforts. Banning gun sales in the city of Chicago helped a lot. Restricting Illinois sales helped. Indiana won't participate.   1/</w:t>
      </w:r>
    </w:p>
    <w:p>
      <w:r>
        <w:rPr>
          <w:b/>
          <w:u w:val="single"/>
        </w:rPr>
        <w:t>788375</w:t>
      </w:r>
    </w:p>
    <w:p>
      <w:r>
        <w:t>@USER Hes sure as hell not one of is either... traitor liberals- all of them-</w:t>
      </w:r>
    </w:p>
    <w:p>
      <w:r>
        <w:rPr>
          <w:b/>
          <w:u w:val="single"/>
        </w:rPr>
        <w:t>788376</w:t>
      </w:r>
    </w:p>
    <w:p>
      <w:r>
        <w:t>@USER @USER nigga thought it was gone a 44 point game??? funny to ya boy</w:t>
      </w:r>
    </w:p>
    <w:p>
      <w:r>
        <w:rPr>
          <w:b/>
          <w:u w:val="single"/>
        </w:rPr>
        <w:t>788377</w:t>
      </w:r>
    </w:p>
    <w:p>
      <w:r>
        <w:t>@USER @USER They need to add more gun control laws and Democrats to run things.  They have more of both than areas with much much less crime.</w:t>
      </w:r>
    </w:p>
    <w:p>
      <w:r>
        <w:rPr>
          <w:b/>
          <w:u w:val="single"/>
        </w:rPr>
        <w:t>788378</w:t>
      </w:r>
    </w:p>
    <w:p>
      <w:r>
        <w:t>@USER @USER I thought Lisa O’Neill rode him? She is brilliant though</w:t>
      </w:r>
    </w:p>
    <w:p>
      <w:r>
        <w:rPr>
          <w:b/>
          <w:u w:val="single"/>
        </w:rPr>
        <w:t>788379</w:t>
      </w:r>
    </w:p>
    <w:p>
      <w:r>
        <w:t>@USER how crazy youre a professor and you lie and slander conservatives. Wow. Lowest of the low. I hope you're proud of yourself. Every false statement you've ever made is being revorded and you'll be judged accordingly. Best bet is to just sit down w/ @USER n talk</w:t>
      </w:r>
    </w:p>
    <w:p>
      <w:r>
        <w:rPr>
          <w:b/>
          <w:u w:val="single"/>
        </w:rPr>
        <w:t>788380</w:t>
      </w:r>
    </w:p>
    <w:p>
      <w:r>
        <w:t>@USER Griexsevia</w:t>
      </w:r>
    </w:p>
    <w:p>
      <w:r>
        <w:rPr>
          <w:b/>
          <w:u w:val="single"/>
        </w:rPr>
        <w:t>788381</w:t>
      </w:r>
    </w:p>
    <w:p>
      <w:r>
        <w:t>@USER Please don't start with what he is concerned about. She wants to go out, if he has something planned or an idea of what to do.   Movie or not, it's scary."  Avery felt like there was something she wanted him to know, but she couldn't remember what off the top of her head."</w:t>
      </w:r>
    </w:p>
    <w:p>
      <w:r>
        <w:rPr>
          <w:b/>
          <w:u w:val="single"/>
        </w:rPr>
        <w:t>788382</w:t>
      </w:r>
    </w:p>
    <w:p>
      <w:r>
        <w:t>@USER @USER quit being a fig and stop allowing violence against conservatives on your platform</w:t>
      </w:r>
    </w:p>
    <w:p>
      <w:r>
        <w:rPr>
          <w:b/>
          <w:u w:val="single"/>
        </w:rPr>
        <w:t>788383</w:t>
      </w:r>
    </w:p>
    <w:p>
      <w:r>
        <w:t>Manhattan Liberals Bus North to Campaign for Dem Congressional Candidate via @USER URL #college #MAGA #DonaldTrump</w:t>
      </w:r>
    </w:p>
    <w:p>
      <w:r>
        <w:rPr>
          <w:b/>
          <w:u w:val="single"/>
        </w:rPr>
        <w:t>788384</w:t>
      </w:r>
    </w:p>
    <w:p>
      <w:r>
        <w:t>@USER @USER @USER That’s the aim  Liberty  #WWG1WGA #MAGA #TheRainMakers #QAnon #QArmy URL</w:t>
      </w:r>
    </w:p>
    <w:p>
      <w:r>
        <w:rPr>
          <w:b/>
          <w:u w:val="single"/>
        </w:rPr>
        <w:t>788385</w:t>
      </w:r>
    </w:p>
    <w:p>
      <w:r>
        <w:t>@USER @USER @USER @USER @USER @USER @USER @USER @USER @USER that's what you are implying that no-one took correct records-having been to hospital it is usual for the doctors or nurses to record as they go-so it is your claim that so many are incompetent if no single record was produced correctly-</w:t>
      </w:r>
    </w:p>
    <w:p>
      <w:r>
        <w:rPr>
          <w:b/>
          <w:u w:val="single"/>
        </w:rPr>
        <w:t>788386</w:t>
      </w:r>
    </w:p>
    <w:p>
      <w:r>
        <w:t>@USER Evil in a white robe</w:t>
      </w:r>
    </w:p>
    <w:p>
      <w:r>
        <w:rPr>
          <w:b/>
          <w:u w:val="single"/>
        </w:rPr>
        <w:t>788387</w:t>
      </w:r>
    </w:p>
    <w:p>
      <w:r>
        <w:t>Trump’s border wall will never happen. #MAGA #BlueWave2018 URL</w:t>
      </w:r>
    </w:p>
    <w:p>
      <w:r>
        <w:rPr>
          <w:b/>
          <w:u w:val="single"/>
        </w:rPr>
        <w:t>788388</w:t>
      </w:r>
    </w:p>
    <w:p>
      <w:r>
        <w:t>@USER @USER @USER @USER @USER @USER You are a dope. A delusional libtard. Ask the Govoner of Puerto Rico about the fantastic response by our President @USER</w:t>
      </w:r>
    </w:p>
    <w:p>
      <w:r>
        <w:rPr>
          <w:b/>
          <w:u w:val="single"/>
        </w:rPr>
        <w:t>788389</w:t>
      </w:r>
    </w:p>
    <w:p>
      <w:r>
        <w:t>@USER Awesome win for Conservatives!! 💪🏻</w:t>
      </w:r>
    </w:p>
    <w:p>
      <w:r>
        <w:rPr>
          <w:b/>
          <w:u w:val="single"/>
        </w:rPr>
        <w:t>788390</w:t>
      </w:r>
    </w:p>
    <w:p>
      <w:r>
        <w:t>@USER Beautiful Alex. I hope you are feeling better.  Miss your smiling self in the morning.</w:t>
      </w:r>
    </w:p>
    <w:p>
      <w:r>
        <w:rPr>
          <w:b/>
          <w:u w:val="single"/>
        </w:rPr>
        <w:t>788391</w:t>
      </w:r>
    </w:p>
    <w:p>
      <w:r>
        <w:t>@USER @USER No clue where you get those numbers. We are the only country in the world with mass shootings and staggering death tolls from gun violence. How anyone is against gun control defies logic.</w:t>
      </w:r>
    </w:p>
    <w:p>
      <w:r>
        <w:rPr>
          <w:b/>
          <w:u w:val="single"/>
        </w:rPr>
        <w:t>788392</w:t>
      </w:r>
    </w:p>
    <w:p>
      <w:r>
        <w:t>@USER is out of control. They destroy Ford by exposing her. Now claim she is receiving death threats. Uhm..then stop threatening her. Fact is liberals are only ones who threaten people. @USER investigate DNC!</w:t>
      </w:r>
    </w:p>
    <w:p>
      <w:r>
        <w:rPr>
          <w:b/>
          <w:u w:val="single"/>
        </w:rPr>
        <w:t>788393</w:t>
      </w:r>
    </w:p>
    <w:p>
      <w:r>
        <w:t>@USER @USER @USER I think staff is top 5-6 too. Ben is just getting old and run down now but to say he is trash is crazy talk. He’s had a good career. Partially because the Steelers have always been a good org but he’s done his share to help also</w:t>
      </w:r>
    </w:p>
    <w:p>
      <w:r>
        <w:rPr>
          <w:b/>
          <w:u w:val="single"/>
        </w:rPr>
        <w:t>788394</w:t>
      </w:r>
    </w:p>
    <w:p>
      <w:r>
        <w:t>@USER @USER Liberals should just be banished from the United States &amp;amp; dropped in the middle east.</w:t>
      </w:r>
    </w:p>
    <w:p>
      <w:r>
        <w:rPr>
          <w:b/>
          <w:u w:val="single"/>
        </w:rPr>
        <w:t>788395</w:t>
      </w:r>
    </w:p>
    <w:p>
      <w:r>
        <w:t>@USER @USER Haha...I thought omg! He was red pilled! I looked back through my replies and it only goes about a month back. I couldn’t find the convo..So thought I’d ask. Have a good one brother!  MAGA</w:t>
      </w:r>
    </w:p>
    <w:p>
      <w:r>
        <w:rPr>
          <w:b/>
          <w:u w:val="single"/>
        </w:rPr>
        <w:t>788396</w:t>
      </w:r>
    </w:p>
    <w:p>
      <w:r>
        <w:t>@USER Liberals support conflicting viewpoints just to score political points. Power is an ugly business.</w:t>
      </w:r>
    </w:p>
    <w:p>
      <w:r>
        <w:rPr>
          <w:b/>
          <w:u w:val="single"/>
        </w:rPr>
        <w:t>788397</w:t>
      </w:r>
    </w:p>
    <w:p>
      <w:r>
        <w:t>@USER Well you are and we love you</w:t>
      </w:r>
    </w:p>
    <w:p>
      <w:r>
        <w:rPr>
          <w:b/>
          <w:u w:val="single"/>
        </w:rPr>
        <w:t>788398</w:t>
      </w:r>
    </w:p>
    <w:p>
      <w:r>
        <w:t>@USER @USER @USER @USER Then your statement that Conservatives/GOP hold to the higher moral ground and they know that sex scandals bother us" is hypocritical.  Both sides are equally guilty and should be held accountable regardless of party."</w:t>
      </w:r>
    </w:p>
    <w:p>
      <w:r>
        <w:rPr>
          <w:b/>
          <w:u w:val="single"/>
        </w:rPr>
        <w:t>788399</w:t>
      </w:r>
    </w:p>
    <w:p>
      <w:r>
        <w:t>@USER Oh SHIT SJSNSN I’ve had work every day since I messaged u so sorry I’ll make it Tuesday!</w:t>
      </w:r>
    </w:p>
    <w:p>
      <w:r>
        <w:rPr>
          <w:b/>
          <w:u w:val="single"/>
        </w:rPr>
        <w:t>788400</w:t>
      </w:r>
    </w:p>
    <w:p>
      <w:r>
        <w:t>@USER @USER This is the dumbest shit I’ve read since I slent the morning reading Trump tweets.</w:t>
      </w:r>
    </w:p>
    <w:p>
      <w:r>
        <w:rPr>
          <w:b/>
          <w:u w:val="single"/>
        </w:rPr>
        <w:t>788401</w:t>
      </w:r>
    </w:p>
    <w:p>
      <w:r>
        <w:t>@USER Yet more evidence that the @USER have turned ‘The Party of Business’ into ‘The Party of Fuck Business’. Bizarre.</w:t>
      </w:r>
    </w:p>
    <w:p>
      <w:r>
        <w:rPr>
          <w:b/>
          <w:u w:val="single"/>
        </w:rPr>
        <w:t>788402</w:t>
      </w:r>
    </w:p>
    <w:p>
      <w:r>
        <w:t>@USER And that's when you say:  Well I wanted to take care of you, but if you're going to make that impossible, I guess you are on your own.  I think I'll have a steak.""</w:t>
      </w:r>
    </w:p>
    <w:p>
      <w:r>
        <w:rPr>
          <w:b/>
          <w:u w:val="single"/>
        </w:rPr>
        <w:t>788403</w:t>
      </w:r>
    </w:p>
    <w:p>
      <w:r>
        <w:t>@USER Eric Holder will be held accountable. He is pointing the finger away from the crime. Time is not on your side Eric. Looking forward to the collapse of your scandalous time ruining America.</w:t>
      </w:r>
    </w:p>
    <w:p>
      <w:r>
        <w:rPr>
          <w:b/>
          <w:u w:val="single"/>
        </w:rPr>
        <w:t>788404</w:t>
      </w:r>
    </w:p>
    <w:p>
      <w:r>
        <w:t>@USER ahhh ur mind!!! she IS ur dorter!!</w:t>
      </w:r>
    </w:p>
    <w:p>
      <w:r>
        <w:rPr>
          <w:b/>
          <w:u w:val="single"/>
        </w:rPr>
        <w:t>788405</w:t>
      </w:r>
    </w:p>
    <w:p>
      <w:r>
        <w:t>@USER @USER 😂🤣😂🤣😂👍👌 thats a good one. I never knew Antifa were such badasses.😂😂😂😂👍 you need your own comedy special 🤣😂🤣😂</w:t>
      </w:r>
    </w:p>
    <w:p>
      <w:r>
        <w:rPr>
          <w:b/>
          <w:u w:val="single"/>
        </w:rPr>
        <w:t>788406</w:t>
      </w:r>
    </w:p>
    <w:p>
      <w:r>
        <w:t>@USER It only hangs in the balance because of liberals and news agencies that used the airwaves to push their politics..... Like CNN.</w:t>
      </w:r>
    </w:p>
    <w:p>
      <w:r>
        <w:rPr>
          <w:b/>
          <w:u w:val="single"/>
        </w:rPr>
        <w:t>788407</w:t>
      </w:r>
    </w:p>
    <w:p>
      <w:r>
        <w:t>@USER @USER @USER I am sorry but I did not hear why you were there</w:t>
      </w:r>
    </w:p>
    <w:p>
      <w:r>
        <w:rPr>
          <w:b/>
          <w:u w:val="single"/>
        </w:rPr>
        <w:t>788408</w:t>
      </w:r>
    </w:p>
    <w:p>
      <w:r>
        <w:t>@USER @USER @USER This is fun, I asked him for proof and he blocked me. I was about to joke about how he'd go from The Antifa are the real Nazis!" to similar alt-shite talking points, boy that sure was providing proof quickly."</w:t>
      </w:r>
    </w:p>
    <w:p>
      <w:r>
        <w:rPr>
          <w:b/>
          <w:u w:val="single"/>
        </w:rPr>
        <w:t>788409</w:t>
      </w:r>
    </w:p>
    <w:p>
      <w:r>
        <w:t>@USER Thank you for proving my point.  You are foulmouthed trash</w:t>
      </w:r>
    </w:p>
    <w:p>
      <w:r>
        <w:rPr>
          <w:b/>
          <w:u w:val="single"/>
        </w:rPr>
        <w:t>788410</w:t>
      </w:r>
    </w:p>
    <w:p>
      <w:r>
        <w:t>.You cry baby liberals will have Trump for a total of EIGHJT GREAT YEARS!!! GET OVER IT. #MAGA URL</w:t>
      </w:r>
    </w:p>
    <w:p>
      <w:r>
        <w:rPr>
          <w:b/>
          <w:u w:val="single"/>
        </w:rPr>
        <w:t>788411</w:t>
      </w:r>
    </w:p>
    <w:p>
      <w:r>
        <w:t>@USER @USER @USER No that is it the mind set of gangs in chicago where the toughest gun control laws are and it does nothing.</w:t>
      </w:r>
    </w:p>
    <w:p>
      <w:r>
        <w:rPr>
          <w:b/>
          <w:u w:val="single"/>
        </w:rPr>
        <w:t>788412</w:t>
      </w:r>
    </w:p>
    <w:p>
      <w:r>
        <w:t>@USER @USER @USER They had conservatives silently tied up in the cellar for dexades. They're livid we got out and now have a voice In the White House ascend they want to put us back. They're trying to silence us any way possible. We need to burn them all in the midterms. Once and for all</w:t>
      </w:r>
    </w:p>
    <w:p>
      <w:r>
        <w:rPr>
          <w:b/>
          <w:u w:val="single"/>
        </w:rPr>
        <w:t>788413</w:t>
      </w:r>
    </w:p>
    <w:p>
      <w:r>
        <w:t>@USER @USER Obama tried to cripple this nation! He lied and said he was a Christian! When actually he is a radical Muslim!</w:t>
      </w:r>
    </w:p>
    <w:p>
      <w:r>
        <w:rPr>
          <w:b/>
          <w:u w:val="single"/>
        </w:rPr>
        <w:t>788414</w:t>
      </w:r>
    </w:p>
    <w:p>
      <w:r>
        <w:t>@USER Wow it took 36 years? Bet this would of never came up if he had not been choose for supreme Court. Shows the liberals for what they really are. In a way that's a good thing😁</w:t>
      </w:r>
    </w:p>
    <w:p>
      <w:r>
        <w:rPr>
          <w:b/>
          <w:u w:val="single"/>
        </w:rPr>
        <w:t>788415</w:t>
      </w:r>
    </w:p>
    <w:p>
      <w:r>
        <w:t>@USER The upside of manga is it can be real cheap. Downside is you might get swallowed up by a 400 part series</w:t>
      </w:r>
    </w:p>
    <w:p>
      <w:r>
        <w:rPr>
          <w:b/>
          <w:u w:val="single"/>
        </w:rPr>
        <w:t>788416</w:t>
      </w:r>
    </w:p>
    <w:p>
      <w:r>
        <w:t>@USER @USER @USER He is a wonder dog he could have a couple doggie girlfriends</w:t>
      </w:r>
    </w:p>
    <w:p>
      <w:r>
        <w:rPr>
          <w:b/>
          <w:u w:val="single"/>
        </w:rPr>
        <w:t>788417</w:t>
      </w:r>
    </w:p>
    <w:p>
      <w:r>
        <w:t>The MAGA 2’s? URL</w:t>
      </w:r>
    </w:p>
    <w:p>
      <w:r>
        <w:rPr>
          <w:b/>
          <w:u w:val="single"/>
        </w:rPr>
        <w:t>788418</w:t>
      </w:r>
    </w:p>
    <w:p>
      <w:r>
        <w:t>@USER WHAT THW FUCK</w:t>
      </w:r>
    </w:p>
    <w:p>
      <w:r>
        <w:rPr>
          <w:b/>
          <w:u w:val="single"/>
        </w:rPr>
        <w:t>788419</w:t>
      </w:r>
    </w:p>
    <w:p>
      <w:r>
        <w:t>@USER She is not at all bothered by this invasion of her space.</w:t>
      </w:r>
    </w:p>
    <w:p>
      <w:r>
        <w:rPr>
          <w:b/>
          <w:u w:val="single"/>
        </w:rPr>
        <w:t>788420</w:t>
      </w:r>
    </w:p>
    <w:p>
      <w:r>
        <w:t>@USER @USER @USER It's same video posted before. What I did was note that if different race had been in play, it would have been considered hate." Thus, by objective standards, either that was "hate," or you liberals can't complain about negative references to "Black men." Bye-bye, race card."</w:t>
      </w:r>
    </w:p>
    <w:p>
      <w:r>
        <w:rPr>
          <w:b/>
          <w:u w:val="single"/>
        </w:rPr>
        <w:t>788421</w:t>
      </w:r>
    </w:p>
    <w:p>
      <w:r>
        <w:t>#Gun Deaths Global Study Shows US Ranks 2nd Worldwide 🇺🇸  Our partner @USER is asking, “Should More Gun Control Laws Be Enacted?  Read our partner's full article and express your opinion in the #1WorldOnline's poll: #polloftheday URL URL</w:t>
      </w:r>
    </w:p>
    <w:p>
      <w:r>
        <w:rPr>
          <w:b/>
          <w:u w:val="single"/>
        </w:rPr>
        <w:t>788422</w:t>
      </w:r>
    </w:p>
    <w:p>
      <w:r>
        <w:t>@USER @USER @USER @USER @USER @USER @USER @USER @USER @USER @USER @USER @USER @USER @USER So you joined up with antifa? Because they more align with your values?</w:t>
      </w:r>
    </w:p>
    <w:p>
      <w:r>
        <w:rPr>
          <w:b/>
          <w:u w:val="single"/>
        </w:rPr>
        <w:t>788423</w:t>
      </w:r>
    </w:p>
    <w:p>
      <w:r>
        <w:t>@USER @USER Make you not to vote republican</w:t>
      </w:r>
    </w:p>
    <w:p>
      <w:r>
        <w:rPr>
          <w:b/>
          <w:u w:val="single"/>
        </w:rPr>
        <w:t>788424</w:t>
      </w:r>
    </w:p>
    <w:p>
      <w:r>
        <w:t>@USER Spoiler Alert : This episode has a hidden agenda to promote gun control</w:t>
      </w:r>
    </w:p>
    <w:p>
      <w:r>
        <w:rPr>
          <w:b/>
          <w:u w:val="single"/>
        </w:rPr>
        <w:t>788425</w:t>
      </w:r>
    </w:p>
    <w:p>
      <w:r>
        <w:t>@USER @USER @USER Give me a fucking break. Liberals are so selective with their false outrage. A turd of a president gets rightfully railed for saying, grab them by the pussy" decades before but a Hollyweird gets a pass for saying "fuck the shit out of the boy next to him" gets a liberal pass? URL</w:t>
      </w:r>
    </w:p>
    <w:p>
      <w:r>
        <w:rPr>
          <w:b/>
          <w:u w:val="single"/>
        </w:rPr>
        <w:t>788426</w:t>
      </w:r>
    </w:p>
    <w:p>
      <w:r>
        <w:t>@USER @USER @USER She was so freaking happy when she got her 'No' from Kavanaugh. I seriously hope she has him for perjury or at least can force recusal.  Either way she is an immensely elegant speaker cut from the same cloth as Obama who I badly want to run in 2020.</w:t>
      </w:r>
    </w:p>
    <w:p>
      <w:r>
        <w:rPr>
          <w:b/>
          <w:u w:val="single"/>
        </w:rPr>
        <w:t>788427</w:t>
      </w:r>
    </w:p>
    <w:p>
      <w:r>
        <w:t>@USER Maxine is just a mean spirited woman. I can't imagine the demons she is dealing with to have that much hate &amp;amp; craziness in her. #CrazyMaxine</w:t>
      </w:r>
    </w:p>
    <w:p>
      <w:r>
        <w:rPr>
          <w:b/>
          <w:u w:val="single"/>
        </w:rPr>
        <w:t>788428</w:t>
      </w:r>
    </w:p>
    <w:p>
      <w:r>
        <w:t>@USER @USER Horrendously sad that we all know who “he” is.   It gives me no joy to know I’m smarter than the president.</w:t>
      </w:r>
    </w:p>
    <w:p>
      <w:r>
        <w:rPr>
          <w:b/>
          <w:u w:val="single"/>
        </w:rPr>
        <w:t>788429</w:t>
      </w:r>
    </w:p>
    <w:p>
      <w:r>
        <w:t>@USER I know many too !!! we liberals just don't feel the need to dance around waving them like the maga idiots.</w:t>
      </w:r>
    </w:p>
    <w:p>
      <w:r>
        <w:rPr>
          <w:b/>
          <w:u w:val="single"/>
        </w:rPr>
        <w:t>788430</w:t>
      </w:r>
    </w:p>
    <w:p>
      <w:r>
        <w:t>@USER It's wild thinking about how Clive is minus one boypussy away from wrecking the whole town again</w:t>
      </w:r>
    </w:p>
    <w:p>
      <w:r>
        <w:rPr>
          <w:b/>
          <w:u w:val="single"/>
        </w:rPr>
        <w:t>788431</w:t>
      </w:r>
    </w:p>
    <w:p>
      <w:r>
        <w:t>@USER @USER I will always be cruising to Bray Wyatt for you no matter what he is a good man like you and your brother</w:t>
      </w:r>
    </w:p>
    <w:p>
      <w:r>
        <w:rPr>
          <w:b/>
          <w:u w:val="single"/>
        </w:rPr>
        <w:t>788432</w:t>
      </w:r>
    </w:p>
    <w:p>
      <w:r>
        <w:t>@USER @USER Global sushi &amp;gt; dead commie terrorist. I choose sushi.</w:t>
      </w:r>
    </w:p>
    <w:p>
      <w:r>
        <w:rPr>
          <w:b/>
          <w:u w:val="single"/>
        </w:rPr>
        <w:t>788433</w:t>
      </w:r>
    </w:p>
    <w:p>
      <w:r>
        <w:t>65 women defend Kavanaugh as 'a good person' amid allegations - IGNORE Dianne FEInstein. She is obsolete! You disgusting idiot piece of sh%@ Feinstein. He will rule supreme!</w:t>
      </w:r>
    </w:p>
    <w:p>
      <w:r>
        <w:rPr>
          <w:b/>
          <w:u w:val="single"/>
        </w:rPr>
        <w:t>788434</w:t>
      </w:r>
    </w:p>
    <w:p>
      <w:r>
        <w:t>@USER @USER You are right free speech is one thing that makes this country great. Another is the very flag that is a symbol that gives us that right.</w:t>
      </w:r>
    </w:p>
    <w:p>
      <w:r>
        <w:rPr>
          <w:b/>
          <w:u w:val="single"/>
        </w:rPr>
        <w:t>788435</w:t>
      </w:r>
    </w:p>
    <w:p>
      <w:r>
        <w:t>...when Liberals/Democrats punish &amp;amp; slander people for simply being honest and truthful? That's when you know its time to #WalkAway and vote Republican. URL</w:t>
      </w:r>
    </w:p>
    <w:p>
      <w:r>
        <w:rPr>
          <w:b/>
          <w:u w:val="single"/>
        </w:rPr>
        <w:t>788436</w:t>
      </w:r>
    </w:p>
    <w:p>
      <w:r>
        <w:t>@USER Funny that she actually hears dog whistles... I think that says something about her. 🐩</w:t>
      </w:r>
    </w:p>
    <w:p>
      <w:r>
        <w:rPr>
          <w:b/>
          <w:u w:val="single"/>
        </w:rPr>
        <w:t>788437</w:t>
      </w:r>
    </w:p>
    <w:p>
      <w:r>
        <w:t>@USER @USER @USER @USER @USER @USER @USER @USER @USER @USER @USER @USER @USER @USER @USER @USER @USER @USER @USER @USER @USER @USER Why do white liberals imagine white people have some power?  White people have been trained for generations not be racially aware.  White liberals are the most anti-white racists I know.  What power do you imagine white people have that other people do not?</w:t>
      </w:r>
    </w:p>
    <w:p>
      <w:r>
        <w:rPr>
          <w:b/>
          <w:u w:val="single"/>
        </w:rPr>
        <w:t>788438</w:t>
      </w:r>
    </w:p>
    <w:p>
      <w:r>
        <w:t>@USER @USER @USER @USER @USER He is Harry Potter</w:t>
      </w:r>
    </w:p>
    <w:p>
      <w:r>
        <w:rPr>
          <w:b/>
          <w:u w:val="single"/>
        </w:rPr>
        <w:t>788439</w:t>
      </w:r>
    </w:p>
    <w:p>
      <w:r>
        <w:t>@USER @USER None of these issues are A) real problems or B) handled better by Conservatives. Happy to support Trudeau for a second term. Trans Mountain pipe and NAFTA will get done - properly. Saudi spat? Yay. You wouldn't know prosperity if you fell into a pile of 100's.</w:t>
      </w:r>
    </w:p>
    <w:p>
      <w:r>
        <w:rPr>
          <w:b/>
          <w:u w:val="single"/>
        </w:rPr>
        <w:t>788440</w:t>
      </w:r>
    </w:p>
    <w:p>
      <w:r>
        <w:t>@USER It also goes to show that all those so called news people that laughed at you are now eating crow. How wonderful it is to watch the looney liberals squirm around like worms drowning in sunshine.</w:t>
      </w:r>
    </w:p>
    <w:p>
      <w:r>
        <w:rPr>
          <w:b/>
          <w:u w:val="single"/>
        </w:rPr>
        <w:t>788441</w:t>
      </w:r>
    </w:p>
    <w:p>
      <w:r>
        <w:t>@USER Suddenly thought of something.u mention in 1 of ur video that they don't know" where Lay is/he is captured by rf.then Lay has to "comeback/appear" then only Kai can bring him back to the island.latest video said he might be in another parallel world.what if"</w:t>
      </w:r>
    </w:p>
    <w:p>
      <w:r>
        <w:rPr>
          <w:b/>
          <w:u w:val="single"/>
        </w:rPr>
        <w:t>788442</w:t>
      </w:r>
    </w:p>
    <w:p>
      <w:r>
        <w:t>Time to visit Banbury Team!  URL URL</w:t>
      </w:r>
    </w:p>
    <w:p>
      <w:r>
        <w:rPr>
          <w:b/>
          <w:u w:val="single"/>
        </w:rPr>
        <w:t>788443</w:t>
      </w:r>
    </w:p>
    <w:p>
      <w:r>
        <w:t>@USER Ok G you are hired. Hot yoga fixed it. Feels good as new!</w:t>
      </w:r>
    </w:p>
    <w:p>
      <w:r>
        <w:rPr>
          <w:b/>
          <w:u w:val="single"/>
        </w:rPr>
        <w:t>788444</w:t>
      </w:r>
    </w:p>
    <w:p>
      <w:r>
        <w:t>@USER  If you think Conservatives are going to believe a wacko liberal you are sadly mistaken.  We see right thru your lies.  Judge Kavanaugh is a great person and the best thing for this country.  You on the other hand are a disgrace to the United States &amp;amp; women.</w:t>
      </w:r>
    </w:p>
    <w:p>
      <w:r>
        <w:rPr>
          <w:b/>
          <w:u w:val="single"/>
        </w:rPr>
        <w:t>788445</w:t>
      </w:r>
    </w:p>
    <w:p>
      <w:r>
        <w:t>@USER MAGA KAG WINNING</w:t>
      </w:r>
    </w:p>
    <w:p>
      <w:r>
        <w:rPr>
          <w:b/>
          <w:u w:val="single"/>
        </w:rPr>
        <w:t>788446</w:t>
      </w:r>
    </w:p>
    <w:p>
      <w:r>
        <w:t>@USER History repeats itself URL</w:t>
      </w:r>
    </w:p>
    <w:p>
      <w:r>
        <w:rPr>
          <w:b/>
          <w:u w:val="single"/>
        </w:rPr>
        <w:t>788447</w:t>
      </w:r>
    </w:p>
    <w:p>
      <w:r>
        <w:t>@USER @USER @USER cashing in on the book bandwagon. can't blame her. #liberals love to throw their money at bullshit</w:t>
      </w:r>
    </w:p>
    <w:p>
      <w:r>
        <w:rPr>
          <w:b/>
          <w:u w:val="single"/>
        </w:rPr>
        <w:t>788448</w:t>
      </w:r>
    </w:p>
    <w:p>
      <w:r>
        <w:t>@USER Idk if she is but shes black coded....the bonet sets it off</w:t>
      </w:r>
    </w:p>
    <w:p>
      <w:r>
        <w:rPr>
          <w:b/>
          <w:u w:val="single"/>
        </w:rPr>
        <w:t>788449</w:t>
      </w:r>
    </w:p>
    <w:p>
      <w:r>
        <w:t>@USER @USER  @USER blocked me also. I don't even know who he is</w:t>
      </w:r>
    </w:p>
    <w:p>
      <w:r>
        <w:rPr>
          <w:b/>
          <w:u w:val="single"/>
        </w:rPr>
        <w:t>788450</w:t>
      </w:r>
    </w:p>
    <w:p>
      <w:r>
        <w:t>@USER @USER Gun control isn't about public safety...it's about hating 'rednecks' and social engineering.</w:t>
      </w:r>
    </w:p>
    <w:p>
      <w:r>
        <w:rPr>
          <w:b/>
          <w:u w:val="single"/>
        </w:rPr>
        <w:t>788451</w:t>
      </w:r>
    </w:p>
    <w:p>
      <w:r>
        <w:t>@USER Omg! She is so cute 💚💚💚 URL</w:t>
      </w:r>
    </w:p>
    <w:p>
      <w:r>
        <w:rPr>
          <w:b/>
          <w:u w:val="single"/>
        </w:rPr>
        <w:t>788452</w:t>
      </w:r>
    </w:p>
    <w:p>
      <w:r>
        <w:t>@USER @USER @USER @USER I am for the kneel. My sisters perspective is when you are on the job do your job." I take that to mean they arent allowed to peacefully protest "on the job." I disagree."</w:t>
      </w:r>
    </w:p>
    <w:p>
      <w:r>
        <w:rPr>
          <w:b/>
          <w:u w:val="single"/>
        </w:rPr>
        <w:t>788453</w:t>
      </w:r>
    </w:p>
    <w:p>
      <w:r>
        <w:t>@USER @USER is inciting VIOLENCE towards Twitter Accounts that support POTUS. He has made lists for Antifa and ?  Please respond.</w:t>
      </w:r>
    </w:p>
    <w:p>
      <w:r>
        <w:rPr>
          <w:b/>
          <w:u w:val="single"/>
        </w:rPr>
        <w:t>788454</w:t>
      </w:r>
    </w:p>
    <w:p>
      <w:r>
        <w:t>@USER Bummer that you are excluding A-List members from the #AStarIsBorn special events. I guess you guys are already testing shady Moviepass tactics on us. 😒</w:t>
      </w:r>
    </w:p>
    <w:p>
      <w:r>
        <w:rPr>
          <w:b/>
          <w:u w:val="single"/>
        </w:rPr>
        <w:t>788455</w:t>
      </w:r>
    </w:p>
    <w:p>
      <w:r>
        <w:t>@USER @USER Looks like you are the one 😜 Some simple things needn't be explained</w:t>
      </w:r>
    </w:p>
    <w:p>
      <w:r>
        <w:rPr>
          <w:b/>
          <w:u w:val="single"/>
        </w:rPr>
        <w:t>788456</w:t>
      </w:r>
    </w:p>
    <w:p>
      <w:r>
        <w:t>@USER She isn't.  Antifa doesn't want to hurt her.  Resist doesn't either.  Rest of us want her to put up or shut up. They are gaming us all.</w:t>
      </w:r>
    </w:p>
    <w:p>
      <w:r>
        <w:rPr>
          <w:b/>
          <w:u w:val="single"/>
        </w:rPr>
        <w:t>788457</w:t>
      </w:r>
    </w:p>
    <w:p>
      <w:r>
        <w:t>#Tories #Labour #GE2017 #Conservatives Conservatives URL long-term approach has a number of advantages including the ability to work with our supply chain and landowners to build more homes.  🗨️ Paul Hackett, Chief Executive… URL</w:t>
      </w:r>
    </w:p>
    <w:p>
      <w:r>
        <w:rPr>
          <w:b/>
          <w:u w:val="single"/>
        </w:rPr>
        <w:t>788458</w:t>
      </w:r>
    </w:p>
    <w:p>
      <w:r>
        <w:t>@USER A woman in Hatteras told me last night I don't know what I'm talking about when I told her to get off the island. I hope she is alive afterward.</w:t>
      </w:r>
    </w:p>
    <w:p>
      <w:r>
        <w:rPr>
          <w:b/>
          <w:u w:val="single"/>
        </w:rPr>
        <w:t>788459</w:t>
      </w:r>
    </w:p>
    <w:p>
      <w:r>
        <w:t>@USER I cast my vote as “OPPORTUNIST” #ChristineBlaseyFord had THIRTY-FIVE years to come out with her allegations. Why now? It’s obvious. #MAGA URL</w:t>
      </w:r>
    </w:p>
    <w:p>
      <w:r>
        <w:rPr>
          <w:b/>
          <w:u w:val="single"/>
        </w:rPr>
        <w:t>788460</w:t>
      </w:r>
    </w:p>
    <w:p>
      <w:r>
        <w:t>@USER Hell NO</w:t>
      </w:r>
    </w:p>
    <w:p>
      <w:r>
        <w:rPr>
          <w:b/>
          <w:u w:val="single"/>
        </w:rPr>
        <w:t>788461</w:t>
      </w:r>
    </w:p>
    <w:p>
      <w:r>
        <w:t>@USER @USER @USER @USER @USER @USER @USER 😂😂😂😂 whatever. It was more than enough for 'Antifa &amp;amp; the rest to stay home! Peaceful. Dignified. On Point. Last time the left did that???????? I'll wait"</w:t>
      </w:r>
    </w:p>
    <w:p>
      <w:r>
        <w:rPr>
          <w:b/>
          <w:u w:val="single"/>
        </w:rPr>
        <w:t>788462</w:t>
      </w:r>
    </w:p>
    <w:p>
      <w:r>
        <w:t>@USER fuck off  URL</w:t>
      </w:r>
    </w:p>
    <w:p>
      <w:r>
        <w:rPr>
          <w:b/>
          <w:u w:val="single"/>
        </w:rPr>
        <w:t>788463</w:t>
      </w:r>
    </w:p>
    <w:p>
      <w:r>
        <w:t>@USER @USER @USER He's on Capital fucking Hill. It's not like they don't know where he's at. They want to intimidate his family so he will back out. The media is Antifa in drag.</w:t>
      </w:r>
    </w:p>
    <w:p>
      <w:r>
        <w:rPr>
          <w:b/>
          <w:u w:val="single"/>
        </w:rPr>
        <w:t>788464</w:t>
      </w:r>
    </w:p>
    <w:p>
      <w:r>
        <w:t>@USER just lose to every tom jeff and jerry because some dumb shit happens and I lose full</w:t>
      </w:r>
    </w:p>
    <w:p>
      <w:r>
        <w:rPr>
          <w:b/>
          <w:u w:val="single"/>
        </w:rPr>
        <w:t>788465</w:t>
      </w:r>
    </w:p>
    <w:p>
      <w:r>
        <w:t>@USER @USER @USER Because she is more intelligent than you are.</w:t>
      </w:r>
    </w:p>
    <w:p>
      <w:r>
        <w:rPr>
          <w:b/>
          <w:u w:val="single"/>
        </w:rPr>
        <w:t>788466</w:t>
      </w:r>
    </w:p>
    <w:p>
      <w:r>
        <w:t>@USER Pat Shurmer scored 7 points against the eagles in playoffs last year and only 22 at home vs saints until miracle play he is not a great offensive coach.</w:t>
      </w:r>
    </w:p>
    <w:p>
      <w:r>
        <w:rPr>
          <w:b/>
          <w:u w:val="single"/>
        </w:rPr>
        <w:t>788467</w:t>
      </w:r>
    </w:p>
    <w:p>
      <w:r>
        <w:t>@USER Eric pay your taxes and go straight to jail.</w:t>
      </w:r>
    </w:p>
    <w:p>
      <w:r>
        <w:rPr>
          <w:b/>
          <w:u w:val="single"/>
        </w:rPr>
        <w:t>788468</w:t>
      </w:r>
    </w:p>
    <w:p>
      <w:r>
        <w:t>@USER This president is such a idiot I wish some one would tell me why and how he is still in office! God help those being hit by this storm ! Lord knows they will not need paper towels thrown at them !!</w:t>
      </w:r>
    </w:p>
    <w:p>
      <w:r>
        <w:rPr>
          <w:b/>
          <w:u w:val="single"/>
        </w:rPr>
        <w:t>788469</w:t>
      </w:r>
    </w:p>
    <w:p>
      <w:r>
        <w:t>@USER Amputees' limbs have grown back in his presence! I guess he'll do it until they cart him off in a strait jacket.</w:t>
      </w:r>
    </w:p>
    <w:p>
      <w:r>
        <w:rPr>
          <w:b/>
          <w:u w:val="single"/>
        </w:rPr>
        <w:t>788470</w:t>
      </w:r>
    </w:p>
    <w:p>
      <w:r>
        <w:t>@USER Fuck you it’s 3</w:t>
      </w:r>
    </w:p>
    <w:p>
      <w:r>
        <w:rPr>
          <w:b/>
          <w:u w:val="single"/>
        </w:rPr>
        <w:t>788471</w:t>
      </w:r>
    </w:p>
    <w:p>
      <w:r>
        <w:t>@USER you are a legend and one of the best presenters on @USER  We want to see!</w:t>
      </w:r>
    </w:p>
    <w:p>
      <w:r>
        <w:rPr>
          <w:b/>
          <w:u w:val="single"/>
        </w:rPr>
        <w:t>788472</w:t>
      </w:r>
    </w:p>
    <w:p>
      <w:r>
        <w:t>@USER Testing $7.31 support line is what she is doing new all time high if it doesn't break</w:t>
      </w:r>
    </w:p>
    <w:p>
      <w:r>
        <w:rPr>
          <w:b/>
          <w:u w:val="single"/>
        </w:rPr>
        <w:t>788473</w:t>
      </w:r>
    </w:p>
    <w:p>
      <w:r>
        <w:t>@USER The liberals will use whatever label they can to discredit people who disagree and/or are a threat to their agenda.</w:t>
      </w:r>
    </w:p>
    <w:p>
      <w:r>
        <w:rPr>
          <w:b/>
          <w:u w:val="single"/>
        </w:rPr>
        <w:t>788474</w:t>
      </w:r>
    </w:p>
    <w:p>
      <w:r>
        <w:t>@USER where did you dig this one from? She is dope sha</w:t>
      </w:r>
    </w:p>
    <w:p>
      <w:r>
        <w:rPr>
          <w:b/>
          <w:u w:val="single"/>
        </w:rPr>
        <w:t>788475</w:t>
      </w:r>
    </w:p>
    <w:p>
      <w:r>
        <w:t>@USER He blocked me a long time ago after one response that called him out for lying.  He's an idiot who thinks his $hit don't stick and loves saying stupid stuff to get liberals to love him.  A complete douchebag.</w:t>
      </w:r>
    </w:p>
    <w:p>
      <w:r>
        <w:rPr>
          <w:b/>
          <w:u w:val="single"/>
        </w:rPr>
        <w:t>788476</w:t>
      </w:r>
    </w:p>
    <w:p>
      <w:r>
        <w:t>@USER @USER @USER @USER @USER Which side ran into a crowd killing someone? U mentioned ANTIFA like they’re anywhere close to the same hate filled platform that KKK is. All i heard from u was deflection &amp;amp; excuses. Next</w:t>
      </w:r>
    </w:p>
    <w:p>
      <w:r>
        <w:rPr>
          <w:b/>
          <w:u w:val="single"/>
        </w:rPr>
        <w:t>788477</w:t>
      </w:r>
    </w:p>
    <w:p>
      <w:r>
        <w:t>@USER I am on AS 849 but don't want to get anyone in trouble since this is not the first time . . . it happens with frequency.   If I sat a row back it wouldn't be an issue with carryons but bulkhead is tough.  Hard to say anything when you are on a flight together for 5 1/2 hours!</w:t>
      </w:r>
    </w:p>
    <w:p>
      <w:r>
        <w:rPr>
          <w:b/>
          <w:u w:val="single"/>
        </w:rPr>
        <w:t>788478</w:t>
      </w:r>
    </w:p>
    <w:p>
      <w:r>
        <w:t>@USER 😭😭😭😭 he is terrible 🆗</w:t>
      </w:r>
    </w:p>
    <w:p>
      <w:r>
        <w:rPr>
          <w:b/>
          <w:u w:val="single"/>
        </w:rPr>
        <w:t>788479</w:t>
      </w:r>
    </w:p>
    <w:p>
      <w:r>
        <w:t>Believe in something, even if it means sacrificing everything."  @USER  #MAGA URL</w:t>
      </w:r>
    </w:p>
    <w:p>
      <w:r>
        <w:rPr>
          <w:b/>
          <w:u w:val="single"/>
        </w:rPr>
        <w:t>788480</w:t>
      </w:r>
    </w:p>
    <w:p>
      <w:r>
        <w:t>@USER Market Liberals Party when?</w:t>
      </w:r>
    </w:p>
    <w:p>
      <w:r>
        <w:rPr>
          <w:b/>
          <w:u w:val="single"/>
        </w:rPr>
        <w:t>788481</w:t>
      </w:r>
    </w:p>
    <w:p>
      <w:r>
        <w:t>@USER This is an interesting topic and I'll try to give my best opinion on this topic: First, what does master" dota2 or chess means; If we assume that to master either one of them implies that you are undisputable the best HUMAN PLAYER in the world at the game in our current time 1/5"</w:t>
      </w:r>
    </w:p>
    <w:p>
      <w:r>
        <w:rPr>
          <w:b/>
          <w:u w:val="single"/>
        </w:rPr>
        <w:t>788482</w:t>
      </w:r>
    </w:p>
    <w:p>
      <w:r>
        <w:t>@USER @USER @USER @USER @USER @USER She is so dead 😂 URL</w:t>
      </w:r>
    </w:p>
    <w:p>
      <w:r>
        <w:rPr>
          <w:b/>
          <w:u w:val="single"/>
        </w:rPr>
        <w:t>788483</w:t>
      </w:r>
    </w:p>
    <w:p>
      <w:r>
        <w:t>@USER Fiona Hill.</w:t>
      </w:r>
    </w:p>
    <w:p>
      <w:r>
        <w:rPr>
          <w:b/>
          <w:u w:val="single"/>
        </w:rPr>
        <w:t>788484</w:t>
      </w:r>
    </w:p>
    <w:p>
      <w:r>
        <w:t>@USER Ok give it up u low life conservatives move on u got one year til election for canadians to show u that WE DON'T WANT RACIST RUNNING R COUNTRY so grow up and let's talk about how u dont like anybody who dont look like u</w:t>
      </w:r>
    </w:p>
    <w:p>
      <w:r>
        <w:rPr>
          <w:b/>
          <w:u w:val="single"/>
        </w:rPr>
        <w:t>788485</w:t>
      </w:r>
    </w:p>
    <w:p>
      <w:r>
        <w:t>. there he is; theirs the first baby; growing so fast; how cute; fabulous to see him again thanks for sharing # URL</w:t>
      </w:r>
    </w:p>
    <w:p>
      <w:r>
        <w:rPr>
          <w:b/>
          <w:u w:val="single"/>
        </w:rPr>
        <w:t>788486</w:t>
      </w:r>
    </w:p>
    <w:p>
      <w:r>
        <w:t>@USER Perfect example of a country with gun control. I bet those guys were happy the criminals didn’t have guns.</w:t>
      </w:r>
    </w:p>
    <w:p>
      <w:r>
        <w:rPr>
          <w:b/>
          <w:u w:val="single"/>
        </w:rPr>
        <w:t>788487</w:t>
      </w:r>
    </w:p>
    <w:p>
      <w:r>
        <w:t>@USER Breitbart has become neocon Establishment and is Fake News the worst of the lot is Alex Marlow a total loser . Watch or listen to Fault Lines with Stranahahn and Nixon instead probably the best show of its kind. Stranahahn fired by Breitbart for being too good.</w:t>
      </w:r>
    </w:p>
    <w:p>
      <w:r>
        <w:rPr>
          <w:b/>
          <w:u w:val="single"/>
        </w:rPr>
        <w:t>788488</w:t>
      </w:r>
    </w:p>
    <w:p>
      <w:r>
        <w:t>@USER And the Liberals are saying Republicans are separating this country by color. Hypocrites.</w:t>
      </w:r>
    </w:p>
    <w:p>
      <w:r>
        <w:rPr>
          <w:b/>
          <w:u w:val="single"/>
        </w:rPr>
        <w:t>788489</w:t>
      </w:r>
    </w:p>
    <w:p>
      <w:r>
        <w:t>@USER @USER @USER @USER @USER @USER @USER @USER @USER @USER @USER @USER @USER @USER @USER @USER @USER @USER Thank you Julie. #RushFamily ?</w:t>
      </w:r>
    </w:p>
    <w:p>
      <w:r>
        <w:rPr>
          <w:b/>
          <w:u w:val="single"/>
        </w:rPr>
        <w:t>788490</w:t>
      </w:r>
    </w:p>
    <w:p>
      <w:r>
        <w:t>@USER You are ridiculous and need to retire!</w:t>
      </w:r>
    </w:p>
    <w:p>
      <w:r>
        <w:rPr>
          <w:b/>
          <w:u w:val="single"/>
        </w:rPr>
        <w:t>788491</w:t>
      </w:r>
    </w:p>
    <w:p>
      <w:r>
        <w:t>20 Crazy Things Liberals Blame Trump For URL via @USER</w:t>
      </w:r>
    </w:p>
    <w:p>
      <w:r>
        <w:rPr>
          <w:b/>
          <w:u w:val="single"/>
        </w:rPr>
        <w:t>788492</w:t>
      </w:r>
    </w:p>
    <w:p>
      <w:r>
        <w:t>@USER Keep me updated with how you’re liking it 😂</w:t>
      </w:r>
    </w:p>
    <w:p>
      <w:r>
        <w:rPr>
          <w:b/>
          <w:u w:val="single"/>
        </w:rPr>
        <w:t>788493</w:t>
      </w:r>
    </w:p>
    <w:p>
      <w:r>
        <w:t>@USER Bengals v. Some sorry team looking for a butt whoopin’</w:t>
      </w:r>
    </w:p>
    <w:p>
      <w:r>
        <w:rPr>
          <w:b/>
          <w:u w:val="single"/>
        </w:rPr>
        <w:t>788494</w:t>
      </w:r>
    </w:p>
    <w:p>
      <w:r>
        <w:t>@USER @USER Overton window shifted a while ago. AP is leftist, wsj maybe centrist  And lol that CNN isn't hyper-partisan" but fox is? Ok  Have you denounced your extremists, AntiFA, Keith Ellison, Linda Sarsour, Ocasio yet?  I've denounced ones on the right..."</w:t>
      </w:r>
    </w:p>
    <w:p>
      <w:r>
        <w:rPr>
          <w:b/>
          <w:u w:val="single"/>
        </w:rPr>
        <w:t>788495</w:t>
      </w:r>
    </w:p>
    <w:p>
      <w:r>
        <w:t>@USER Good thing I watch him online.</w:t>
      </w:r>
    </w:p>
    <w:p>
      <w:r>
        <w:rPr>
          <w:b/>
          <w:u w:val="single"/>
        </w:rPr>
        <w:t>788496</w:t>
      </w:r>
    </w:p>
    <w:p>
      <w:r>
        <w:t>@USER @USER One of the very first states in the US to legislatively legalize gay marriage. Extremely progressive gun control. Minimum wage increase. Free college. I know these things don’t count for dipshits like you. But they are major and they count.</w:t>
      </w:r>
    </w:p>
    <w:p>
      <w:r>
        <w:rPr>
          <w:b/>
          <w:u w:val="single"/>
        </w:rPr>
        <w:t>788497</w:t>
      </w:r>
    </w:p>
    <w:p>
      <w:r>
        <w:t>@USER Bitch im gonna see you on december dont me. We have to see each other</w:t>
      </w:r>
    </w:p>
    <w:p>
      <w:r>
        <w:rPr>
          <w:b/>
          <w:u w:val="single"/>
        </w:rPr>
        <w:t>788498</w:t>
      </w:r>
    </w:p>
    <w:p>
      <w:r>
        <w:t>@USER I wonder if he is a Chicago Bears fan..?</w:t>
      </w:r>
    </w:p>
    <w:p>
      <w:r>
        <w:rPr>
          <w:b/>
          <w:u w:val="single"/>
        </w:rPr>
        <w:t>788499</w:t>
      </w:r>
    </w:p>
    <w:p>
      <w:r>
        <w:t>Now this is how we MAGA URL</w:t>
      </w:r>
    </w:p>
    <w:p>
      <w:r>
        <w:rPr>
          <w:b/>
          <w:u w:val="single"/>
        </w:rPr>
        <w:t>788500</w:t>
      </w:r>
    </w:p>
    <w:p>
      <w:r>
        <w:t>@USER White liberals really hate themselves. #TDS</w:t>
      </w:r>
    </w:p>
    <w:p>
      <w:r>
        <w:rPr>
          <w:b/>
          <w:u w:val="single"/>
        </w:rPr>
        <w:t>788501</w:t>
      </w:r>
    </w:p>
    <w:p>
      <w:r>
        <w:t>@USER im down in 15 minutes if you are</w:t>
      </w:r>
    </w:p>
    <w:p>
      <w:r>
        <w:rPr>
          <w:b/>
          <w:u w:val="single"/>
        </w:rPr>
        <w:t>788502</w:t>
      </w:r>
    </w:p>
    <w:p>
      <w:r>
        <w:t>@USER And who gives a shit</w:t>
      </w:r>
    </w:p>
    <w:p>
      <w:r>
        <w:rPr>
          <w:b/>
          <w:u w:val="single"/>
        </w:rPr>
        <w:t>788503</w:t>
      </w:r>
    </w:p>
    <w:p>
      <w:r>
        <w:t>@USER If I’m not mistaken they were the only affiliate to not be resigned to the Pirates system</w:t>
      </w:r>
    </w:p>
    <w:p>
      <w:r>
        <w:rPr>
          <w:b/>
          <w:u w:val="single"/>
        </w:rPr>
        <w:t>788504</w:t>
      </w:r>
    </w:p>
    <w:p>
      <w:r>
        <w:t>@USER “It’s only sexual assault when the other does not agree with what he is feeling.”  He said before picking up the pace his foot turning and pushing against his cock while his big toe and other toe lift up the glands.   “Mm”</w:t>
      </w:r>
    </w:p>
    <w:p>
      <w:r>
        <w:rPr>
          <w:b/>
          <w:u w:val="single"/>
        </w:rPr>
        <w:t>788505</w:t>
      </w:r>
    </w:p>
    <w:p>
      <w:r>
        <w:t>@USER Becoming a woman?</w:t>
      </w:r>
    </w:p>
    <w:p>
      <w:r>
        <w:rPr>
          <w:b/>
          <w:u w:val="single"/>
        </w:rPr>
        <w:t>788506</w:t>
      </w:r>
    </w:p>
    <w:p>
      <w:r>
        <w:t>@USER we are done debating. we win debates all the time and you liberals win by doing what you want in govt and elsewhere. We are going to defeat you in every way you defeated us now. Be prepared.</w:t>
      </w:r>
    </w:p>
    <w:p>
      <w:r>
        <w:rPr>
          <w:b/>
          <w:u w:val="single"/>
        </w:rPr>
        <w:t>788507</w:t>
      </w:r>
    </w:p>
    <w:p>
      <w:r>
        <w:t>@USER @USER I'll add one more: Did you realize that conservatives would decide that certain men should get a PASS for sexual assault?</w:t>
      </w:r>
    </w:p>
    <w:p>
      <w:r>
        <w:rPr>
          <w:b/>
          <w:u w:val="single"/>
        </w:rPr>
        <w:t>788508</w:t>
      </w:r>
    </w:p>
    <w:p>
      <w:r>
        <w:t>@USER Or a connection or motive between the two because it wasn’t a random shooting.</w:t>
      </w:r>
    </w:p>
    <w:p>
      <w:r>
        <w:rPr>
          <w:b/>
          <w:u w:val="single"/>
        </w:rPr>
        <w:t>788509</w:t>
      </w:r>
    </w:p>
    <w:p>
      <w:r>
        <w:t>#PakNeedsMediaPolicy  So called desi liberals want uncontrolled n unlimited liberty of media that is not acceptable or positive for any society URL</w:t>
      </w:r>
    </w:p>
    <w:p>
      <w:r>
        <w:rPr>
          <w:b/>
          <w:u w:val="single"/>
        </w:rPr>
        <w:t>788510</w:t>
      </w:r>
    </w:p>
    <w:p>
      <w:r>
        <w:t>@USER I would affirm her. Tell her she is beautiful but at the same time that beauty comes also from wthin</w:t>
      </w:r>
    </w:p>
    <w:p>
      <w:r>
        <w:rPr>
          <w:b/>
          <w:u w:val="single"/>
        </w:rPr>
        <w:t>788511</w:t>
      </w:r>
    </w:p>
    <w:p>
      <w:r>
        <w:t>@USER &amp;gt;unfuckable"  where is the truth in this statement, all i see are lies"</w:t>
      </w:r>
    </w:p>
    <w:p>
      <w:r>
        <w:rPr>
          <w:b/>
          <w:u w:val="single"/>
        </w:rPr>
        <w:t>788512</w:t>
      </w:r>
    </w:p>
    <w:p>
      <w:r>
        <w:t>@USER Ugh that sucks!!! At least you have your wallet</w:t>
      </w:r>
    </w:p>
    <w:p>
      <w:r>
        <w:rPr>
          <w:b/>
          <w:u w:val="single"/>
        </w:rPr>
        <w:t>788513</w:t>
      </w:r>
    </w:p>
    <w:p>
      <w:r>
        <w:t>@USER @USER Hope he is feeling better soon.</w:t>
      </w:r>
    </w:p>
    <w:p>
      <w:r>
        <w:rPr>
          <w:b/>
          <w:u w:val="single"/>
        </w:rPr>
        <w:t>788514</w:t>
      </w:r>
    </w:p>
    <w:p>
      <w:r>
        <w:t>@USER that entire article is a piece of trash. that precinct is full of dumbfuck pigs.</w:t>
      </w:r>
    </w:p>
    <w:p>
      <w:r>
        <w:rPr>
          <w:b/>
          <w:u w:val="single"/>
        </w:rPr>
        <w:t>788515</w:t>
      </w:r>
    </w:p>
    <w:p>
      <w:r>
        <w:t>@USER I don’t like her but hope if she is next to Tyler at final 2 she Wins. Just me being petty.</w:t>
      </w:r>
    </w:p>
    <w:p>
      <w:r>
        <w:rPr>
          <w:b/>
          <w:u w:val="single"/>
        </w:rPr>
        <w:t>788516</w:t>
      </w:r>
    </w:p>
    <w:p>
      <w:r>
        <w:t>@USER @USER @USER Bret, maybe you're just running away because you pretended to be an expert and got pounded into submission by a girl.  All you did was assume and demand proof, I provided. You provided 'your say so. In terms of debating, you lost. Have a nice day."</w:t>
      </w:r>
    </w:p>
    <w:p>
      <w:r>
        <w:rPr>
          <w:b/>
          <w:u w:val="single"/>
        </w:rPr>
        <w:t>788517</w:t>
      </w:r>
    </w:p>
    <w:p>
      <w:r>
        <w:t>@USER Antifa boot camp 😂</w:t>
      </w:r>
    </w:p>
    <w:p>
      <w:r>
        <w:rPr>
          <w:b/>
          <w:u w:val="single"/>
        </w:rPr>
        <w:t>788518</w:t>
      </w:r>
    </w:p>
    <w:p>
      <w:r>
        <w:t>@USER Most likely gang related violence with a illegal gun in the most strict gun control cities .</w:t>
      </w:r>
    </w:p>
    <w:p>
      <w:r>
        <w:rPr>
          <w:b/>
          <w:u w:val="single"/>
        </w:rPr>
        <w:t>788519</w:t>
      </w:r>
    </w:p>
    <w:p>
      <w:r>
        <w:t>@USER @USER @USER @USER @USER Looks less like she is getting $200 dinners a day and more like she's getting 200 dinners a day</w:t>
      </w:r>
    </w:p>
    <w:p>
      <w:r>
        <w:rPr>
          <w:b/>
          <w:u w:val="single"/>
        </w:rPr>
        <w:t>788520</w:t>
      </w:r>
    </w:p>
    <w:p>
      <w:r>
        <w:t>@USER @USER @USER You can compare any two countries you like and you’ll always find the one with stricter gun control has a lower murder rate with no pattern in democratic freedoms.</w:t>
      </w:r>
    </w:p>
    <w:p>
      <w:r>
        <w:rPr>
          <w:b/>
          <w:u w:val="single"/>
        </w:rPr>
        <w:t>788521</w:t>
      </w:r>
    </w:p>
    <w:p>
      <w:r>
        <w:t>@USER @USER @USER ....Except not all Millennials are for Gun Control.</w:t>
      </w:r>
    </w:p>
    <w:p>
      <w:r>
        <w:rPr>
          <w:b/>
          <w:u w:val="single"/>
        </w:rPr>
        <w:t>788522</w:t>
      </w:r>
    </w:p>
    <w:p>
      <w:r>
        <w:t>@USER She is so despicable!</w:t>
      </w:r>
    </w:p>
    <w:p>
      <w:r>
        <w:rPr>
          <w:b/>
          <w:u w:val="single"/>
        </w:rPr>
        <w:t>788523</w:t>
      </w:r>
    </w:p>
    <w:p>
      <w:r>
        <w:t>@USER this is rei from evangelion concept/design by @USER 😭😍</w:t>
      </w:r>
    </w:p>
    <w:p>
      <w:r>
        <w:rPr>
          <w:b/>
          <w:u w:val="single"/>
        </w:rPr>
        <w:t>788524</w:t>
      </w:r>
    </w:p>
    <w:p>
      <w:r>
        <w:t>@USER They are BOTH GUILTY of CRIMINAL BEHAVIOR &amp;amp; they know it.  🙏🏻 God removes any &amp;amp; all barriers to getting the truth from them! #MAGA</w:t>
      </w:r>
    </w:p>
    <w:p>
      <w:r>
        <w:rPr>
          <w:b/>
          <w:u w:val="single"/>
        </w:rPr>
        <w:t>788525</w:t>
      </w:r>
    </w:p>
    <w:p>
      <w:r>
        <w:t>#Labour #SWaGodKing  British Conservatives made a grave error protecting Viktor Orban - URL via @USER</w:t>
      </w:r>
    </w:p>
    <w:p>
      <w:r>
        <w:rPr>
          <w:b/>
          <w:u w:val="single"/>
        </w:rPr>
        <w:t>788526</w:t>
      </w:r>
    </w:p>
    <w:p>
      <w:r>
        <w:t>@USER When she's wearing her hero 'costume' she /is/ completely invisible so.... yes?" URL</w:t>
      </w:r>
    </w:p>
    <w:p>
      <w:r>
        <w:rPr>
          <w:b/>
          <w:u w:val="single"/>
        </w:rPr>
        <w:t>788527</w:t>
      </w:r>
    </w:p>
    <w:p>
      <w:r>
        <w:t>@USER @USER @USER @USER Just give up. You are desperate to spread hate &amp;amp; the more you do the more we send love to the victim. You have lost your humanity. Stop and think what you are trying to achieve because you look like you want to start a war on innocent people.</w:t>
      </w:r>
    </w:p>
    <w:p>
      <w:r>
        <w:rPr>
          <w:b/>
          <w:u w:val="single"/>
        </w:rPr>
        <w:t>788528</w:t>
      </w:r>
    </w:p>
    <w:p>
      <w:r>
        <w:t>@USER @USER @USER If liberals are against Kavanaugh then he's the best man for the job.</w:t>
      </w:r>
    </w:p>
    <w:p>
      <w:r>
        <w:rPr>
          <w:b/>
          <w:u w:val="single"/>
        </w:rPr>
        <w:t>788529</w:t>
      </w:r>
    </w:p>
    <w:p>
      <w:r>
        <w:t>@USER @USER @USER I don't like him bc he is an anti-Semitic and a Muslim and a racist. Any other questions?</w:t>
      </w:r>
    </w:p>
    <w:p>
      <w:r>
        <w:rPr>
          <w:b/>
          <w:u w:val="single"/>
        </w:rPr>
        <w:t>788530</w:t>
      </w:r>
    </w:p>
    <w:p>
      <w:r>
        <w:t>@USER Why add insult to injury? He is 100% devoid of empathy.</w:t>
      </w:r>
    </w:p>
    <w:p>
      <w:r>
        <w:rPr>
          <w:b/>
          <w:u w:val="single"/>
        </w:rPr>
        <w:t>788531</w:t>
      </w:r>
    </w:p>
    <w:p>
      <w:r>
        <w:t>@USER Ps the gun control laws and subsidised healthcare are real</w:t>
      </w:r>
    </w:p>
    <w:p>
      <w:r>
        <w:rPr>
          <w:b/>
          <w:u w:val="single"/>
        </w:rPr>
        <w:t>788532</w:t>
      </w:r>
    </w:p>
    <w:p>
      <w:r>
        <w:t>@USER I hope they beat his ass in private.</w:t>
      </w:r>
    </w:p>
    <w:p>
      <w:r>
        <w:rPr>
          <w:b/>
          <w:u w:val="single"/>
        </w:rPr>
        <w:t>788533</w:t>
      </w:r>
    </w:p>
    <w:p>
      <w:r>
        <w:t>@USER At least you’ve been some type of fucked</w:t>
      </w:r>
    </w:p>
    <w:p>
      <w:r>
        <w:rPr>
          <w:b/>
          <w:u w:val="single"/>
        </w:rPr>
        <w:t>788534</w:t>
      </w:r>
    </w:p>
    <w:p>
      <w:r>
        <w:t>@USER I say grab him. What a difference maker. He is a home run hitter to compliment smoke. Means we release Grant and Snead has to take over. Don’t know the whole story why Browns would release him. But he is a legit number one WR</w:t>
      </w:r>
    </w:p>
    <w:p>
      <w:r>
        <w:rPr>
          <w:b/>
          <w:u w:val="single"/>
        </w:rPr>
        <w:t>788535</w:t>
      </w:r>
    </w:p>
    <w:p>
      <w:r>
        <w:t>@USER Get out!!!!</w:t>
      </w:r>
    </w:p>
    <w:p>
      <w:r>
        <w:rPr>
          <w:b/>
          <w:u w:val="single"/>
        </w:rPr>
        <w:t>788536</w:t>
      </w:r>
    </w:p>
    <w:p>
      <w:r>
        <w:t>. @USER continues our look into government spending. Part II is focused on funding announcements made in battleground Quebec over the summer #cdnpoli URL</w:t>
      </w:r>
    </w:p>
    <w:p>
      <w:r>
        <w:rPr>
          <w:b/>
          <w:u w:val="single"/>
        </w:rPr>
        <w:t>788537</w:t>
      </w:r>
    </w:p>
    <w:p>
      <w:r>
        <w:t>@USER @USER @USER @USER @USER @USER Lady get real trump is rich he doesn’t need tax payers money.liberals still tax payers money.</w:t>
      </w:r>
    </w:p>
    <w:p>
      <w:r>
        <w:rPr>
          <w:b/>
          <w:u w:val="single"/>
        </w:rPr>
        <w:t>788538</w:t>
      </w:r>
    </w:p>
    <w:p>
      <w:r>
        <w:t>@USER Does this mean you don't share the left's usual view on the 2nd amendment or does the constitution as the liberals say change with the times"?"</w:t>
      </w:r>
    </w:p>
    <w:p>
      <w:r>
        <w:rPr>
          <w:b/>
          <w:u w:val="single"/>
        </w:rPr>
        <w:t>788539</w:t>
      </w:r>
    </w:p>
    <w:p>
      <w:r>
        <w:t>@USER ??? what the fuck ??</w:t>
      </w:r>
    </w:p>
    <w:p>
      <w:r>
        <w:rPr>
          <w:b/>
          <w:u w:val="single"/>
        </w:rPr>
        <w:t>788540</w:t>
      </w:r>
    </w:p>
    <w:p>
      <w:r>
        <w:t>@USER @USER @USER Lmao you are the only who are getting so brave 💀 stay pressed trashno neptune</w:t>
      </w:r>
    </w:p>
    <w:p>
      <w:r>
        <w:rPr>
          <w:b/>
          <w:u w:val="single"/>
        </w:rPr>
        <w:t>788541</w:t>
      </w:r>
    </w:p>
    <w:p>
      <w:r>
        <w:t>@USER Good luck</w:t>
      </w:r>
    </w:p>
    <w:p>
      <w:r>
        <w:rPr>
          <w:b/>
          <w:u w:val="single"/>
        </w:rPr>
        <w:t>788542</w:t>
      </w:r>
    </w:p>
    <w:p>
      <w:r>
        <w:t>.@USER opposes the student loan refinancing bill that would help hundreds of thousands of borrowers get lower rates at no net cost to taxpayers. He is losing this election and he is a desperate politician.   Democrats might not want to let him steal this issue. URL</w:t>
      </w:r>
    </w:p>
    <w:p>
      <w:r>
        <w:rPr>
          <w:b/>
          <w:u w:val="single"/>
        </w:rPr>
        <w:t>788543</w:t>
      </w:r>
    </w:p>
    <w:p>
      <w:r>
        <w:t>@USER That didn't work now did it!! Maybe he needs glasses!!!!</w:t>
      </w:r>
    </w:p>
    <w:p>
      <w:r>
        <w:rPr>
          <w:b/>
          <w:u w:val="single"/>
        </w:rPr>
        <w:t>788544</w:t>
      </w:r>
    </w:p>
    <w:p>
      <w:r>
        <w:t>@USER I'm with ya I played the beta last night I'm a fan since bad company 2 mind u and that shit was fucking awful other than the gunplay which I was fine with the graphics themself are spooky as hell it's too bright for me makes me nauseous</w:t>
      </w:r>
    </w:p>
    <w:p>
      <w:r>
        <w:rPr>
          <w:b/>
          <w:u w:val="single"/>
        </w:rPr>
        <w:t>788545</w:t>
      </w:r>
    </w:p>
    <w:p>
      <w:r>
        <w:t>@USER Only Trump could get Liberals to scream bloody hell at open transparency.</w:t>
      </w:r>
    </w:p>
    <w:p>
      <w:r>
        <w:rPr>
          <w:b/>
          <w:u w:val="single"/>
        </w:rPr>
        <w:t>788546</w:t>
      </w:r>
    </w:p>
    <w:p>
      <w:r>
        <w:t>12: mysterious and I still think you are😂</w:t>
      </w:r>
    </w:p>
    <w:p>
      <w:r>
        <w:rPr>
          <w:b/>
          <w:u w:val="single"/>
        </w:rPr>
        <w:t>788547</w:t>
      </w:r>
    </w:p>
    <w:p>
      <w:r>
        <w:t>.@USER ..... But But But all those gun control laws"? URL</w:t>
      </w:r>
    </w:p>
    <w:p>
      <w:r>
        <w:rPr>
          <w:b/>
          <w:u w:val="single"/>
        </w:rPr>
        <w:t>788548</w:t>
      </w:r>
    </w:p>
    <w:p>
      <w:r>
        <w:t>#Warriorscoach fundraising for gun control Brady PAC #PACGoldenStateWarriors #SteveKerr #headcoach URL URL</w:t>
      </w:r>
    </w:p>
    <w:p>
      <w:r>
        <w:rPr>
          <w:b/>
          <w:u w:val="single"/>
        </w:rPr>
        <w:t>788549</w:t>
      </w:r>
    </w:p>
    <w:p>
      <w:r>
        <w:t>@USER @USER @USER @USER @USER @USER @USER @USER @USER @USER @USER @USER @USER @USER @USER @USER @USER @USER @USER @USER @USER @USER @USER @USER @USER @USER @USER @USER @USER @USER @USER @USER @USER @USER @USER @USER @USER @USER @USER @USER @USER @USER @USER @USER @USER @USER @USER @USER @USER @USER Stop playing babe. You know you love it when I talk Trump with you. Now go put on that ANTIFA dress i like. You are going to get it tonight!</w:t>
      </w:r>
    </w:p>
    <w:p>
      <w:r>
        <w:rPr>
          <w:b/>
          <w:u w:val="single"/>
        </w:rPr>
        <w:t>788550</w:t>
      </w:r>
    </w:p>
    <w:p>
      <w:r>
        <w:t>@USER @USER Yeah she is a real blond just like Uncle Donnie</w:t>
      </w:r>
    </w:p>
    <w:p>
      <w:r>
        <w:rPr>
          <w:b/>
          <w:u w:val="single"/>
        </w:rPr>
        <w:t>788551</w:t>
      </w:r>
    </w:p>
    <w:p>
      <w:r>
        <w:t>@USER You should KO her like Damigo did to that ANTIFA girl at Berkeley. Then blow her a kiss as she's going down.</w:t>
      </w:r>
    </w:p>
    <w:p>
      <w:r>
        <w:rPr>
          <w:b/>
          <w:u w:val="single"/>
        </w:rPr>
        <w:t>788552</w:t>
      </w:r>
    </w:p>
    <w:p>
      <w:r>
        <w:t>@USER LIAR!!!!.... see Clarence Thomas confirmation.... this was never about the lie!..it was always a delay tactic...nothing more...disgusting liberals and the Game they call 'politics'</w:t>
      </w:r>
    </w:p>
    <w:p>
      <w:r>
        <w:rPr>
          <w:b/>
          <w:u w:val="single"/>
        </w:rPr>
        <w:t>788553</w:t>
      </w:r>
    </w:p>
    <w:p>
      <w:r>
        <w:t>@USER Lmfaoo! 😭 bitch</w:t>
      </w:r>
    </w:p>
    <w:p>
      <w:r>
        <w:rPr>
          <w:b/>
          <w:u w:val="single"/>
        </w:rPr>
        <w:t>788554</w:t>
      </w:r>
    </w:p>
    <w:p>
      <w:r>
        <w:t>@USER @USER @USER She is an alt-left crazy and was discredited by numerous women. All you dems have left is lies. Her name is DR. LIAR.</w:t>
      </w:r>
    </w:p>
    <w:p>
      <w:r>
        <w:rPr>
          <w:b/>
          <w:u w:val="single"/>
        </w:rPr>
        <w:t>788555</w:t>
      </w:r>
    </w:p>
    <w:p>
      <w:r>
        <w:t>@USER @USER @USER @USER @USER Agreed and what I’m saying too.</w:t>
      </w:r>
    </w:p>
    <w:p>
      <w:r>
        <w:rPr>
          <w:b/>
          <w:u w:val="single"/>
        </w:rPr>
        <w:t>788556</w:t>
      </w:r>
    </w:p>
    <w:p>
      <w:r>
        <w:t>@USER @USER why don’t you release names of all our elected officials that have paid for silence for sexual assault claims done while in office with the fund designated for paying off claims; Ford does not know how got home. Maybe attack if happened was by who took her home. #</w:t>
      </w:r>
    </w:p>
    <w:p>
      <w:r>
        <w:rPr>
          <w:b/>
          <w:u w:val="single"/>
        </w:rPr>
        <w:t>788557</w:t>
      </w:r>
    </w:p>
    <w:p>
      <w:r>
        <w:t>@USER All because she referred to POTUS as “The Donald”.  She is now “The Jourdan” because of that letter.  Cc: @USER</w:t>
      </w:r>
    </w:p>
    <w:p>
      <w:r>
        <w:rPr>
          <w:b/>
          <w:u w:val="single"/>
        </w:rPr>
        <w:t>788558</w:t>
      </w:r>
    </w:p>
    <w:p>
      <w:r>
        <w:t>@USER @USER @USER @USER its fake? its from 2 different maps guys</w:t>
      </w:r>
    </w:p>
    <w:p>
      <w:r>
        <w:rPr>
          <w:b/>
          <w:u w:val="single"/>
        </w:rPr>
        <w:t>788559</w:t>
      </w:r>
    </w:p>
    <w:p>
      <w:r>
        <w:t>@USER @USER @USER They're a dying party. Split between Nationalists and conservatives isn't going to hold too much longer. They just have no real cohesive ideology anymore. It's simply my team is better than your team.</w:t>
      </w:r>
    </w:p>
    <w:p>
      <w:r>
        <w:rPr>
          <w:b/>
          <w:u w:val="single"/>
        </w:rPr>
        <w:t>788560</w:t>
      </w:r>
    </w:p>
    <w:p>
      <w:r>
        <w:t>@USER Funny how you say anyone who disagrees with you are wrong. So I guess everyone on the left is wrong since I'm always right even facts do sometimes go against what I'm saying?</w:t>
      </w:r>
    </w:p>
    <w:p>
      <w:r>
        <w:rPr>
          <w:b/>
          <w:u w:val="single"/>
        </w:rPr>
        <w:t>788561</w:t>
      </w:r>
    </w:p>
    <w:p>
      <w:r>
        <w:t>@USER @USER @USER @USER @USER @USER Anyone concerned with mass gun killings" should reject "gun control" outright as unconstitutional. Especially since during the first 80 years of the Twentieth Century alone, “governments” killed some 170 million people. Facilitated by "gun control”."</w:t>
      </w:r>
    </w:p>
    <w:p>
      <w:r>
        <w:rPr>
          <w:b/>
          <w:u w:val="single"/>
        </w:rPr>
        <w:t>788562</w:t>
      </w:r>
    </w:p>
    <w:p>
      <w:r>
        <w:t>@USER @USER Carlson showed us exactly who he is - a slimeball Fox representative. Fox watchers who love his views ate it up. Normal intelligent people were disgusted by his tactics.  Loved that Avenatti laughed in his face.</w:t>
      </w:r>
    </w:p>
    <w:p>
      <w:r>
        <w:rPr>
          <w:b/>
          <w:u w:val="single"/>
        </w:rPr>
        <w:t>788563</w:t>
      </w:r>
    </w:p>
    <w:p>
      <w:r>
        <w:t>@USER @USER @USER @USER @USER @USER @USER @USER @USER @USER @USER @USER @USER @USER @USER @USER @USER @USER @USER @USER @USER @USER @USER @USER @USER @USER @USER @USER @USER @USER @USER @USER @USER @USER @USER @USER @USER @USER @USER @USER @USER @USER @USER @USER @USER @USER @USER @USER @USER @USER Even pedophiles in interviews will tell you the only way to stop them is to kill them. Pedophiles even admit to when out of prison they will offend again and that’s what keeps them alive in prison... the hope of another opportunity to molest an innocent child. They are sick f*cks</w:t>
      </w:r>
    </w:p>
    <w:p>
      <w:r>
        <w:rPr>
          <w:b/>
          <w:u w:val="single"/>
        </w:rPr>
        <w:t>788564</w:t>
      </w:r>
    </w:p>
    <w:p>
      <w:r>
        <w:t>@USER So we should believe this from 40 years ago when the man went to an all boys school. This was a way to try and stop the confirmation and blew up in @USER face. She is a corrupt pos!!!</w:t>
      </w:r>
    </w:p>
    <w:p>
      <w:r>
        <w:rPr>
          <w:b/>
          <w:u w:val="single"/>
        </w:rPr>
        <w:t>788565</w:t>
      </w:r>
    </w:p>
    <w:p>
      <w:r>
        <w:t>All of this shows just how scared Liberals are of the New @USER that is going to be guided by the Constitution &amp;amp; Bill of Rights. They honestly believed they had made them powerless in today's courts. @USER Trump is #MAGA &amp;amp; Deplorables are helping. URL</w:t>
      </w:r>
    </w:p>
    <w:p>
      <w:r>
        <w:rPr>
          <w:b/>
          <w:u w:val="single"/>
        </w:rPr>
        <w:t>788566</w:t>
      </w:r>
    </w:p>
    <w:p>
      <w:r>
        <w:t>@USER Oh dear. Conservatives will implode over this.</w:t>
      </w:r>
    </w:p>
    <w:p>
      <w:r>
        <w:rPr>
          <w:b/>
          <w:u w:val="single"/>
        </w:rPr>
        <w:t>788567</w:t>
      </w:r>
    </w:p>
    <w:p>
      <w:r>
        <w:t>@USER Hey Pauly .... when the rest of the countries catch up with USA's environmental policies .. let us know !!</w:t>
      </w:r>
    </w:p>
    <w:p>
      <w:r>
        <w:rPr>
          <w:b/>
          <w:u w:val="single"/>
        </w:rPr>
        <w:t>788568</w:t>
      </w:r>
    </w:p>
    <w:p>
      <w:r>
        <w:t>@USER U nasty bitch</w:t>
      </w:r>
    </w:p>
    <w:p>
      <w:r>
        <w:rPr>
          <w:b/>
          <w:u w:val="single"/>
        </w:rPr>
        <w:t>788569</w:t>
      </w:r>
    </w:p>
    <w:p>
      <w:r>
        <w:t>@USER 79% say they are the same of better off!   #MAGA</w:t>
      </w:r>
    </w:p>
    <w:p>
      <w:r>
        <w:rPr>
          <w:b/>
          <w:u w:val="single"/>
        </w:rPr>
        <w:t>788570</w:t>
      </w:r>
    </w:p>
    <w:p>
      <w:r>
        <w:t>@USER @USER If Brookee Baldwin and Erin Burnett start showing cleavage to their Boobies CNN just might.</w:t>
      </w:r>
    </w:p>
    <w:p>
      <w:r>
        <w:rPr>
          <w:b/>
          <w:u w:val="single"/>
        </w:rPr>
        <w:t>788571</w:t>
      </w:r>
    </w:p>
    <w:p>
      <w:r>
        <w:t>@USER @USER yeah keep mocking her right into a yes vote</w:t>
      </w:r>
    </w:p>
    <w:p>
      <w:r>
        <w:rPr>
          <w:b/>
          <w:u w:val="single"/>
        </w:rPr>
        <w:t>788572</w:t>
      </w:r>
    </w:p>
    <w:p>
      <w:r>
        <w:t>@USER I'm hoping it's a joke. #antifa are morons and have no clue how many people carry backup guns. Their #disarmthem stunt will make them a lethal threat in most states. Do the math on what will happen. Silly #antifagoons</w:t>
      </w:r>
    </w:p>
    <w:p>
      <w:r>
        <w:rPr>
          <w:b/>
          <w:u w:val="single"/>
        </w:rPr>
        <w:t>788573</w:t>
      </w:r>
    </w:p>
    <w:p>
      <w:r>
        <w:t>@USER @USER Typical... When it backfires it's nothing to see here move along...  Trump supporters these days are doing the same thing... All this shit Trump is getting called out on. It's nothing to see here move along . Lol</w:t>
      </w:r>
    </w:p>
    <w:p>
      <w:r>
        <w:rPr>
          <w:b/>
          <w:u w:val="single"/>
        </w:rPr>
        <w:t>788574</w:t>
      </w:r>
    </w:p>
    <w:p>
      <w:r>
        <w:t>@USER I guess all of those old white guys DO kinda look alike...  😉🤭</w:t>
      </w:r>
    </w:p>
    <w:p>
      <w:r>
        <w:rPr>
          <w:b/>
          <w:u w:val="single"/>
        </w:rPr>
        <w:t>788575</w:t>
      </w:r>
    </w:p>
    <w:p>
      <w:r>
        <w:t>@USER Fukushima-Daiichi wasn't a hurricane. You are comparing apples &amp;amp; orangutans.</w:t>
      </w:r>
    </w:p>
    <w:p>
      <w:r>
        <w:rPr>
          <w:b/>
          <w:u w:val="single"/>
        </w:rPr>
        <w:t>788576</w:t>
      </w:r>
    </w:p>
    <w:p>
      <w:r>
        <w:t>@USER I don't mind her going to a sleepover! As long she is safe and protected!!</w:t>
      </w:r>
    </w:p>
    <w:p>
      <w:r>
        <w:rPr>
          <w:b/>
          <w:u w:val="single"/>
        </w:rPr>
        <w:t>788577</w:t>
      </w:r>
    </w:p>
    <w:p>
      <w:r>
        <w:t>@USER @USER @USER @USER Yet they haven't. How do you know they are actually antifa members and not far right pretending to be violent antifa to make people like you think they are so dangerous.   🤔 Hmm</w:t>
      </w:r>
    </w:p>
    <w:p>
      <w:r>
        <w:rPr>
          <w:b/>
          <w:u w:val="single"/>
        </w:rPr>
        <w:t>788578</w:t>
      </w:r>
    </w:p>
    <w:p>
      <w:r>
        <w:t>@USER The liberal MSM are the stalkers along with Antifa.   #VoteRedToSaveAmerica</w:t>
      </w:r>
    </w:p>
    <w:p>
      <w:r>
        <w:rPr>
          <w:b/>
          <w:u w:val="single"/>
        </w:rPr>
        <w:t>788579</w:t>
      </w:r>
    </w:p>
    <w:p>
      <w:r>
        <w:t>@USER @USER Cause she is not a democrat</w:t>
      </w:r>
    </w:p>
    <w:p>
      <w:r>
        <w:rPr>
          <w:b/>
          <w:u w:val="single"/>
        </w:rPr>
        <w:t>788580</w:t>
      </w:r>
    </w:p>
    <w:p>
      <w:r>
        <w:t>@USER And thank God he did win. There is more money in American workers pocket. More jobs available. Tax breaks for the middle class. We are in an industrial boom where I live.  New neighborhoods and schools being built just to handle the people coming in to fill these jobs.</w:t>
      </w:r>
    </w:p>
    <w:p>
      <w:r>
        <w:rPr>
          <w:b/>
          <w:u w:val="single"/>
        </w:rPr>
        <w:t>788581</w:t>
      </w:r>
    </w:p>
    <w:p>
      <w:r>
        <w:t>@USER @USER @USER @USER BS made up by a lying liberal..a cheap filthy whore, whose lies help to undermine REAL WOMEN who are sexually assaulted.  But with trashy liberals who cares?" right? As long as the end can justify the means?  Trashy libs tried same thing with Judge Thomas.  Democrats are sick."</w:t>
      </w:r>
    </w:p>
    <w:p>
      <w:r>
        <w:rPr>
          <w:b/>
          <w:u w:val="single"/>
        </w:rPr>
        <w:t>788582</w:t>
      </w:r>
    </w:p>
    <w:p>
      <w:r>
        <w:t>@USER And they have some of the strictest gun control laws in the country? As the saying goes if you ban guns only criminals will have them! Seems to be proving here go get them Chicago.</w:t>
      </w:r>
    </w:p>
    <w:p>
      <w:r>
        <w:rPr>
          <w:b/>
          <w:u w:val="single"/>
        </w:rPr>
        <w:t>788583</w:t>
      </w:r>
    </w:p>
    <w:p>
      <w:r>
        <w:t>3. @USER You’re my lil baby and I’m so proud of you for working as hard as you do. Thank you for still being there for me like you are. You’re the sweetest 💕💕 don’t ever change</w:t>
      </w:r>
    </w:p>
    <w:p>
      <w:r>
        <w:rPr>
          <w:b/>
          <w:u w:val="single"/>
        </w:rPr>
        <w:t>788584</w:t>
      </w:r>
    </w:p>
    <w:p>
      <w:r>
        <w:t>@USER David stop it with your logical connections.... True journalists like you are not in vogue..</w:t>
      </w:r>
    </w:p>
    <w:p>
      <w:r>
        <w:rPr>
          <w:b/>
          <w:u w:val="single"/>
        </w:rPr>
        <w:t>788585</w:t>
      </w:r>
    </w:p>
    <w:p>
      <w:r>
        <w:t>@USER @USER This is the ONLY acceptable way to end sex</w:t>
      </w:r>
    </w:p>
    <w:p>
      <w:r>
        <w:rPr>
          <w:b/>
          <w:u w:val="single"/>
        </w:rPr>
        <w:t>788586</w:t>
      </w:r>
    </w:p>
    <w:p>
      <w:r>
        <w:t>@USER bitch if u don’t message him</w:t>
      </w:r>
    </w:p>
    <w:p>
      <w:r>
        <w:rPr>
          <w:b/>
          <w:u w:val="single"/>
        </w:rPr>
        <w:t>788587</w:t>
      </w:r>
    </w:p>
    <w:p>
      <w:r>
        <w:t>@USER @USER Whenever I see Get out there and vote" it makes me think liberals are trying to rally their voters because @USER historically have much lower turnout numbers than @USER ers. Then I see it is about Asians and think to myself "Hell they just might vote Republican!" :-p"</w:t>
      </w:r>
    </w:p>
    <w:p>
      <w:r>
        <w:rPr>
          <w:b/>
          <w:u w:val="single"/>
        </w:rPr>
        <w:t>788588</w:t>
      </w:r>
    </w:p>
    <w:p>
      <w:r>
        <w:t>7-1=7  I aM nOt CrYiNg YoU aRe 😭😭 URL</w:t>
      </w:r>
    </w:p>
    <w:p>
      <w:r>
        <w:rPr>
          <w:b/>
          <w:u w:val="single"/>
        </w:rPr>
        <w:t>788589</w:t>
      </w:r>
    </w:p>
    <w:p>
      <w:r>
        <w:t>@USER After they guna spell it like Frida" 😂😂"</w:t>
      </w:r>
    </w:p>
    <w:p>
      <w:r>
        <w:rPr>
          <w:b/>
          <w:u w:val="single"/>
        </w:rPr>
        <w:t>788590</w:t>
      </w:r>
    </w:p>
    <w:p>
      <w:r>
        <w:t>@USER Congrats love! You are proof that with enough courage and determination you can literally overcome anything. Thank you for being a beacon of hope to everyone. 🤟🏼💛</w:t>
      </w:r>
    </w:p>
    <w:p>
      <w:r>
        <w:rPr>
          <w:b/>
          <w:u w:val="single"/>
        </w:rPr>
        <w:t>788591</w:t>
      </w:r>
    </w:p>
    <w:p>
      <w:r>
        <w:t>@USER @USER @USER I think you have nailed it. She doesn't want to be under oath.#MAGA</w:t>
      </w:r>
    </w:p>
    <w:p>
      <w:r>
        <w:rPr>
          <w:b/>
          <w:u w:val="single"/>
        </w:rPr>
        <w:t>788592</w:t>
      </w:r>
    </w:p>
    <w:p>
      <w:r>
        <w:t>@USER Aww she is so beautiful as always</w:t>
      </w:r>
    </w:p>
    <w:p>
      <w:r>
        <w:rPr>
          <w:b/>
          <w:u w:val="single"/>
        </w:rPr>
        <w:t>788593</w:t>
      </w:r>
    </w:p>
    <w:p>
      <w:r>
        <w:t>@USER @USER They on their bullshit</w:t>
      </w:r>
    </w:p>
    <w:p>
      <w:r>
        <w:rPr>
          <w:b/>
          <w:u w:val="single"/>
        </w:rPr>
        <w:t>788594</w:t>
      </w:r>
    </w:p>
    <w:p>
      <w:r>
        <w:t>@USER He is so stupid</w:t>
      </w:r>
    </w:p>
    <w:p>
      <w:r>
        <w:rPr>
          <w:b/>
          <w:u w:val="single"/>
        </w:rPr>
        <w:t>788595</w:t>
      </w:r>
    </w:p>
    <w:p>
      <w:r>
        <w:t>@USER Trump and Rudy talk not finding collusion in all stories that have nothing to do with collusion.  They know it has been found. Lol</w:t>
      </w:r>
    </w:p>
    <w:p>
      <w:r>
        <w:rPr>
          <w:b/>
          <w:u w:val="single"/>
        </w:rPr>
        <w:t>788596</w:t>
      </w:r>
    </w:p>
    <w:p>
      <w:r>
        <w:t>@USER You are basically exploiting people with fear of spiders and you know there are a lot of em so you that’s why you stole that pic to scare people who are arachnophobia</w:t>
      </w:r>
    </w:p>
    <w:p>
      <w:r>
        <w:rPr>
          <w:b/>
          <w:u w:val="single"/>
        </w:rPr>
        <w:t>788597</w:t>
      </w:r>
    </w:p>
    <w:p>
      <w:r>
        <w:t>@USER You are still on that Trump  train to nowhere!👎</w:t>
      </w:r>
    </w:p>
    <w:p>
      <w:r>
        <w:rPr>
          <w:b/>
          <w:u w:val="single"/>
        </w:rPr>
        <w:t>788598</w:t>
      </w:r>
    </w:p>
    <w:p>
      <w:r>
        <w:t>@USER Andrew .... what is your position on gun control in Canada ?</w:t>
      </w:r>
    </w:p>
    <w:p>
      <w:r>
        <w:rPr>
          <w:b/>
          <w:u w:val="single"/>
        </w:rPr>
        <w:t>788599</w:t>
      </w:r>
    </w:p>
    <w:p>
      <w:r>
        <w:t>@USER @USER @USER So many issues facing Australian voters but the single obsession of Australian Conservatives is bullying transgender children... URL</w:t>
      </w:r>
    </w:p>
    <w:p>
      <w:r>
        <w:rPr>
          <w:b/>
          <w:u w:val="single"/>
        </w:rPr>
        <w:t>788600</w:t>
      </w:r>
    </w:p>
    <w:p>
      <w:r>
        <w:t>@USER @USER @USER @USER @USER Trump publicly lusted for his daughter and GOP still elected him.  Let's stop pretending that morality or decency means jack shit to conservatives.</w:t>
      </w:r>
    </w:p>
    <w:p>
      <w:r>
        <w:rPr>
          <w:b/>
          <w:u w:val="single"/>
        </w:rPr>
        <w:t>788601</w:t>
      </w:r>
    </w:p>
    <w:p>
      <w:r>
        <w:t>@USER Law enforcement gets to carry around semi-automatic guns and make judgment calls about who lives and who dies based solely on race and appearance.  Gun control arguments NEVER EVER take into account police brutality.</w:t>
      </w:r>
    </w:p>
    <w:p>
      <w:r>
        <w:rPr>
          <w:b/>
          <w:u w:val="single"/>
        </w:rPr>
        <w:t>788602</w:t>
      </w:r>
    </w:p>
    <w:p>
      <w:r>
        <w:t>@USER @USER @USER She is talking about herself dude...ignored.</w:t>
      </w:r>
    </w:p>
    <w:p>
      <w:r>
        <w:rPr>
          <w:b/>
          <w:u w:val="single"/>
        </w:rPr>
        <w:t>788603</w:t>
      </w:r>
    </w:p>
    <w:p>
      <w:r>
        <w:t>@USER Crazy people don't care what they use. I suppose you leftist who says to bad it wasn't a gun. Sounds like you're disappointed he didn't. That way you can scream gun control.</w:t>
      </w:r>
    </w:p>
    <w:p>
      <w:r>
        <w:rPr>
          <w:b/>
          <w:u w:val="single"/>
        </w:rPr>
        <w:t>788604</w:t>
      </w:r>
    </w:p>
    <w:p>
      <w:r>
        <w:t>@USER who’s the loser bitch!  lol you! fuck you #MAGA URL</w:t>
      </w:r>
    </w:p>
    <w:p>
      <w:r>
        <w:rPr>
          <w:b/>
          <w:u w:val="single"/>
        </w:rPr>
        <w:t>788605</w:t>
      </w:r>
    </w:p>
    <w:p>
      <w:r>
        <w:t>@USER Lmao what a joke he is.</w:t>
      </w:r>
    </w:p>
    <w:p>
      <w:r>
        <w:rPr>
          <w:b/>
          <w:u w:val="single"/>
        </w:rPr>
        <w:t>788606</w:t>
      </w:r>
    </w:p>
    <w:p>
      <w:r>
        <w:t>13 teachers and students blasted in Wisconsin with 12-gauge Winchester 1300 pump-action shotgun. The NRA blames gun control laws.</w:t>
      </w:r>
    </w:p>
    <w:p>
      <w:r>
        <w:rPr>
          <w:b/>
          <w:u w:val="single"/>
        </w:rPr>
        <w:t>788607</w:t>
      </w:r>
    </w:p>
    <w:p>
      <w:r>
        <w:t>@USER Glad no one watches her!</w:t>
      </w:r>
    </w:p>
    <w:p>
      <w:r>
        <w:rPr>
          <w:b/>
          <w:u w:val="single"/>
        </w:rPr>
        <w:t>788608</w:t>
      </w:r>
    </w:p>
    <w:p>
      <w:r>
        <w:t>@USER #maga baby!!</w:t>
      </w:r>
    </w:p>
    <w:p>
      <w:r>
        <w:rPr>
          <w:b/>
          <w:u w:val="single"/>
        </w:rPr>
        <w:t>788609</w:t>
      </w:r>
    </w:p>
    <w:p>
      <w:r>
        <w:t>@USER Is that all you've got? NDP and liberals will grasp at anything to get attention. Sure am enjoying watching the meltdown. @USER @USER</w:t>
      </w:r>
    </w:p>
    <w:p>
      <w:r>
        <w:rPr>
          <w:b/>
          <w:u w:val="single"/>
        </w:rPr>
        <w:t>788610</w:t>
      </w:r>
    </w:p>
    <w:p>
      <w:r>
        <w:t>@USER @USER @USER You never expect Nikki Haley in your mentions but then there she is</w:t>
      </w:r>
    </w:p>
    <w:p>
      <w:r>
        <w:rPr>
          <w:b/>
          <w:u w:val="single"/>
        </w:rPr>
        <w:t>788611</w:t>
      </w:r>
    </w:p>
    <w:p>
      <w:r>
        <w:t>@USER Misplaced anger doesn't make the lies about taking a knee true.  Sorry for her loss but she is WRONG...WRONG...WRONG</w:t>
      </w:r>
    </w:p>
    <w:p>
      <w:r>
        <w:rPr>
          <w:b/>
          <w:u w:val="single"/>
        </w:rPr>
        <w:t>788612</w:t>
      </w:r>
    </w:p>
    <w:p>
      <w:r>
        <w:t>1/ Resists newest tactic against conservatives.  They have decided to trend disarmthem"  And advocates attempting to take a weapon from people open carrying.  1. open carry hopefully has retention on their holster. 2. This is likely to result in being fired upon by 2nd party."</w:t>
      </w:r>
    </w:p>
    <w:p>
      <w:r>
        <w:rPr>
          <w:b/>
          <w:u w:val="single"/>
        </w:rPr>
        <w:t>788613</w:t>
      </w:r>
    </w:p>
    <w:p>
      <w:r>
        <w:t>@USER He had to fuck up. You can only give a guy so many chances no matter how talented he is</w:t>
      </w:r>
    </w:p>
    <w:p>
      <w:r>
        <w:rPr>
          <w:b/>
          <w:u w:val="single"/>
        </w:rPr>
        <w:t>788614</w:t>
      </w:r>
    </w:p>
    <w:p>
      <w:r>
        <w:t>@USER @USER @USER Says the little commie thot. I bet that $20 is more than your hourly rate</w:t>
      </w:r>
    </w:p>
    <w:p>
      <w:r>
        <w:rPr>
          <w:b/>
          <w:u w:val="single"/>
        </w:rPr>
        <w:t>788615</w:t>
      </w:r>
    </w:p>
    <w:p>
      <w:r>
        <w:t>@USER He’s going to end up having a massive heart attack and never find out how the election went.</w:t>
      </w:r>
    </w:p>
    <w:p>
      <w:r>
        <w:rPr>
          <w:b/>
          <w:u w:val="single"/>
        </w:rPr>
        <w:t>788616</w:t>
      </w:r>
    </w:p>
    <w:p>
      <w:r>
        <w:t>@USER @USER You are seriously so despicable. How can you even look you kids in the eye...</w:t>
      </w:r>
    </w:p>
    <w:p>
      <w:r>
        <w:rPr>
          <w:b/>
          <w:u w:val="single"/>
        </w:rPr>
        <w:t>788617</w:t>
      </w:r>
    </w:p>
    <w:p>
      <w:r>
        <w:t>@USER Barf over the squishy self-righteous source. That's the whole deal with TBC. They're young and dumb history major conservatives" who've swallowed the SJ BS and like to hand wave. I'll assume without further evidence Prager is lame."</w:t>
      </w:r>
    </w:p>
    <w:p>
      <w:r>
        <w:rPr>
          <w:b/>
          <w:u w:val="single"/>
        </w:rPr>
        <w:t>788618</w:t>
      </w:r>
    </w:p>
    <w:p>
      <w:r>
        <w:t>@USER More I think about this one--it feels like a story trap. People go nuts and complain--talk about gun control which Cruz could then use to fire up his base claiming that they want to take away 2A rights all because of a couple of shells.</w:t>
      </w:r>
    </w:p>
    <w:p>
      <w:r>
        <w:rPr>
          <w:b/>
          <w:u w:val="single"/>
        </w:rPr>
        <w:t>788619</w:t>
      </w:r>
    </w:p>
    <w:p>
      <w:r>
        <w:t>...it will be hard to believe any female accusers...ever again...especially liberals who lie for personal and political gain... URL</w:t>
      </w:r>
    </w:p>
    <w:p>
      <w:r>
        <w:rPr>
          <w:b/>
          <w:u w:val="single"/>
        </w:rPr>
        <w:t>788620</w:t>
      </w:r>
    </w:p>
    <w:p>
      <w:r>
        <w:t>@USER Me bro</w:t>
      </w:r>
    </w:p>
    <w:p>
      <w:r>
        <w:rPr>
          <w:b/>
          <w:u w:val="single"/>
        </w:rPr>
        <w:t>788621</w:t>
      </w:r>
    </w:p>
    <w:p>
      <w:r>
        <w:t>@USER Be still.  And know you are being prayed for . URL</w:t>
      </w:r>
    </w:p>
    <w:p>
      <w:r>
        <w:rPr>
          <w:b/>
          <w:u w:val="single"/>
        </w:rPr>
        <w:t>788622</w:t>
      </w:r>
    </w:p>
    <w:p>
      <w:r>
        <w:t>@USER @USER @USER @USER @USER Could you clarify what specific lies or fake news you believe that she is propagating and your sources to verify her information was false?</w:t>
      </w:r>
    </w:p>
    <w:p>
      <w:r>
        <w:rPr>
          <w:b/>
          <w:u w:val="single"/>
        </w:rPr>
        <w:t>788623</w:t>
      </w:r>
    </w:p>
    <w:p>
      <w:r>
        <w:t>@USER The Liberals opposing liberalism? 🤷‍♀️ URL</w:t>
      </w:r>
    </w:p>
    <w:p>
      <w:r>
        <w:rPr>
          <w:b/>
          <w:u w:val="single"/>
        </w:rPr>
        <w:t>788624</w:t>
      </w:r>
    </w:p>
    <w:p>
      <w:r>
        <w:t>@USER Hahahaha...another #MAGA!   Making Attorneys Get Attorneys.............Guess he doesn't believe his own innocence....#PostponeTheVote</w:t>
      </w:r>
    </w:p>
    <w:p>
      <w:r>
        <w:rPr>
          <w:b/>
          <w:u w:val="single"/>
        </w:rPr>
        <w:t>788625</w:t>
      </w:r>
    </w:p>
    <w:p>
      <w:r>
        <w:t>@USER Don’t 😂😂😂😂😂</w:t>
      </w:r>
    </w:p>
    <w:p>
      <w:r>
        <w:rPr>
          <w:b/>
          <w:u w:val="single"/>
        </w:rPr>
        <w:t>788626</w:t>
      </w:r>
    </w:p>
    <w:p>
      <w:r>
        <w:t>@USER big if true</w:t>
      </w:r>
    </w:p>
    <w:p>
      <w:r>
        <w:rPr>
          <w:b/>
          <w:u w:val="single"/>
        </w:rPr>
        <w:t>788627</w:t>
      </w:r>
    </w:p>
    <w:p>
      <w:r>
        <w:t>@USER Whenever you conservatives whine Kavanaugh is being appointed fast enough all I think of is Garland never getting a hearing for a year so just shhh hypocrites</w:t>
      </w:r>
    </w:p>
    <w:p>
      <w:r>
        <w:rPr>
          <w:b/>
          <w:u w:val="single"/>
        </w:rPr>
        <w:t>788628</w:t>
      </w:r>
    </w:p>
    <w:p>
      <w:r>
        <w:t>@USER can you share my twtich? Trying to make that shit work out URL</w:t>
      </w:r>
    </w:p>
    <w:p>
      <w:r>
        <w:rPr>
          <w:b/>
          <w:u w:val="single"/>
        </w:rPr>
        <w:t>788629</w:t>
      </w:r>
    </w:p>
    <w:p>
      <w:r>
        <w:t>@USER @USER @USER Awesome tweet. You bring out the best in people and you are appreciated. Thanks for yesterday's many live updates  and live coverage and that was just one news story!</w:t>
      </w:r>
    </w:p>
    <w:p>
      <w:r>
        <w:rPr>
          <w:b/>
          <w:u w:val="single"/>
        </w:rPr>
        <w:t>788630</w:t>
      </w:r>
    </w:p>
    <w:p>
      <w:r>
        <w:t>@USER Thank you for seeing the light. #StopKanavaugh PLEASE VOTE NO. HE is NOT OK!!! Help SAVE our DEMOCRACY 🇺🇸</w:t>
      </w:r>
    </w:p>
    <w:p>
      <w:r>
        <w:rPr>
          <w:b/>
          <w:u w:val="single"/>
        </w:rPr>
        <w:t>788631</w:t>
      </w:r>
    </w:p>
    <w:p>
      <w:r>
        <w:t>@USER The comments that we should pity her because she is obviously not mentally well piss me off to no extent. If a POC did this they would not be concerned" about their mental well being."</w:t>
      </w:r>
    </w:p>
    <w:p>
      <w:r>
        <w:rPr>
          <w:b/>
          <w:u w:val="single"/>
        </w:rPr>
        <w:t>788632</w:t>
      </w:r>
    </w:p>
    <w:p>
      <w:r>
        <w:t>@USER But you are much prettier .🌞</w:t>
      </w:r>
    </w:p>
    <w:p>
      <w:r>
        <w:rPr>
          <w:b/>
          <w:u w:val="single"/>
        </w:rPr>
        <w:t>788633</w:t>
      </w:r>
    </w:p>
    <w:p>
      <w:r>
        <w:t>@USER Ha! Compared to whom? Kerry? Obama? Clinton? Booker? Harris? REALLY?</w:t>
      </w:r>
    </w:p>
    <w:p>
      <w:r>
        <w:rPr>
          <w:b/>
          <w:u w:val="single"/>
        </w:rPr>
        <w:t>788634</w:t>
      </w:r>
    </w:p>
    <w:p>
      <w:r>
        <w:t>@USER I’m sooo happy you are a Gator!! 🐊💙🐊💙🐊</w:t>
      </w:r>
    </w:p>
    <w:p>
      <w:r>
        <w:rPr>
          <w:b/>
          <w:u w:val="single"/>
        </w:rPr>
        <w:t>788635</w:t>
      </w:r>
    </w:p>
    <w:p>
      <w:r>
        <w:t>@USER Brilliant idea! if only conservatives ran Netflix...</w:t>
      </w:r>
    </w:p>
    <w:p>
      <w:r>
        <w:rPr>
          <w:b/>
          <w:u w:val="single"/>
        </w:rPr>
        <w:t>788636</w:t>
      </w:r>
    </w:p>
    <w:p>
      <w:r>
        <w:t>@USER are you guys gonna play “She Is beautiful” tonight?</w:t>
      </w:r>
    </w:p>
    <w:p>
      <w:r>
        <w:rPr>
          <w:b/>
          <w:u w:val="single"/>
        </w:rPr>
        <w:t>788637</w:t>
      </w:r>
    </w:p>
    <w:p>
      <w:r>
        <w:t>@USER We love you Kayla and we're glad you're okay</w:t>
      </w:r>
    </w:p>
    <w:p>
      <w:r>
        <w:rPr>
          <w:b/>
          <w:u w:val="single"/>
        </w:rPr>
        <w:t>788638</w:t>
      </w:r>
    </w:p>
    <w:p>
      <w:r>
        <w:t>@USER @USER Libertarians and conservatives working together to achieve authoritarianism...shock.  The name PPC (similar to PRC) sure was a good choice for them.</w:t>
      </w:r>
    </w:p>
    <w:p>
      <w:r>
        <w:rPr>
          <w:b/>
          <w:u w:val="single"/>
        </w:rPr>
        <w:t>788639</w:t>
      </w:r>
    </w:p>
    <w:p>
      <w:r>
        <w:t>@USER @USER @USER @USER Chris Burns you are a fascist. Nothing more than that.</w:t>
      </w:r>
    </w:p>
    <w:p>
      <w:r>
        <w:rPr>
          <w:b/>
          <w:u w:val="single"/>
        </w:rPr>
        <w:t>788640</w:t>
      </w:r>
    </w:p>
    <w:p>
      <w:r>
        <w:t>@USER Yeahh tbh most that do are weirdos and think about sex in a very weird way.</w:t>
      </w:r>
    </w:p>
    <w:p>
      <w:r>
        <w:rPr>
          <w:b/>
          <w:u w:val="single"/>
        </w:rPr>
        <w:t>788641</w:t>
      </w:r>
    </w:p>
    <w:p>
      <w:r>
        <w:t>1/7 🔥🔥🔥  CONSERVATIVES SUDDENLY REALIZE JUVENILE OFFENDERS DESERVE LENIENCY  The president regularly refers to teenage gang members as “animals,” and has, in the past, called for imposing the death penalty on alleged teen rapists. ... URL</w:t>
      </w:r>
    </w:p>
    <w:p>
      <w:r>
        <w:rPr>
          <w:b/>
          <w:u w:val="single"/>
        </w:rPr>
        <w:t>788642</w:t>
      </w:r>
    </w:p>
    <w:p>
      <w:r>
        <w:t>@USER The fact that we believe that these are the only two conservatives with a shred of decency is deeply disturbing. Even more disturbing is that I don’t believe either of them do either. Still doesn’t hurt to try.</w:t>
      </w:r>
    </w:p>
    <w:p>
      <w:r>
        <w:rPr>
          <w:b/>
          <w:u w:val="single"/>
        </w:rPr>
        <w:t>788643</w:t>
      </w:r>
    </w:p>
    <w:p>
      <w:r>
        <w:t>@USER Sorry you’re a socialist!! I contributed to Ted Cruz!! Sick of liberals</w:t>
      </w:r>
    </w:p>
    <w:p>
      <w:r>
        <w:rPr>
          <w:b/>
          <w:u w:val="single"/>
        </w:rPr>
        <w:t>788644</w:t>
      </w:r>
    </w:p>
    <w:p>
      <w:r>
        <w:t>@USER Had you radical liberals supported President Bush's plan to allow YOUNG people to invest 2% and only 2% of the Social Security into the private marketplace we may be solvent by now!</w:t>
      </w:r>
    </w:p>
    <w:p>
      <w:r>
        <w:rPr>
          <w:b/>
          <w:u w:val="single"/>
        </w:rPr>
        <w:t>788645</w:t>
      </w:r>
    </w:p>
    <w:p>
      <w:r>
        <w:t>@USER He is. Lol 😂🙄</w:t>
      </w:r>
    </w:p>
    <w:p>
      <w:r>
        <w:rPr>
          <w:b/>
          <w:u w:val="single"/>
        </w:rPr>
        <w:t>788646</w:t>
      </w:r>
    </w:p>
    <w:p>
      <w:r>
        <w:t>@USER please draw stupid sexy nezha and nidus over the shoulder or something.</w:t>
      </w:r>
    </w:p>
    <w:p>
      <w:r>
        <w:rPr>
          <w:b/>
          <w:u w:val="single"/>
        </w:rPr>
        <w:t>788647</w:t>
      </w:r>
    </w:p>
    <w:p>
      <w:r>
        <w:t>@USER He needed his brains on the sidewalk</w:t>
      </w:r>
    </w:p>
    <w:p>
      <w:r>
        <w:rPr>
          <w:b/>
          <w:u w:val="single"/>
        </w:rPr>
        <w:t>788648</w:t>
      </w:r>
    </w:p>
    <w:p>
      <w:r>
        <w:t>@USER @USER @USER No. She is a liar.</w:t>
      </w:r>
    </w:p>
    <w:p>
      <w:r>
        <w:rPr>
          <w:b/>
          <w:u w:val="single"/>
        </w:rPr>
        <w:t>788649</w:t>
      </w:r>
    </w:p>
    <w:p>
      <w:r>
        <w:t>@USER @USER I would temporarily change parties if the Republican party would Primary agent orange" with a REAL, Republican, Conservative. That would MAGA!!! At least a great start."</w:t>
      </w:r>
    </w:p>
    <w:p>
      <w:r>
        <w:rPr>
          <w:b/>
          <w:u w:val="single"/>
        </w:rPr>
        <w:t>788650</w:t>
      </w:r>
    </w:p>
    <w:p>
      <w:r>
        <w:t>FU #Emmys hosts for insinuating my vote was wrong or illogical. I voted for Trump cuz I'm tired of the typical political nonsense #TheSwamp. Just cuz you don't agree with my vote doesn't mean that it doesn't count. #political #colinjost #MichaelChe #MAGA</w:t>
      </w:r>
    </w:p>
    <w:p>
      <w:r>
        <w:rPr>
          <w:b/>
          <w:u w:val="single"/>
        </w:rPr>
        <w:t>788651</w:t>
      </w:r>
    </w:p>
    <w:p>
      <w:r>
        <w:t>Join me in #boycottEmmys #maga</w:t>
      </w:r>
    </w:p>
    <w:p>
      <w:r>
        <w:rPr>
          <w:b/>
          <w:u w:val="single"/>
        </w:rPr>
        <w:t>788652</w:t>
      </w:r>
    </w:p>
    <w:p>
      <w:r>
        <w:t>@USER @USER Sure , because THEY are being exposed for their filth &amp;amp; constant coverups of ABUSE! Why do a vow of celibacy &amp;amp; purity?" Maybe, its just a giant sleaze fest at the Vatican &amp;amp; elsewhere. Just Join the priesthood if your a pedo, so you can have permission to abuse?? #TruthJustice"</w:t>
      </w:r>
    </w:p>
    <w:p>
      <w:r>
        <w:rPr>
          <w:b/>
          <w:u w:val="single"/>
        </w:rPr>
        <w:t>788653</w:t>
      </w:r>
    </w:p>
    <w:p>
      <w:r>
        <w:t>@USER What shitty wipers you have</w:t>
      </w:r>
    </w:p>
    <w:p>
      <w:r>
        <w:rPr>
          <w:b/>
          <w:u w:val="single"/>
        </w:rPr>
        <w:t>788654</w:t>
      </w:r>
    </w:p>
    <w:p>
      <w:r>
        <w:t>@USER Agree #transparency #ReleaseTheDocuments #MAGA</w:t>
      </w:r>
    </w:p>
    <w:p>
      <w:r>
        <w:rPr>
          <w:b/>
          <w:u w:val="single"/>
        </w:rPr>
        <w:t>788655</w:t>
      </w:r>
    </w:p>
    <w:p>
      <w:r>
        <w:t>@USER @USER I’d love to see an Alan Moore takedown of EVS.   Only issue is I am 100% certain Alan Moore doesn’t know who he is.</w:t>
      </w:r>
    </w:p>
    <w:p>
      <w:r>
        <w:rPr>
          <w:b/>
          <w:u w:val="single"/>
        </w:rPr>
        <w:t>788656</w:t>
      </w:r>
    </w:p>
    <w:p>
      <w:r>
        <w:t>#jiyoonfact She is the father of the group.</w:t>
      </w:r>
    </w:p>
    <w:p>
      <w:r>
        <w:rPr>
          <w:b/>
          <w:u w:val="single"/>
        </w:rPr>
        <w:t>788657</w:t>
      </w:r>
    </w:p>
    <w:p>
      <w:r>
        <w:t>@USER @USER He IS 10x. REAL ONES know Kuniva. He'd rip anyone apart right NOW. Studio or street.</w:t>
      </w:r>
    </w:p>
    <w:p>
      <w:r>
        <w:rPr>
          <w:b/>
          <w:u w:val="single"/>
        </w:rPr>
        <w:t>788658</w:t>
      </w:r>
    </w:p>
    <w:p>
      <w:r>
        <w:t>@USER The Liberals have used and abused the African American and any other group that comes in contact with them this just an extension of their corrupt and ruthless ways of trying to get power .The #Metoo .So called movement has been reduced to a tool</w:t>
      </w:r>
    </w:p>
    <w:p>
      <w:r>
        <w:rPr>
          <w:b/>
          <w:u w:val="single"/>
        </w:rPr>
        <w:t>788659</w:t>
      </w:r>
    </w:p>
    <w:p>
      <w:r>
        <w:t>@USER War on Conservatives never stops.</w:t>
      </w:r>
    </w:p>
    <w:p>
      <w:r>
        <w:rPr>
          <w:b/>
          <w:u w:val="single"/>
        </w:rPr>
        <w:t>788660</w:t>
      </w:r>
    </w:p>
    <w:p>
      <w:r>
        <w:t>@USER But the wicked  like the troubled sea, when it cannot rest, whose waters cast up mire and dirt. no peace, saith my God, to the wicked." Isaiah 57:20-21"</w:t>
      </w:r>
    </w:p>
    <w:p>
      <w:r>
        <w:rPr>
          <w:b/>
          <w:u w:val="single"/>
        </w:rPr>
        <w:t>788661</w:t>
      </w:r>
    </w:p>
    <w:p>
      <w:r>
        <w:t>56 million defenseless people were rounded up and exterminated in the 20th Century because  of gun control.</w:t>
      </w:r>
    </w:p>
    <w:p>
      <w:r>
        <w:rPr>
          <w:b/>
          <w:u w:val="single"/>
        </w:rPr>
        <w:t>788662</w:t>
      </w:r>
    </w:p>
    <w:p>
      <w:r>
        <w:t>@USER holy fuck</w:t>
      </w:r>
    </w:p>
    <w:p>
      <w:r>
        <w:rPr>
          <w:b/>
          <w:u w:val="single"/>
        </w:rPr>
        <w:t>788663</w:t>
      </w:r>
    </w:p>
    <w:p>
      <w:r>
        <w:t>@USER Right now the Supreme Court is divided 4 liberals 4 conservatives which means important rulings are coming up and they need Kavanaugh vote ..and it’s trumps ticket to freedom and it’s the GOP ticket to further their agenda</w:t>
      </w:r>
    </w:p>
    <w:p>
      <w:r>
        <w:rPr>
          <w:b/>
          <w:u w:val="single"/>
        </w:rPr>
        <w:t>788664</w:t>
      </w:r>
    </w:p>
    <w:p>
      <w:r>
        <w:t>@USER Agree! She is THE rock star for the ages. Proof? I'm old and love Pink. Her So What" video is hilarious and brimming with strong woman attitude. And, she can actually sing as opposed to most of the wannabes out there now. THE BEST!"</w:t>
      </w:r>
    </w:p>
    <w:p>
      <w:r>
        <w:rPr>
          <w:b/>
          <w:u w:val="single"/>
        </w:rPr>
        <w:t>788665</w:t>
      </w:r>
    </w:p>
    <w:p>
      <w:r>
        <w:t>@USER Being the good Christian that he is, he asked God to spare his properties. Virginia beach was only slightly impacted. You know the 700 club prayer, God spare me and mine, to hell with everybody else"."</w:t>
      </w:r>
    </w:p>
    <w:p>
      <w:r>
        <w:rPr>
          <w:b/>
          <w:u w:val="single"/>
        </w:rPr>
        <w:t>788666</w:t>
      </w:r>
    </w:p>
    <w:p>
      <w:r>
        <w:t>@USER Yeah...🤨 #FakeNews #MAGA #Trump #WalkAway URL</w:t>
      </w:r>
    </w:p>
    <w:p>
      <w:r>
        <w:rPr>
          <w:b/>
          <w:u w:val="single"/>
        </w:rPr>
        <w:t>788667</w:t>
      </w:r>
    </w:p>
    <w:p>
      <w:r>
        <w:t>#omg #bobbybrown sister #leolahbrown is not having it with #bet #Bobby roe story she is calling out his ex-wife for fabrication and #lies #celebnmusic247 #celebritynews #breakingnews #news #thebobbybrownstory URL URL</w:t>
      </w:r>
    </w:p>
    <w:p>
      <w:r>
        <w:rPr>
          <w:b/>
          <w:u w:val="single"/>
        </w:rPr>
        <w:t>788668</w:t>
      </w:r>
    </w:p>
    <w:p>
      <w:r>
        <w:t>@USER Antifa members have to be their #1 clients.</w:t>
      </w:r>
    </w:p>
    <w:p>
      <w:r>
        <w:rPr>
          <w:b/>
          <w:u w:val="single"/>
        </w:rPr>
        <w:t>788669</w:t>
      </w:r>
    </w:p>
    <w:p>
      <w:r>
        <w:t>@USER He’s talking as though Pres. Trump if failing at every turn. Actuality is totally opposite. Get a grip you fool!</w:t>
      </w:r>
    </w:p>
    <w:p>
      <w:r>
        <w:rPr>
          <w:b/>
          <w:u w:val="single"/>
        </w:rPr>
        <w:t>788670</w:t>
      </w:r>
    </w:p>
    <w:p>
      <w:r>
        <w:t>@USER Schools should be beautiful places where safety is not threatened and it shouldn’t have to be built like a vault simply because we chose to not consider gun control.</w:t>
      </w:r>
    </w:p>
    <w:p>
      <w:r>
        <w:rPr>
          <w:b/>
          <w:u w:val="single"/>
        </w:rPr>
        <w:t>788671</w:t>
      </w:r>
    </w:p>
    <w:p>
      <w:r>
        <w:t>#QAnon  #MAGA  Q Drop 2236  URL URL</w:t>
      </w:r>
    </w:p>
    <w:p>
      <w:r>
        <w:rPr>
          <w:b/>
          <w:u w:val="single"/>
        </w:rPr>
        <w:t>788672</w:t>
      </w:r>
    </w:p>
    <w:p>
      <w:r>
        <w:t>@USER Disco pose with “white dude overbite” look. Classic 70s dance move.</w:t>
      </w:r>
    </w:p>
    <w:p>
      <w:r>
        <w:rPr>
          <w:b/>
          <w:u w:val="single"/>
        </w:rPr>
        <w:t>788673</w:t>
      </w:r>
    </w:p>
    <w:p>
      <w:r>
        <w:t>...like a great drum in a mother's chest, the anthem of a peaceful army." I'm guessing Anthem is the song Josh wrote for his mother. He's said in interviews that she is where his philosophy comes from."</w:t>
      </w:r>
    </w:p>
    <w:p>
      <w:r>
        <w:rPr>
          <w:b/>
          <w:u w:val="single"/>
        </w:rPr>
        <w:t>788674</w:t>
      </w:r>
    </w:p>
    <w:p>
      <w:r>
        <w:t>@USER Interesting-cause you leftists not only threaten us-but regulary shoot/stab us.  I wonder if maybe Mr. Swalwell isn't all-in on the violence toward conservatives.  He certainly always seems to ignore/suppor it(ANTIFA for instance).</w:t>
      </w:r>
    </w:p>
    <w:p>
      <w:r>
        <w:rPr>
          <w:b/>
          <w:u w:val="single"/>
        </w:rPr>
        <w:t>788675</w:t>
      </w:r>
    </w:p>
    <w:p>
      <w:r>
        <w:t>@USER @USER @USER @USER @USER @USER @USER @USER @USER @USER @USER @USER That and racist!" Imagine if it was a black woman that accused him of the same. I should probably keep that to myself because i can see some Dems seeing this somehow and thinking "how can we make this even worse on Kavenaugh? Got it!""</w:t>
      </w:r>
    </w:p>
    <w:p>
      <w:r>
        <w:rPr>
          <w:b/>
          <w:u w:val="single"/>
        </w:rPr>
        <w:t>788676</w:t>
      </w:r>
    </w:p>
    <w:p>
      <w:r>
        <w:t>@USER @USER @USER @USER She is going to support Trump.  Raise to replace.  It’s coming anyway. She is angry because her oral tapdance substantive betrayal shtick no longer is working ...</w:t>
      </w:r>
    </w:p>
    <w:p>
      <w:r>
        <w:rPr>
          <w:b/>
          <w:u w:val="single"/>
        </w:rPr>
        <w:t>788677</w:t>
      </w:r>
    </w:p>
    <w:p>
      <w:r>
        <w:t>@USER @USER I'm assuming he will be able to pay 92k in fees out of a 255k salary next year?  I think that woul be a negative unless the Koch bros pay it for him.  He is bought and sold by them.</w:t>
      </w:r>
    </w:p>
    <w:p>
      <w:r>
        <w:rPr>
          <w:b/>
          <w:u w:val="single"/>
        </w:rPr>
        <w:t>788678</w:t>
      </w:r>
    </w:p>
    <w:p>
      <w:r>
        <w:t>@USER Its not like your not sharing the water! Un fucking real. 😡</w:t>
      </w:r>
    </w:p>
    <w:p>
      <w:r>
        <w:rPr>
          <w:b/>
          <w:u w:val="single"/>
        </w:rPr>
        <w:t>788679</w:t>
      </w:r>
    </w:p>
    <w:p>
      <w:r>
        <w:t>@USER Happy Birthday Mrs Aggers - hope you are having a great day URL</w:t>
      </w:r>
    </w:p>
    <w:p>
      <w:r>
        <w:rPr>
          <w:b/>
          <w:u w:val="single"/>
        </w:rPr>
        <w:t>788680</w:t>
      </w:r>
    </w:p>
    <w:p>
      <w:r>
        <w:t>@USER She is so alert! Babies aren't always so aware.</w:t>
      </w:r>
    </w:p>
    <w:p>
      <w:r>
        <w:rPr>
          <w:b/>
          <w:u w:val="single"/>
        </w:rPr>
        <w:t>788681</w:t>
      </w:r>
    </w:p>
    <w:p>
      <w:r>
        <w:t>@USER Get ya booty to texas</w:t>
      </w:r>
    </w:p>
    <w:p>
      <w:r>
        <w:rPr>
          <w:b/>
          <w:u w:val="single"/>
        </w:rPr>
        <w:t>788682</w:t>
      </w:r>
    </w:p>
    <w:p>
      <w:r>
        <w:t>@USER @USER @USER @USER @USER Peter....look at your liberal self making no sense.....It is just a little suspicious that everyone making last minute claims against Kavanaugh are Trump hating liberals...And of course they have zero proof of anything...Just like Their collusion obsession.</w:t>
      </w:r>
    </w:p>
    <w:p>
      <w:r>
        <w:rPr>
          <w:b/>
          <w:u w:val="single"/>
        </w:rPr>
        <w:t>788683</w:t>
      </w:r>
    </w:p>
    <w:p>
      <w:r>
        <w:t>@USER He is vile.</w:t>
      </w:r>
    </w:p>
    <w:p>
      <w:r>
        <w:rPr>
          <w:b/>
          <w:u w:val="single"/>
        </w:rPr>
        <w:t>788684</w:t>
      </w:r>
    </w:p>
    <w:p>
      <w:r>
        <w:t>@USER Varda is my fav valar. She is badass I bet melkor agrees with me also xd</w:t>
      </w:r>
    </w:p>
    <w:p>
      <w:r>
        <w:rPr>
          <w:b/>
          <w:u w:val="single"/>
        </w:rPr>
        <w:t>788685</w:t>
      </w:r>
    </w:p>
    <w:p>
      <w:r>
        <w:t>@USER You are out of order today fam LMFAO</w:t>
      </w:r>
    </w:p>
    <w:p>
      <w:r>
        <w:rPr>
          <w:b/>
          <w:u w:val="single"/>
        </w:rPr>
        <w:t>788686</w:t>
      </w:r>
    </w:p>
    <w:p>
      <w:r>
        <w:t>#TuesdayThoughts   Why do Democrats and liberals feel so compelled to stop a conservative judge like Kavanah to the Supreme Court?  Democrats favor upholding any and every immoral law in this country.   Who would prefer evil instead of doing what is good?</w:t>
      </w:r>
    </w:p>
    <w:p>
      <w:r>
        <w:rPr>
          <w:b/>
          <w:u w:val="single"/>
        </w:rPr>
        <w:t>788687</w:t>
      </w:r>
    </w:p>
    <w:p>
      <w:r>
        <w:t>@USER @USER @USER @USER Botox treatments?</w:t>
      </w:r>
    </w:p>
    <w:p>
      <w:r>
        <w:rPr>
          <w:b/>
          <w:u w:val="single"/>
        </w:rPr>
        <w:t>788688</w:t>
      </w:r>
    </w:p>
    <w:p>
      <w:r>
        <w:t>@USER  god I don’t know how Your didn’t punch Carole at the reunion. She is a smug asshole. I know you are dealing with a lot. I hope you are well.</w:t>
      </w:r>
    </w:p>
    <w:p>
      <w:r>
        <w:rPr>
          <w:b/>
          <w:u w:val="single"/>
        </w:rPr>
        <w:t>788689</w:t>
      </w:r>
    </w:p>
    <w:p>
      <w:r>
        <w:t>@USER Holy shit which sears?</w:t>
      </w:r>
    </w:p>
    <w:p>
      <w:r>
        <w:rPr>
          <w:b/>
          <w:u w:val="single"/>
        </w:rPr>
        <w:t>788690</w:t>
      </w:r>
    </w:p>
    <w:p>
      <w:r>
        <w:t>@USER Yeah! You can’t just wing cooking!   There’s all kinds of measurements you need to follow otherwise it’ll end up tasting like garbage.</w:t>
      </w:r>
    </w:p>
    <w:p>
      <w:r>
        <w:rPr>
          <w:b/>
          <w:u w:val="single"/>
        </w:rPr>
        <w:t>788691</w:t>
      </w:r>
    </w:p>
    <w:p>
      <w:r>
        <w:t>@USER @USER Liberals will melt 😂 😂 😂</w:t>
      </w:r>
    </w:p>
    <w:p>
      <w:r>
        <w:rPr>
          <w:b/>
          <w:u w:val="single"/>
        </w:rPr>
        <w:t>788692</w:t>
      </w:r>
    </w:p>
    <w:p>
      <w:r>
        <w:t>@USER ATTENTION! A North Carolina Twitter User...@USER is publicizing an ANTIFA TARGET LIST with the names of high profile AND everyday Trump supporters. Twitter has been informed. They have NOT suspended this account. Check out his Lists"."</w:t>
      </w:r>
    </w:p>
    <w:p>
      <w:r>
        <w:rPr>
          <w:b/>
          <w:u w:val="single"/>
        </w:rPr>
        <w:t>788693</w:t>
      </w:r>
    </w:p>
    <w:p>
      <w:r>
        <w:t>@USER If we lose tomorrow we r fucked. Tomorrow is our season lol. Too tough a schedule to drop one like this</w:t>
      </w:r>
    </w:p>
    <w:p>
      <w:r>
        <w:rPr>
          <w:b/>
          <w:u w:val="single"/>
        </w:rPr>
        <w:t>788694</w:t>
      </w:r>
    </w:p>
    <w:p>
      <w:r>
        <w:t>@USER But... you are gamestop</w:t>
      </w:r>
    </w:p>
    <w:p>
      <w:r>
        <w:rPr>
          <w:b/>
          <w:u w:val="single"/>
        </w:rPr>
        <w:t>788695</w:t>
      </w:r>
    </w:p>
    <w:p>
      <w:r>
        <w:t>@USER Everyone who is against this is called a „Nazi“ by Antifa scum and politicians.</w:t>
      </w:r>
    </w:p>
    <w:p>
      <w:r>
        <w:rPr>
          <w:b/>
          <w:u w:val="single"/>
        </w:rPr>
        <w:t>788696</w:t>
      </w:r>
    </w:p>
    <w:p>
      <w:r>
        <w:t>@USER @USER @USER Please stop calling the losers “Elite”</w:t>
      </w:r>
    </w:p>
    <w:p>
      <w:r>
        <w:rPr>
          <w:b/>
          <w:u w:val="single"/>
        </w:rPr>
        <w:t>788697</w:t>
      </w:r>
    </w:p>
    <w:p>
      <w:r>
        <w:t>@USER @USER Don’t usually do Twitter”conversations”but my point was Dana may be kind of woman who doesn’t want to help other woman;wants to be THE prima donna &amp;amp; so doesn’t care about developing next-gen girls.She is against gun control &amp;amp; isn’t bothered by school shootings-must not like kids</w:t>
      </w:r>
    </w:p>
    <w:p>
      <w:r>
        <w:rPr>
          <w:b/>
          <w:u w:val="single"/>
        </w:rPr>
        <w:t>788698</w:t>
      </w:r>
    </w:p>
    <w:p>
      <w:r>
        <w:t>@USER Not gonna have much choice when people keep waking up and start voting against you. What exactly is an antifa meeting?  Can you describe what and antifa" is?"</w:t>
      </w:r>
    </w:p>
    <w:p>
      <w:r>
        <w:rPr>
          <w:b/>
          <w:u w:val="single"/>
        </w:rPr>
        <w:t>788699</w:t>
      </w:r>
    </w:p>
    <w:p>
      <w:r>
        <w:t>@USER this isn't me disagreeing this is me basically saying that i hope you're right but if you are i will spontaneously combust</w:t>
      </w:r>
    </w:p>
    <w:p>
      <w:r>
        <w:rPr>
          <w:b/>
          <w:u w:val="single"/>
        </w:rPr>
        <w:t>788700</w:t>
      </w:r>
    </w:p>
    <w:p>
      <w:r>
        <w:t>@USER You know what will make this professor even woker"? If he's a gun control nut...."</w:t>
      </w:r>
    </w:p>
    <w:p>
      <w:r>
        <w:rPr>
          <w:b/>
          <w:u w:val="single"/>
        </w:rPr>
        <w:t>788701</w:t>
      </w:r>
    </w:p>
    <w:p>
      <w:r>
        <w:t>@USER This has gone on for too long.  IMO Trump wants him to meet with them and he had been trying to help Trump reach a. Peace deal until this blows over and he is able to tell the world that they was lying to everyone in order to trick certain people until they could take them down.</w:t>
      </w:r>
    </w:p>
    <w:p>
      <w:r>
        <w:rPr>
          <w:b/>
          <w:u w:val="single"/>
        </w:rPr>
        <w:t>788702</w:t>
      </w:r>
    </w:p>
    <w:p>
      <w:r>
        <w:t>@USER @USER Hey you never walk alone" "You got the best of me" "Im the one I should love in this world" "Take my hand now you are the cause of my euphoria" "Im learning how to love myself" And the list just keeps growing!!!"</w:t>
      </w:r>
    </w:p>
    <w:p>
      <w:r>
        <w:rPr>
          <w:b/>
          <w:u w:val="single"/>
        </w:rPr>
        <w:t>788703</w:t>
      </w:r>
    </w:p>
    <w:p>
      <w:r>
        <w:t>@USER Hmm...thoughts #MAGA?</w:t>
      </w:r>
    </w:p>
    <w:p>
      <w:r>
        <w:rPr>
          <w:b/>
          <w:u w:val="single"/>
        </w:rPr>
        <w:t>788704</w:t>
      </w:r>
    </w:p>
    <w:p>
      <w:r>
        <w:t>@USER @USER @USER @USER @USER @USER @USER @USER @USER @USER @USER @USER @USER @USER @USER @USER @USER @USER #LivedExperiencedIsEvidence of course. Not sure you are implying I am dismissing such? And that of my own?</w:t>
      </w:r>
    </w:p>
    <w:p>
      <w:r>
        <w:rPr>
          <w:b/>
          <w:u w:val="single"/>
        </w:rPr>
        <w:t>788705</w:t>
      </w:r>
    </w:p>
    <w:p>
      <w:r>
        <w:t>@USER @USER @USER Listen here lady my tweet was about the fact that I’m sick of hearing about trump every time I listen to news.  Idk where the fuck you get off trying to spin it in to some sort of racial situation!  YOU are part of the problem. Stop turning shit in to something it’s not.</w:t>
      </w:r>
    </w:p>
    <w:p>
      <w:r>
        <w:rPr>
          <w:b/>
          <w:u w:val="single"/>
        </w:rPr>
        <w:t>788706</w:t>
      </w:r>
    </w:p>
    <w:p>
      <w:r>
        <w:t>@USER Right on Shaft. He is SHAFTICUS !</w:t>
      </w:r>
    </w:p>
    <w:p>
      <w:r>
        <w:rPr>
          <w:b/>
          <w:u w:val="single"/>
        </w:rPr>
        <w:t>788707</w:t>
      </w:r>
    </w:p>
    <w:p>
      <w:r>
        <w:t>@USER @USER @USER @USER You are in the spirit  Bless you 😂</w:t>
      </w:r>
    </w:p>
    <w:p>
      <w:r>
        <w:rPr>
          <w:b/>
          <w:u w:val="single"/>
        </w:rPr>
        <w:t>788708</w:t>
      </w:r>
    </w:p>
    <w:p>
      <w:r>
        <w:t>@USER This is actually a bad argument considering that conservatives stood by Clarence Thomas too.</w:t>
      </w:r>
    </w:p>
    <w:p>
      <w:r>
        <w:rPr>
          <w:b/>
          <w:u w:val="single"/>
        </w:rPr>
        <w:t>788709</w:t>
      </w:r>
    </w:p>
    <w:p>
      <w:r>
        <w:t>@USER  hey Taravat are you interested to meet with an immigration lawyer please let me know he will help you out to get your citizenship to get your canadien citizenshop he is one of the best of the best lawyer ever....</w:t>
      </w:r>
    </w:p>
    <w:p>
      <w:r>
        <w:rPr>
          <w:b/>
          <w:u w:val="single"/>
        </w:rPr>
        <w:t>788710</w:t>
      </w:r>
    </w:p>
    <w:p>
      <w:r>
        <w:t>#NY18 Faso NRA scores 2016    NRA - Candidate Positions on Gun Rights    93% 2000    NRA Political Victory Fund - Lifetime Score    A+ 1998    NRA Political Victory Fund - Positions on Gun Rights    A++ 1997    New Yorkers Against Gun Violence - Gun Control Score    0% URL</w:t>
      </w:r>
    </w:p>
    <w:p>
      <w:r>
        <w:rPr>
          <w:b/>
          <w:u w:val="single"/>
        </w:rPr>
        <w:t>788711</w:t>
      </w:r>
    </w:p>
    <w:p>
      <w:r>
        <w:t>@USER @USER @USER @USER ☝️ this is why Conservatives and law abiding citizens don't come to the table about gun control. It not about lunatics like this guy that should no longer own weapons. Its about removing all guns slowly but surely from everyone regardless of who they are. URL</w:t>
      </w:r>
    </w:p>
    <w:p>
      <w:r>
        <w:rPr>
          <w:b/>
          <w:u w:val="single"/>
        </w:rPr>
        <w:t>788712</w:t>
      </w:r>
    </w:p>
    <w:p>
      <w:r>
        <w:t>1.Boris Johnson doesn't care about family. Forced abortion of his child by mistress. Daughter says he is a selfish bastard. Betrayed and divorced 2 women. #r4today</w:t>
      </w:r>
    </w:p>
    <w:p>
      <w:r>
        <w:rPr>
          <w:b/>
          <w:u w:val="single"/>
        </w:rPr>
        <w:t>788713</w:t>
      </w:r>
    </w:p>
    <w:p>
      <w:r>
        <w:t>@USER Wtf aren’t they treating antifa as terrorism?</w:t>
      </w:r>
    </w:p>
    <w:p>
      <w:r>
        <w:rPr>
          <w:b/>
          <w:u w:val="single"/>
        </w:rPr>
        <w:t>788714</w:t>
      </w:r>
    </w:p>
    <w:p>
      <w:r>
        <w:t>@USER After the GOP wins the mid-terms easily there will be no reason we dont put on the masks and grab weapons to go all #ANTIFA on people like you clowns have been doing. Going to be so much fun!!!!</w:t>
      </w:r>
    </w:p>
    <w:p>
      <w:r>
        <w:rPr>
          <w:b/>
          <w:u w:val="single"/>
        </w:rPr>
        <w:t>788715</w:t>
      </w:r>
    </w:p>
    <w:p>
      <w:r>
        <w:t>@USER She is stunning!</w:t>
      </w:r>
    </w:p>
    <w:p>
      <w:r>
        <w:rPr>
          <w:b/>
          <w:u w:val="single"/>
        </w:rPr>
        <w:t>788716</w:t>
      </w:r>
    </w:p>
    <w:p>
      <w:r>
        <w:t>@USER Hate to break it to Mr Billionaire NFL owner but he’s wrong. The optics of this protest are terrible for the NFL and jeopardizes their long-term viability.</w:t>
      </w:r>
    </w:p>
    <w:p>
      <w:r>
        <w:rPr>
          <w:b/>
          <w:u w:val="single"/>
        </w:rPr>
        <w:t>788717</w:t>
      </w:r>
    </w:p>
    <w:p>
      <w:r>
        <w:t>@USER The same is with Union Teachers. That is why Our Children Learn Zero and are Brain Washed by Liberals. Vote to STOP IT NOW.</w:t>
      </w:r>
    </w:p>
    <w:p>
      <w:r>
        <w:rPr>
          <w:b/>
          <w:u w:val="single"/>
        </w:rPr>
        <w:t>788718</w:t>
      </w:r>
    </w:p>
    <w:p>
      <w:r>
        <w:t>@USER Don’t worry hun I will be sharing this everyone needs to see this talent!! 🏳️‍🌈💞</w:t>
      </w:r>
    </w:p>
    <w:p>
      <w:r>
        <w:rPr>
          <w:b/>
          <w:u w:val="single"/>
        </w:rPr>
        <w:t>788719</w:t>
      </w:r>
    </w:p>
    <w:p>
      <w:r>
        <w:t>@USER @USER @USER @USER @USER @USER @USER @USER @USER @USER @USER @USER @USER @USER @USER @USER I’m an Antifa Angel who has come to set the Dregs and Deplorables Free. Free from caring what losers think about you. URL</w:t>
      </w:r>
    </w:p>
    <w:p>
      <w:r>
        <w:rPr>
          <w:b/>
          <w:u w:val="single"/>
        </w:rPr>
        <w:t>788720</w:t>
      </w:r>
    </w:p>
    <w:p>
      <w:r>
        <w:t>@USER Did you hear that @USER had a game taken away from her because she called an official a theif after he took a point and he only took a game away from her because she is a woman and he'd never have done that to a man? Would love to hear your thoughts on this</w:t>
      </w:r>
    </w:p>
    <w:p>
      <w:r>
        <w:rPr>
          <w:b/>
          <w:u w:val="single"/>
        </w:rPr>
        <w:t>788721</w:t>
      </w:r>
    </w:p>
    <w:p>
      <w:r>
        <w:t>@USER Omg yessss!</w:t>
      </w:r>
    </w:p>
    <w:p>
      <w:r>
        <w:rPr>
          <w:b/>
          <w:u w:val="single"/>
        </w:rPr>
        <w:t>788722</w:t>
      </w:r>
    </w:p>
    <w:p>
      <w:r>
        <w:t>@USER @USER I wish they’d keep in up through the elections. Especially Antifa.</w:t>
      </w:r>
    </w:p>
    <w:p>
      <w:r>
        <w:rPr>
          <w:b/>
          <w:u w:val="single"/>
        </w:rPr>
        <w:t>788723</w:t>
      </w:r>
    </w:p>
    <w:p>
      <w:r>
        <w:t>@USER @USER @USER And what does this have to do with a lying attorney and a 35 year old claim? I know it's hard for you liberals to look at two things at once</w:t>
      </w:r>
    </w:p>
    <w:p>
      <w:r>
        <w:rPr>
          <w:b/>
          <w:u w:val="single"/>
        </w:rPr>
        <w:t>788724</w:t>
      </w:r>
    </w:p>
    <w:p>
      <w:r>
        <w:t>@USER He needs to Either Pick Politics or Singing ....... Either way He Stinks at Both!</w:t>
      </w:r>
    </w:p>
    <w:p>
      <w:r>
        <w:rPr>
          <w:b/>
          <w:u w:val="single"/>
        </w:rPr>
        <w:t>788725</w:t>
      </w:r>
    </w:p>
    <w:p>
      <w:r>
        <w:t>A videographer who reported on the violence of Antifa was found dead due to a tragic car accident. Police now believe his death was no accident at all.  Welcome to the tolerant left.  URL</w:t>
      </w:r>
    </w:p>
    <w:p>
      <w:r>
        <w:rPr>
          <w:b/>
          <w:u w:val="single"/>
        </w:rPr>
        <w:t>788726</w:t>
      </w:r>
    </w:p>
    <w:p>
      <w:r>
        <w:t>@USER I know what that storm is gonna do...but those photos are just the shit bro.</w:t>
      </w:r>
    </w:p>
    <w:p>
      <w:r>
        <w:rPr>
          <w:b/>
          <w:u w:val="single"/>
        </w:rPr>
        <w:t>788727</w:t>
      </w:r>
    </w:p>
    <w:p>
      <w:r>
        <w:t>@USER But she is hecking cute fluffer</w:t>
      </w:r>
    </w:p>
    <w:p>
      <w:r>
        <w:rPr>
          <w:b/>
          <w:u w:val="single"/>
        </w:rPr>
        <w:t>788728</w:t>
      </w:r>
    </w:p>
    <w:p>
      <w:r>
        <w:t>@USER Looks like ANTIFA thugs.</w:t>
      </w:r>
    </w:p>
    <w:p>
      <w:r>
        <w:rPr>
          <w:b/>
          <w:u w:val="single"/>
        </w:rPr>
        <w:t>788729</w:t>
      </w:r>
    </w:p>
    <w:p>
      <w:r>
        <w:t>@USER @USER He needs more “gun control!” 😂</w:t>
      </w:r>
    </w:p>
    <w:p>
      <w:r>
        <w:rPr>
          <w:b/>
          <w:u w:val="single"/>
        </w:rPr>
        <w:t>788730</w:t>
      </w:r>
    </w:p>
    <w:p>
      <w:r>
        <w:t>@USER @USER @USER @USER So why are we focused on getting illegal immigrants out of the country more than we are worried about fixing the loopholes in gun control?</w:t>
      </w:r>
    </w:p>
    <w:p>
      <w:r>
        <w:rPr>
          <w:b/>
          <w:u w:val="single"/>
        </w:rPr>
        <w:t>788731</w:t>
      </w:r>
    </w:p>
    <w:p>
      <w:r>
        <w:t>@USER @USER @USER @USER @USER @USER @USER @USER @USER @USER @USER @USER @USER @USER @USER @USER @USER @USER @USER @USER @USER @USER @USER @USER @USER @USER @USER @USER @USER @USER @USER @USER @USER @USER @USER @USER @USER @USER @USER @USER @USER @USER @USER @USER @USER @USER @USER @USER @USER @USER Look at the pot calling the kettle black. Liberals have been pulling all sorts of stunts trying  to get rid of your/my/our President ever since Hillary hilariously lost the election.</w:t>
      </w:r>
    </w:p>
    <w:p>
      <w:r>
        <w:rPr>
          <w:b/>
          <w:u w:val="single"/>
        </w:rPr>
        <w:t>788732</w:t>
      </w:r>
    </w:p>
    <w:p>
      <w:r>
        <w:t>@USER @USER He will lose his entire career?? You people are despicable. I know you do not believe in god but hell will be filled with liberals like you and Dianne</w:t>
      </w:r>
    </w:p>
    <w:p>
      <w:r>
        <w:rPr>
          <w:b/>
          <w:u w:val="single"/>
        </w:rPr>
        <w:t>788733</w:t>
      </w:r>
    </w:p>
    <w:p>
      <w:r>
        <w:t>@USER I have never Skyped with Wa before if you are interested in Skyping with ct! Message me!</w:t>
      </w:r>
    </w:p>
    <w:p>
      <w:r>
        <w:rPr>
          <w:b/>
          <w:u w:val="single"/>
        </w:rPr>
        <w:t>788734</w:t>
      </w:r>
    </w:p>
    <w:p>
      <w:r>
        <w:t>@USER The one thing mr Morrison has achieved is to demonstrate how unsuitable he is to the role.</w:t>
      </w:r>
    </w:p>
    <w:p>
      <w:r>
        <w:rPr>
          <w:b/>
          <w:u w:val="single"/>
        </w:rPr>
        <w:t>788735</w:t>
      </w:r>
    </w:p>
    <w:p>
      <w:r>
        <w:t>#Tories #Labour #GE2017 #Conservatives Conservatives URL knew Jeremy_Hunt had such language skills 👌🇬🇧🇯🇵  You'll want your sound on 🔊 URL</w:t>
      </w:r>
    </w:p>
    <w:p>
      <w:r>
        <w:rPr>
          <w:b/>
          <w:u w:val="single"/>
        </w:rPr>
        <w:t>788736</w:t>
      </w:r>
    </w:p>
    <w:p>
      <w:r>
        <w:t>#workjams @USER because she is #everything #buyit URL</w:t>
      </w:r>
    </w:p>
    <w:p>
      <w:r>
        <w:rPr>
          <w:b/>
          <w:u w:val="single"/>
        </w:rPr>
        <w:t>788737</w:t>
      </w:r>
    </w:p>
    <w:p>
      <w:r>
        <w:t>@USER @USER He is treason. He went to Iran for what?  To beg Iran to give them(the treasons) more time to get the power back so they can keep giving tax payers $$ to Iran the terrorists leader.</w:t>
      </w:r>
    </w:p>
    <w:p>
      <w:r>
        <w:rPr>
          <w:b/>
          <w:u w:val="single"/>
        </w:rPr>
        <w:t>788738</w:t>
      </w:r>
    </w:p>
    <w:p>
      <w:r>
        <w:t>@USER Hopefully this kind of outrageous behavior will motivate Senator Collins to vote FOR the appointment of Judge Kavanaugh.  Disgraceful libtards.</w:t>
      </w:r>
    </w:p>
    <w:p>
      <w:r>
        <w:rPr>
          <w:b/>
          <w:u w:val="single"/>
        </w:rPr>
        <w:t>788739</w:t>
      </w:r>
    </w:p>
    <w:p>
      <w:r>
        <w:t>@USER Yeah . Niggas who dey wear durag nor dey joke. Hard as fuck</w:t>
      </w:r>
    </w:p>
    <w:p>
      <w:r>
        <w:rPr>
          <w:b/>
          <w:u w:val="single"/>
        </w:rPr>
        <w:t>788740</w:t>
      </w:r>
    </w:p>
    <w:p>
      <w:r>
        <w:t>@USER @USER stop this BS.  A woman murdered him in his own home!  This is so incredibly irresponsible and I am outraged that you are blaming the victim who is a black man.  What does him having weed have anything to do with his murder in his own home?</w:t>
      </w:r>
    </w:p>
    <w:p>
      <w:r>
        <w:rPr>
          <w:b/>
          <w:u w:val="single"/>
        </w:rPr>
        <w:t>788741</w:t>
      </w:r>
    </w:p>
    <w:p>
      <w:r>
        <w:t>@USER @USER @USER Antifa. Yeah it's a fringe organization. Just like those wastes of humanity I grew up around. Most of em ended up meth heads and junkees. Some are republican alt-right activists. I guess we're all a product of our environment.</w:t>
      </w:r>
    </w:p>
    <w:p>
      <w:r>
        <w:rPr>
          <w:b/>
          <w:u w:val="single"/>
        </w:rPr>
        <w:t>788742</w:t>
      </w:r>
    </w:p>
    <w:p>
      <w:r>
        <w:t>@USER Can I take you to lunch when you are in Germany?! #beauty</w:t>
      </w:r>
    </w:p>
    <w:p>
      <w:r>
        <w:rPr>
          <w:b/>
          <w:u w:val="single"/>
        </w:rPr>
        <w:t>788743</w:t>
      </w:r>
    </w:p>
    <w:p>
      <w:r>
        <w:t>@USER @USER Wow! Why are liberals heads EXPLODING over the TRUTH finally coming out! BEST NEWS EVER! Americans FINALLY GET TO FIND OUT THE TRUTH! The @USER and @USER under @USER was the MOST CORRUPT EVER! #MAGA</w:t>
      </w:r>
    </w:p>
    <w:p>
      <w:r>
        <w:rPr>
          <w:b/>
          <w:u w:val="single"/>
        </w:rPr>
        <w:t>788744</w:t>
      </w:r>
    </w:p>
    <w:p>
      <w:r>
        <w:t>@USER @USER @USER The reason you don't get my point is you don't understand what the Priesthood or Holy Orders is as a Sacrament.   I can only do so much re: educating people about the Catholic Faith. Try the Catechism of the Council of Trent.</w:t>
      </w:r>
    </w:p>
    <w:p>
      <w:r>
        <w:rPr>
          <w:b/>
          <w:u w:val="single"/>
        </w:rPr>
        <w:t>788745</w:t>
      </w:r>
    </w:p>
    <w:p>
      <w:r>
        <w:t>@USER @USER Can publishers do that?</w:t>
      </w:r>
    </w:p>
    <w:p>
      <w:r>
        <w:rPr>
          <w:b/>
          <w:u w:val="single"/>
        </w:rPr>
        <w:t>788746</w:t>
      </w:r>
    </w:p>
    <w:p>
      <w:r>
        <w:t>@USER Brian so sorry for your loss But she is probably with Grandpa looking down on all of you with a huge smile So sorry but God wanted her to</w:t>
      </w:r>
    </w:p>
    <w:p>
      <w:r>
        <w:rPr>
          <w:b/>
          <w:u w:val="single"/>
        </w:rPr>
        <w:t>788747</w:t>
      </w:r>
    </w:p>
    <w:p>
      <w:r>
        <w:t>@USER And I’ll argue all fucking day long because IM  💯  % RIGHT!!!!</w:t>
      </w:r>
    </w:p>
    <w:p>
      <w:r>
        <w:rPr>
          <w:b/>
          <w:u w:val="single"/>
        </w:rPr>
        <w:t>788748</w:t>
      </w:r>
    </w:p>
    <w:p>
      <w:r>
        <w:t>@USER @USER @USER @USER Great connection!!!</w:t>
      </w:r>
    </w:p>
    <w:p>
      <w:r>
        <w:rPr>
          <w:b/>
          <w:u w:val="single"/>
        </w:rPr>
        <w:t>788749</w:t>
      </w:r>
    </w:p>
    <w:p>
      <w:r>
        <w:t>@USER @USER He is here. Every one on council is here.</w:t>
      </w:r>
    </w:p>
    <w:p>
      <w:r>
        <w:rPr>
          <w:b/>
          <w:u w:val="single"/>
        </w:rPr>
        <w:t>788750</w:t>
      </w:r>
    </w:p>
    <w:p>
      <w:r>
        <w:t>@USER You are one of the best teachers I know my friend!</w:t>
      </w:r>
    </w:p>
    <w:p>
      <w:r>
        <w:rPr>
          <w:b/>
          <w:u w:val="single"/>
        </w:rPr>
        <w:t>788751</w:t>
      </w:r>
    </w:p>
    <w:p>
      <w:r>
        <w:t>@USER ATTENTION. @USER is publicizing an ANTIFA TARGET list of Trump supporters. Some names are high profile and many are random Trump supporters. PLEASE report him to Twitter! They have NOT suspended his account. Chick the list for YOUR name under Lists"."</w:t>
      </w:r>
    </w:p>
    <w:p>
      <w:r>
        <w:rPr>
          <w:b/>
          <w:u w:val="single"/>
        </w:rPr>
        <w:t>788752</w:t>
      </w:r>
    </w:p>
    <w:p>
      <w:r>
        <w:t>@USER Yeah because godless liberals hate truth an facts</w:t>
      </w:r>
    </w:p>
    <w:p>
      <w:r>
        <w:rPr>
          <w:b/>
          <w:u w:val="single"/>
        </w:rPr>
        <w:t>788753</w:t>
      </w:r>
    </w:p>
    <w:p>
      <w:r>
        <w:t>@USER @USER FASCISTS OF THE FUTURE WILL CALL THEMSELVES ANTI FASCIST.  ANTIFA COMES TO MIND.</w:t>
      </w:r>
    </w:p>
    <w:p>
      <w:r>
        <w:rPr>
          <w:b/>
          <w:u w:val="single"/>
        </w:rPr>
        <w:t>788754</w:t>
      </w:r>
    </w:p>
    <w:p>
      <w:r>
        <w:t>@USER @USER @USER @USER Take the gun violence in the cities that already have strict gun control and it's extremely low.  Gun crime has decreased at the same time gun ownership has increased.</w:t>
      </w:r>
    </w:p>
    <w:p>
      <w:r>
        <w:rPr>
          <w:b/>
          <w:u w:val="single"/>
        </w:rPr>
        <w:t>788755</w:t>
      </w:r>
    </w:p>
    <w:p>
      <w:r>
        <w:t>@USER @USER thank god for the PPC party eh true conservatives who believe in getting out of the Paris accord and dropping supply and demand on Dairy</w:t>
      </w:r>
    </w:p>
    <w:p>
      <w:r>
        <w:rPr>
          <w:b/>
          <w:u w:val="single"/>
        </w:rPr>
        <w:t>788756</w:t>
      </w:r>
    </w:p>
    <w:p>
      <w:r>
        <w:t>@USER @USER Thank you sm!</w:t>
      </w:r>
    </w:p>
    <w:p>
      <w:r>
        <w:rPr>
          <w:b/>
          <w:u w:val="single"/>
        </w:rPr>
        <w:t>788757</w:t>
      </w:r>
    </w:p>
    <w:p>
      <w:r>
        <w:t>@USER @USER @USER @USER Music?</w:t>
      </w:r>
    </w:p>
    <w:p>
      <w:r>
        <w:rPr>
          <w:b/>
          <w:u w:val="single"/>
        </w:rPr>
        <w:t>788758</w:t>
      </w:r>
    </w:p>
    <w:p>
      <w:r>
        <w:t>@USER @USER How many liberals will believe Hillary's explanation?  She was the one who worked with Russia on Uranium One plus other questionable activities that should be investigated.</w:t>
      </w:r>
    </w:p>
    <w:p>
      <w:r>
        <w:rPr>
          <w:b/>
          <w:u w:val="single"/>
        </w:rPr>
        <w:t>788759</w:t>
      </w:r>
    </w:p>
    <w:p>
      <w:r>
        <w:t>@USER And zero accomplishments</w:t>
      </w:r>
    </w:p>
    <w:p>
      <w:r>
        <w:rPr>
          <w:b/>
          <w:u w:val="single"/>
        </w:rPr>
        <w:t>788760</w:t>
      </w:r>
    </w:p>
    <w:p>
      <w:r>
        <w:t>@USER As Catholics RUN from Parrishes</w:t>
      </w:r>
    </w:p>
    <w:p>
      <w:r>
        <w:rPr>
          <w:b/>
          <w:u w:val="single"/>
        </w:rPr>
        <w:t>788761</w:t>
      </w:r>
    </w:p>
    <w:p>
      <w:r>
        <w:t>@USER She is the absolute worst! #elizabethholmes #theranos #60minutes So happy  #CMS SHUT this fraud down!</w:t>
      </w:r>
    </w:p>
    <w:p>
      <w:r>
        <w:rPr>
          <w:b/>
          <w:u w:val="single"/>
        </w:rPr>
        <w:t>788762</w:t>
      </w:r>
    </w:p>
    <w:p>
      <w:r>
        <w:t>@USER @USER Just please dont let Cruz get away with the he is a tax and spend liberal racist dog whistle crap fire back with facts and call him out on bs</w:t>
      </w:r>
    </w:p>
    <w:p>
      <w:r>
        <w:rPr>
          <w:b/>
          <w:u w:val="single"/>
        </w:rPr>
        <w:t>788763</w:t>
      </w:r>
    </w:p>
    <w:p>
      <w:r>
        <w:t>@USER We dont need gun control. We need White Male control....</w:t>
      </w:r>
    </w:p>
    <w:p>
      <w:r>
        <w:rPr>
          <w:b/>
          <w:u w:val="single"/>
        </w:rPr>
        <w:t>788764</w:t>
      </w:r>
    </w:p>
    <w:p>
      <w:r>
        <w:t>@USER Haha great ending. Modern #Antifa is THE most embarrassing movement since “Nu” Metal in the late 90s. These kids will look back the same way ex limp biscuit fans do and say what the fuck was I thinking!?!</w:t>
      </w:r>
    </w:p>
    <w:p>
      <w:r>
        <w:rPr>
          <w:b/>
          <w:u w:val="single"/>
        </w:rPr>
        <w:t>788765</w:t>
      </w:r>
    </w:p>
    <w:p>
      <w:r>
        <w:t>@USER TIRED</w:t>
      </w:r>
    </w:p>
    <w:p>
      <w:r>
        <w:rPr>
          <w:b/>
          <w:u w:val="single"/>
        </w:rPr>
        <w:t>788766</w:t>
      </w:r>
    </w:p>
    <w:p>
      <w:r>
        <w:t>@USER Boycott</w:t>
      </w:r>
    </w:p>
    <w:p>
      <w:r>
        <w:rPr>
          <w:b/>
          <w:u w:val="single"/>
        </w:rPr>
        <w:t>788767</w:t>
      </w:r>
    </w:p>
    <w:p>
      <w:r>
        <w:t>@USER @USER @USER which is funny because thats exactly what the problematic members of ANTIFA (An officially recognized terrorist group) want.</w:t>
      </w:r>
    </w:p>
    <w:p>
      <w:r>
        <w:rPr>
          <w:b/>
          <w:u w:val="single"/>
        </w:rPr>
        <w:t>788768</w:t>
      </w:r>
    </w:p>
    <w:p>
      <w:r>
        <w:t>@USER @USER No longer believe a single word that the despicable woman (@USER utters - A liability to our nation and @USER</w:t>
      </w:r>
    </w:p>
    <w:p>
      <w:r>
        <w:rPr>
          <w:b/>
          <w:u w:val="single"/>
        </w:rPr>
        <w:t>788769</w:t>
      </w:r>
    </w:p>
    <w:p>
      <w:r>
        <w:t>@USER And Donald Trump will never be President</w:t>
      </w:r>
    </w:p>
    <w:p>
      <w:r>
        <w:rPr>
          <w:b/>
          <w:u w:val="single"/>
        </w:rPr>
        <w:t>788770</w:t>
      </w:r>
    </w:p>
    <w:p>
      <w:r>
        <w:t>@USER @USER @USER She is now in zim from Midrand  let's wait and see</w:t>
      </w:r>
    </w:p>
    <w:p>
      <w:r>
        <w:rPr>
          <w:b/>
          <w:u w:val="single"/>
        </w:rPr>
        <w:t>788771</w:t>
      </w:r>
    </w:p>
    <w:p>
      <w:r>
        <w:t>@USER You are not pretty 😘</w:t>
      </w:r>
    </w:p>
    <w:p>
      <w:r>
        <w:rPr>
          <w:b/>
          <w:u w:val="single"/>
        </w:rPr>
        <w:t>788772</w:t>
      </w:r>
    </w:p>
    <w:p>
      <w:r>
        <w:t>...those who stayed put over the past 12 months-according 2 the Federal Reserve Bank of Atlanta." #MAGA"</w:t>
      </w:r>
    </w:p>
    <w:p>
      <w:r>
        <w:rPr>
          <w:b/>
          <w:u w:val="single"/>
        </w:rPr>
        <w:t>788773</w:t>
      </w:r>
    </w:p>
    <w:p>
      <w:r>
        <w:t>@USER @USER @USER @USER @USER That was in the mid-80s for God’s sake. I suppose next you’ll be blaming Gordon Brown’s gross errors on Churchill’s taking us back onto the Gold Standadd.</w:t>
      </w:r>
    </w:p>
    <w:p>
      <w:r>
        <w:rPr>
          <w:b/>
          <w:u w:val="single"/>
        </w:rPr>
        <w:t>788774</w:t>
      </w:r>
    </w:p>
    <w:p>
      <w:r>
        <w:t>@USER You are most definitely not a man of God.</w:t>
      </w:r>
    </w:p>
    <w:p>
      <w:r>
        <w:rPr>
          <w:b/>
          <w:u w:val="single"/>
        </w:rPr>
        <w:t>788775</w:t>
      </w:r>
    </w:p>
    <w:p>
      <w:r>
        <w:t>@USER He really needs to go. Talks out of both sides of his mouth. Kiss ass !</w:t>
      </w:r>
    </w:p>
    <w:p>
      <w:r>
        <w:rPr>
          <w:b/>
          <w:u w:val="single"/>
        </w:rPr>
        <w:t>788776</w:t>
      </w:r>
    </w:p>
    <w:p>
      <w:r>
        <w:t>@USER They both stink but I prefer Andriese.  One good thing is he is not stretched out so he will only go 3 innings or so.  Somehow Torey will still leave him in to long though.</w:t>
      </w:r>
    </w:p>
    <w:p>
      <w:r>
        <w:rPr>
          <w:b/>
          <w:u w:val="single"/>
        </w:rPr>
        <w:t>788777</w:t>
      </w:r>
    </w:p>
    <w:p>
      <w:r>
        <w:t>@USER Bite</w:t>
      </w:r>
    </w:p>
    <w:p>
      <w:r>
        <w:rPr>
          <w:b/>
          <w:u w:val="single"/>
        </w:rPr>
        <w:t>788778</w:t>
      </w:r>
    </w:p>
    <w:p>
      <w:r>
        <w:t>@USER I think she is my favorite. God I need to get back to that game! But Dragon Quest 11 has me right now 😂</w:t>
      </w:r>
    </w:p>
    <w:p>
      <w:r>
        <w:rPr>
          <w:b/>
          <w:u w:val="single"/>
        </w:rPr>
        <w:t>788779</w:t>
      </w:r>
    </w:p>
    <w:p>
      <w:r>
        <w:t>2/2 More from Mark Judge,Kavanaugh's bro:liberals are trying to take our fun away... Brent Musburger can’t call a hot girl hot... Obama wants to outlaw guns because it’s all about the children.The children,the children...No one can belch because of the f*cking children" URL</w:t>
      </w:r>
    </w:p>
    <w:p>
      <w:r>
        <w:rPr>
          <w:b/>
          <w:u w:val="single"/>
        </w:rPr>
        <w:t>788780</w:t>
      </w:r>
    </w:p>
    <w:p>
      <w:r>
        <w:t>@USER @USER @USER @USER @USER also trump IS a fascist- LITERALLY.  the central govt thing for anyone always seems to depend upon who's running it. magas are fine with fascist trump and liberals were fine with obama. my ideas about good government are a bit different. of course i did admit to being a quaker.</w:t>
      </w:r>
    </w:p>
    <w:p>
      <w:r>
        <w:rPr>
          <w:b/>
          <w:u w:val="single"/>
        </w:rPr>
        <w:t>788781</w:t>
      </w:r>
    </w:p>
    <w:p>
      <w:r>
        <w:t>@USER Hillary was counting chickens before they were hatched remember?</w:t>
      </w:r>
    </w:p>
    <w:p>
      <w:r>
        <w:rPr>
          <w:b/>
          <w:u w:val="single"/>
        </w:rPr>
        <w:t>788782</w:t>
      </w:r>
    </w:p>
    <w:p>
      <w:r>
        <w:t>#Leftism: Please conform to the groupthink of your designated interest or ethnic group. Independent thought helps conservatives.</w:t>
      </w:r>
    </w:p>
    <w:p>
      <w:r>
        <w:rPr>
          <w:b/>
          <w:u w:val="single"/>
        </w:rPr>
        <w:t>788783</w:t>
      </w:r>
    </w:p>
    <w:p>
      <w:r>
        <w:t>@USER He is a big nerd it seems..</w:t>
      </w:r>
    </w:p>
    <w:p>
      <w:r>
        <w:rPr>
          <w:b/>
          <w:u w:val="single"/>
        </w:rPr>
        <w:t>788784</w:t>
      </w:r>
    </w:p>
    <w:p>
      <w:r>
        <w:t>@USER @USER :00000 where on fb???</w:t>
      </w:r>
    </w:p>
    <w:p>
      <w:r>
        <w:rPr>
          <w:b/>
          <w:u w:val="single"/>
        </w:rPr>
        <w:t>788785</w:t>
      </w:r>
    </w:p>
    <w:p>
      <w:r>
        <w:t>@USER @USER @USER @USER Don’t let the MSM keep calling it a second referendum. As there will be a Remain in EU option it is really a People’s Vote. One problem with 3 options could be just over 1/3 is bigger than just under 2/3. Perhaps 2 stages would be better.</w:t>
      </w:r>
    </w:p>
    <w:p>
      <w:r>
        <w:rPr>
          <w:b/>
          <w:u w:val="single"/>
        </w:rPr>
        <w:t>788786</w:t>
      </w:r>
    </w:p>
    <w:p>
      <w:r>
        <w:t>@USER @USER No.  No it’s not.  Well maybe in deep blue lib controlled CA with some of the strictest gun control laws in the nation which doesn’t apply the law to illegals.</w:t>
      </w:r>
    </w:p>
    <w:p>
      <w:r>
        <w:rPr>
          <w:b/>
          <w:u w:val="single"/>
        </w:rPr>
        <w:t>788787</w:t>
      </w:r>
    </w:p>
    <w:p>
      <w:r>
        <w:t>@USER Doesn’t “myth” mean something that isn’t true? 🤔... hmmmm .. hollyweird liberals should stick to make believe world.. #dummies 👇 URL</w:t>
      </w:r>
    </w:p>
    <w:p>
      <w:r>
        <w:rPr>
          <w:b/>
          <w:u w:val="single"/>
        </w:rPr>
        <w:t>788788</w:t>
      </w:r>
    </w:p>
    <w:p>
      <w:r>
        <w:t>@USER #MAGA their podcastful is about blockchainful. but it'sful about what it meansful to bewise working mothersful who are trying to makewise...</w:t>
      </w:r>
    </w:p>
    <w:p>
      <w:r>
        <w:rPr>
          <w:b/>
          <w:u w:val="single"/>
        </w:rPr>
        <w:t>788789</w:t>
      </w:r>
    </w:p>
    <w:p>
      <w:r>
        <w:t>@USER @USER Yep he is...Somebody is going down..@USER may finally be exposed.</w:t>
      </w:r>
    </w:p>
    <w:p>
      <w:r>
        <w:rPr>
          <w:b/>
          <w:u w:val="single"/>
        </w:rPr>
        <w:t>788790</w:t>
      </w:r>
    </w:p>
    <w:p>
      <w:r>
        <w:t>@USER 6 for his last 30 with 12 K's and he is catcher that CAN'T CATCH!</w:t>
      </w:r>
    </w:p>
    <w:p>
      <w:r>
        <w:rPr>
          <w:b/>
          <w:u w:val="single"/>
        </w:rPr>
        <w:t>788791</w:t>
      </w:r>
    </w:p>
    <w:p>
      <w:r>
        <w:t>McCabe and Mr. Mueller - Unindicted Co-Conspirators in Anti-Trump Coup - American Thinker URL   #MAGA #PJNET #TrumpTrain #LockHerUp #Comey #Comygate #ComeyShouldBeIndicted URL TW115</w:t>
      </w:r>
    </w:p>
    <w:p>
      <w:r>
        <w:rPr>
          <w:b/>
          <w:u w:val="single"/>
        </w:rPr>
        <w:t>788792</w:t>
      </w:r>
    </w:p>
    <w:p>
      <w:r>
        <w:t>@USER @USER You are an embarrassing citizen!!</w:t>
      </w:r>
    </w:p>
    <w:p>
      <w:r>
        <w:rPr>
          <w:b/>
          <w:u w:val="single"/>
        </w:rPr>
        <w:t>788793</w:t>
      </w:r>
    </w:p>
    <w:p>
      <w:r>
        <w:t>@USER Blatantly Lie Much</w:t>
      </w:r>
    </w:p>
    <w:p>
      <w:r>
        <w:rPr>
          <w:b/>
          <w:u w:val="single"/>
        </w:rPr>
        <w:t>788794</w:t>
      </w:r>
    </w:p>
    <w:p>
      <w:r>
        <w:t>@USER It's all you need to complete your ANTIFA look.</w:t>
      </w:r>
    </w:p>
    <w:p>
      <w:r>
        <w:rPr>
          <w:b/>
          <w:u w:val="single"/>
        </w:rPr>
        <w:t>788795</w:t>
      </w:r>
    </w:p>
    <w:p>
      <w:r>
        <w:t>@USER Seems hard to believe that you stood next to a guy wearing those shorts and didn't masturbate but I'll take your word for it</w:t>
      </w:r>
    </w:p>
    <w:p>
      <w:r>
        <w:rPr>
          <w:b/>
          <w:u w:val="single"/>
        </w:rPr>
        <w:t>788796</w:t>
      </w:r>
    </w:p>
    <w:p>
      <w:r>
        <w:t>@USER @USER @USER @USER @USER Dad's army</w:t>
      </w:r>
    </w:p>
    <w:p>
      <w:r>
        <w:rPr>
          <w:b/>
          <w:u w:val="single"/>
        </w:rPr>
        <w:t>788797</w:t>
      </w:r>
    </w:p>
    <w:p>
      <w:r>
        <w:t>@USER @USER @USER @USER @USER Be very careful because you are in danger of pushing maps back into the closet.</w:t>
      </w:r>
    </w:p>
    <w:p>
      <w:r>
        <w:rPr>
          <w:b/>
          <w:u w:val="single"/>
        </w:rPr>
        <w:t>788798</w:t>
      </w:r>
    </w:p>
    <w:p>
      <w:r>
        <w:t>@USER @USER I could care less about  his viewpoints as he is NOT a hero of mine and I prefer a more scholar-like man in  conservatism such as X.Not everyone has to take his stance as  heroic and may look to other leaders to define what a hero is. You don’t get to think for other people</w:t>
      </w:r>
    </w:p>
    <w:p>
      <w:r>
        <w:rPr>
          <w:b/>
          <w:u w:val="single"/>
        </w:rPr>
        <w:t>788799</w:t>
      </w:r>
    </w:p>
    <w:p>
      <w:r>
        <w:t>🚂 #MAGA #Patriot #Qanon #WalkAway #WWG1WGA #GodsArmy #TheGreatAwakening #JESUSLIVES 🇺🇸 @USER @USER #CatchTheRedWave #VoteRed PLEASE SIGN TO REMOVE CONSERVATORSHIP THAT OBAMA PUT ON FANNIE MAE &amp;amp; FREDDIE URL</w:t>
      </w:r>
    </w:p>
    <w:p>
      <w:r>
        <w:rPr>
          <w:b/>
          <w:u w:val="single"/>
        </w:rPr>
        <w:t>788800</w:t>
      </w:r>
    </w:p>
    <w:p>
      <w:r>
        <w:t>@USER Update: Feinstein's Anonymous BS letter has FAILED too. She is not Spartacus either. URL</w:t>
      </w:r>
    </w:p>
    <w:p>
      <w:r>
        <w:rPr>
          <w:b/>
          <w:u w:val="single"/>
        </w:rPr>
        <w:t>788801</w:t>
      </w:r>
    </w:p>
    <w:p>
      <w:r>
        <w:t>@USER She is perfect in every way!!!</w:t>
      </w:r>
    </w:p>
    <w:p>
      <w:r>
        <w:rPr>
          <w:b/>
          <w:u w:val="single"/>
        </w:rPr>
        <w:t>788802</w:t>
      </w:r>
    </w:p>
    <w:p>
      <w:r>
        <w:t>@USER @USER YOOOOO I didn't know you had a son. That's awesome. Look how focused he is. 😃</w:t>
      </w:r>
    </w:p>
    <w:p>
      <w:r>
        <w:rPr>
          <w:b/>
          <w:u w:val="single"/>
        </w:rPr>
        <w:t>788803</w:t>
      </w:r>
    </w:p>
    <w:p>
      <w:r>
        <w:t>@USER Ok - you hear about the superman" thing all the time. And you are certainly busy, but, this could be an EXCELLENT opportunity to step in, in the movies for him as Cavill is steping down!:  URL</w:t>
      </w:r>
    </w:p>
    <w:p>
      <w:r>
        <w:rPr>
          <w:b/>
          <w:u w:val="single"/>
        </w:rPr>
        <w:t>788804</w:t>
      </w:r>
    </w:p>
    <w:p>
      <w:r>
        <w:t>...Congratulations. You are truly the greatest speedster the world has ever known.</w:t>
      </w:r>
    </w:p>
    <w:p>
      <w:r>
        <w:rPr>
          <w:b/>
          <w:u w:val="single"/>
        </w:rPr>
        <w:t>788805</w:t>
      </w:r>
    </w:p>
    <w:p>
      <w:r>
        <w:t>@USER @USER @USER Wow !!! no wonder the Liberals only got worse as a party of bullies to women...??? no accountability.</w:t>
      </w:r>
    </w:p>
    <w:p>
      <w:r>
        <w:rPr>
          <w:b/>
          <w:u w:val="single"/>
        </w:rPr>
        <w:t>788806</w:t>
      </w:r>
    </w:p>
    <w:p>
      <w:r>
        <w:t>@USER @USER And not all idiots grandstands like he did</w:t>
      </w:r>
    </w:p>
    <w:p>
      <w:r>
        <w:rPr>
          <w:b/>
          <w:u w:val="single"/>
        </w:rPr>
        <w:t>788807</w:t>
      </w:r>
    </w:p>
    <w:p>
      <w:r>
        <w:t>@USER Dangerous to ask for supporting facts surrounding an allegation of a crime?  Liberals want conservatives to be guilty until proven innocent.  So transparent.</w:t>
      </w:r>
    </w:p>
    <w:p>
      <w:r>
        <w:rPr>
          <w:b/>
          <w:u w:val="single"/>
        </w:rPr>
        <w:t>788808</w:t>
      </w:r>
    </w:p>
    <w:p>
      <w:r>
        <w:t>@USER Bring on the hypocrite gungrabber. MAGA</w:t>
      </w:r>
    </w:p>
    <w:p>
      <w:r>
        <w:rPr>
          <w:b/>
          <w:u w:val="single"/>
        </w:rPr>
        <w:t>788809</w:t>
      </w:r>
    </w:p>
    <w:p>
      <w:r>
        <w:t>@USER bitch call me.</w:t>
      </w:r>
    </w:p>
    <w:p>
      <w:r>
        <w:rPr>
          <w:b/>
          <w:u w:val="single"/>
        </w:rPr>
        <w:t>788810</w:t>
      </w:r>
    </w:p>
    <w:p>
      <w:r>
        <w:t>@USER The only thing i didn’t agree with was the match point he was following the rules i think this was more about her sex honestly all she did was call him a thief and he penalized her shit was wack</w:t>
      </w:r>
    </w:p>
    <w:p>
      <w:r>
        <w:rPr>
          <w:b/>
          <w:u w:val="single"/>
        </w:rPr>
        <w:t>788811</w:t>
      </w:r>
    </w:p>
    <w:p>
      <w:r>
        <w:t>@USER I second this they’re fucking nuts</w:t>
      </w:r>
    </w:p>
    <w:p>
      <w:r>
        <w:rPr>
          <w:b/>
          <w:u w:val="single"/>
        </w:rPr>
        <w:t>788812</w:t>
      </w:r>
    </w:p>
    <w:p>
      <w:r>
        <w:t>@USER Eric Holder a major embarrassment  to law enforcement. @USER you did nothing about those innocent black males killed in those streets. One sorry black brother.</w:t>
      </w:r>
    </w:p>
    <w:p>
      <w:r>
        <w:rPr>
          <w:b/>
          <w:u w:val="single"/>
        </w:rPr>
        <w:t>788813</w:t>
      </w:r>
    </w:p>
    <w:p>
      <w:r>
        <w:t>@USER It was litterally the best i could ever ask for you are SO sweet and funny and cute and gorgeous and omygod my heart is full</w:t>
      </w:r>
    </w:p>
    <w:p>
      <w:r>
        <w:rPr>
          <w:b/>
          <w:u w:val="single"/>
        </w:rPr>
        <w:t>788814</w:t>
      </w:r>
    </w:p>
    <w:p>
      <w:r>
        <w:t>@USER @USER because the average American has $500 lying around to buy a new Glock. more likely Mr. Antifa will be using his unemployment check to purchase some dental work or a casket.</w:t>
      </w:r>
    </w:p>
    <w:p>
      <w:r>
        <w:rPr>
          <w:b/>
          <w:u w:val="single"/>
        </w:rPr>
        <w:t>788815</w:t>
      </w:r>
    </w:p>
    <w:p>
      <w:r>
        <w:t>@USER I like to see them try. Antifa is listed as domestic terrorism. They should be glad they don't live in the Czech republic.</w:t>
      </w:r>
    </w:p>
    <w:p>
      <w:r>
        <w:rPr>
          <w:b/>
          <w:u w:val="single"/>
        </w:rPr>
        <w:t>788816</w:t>
      </w:r>
    </w:p>
    <w:p>
      <w:r>
        <w:t>@USER There she is nibbling in her lower lip and looking upwards at him.     “Don’t leave me Stevie.”         Honestly she didn’t know what to do without him.</w:t>
      </w:r>
    </w:p>
    <w:p>
      <w:r>
        <w:rPr>
          <w:b/>
          <w:u w:val="single"/>
        </w:rPr>
        <w:t>788817</w:t>
      </w:r>
    </w:p>
    <w:p>
      <w:r>
        <w:t>@USER Count me out if that’s the way she behaves to represent women</w:t>
      </w:r>
    </w:p>
    <w:p>
      <w:r>
        <w:rPr>
          <w:b/>
          <w:u w:val="single"/>
        </w:rPr>
        <w:t>788818</w:t>
      </w:r>
    </w:p>
    <w:p>
      <w:r>
        <w:t>@USER @USER Easy big fella!!  You would do the baseball if it was the bravos!!! Lol</w:t>
      </w:r>
    </w:p>
    <w:p>
      <w:r>
        <w:rPr>
          <w:b/>
          <w:u w:val="single"/>
        </w:rPr>
        <w:t>788819</w:t>
      </w:r>
    </w:p>
    <w:p>
      <w:r>
        <w:t>@USER Wait why did they need a warrant? Is he currently under investigation? Pretty sure he is currently not alive.</w:t>
      </w:r>
    </w:p>
    <w:p>
      <w:r>
        <w:rPr>
          <w:b/>
          <w:u w:val="single"/>
        </w:rPr>
        <w:t>788820</w:t>
      </w:r>
    </w:p>
    <w:p>
      <w:r>
        <w:t>@USER @USER Liberals don’t realize that thousands of unaccompanied minors were thrown across the border..... who is supposed to take care of them? Angelina Jolie?</w:t>
      </w:r>
    </w:p>
    <w:p>
      <w:r>
        <w:rPr>
          <w:b/>
          <w:u w:val="single"/>
        </w:rPr>
        <w:t>788821</w:t>
      </w:r>
    </w:p>
    <w:p>
      <w:r>
        <w:t>A country in which we are happy to hunt constitutional presidents in the desert because the Chancellor is referring to her truth about #Antifa videos.  #Merkelkratie #Maassen #Merkel #Seehofer URL</w:t>
      </w:r>
    </w:p>
    <w:p>
      <w:r>
        <w:rPr>
          <w:b/>
          <w:u w:val="single"/>
        </w:rPr>
        <w:t>788822</w:t>
      </w:r>
    </w:p>
    <w:p>
      <w:r>
        <w:t>@USER You are turd 💞</w:t>
      </w:r>
    </w:p>
    <w:p>
      <w:r>
        <w:rPr>
          <w:b/>
          <w:u w:val="single"/>
        </w:rPr>
        <w:t>788823</w:t>
      </w:r>
    </w:p>
    <w:p>
      <w:r>
        <w:t>@USER Even teens that commit _proven_ crimes have their records expunged when they turn 18. Someone please tell me why this is a thing?  All I see is one old california hag outing another old california hag against her expressed will. Wonder how much she is being paid?  🤔</w:t>
      </w:r>
    </w:p>
    <w:p>
      <w:r>
        <w:rPr>
          <w:b/>
          <w:u w:val="single"/>
        </w:rPr>
        <w:t>788824</w:t>
      </w:r>
    </w:p>
    <w:p>
      <w:r>
        <w:t>@USER @USER @USER @USER Fascists &amp;amp;Nazis don't abide by patriotic views shared in their presence. Glad the brownshirt arm (AntiFa) of the left wasn't there to inflict the usual violence vs citizens who dare to speak. Do you hear that, Dems who enjoy wings/beer/country music? You're less-than." #WalkAway"</w:t>
      </w:r>
    </w:p>
    <w:p>
      <w:r>
        <w:rPr>
          <w:b/>
          <w:u w:val="single"/>
        </w:rPr>
        <w:t>788825</w:t>
      </w:r>
    </w:p>
    <w:p>
      <w:r>
        <w:t>@USER 😂😂😂 You are the wife URL</w:t>
      </w:r>
    </w:p>
    <w:p>
      <w:r>
        <w:rPr>
          <w:b/>
          <w:u w:val="single"/>
        </w:rPr>
        <w:t>788826</w:t>
      </w:r>
    </w:p>
    <w:p>
      <w:r>
        <w:t>@USER BITCH I FUCKING FELT THAT SHIT🤧💀</w:t>
      </w:r>
    </w:p>
    <w:p>
      <w:r>
        <w:rPr>
          <w:b/>
          <w:u w:val="single"/>
        </w:rPr>
        <w:t>788827</w:t>
      </w:r>
    </w:p>
    <w:p>
      <w:r>
        <w:t>@USER I told you to stop eating my booty that day but nooooo</w:t>
      </w:r>
    </w:p>
    <w:p>
      <w:r>
        <w:rPr>
          <w:b/>
          <w:u w:val="single"/>
        </w:rPr>
        <w:t>788828</w:t>
      </w:r>
    </w:p>
    <w:p>
      <w:r>
        <w:t>@USER He should be given 5000 volts!</w:t>
      </w:r>
    </w:p>
    <w:p>
      <w:r>
        <w:rPr>
          <w:b/>
          <w:u w:val="single"/>
        </w:rPr>
        <w:t>788829</w:t>
      </w:r>
    </w:p>
    <w:p>
      <w:r>
        <w:t>@USER This is ANTIFA!!!" &amp;lt;kicks man into pit&amp;gt;"</w:t>
      </w:r>
    </w:p>
    <w:p>
      <w:r>
        <w:rPr>
          <w:b/>
          <w:u w:val="single"/>
        </w:rPr>
        <w:t>788830</w:t>
      </w:r>
    </w:p>
    <w:p>
      <w:r>
        <w:t>@USER @USER @USER @USER @USER @USER @USER @USER @USER @USER @USER @USER @USER @USER @USER @USER @USER @USER @USER @USER @USER @USER @USER @USER @USER @USER @USER @USER @USER @USER @USER @USER @USER @USER @USER @USER @USER @USER @USER @USER @USER It really pisses them off 🤗</w:t>
      </w:r>
    </w:p>
    <w:p>
      <w:r>
        <w:rPr>
          <w:b/>
          <w:u w:val="single"/>
        </w:rPr>
        <w:t>788831</w:t>
      </w:r>
    </w:p>
    <w:p>
      <w:r>
        <w:t>@USER BREAKING: 9th Circuit Order @USER To Delete Above Tweet As It Makes Trump Look Like He Knows What He Is Doing</w:t>
      </w:r>
    </w:p>
    <w:p>
      <w:r>
        <w:rPr>
          <w:b/>
          <w:u w:val="single"/>
        </w:rPr>
        <w:t>788832</w:t>
      </w:r>
    </w:p>
    <w:p>
      <w:r>
        <w:t>@USER @USER @USER @USER @USER I know you are not being facetious.  You are incapable of understanding contradictions.</w:t>
      </w:r>
    </w:p>
    <w:p>
      <w:r>
        <w:rPr>
          <w:b/>
          <w:u w:val="single"/>
        </w:rPr>
        <w:t>788833</w:t>
      </w:r>
    </w:p>
    <w:p>
      <w:r>
        <w:t>@USER Peach is naturally human. Toadette just created a drug to become human.  That and Nintendo wanted Peach playable and needed an excuse since in NSMBU she is kidnapped.</w:t>
      </w:r>
    </w:p>
    <w:p>
      <w:r>
        <w:rPr>
          <w:b/>
          <w:u w:val="single"/>
        </w:rPr>
        <w:t>788834</w:t>
      </w:r>
    </w:p>
    <w:p>
      <w:r>
        <w:t>80% of women use silence to express pain You know she is truly hurt when she chooses to ignore you</w:t>
      </w:r>
    </w:p>
    <w:p>
      <w:r>
        <w:rPr>
          <w:b/>
          <w:u w:val="single"/>
        </w:rPr>
        <w:t>788835</w:t>
      </w:r>
    </w:p>
    <w:p>
      <w:r>
        <w:t>@USER Why cant ISIS blow up these two assholes??</w:t>
      </w:r>
    </w:p>
    <w:p>
      <w:r>
        <w:rPr>
          <w:b/>
          <w:u w:val="single"/>
        </w:rPr>
        <w:t>788836</w:t>
      </w:r>
    </w:p>
    <w:p>
      <w:r>
        <w:t>@USER @USER @USER @USER What exactly do you mean by “common sense gun control” you first need to understand firearms how they function what their role is in our constitutional republic and that banning them from law abiding citizens does nothing to protect law abiding citizens.</w:t>
      </w:r>
    </w:p>
    <w:p>
      <w:r>
        <w:rPr>
          <w:b/>
          <w:u w:val="single"/>
        </w:rPr>
        <w:t>788837</w:t>
      </w:r>
    </w:p>
    <w:p>
      <w:r>
        <w:t>@USER @USER Free milk is a health issue not an education one. It’s nothing to do with the education budget.</w:t>
      </w:r>
    </w:p>
    <w:p>
      <w:r>
        <w:rPr>
          <w:b/>
          <w:u w:val="single"/>
        </w:rPr>
        <w:t>788838</w:t>
      </w:r>
    </w:p>
    <w:p>
      <w:r>
        <w:t>@USER @USER @USER @USER @USER @USER @USER @USER @USER @USER @USER @USER @USER @USER @USER @USER @USER @USER @USER @USER @USER @USER @USER @USER @USER @USER @USER @USER @USER @USER @USER @USER @USER @USER @USER @USER @USER @USER @USER @USER @USER @USER @USER @USER @USER @USER @USER @USER @USER Do you know what ANTIFA stands for?</w:t>
      </w:r>
    </w:p>
    <w:p>
      <w:r>
        <w:rPr>
          <w:b/>
          <w:u w:val="single"/>
        </w:rPr>
        <w:t>788839</w:t>
      </w:r>
    </w:p>
    <w:p>
      <w:r>
        <w:t>@USER Holder is worse than John Gotti or Al Capone. Why? Because neither of them held themselves out as honest law abiding citizens.  The only Attorney General in our Nations history that was censored by our Congress.</w:t>
      </w:r>
    </w:p>
    <w:p>
      <w:r>
        <w:rPr>
          <w:b/>
          <w:u w:val="single"/>
        </w:rPr>
        <w:t>788840</w:t>
      </w:r>
    </w:p>
    <w:p>
      <w:r>
        <w:t>@USER She is sooooo pretty!!!!!</w:t>
      </w:r>
    </w:p>
    <w:p>
      <w:r>
        <w:rPr>
          <w:b/>
          <w:u w:val="single"/>
        </w:rPr>
        <w:t>788841</w:t>
      </w:r>
    </w:p>
    <w:p>
      <w:r>
        <w:t>@USER &amp;amp; this statement by Jewish Antifa Berlin is so on point &amp;lt;3 URL</w:t>
      </w:r>
    </w:p>
    <w:p>
      <w:r>
        <w:rPr>
          <w:b/>
          <w:u w:val="single"/>
        </w:rPr>
        <w:t>788842</w:t>
      </w:r>
    </w:p>
    <w:p>
      <w:r>
        <w:t>@USER John kerry is a loser and a traitor to our country. He doesnt understand that we voted his party out bec we hated the iran deal. He is now working for iran against our gov. At worst he is acting as an agent for a foreign government &amp;amp; if he isn’t registered should be investigated</w:t>
      </w:r>
    </w:p>
    <w:p>
      <w:r>
        <w:rPr>
          <w:b/>
          <w:u w:val="single"/>
        </w:rPr>
        <w:t>788843</w:t>
      </w:r>
    </w:p>
    <w:p>
      <w:r>
        <w:t>@USER @USER Donald trump said Mr Cruz is a lying dog you can't trust him or his wife said his father was involved with shooting president the president in Texas in Dallas America can't trust him he is a lier then how can he stand up for him down there in Texas campaing</w:t>
      </w:r>
    </w:p>
    <w:p>
      <w:r>
        <w:rPr>
          <w:b/>
          <w:u w:val="single"/>
        </w:rPr>
        <w:t>788844</w:t>
      </w:r>
    </w:p>
    <w:p>
      <w:r>
        <w:t>@USER @USER You will be sadly disappointed as they conservatives are also marxists...they now control a police state.........ONLY UKIP WILL SET THE COUNTRY FREE</w:t>
      </w:r>
    </w:p>
    <w:p>
      <w:r>
        <w:rPr>
          <w:b/>
          <w:u w:val="single"/>
        </w:rPr>
        <w:t>788845</w:t>
      </w:r>
    </w:p>
    <w:p>
      <w:r>
        <w:t>@USER @USER @USER How dare you for questioning my service in a little thing called the Vietnam War? France surrendered Vietnam to Snowflake Supremo Ho Chi Minh. Liberals JFK and LBJ went in but refused to fight to win. We should go back to Vietnam to finish the fight. Restore the draft?</w:t>
      </w:r>
    </w:p>
    <w:p>
      <w:r>
        <w:rPr>
          <w:b/>
          <w:u w:val="single"/>
        </w:rPr>
        <w:t>788846</w:t>
      </w:r>
    </w:p>
    <w:p>
      <w:r>
        <w:t>@USER Amazing how liberals will believe any lie that supports their agenda. This Ford lady is an out right loony tunes liar.   kavanaugh’s mother ruled against her parents in court years ago. Ford has scrubbed most of her social media accounts to hide her true leftist activism #LIAR</w:t>
      </w:r>
    </w:p>
    <w:p>
      <w:r>
        <w:rPr>
          <w:b/>
          <w:u w:val="single"/>
        </w:rPr>
        <w:t>788847</w:t>
      </w:r>
    </w:p>
    <w:p>
      <w:r>
        <w:t>@USER @USER @USER @USER @USER @USER @USER @USER @USER @USER @USER @USER @USER @USER @USER @USER @USER @USER @USER @USER @USER @USER @USER @USER @USER @USER @USER @USER @USER @USER @USER @USER @USER @USER @USER @USER @USER @USER @USER @USER @USER @USER @USER Grandmom Anon here...😂😂 URL</w:t>
      </w:r>
    </w:p>
    <w:p>
      <w:r>
        <w:rPr>
          <w:b/>
          <w:u w:val="single"/>
        </w:rPr>
        <w:t>788848</w:t>
      </w:r>
    </w:p>
    <w:p>
      <w:r>
        <w:t>@USER @USER He is Satan</w:t>
      </w:r>
    </w:p>
    <w:p>
      <w:r>
        <w:rPr>
          <w:b/>
          <w:u w:val="single"/>
        </w:rPr>
        <w:t>788849</w:t>
      </w:r>
    </w:p>
    <w:p>
      <w:r>
        <w:t>@USER he is a psychic ain’t he</w:t>
      </w:r>
    </w:p>
    <w:p>
      <w:r>
        <w:rPr>
          <w:b/>
          <w:u w:val="single"/>
        </w:rPr>
        <w:t>788850</w:t>
      </w:r>
    </w:p>
    <w:p>
      <w:r>
        <w:t>@USER @USER You people calling everyone Nazis under the sun becomes tiring and stupid frankly. You people called Zena Bash a Nazi and it turns out she is half Mexican and Polish descent and her family barely escaped death from the Nazis. So keep it up desensitize that word.</w:t>
      </w:r>
    </w:p>
    <w:p>
      <w:r>
        <w:rPr>
          <w:b/>
          <w:u w:val="single"/>
        </w:rPr>
        <w:t>788851</w:t>
      </w:r>
    </w:p>
    <w:p>
      <w:r>
        <w:t>@USER And sadly Anna decent fair minded One Nation Conservatives like you seem to be an endangered species in your Party. How can Tory grass roots support a man with Boris Johnson’s record on morality and standards? Or a caricature like Mogg?</w:t>
      </w:r>
    </w:p>
    <w:p>
      <w:r>
        <w:rPr>
          <w:b/>
          <w:u w:val="single"/>
        </w:rPr>
        <w:t>788852</w:t>
      </w:r>
    </w:p>
    <w:p>
      <w:r>
        <w:t>#Maryland remember to vote #RedNovember 6th.  We need to put conservatives in House and Senate to #KAG and end gov't corruption in Washington.  We want to keep economy booming and keep our jobs. URL</w:t>
      </w:r>
    </w:p>
    <w:p>
      <w:r>
        <w:rPr>
          <w:b/>
          <w:u w:val="single"/>
        </w:rPr>
        <w:t>788853</w:t>
      </w:r>
    </w:p>
    <w:p>
      <w:r>
        <w:t>@USER If It could that shit would be talking to you like BUTCH NOO YOU ALREADY KNOW HE A FUCK BOII BYE</w:t>
      </w:r>
    </w:p>
    <w:p>
      <w:r>
        <w:rPr>
          <w:b/>
          <w:u w:val="single"/>
        </w:rPr>
        <w:t>788854</w:t>
      </w:r>
    </w:p>
    <w:p>
      <w:r>
        <w:t>@USER Almost forgot you was a nigga in ya past life lmao</w:t>
      </w:r>
    </w:p>
    <w:p>
      <w:r>
        <w:rPr>
          <w:b/>
          <w:u w:val="single"/>
        </w:rPr>
        <w:t>788855</w:t>
      </w:r>
    </w:p>
    <w:p>
      <w:r>
        <w:t>@USER @USER @USER @USER You are a Liberal who doesn't even live in FL.</w:t>
      </w:r>
    </w:p>
    <w:p>
      <w:r>
        <w:rPr>
          <w:b/>
          <w:u w:val="single"/>
        </w:rPr>
        <w:t>788856</w:t>
      </w:r>
    </w:p>
    <w:p>
      <w:r>
        <w:t>@USER @USER Yes he is.</w:t>
      </w:r>
    </w:p>
    <w:p>
      <w:r>
        <w:rPr>
          <w:b/>
          <w:u w:val="single"/>
        </w:rPr>
        <w:t>788857</w:t>
      </w:r>
    </w:p>
    <w:p>
      <w:r>
        <w:t>@USER @USER So proud of the Harper govt for all the good they are doing for Cda today. Good &amp;amp; bad it’s nice to see the liberals give the conservatives mention.</w:t>
      </w:r>
    </w:p>
    <w:p>
      <w:r>
        <w:rPr>
          <w:b/>
          <w:u w:val="single"/>
        </w:rPr>
        <w:t>788858</w:t>
      </w:r>
    </w:p>
    <w:p>
      <w:r>
        <w:t>@USER Paris Terror Attacks brought to you by Eric Holder on behalf of the Obama Administration. Oh but Gun Control". URL</w:t>
      </w:r>
    </w:p>
    <w:p>
      <w:r>
        <w:rPr>
          <w:b/>
          <w:u w:val="single"/>
        </w:rPr>
        <w:t>788859</w:t>
      </w:r>
    </w:p>
    <w:p>
      <w:r>
        <w:t>@USER @USER I’ll toast to me #Hillary URL</w:t>
      </w:r>
    </w:p>
    <w:p>
      <w:r>
        <w:rPr>
          <w:b/>
          <w:u w:val="single"/>
        </w:rPr>
        <w:t>788860</w:t>
      </w:r>
    </w:p>
    <w:p>
      <w:r>
        <w:t>@USER Lmao fuck u bae</w:t>
      </w:r>
    </w:p>
    <w:p>
      <w:r>
        <w:rPr>
          <w:b/>
          <w:u w:val="single"/>
        </w:rPr>
        <w:t>788861</w:t>
      </w:r>
    </w:p>
    <w:p>
      <w:r>
        <w:t>@USER @USER It used to mean the permanent powers that be", the "oligarchy" powers.  Now, for "conservatives" it's become like "antifa", it's an amorphous, faceless, everchanging cast of characters used to throw shade at anyone who "opposes" Trump. Jerome Corsi sold this lie best, recently."</w:t>
      </w:r>
    </w:p>
    <w:p>
      <w:r>
        <w:rPr>
          <w:b/>
          <w:u w:val="single"/>
        </w:rPr>
        <w:t>788862</w:t>
      </w:r>
    </w:p>
    <w:p>
      <w:r>
        <w:t>@USER can someone please explain to these liberals that it takes more than clapping and kneeling to actually make a real difference</w:t>
      </w:r>
    </w:p>
    <w:p>
      <w:r>
        <w:rPr>
          <w:b/>
          <w:u w:val="single"/>
        </w:rPr>
        <w:t>788863</w:t>
      </w:r>
    </w:p>
    <w:p>
      <w:r>
        <w:t>@USER @USER @USER @USER I completely believe she will be in GTMO. She is a traitor.</w:t>
      </w:r>
    </w:p>
    <w:p>
      <w:r>
        <w:rPr>
          <w:b/>
          <w:u w:val="single"/>
        </w:rPr>
        <w:t>788864</w:t>
      </w:r>
    </w:p>
    <w:p>
      <w:r>
        <w:t>3) This is why our politicians must act on strict gun control and robust support for mental health care. Any solution based on fear or greed is simply a fallacy.  Thanks @USER @USER @USER for taking these matters seriously.</w:t>
      </w:r>
    </w:p>
    <w:p>
      <w:r>
        <w:rPr>
          <w:b/>
          <w:u w:val="single"/>
        </w:rPr>
        <w:t>788865</w:t>
      </w:r>
    </w:p>
    <w:p>
      <w:r>
        <w:t>#MAGA   Sing like no one is listening  Love like you've never been hurt  Vote GOP when no one is watching  And don't listen to Liberals' dirt</w:t>
      </w:r>
    </w:p>
    <w:p>
      <w:r>
        <w:rPr>
          <w:b/>
          <w:u w:val="single"/>
        </w:rPr>
        <w:t>788866</w:t>
      </w:r>
    </w:p>
    <w:p>
      <w:r>
        <w:t>@USER @USER The petty semantics regarding ANTIFA. You Are better then that.</w:t>
      </w:r>
    </w:p>
    <w:p>
      <w:r>
        <w:rPr>
          <w:b/>
          <w:u w:val="single"/>
        </w:rPr>
        <w:t>788867</w:t>
      </w:r>
    </w:p>
    <w:p>
      <w:r>
        <w:t>@USER @USER Her life is crappy because she is crappy. And she’s threatening to kill everyone. Another nut job...Listen up FBI!</w:t>
      </w:r>
    </w:p>
    <w:p>
      <w:r>
        <w:rPr>
          <w:b/>
          <w:u w:val="single"/>
        </w:rPr>
        <w:t>788868</w:t>
      </w:r>
    </w:p>
    <w:p>
      <w:r>
        <w:t>@USER @USER Because he was and is!  He is the one who responded so quickly to what we know now was a false flag attack caused by the Deep State!  President Trump couldn't have picked a better lawyer.  They have EVERYTHING!  #QAnon #NeverForget #MAGA</w:t>
      </w:r>
    </w:p>
    <w:p>
      <w:r>
        <w:rPr>
          <w:b/>
          <w:u w:val="single"/>
        </w:rPr>
        <w:t>788869</w:t>
      </w:r>
    </w:p>
    <w:p>
      <w:r>
        <w:t>@USER We met Ian Sinclair there he does Brook (?) from One Piece. I wish I would’ve known more of the characters the voice actors we met did</w:t>
      </w:r>
    </w:p>
    <w:p>
      <w:r>
        <w:rPr>
          <w:b/>
          <w:u w:val="single"/>
        </w:rPr>
        <w:t>788870</w:t>
      </w:r>
    </w:p>
    <w:p>
      <w:r>
        <w:t>@USER @USER Just block the idiot. He's not even worth this post.</w:t>
      </w:r>
    </w:p>
    <w:p>
      <w:r>
        <w:rPr>
          <w:b/>
          <w:u w:val="single"/>
        </w:rPr>
        <w:t>788871</w:t>
      </w:r>
    </w:p>
    <w:p>
      <w:r>
        <w:t>1) Trump NEVER received any contributions from over seas. 2) Obama received over a million but you said NOTHING. #Fact You should delete your Twitter propaganda. Then get help for Trump Derangement Syndrome. You are the swamp. #hardball #tucker URL</w:t>
      </w:r>
    </w:p>
    <w:p>
      <w:r>
        <w:rPr>
          <w:b/>
          <w:u w:val="single"/>
        </w:rPr>
        <w:t>788872</w:t>
      </w:r>
    </w:p>
    <w:p>
      <w:r>
        <w:t>@USER @USER That so many “thoughtful conservatives” who rushed to Kavanaugh’s defense didn’t consider  their own statements re: black teenagers tells you everything about how “thoughtful” they truly are.</w:t>
      </w:r>
    </w:p>
    <w:p>
      <w:r>
        <w:rPr>
          <w:b/>
          <w:u w:val="single"/>
        </w:rPr>
        <w:t>788873</w:t>
      </w:r>
    </w:p>
    <w:p>
      <w:r>
        <w:t>#WednesdayWisdom Obama appointed liberal Judges tired of looking stupid smacks California law down on gun control #2A  URL</w:t>
      </w:r>
    </w:p>
    <w:p>
      <w:r>
        <w:rPr>
          <w:b/>
          <w:u w:val="single"/>
        </w:rPr>
        <w:t>788874</w:t>
      </w:r>
    </w:p>
    <w:p>
      <w:r>
        <w:t>@USER @USER Oh I do dream big. I always do. #MAGA And name calling is pretty lame. 🙄 #tcot #p2 URL</w:t>
      </w:r>
    </w:p>
    <w:p>
      <w:r>
        <w:rPr>
          <w:b/>
          <w:u w:val="single"/>
        </w:rPr>
        <w:t>788875</w:t>
      </w:r>
    </w:p>
    <w:p>
      <w:r>
        <w:t>@USER As they should be</w:t>
      </w:r>
    </w:p>
    <w:p>
      <w:r>
        <w:rPr>
          <w:b/>
          <w:u w:val="single"/>
        </w:rPr>
        <w:t>788876</w:t>
      </w:r>
    </w:p>
    <w:p>
      <w:r>
        <w:t>@USER @USER Nope. It's clear and you are lying. Also every accusation against known child molester #RoyMoore was true. Conservatives love (R)apists.</w:t>
      </w:r>
    </w:p>
    <w:p>
      <w:r>
        <w:rPr>
          <w:b/>
          <w:u w:val="single"/>
        </w:rPr>
        <w:t>788877</w:t>
      </w:r>
    </w:p>
    <w:p>
      <w:r>
        <w:t>@USER Nah Antifa are good to get killed</w:t>
      </w:r>
    </w:p>
    <w:p>
      <w:r>
        <w:rPr>
          <w:b/>
          <w:u w:val="single"/>
        </w:rPr>
        <w:t>788878</w:t>
      </w:r>
    </w:p>
    <w:p>
      <w:r>
        <w:t>@USER Congratulaions. . . who were terrific. . . dont let some fucked up umpire ruin things for you. . . he'd be happy he did.</w:t>
      </w:r>
    </w:p>
    <w:p>
      <w:r>
        <w:rPr>
          <w:b/>
          <w:u w:val="single"/>
        </w:rPr>
        <w:t>788879</w:t>
      </w:r>
    </w:p>
    <w:p>
      <w:r>
        <w:t>@USER God he is so easy to play it's embarrassing</w:t>
      </w:r>
    </w:p>
    <w:p>
      <w:r>
        <w:rPr>
          <w:b/>
          <w:u w:val="single"/>
        </w:rPr>
        <w:t>788880</w:t>
      </w:r>
    </w:p>
    <w:p>
      <w:r>
        <w:t>@USER  Please call the vote.   We #conservatives also vote in November.</w:t>
      </w:r>
    </w:p>
    <w:p>
      <w:r>
        <w:rPr>
          <w:b/>
          <w:u w:val="single"/>
        </w:rPr>
        <w:t>788881</w:t>
      </w:r>
    </w:p>
    <w:p>
      <w:r>
        <w:t>All this talk about Trump's dick allegedly looking like Toad from #MarioKart  This is the only thing that has been accomplished. Only now the libs are picturing a 70 year old man naked.   #MAGA URL</w:t>
      </w:r>
    </w:p>
    <w:p>
      <w:r>
        <w:rPr>
          <w:b/>
          <w:u w:val="single"/>
        </w:rPr>
        <w:t>788882</w:t>
      </w:r>
    </w:p>
    <w:p>
      <w:r>
        <w:t>@USER Do you have any idea how old he is?</w:t>
      </w:r>
    </w:p>
    <w:p>
      <w:r>
        <w:rPr>
          <w:b/>
          <w:u w:val="single"/>
        </w:rPr>
        <w:t>788883</w:t>
      </w:r>
    </w:p>
    <w:p>
      <w:r>
        <w:t>@USER Wonder if this will be left biased.. never trust a state broadcaster or brainwash kids from the Liberals</w:t>
      </w:r>
    </w:p>
    <w:p>
      <w:r>
        <w:rPr>
          <w:b/>
          <w:u w:val="single"/>
        </w:rPr>
        <w:t>788884</w:t>
      </w:r>
    </w:p>
    <w:p>
      <w:r>
        <w:t>@USER @USER The dems have done this since they were the KKK. Except back then they accused black men of raping white women then lynched them. Same play from the old playbook. Everyone of these liberals crying outrage are fake if they aren't pressuring Ellison to resign.</w:t>
      </w:r>
    </w:p>
    <w:p>
      <w:r>
        <w:rPr>
          <w:b/>
          <w:u w:val="single"/>
        </w:rPr>
        <w:t>788885</w:t>
      </w:r>
    </w:p>
    <w:p>
      <w:r>
        <w:t>@USER @USER Lol. Why do I have to assist so often. Swearer's and Lott's international comparisons and Lancet's 90% drop are equally garbage. URL</w:t>
      </w:r>
    </w:p>
    <w:p>
      <w:r>
        <w:rPr>
          <w:b/>
          <w:u w:val="single"/>
        </w:rPr>
        <w:t>788886</w:t>
      </w:r>
    </w:p>
    <w:p>
      <w:r>
        <w:t>@USER I am happy to say I reported each video 20 times. I'm so glad they were taken down. You are an amazing YouTuber and to have your content stolen is such a large insult to you as a content creator its mind blowing. It was an honor to help such an amazing person!</w:t>
      </w:r>
    </w:p>
    <w:p>
      <w:r>
        <w:rPr>
          <w:b/>
          <w:u w:val="single"/>
        </w:rPr>
        <w:t>788887</w:t>
      </w:r>
    </w:p>
    <w:p>
      <w:r>
        <w:t>@USER @USER @USER @USER @USER @USER 2/The Democratic Party won’t do anything to him because he’s Muslim Brotherhood &amp;amp; they don’t care about Monahan.  The Muslim Brotherhood needs to be declared a terrorist organization—all of it! Ellison also supports ANTIFA. These people are so foul it’s scary!</w:t>
      </w:r>
    </w:p>
    <w:p>
      <w:r>
        <w:rPr>
          <w:b/>
          <w:u w:val="single"/>
        </w:rPr>
        <w:t>788888</w:t>
      </w:r>
    </w:p>
    <w:p>
      <w:r>
        <w:t>@USER One added me to a “liberals I’d like to slaughter” last month. That was fun</w:t>
      </w:r>
    </w:p>
    <w:p>
      <w:r>
        <w:rPr>
          <w:b/>
          <w:u w:val="single"/>
        </w:rPr>
        <w:t>788889</w:t>
      </w:r>
    </w:p>
    <w:p>
      <w:r>
        <w:t>@USER @USER @USER @USER @USER @USER @USER @USER @USER @USER @USER @USER @USER @USER @USER @USER Following all #Maga patriots please follow back 👍  #LionsDen 🦁  #MAGA2KAG 🇺🇸</w:t>
      </w:r>
    </w:p>
    <w:p>
      <w:r>
        <w:rPr>
          <w:b/>
          <w:u w:val="single"/>
        </w:rPr>
        <w:t>788890</w:t>
      </w:r>
    </w:p>
    <w:p>
      <w:r>
        <w:t>@USER You are so sweet and adorable oppa😁😁😊</w:t>
      </w:r>
    </w:p>
    <w:p>
      <w:r>
        <w:rPr>
          <w:b/>
          <w:u w:val="single"/>
        </w:rPr>
        <w:t>788891</w:t>
      </w:r>
    </w:p>
    <w:p>
      <w:r>
        <w:t>@USER So. Gut. &amp;lt;3 &amp;lt;3 &amp;lt;3 &amp;lt;3</w:t>
      </w:r>
    </w:p>
    <w:p>
      <w:r>
        <w:rPr>
          <w:b/>
          <w:u w:val="single"/>
        </w:rPr>
        <w:t>788892</w:t>
      </w:r>
    </w:p>
    <w:p>
      <w:r>
        <w:t>@USER What do you do when you are bored? #AskAlly</w:t>
      </w:r>
    </w:p>
    <w:p>
      <w:r>
        <w:rPr>
          <w:b/>
          <w:u w:val="single"/>
        </w:rPr>
        <w:t>788893</w:t>
      </w:r>
    </w:p>
    <w:p>
      <w:r>
        <w:t>@USER Doubt he is losing much sleep over it. The guy has been a busted flush for 30 years</w:t>
      </w:r>
    </w:p>
    <w:p>
      <w:r>
        <w:rPr>
          <w:b/>
          <w:u w:val="single"/>
        </w:rPr>
        <w:t>788894</w:t>
      </w:r>
    </w:p>
    <w:p>
      <w:r>
        <w:t>@USER Aaaahh~ 😭 *Scribe uses Run Away because she is tiny and mantis as cool but scary*</w:t>
      </w:r>
    </w:p>
    <w:p>
      <w:r>
        <w:rPr>
          <w:b/>
          <w:u w:val="single"/>
        </w:rPr>
        <w:t>788895</w:t>
      </w:r>
    </w:p>
    <w:p>
      <w:r>
        <w:t>@USER psychotic liberals fake media &amp;amp; RINOS are walking on thin ice when they forget that real Americans ...the ones who put Trump in the White House will never allow them to take him out of the White House. BTW..thanks for this #Kavanaugh B.S.-insures WE WILL VOTE!! WE ARE SICK OF DC!</w:t>
      </w:r>
    </w:p>
    <w:p>
      <w:r>
        <w:rPr>
          <w:b/>
          <w:u w:val="single"/>
        </w:rPr>
        <w:t>788896</w:t>
      </w:r>
    </w:p>
    <w:p>
      <w:r>
        <w:t>@USER can you even imagine being a loser," said Lil' Antifa."</w:t>
      </w:r>
    </w:p>
    <w:p>
      <w:r>
        <w:rPr>
          <w:b/>
          <w:u w:val="single"/>
        </w:rPr>
        <w:t>788897</w:t>
      </w:r>
    </w:p>
    <w:p>
      <w:r>
        <w:t>@USER Holder is guilty of multiple offenses...</w:t>
      </w:r>
    </w:p>
    <w:p>
      <w:r>
        <w:rPr>
          <w:b/>
          <w:u w:val="single"/>
        </w:rPr>
        <w:t>788898</w:t>
      </w:r>
    </w:p>
    <w:p>
      <w:r>
        <w:t>@USER Fuck it. Just do it Haha</w:t>
      </w:r>
    </w:p>
    <w:p>
      <w:r>
        <w:rPr>
          <w:b/>
          <w:u w:val="single"/>
        </w:rPr>
        <w:t>788899</w:t>
      </w:r>
    </w:p>
    <w:p>
      <w:r>
        <w:t>@USER 😂yep truly she is a paragon of beauty.</w:t>
      </w:r>
    </w:p>
    <w:p>
      <w:r>
        <w:rPr>
          <w:b/>
          <w:u w:val="single"/>
        </w:rPr>
        <w:t>788900</w:t>
      </w:r>
    </w:p>
    <w:p>
      <w:r>
        <w:t>@USER Here he is: @USER</w:t>
      </w:r>
    </w:p>
    <w:p>
      <w:r>
        <w:rPr>
          <w:b/>
          <w:u w:val="single"/>
        </w:rPr>
        <w:t>788901</w:t>
      </w:r>
    </w:p>
    <w:p>
      <w:r>
        <w:t>@USER what is this? We don’t want your $2 tacos we want fucking gun control. Are you seriously trying to capitalize off this tragedy? URL</w:t>
      </w:r>
    </w:p>
    <w:p>
      <w:r>
        <w:rPr>
          <w:b/>
          <w:u w:val="single"/>
        </w:rPr>
        <w:t>788902</w:t>
      </w:r>
    </w:p>
    <w:p>
      <w:r>
        <w:t>@USER because he made guys dumb as SHIT</w:t>
      </w:r>
    </w:p>
    <w:p>
      <w:r>
        <w:rPr>
          <w:b/>
          <w:u w:val="single"/>
        </w:rPr>
        <w:t>788903</w:t>
      </w:r>
    </w:p>
    <w:p>
      <w:r>
        <w:t>@USER Ouch. She is horrible.</w:t>
      </w:r>
    </w:p>
    <w:p>
      <w:r>
        <w:rPr>
          <w:b/>
          <w:u w:val="single"/>
        </w:rPr>
        <w:t>788904</w:t>
      </w:r>
    </w:p>
    <w:p>
      <w:r>
        <w:t>@USER @USER @USER You want to rephrase that? I think you are talking about the U6 number?</w:t>
      </w:r>
    </w:p>
    <w:p>
      <w:r>
        <w:rPr>
          <w:b/>
          <w:u w:val="single"/>
        </w:rPr>
        <w:t>788905</w:t>
      </w:r>
    </w:p>
    <w:p>
      <w:r>
        <w:t>@USER Can you answer one question ? If you find out she is lying and that it was a set up will you still defend your party</w:t>
      </w:r>
    </w:p>
    <w:p>
      <w:r>
        <w:rPr>
          <w:b/>
          <w:u w:val="single"/>
        </w:rPr>
        <w:t>788906</w:t>
      </w:r>
    </w:p>
    <w:p>
      <w:r>
        <w:t>@USER Maybe it's because you are special 😊😊😊😊</w:t>
      </w:r>
    </w:p>
    <w:p>
      <w:r>
        <w:rPr>
          <w:b/>
          <w:u w:val="single"/>
        </w:rPr>
        <w:t>788907</w:t>
      </w:r>
    </w:p>
    <w:p>
      <w:r>
        <w:t>@USER @USER But he is a dildo!</w:t>
      </w:r>
    </w:p>
    <w:p>
      <w:r>
        <w:rPr>
          <w:b/>
          <w:u w:val="single"/>
        </w:rPr>
        <w:t>788908</w:t>
      </w:r>
    </w:p>
    <w:p>
      <w:r>
        <w:t>#TuesdayThoughts  Seems like Twatter has released the Kraken on Conservatives posting today. WONDER WHY? URL</w:t>
      </w:r>
    </w:p>
    <w:p>
      <w:r>
        <w:rPr>
          <w:b/>
          <w:u w:val="single"/>
        </w:rPr>
        <w:t>788909</w:t>
      </w:r>
    </w:p>
    <w:p>
      <w:r>
        <w:t>@USER @USER He lived in a country with no gun control. Sad but true 🙁</w:t>
      </w:r>
    </w:p>
    <w:p>
      <w:r>
        <w:rPr>
          <w:b/>
          <w:u w:val="single"/>
        </w:rPr>
        <w:t>788910</w:t>
      </w:r>
    </w:p>
    <w:p>
      <w:r>
        <w:t>@USER @USER @USER @USER @USER @USER @USER @USER @USER @USER @USER @USER @USER @USER @USER @USER @USER @USER @USER @USER @USER You are too modest 😜</w:t>
      </w:r>
    </w:p>
    <w:p>
      <w:r>
        <w:rPr>
          <w:b/>
          <w:u w:val="single"/>
        </w:rPr>
        <w:t>788911</w:t>
      </w:r>
    </w:p>
    <w:p>
      <w:r>
        <w:t>@USER surely he is a saint of these latter days</w:t>
      </w:r>
    </w:p>
    <w:p>
      <w:r>
        <w:rPr>
          <w:b/>
          <w:u w:val="single"/>
        </w:rPr>
        <w:t>788912</w:t>
      </w:r>
    </w:p>
    <w:p>
      <w:r>
        <w:t>@USER @USER Words....Words...  Monday is a different day...</w:t>
      </w:r>
    </w:p>
    <w:p>
      <w:r>
        <w:rPr>
          <w:b/>
          <w:u w:val="single"/>
        </w:rPr>
        <w:t>788913</w:t>
      </w:r>
    </w:p>
    <w:p>
      <w:r>
        <w:t>#pugchat Just wanted to let you know I may not be able to see my pugchat buddies tonight. Grandma is working late plus she is going by the bakery to order the cake for my mom’s birthday this weekend. 🙂</w:t>
      </w:r>
    </w:p>
    <w:p>
      <w:r>
        <w:rPr>
          <w:b/>
          <w:u w:val="single"/>
        </w:rPr>
        <w:t>788914</w:t>
      </w:r>
    </w:p>
    <w:p>
      <w:r>
        <w:t>@USER goodluck! you are my bet ! #Emmys</w:t>
      </w:r>
    </w:p>
    <w:p>
      <w:r>
        <w:rPr>
          <w:b/>
          <w:u w:val="single"/>
        </w:rPr>
        <w:t>788915</w:t>
      </w:r>
    </w:p>
    <w:p>
      <w:r>
        <w:t>@USER @USER @USER @USER @USER @USER @USER @USER @USER @USER @USER @USER @USER @USER @USER @USER @USER @USER @USER @USER @USER @USER @USER @USER @USER @USER @USER @USER @USER @USER @USER @USER @USER @USER @USER @USER @USER @USER @USER @USER @USER @USER @USER @USER @USER @USER @USER @USER @USER @USER Do you support antifa like Gilbert does?</w:t>
      </w:r>
    </w:p>
    <w:p>
      <w:r>
        <w:rPr>
          <w:b/>
          <w:u w:val="single"/>
        </w:rPr>
        <w:t>788916</w:t>
      </w:r>
    </w:p>
    <w:p>
      <w:r>
        <w:t>And yet I see daily Antifa doxing without any suspensions whatsoever. Not to mention CNN doxxing and threatening a meme creator. URL</w:t>
      </w:r>
    </w:p>
    <w:p>
      <w:r>
        <w:rPr>
          <w:b/>
          <w:u w:val="single"/>
        </w:rPr>
        <w:t>788917</w:t>
      </w:r>
    </w:p>
    <w:p>
      <w:r>
        <w:t>@USER I got this</w:t>
      </w:r>
    </w:p>
    <w:p>
      <w:r>
        <w:rPr>
          <w:b/>
          <w:u w:val="single"/>
        </w:rPr>
        <w:t>788918</w:t>
      </w:r>
    </w:p>
    <w:p>
      <w:r>
        <w:t>@USER @USER Both Labour &amp;amp; Lib Dems are 'Remain' parties. If you want to leave the EU the only option is the Conservatives. Just saying.</w:t>
      </w:r>
    </w:p>
    <w:p>
      <w:r>
        <w:rPr>
          <w:b/>
          <w:u w:val="single"/>
        </w:rPr>
        <w:t>788919</w:t>
      </w:r>
    </w:p>
    <w:p>
      <w:r>
        <w:t>@USER Treason he should hang he has no business even trying this who the F does he think he is Trump needs to Lock him up fast</w:t>
      </w:r>
    </w:p>
    <w:p>
      <w:r>
        <w:rPr>
          <w:b/>
          <w:u w:val="single"/>
        </w:rPr>
        <w:t>788920</w:t>
      </w:r>
    </w:p>
    <w:p>
      <w:r>
        <w:t>@USER Another turd gone from ESPN. Maybe one day we can watch sports on the channel</w:t>
      </w:r>
    </w:p>
    <w:p>
      <w:r>
        <w:rPr>
          <w:b/>
          <w:u w:val="single"/>
        </w:rPr>
        <w:t>788921</w:t>
      </w:r>
    </w:p>
    <w:p>
      <w:r>
        <w:t>@USER @USER Be coo you got people thinking I really eat ass bitch 😂</w:t>
      </w:r>
    </w:p>
    <w:p>
      <w:r>
        <w:rPr>
          <w:b/>
          <w:u w:val="single"/>
        </w:rPr>
        <w:t>788922</w:t>
      </w:r>
    </w:p>
    <w:p>
      <w:r>
        <w:t>@USER @USER So you think you are going to politically assassinate Kavanaugh and hurt his family so deeply that he will not become a justice of United States. We conservatives win! I understand you're frightened.</w:t>
      </w:r>
    </w:p>
    <w:p>
      <w:r>
        <w:rPr>
          <w:b/>
          <w:u w:val="single"/>
        </w:rPr>
        <w:t>788923</w:t>
      </w:r>
    </w:p>
    <w:p>
      <w:r>
        <w:t>@USER @USER Elder and Owen have been the bravest in pointing out that the culture is part of the problem.  Liberals have engrained this short lived culture. Culture can change and will being black doesn’t have to be linked to poverty and resistance.</w:t>
      </w:r>
    </w:p>
    <w:p>
      <w:r>
        <w:rPr>
          <w:b/>
          <w:u w:val="single"/>
        </w:rPr>
        <w:t>788924</w:t>
      </w:r>
    </w:p>
    <w:p>
      <w:r>
        <w:t>@USER Did MAGA hack your twitter lol?</w:t>
      </w:r>
    </w:p>
    <w:p>
      <w:r>
        <w:rPr>
          <w:b/>
          <w:u w:val="single"/>
        </w:rPr>
        <w:t>788925</w:t>
      </w:r>
    </w:p>
    <w:p>
      <w:r>
        <w:t>@USER She is so smart.</w:t>
      </w:r>
    </w:p>
    <w:p>
      <w:r>
        <w:rPr>
          <w:b/>
          <w:u w:val="single"/>
        </w:rPr>
        <w:t>788926</w:t>
      </w:r>
    </w:p>
    <w:p>
      <w:r>
        <w:t>@USER Ok but please understand that I am not one of dubakoor mumtaj dubakoor army. I only support her for certain things. I get what you are saying and I don’t understand how she has survived from up to this point. For me she is not fit for title winner.</w:t>
      </w:r>
    </w:p>
    <w:p>
      <w:r>
        <w:rPr>
          <w:b/>
          <w:u w:val="single"/>
        </w:rPr>
        <w:t>788927</w:t>
      </w:r>
    </w:p>
    <w:p>
      <w:r>
        <w:t>#loveforjess I might not know her but many people do so spread the word in hopes that she is.</w:t>
      </w:r>
    </w:p>
    <w:p>
      <w:r>
        <w:rPr>
          <w:b/>
          <w:u w:val="single"/>
        </w:rPr>
        <w:t>788928</w:t>
      </w:r>
    </w:p>
    <w:p>
      <w:r>
        <w:t>@USER Trying to justify a death after the fact with a small amount of dope. Fuck. Stop fucking killing people. Get some damn gun control so cops don't feel like every house/apartment they go into could potentially have a gun. Scared people do unpredictable things.</w:t>
      </w:r>
    </w:p>
    <w:p>
      <w:r>
        <w:rPr>
          <w:b/>
          <w:u w:val="single"/>
        </w:rPr>
        <w:t>788929</w:t>
      </w:r>
    </w:p>
    <w:p>
      <w:r>
        <w:t>@USER Aw boo you are the BEST mom💖</w:t>
      </w:r>
    </w:p>
    <w:p>
      <w:r>
        <w:rPr>
          <w:b/>
          <w:u w:val="single"/>
        </w:rPr>
        <w:t>788930</w:t>
      </w:r>
    </w:p>
    <w:p>
      <w:r>
        <w:t>@USER Ya take advantage of the monuments standing stately around our nation because if the liberals continue they will be no more</w:t>
      </w:r>
    </w:p>
    <w:p>
      <w:r>
        <w:rPr>
          <w:b/>
          <w:u w:val="single"/>
        </w:rPr>
        <w:t>788931</w:t>
      </w:r>
    </w:p>
    <w:p>
      <w:r>
        <w:t>@USER We have the real facts......you suck pussy grabber MOTHER Fucker</w:t>
      </w:r>
    </w:p>
    <w:p>
      <w:r>
        <w:rPr>
          <w:b/>
          <w:u w:val="single"/>
        </w:rPr>
        <w:t>788932</w:t>
      </w:r>
    </w:p>
    <w:p>
      <w:r>
        <w:t>@USER You have to admit. These Democrats know how to fleece the dollars out of other Democrats. Stormy has made huge profits from D’s flooding strip clubs to stick a dollar in her G. Liberals are the easiest in our society to fool..</w:t>
      </w:r>
    </w:p>
    <w:p>
      <w:r>
        <w:rPr>
          <w:b/>
          <w:u w:val="single"/>
        </w:rPr>
        <w:t>788933</w:t>
      </w:r>
    </w:p>
    <w:p>
      <w:r>
        <w:t>@USER @USER You say you're part of the resistance so I'm fairly certain you are pro-gun control. My question to you is...Why would you want a government headed by this so called dictator" to enact stricter gun control? I don't think that's an argument that'll get you very far."</w:t>
      </w:r>
    </w:p>
    <w:p>
      <w:r>
        <w:rPr>
          <w:b/>
          <w:u w:val="single"/>
        </w:rPr>
        <w:t>788934</w:t>
      </w:r>
    </w:p>
    <w:p>
      <w:r>
        <w:t>@USER @USER And she is obviously trying to be cardi! She’s desperate URL</w:t>
      </w:r>
    </w:p>
    <w:p>
      <w:r>
        <w:rPr>
          <w:b/>
          <w:u w:val="single"/>
        </w:rPr>
        <w:t>788935</w:t>
      </w:r>
    </w:p>
    <w:p>
      <w:r>
        <w:t>@USER Russia agent (Fake-Republican) Devin Nunez says liberals, antifa are causing all of these riots" because "we are whinning""</w:t>
      </w:r>
    </w:p>
    <w:p>
      <w:r>
        <w:rPr>
          <w:b/>
          <w:u w:val="single"/>
        </w:rPr>
        <w:t>788936</w:t>
      </w:r>
    </w:p>
    <w:p>
      <w:r>
        <w:t>@USER More than that how low she is👎</w:t>
      </w:r>
    </w:p>
    <w:p>
      <w:r>
        <w:rPr>
          <w:b/>
          <w:u w:val="single"/>
        </w:rPr>
        <w:t>788937</w:t>
      </w:r>
    </w:p>
    <w:p>
      <w:r>
        <w:t>@USER @USER You are brave and have nothing to feel guilty about. You did what you needed to survive. Thank you for your courage.</w:t>
      </w:r>
    </w:p>
    <w:p>
      <w:r>
        <w:rPr>
          <w:b/>
          <w:u w:val="single"/>
        </w:rPr>
        <w:t>788938</w:t>
      </w:r>
    </w:p>
    <w:p>
      <w:r>
        <w:t>@USER Very simple....More gun control ads equals more guns sold. The gun illiterates aren’t smart enough to figure this out</w:t>
      </w:r>
    </w:p>
    <w:p>
      <w:r>
        <w:rPr>
          <w:b/>
          <w:u w:val="single"/>
        </w:rPr>
        <w:t>788939</w:t>
      </w:r>
    </w:p>
    <w:p>
      <w:r>
        <w:t>@USER If you cant give me stitches when I get cut then you are NOT a doctor. I dont give 2 shits how long you went to school. The End!</w:t>
      </w:r>
    </w:p>
    <w:p>
      <w:r>
        <w:rPr>
          <w:b/>
          <w:u w:val="single"/>
        </w:rPr>
        <w:t>788940</w:t>
      </w:r>
    </w:p>
    <w:p>
      <w:r>
        <w:t>@USER @USER That’s funny I don’t care who you are</w:t>
      </w:r>
    </w:p>
    <w:p>
      <w:r>
        <w:rPr>
          <w:b/>
          <w:u w:val="single"/>
        </w:rPr>
        <w:t>788941</w:t>
      </w:r>
    </w:p>
    <w:p>
      <w:r>
        <w:t>@USER @USER One imagines you are being sarcastic. One worries that you are not.</w:t>
      </w:r>
    </w:p>
    <w:p>
      <w:r>
        <w:rPr>
          <w:b/>
          <w:u w:val="single"/>
        </w:rPr>
        <w:t>788942</w:t>
      </w:r>
    </w:p>
    <w:p>
      <w:r>
        <w:t>@USER Im not apart of Antifa foxy. I agree with you they are terrorsits</w:t>
      </w:r>
    </w:p>
    <w:p>
      <w:r>
        <w:rPr>
          <w:b/>
          <w:u w:val="single"/>
        </w:rPr>
        <w:t>788943</w:t>
      </w:r>
    </w:p>
    <w:p>
      <w:r>
        <w:t>@USER it's different when they are trying to argue with you why you are wrong for believing in a different god. i'm all for respecting their religion but i deserve respect back</w:t>
      </w:r>
    </w:p>
    <w:p>
      <w:r>
        <w:rPr>
          <w:b/>
          <w:u w:val="single"/>
        </w:rPr>
        <w:t>788944</w:t>
      </w:r>
    </w:p>
    <w:p>
      <w:r>
        <w:t>@USER PIRATES OF DARK WATER!!! there's another one that I loved and wondered how the story would have turned out if it had been allowed to finish</w:t>
      </w:r>
    </w:p>
    <w:p>
      <w:r>
        <w:rPr>
          <w:b/>
          <w:u w:val="single"/>
        </w:rPr>
        <w:t>788945</w:t>
      </w:r>
    </w:p>
    <w:p>
      <w:r>
        <w:t>@USER I don't know if I feel sorry for you or should I block you because you keep going over the same thing. You have no read a thing or you are a remainer. Still don't mater I've answered all your questions &amp;amp; you have done nothing</w:t>
      </w:r>
    </w:p>
    <w:p>
      <w:r>
        <w:rPr>
          <w:b/>
          <w:u w:val="single"/>
        </w:rPr>
        <w:t>788946</w:t>
      </w:r>
    </w:p>
    <w:p>
      <w:r>
        <w:t>@USER Discussing!</w:t>
      </w:r>
    </w:p>
    <w:p>
      <w:r>
        <w:rPr>
          <w:b/>
          <w:u w:val="single"/>
        </w:rPr>
        <w:t>788947</w:t>
      </w:r>
    </w:p>
    <w:p>
      <w:r>
        <w:t>@USER Epic fail on that front.  Hopefully she will succeed in the future.</w:t>
      </w:r>
    </w:p>
    <w:p>
      <w:r>
        <w:rPr>
          <w:b/>
          <w:u w:val="single"/>
        </w:rPr>
        <w:t>788948</w:t>
      </w:r>
    </w:p>
    <w:p>
      <w:r>
        <w:t>@USER @USER Mbappe is bang average...would shit bricks in PL...glad for him he is in a league which is absolute joke</w:t>
      </w:r>
    </w:p>
    <w:p>
      <w:r>
        <w:rPr>
          <w:b/>
          <w:u w:val="single"/>
        </w:rPr>
        <w:t>788949</w:t>
      </w:r>
    </w:p>
    <w:p>
      <w:r>
        <w:t>Yes!!!!! Please!!!!  #MAGA #ConfirmKavanaugh #VoteRedToSaveAmerica URL</w:t>
      </w:r>
    </w:p>
    <w:p>
      <w:r>
        <w:rPr>
          <w:b/>
          <w:u w:val="single"/>
        </w:rPr>
        <w:t>788950</w:t>
      </w:r>
    </w:p>
    <w:p>
      <w:r>
        <w:t>@USER @USER Liberals don’t care who they destroy and leave in their wake! URL</w:t>
      </w:r>
    </w:p>
    <w:p>
      <w:r>
        <w:rPr>
          <w:b/>
          <w:u w:val="single"/>
        </w:rPr>
        <w:t>788951</w:t>
      </w:r>
    </w:p>
    <w:p>
      <w:r>
        <w:t>@USER @USER @USER @USER @USER Saw 6 female supporters of the Judge K on Fox! Awesome women!Conservatives rightly fear harassment and threats of physical harm for speaking out publicly today.Few people trust journalists not to TWIST what they say. Happened to me twice. I learned!</w:t>
      </w:r>
    </w:p>
    <w:p>
      <w:r>
        <w:rPr>
          <w:b/>
          <w:u w:val="single"/>
        </w:rPr>
        <w:t>788952</w:t>
      </w:r>
    </w:p>
    <w:p>
      <w:r>
        <w:t>@USER Shit jamming Ju</w:t>
      </w:r>
    </w:p>
    <w:p>
      <w:r>
        <w:rPr>
          <w:b/>
          <w:u w:val="single"/>
        </w:rPr>
        <w:t>788953</w:t>
      </w:r>
    </w:p>
    <w:p>
      <w:r>
        <w:t>@USER @USER He is a failure in every way possible.</w:t>
      </w:r>
    </w:p>
    <w:p>
      <w:r>
        <w:rPr>
          <w:b/>
          <w:u w:val="single"/>
        </w:rPr>
        <w:t>788954</w:t>
      </w:r>
    </w:p>
    <w:p>
      <w:r>
        <w:t>@USER @USER Antifa aren't fascist   They're terrorist</w:t>
      </w:r>
    </w:p>
    <w:p>
      <w:r>
        <w:rPr>
          <w:b/>
          <w:u w:val="single"/>
        </w:rPr>
        <w:t>788955</w:t>
      </w:r>
    </w:p>
    <w:p>
      <w:r>
        <w:t>@USER @USER Quite possible. You are very right to be skeptical. But one has to start somewhere !</w:t>
      </w:r>
    </w:p>
    <w:p>
      <w:r>
        <w:rPr>
          <w:b/>
          <w:u w:val="single"/>
        </w:rPr>
        <w:t>788956</w:t>
      </w:r>
    </w:p>
    <w:p>
      <w:r>
        <w:t>@USER You’re from my state. What is your view on gun control?</w:t>
      </w:r>
    </w:p>
    <w:p>
      <w:r>
        <w:rPr>
          <w:b/>
          <w:u w:val="single"/>
        </w:rPr>
        <w:t>788957</w:t>
      </w:r>
    </w:p>
    <w:p>
      <w:r>
        <w:t>@USER You are perfect 👌</w:t>
      </w:r>
    </w:p>
    <w:p>
      <w:r>
        <w:rPr>
          <w:b/>
          <w:u w:val="single"/>
        </w:rPr>
        <w:t>788958</w:t>
      </w:r>
    </w:p>
    <w:p>
      <w:r>
        <w:t>@USER @USER I turn the tv off when Juan speaks. He is a real sicko.</w:t>
      </w:r>
    </w:p>
    <w:p>
      <w:r>
        <w:rPr>
          <w:b/>
          <w:u w:val="single"/>
        </w:rPr>
        <w:t>788959</w:t>
      </w:r>
    </w:p>
    <w:p>
      <w:r>
        <w:t>@USER @USER Ol'Bob sez...White existence is a Crime !" Alrighty then...another Country to scratch off the"Tourist Destination List" South Africa can now join Cuba, Venezuela and the entire European Union...I'm liking Poland more and more everyday, even Russia now, just to piss off liberals!"</w:t>
      </w:r>
    </w:p>
    <w:p>
      <w:r>
        <w:rPr>
          <w:b/>
          <w:u w:val="single"/>
        </w:rPr>
        <w:t>788960</w:t>
      </w:r>
    </w:p>
    <w:p>
      <w:r>
        <w:t>@USER @USER Talk about the pot calling the kettle black... You should be ashamed of your cash payoffs to Iran &amp;amp; of you helping Iran to become a necular power. It would be better if you just set your sales and gave us all a big wave goodby. @USER will clean up your mess. URL</w:t>
      </w:r>
    </w:p>
    <w:p>
      <w:r>
        <w:rPr>
          <w:b/>
          <w:u w:val="single"/>
        </w:rPr>
        <w:t>788961</w:t>
      </w:r>
    </w:p>
    <w:p>
      <w:r>
        <w:t>@USER Colored people should vote! What color is she referring to? I’m white and bright! White is a color. Next racial dividing statement Ms Obama.</w:t>
      </w:r>
    </w:p>
    <w:p>
      <w:r>
        <w:rPr>
          <w:b/>
          <w:u w:val="single"/>
        </w:rPr>
        <w:t>788962</w:t>
      </w:r>
    </w:p>
    <w:p>
      <w:r>
        <w:t>@USER Also Puerto Rico is a island add in the middle of the Atlantic and people have nowhere to go. If a big enough hurricane comes through there everyone could die.</w:t>
      </w:r>
    </w:p>
    <w:p>
      <w:r>
        <w:rPr>
          <w:b/>
          <w:u w:val="single"/>
        </w:rPr>
        <w:t>788963</w:t>
      </w:r>
    </w:p>
    <w:p>
      <w:r>
        <w:t>@USER @USER Forgotten? His reboot on Fox starts in less than 2 weeks. Guess you are out of the loop watching fake news all the time. #WalkAway</w:t>
      </w:r>
    </w:p>
    <w:p>
      <w:r>
        <w:rPr>
          <w:b/>
          <w:u w:val="single"/>
        </w:rPr>
        <w:t>788964</w:t>
      </w:r>
    </w:p>
    <w:p>
      <w:r>
        <w:t>@USER Hey Doug. We had a large amount of contacts recently. We apologize for any inconvenience this may cause you. Are you referring to your tweet about the blue screen crash on PS4?</w:t>
      </w:r>
    </w:p>
    <w:p>
      <w:r>
        <w:rPr>
          <w:b/>
          <w:u w:val="single"/>
        </w:rPr>
        <w:t>788965</w:t>
      </w:r>
    </w:p>
    <w:p>
      <w:r>
        <w:t>@USER Go away</w:t>
      </w:r>
    </w:p>
    <w:p>
      <w:r>
        <w:rPr>
          <w:b/>
          <w:u w:val="single"/>
        </w:rPr>
        <w:t>788966</w:t>
      </w:r>
    </w:p>
    <w:p>
      <w:r>
        <w:t>@USER  Wassamatta? Starting to wet your pants? Worried about all your dirty deeds coming out? Concerned about not getting a view cell at #GITMO?  #MAGA  #KAG2020  #DrainTheDeepState  #WalkAwayDemocrats2018  #LiberalismIsAMentalDisease</w:t>
      </w:r>
    </w:p>
    <w:p>
      <w:r>
        <w:rPr>
          <w:b/>
          <w:u w:val="single"/>
        </w:rPr>
        <w:t>788967</w:t>
      </w:r>
    </w:p>
    <w:p>
      <w:r>
        <w:t>@USER no prob!!! She is really well made!</w:t>
      </w:r>
    </w:p>
    <w:p>
      <w:r>
        <w:rPr>
          <w:b/>
          <w:u w:val="single"/>
        </w:rPr>
        <w:t>788968</w:t>
      </w:r>
    </w:p>
    <w:p>
      <w:r>
        <w:t>@USER @USER Target is brilliant with this. Keep an eye out (esp online as there’s online only shit that’s amazing) because 1. Autumn (so oranges!) and also target on thanksgiving/Black Friday is THEE place to stock tf up on sheets for the YEAR.</w:t>
      </w:r>
    </w:p>
    <w:p>
      <w:r>
        <w:rPr>
          <w:b/>
          <w:u w:val="single"/>
        </w:rPr>
        <w:t>788969</w:t>
      </w:r>
    </w:p>
    <w:p>
      <w:r>
        <w:t>@USER All I see is this when I see this guy URL</w:t>
      </w:r>
    </w:p>
    <w:p>
      <w:r>
        <w:rPr>
          <w:b/>
          <w:u w:val="single"/>
        </w:rPr>
        <w:t>788970</w:t>
      </w:r>
    </w:p>
    <w:p>
      <w:r>
        <w:t>@USER @USER Truly. Anything to avoid gun control.</w:t>
      </w:r>
    </w:p>
    <w:p>
      <w:r>
        <w:rPr>
          <w:b/>
          <w:u w:val="single"/>
        </w:rPr>
        <w:t>788971</w:t>
      </w:r>
    </w:p>
    <w:p>
      <w:r>
        <w:t>@USER Have a bacon double cheeseburger ...or ten</w:t>
      </w:r>
    </w:p>
    <w:p>
      <w:r>
        <w:rPr>
          <w:b/>
          <w:u w:val="single"/>
        </w:rPr>
        <w:t>788972</w:t>
      </w:r>
    </w:p>
    <w:p>
      <w:r>
        <w:t>@USER @USER Are u living in Gaza? Cos I don't think you are</w:t>
      </w:r>
    </w:p>
    <w:p>
      <w:r>
        <w:rPr>
          <w:b/>
          <w:u w:val="single"/>
        </w:rPr>
        <w:t>788973</w:t>
      </w:r>
    </w:p>
    <w:p>
      <w:r>
        <w:t>@USER How Funny...#WNBA Championship Winners Won't Visit @USER Stupidity Of Liberals Is So Amazing...And That Face With The Plastic Stupidity Proves It...Oh...Right...She Might Harm Her Little Face...Whats Next...Complete Body Armor...</w:t>
      </w:r>
    </w:p>
    <w:p>
      <w:r>
        <w:rPr>
          <w:b/>
          <w:u w:val="single"/>
        </w:rPr>
        <w:t>788974</w:t>
      </w:r>
    </w:p>
    <w:p>
      <w:r>
        <w:t>@USER @USER @USER You are a member of 40 years aren’t you? Surely that means he abused you? I mean I know you don’t understand idioms but this is next level ignorance</w:t>
      </w:r>
    </w:p>
    <w:p>
      <w:r>
        <w:rPr>
          <w:b/>
          <w:u w:val="single"/>
        </w:rPr>
        <w:t>788975</w:t>
      </w:r>
    </w:p>
    <w:p>
      <w:r>
        <w:t>@USER @USER I believe he is doing great with the @USER is finding out how hard it is to actually work with a team that can’t cheat and get away with it...what a terrible place to find that out...the A-hole of America</w:t>
      </w:r>
    </w:p>
    <w:p>
      <w:r>
        <w:rPr>
          <w:b/>
          <w:u w:val="single"/>
        </w:rPr>
        <w:t>788976</w:t>
      </w:r>
    </w:p>
    <w:p>
      <w:r>
        <w:t>Absolutely all fucking done.  Bye Felicia URL</w:t>
      </w:r>
    </w:p>
    <w:p>
      <w:r>
        <w:rPr>
          <w:b/>
          <w:u w:val="single"/>
        </w:rPr>
        <w:t>788977</w:t>
      </w:r>
    </w:p>
    <w:p>
      <w:r>
        <w:t>@USER Exactly so shut up</w:t>
      </w:r>
    </w:p>
    <w:p>
      <w:r>
        <w:rPr>
          <w:b/>
          <w:u w:val="single"/>
        </w:rPr>
        <w:t>788978</w:t>
      </w:r>
    </w:p>
    <w:p>
      <w:r>
        <w:t>@USER I’m praying he is caught in every illegal activity that he’s involved in! He has a very explosive anger issue! He’s like a child that throws a dangerous tantrum when someone doesn’t agree with him. I wonder how he treats women?</w:t>
      </w:r>
    </w:p>
    <w:p>
      <w:r>
        <w:rPr>
          <w:b/>
          <w:u w:val="single"/>
        </w:rPr>
        <w:t>788979</w:t>
      </w:r>
    </w:p>
    <w:p>
      <w:r>
        <w:t>@USER @USER fix this shit!</w:t>
      </w:r>
    </w:p>
    <w:p>
      <w:r>
        <w:rPr>
          <w:b/>
          <w:u w:val="single"/>
        </w:rPr>
        <w:t>788980</w:t>
      </w:r>
    </w:p>
    <w:p>
      <w:r>
        <w:t>@USER @USER No. He is actually bald</w:t>
      </w:r>
    </w:p>
    <w:p>
      <w:r>
        <w:rPr>
          <w:b/>
          <w:u w:val="single"/>
        </w:rPr>
        <w:t>788981</w:t>
      </w:r>
    </w:p>
    <w:p>
      <w:r>
        <w:t>@USER @USER @USER I watch Obama for as long as I can stomach him just for the laughs LOL he approves himself to be Even more of a narcissist every day! He is so full of himself a.k.a. full of shit! #HangHim</w:t>
      </w:r>
    </w:p>
    <w:p>
      <w:r>
        <w:rPr>
          <w:b/>
          <w:u w:val="single"/>
        </w:rPr>
        <w:t>788982</w:t>
      </w:r>
    </w:p>
    <w:p>
      <w:r>
        <w:t>@USER Thanks for all you are doing to MAGA!</w:t>
      </w:r>
    </w:p>
    <w:p>
      <w:r>
        <w:rPr>
          <w:b/>
          <w:u w:val="single"/>
        </w:rPr>
        <w:t>788983</w:t>
      </w:r>
    </w:p>
    <w:p>
      <w:r>
        <w:t>@USER Would you rather name your next kid - if it's a boy - Dominique or Matthew?</w:t>
      </w:r>
    </w:p>
    <w:p>
      <w:r>
        <w:rPr>
          <w:b/>
          <w:u w:val="single"/>
        </w:rPr>
        <w:t>788984</w:t>
      </w:r>
    </w:p>
    <w:p>
      <w:r>
        <w:t>@USER Holder is a real quality guy. Wouldn’t know the truth if it hit him in the face</w:t>
      </w:r>
    </w:p>
    <w:p>
      <w:r>
        <w:rPr>
          <w:b/>
          <w:u w:val="single"/>
        </w:rPr>
        <w:t>788985</w:t>
      </w:r>
    </w:p>
    <w:p>
      <w:r>
        <w:t>@USER Clinton’s will get u</w:t>
      </w:r>
    </w:p>
    <w:p>
      <w:r>
        <w:rPr>
          <w:b/>
          <w:u w:val="single"/>
        </w:rPr>
        <w:t>788986</w:t>
      </w:r>
    </w:p>
    <w:p>
      <w:r>
        <w:t>16 year old stabbed in Dagenham this evening and the liberals are worried about data protection.  #c4news</w:t>
      </w:r>
    </w:p>
    <w:p>
      <w:r>
        <w:rPr>
          <w:b/>
          <w:u w:val="single"/>
        </w:rPr>
        <w:t>788987</w:t>
      </w:r>
    </w:p>
    <w:p>
      <w:r>
        <w:t>@USER @USER @USER @USER @USER @USER @USER @USER @USER @USER @USER @USER @USER @USER @USER @USER @USER @USER @USER @USER @USER Followed</w:t>
      </w:r>
    </w:p>
    <w:p>
      <w:r>
        <w:rPr>
          <w:b/>
          <w:u w:val="single"/>
        </w:rPr>
        <w:t>788988</w:t>
      </w:r>
    </w:p>
    <w:p>
      <w:r>
        <w:t>@USER I hope this turns out to be everything the Liberals want and then some. I can handle the truth no matter which way it leads I hope they can do the same.</w:t>
      </w:r>
    </w:p>
    <w:p>
      <w:r>
        <w:rPr>
          <w:b/>
          <w:u w:val="single"/>
        </w:rPr>
        <w:t>788989</w:t>
      </w:r>
    </w:p>
    <w:p>
      <w:r>
        <w:t>@USER And 15 is probably all they know about. Please tell me he is still in jail. Or better yet dead. You are such a strong woman. I'm so sorry that happened to you.</w:t>
      </w:r>
    </w:p>
    <w:p>
      <w:r>
        <w:rPr>
          <w:b/>
          <w:u w:val="single"/>
        </w:rPr>
        <w:t>788990</w:t>
      </w:r>
    </w:p>
    <w:p>
      <w:r>
        <w:t>@USER The guy who doesn’t watch wrestling will have no idea who he is.</w:t>
      </w:r>
    </w:p>
    <w:p>
      <w:r>
        <w:rPr>
          <w:b/>
          <w:u w:val="single"/>
        </w:rPr>
        <w:t>788991</w:t>
      </w:r>
    </w:p>
    <w:p>
      <w:r>
        <w:t>@USER Fuck you I’ll put hot sauce on a slice of pizza again for you</w:t>
      </w:r>
    </w:p>
    <w:p>
      <w:r>
        <w:rPr>
          <w:b/>
          <w:u w:val="single"/>
        </w:rPr>
        <w:t>788992</w:t>
      </w:r>
    </w:p>
    <w:p>
      <w:r>
        <w:t>@USER I'm astounded that conservatives hold her up as some kind of intellectual.  What a failure.</w:t>
      </w:r>
    </w:p>
    <w:p>
      <w:r>
        <w:rPr>
          <w:b/>
          <w:u w:val="single"/>
        </w:rPr>
        <w:t>788993</w:t>
      </w:r>
    </w:p>
    <w:p>
      <w:r>
        <w:t>@USER @USER He is a genius!</w:t>
      </w:r>
    </w:p>
    <w:p>
      <w:r>
        <w:rPr>
          <w:b/>
          <w:u w:val="single"/>
        </w:rPr>
        <w:t>788994</w:t>
      </w:r>
    </w:p>
    <w:p>
      <w:r>
        <w:t>(Rs) Marsha Blackburn and Martha McSally are going to be just fine in their Senate races in Arizona and Tennessee.   DON’T BELIEVE THE #FakeNews SUPRESSION POLLS!   #MAGA #Trump #RedWave #Midterms</w:t>
      </w:r>
    </w:p>
    <w:p>
      <w:r>
        <w:rPr>
          <w:b/>
          <w:u w:val="single"/>
        </w:rPr>
        <w:t>788995</w:t>
      </w:r>
    </w:p>
    <w:p>
      <w:r>
        <w:t>@USER Well actually we’re better off. Just to say the FEMA asl Guy is my hero. He is the total package. I don’t understand sign but I completely got what he was signing.</w:t>
      </w:r>
    </w:p>
    <w:p>
      <w:r>
        <w:rPr>
          <w:b/>
          <w:u w:val="single"/>
        </w:rPr>
        <w:t>788996</w:t>
      </w:r>
    </w:p>
    <w:p>
      <w:r>
        <w:t>@USER Reading this thread it sure seems like your followers aren't for gun control after all Jimmy 😂😂😂😂</w:t>
      </w:r>
    </w:p>
    <w:p>
      <w:r>
        <w:rPr>
          <w:b/>
          <w:u w:val="single"/>
        </w:rPr>
        <w:t>788997</w:t>
      </w:r>
    </w:p>
    <w:p>
      <w:r>
        <w:t>Thanks God! #maga URL</w:t>
      </w:r>
    </w:p>
    <w:p>
      <w:r>
        <w:rPr>
          <w:b/>
          <w:u w:val="single"/>
        </w:rPr>
        <w:t>788998</w:t>
      </w:r>
    </w:p>
    <w:p>
      <w:r>
        <w:t>North Korea is being dealt with! NSA hackers have targeted my determined friend (Kim Sonnuva-Gun)'s computers with a virus that prevents you from killing any active process until it runs to completion: no quitters allowed #MAGA</w:t>
      </w:r>
    </w:p>
    <w:p>
      <w:r>
        <w:rPr>
          <w:b/>
          <w:u w:val="single"/>
        </w:rPr>
        <w:t>788999</w:t>
      </w:r>
    </w:p>
    <w:p>
      <w:r>
        <w:t>@USER Hell no!!!</w:t>
      </w:r>
    </w:p>
    <w:p>
      <w:r>
        <w:rPr>
          <w:b/>
          <w:u w:val="single"/>
        </w:rPr>
        <w:t>789000</w:t>
      </w:r>
    </w:p>
    <w:p>
      <w:r>
        <w:t>@USER @USER Let’s gooo!!! Shittin on nubes</w:t>
      </w:r>
    </w:p>
    <w:p>
      <w:r>
        <w:rPr>
          <w:b/>
          <w:u w:val="single"/>
        </w:rPr>
        <w:t>789001</w:t>
      </w:r>
    </w:p>
    <w:p>
      <w:r>
        <w:t>@USER He *is* the DBA.  I had a quiet word with him afterwards about v$datafile</w:t>
      </w:r>
    </w:p>
    <w:p>
      <w:r>
        <w:rPr>
          <w:b/>
          <w:u w:val="single"/>
        </w:rPr>
        <w:t>789002</w:t>
      </w:r>
    </w:p>
    <w:p>
      <w:r>
        <w:t>@USER GIVE ME A FUCKING MIC""</w:t>
      </w:r>
    </w:p>
    <w:p>
      <w:r>
        <w:rPr>
          <w:b/>
          <w:u w:val="single"/>
        </w:rPr>
        <w:t>789003</w:t>
      </w:r>
    </w:p>
    <w:p>
      <w:r>
        <w:t>@USER Weird how Antifa thugs attacking regular people (aka the far right) never gets reported. No wonder Sky News’s ratings have plummeted by 37% since 2012.</w:t>
      </w:r>
    </w:p>
    <w:p>
      <w:r>
        <w:rPr>
          <w:b/>
          <w:u w:val="single"/>
        </w:rPr>
        <w:t>789004</w:t>
      </w:r>
    </w:p>
    <w:p>
      <w:r>
        <w:t>@USER I plan on it</w:t>
      </w:r>
    </w:p>
    <w:p>
      <w:r>
        <w:rPr>
          <w:b/>
          <w:u w:val="single"/>
        </w:rPr>
        <w:t>789005</w:t>
      </w:r>
    </w:p>
    <w:p>
      <w:r>
        <w:t>...this obvious hit job on kavannah is not going to work...and the liberals continue to reveal themselves as demonic figures... URL</w:t>
      </w:r>
    </w:p>
    <w:p>
      <w:r>
        <w:rPr>
          <w:b/>
          <w:u w:val="single"/>
        </w:rPr>
        <w:t>789006</w:t>
      </w:r>
    </w:p>
    <w:p>
      <w:r>
        <w:t>@USER Come on Texans! This man can not replace @USER  EVER! #MAGA2018</w:t>
      </w:r>
    </w:p>
    <w:p>
      <w:r>
        <w:rPr>
          <w:b/>
          <w:u w:val="single"/>
        </w:rPr>
        <w:t>789007</w:t>
      </w:r>
    </w:p>
    <w:p>
      <w:r>
        <w:t>@USER @USER @USER Why? Because you are too busy spreading hate with your TDS? I’m sure you feel fine ridiculing children of conservatives. You represent everything that is wrong in the education (brainwashing) system.</w:t>
      </w:r>
    </w:p>
    <w:p>
      <w:r>
        <w:rPr>
          <w:b/>
          <w:u w:val="single"/>
        </w:rPr>
        <w:t>789008</w:t>
      </w:r>
    </w:p>
    <w:p>
      <w:r>
        <w:t>@USER have you ever served this country other than be elected? Because that is not the same!  Have you ever put your life on the line for others?!  I am one of the Dregs Of Society! #DregsOfSociety 🇺🇸#MAGA</w:t>
      </w:r>
    </w:p>
    <w:p>
      <w:r>
        <w:rPr>
          <w:b/>
          <w:u w:val="single"/>
        </w:rPr>
        <w:t>789009</w:t>
      </w:r>
    </w:p>
    <w:p>
      <w:r>
        <w:t>@USER B.S. How much fake data has big pharma fed you. You are penalizing adults who vaping has helped. You have a far bigger problem with teen alcohol sales and flavored wine coolers. Try reading a legit study.  URL</w:t>
      </w:r>
    </w:p>
    <w:p>
      <w:r>
        <w:rPr>
          <w:b/>
          <w:u w:val="single"/>
        </w:rPr>
        <w:t>789010</w:t>
      </w:r>
    </w:p>
    <w:p>
      <w:r>
        <w:t>@USER @USER Assuming that he made the statement: Antifa is not an organization with a spokesperson. It is a diverse group. Bray cannot justly claim that he represents Antics.  I ask again: Who is Antifa in your opinion? How are they organized? Do they reckognize Bray as their spokesperson?</w:t>
      </w:r>
    </w:p>
    <w:p>
      <w:r>
        <w:rPr>
          <w:b/>
          <w:u w:val="single"/>
        </w:rPr>
        <w:t>789011</w:t>
      </w:r>
    </w:p>
    <w:p>
      <w:r>
        <w:t>@USER @USER @USER @USER Foolhardy ... think of the institution ... the court needs to stand athwart public opinion [as it did in Dred Scott, Plessy v. Ferguson, Cumming v. Board of Ed, plus a few late-in-our-history decisions that liberals think were "revolutionary" even if they were 100 yrs late]"</w:t>
      </w:r>
    </w:p>
    <w:p>
      <w:r>
        <w:rPr>
          <w:b/>
          <w:u w:val="single"/>
        </w:rPr>
        <w:t>789012</w:t>
      </w:r>
    </w:p>
    <w:p>
      <w:r>
        <w:t>@USER @USER @USER Great. Here’s how today has gone: Floris wanted to spank me. Leah wanted to stab me. Curtis won’t back me up. Adam still looks great at 67 or however old as fuck he is... KL has a bigger dick than me but she’s a she...he🤔...she?!? URL</w:t>
      </w:r>
    </w:p>
    <w:p>
      <w:r>
        <w:rPr>
          <w:b/>
          <w:u w:val="single"/>
        </w:rPr>
        <w:t>789013</w:t>
      </w:r>
    </w:p>
    <w:p>
      <w:r>
        <w:t>@USER be yourself they love u for who you are x</w:t>
      </w:r>
    </w:p>
    <w:p>
      <w:r>
        <w:rPr>
          <w:b/>
          <w:u w:val="single"/>
        </w:rPr>
        <w:t>789014</w:t>
      </w:r>
    </w:p>
    <w:p>
      <w:r>
        <w:t>@USER @USER Looks like a whole lot of adults need to get a grip on life.  It also appears to me that people who experience loss in life you learn to except it on any level.  I truly feel sorry for people who have missed out on this development in life. 🙏🏽</w:t>
      </w:r>
    </w:p>
    <w:p>
      <w:r>
        <w:rPr>
          <w:b/>
          <w:u w:val="single"/>
        </w:rPr>
        <w:t>789015</w:t>
      </w:r>
    </w:p>
    <w:p>
      <w:r>
        <w:t>@USER this pesky" first amendment only applies to the radical left when it's there opinion. Otherwise they become very violent when others attempt to speak. Look to the campus's and ANTIFA for proof."</w:t>
      </w:r>
    </w:p>
    <w:p>
      <w:r>
        <w:rPr>
          <w:b/>
          <w:u w:val="single"/>
        </w:rPr>
        <w:t>789016</w:t>
      </w:r>
    </w:p>
    <w:p>
      <w:r>
        <w:t>@USER @USER I can understand her wanting her title but all that whining and pissing and moaning stop talking and start getting it done enough already you're a coward when you got to beat somebody when they're not looking</w:t>
      </w:r>
    </w:p>
    <w:p>
      <w:r>
        <w:rPr>
          <w:b/>
          <w:u w:val="single"/>
        </w:rPr>
        <w:t>789017</w:t>
      </w:r>
    </w:p>
    <w:p>
      <w:r>
        <w:t>@USER @USER 😂😂😂😂 thanks for the history lesson. Excuses and talking about past games make today even better. You are only as good as your last game...</w:t>
      </w:r>
    </w:p>
    <w:p>
      <w:r>
        <w:rPr>
          <w:b/>
          <w:u w:val="single"/>
        </w:rPr>
        <w:t>789018</w:t>
      </w:r>
    </w:p>
    <w:p>
      <w:r>
        <w:t>@USER They're referred to as #Antifa.</w:t>
      </w:r>
    </w:p>
    <w:p>
      <w:r>
        <w:rPr>
          <w:b/>
          <w:u w:val="single"/>
        </w:rPr>
        <w:t>789019</w:t>
      </w:r>
    </w:p>
    <w:p>
      <w:r>
        <w:t>@USER He think it’s a coop. And he is trapped inside. But seriously I don’t know why no one has considered that anonymous could be a family member. My money is on Jared. He has nothing to lose and everything to gain. To position himself after this fiasco.</w:t>
      </w:r>
    </w:p>
    <w:p>
      <w:r>
        <w:rPr>
          <w:b/>
          <w:u w:val="single"/>
        </w:rPr>
        <w:t>789020</w:t>
      </w:r>
    </w:p>
    <w:p>
      <w:r>
        <w:t>@USER so she was to put her happiness on hold for him to get himself together. she is not the cause of his passing he overdosed. if anything he was his own destruction. you can’t put the blame on her no one can. plus I’m pretty sure she is just a messed up about his death as anyone.</w:t>
      </w:r>
    </w:p>
    <w:p>
      <w:r>
        <w:rPr>
          <w:b/>
          <w:u w:val="single"/>
        </w:rPr>
        <w:t>789021</w:t>
      </w:r>
    </w:p>
    <w:p>
      <w:r>
        <w:t>@USER @USER Students who do not vote are literally giving their votes to those who do not respect their race gender gun free schools gun control their over charged student loans clean water for drinking bathing Climate denying polluters All students must vote no complain after its too late</w:t>
      </w:r>
    </w:p>
    <w:p>
      <w:r>
        <w:rPr>
          <w:b/>
          <w:u w:val="single"/>
        </w:rPr>
        <w:t>789022</w:t>
      </w:r>
    </w:p>
    <w:p>
      <w:r>
        <w:t>@USER I’m sorry Dana that you have to hear from such sick mental patient liberals! They are so pathetic! I support you 100 percent</w:t>
      </w:r>
    </w:p>
    <w:p>
      <w:r>
        <w:rPr>
          <w:b/>
          <w:u w:val="single"/>
        </w:rPr>
        <w:t>789023</w:t>
      </w:r>
    </w:p>
    <w:p>
      <w:r>
        <w:t>@USER So she is using the feminist card as a excuse for her behavior in not getting what she wanted when the other competitor that she played was a A WOMAN" who just was simply better than her today. Every woman in that room who applauded to that nonsense I feel sad for you."</w:t>
      </w:r>
    </w:p>
    <w:p>
      <w:r>
        <w:rPr>
          <w:b/>
          <w:u w:val="single"/>
        </w:rPr>
        <w:t>789024</w:t>
      </w:r>
    </w:p>
    <w:p>
      <w:r>
        <w:t>@USER It's hard to really say at this point in his career. He is still so young. Let's see how his jr season plays out before we start judging him. I have a feeling he's going to earn a spot on Canada's WJC team. I think that could go a long way.</w:t>
      </w:r>
    </w:p>
    <w:p>
      <w:r>
        <w:rPr>
          <w:b/>
          <w:u w:val="single"/>
        </w:rPr>
        <w:t>789025</w:t>
      </w:r>
    </w:p>
    <w:p>
      <w:r>
        <w:t>@USER BS.  People died in PR because the local government is corrupt.</w:t>
      </w:r>
    </w:p>
    <w:p>
      <w:r>
        <w:rPr>
          <w:b/>
          <w:u w:val="single"/>
        </w:rPr>
        <w:t>789026</w:t>
      </w:r>
    </w:p>
    <w:p>
      <w:r>
        <w:t>,...Criminal Complicity in ALL OF THIS MESS! --- Last night, Mr. Gregg Jarrett appeared on Hannity"!,...He is Always Incredible, and He made Another Great point when He reminded All Of US that "Starting an illegitimate Investigation is a Crime"! ---  TRUTH IS COMING OUT MUELLER!"</w:t>
      </w:r>
    </w:p>
    <w:p>
      <w:r>
        <w:rPr>
          <w:b/>
          <w:u w:val="single"/>
        </w:rPr>
        <w:t>789027</w:t>
      </w:r>
    </w:p>
    <w:p>
      <w:r>
        <w:t>@USER Dont forget my girl Hillary she is doing the happy dance tonight😂 URL</w:t>
      </w:r>
    </w:p>
    <w:p>
      <w:r>
        <w:rPr>
          <w:b/>
          <w:u w:val="single"/>
        </w:rPr>
        <w:t>789028</w:t>
      </w:r>
    </w:p>
    <w:p>
      <w:r>
        <w:t>@USER You ready for crazy ass racing tomorrow???</w:t>
      </w:r>
    </w:p>
    <w:p>
      <w:r>
        <w:rPr>
          <w:b/>
          <w:u w:val="single"/>
        </w:rPr>
        <w:t>789029</w:t>
      </w:r>
    </w:p>
    <w:p>
      <w:r>
        <w:t>@USER @USER What do you expect from The likes of Eric Erickson. .   HE is a Piece of Crap.</w:t>
      </w:r>
    </w:p>
    <w:p>
      <w:r>
        <w:rPr>
          <w:b/>
          <w:u w:val="single"/>
        </w:rPr>
        <w:t>789030</w:t>
      </w:r>
    </w:p>
    <w:p>
      <w:r>
        <w:t>#meneither! She is a liar. Clear as day a liar. URL</w:t>
      </w:r>
    </w:p>
    <w:p>
      <w:r>
        <w:rPr>
          <w:b/>
          <w:u w:val="single"/>
        </w:rPr>
        <w:t>789031</w:t>
      </w:r>
    </w:p>
    <w:p>
      <w:r>
        <w:t>@USER  Most Americans find any of this hard to believe...30 plus yrs later.  Another Justice Thomas hit job by the media and liberals?</w:t>
      </w:r>
    </w:p>
    <w:p>
      <w:r>
        <w:rPr>
          <w:b/>
          <w:u w:val="single"/>
        </w:rPr>
        <w:t>789032</w:t>
      </w:r>
    </w:p>
    <w:p>
      <w:r>
        <w:t>@USER @USER @USER @USER Oh and how can I forget? He created the greatest American economy in decades. One where no matter who you are or what color your skin is you have a better chance of having a job instead of a government handout.</w:t>
      </w:r>
    </w:p>
    <w:p>
      <w:r>
        <w:rPr>
          <w:b/>
          <w:u w:val="single"/>
        </w:rPr>
        <w:t>789033</w:t>
      </w:r>
    </w:p>
    <w:p>
      <w:r>
        <w:t>@USER @USER @USER @USER allows actual Islamic terrorists to recruit on Twitter despite repeated attempts to have them removed.</w:t>
      </w:r>
    </w:p>
    <w:p>
      <w:r>
        <w:rPr>
          <w:b/>
          <w:u w:val="single"/>
        </w:rPr>
        <w:t>789034</w:t>
      </w:r>
    </w:p>
    <w:p>
      <w:r>
        <w:t>@USER @USER I'm sure they are Pro Life" Conservatives. Keep up the great work Chelsea; we need you."</w:t>
      </w:r>
    </w:p>
    <w:p>
      <w:r>
        <w:rPr>
          <w:b/>
          <w:u w:val="single"/>
        </w:rPr>
        <w:t>789035</w:t>
      </w:r>
    </w:p>
    <w:p>
      <w:r>
        <w:t>@USER @USER @USER Damn right.  URL URL</w:t>
      </w:r>
    </w:p>
    <w:p>
      <w:r>
        <w:rPr>
          <w:b/>
          <w:u w:val="single"/>
        </w:rPr>
        <w:t>789036</w:t>
      </w:r>
    </w:p>
    <w:p>
      <w:r>
        <w:t>@USER @USER gfy ...the NFL should get no protection from the police...and no support from our military...the league will slowly die on this road of shame!!!</w:t>
      </w:r>
    </w:p>
    <w:p>
      <w:r>
        <w:rPr>
          <w:b/>
          <w:u w:val="single"/>
        </w:rPr>
        <w:t>789037</w:t>
      </w:r>
    </w:p>
    <w:p>
      <w:r>
        <w:t>@USER @USER Invite @USER to all of the @USER shows and let her tell you about her interview with Brock Long. Then you will know why #Cult45Politburo sounds so unhinged. He is parroting the FEMA admins line of BS. @USER tried to fight back against Long's BS</w:t>
      </w:r>
    </w:p>
    <w:p>
      <w:r>
        <w:rPr>
          <w:b/>
          <w:u w:val="single"/>
        </w:rPr>
        <w:t>789038</w:t>
      </w:r>
    </w:p>
    <w:p>
      <w:r>
        <w:t>@USER ah yes straight edge anime girls my on weakness</w:t>
      </w:r>
    </w:p>
    <w:p>
      <w:r>
        <w:rPr>
          <w:b/>
          <w:u w:val="single"/>
        </w:rPr>
        <w:t>789039</w:t>
      </w:r>
    </w:p>
    <w:p>
      <w:r>
        <w:t>@USER @USER Soo Sweet!! Eliza you are amazing you opened her up she is too cute and Eliza your a beautiful soul💕</w:t>
      </w:r>
    </w:p>
    <w:p>
      <w:r>
        <w:rPr>
          <w:b/>
          <w:u w:val="single"/>
        </w:rPr>
        <w:t>789040</w:t>
      </w:r>
    </w:p>
    <w:p>
      <w:r>
        <w:t>@USER @USER Who really listens to those post menapausal angry yentas except hardcore liberals and femanazis?</w:t>
      </w:r>
    </w:p>
    <w:p>
      <w:r>
        <w:rPr>
          <w:b/>
          <w:u w:val="single"/>
        </w:rPr>
        <w:t>789041</w:t>
      </w:r>
    </w:p>
    <w:p>
      <w:r>
        <w:t>@USER I would be guessing the same thing but at the same time I know the Ravens would do their due diligence obviously one would investigate all angles... But maybe not who knows he is quite the head case</w:t>
      </w:r>
    </w:p>
    <w:p>
      <w:r>
        <w:rPr>
          <w:b/>
          <w:u w:val="single"/>
        </w:rPr>
        <w:t>789042</w:t>
      </w:r>
    </w:p>
    <w:p>
      <w:r>
        <w:t>@USER *he screams and releases 20 gallons of cum with enough pressure to make at least 2 gallons squirt from his big brother's mouth*</w:t>
      </w:r>
    </w:p>
    <w:p>
      <w:r>
        <w:rPr>
          <w:b/>
          <w:u w:val="single"/>
        </w:rPr>
        <w:t>789043</w:t>
      </w:r>
    </w:p>
    <w:p>
      <w:r>
        <w:t>@USER Those pesky Antifa Supersoldiers are at it again.... 😧</w:t>
      </w:r>
    </w:p>
    <w:p>
      <w:r>
        <w:rPr>
          <w:b/>
          <w:u w:val="single"/>
        </w:rPr>
        <w:t>789044</w:t>
      </w:r>
    </w:p>
    <w:p>
      <w:r>
        <w:t>@USER @USER @USER @USER @USER @USER All liberals are devils. All of us. Ask any repub. We hold hands to stand together. To know we aren’t alone in this fight for civility and decency. Call us all the names you want. It doesn’t matter one bit.</w:t>
      </w:r>
    </w:p>
    <w:p>
      <w:r>
        <w:rPr>
          <w:b/>
          <w:u w:val="single"/>
        </w:rPr>
        <w:t>789045</w:t>
      </w:r>
    </w:p>
    <w:p>
      <w:r>
        <w:t>@USER @USER @USER Exactly! She was sorry till she found people to cosign her bullshit. Idiots. The pair of them.</w:t>
      </w:r>
    </w:p>
    <w:p>
      <w:r>
        <w:rPr>
          <w:b/>
          <w:u w:val="single"/>
        </w:rPr>
        <w:t>789046</w:t>
      </w:r>
    </w:p>
    <w:p>
      <w:r>
        <w:t>@USER @USER Guess he is good enough at math to turn 1 million dollars that his father loaned him into a multibillion dollar empire...</w:t>
      </w:r>
    </w:p>
    <w:p>
      <w:r>
        <w:rPr>
          <w:b/>
          <w:u w:val="single"/>
        </w:rPr>
        <w:t>789047</w:t>
      </w:r>
    </w:p>
    <w:p>
      <w:r>
        <w:t>@USER End of Mos2. SM out in space hears a voice in his head asking if he’s kryptonian.Turns around and it’s MM. MM explains his situation &amp;amp; asks for refuge on earth. SM puts out his hand &amp;amp; introduces himself. Has their shaking hand he says welcome to earth. Cut to black.</w:t>
      </w:r>
    </w:p>
    <w:p>
      <w:r>
        <w:rPr>
          <w:b/>
          <w:u w:val="single"/>
        </w:rPr>
        <w:t>789048</w:t>
      </w:r>
    </w:p>
    <w:p>
      <w:r>
        <w:t>@USER @USER Forget Michael he is a coward.</w:t>
      </w:r>
    </w:p>
    <w:p>
      <w:r>
        <w:rPr>
          <w:b/>
          <w:u w:val="single"/>
        </w:rPr>
        <w:t>789049</w:t>
      </w:r>
    </w:p>
    <w:p>
      <w:r>
        <w:t>That's not am Buller point on the list of voters needs. #wiunion #wipolitics #wiright #MAGA #NRA @USER #democRATs #demonicRATs #PervertsINC URL</w:t>
      </w:r>
    </w:p>
    <w:p>
      <w:r>
        <w:rPr>
          <w:b/>
          <w:u w:val="single"/>
        </w:rPr>
        <w:t>789050</w:t>
      </w:r>
    </w:p>
    <w:p>
      <w:r>
        <w:t>@USER @USER He gets confirmed. Conservatives don’t care that he’s a rapist. At all.</w:t>
      </w:r>
    </w:p>
    <w:p>
      <w:r>
        <w:rPr>
          <w:b/>
          <w:u w:val="single"/>
        </w:rPr>
        <w:t>789051</w:t>
      </w:r>
    </w:p>
    <w:p>
      <w:r>
        <w:t>@USER Anyone have a lion</w:t>
      </w:r>
    </w:p>
    <w:p>
      <w:r>
        <w:rPr>
          <w:b/>
          <w:u w:val="single"/>
        </w:rPr>
        <w:t>789052</w:t>
      </w:r>
    </w:p>
    <w:p>
      <w:r>
        <w:t>@USER @USER Where were you in 2008 when people were losing their jobs &amp;amp; their homes &amp;amp; our economy tanked? What did you say about W then? Did you ridicule him &amp;amp; did you praise Obama for saving our country? You are such a hypocrite.</w:t>
      </w:r>
    </w:p>
    <w:p>
      <w:r>
        <w:rPr>
          <w:b/>
          <w:u w:val="single"/>
        </w:rPr>
        <w:t>789053</w:t>
      </w:r>
    </w:p>
    <w:p>
      <w:r>
        <w:t>@USER @USER I seriously believe he is evil..</w:t>
      </w:r>
    </w:p>
    <w:p>
      <w:r>
        <w:rPr>
          <w:b/>
          <w:u w:val="single"/>
        </w:rPr>
        <w:t>789054</w:t>
      </w:r>
    </w:p>
    <w:p>
      <w:r>
        <w:t>@USER He makes a good point. Too bad that is a career death sentence these days.</w:t>
      </w:r>
    </w:p>
    <w:p>
      <w:r>
        <w:rPr>
          <w:b/>
          <w:u w:val="single"/>
        </w:rPr>
        <w:t>789055</w:t>
      </w:r>
    </w:p>
    <w:p>
      <w:r>
        <w:t>@USER I just think that he's more likely to be lying about this to protect himself than she is lying just to disrupt her life for no apparent reason. I've also known entitled men like him.</w:t>
      </w:r>
    </w:p>
    <w:p>
      <w:r>
        <w:rPr>
          <w:b/>
          <w:u w:val="single"/>
        </w:rPr>
        <w:t>789056</w:t>
      </w:r>
    </w:p>
    <w:p>
      <w:r>
        <w:t>@USER Spot on again Speedy. Always the victim when things aren’t going her way. Far cry from the Graf’s of the sport even though her stats will suggest she is one of the greats.</w:t>
      </w:r>
    </w:p>
    <w:p>
      <w:r>
        <w:rPr>
          <w:b/>
          <w:u w:val="single"/>
        </w:rPr>
        <w:t>789057</w:t>
      </w:r>
    </w:p>
    <w:p>
      <w:r>
        <w:t>@USER @USER @USER   ;) Keep An Eye Out</w:t>
      </w:r>
    </w:p>
    <w:p>
      <w:r>
        <w:rPr>
          <w:b/>
          <w:u w:val="single"/>
        </w:rPr>
        <w:t>789058</w:t>
      </w:r>
    </w:p>
    <w:p>
      <w:r>
        <w:t>@USER Your shabby self and your traitor buddy BO....Gave us #MAGA....stupid your just stupid.</w:t>
      </w:r>
    </w:p>
    <w:p>
      <w:r>
        <w:rPr>
          <w:b/>
          <w:u w:val="single"/>
        </w:rPr>
        <w:t>789059</w:t>
      </w:r>
    </w:p>
    <w:p>
      <w:r>
        <w:t>@USER Why don't jes get a job at cnn ! Cause I will not watch her when she is on !!!</w:t>
      </w:r>
    </w:p>
    <w:p>
      <w:r>
        <w:rPr>
          <w:b/>
          <w:u w:val="single"/>
        </w:rPr>
        <w:t>789060</w:t>
      </w:r>
    </w:p>
    <w:p>
      <w:r>
        <w:t>@USER Idk by comparison he is the least liked or atleast that's what I've seen but hey I'm probably wrong</w:t>
      </w:r>
    </w:p>
    <w:p>
      <w:r>
        <w:rPr>
          <w:b/>
          <w:u w:val="single"/>
        </w:rPr>
        <w:t>789061</w:t>
      </w:r>
    </w:p>
    <w:p>
      <w:r>
        <w:t>TRYING TO HIDE ALL THE EVIDENCE 😂😎✍👀 #MAGA #QANON #TRUMP #WWG1WGA #QARMY #QALERT #MAGAFORALLINC  🤔 #TOOLATE😎 👇 URL</w:t>
      </w:r>
    </w:p>
    <w:p>
      <w:r>
        <w:rPr>
          <w:b/>
          <w:u w:val="single"/>
        </w:rPr>
        <w:t>789062</w:t>
      </w:r>
    </w:p>
    <w:p>
      <w:r>
        <w:t>.@USER Liberals are steamrolling #TPP through Parliament without proper debate. Why are the Liberals hell-bent on killing Canadian manufacturing jobs? #cdnpoli URL</w:t>
      </w:r>
    </w:p>
    <w:p>
      <w:r>
        <w:rPr>
          <w:b/>
          <w:u w:val="single"/>
        </w:rPr>
        <w:t>789063</w:t>
      </w:r>
    </w:p>
    <w:p>
      <w:r>
        <w:t>Getting ready to Disavow some toxic backlinks... THANK YOU #BING! #USA🇺🇸 #MAGA #USA</w:t>
      </w:r>
    </w:p>
    <w:p>
      <w:r>
        <w:rPr>
          <w:b/>
          <w:u w:val="single"/>
        </w:rPr>
        <w:t>789064</w:t>
      </w:r>
    </w:p>
    <w:p>
      <w:r>
        <w:t>@USER The are batshit crazy.</w:t>
      </w:r>
    </w:p>
    <w:p>
      <w:r>
        <w:rPr>
          <w:b/>
          <w:u w:val="single"/>
        </w:rPr>
        <w:t>789065</w:t>
      </w:r>
    </w:p>
    <w:p>
      <w:r>
        <w:t>@USER @USER @USER Omg what country were you in?? It wasn’t America. But again you liberals will believe ANYTHING</w:t>
      </w:r>
    </w:p>
    <w:p>
      <w:r>
        <w:rPr>
          <w:b/>
          <w:u w:val="single"/>
        </w:rPr>
        <w:t>789066</w:t>
      </w:r>
    </w:p>
    <w:p>
      <w:r>
        <w:t>@USER @USER YES BITCH</w:t>
      </w:r>
    </w:p>
    <w:p>
      <w:r>
        <w:rPr>
          <w:b/>
          <w:u w:val="single"/>
        </w:rPr>
        <w:t>789067</w:t>
      </w:r>
    </w:p>
    <w:p>
      <w:r>
        <w:t>@USER Just PM you the 1st part of the debate for Sunday on Gun Control &amp;amp; the 2nd adm</w:t>
      </w:r>
    </w:p>
    <w:p>
      <w:r>
        <w:rPr>
          <w:b/>
          <w:u w:val="single"/>
        </w:rPr>
        <w:t>789068</w:t>
      </w:r>
    </w:p>
    <w:p>
      <w:r>
        <w:t>@USER @USER really should look at the Google stock value over the past 5 years and then lets see tears.</w:t>
      </w:r>
    </w:p>
    <w:p>
      <w:r>
        <w:rPr>
          <w:b/>
          <w:u w:val="single"/>
        </w:rPr>
        <w:t>789069</w:t>
      </w:r>
    </w:p>
    <w:p>
      <w:r>
        <w:t>@USER These liberals are responsible for the deterioration of American society. They should be ashamed but we all know they’re not.</w:t>
      </w:r>
    </w:p>
    <w:p>
      <w:r>
        <w:rPr>
          <w:b/>
          <w:u w:val="single"/>
        </w:rPr>
        <w:t>789070</w:t>
      </w:r>
    </w:p>
    <w:p>
      <w:r>
        <w:t>@USER When even readers of a liberal paper in effect liberals don't believe her accusations are credible. . .</w:t>
      </w:r>
    </w:p>
    <w:p>
      <w:r>
        <w:rPr>
          <w:b/>
          <w:u w:val="single"/>
        </w:rPr>
        <w:t>789071</w:t>
      </w:r>
    </w:p>
    <w:p>
      <w:r>
        <w:t>@USER @USER Are you kidding me? I’m so pissed for you. He is a sorry excuse for a human being.</w:t>
      </w:r>
    </w:p>
    <w:p>
      <w:r>
        <w:rPr>
          <w:b/>
          <w:u w:val="single"/>
        </w:rPr>
        <w:t>789072</w:t>
      </w:r>
    </w:p>
    <w:p>
      <w:r>
        <w:t>.@USER &amp;amp; @USER student loan refinancing plan would give every single student loan borrower a tax break &amp;amp; let hundreds of thousands of borrowers have immediate lower interests rates at 0 net cost to taxpayers.   @USER has 8 years. He did nothing. He is a liar. URL</w:t>
      </w:r>
    </w:p>
    <w:p>
      <w:r>
        <w:rPr>
          <w:b/>
          <w:u w:val="single"/>
        </w:rPr>
        <w:t>789073</w:t>
      </w:r>
    </w:p>
    <w:p>
      <w:r>
        <w:t>@USER *REPLACES CHICKENS WITH GUN CONTROL* URL</w:t>
      </w:r>
    </w:p>
    <w:p>
      <w:r>
        <w:rPr>
          <w:b/>
          <w:u w:val="single"/>
        </w:rPr>
        <w:t>789074</w:t>
      </w:r>
    </w:p>
    <w:p>
      <w:r>
        <w:t>@USER babe i hope you are not wonting these women</w:t>
      </w:r>
    </w:p>
    <w:p>
      <w:r>
        <w:rPr>
          <w:b/>
          <w:u w:val="single"/>
        </w:rPr>
        <w:t>789075</w:t>
      </w:r>
    </w:p>
    <w:p>
      <w:r>
        <w:t>14. On stan twitter i texted Steph this morning abt the Thing I just love how nice and kind she is she deserves the world</w:t>
      </w:r>
    </w:p>
    <w:p>
      <w:r>
        <w:rPr>
          <w:b/>
          <w:u w:val="single"/>
        </w:rPr>
        <w:t>789076</w:t>
      </w:r>
    </w:p>
    <w:p>
      <w:r>
        <w:t>@USER @USER @USER @USER @USER @USER @USER @USER @USER @USER @USER @USER @USER @USER @USER @USER @USER @USER @USER @USER @USER @USER @USER @USER @USER @USER @USER @USER @USER @USER @USER @USER @USER @USER @USER @USER @USER @USER @USER @USER @USER @USER @USER @USER @USER @USER @USER @USER @USER @USER She is busy in appeasing minorities henceforth</w:t>
      </w:r>
    </w:p>
    <w:p>
      <w:r>
        <w:rPr>
          <w:b/>
          <w:u w:val="single"/>
        </w:rPr>
        <w:t>789077</w:t>
      </w:r>
    </w:p>
    <w:p>
      <w:r>
        <w:t>@USER This is like when shitty restaurants advertise their “voted #1 world famous crabcakes” but nobody can tell you who voted and nobody who lives outside a 10-mile radius has ever actually eaten there.</w:t>
      </w:r>
    </w:p>
    <w:p>
      <w:r>
        <w:rPr>
          <w:b/>
          <w:u w:val="single"/>
        </w:rPr>
        <w:t>789078</w:t>
      </w:r>
    </w:p>
    <w:p>
      <w:r>
        <w:t>@USER @USER Now u now why they cant have KAVANAUGH confirmed! MANY ARE GETTING ARRESTED  MAGA!</w:t>
      </w:r>
    </w:p>
    <w:p>
      <w:r>
        <w:rPr>
          <w:b/>
          <w:u w:val="single"/>
        </w:rPr>
        <w:t>789079</w:t>
      </w:r>
    </w:p>
    <w:p>
      <w:r>
        <w:t>@USER Man that shit just got me hype like I was watchin it 18 years ago</w:t>
      </w:r>
    </w:p>
    <w:p>
      <w:r>
        <w:rPr>
          <w:b/>
          <w:u w:val="single"/>
        </w:rPr>
        <w:t>789080</w:t>
      </w:r>
    </w:p>
    <w:p>
      <w:r>
        <w:t>@USER yea shit sucks thats why i stopped watching anime mostly</w:t>
      </w:r>
    </w:p>
    <w:p>
      <w:r>
        <w:rPr>
          <w:b/>
          <w:u w:val="single"/>
        </w:rPr>
        <w:t>789081</w:t>
      </w:r>
    </w:p>
    <w:p>
      <w:r>
        <w:t>@USER FF8 sucks MAJOR wang.</w:t>
      </w:r>
    </w:p>
    <w:p>
      <w:r>
        <w:rPr>
          <w:b/>
          <w:u w:val="single"/>
        </w:rPr>
        <w:t>789082</w:t>
      </w:r>
    </w:p>
    <w:p>
      <w:r>
        <w:t>@USER That's not ture you probably mad that she is pregnant with clearance baby</w:t>
      </w:r>
    </w:p>
    <w:p>
      <w:r>
        <w:rPr>
          <w:b/>
          <w:u w:val="single"/>
        </w:rPr>
        <w:t>789083</w:t>
      </w:r>
    </w:p>
    <w:p>
      <w:r>
        <w:t>@USER Get the hell out</w:t>
      </w:r>
    </w:p>
    <w:p>
      <w:r>
        <w:rPr>
          <w:b/>
          <w:u w:val="single"/>
        </w:rPr>
        <w:t>789084</w:t>
      </w:r>
    </w:p>
    <w:p>
      <w:r>
        <w:t>@USER @USER @USER @USER Antifa are brown shirts. You... just special.</w:t>
      </w:r>
    </w:p>
    <w:p>
      <w:r>
        <w:rPr>
          <w:b/>
          <w:u w:val="single"/>
        </w:rPr>
        <w:t>789085</w:t>
      </w:r>
    </w:p>
    <w:p>
      <w:r>
        <w:t>@USER #1950sbornwomen amassed their #NI gold doubloons as required by HMG who (@USER then STOLE the gold from our pirate chest when we were looking after our pirate kids  #1950swomen are pulling up alongside to blast cannon at those #ToryThieves because they won’t parlay.</w:t>
      </w:r>
    </w:p>
    <w:p>
      <w:r>
        <w:rPr>
          <w:b/>
          <w:u w:val="single"/>
        </w:rPr>
        <w:t>789086</w:t>
      </w:r>
    </w:p>
    <w:p>
      <w:r>
        <w:t>@USER He is starting to tweet nonsense like Mango Mussolini</w:t>
      </w:r>
    </w:p>
    <w:p>
      <w:r>
        <w:rPr>
          <w:b/>
          <w:u w:val="single"/>
        </w:rPr>
        <w:t>789087</w:t>
      </w:r>
    </w:p>
    <w:p>
      <w:r>
        <w:t>@USER @USER Fake news. Two came forward the rest didn't want to get attacked by liberals.</w:t>
      </w:r>
    </w:p>
    <w:p>
      <w:r>
        <w:rPr>
          <w:b/>
          <w:u w:val="single"/>
        </w:rPr>
        <w:t>789088</w:t>
      </w:r>
    </w:p>
    <w:p>
      <w:r>
        <w:t>@USER @USER @USER Haha you liberals are so desperate it’s hilarious. Trying at all ends to set him up. This BS last minute stalling tactic about the alleged HS incident and the bait of emails that were sent to him. And people wonder how Trump won? Because they’re tired of Democrats and their crap.</w:t>
      </w:r>
    </w:p>
    <w:p>
      <w:r>
        <w:rPr>
          <w:b/>
          <w:u w:val="single"/>
        </w:rPr>
        <w:t>789089</w:t>
      </w:r>
    </w:p>
    <w:p>
      <w:r>
        <w:t>@USER Every Antifa group member is also an antifascist. But not every antifascist is also an Antifa member. I am an antifascist but not a group member of Antifa.</w:t>
      </w:r>
    </w:p>
    <w:p>
      <w:r>
        <w:rPr>
          <w:b/>
          <w:u w:val="single"/>
        </w:rPr>
        <w:t>789090</w:t>
      </w:r>
    </w:p>
    <w:p>
      <w:r>
        <w:t>@USER @USER @USER @USER @USER Most people do not understand what an assault rifle is!  Makes their statements regarding gun control stupid!</w:t>
      </w:r>
    </w:p>
    <w:p>
      <w:r>
        <w:rPr>
          <w:b/>
          <w:u w:val="single"/>
        </w:rPr>
        <w:t>789091</w:t>
      </w:r>
    </w:p>
    <w:p>
      <w:r>
        <w:t>@USER And the NYTimes Anonymous author he probably considers a saint.</w:t>
      </w:r>
    </w:p>
    <w:p>
      <w:r>
        <w:rPr>
          <w:b/>
          <w:u w:val="single"/>
        </w:rPr>
        <w:t>789092</w:t>
      </w:r>
    </w:p>
    <w:p>
      <w:r>
        <w:t>@USER @USER @USER @USER @USER We handed our nationalised industries over to be run for profit by the nationalised industries of other countries.  Smart.</w:t>
      </w:r>
    </w:p>
    <w:p>
      <w:r>
        <w:rPr>
          <w:b/>
          <w:u w:val="single"/>
        </w:rPr>
        <w:t>789093</w:t>
      </w:r>
    </w:p>
    <w:p>
      <w:r>
        <w:t>@USER @USER Me too!</w:t>
      </w:r>
    </w:p>
    <w:p>
      <w:r>
        <w:rPr>
          <w:b/>
          <w:u w:val="single"/>
        </w:rPr>
        <w:t>789094</w:t>
      </w:r>
    </w:p>
    <w:p>
      <w:r>
        <w:t>@USER @USER @USER @USER @USER He is a malignant narcissist.</w:t>
      </w:r>
    </w:p>
    <w:p>
      <w:r>
        <w:rPr>
          <w:b/>
          <w:u w:val="single"/>
        </w:rPr>
        <w:t>789095</w:t>
      </w:r>
    </w:p>
    <w:p>
      <w:r>
        <w:t>@USER @USER @USER @USER She is on the march to match Kinscem.</w:t>
      </w:r>
    </w:p>
    <w:p>
      <w:r>
        <w:rPr>
          <w:b/>
          <w:u w:val="single"/>
        </w:rPr>
        <w:t>789096</w:t>
      </w:r>
    </w:p>
    <w:p>
      <w:r>
        <w:t>@USER @USER @USER @USER @USER @USER @USER @USER @USER @USER @USER @USER @USER @USER @USER @USER @USER @USER @USER @USER @USER @USER @USER @USER @USER @USER @USER @USER @USER @USER @USER @USER @USER @USER @USER @USER @USER @USER @USER @USER @USER @USER @USER @USER @USER @USER He truly is projecting. Prior to coming on this thread it doesn’t seem he had any interactions on twitter just a lonely boy trolling conservatives.</w:t>
      </w:r>
    </w:p>
    <w:p>
      <w:r>
        <w:rPr>
          <w:b/>
          <w:u w:val="single"/>
        </w:rPr>
        <w:t>789097</w:t>
      </w:r>
    </w:p>
    <w:p>
      <w:r>
        <w:t>@USER @USER @USER Thats the problem. He is not a slick talking politician</w:t>
      </w:r>
    </w:p>
    <w:p>
      <w:r>
        <w:rPr>
          <w:b/>
          <w:u w:val="single"/>
        </w:rPr>
        <w:t>789098</w:t>
      </w:r>
    </w:p>
    <w:p>
      <w:r>
        <w:t>Good Job asshole!!!...You just killed your dad's chance of a get out of jail free card!!! #MAGA @USER @USER @USER @USER @USER @USER URL</w:t>
      </w:r>
    </w:p>
    <w:p>
      <w:r>
        <w:rPr>
          <w:b/>
          <w:u w:val="single"/>
        </w:rPr>
        <w:t>789099</w:t>
      </w:r>
    </w:p>
    <w:p>
      <w:r>
        <w:t>@USER @USER @USER @USER @USER Hmmmm what about the MEPs who we elect in the UK who attend the European Parliament to represent the UK?   It’s a framework under which we operate. We’re not the victim until we leave and are then subject to rules we don’t even control.  It’s a #BrexitShambles. Let’s stop it.</w:t>
      </w:r>
    </w:p>
    <w:p>
      <w:r>
        <w:rPr>
          <w:b/>
          <w:u w:val="single"/>
        </w:rPr>
        <w:t>789100</w:t>
      </w:r>
    </w:p>
    <w:p>
      <w:r>
        <w:t>@USER @USER @USER @USER @USER @USER @USER FUCK yes now i have someone to pressure me to get into every pit that opens up</w:t>
      </w:r>
    </w:p>
    <w:p>
      <w:r>
        <w:rPr>
          <w:b/>
          <w:u w:val="single"/>
        </w:rPr>
        <w:t>789101</w:t>
      </w:r>
    </w:p>
    <w:p>
      <w:r>
        <w:t>@USER Wow was he wearing his hood when he made that statement? And... antifa? Really?</w:t>
      </w:r>
    </w:p>
    <w:p>
      <w:r>
        <w:rPr>
          <w:b/>
          <w:u w:val="single"/>
        </w:rPr>
        <w:t>789102</w:t>
      </w:r>
    </w:p>
    <w:p>
      <w:r>
        <w:t>@USER You are a true blessing</w:t>
      </w:r>
    </w:p>
    <w:p>
      <w:r>
        <w:rPr>
          <w:b/>
          <w:u w:val="single"/>
        </w:rPr>
        <w:t>789103</w:t>
      </w:r>
    </w:p>
    <w:p>
      <w:r>
        <w:t>@USER Put your stance on gun control on your website.</w:t>
      </w:r>
    </w:p>
    <w:p>
      <w:r>
        <w:rPr>
          <w:b/>
          <w:u w:val="single"/>
        </w:rPr>
        <w:t>789104</w:t>
      </w:r>
    </w:p>
    <w:p>
      <w:r>
        <w:t>@USER @USER @USER Can you let him know?</w:t>
      </w:r>
    </w:p>
    <w:p>
      <w:r>
        <w:rPr>
          <w:b/>
          <w:u w:val="single"/>
        </w:rPr>
        <w:t>789105</w:t>
      </w:r>
    </w:p>
    <w:p>
      <w:r>
        <w:t>@USER @USER @USER @USER @USER @USER @USER @USER @USER @USER I met Mark. And he is amazing. He is just as sassy in real life as in the show.</w:t>
      </w:r>
    </w:p>
    <w:p>
      <w:r>
        <w:rPr>
          <w:b/>
          <w:u w:val="single"/>
        </w:rPr>
        <w:t>789106</w:t>
      </w:r>
    </w:p>
    <w:p>
      <w:r>
        <w:t>INTERRUPTING HIS HEARING AT EVERY TURN! BUT THATS OK HE IS A MAN AND CAN TAKE IT! AT LEAST HE WILL REMEMBER WHO WHAT WHEN AND WHERE HE WAS! AFTER THIS KAVANAUGH WILL HAVE DEFINITELY EARNED HIS STRIPES TO SCOTUS!  MAGA!</w:t>
      </w:r>
    </w:p>
    <w:p>
      <w:r>
        <w:rPr>
          <w:b/>
          <w:u w:val="single"/>
        </w:rPr>
        <w:t>789107</w:t>
      </w:r>
    </w:p>
    <w:p>
      <w:r>
        <w:t>@USER Total Bullshit</w:t>
      </w:r>
    </w:p>
    <w:p>
      <w:r>
        <w:rPr>
          <w:b/>
          <w:u w:val="single"/>
        </w:rPr>
        <w:t>789108</w:t>
      </w:r>
    </w:p>
    <w:p>
      <w:r>
        <w:t>@USER And it’s always during active play! Sit your butt down people!</w:t>
      </w:r>
    </w:p>
    <w:p>
      <w:r>
        <w:rPr>
          <w:b/>
          <w:u w:val="single"/>
        </w:rPr>
        <w:t>789109</w:t>
      </w:r>
    </w:p>
    <w:p>
      <w:r>
        <w:t>@USER @USER @USER Are you guys really still supporting the @USER party that suspended you all because you went into coalition with the @USER  Deary me Talk about desperation to be noticed</w:t>
      </w:r>
    </w:p>
    <w:p>
      <w:r>
        <w:rPr>
          <w:b/>
          <w:u w:val="single"/>
        </w:rPr>
        <w:t>789110</w:t>
      </w:r>
    </w:p>
    <w:p>
      <w:r>
        <w:t>@USER @USER There are plenty of sane centrist democrat citizens but far leftist politicians &amp;amp; Antifa weirdos? No thanks.</w:t>
      </w:r>
    </w:p>
    <w:p>
      <w:r>
        <w:rPr>
          <w:b/>
          <w:u w:val="single"/>
        </w:rPr>
        <w:t>789111</w:t>
      </w:r>
    </w:p>
    <w:p>
      <w:r>
        <w:t>@USER @USER This is a lie! To push a gun control narrative! The actual number is much lower. If you look up what they are using to reach that number you will see why it is so high. Always playing politics!</w:t>
      </w:r>
    </w:p>
    <w:p>
      <w:r>
        <w:rPr>
          <w:b/>
          <w:u w:val="single"/>
        </w:rPr>
        <w:t>789112</w:t>
      </w:r>
    </w:p>
    <w:p>
      <w:r>
        <w:t>@USER u said marriage is just a title.....if u knew u had money to protect u wouldn’t see it that way that’s why i said that. but if u ain’t broke then that statement doesn’t include u mista bill gates</w:t>
      </w:r>
    </w:p>
    <w:p>
      <w:r>
        <w:rPr>
          <w:b/>
          <w:u w:val="single"/>
        </w:rPr>
        <w:t>789113</w:t>
      </w:r>
    </w:p>
    <w:p>
      <w:r>
        <w:t>@USER Such a tragedy. He is missed by many.</w:t>
      </w:r>
    </w:p>
    <w:p>
      <w:r>
        <w:rPr>
          <w:b/>
          <w:u w:val="single"/>
        </w:rPr>
        <w:t>789114</w:t>
      </w:r>
    </w:p>
    <w:p>
      <w:r>
        <w:t>@USER @USER Him because she is a democrat and doesn’t want the vote to go through. Facts just the facts.</w:t>
      </w:r>
    </w:p>
    <w:p>
      <w:r>
        <w:rPr>
          <w:b/>
          <w:u w:val="single"/>
        </w:rPr>
        <w:t>789115</w:t>
      </w:r>
    </w:p>
    <w:p>
      <w:r>
        <w:t>@USER @USER Congress tried Secret Shah Bano strategy for #TripleTalaq. Then they openly took a position to appease Muslim conservatives for votes. @USER trying to confuse now about their position on it again for votes. PPL of India are smarter now to know their real reason!</w:t>
      </w:r>
    </w:p>
    <w:p>
      <w:r>
        <w:rPr>
          <w:b/>
          <w:u w:val="single"/>
        </w:rPr>
        <w:t>789116</w:t>
      </w:r>
    </w:p>
    <w:p>
      <w:r>
        <w:t>@USER @USER Smut straight from hell</w:t>
      </w:r>
    </w:p>
    <w:p>
      <w:r>
        <w:rPr>
          <w:b/>
          <w:u w:val="single"/>
        </w:rPr>
        <w:t>789117</w:t>
      </w:r>
    </w:p>
    <w:p>
      <w:r>
        <w:t>@USER HE IS MOE</w:t>
      </w:r>
    </w:p>
    <w:p>
      <w:r>
        <w:rPr>
          <w:b/>
          <w:u w:val="single"/>
        </w:rPr>
        <w:t>789118</w:t>
      </w:r>
    </w:p>
    <w:p>
      <w:r>
        <w:t>@USER @USER Or maybe to pay for their protests since Mnuchin shut that slush fund down. Probably going to pay for Antifa riots. Busing in people and weapons.</w:t>
      </w:r>
    </w:p>
    <w:p>
      <w:r>
        <w:rPr>
          <w:b/>
          <w:u w:val="single"/>
        </w:rPr>
        <w:t>789119</w:t>
      </w:r>
    </w:p>
    <w:p>
      <w:r>
        <w:t>@USER @USER That would be Antifa!</w:t>
      </w:r>
    </w:p>
    <w:p>
      <w:r>
        <w:rPr>
          <w:b/>
          <w:u w:val="single"/>
        </w:rPr>
        <w:t>789120</w:t>
      </w:r>
    </w:p>
    <w:p>
      <w:r>
        <w:t>@USER She is a Republican hypocrite!</w:t>
      </w:r>
    </w:p>
    <w:p>
      <w:r>
        <w:rPr>
          <w:b/>
          <w:u w:val="single"/>
        </w:rPr>
        <w:t>789121</w:t>
      </w:r>
    </w:p>
    <w:p>
      <w:r>
        <w:t>@USER @USER @USER And Republicans wanted moderates when obama was president and we go the way liberals Kagan and Sotomayer</w:t>
      </w:r>
    </w:p>
    <w:p>
      <w:r>
        <w:rPr>
          <w:b/>
          <w:u w:val="single"/>
        </w:rPr>
        <w:t>789122</w:t>
      </w:r>
    </w:p>
    <w:p>
      <w:r>
        <w:t>@USER Better than what? Truth? Politicians have never been good at that. My America is better than Flake.</w:t>
      </w:r>
    </w:p>
    <w:p>
      <w:r>
        <w:rPr>
          <w:b/>
          <w:u w:val="single"/>
        </w:rPr>
        <w:t>789123</w:t>
      </w:r>
    </w:p>
    <w:p>
      <w:r>
        <w:t>@USER @USER You are so close.</w:t>
      </w:r>
    </w:p>
    <w:p>
      <w:r>
        <w:rPr>
          <w:b/>
          <w:u w:val="single"/>
        </w:rPr>
        <w:t>789124</w:t>
      </w:r>
    </w:p>
    <w:p>
      <w:r>
        <w:t>@USER Approve on how to throw a fit get loud swing your arms around to try and get your way....</w:t>
      </w:r>
    </w:p>
    <w:p>
      <w:r>
        <w:rPr>
          <w:b/>
          <w:u w:val="single"/>
        </w:rPr>
        <w:t>789125</w:t>
      </w:r>
    </w:p>
    <w:p>
      <w:r>
        <w:t>@USER @USER @USER @USER @USER @USER @USER UNDERSTOOD, Sir! Like on the morn of 11/08/16, Nation HUNKERED DOWN 2 cont. 2 help #MAGA, in UR God given STABLE GENIUS wrds:Till The Bitter End"... God speed Tziyon, Shalom! Con musica, Lucho, Latin Jazz Voc.&amp;amp;Comp."</w:t>
      </w:r>
    </w:p>
    <w:p>
      <w:r>
        <w:rPr>
          <w:b/>
          <w:u w:val="single"/>
        </w:rPr>
        <w:t>789126</w:t>
      </w:r>
    </w:p>
    <w:p>
      <w:r>
        <w:t>@USER @USER and that is why he is trying to end Obamacare so that only a priveledged few can benifit.  But his tax cuts are killing us anyway. URL</w:t>
      </w:r>
    </w:p>
    <w:p>
      <w:r>
        <w:rPr>
          <w:b/>
          <w:u w:val="single"/>
        </w:rPr>
        <w:t>789127</w:t>
      </w:r>
    </w:p>
    <w:p>
      <w:r>
        <w:t>@USER Goodell and my Lions both suck</w:t>
      </w:r>
    </w:p>
    <w:p>
      <w:r>
        <w:rPr>
          <w:b/>
          <w:u w:val="single"/>
        </w:rPr>
        <w:t>789128</w:t>
      </w:r>
    </w:p>
    <w:p>
      <w:r>
        <w:t>@USER You are low class asshole. You wear your suits and talk about the 1% or call us deplorable all while you sit behind your antifa and hate filled lying son of a bitch party and call yourself honorable. At least my pappy would be proud of me for being a man and standing true.</w:t>
      </w:r>
    </w:p>
    <w:p>
      <w:r>
        <w:rPr>
          <w:b/>
          <w:u w:val="single"/>
        </w:rPr>
        <w:t>789129</w:t>
      </w:r>
    </w:p>
    <w:p>
      <w:r>
        <w:t>@USER Irish Bad Bitch</w:t>
      </w:r>
    </w:p>
    <w:p>
      <w:r>
        <w:rPr>
          <w:b/>
          <w:u w:val="single"/>
        </w:rPr>
        <w:t>789130</w:t>
      </w:r>
    </w:p>
    <w:p>
      <w:r>
        <w:t>@USER @USER @USER @USER @USER He is a disgrace</w:t>
      </w:r>
    </w:p>
    <w:p>
      <w:r>
        <w:rPr>
          <w:b/>
          <w:u w:val="single"/>
        </w:rPr>
        <w:t>789131</w:t>
      </w:r>
    </w:p>
    <w:p>
      <w:r>
        <w:t>@USER She is not a cheater. That chair ump robbed her.</w:t>
      </w:r>
    </w:p>
    <w:p>
      <w:r>
        <w:rPr>
          <w:b/>
          <w:u w:val="single"/>
        </w:rPr>
        <w:t>789132</w:t>
      </w:r>
    </w:p>
    <w:p>
      <w:r>
        <w:t>@USER Hint Call 1 800THEWHITEHOUSE</w:t>
      </w:r>
    </w:p>
    <w:p>
      <w:r>
        <w:rPr>
          <w:b/>
          <w:u w:val="single"/>
        </w:rPr>
        <w:t>789133</w:t>
      </w:r>
    </w:p>
    <w:p>
      <w:r>
        <w:t>@USER your @USER app is down / sucks</w:t>
      </w:r>
    </w:p>
    <w:p>
      <w:r>
        <w:rPr>
          <w:b/>
          <w:u w:val="single"/>
        </w:rPr>
        <w:t>789134</w:t>
      </w:r>
    </w:p>
    <w:p>
      <w:r>
        <w:t>@USER I feel you dude it Fucking sucks</w:t>
      </w:r>
    </w:p>
    <w:p>
      <w:r>
        <w:rPr>
          <w:b/>
          <w:u w:val="single"/>
        </w:rPr>
        <w:t>789135</w:t>
      </w:r>
    </w:p>
    <w:p>
      <w:r>
        <w:t>@USER By the looks of her face you can tell where they're pulling the numbers from</w:t>
      </w:r>
    </w:p>
    <w:p>
      <w:r>
        <w:rPr>
          <w:b/>
          <w:u w:val="single"/>
        </w:rPr>
        <w:t>789136</w:t>
      </w:r>
    </w:p>
    <w:p>
      <w:r>
        <w:t>@USER I don't know what you are trying to say with that ahah</w:t>
      </w:r>
    </w:p>
    <w:p>
      <w:r>
        <w:rPr>
          <w:b/>
          <w:u w:val="single"/>
        </w:rPr>
        <w:t>789137</w:t>
      </w:r>
    </w:p>
    <w:p>
      <w:r>
        <w:t>@USER @USER Feinstein wanted to delay until after the midterms.  Hopefully the RED wave will wash her into the Atlantic. #MAGA</w:t>
      </w:r>
    </w:p>
    <w:p>
      <w:r>
        <w:rPr>
          <w:b/>
          <w:u w:val="single"/>
        </w:rPr>
        <w:t>789138</w:t>
      </w:r>
    </w:p>
    <w:p>
      <w:r>
        <w:t>@USER @USER Maybe I'm wrong, but didn't you take an oath to preserve and uphold the constitution?   Take your people control (it's not gun control) and gtfo with your crazy.   Steve Willeford says hi". Don't know the name? Perhaps Google it and realize how stupid you are."</w:t>
      </w:r>
    </w:p>
    <w:p>
      <w:r>
        <w:rPr>
          <w:b/>
          <w:u w:val="single"/>
        </w:rPr>
        <w:t>789139</w:t>
      </w:r>
    </w:p>
    <w:p>
      <w:r>
        <w:t>@USER @USER @USER @USER Please don’t confuse liberals with facts🤣🤣🤣🤣</w:t>
      </w:r>
    </w:p>
    <w:p>
      <w:r>
        <w:rPr>
          <w:b/>
          <w:u w:val="single"/>
        </w:rPr>
        <w:t>789140</w:t>
      </w:r>
    </w:p>
    <w:p>
      <w:r>
        <w:t>@USER Eric Holder should step away from the microphone.</w:t>
      </w:r>
    </w:p>
    <w:p>
      <w:r>
        <w:rPr>
          <w:b/>
          <w:u w:val="single"/>
        </w:rPr>
        <w:t>789141</w:t>
      </w:r>
    </w:p>
    <w:p>
      <w:r>
        <w:t>@USER @USER was funny. That was when he wasn’t a puppet. Haven’t watched in over a year.</w:t>
      </w:r>
    </w:p>
    <w:p>
      <w:r>
        <w:rPr>
          <w:b/>
          <w:u w:val="single"/>
        </w:rPr>
        <w:t>789142</w:t>
      </w:r>
    </w:p>
    <w:p>
      <w:r>
        <w:t>@USER @USER What Williams d was take away the attn from a tennis player who won &amp;amp; should have been in spotlight &amp;amp; not Williams.</w:t>
      </w:r>
    </w:p>
    <w:p>
      <w:r>
        <w:rPr>
          <w:b/>
          <w:u w:val="single"/>
        </w:rPr>
        <w:t>789143</w:t>
      </w:r>
    </w:p>
    <w:p>
      <w:r>
        <w:t>@USER @USER i dont think moral psychology can fix the core problem. and using the David Brooks model to pander to the right wont fool them for long. URL i think the right embracing fascism to survive is a very real possibility</w:t>
      </w:r>
    </w:p>
    <w:p>
      <w:r>
        <w:rPr>
          <w:b/>
          <w:u w:val="single"/>
        </w:rPr>
        <w:t>789144</w:t>
      </w:r>
    </w:p>
    <w:p>
      <w:r>
        <w:t>@USER She is a war criminal. By the Nuremberg standard Clinton and every other SoS and Pres should be behind bars.</w:t>
      </w:r>
    </w:p>
    <w:p>
      <w:r>
        <w:rPr>
          <w:b/>
          <w:u w:val="single"/>
        </w:rPr>
        <w:t>789145</w:t>
      </w:r>
    </w:p>
    <w:p>
      <w:r>
        <w:t>@USER What I'm saying MGK is claiming he is the modern best but his stuff now isn't what Ems was 10 years ago</w:t>
      </w:r>
    </w:p>
    <w:p>
      <w:r>
        <w:rPr>
          <w:b/>
          <w:u w:val="single"/>
        </w:rPr>
        <w:t>789146</w:t>
      </w:r>
    </w:p>
    <w:p>
      <w:r>
        <w:t>@USER lemme rap on that shit. I'll do a video floatin downstream in a coffin like in horrorland lol</w:t>
      </w:r>
    </w:p>
    <w:p>
      <w:r>
        <w:rPr>
          <w:b/>
          <w:u w:val="single"/>
        </w:rPr>
        <w:t>789147</w:t>
      </w:r>
    </w:p>
    <w:p>
      <w:r>
        <w:t>@USER Madam will never respond. She is among those who see nothing good about PMB and his administration. It sucks.</w:t>
      </w:r>
    </w:p>
    <w:p>
      <w:r>
        <w:rPr>
          <w:b/>
          <w:u w:val="single"/>
        </w:rPr>
        <w:t>789148</w:t>
      </w:r>
    </w:p>
    <w:p>
      <w:r>
        <w:t>@USER Nobody is addressing the cow in the room. Not even when Florence is still doing her thing. It's like after a mass shooting and it's the wrong time to talk about gun control. @USER</w:t>
      </w:r>
    </w:p>
    <w:p>
      <w:r>
        <w:rPr>
          <w:b/>
          <w:u w:val="single"/>
        </w:rPr>
        <w:t>789149</w:t>
      </w:r>
    </w:p>
    <w:p>
      <w:r>
        <w:t>@USER @USER Leave it to me please. I know he is your son but I am his awesome aunt.</w:t>
      </w:r>
    </w:p>
    <w:p>
      <w:r>
        <w:rPr>
          <w:b/>
          <w:u w:val="single"/>
        </w:rPr>
        <w:t>789150</w:t>
      </w:r>
    </w:p>
    <w:p>
      <w:r>
        <w:t>@USER White Nationalist and Nazis arent the same. Also at this point I'd prefer nazis tbh</w:t>
      </w:r>
    </w:p>
    <w:p>
      <w:r>
        <w:rPr>
          <w:b/>
          <w:u w:val="single"/>
        </w:rPr>
        <w:t>789151</w:t>
      </w:r>
    </w:p>
    <w:p>
      <w:r>
        <w:t>@USER you are a racist fake site of fake profiles with fake pictures of scammers who block you. also you delete accounts for no reason and block emails for customer service. same fake people on by the hour. all date sites are fake who create the profiles themselves.</w:t>
      </w:r>
    </w:p>
    <w:p>
      <w:r>
        <w:rPr>
          <w:b/>
          <w:u w:val="single"/>
        </w:rPr>
        <w:t>789152</w:t>
      </w:r>
    </w:p>
    <w:p>
      <w:r>
        <w:t>@USER @USER Thank u..</w:t>
      </w:r>
    </w:p>
    <w:p>
      <w:r>
        <w:rPr>
          <w:b/>
          <w:u w:val="single"/>
        </w:rPr>
        <w:t>789153</w:t>
      </w:r>
    </w:p>
    <w:p>
      <w:r>
        <w:t>The #Left thanks to #LisaPage is realizing that the #MuellerInvestigation is doomed but that’s not news to us. ANY investigation of an innocent person is doomed from the start. #maga</w:t>
      </w:r>
    </w:p>
    <w:p>
      <w:r>
        <w:rPr>
          <w:b/>
          <w:u w:val="single"/>
        </w:rPr>
        <w:t>789154</w:t>
      </w:r>
    </w:p>
    <w:p>
      <w:r>
        <w:t>@USER @USER Gun control is not the answer.</w:t>
      </w:r>
    </w:p>
    <w:p>
      <w:r>
        <w:rPr>
          <w:b/>
          <w:u w:val="single"/>
        </w:rPr>
        <w:t>789155</w:t>
      </w:r>
    </w:p>
    <w:p>
      <w:r>
        <w:t>@USER @USER @USER The reason I ask is because  most liberals R totally oblivious to good things he's done.They often R so clueless they can't even name 1 thing.  They just repeat what they hear from programs like The View &amp;amp; liberal media.They haven't even researched or have a thought of their own.</w:t>
      </w:r>
    </w:p>
    <w:p>
      <w:r>
        <w:rPr>
          <w:b/>
          <w:u w:val="single"/>
        </w:rPr>
        <w:t>789156</w:t>
      </w:r>
    </w:p>
    <w:p>
      <w:r>
        <w:t>@USER Can you blame her for not having her life destroyed by Trump and his cult her children the FBI should do the investigation he is going Federal FBI must be afraid of Trump might get hit by a bus Trump has a book of the ugliest names u can call someone like lying Trumpstard URL</w:t>
      </w:r>
    </w:p>
    <w:p>
      <w:r>
        <w:rPr>
          <w:b/>
          <w:u w:val="single"/>
        </w:rPr>
        <w:t>789157</w:t>
      </w:r>
    </w:p>
    <w:p>
      <w:r>
        <w:t>@USER #1standLast I believe @USER just asked Vontae Davis if he is going to play another game this season.   URL via @USER</w:t>
      </w:r>
    </w:p>
    <w:p>
      <w:r>
        <w:rPr>
          <w:b/>
          <w:u w:val="single"/>
        </w:rPr>
        <w:t>789158</w:t>
      </w:r>
    </w:p>
    <w:p>
      <w:r>
        <w:t>@USER just sitting on the bus listening to the most sensible thing and I'm trying not to tear up I miss your father so much and it hurts to watch and listen to him I wish he was here but I know for a fact he is with all of us and he will always forever be the best</w:t>
      </w:r>
    </w:p>
    <w:p>
      <w:r>
        <w:rPr>
          <w:b/>
          <w:u w:val="single"/>
        </w:rPr>
        <w:t>789159</w:t>
      </w:r>
    </w:p>
    <w:p>
      <w:r>
        <w:t>@USER I can’t understand why anyone won’t want to see these docs in open light. You liberals think the Russian investigations is the big deal. As a American I truly believe the subversion of a elected president by our Justice department and the FBI is far worse for our Country.</w:t>
      </w:r>
    </w:p>
    <w:p>
      <w:r>
        <w:rPr>
          <w:b/>
          <w:u w:val="single"/>
        </w:rPr>
        <w:t>789160</w:t>
      </w:r>
    </w:p>
    <w:p>
      <w:r>
        <w:t>@USER @USER @USER @USER @USER @USER @USER @USER @USER @USER @USER @USER @USER @USER @USER @USER @USER Like a gazelle fleeing an antifa mob?</w:t>
      </w:r>
    </w:p>
    <w:p>
      <w:r>
        <w:rPr>
          <w:b/>
          <w:u w:val="single"/>
        </w:rPr>
        <w:t>789161</w:t>
      </w:r>
    </w:p>
    <w:p>
      <w:r>
        <w:t>@USER I hope so. That Tana girl fucks anything lol</w:t>
      </w:r>
    </w:p>
    <w:p>
      <w:r>
        <w:rPr>
          <w:b/>
          <w:u w:val="single"/>
        </w:rPr>
        <w:t>789162</w:t>
      </w:r>
    </w:p>
    <w:p>
      <w:r>
        <w:t>@USER @USER @USER @USER @USER Thank God they ban conservatives on social media.</w:t>
      </w:r>
    </w:p>
    <w:p>
      <w:r>
        <w:rPr>
          <w:b/>
          <w:u w:val="single"/>
        </w:rPr>
        <w:t>789163</w:t>
      </w:r>
    </w:p>
    <w:p>
      <w:r>
        <w:t>@USER @USER @USER Because neither have shown anything to suggest they are worthy replacements. In Tevagas case he is an undersized lock with poor dummy half service who severely hurts team go-forward and Roache has not strung any number of games together without injury. Pay Luke.</w:t>
      </w:r>
    </w:p>
    <w:p>
      <w:r>
        <w:rPr>
          <w:b/>
          <w:u w:val="single"/>
        </w:rPr>
        <w:t>789164</w:t>
      </w:r>
    </w:p>
    <w:p>
      <w:r>
        <w:t>@USER Love how fat they all are while chowing down on cake and cookies. That's the future liberals want.</w:t>
      </w:r>
    </w:p>
    <w:p>
      <w:r>
        <w:rPr>
          <w:b/>
          <w:u w:val="single"/>
        </w:rPr>
        <w:t>789165</w:t>
      </w:r>
    </w:p>
    <w:p>
      <w:r>
        <w:t>@USER Surprised because they look like females in Antifa.</w:t>
      </w:r>
    </w:p>
    <w:p>
      <w:r>
        <w:rPr>
          <w:b/>
          <w:u w:val="single"/>
        </w:rPr>
        <w:t>789166</w:t>
      </w:r>
    </w:p>
    <w:p>
      <w:r>
        <w:t>Ain't it fun when a manager has a stick up his ass that would make a redwood self-conscious about its size?</w:t>
      </w:r>
    </w:p>
    <w:p>
      <w:r>
        <w:rPr>
          <w:b/>
          <w:u w:val="single"/>
        </w:rPr>
        <w:t>789167</w:t>
      </w:r>
    </w:p>
    <w:p>
      <w:r>
        <w:t>@USER @USER CA has inadequate gun control.</w:t>
      </w:r>
    </w:p>
    <w:p>
      <w:r>
        <w:rPr>
          <w:b/>
          <w:u w:val="single"/>
        </w:rPr>
        <w:t>789168</w:t>
      </w:r>
    </w:p>
    <w:p>
      <w:r>
        <w:t>@USER This is so entertaining. Nobody has thought about Montel in years... and you are picking a fight with him. This is incredible. Such a feeble mind you have.</w:t>
      </w:r>
    </w:p>
    <w:p>
      <w:r>
        <w:rPr>
          <w:b/>
          <w:u w:val="single"/>
        </w:rPr>
        <w:t>789169</w:t>
      </w:r>
    </w:p>
    <w:p>
      <w:r>
        <w:t>@USER They could literally give two fucks af 😂 like ummm okay thanks 😂</w:t>
      </w:r>
    </w:p>
    <w:p>
      <w:r>
        <w:rPr>
          <w:b/>
          <w:u w:val="single"/>
        </w:rPr>
        <w:t>789170</w:t>
      </w:r>
    </w:p>
    <w:p>
      <w:r>
        <w:t>@USER @USER @USER @USER @USER @USER @USER @USER @USER @USER He's not wrong!</w:t>
      </w:r>
    </w:p>
    <w:p>
      <w:r>
        <w:rPr>
          <w:b/>
          <w:u w:val="single"/>
        </w:rPr>
        <w:t>789171</w:t>
      </w:r>
    </w:p>
    <w:p>
      <w:r>
        <w:t>@USER Can we have a discussion about sensible gun control laws? I'm interested in having a discussion about sensible gun control laws.   Hello?  Hello?  Is this thing on?</w:t>
      </w:r>
    </w:p>
    <w:p>
      <w:r>
        <w:rPr>
          <w:b/>
          <w:u w:val="single"/>
        </w:rPr>
        <w:t>789172</w:t>
      </w:r>
    </w:p>
    <w:p>
      <w:r>
        <w:t>@USER @USER @USER I want gun control as a student but as a person of color i have to keep myself armed i will be taking gun lessons away from the nra because i know how despicable and evil they are. I wish there was a simple answer to guns. Gun control doesn’t work when we are a checker board.</w:t>
      </w:r>
    </w:p>
    <w:p>
      <w:r>
        <w:rPr>
          <w:b/>
          <w:u w:val="single"/>
        </w:rPr>
        <w:t>789173</w:t>
      </w:r>
    </w:p>
    <w:p>
      <w:r>
        <w:t>@USER @USER @USER @USER What I  saw him do in TC show was nothing short of amazing!  He is willing to take the fight to them &amp;amp; not allow them over power the conversation.  That's why TC said SLOW DOWN!!</w:t>
      </w:r>
    </w:p>
    <w:p>
      <w:r>
        <w:rPr>
          <w:b/>
          <w:u w:val="single"/>
        </w:rPr>
        <w:t>789174</w:t>
      </w:r>
    </w:p>
    <w:p>
      <w:r>
        <w:t>@USER Dream on!</w:t>
      </w:r>
    </w:p>
    <w:p>
      <w:r>
        <w:rPr>
          <w:b/>
          <w:u w:val="single"/>
        </w:rPr>
        <w:t>789175</w:t>
      </w:r>
    </w:p>
    <w:p>
      <w:r>
        <w:t>@USER @USER @USER @USER @USER @USER @USER @USER @USER Their old slogan was Make a Run For the Border". Doesn't get more #antifa than that, comrade."</w:t>
      </w:r>
    </w:p>
    <w:p>
      <w:r>
        <w:rPr>
          <w:b/>
          <w:u w:val="single"/>
        </w:rPr>
        <w:t>789176</w:t>
      </w:r>
    </w:p>
    <w:p>
      <w:r>
        <w:t>@USER Fuck yeah !!!! Go you !!!</w:t>
      </w:r>
    </w:p>
    <w:p>
      <w:r>
        <w:rPr>
          <w:b/>
          <w:u w:val="single"/>
        </w:rPr>
        <w:t>789177</w:t>
      </w:r>
    </w:p>
    <w:p>
      <w:r>
        <w:t>@USER She is ordinary I didn't watch it Cannot stand her BTW m8 What did she do this time</w:t>
      </w:r>
    </w:p>
    <w:p>
      <w:r>
        <w:rPr>
          <w:b/>
          <w:u w:val="single"/>
        </w:rPr>
        <w:t>789178</w:t>
      </w:r>
    </w:p>
    <w:p>
      <w:r>
        <w:t>@USER And trending is the comment “can we start with Rosie”</w:t>
      </w:r>
    </w:p>
    <w:p>
      <w:r>
        <w:rPr>
          <w:b/>
          <w:u w:val="single"/>
        </w:rPr>
        <w:t>789179</w:t>
      </w:r>
    </w:p>
    <w:p>
      <w:r>
        <w:t>@USER @USER Agreed. Iowa State was able to get to him a few times just after he released it. I tend to think he is more durable than most though.</w:t>
      </w:r>
    </w:p>
    <w:p>
      <w:r>
        <w:rPr>
          <w:b/>
          <w:u w:val="single"/>
        </w:rPr>
        <w:t>789180</w:t>
      </w:r>
    </w:p>
    <w:p>
      <w:r>
        <w:t>@USER @USER @USER @USER is not a difficult woman she is a far left leaning bitch. She has no place in unbiased commentary on any platform. Get rid of her.</w:t>
      </w:r>
    </w:p>
    <w:p>
      <w:r>
        <w:rPr>
          <w:b/>
          <w:u w:val="single"/>
        </w:rPr>
        <w:t>789181</w:t>
      </w:r>
    </w:p>
    <w:p>
      <w:r>
        <w:t>@USER There are reports Cuomo reached deep into his campaign war chest." He is definitely spending a lot more this time around. $7.5 million in August on tv ads alone. Nixon spent just over $606,000 during the same period. Turn out seems like it'll be higher than usual. Another sign"</w:t>
      </w:r>
    </w:p>
    <w:p>
      <w:r>
        <w:rPr>
          <w:b/>
          <w:u w:val="single"/>
        </w:rPr>
        <w:t>789182</w:t>
      </w:r>
    </w:p>
    <w:p>
      <w:r>
        <w:t>@USER Antifa is Israel's thug squad in America</w:t>
      </w:r>
    </w:p>
    <w:p>
      <w:r>
        <w:rPr>
          <w:b/>
          <w:u w:val="single"/>
        </w:rPr>
        <w:t>789183</w:t>
      </w:r>
    </w:p>
    <w:p>
      <w:r>
        <w:t>@USER Why do all liberals look like they're eating sour grapes??</w:t>
      </w:r>
    </w:p>
    <w:p>
      <w:r>
        <w:rPr>
          <w:b/>
          <w:u w:val="single"/>
        </w:rPr>
        <w:t>789184</w:t>
      </w:r>
    </w:p>
    <w:p>
      <w:r>
        <w:t>@USER @USER The point being made is that the support comes from the right of the party - it’s relevant because it gives clarity to the offering made to the good people of London - they now know a @USER vote is like voting for Marine Le Pen. You’re welcome.</w:t>
      </w:r>
    </w:p>
    <w:p>
      <w:r>
        <w:rPr>
          <w:b/>
          <w:u w:val="single"/>
        </w:rPr>
        <w:t>789185</w:t>
      </w:r>
    </w:p>
    <w:p>
      <w:r>
        <w:t>@USER But he is back on the weed.</w:t>
      </w:r>
    </w:p>
    <w:p>
      <w:r>
        <w:rPr>
          <w:b/>
          <w:u w:val="single"/>
        </w:rPr>
        <w:t>789186</w:t>
      </w:r>
    </w:p>
    <w:p>
      <w:r>
        <w:t>@USER @USER @USER @USER @USER True...where was Captain Bonepurs Pussygrabber?</w:t>
      </w:r>
    </w:p>
    <w:p>
      <w:r>
        <w:rPr>
          <w:b/>
          <w:u w:val="single"/>
        </w:rPr>
        <w:t>789187</w:t>
      </w:r>
    </w:p>
    <w:p>
      <w:r>
        <w:t>@USER Yes she is...</w:t>
      </w:r>
    </w:p>
    <w:p>
      <w:r>
        <w:rPr>
          <w:b/>
          <w:u w:val="single"/>
        </w:rPr>
        <w:t>789188</w:t>
      </w:r>
    </w:p>
    <w:p>
      <w:r>
        <w:t>1. 2 protect Trumpie. 2. 2 increase presidential powers. 3. 2 kill Roe v. Wade. 4. 2 limit voting rights. 5. 2 weaken gun control. 6. 2 deal with religious liberty. Congress is not an august body. They lost that moniker when they went whole hog 4 Trumpism. URL</w:t>
      </w:r>
    </w:p>
    <w:p>
      <w:r>
        <w:rPr>
          <w:b/>
          <w:u w:val="single"/>
        </w:rPr>
        <w:t>789189</w:t>
      </w:r>
    </w:p>
    <w:p>
      <w:r>
        <w:t>#WillieNelson LAUGHS AT #MAGA CONSERVATIVES on #TheView for suddenly being outraged by his support of #Democrats   #MOG #MAGA URL</w:t>
      </w:r>
    </w:p>
    <w:p>
      <w:r>
        <w:rPr>
          <w:b/>
          <w:u w:val="single"/>
        </w:rPr>
        <w:t>789190</w:t>
      </w:r>
    </w:p>
    <w:p>
      <w:r>
        <w:t>@USER That’s because he is a Quack</w:t>
      </w:r>
    </w:p>
    <w:p>
      <w:r>
        <w:rPr>
          <w:b/>
          <w:u w:val="single"/>
        </w:rPr>
        <w:t>789191</w:t>
      </w:r>
    </w:p>
    <w:p>
      <w:r>
        <w:t>@USER @USER @USER What exactly do you call gun control?</w:t>
      </w:r>
    </w:p>
    <w:p>
      <w:r>
        <w:rPr>
          <w:b/>
          <w:u w:val="single"/>
        </w:rPr>
        <w:t>789192</w:t>
      </w:r>
    </w:p>
    <w:p>
      <w:r>
        <w:t>@USER Between that and antifa claiming territory" like a gang and beating up that vet, the American left just can't stop shooting itself in the foot"</w:t>
      </w:r>
    </w:p>
    <w:p>
      <w:r>
        <w:rPr>
          <w:b/>
          <w:u w:val="single"/>
        </w:rPr>
        <w:t>789193</w:t>
      </w:r>
    </w:p>
    <w:p>
      <w:r>
        <w:t>@USER #Republicans love to say it's too early to talk" about common sense gun control after these events - what they really want is people to forget and amnesia to kick in so they can ignore doing their jobs which is to protect the public  Gun control works and R's just procrastinate"</w:t>
      </w:r>
    </w:p>
    <w:p>
      <w:r>
        <w:rPr>
          <w:b/>
          <w:u w:val="single"/>
        </w:rPr>
        <w:t>789194</w:t>
      </w:r>
    </w:p>
    <w:p>
      <w:r>
        <w:t>@USER @USER Ramos sounds like a shitty ump</w:t>
      </w:r>
    </w:p>
    <w:p>
      <w:r>
        <w:rPr>
          <w:b/>
          <w:u w:val="single"/>
        </w:rPr>
        <w:t>789195</w:t>
      </w:r>
    </w:p>
    <w:p>
      <w:r>
        <w:t>@USER @USER Well they will start banishing all acct's for promoting URL FB gave @USER Brandon a 30 day z-jail time. I'm sure tomorrow Apple/Jacks will do it too. Let's all just do it and see how many conservatives &amp;amp; #WalkAwayMarch er's they shut down.poof FB begone</w:t>
      </w:r>
    </w:p>
    <w:p>
      <w:r>
        <w:rPr>
          <w:b/>
          <w:u w:val="single"/>
        </w:rPr>
        <w:t>789196</w:t>
      </w:r>
    </w:p>
    <w:p>
      <w:r>
        <w:t>@USER @USER Oh shit u went there 🤣🤣🤣</w:t>
      </w:r>
    </w:p>
    <w:p>
      <w:r>
        <w:rPr>
          <w:b/>
          <w:u w:val="single"/>
        </w:rPr>
        <w:t>789197</w:t>
      </w:r>
    </w:p>
    <w:p>
      <w:r>
        <w:t>@USER Disgusting!</w:t>
      </w:r>
    </w:p>
    <w:p>
      <w:r>
        <w:rPr>
          <w:b/>
          <w:u w:val="single"/>
        </w:rPr>
        <w:t>789198</w:t>
      </w:r>
    </w:p>
    <w:p>
      <w:r>
        <w:t>@USER For me superman has to be morally superior no matter what (excluding maybe the love interest 😂).. he is the pure good" and "nice" yet still superior... I didn't see that. 🤷🏼‍♀️ it disappointed me. 😭"</w:t>
      </w:r>
    </w:p>
    <w:p>
      <w:r>
        <w:rPr>
          <w:b/>
          <w:u w:val="single"/>
        </w:rPr>
        <w:t>789199</w:t>
      </w:r>
    </w:p>
    <w:p>
      <w:r>
        <w:t>@USER Can't take what they dish out? Joe you are a snake that should be hung by the neck on a live cnn feed.</w:t>
      </w:r>
    </w:p>
    <w:p>
      <w:r>
        <w:rPr>
          <w:b/>
          <w:u w:val="single"/>
        </w:rPr>
        <w:t>789200</w:t>
      </w:r>
    </w:p>
    <w:p>
      <w:r>
        <w:t>@USER @USER @USER @USER @USER @USER Talks about the idea of Anonymous" then turns it into "in general it's about bla bla bla" because when it comes to you and your buddies making no profit doesn't apply?  Then claims he "fought against Antifa" yet now supports it.  What a fucking joke."</w:t>
      </w:r>
    </w:p>
    <w:p>
      <w:r>
        <w:rPr>
          <w:b/>
          <w:u w:val="single"/>
        </w:rPr>
        <w:t>789201</w:t>
      </w:r>
    </w:p>
    <w:p>
      <w:r>
        <w:t>@USER @USER We should meet her face to face! She won't be speaking like that much longer. She is a horrid person! Somebody will teach her that you reap what you sow. She will find out the hard way. She is just UGLY inside!!! FUBAR!</w:t>
      </w:r>
    </w:p>
    <w:p>
      <w:r>
        <w:rPr>
          <w:b/>
          <w:u w:val="single"/>
        </w:rPr>
        <w:t>789202</w:t>
      </w:r>
    </w:p>
    <w:p>
      <w:r>
        <w:t>@USER @USER Mob mentality...</w:t>
      </w:r>
    </w:p>
    <w:p>
      <w:r>
        <w:rPr>
          <w:b/>
          <w:u w:val="single"/>
        </w:rPr>
        <w:t>789203</w:t>
      </w:r>
    </w:p>
    <w:p>
      <w:r>
        <w:t>@USER Oh I love this so much and had no idea your daughter and family had been through the struggle of childhood leukemia. So happy to hear she is a healthy strong college athlete! Much love to you and yours... ❤️💪🏻❤️</w:t>
      </w:r>
    </w:p>
    <w:p>
      <w:r>
        <w:rPr>
          <w:b/>
          <w:u w:val="single"/>
        </w:rPr>
        <w:t>789204</w:t>
      </w:r>
    </w:p>
    <w:p>
      <w:r>
        <w:t>@USER TBF, it's Nascar for liberals" is actually quite a good description."</w:t>
      </w:r>
    </w:p>
    <w:p>
      <w:r>
        <w:rPr>
          <w:b/>
          <w:u w:val="single"/>
        </w:rPr>
        <w:t>789205</w:t>
      </w:r>
    </w:p>
    <w:p>
      <w:r>
        <w:t>@USER @USER I will think it is significant they haven’t moved ahead. The difficulty is that liberals over shoot and become zealous in their environmental oversight.  This one seems legit.  The wild life and fishing people are opposed and I’m sure in Don Jrs ear.  And I want to go visit...</w:t>
      </w:r>
    </w:p>
    <w:p>
      <w:r>
        <w:rPr>
          <w:b/>
          <w:u w:val="single"/>
        </w:rPr>
        <w:t>789206</w:t>
      </w:r>
    </w:p>
    <w:p>
      <w:r>
        <w:t>@USER Bono can go away now the 90s are over you sick now</w:t>
      </w:r>
    </w:p>
    <w:p>
      <w:r>
        <w:rPr>
          <w:b/>
          <w:u w:val="single"/>
        </w:rPr>
        <w:t>789207</w:t>
      </w:r>
    </w:p>
    <w:p>
      <w:r>
        <w:t>@USER shhh. don't tell the liberals</w:t>
      </w:r>
    </w:p>
    <w:p>
      <w:r>
        <w:rPr>
          <w:b/>
          <w:u w:val="single"/>
        </w:rPr>
        <w:t>789208</w:t>
      </w:r>
    </w:p>
    <w:p>
      <w:r>
        <w:t>@USER Liberals live in fantasy land. URL</w:t>
      </w:r>
    </w:p>
    <w:p>
      <w:r>
        <w:rPr>
          <w:b/>
          <w:u w:val="single"/>
        </w:rPr>
        <w:t>789209</w:t>
      </w:r>
    </w:p>
    <w:p>
      <w:r>
        <w:t>&amp;gt;Thank you! You are also very pretty and kind URL</w:t>
      </w:r>
    </w:p>
    <w:p>
      <w:r>
        <w:rPr>
          <w:b/>
          <w:u w:val="single"/>
        </w:rPr>
        <w:t>789210</w:t>
      </w:r>
    </w:p>
    <w:p>
      <w:r>
        <w:t>@USER Go back to N. Vietnam.</w:t>
      </w:r>
    </w:p>
    <w:p>
      <w:r>
        <w:rPr>
          <w:b/>
          <w:u w:val="single"/>
        </w:rPr>
        <w:t>789211</w:t>
      </w:r>
    </w:p>
    <w:p>
      <w:r>
        <w:t>@USER Hell no#MAGA 🇺🇸🇺🇸🇺🇸🇺🇸</w:t>
      </w:r>
    </w:p>
    <w:p>
      <w:r>
        <w:rPr>
          <w:b/>
          <w:u w:val="single"/>
        </w:rPr>
        <w:t>789212</w:t>
      </w:r>
    </w:p>
    <w:p>
      <w:r>
        <w:t>@USER Really another one holy crap wow all brought to you by the Liberals.</w:t>
      </w:r>
    </w:p>
    <w:p>
      <w:r>
        <w:rPr>
          <w:b/>
          <w:u w:val="single"/>
        </w:rPr>
        <w:t>789213</w:t>
      </w:r>
    </w:p>
    <w:p>
      <w:r>
        <w:t>@USER Freaking casual fans say you are their favorite.</w:t>
      </w:r>
    </w:p>
    <w:p>
      <w:r>
        <w:rPr>
          <w:b/>
          <w:u w:val="single"/>
        </w:rPr>
        <w:t>789214</w:t>
      </w:r>
    </w:p>
    <w:p>
      <w:r>
        <w:t>@USER And you are a football fan too !</w:t>
      </w:r>
    </w:p>
    <w:p>
      <w:r>
        <w:rPr>
          <w:b/>
          <w:u w:val="single"/>
        </w:rPr>
        <w:t>789215</w:t>
      </w:r>
    </w:p>
    <w:p>
      <w:r>
        <w:t>@USER Europeans are morons for electing people like this</w:t>
      </w:r>
    </w:p>
    <w:p>
      <w:r>
        <w:rPr>
          <w:b/>
          <w:u w:val="single"/>
        </w:rPr>
        <w:t>789216</w:t>
      </w:r>
    </w:p>
    <w:p>
      <w:r>
        <w:t>#Release the Kraken!!  #WWG1WGA!! #MAGA!! URL</w:t>
      </w:r>
    </w:p>
    <w:p>
      <w:r>
        <w:rPr>
          <w:b/>
          <w:u w:val="single"/>
        </w:rPr>
        <w:t>789217</w:t>
      </w:r>
    </w:p>
    <w:p>
      <w:r>
        <w:t>@USER I hope so.  Liberals heads exploding is what I'm hoping for</w:t>
      </w:r>
    </w:p>
    <w:p>
      <w:r>
        <w:rPr>
          <w:b/>
          <w:u w:val="single"/>
        </w:rPr>
        <w:t>789218</w:t>
      </w:r>
    </w:p>
    <w:p>
      <w:r>
        <w:t>@USER It’s funny. You’re claiming gun control will help the US yet you’re apparently on the south side which has been deemed “chiraq” lol...Chicago has the strictest gun laws yet the highest gun violence.</w:t>
      </w:r>
    </w:p>
    <w:p>
      <w:r>
        <w:rPr>
          <w:b/>
          <w:u w:val="single"/>
        </w:rPr>
        <w:t>789219</w:t>
      </w:r>
    </w:p>
    <w:p>
      <w:r>
        <w:t>The “Law and Order” president really hates law enforcement! Lol #MAGA URL</w:t>
      </w:r>
    </w:p>
    <w:p>
      <w:r>
        <w:rPr>
          <w:b/>
          <w:u w:val="single"/>
        </w:rPr>
        <w:t>789220</w:t>
      </w:r>
    </w:p>
    <w:p>
      <w:r>
        <w:t>@USER Bitter Barack loves a free press as long as they were on his band wagon.</w:t>
      </w:r>
    </w:p>
    <w:p>
      <w:r>
        <w:rPr>
          <w:b/>
          <w:u w:val="single"/>
        </w:rPr>
        <w:t>789221</w:t>
      </w:r>
    </w:p>
    <w:p>
      <w:r>
        <w:t>@USER @USER @USER @USER @USER @USER @USER @USER @USER Dude your sister rocks and you should be ashamed never go against the family! it shows you are a little man.</w:t>
      </w:r>
    </w:p>
    <w:p>
      <w:r>
        <w:rPr>
          <w:b/>
          <w:u w:val="single"/>
        </w:rPr>
        <w:t>789222</w:t>
      </w:r>
    </w:p>
    <w:p>
      <w:r>
        <w:t>@USER @USER @USER I was going to ask the same thing.  Don't know who he is.</w:t>
      </w:r>
    </w:p>
    <w:p>
      <w:r>
        <w:rPr>
          <w:b/>
          <w:u w:val="single"/>
        </w:rPr>
        <w:t>789223</w:t>
      </w:r>
    </w:p>
    <w:p>
      <w:r>
        <w:t>Also I do not support antifa in any way. Using violence or intimidation for a political message is the definition of terrorism. Regardless of someone’s beliefs you should not incite violence on people over the belief and they should not do so over you.</w:t>
      </w:r>
    </w:p>
    <w:p>
      <w:r>
        <w:rPr>
          <w:b/>
          <w:u w:val="single"/>
        </w:rPr>
        <w:t>789224</w:t>
      </w:r>
    </w:p>
    <w:p>
      <w:r>
        <w:t>@USER Sweet Lawd she is beautiful</w:t>
      </w:r>
    </w:p>
    <w:p>
      <w:r>
        <w:rPr>
          <w:b/>
          <w:u w:val="single"/>
        </w:rPr>
        <w:t>789225</w:t>
      </w:r>
    </w:p>
    <w:p>
      <w:r>
        <w:t>@USER @USER @USER Hopefully conservatives will be welcomed in too.</w:t>
      </w:r>
    </w:p>
    <w:p>
      <w:r>
        <w:rPr>
          <w:b/>
          <w:u w:val="single"/>
        </w:rPr>
        <w:t>789226</w:t>
      </w:r>
    </w:p>
    <w:p>
      <w:r>
        <w:t>@USER If he survived he obviously doesnt know anything about gun control. Are we sure he is a lib?</w:t>
      </w:r>
    </w:p>
    <w:p>
      <w:r>
        <w:rPr>
          <w:b/>
          <w:u w:val="single"/>
        </w:rPr>
        <w:t>789227</w:t>
      </w:r>
    </w:p>
    <w:p>
      <w:r>
        <w:t>@USER What do you mean how Chelsea have kept Hazard? He is bloody one of Chelsea key player and best in the world right now. And one big club in Europe. What do you want more?</w:t>
      </w:r>
    </w:p>
    <w:p>
      <w:r>
        <w:rPr>
          <w:b/>
          <w:u w:val="single"/>
        </w:rPr>
        <w:t>789228</w:t>
      </w:r>
    </w:p>
    <w:p>
      <w:r>
        <w:t>@USER @USER Liberals defend Islam yet know little to nothing about the ideology. As a middle eastern Christian I pay close attention to what the Muslim people are up to.</w:t>
      </w:r>
    </w:p>
    <w:p>
      <w:r>
        <w:rPr>
          <w:b/>
          <w:u w:val="single"/>
        </w:rPr>
        <w:t>789229</w:t>
      </w:r>
    </w:p>
    <w:p>
      <w:r>
        <w:t>@USER @USER @USER @USER @USER I'am pretty sure for the 100th time I told you   ALL POLITICS TO THE SIDE  Not my fault Cale is a Sexual Predator and Jill committed Stolen Valor by stealing someone else Military Pictures saying it was her Son  I could care less if they are Antifa or Proud Boys who came and 1/2</w:t>
      </w:r>
    </w:p>
    <w:p>
      <w:r>
        <w:rPr>
          <w:b/>
          <w:u w:val="single"/>
        </w:rPr>
        <w:t>789230</w:t>
      </w:r>
    </w:p>
    <w:p>
      <w:r>
        <w:t>@USER And I meant gun control ! Lol and oops !</w:t>
      </w:r>
    </w:p>
    <w:p>
      <w:r>
        <w:rPr>
          <w:b/>
          <w:u w:val="single"/>
        </w:rPr>
        <w:t>789231</w:t>
      </w:r>
    </w:p>
    <w:p>
      <w:r>
        <w:t>@USER Congratulations @USER   for putting the NFL into the toilet.</w:t>
      </w:r>
    </w:p>
    <w:p>
      <w:r>
        <w:rPr>
          <w:b/>
          <w:u w:val="single"/>
        </w:rPr>
        <w:t>789232</w:t>
      </w:r>
    </w:p>
    <w:p>
      <w:r>
        <w:t>@USER She is a drama queen she pulled the feel sorry for me card too because she is now a  ‘working’ mom...give me a break</w:t>
      </w:r>
    </w:p>
    <w:p>
      <w:r>
        <w:rPr>
          <w:b/>
          <w:u w:val="single"/>
        </w:rPr>
        <w:t>789233</w:t>
      </w:r>
    </w:p>
    <w:p>
      <w:r>
        <w:t>@USER @USER @USER @USER @USER Chicago has strict gun control laws but the highest gun violence rate Detroit was owened by Unions and is now bankrupt Cali has the second highest welfare rate and is now the homeless capital of the developed world.</w:t>
      </w:r>
    </w:p>
    <w:p>
      <w:r>
        <w:rPr>
          <w:b/>
          <w:u w:val="single"/>
        </w:rPr>
        <w:t>789234</w:t>
      </w:r>
    </w:p>
    <w:p>
      <w:r>
        <w:t>@USER @USER You are 20X the trader I am lol I’m screwed but I have a tight stop. I’ll let it ride!</w:t>
      </w:r>
    </w:p>
    <w:p>
      <w:r>
        <w:rPr>
          <w:b/>
          <w:u w:val="single"/>
        </w:rPr>
        <w:t>789235</w:t>
      </w:r>
    </w:p>
    <w:p>
      <w:r>
        <w:t>@USER Gawd help us.</w:t>
      </w:r>
    </w:p>
    <w:p>
      <w:r>
        <w:rPr>
          <w:b/>
          <w:u w:val="single"/>
        </w:rPr>
        <w:t>789236</w:t>
      </w:r>
    </w:p>
    <w:p>
      <w:r>
        <w:t>@USER He's still around?</w:t>
      </w:r>
    </w:p>
    <w:p>
      <w:r>
        <w:rPr>
          <w:b/>
          <w:u w:val="single"/>
        </w:rPr>
        <w:t>789237</w:t>
      </w:r>
    </w:p>
    <w:p>
      <w:r>
        <w:t>60 and hopeful to someday meet a classy gal that I can talk to about MAGA and WWG1WGA!  Have yet to find!  Having way to much fun now not to share :-) URL</w:t>
      </w:r>
    </w:p>
    <w:p>
      <w:r>
        <w:rPr>
          <w:b/>
          <w:u w:val="single"/>
        </w:rPr>
        <w:t>789238</w:t>
      </w:r>
    </w:p>
    <w:p>
      <w:r>
        <w:t>@USER @USER @USER Antifa?  Lol. Really stretching there. Hee hee. He’s going down for obstruction of justice too.</w:t>
      </w:r>
    </w:p>
    <w:p>
      <w:r>
        <w:rPr>
          <w:b/>
          <w:u w:val="single"/>
        </w:rPr>
        <w:t>789239</w:t>
      </w:r>
    </w:p>
    <w:p>
      <w:r>
        <w:t>@USER Beto-I’m100%FundedByNYandHollywoodLeftistsButPretendingToBeATexan-O’Rourke. #KeepTexasRed</w:t>
      </w:r>
    </w:p>
    <w:p>
      <w:r>
        <w:rPr>
          <w:b/>
          <w:u w:val="single"/>
        </w:rPr>
        <w:t>789240</w:t>
      </w:r>
    </w:p>
    <w:p>
      <w:r>
        <w:t>@USER Time for Canadians to let all liberals if no Trade deal in two months no vote for any liberal MP! Make that our red line. It  makes NO sense Trump has been able to secure Trade Deals around the world but Canada! Obvious to anyone with a Brain failure is Trudeau! He has failed!</w:t>
      </w:r>
    </w:p>
    <w:p>
      <w:r>
        <w:rPr>
          <w:b/>
          <w:u w:val="single"/>
        </w:rPr>
        <w:t>789241</w:t>
      </w:r>
    </w:p>
    <w:p>
      <w:r>
        <w:t>7Y/O: do you think I could jump that?   *gestures to a dead raccoon on road*   Me: probably.   7Y/O successful jumps raccoon with her bike and I’m super happy that she is kind of dead inside like me.</w:t>
      </w:r>
    </w:p>
    <w:p>
      <w:r>
        <w:rPr>
          <w:b/>
          <w:u w:val="single"/>
        </w:rPr>
        <w:t>789242</w:t>
      </w:r>
    </w:p>
    <w:p>
      <w:r>
        <w:t>@USER Now that's what I call an Antifa Supersoldier</w:t>
      </w:r>
    </w:p>
    <w:p>
      <w:r>
        <w:rPr>
          <w:b/>
          <w:u w:val="single"/>
        </w:rPr>
        <w:t>789243</w:t>
      </w:r>
    </w:p>
    <w:p>
      <w:r>
        <w:t>@USER And I think Australia has  gun control and less firearm shootings.</w:t>
      </w:r>
    </w:p>
    <w:p>
      <w:r>
        <w:rPr>
          <w:b/>
          <w:u w:val="single"/>
        </w:rPr>
        <w:t>789244</w:t>
      </w:r>
    </w:p>
    <w:p>
      <w:r>
        <w:t>Ain’t missing shit 🤫🤑</w:t>
      </w:r>
    </w:p>
    <w:p>
      <w:r>
        <w:rPr>
          <w:b/>
          <w:u w:val="single"/>
        </w:rPr>
        <w:t>789245</w:t>
      </w:r>
    </w:p>
    <w:p>
      <w:r>
        <w:t>@USER @USER Capitalism has killed more than that since 2000</w:t>
      </w:r>
    </w:p>
    <w:p>
      <w:r>
        <w:rPr>
          <w:b/>
          <w:u w:val="single"/>
        </w:rPr>
        <w:t>789246</w:t>
      </w:r>
    </w:p>
    <w:p>
      <w:r>
        <w:t>@USER @USER @USER If you think billionaires are truly liberal than you are the fool. They are playing their part in public but if they were truly Liberals homelessness would end. You are being played like a fiddle</w:t>
      </w:r>
    </w:p>
    <w:p>
      <w:r>
        <w:rPr>
          <w:b/>
          <w:u w:val="single"/>
        </w:rPr>
        <w:t>789247</w:t>
      </w:r>
    </w:p>
    <w:p>
      <w:r>
        <w:t>@USER Thank you very much. She is a great performer Tottori prefectural residents take proud in.</w:t>
      </w:r>
    </w:p>
    <w:p>
      <w:r>
        <w:rPr>
          <w:b/>
          <w:u w:val="single"/>
        </w:rPr>
        <w:t>789248</w:t>
      </w:r>
    </w:p>
    <w:p>
      <w:r>
        <w:t>@USER @USER Man I’m glad I can make y’all’s day. I just be saying stupid shit on the fly. I ain’t trying I’m just dumb lmao URL</w:t>
      </w:r>
    </w:p>
    <w:p>
      <w:r>
        <w:rPr>
          <w:b/>
          <w:u w:val="single"/>
        </w:rPr>
        <w:t>789249</w:t>
      </w:r>
    </w:p>
    <w:p>
      <w:r>
        <w:t>@USER @USER Keith did you talk about ANTIFA &amp;amp; your support? URL</w:t>
      </w:r>
    </w:p>
    <w:p>
      <w:r>
        <w:rPr>
          <w:b/>
          <w:u w:val="single"/>
        </w:rPr>
        <w:t>789250</w:t>
      </w:r>
    </w:p>
    <w:p>
      <w:r>
        <w:t>@USER He is hurt and no one has checked on him!!!</w:t>
      </w:r>
    </w:p>
    <w:p>
      <w:r>
        <w:rPr>
          <w:b/>
          <w:u w:val="single"/>
        </w:rPr>
        <w:t>789251</w:t>
      </w:r>
    </w:p>
    <w:p>
      <w:r>
        <w:t>@USER She is gorgeous</w:t>
      </w:r>
    </w:p>
    <w:p>
      <w:r>
        <w:rPr>
          <w:b/>
          <w:u w:val="single"/>
        </w:rPr>
        <w:t>789252</w:t>
      </w:r>
    </w:p>
    <w:p>
      <w:r>
        <w:t>@USER @USER @USER @USER @USER I have listened to her before an have come to a conclusion.......SHE IS A TWIT....an NY TIMES doesn't  get any of my money....</w:t>
      </w:r>
    </w:p>
    <w:p>
      <w:r>
        <w:rPr>
          <w:b/>
          <w:u w:val="single"/>
        </w:rPr>
        <w:t>789253</w:t>
      </w:r>
    </w:p>
    <w:p>
      <w:r>
        <w:t>@USER @USER @USER Completely agree with this the conservative government has cut taxes for the lowest earners but by making tax fair has increased tax receipts  @USER</w:t>
      </w:r>
    </w:p>
    <w:p>
      <w:r>
        <w:rPr>
          <w:b/>
          <w:u w:val="single"/>
        </w:rPr>
        <w:t>789254</w:t>
      </w:r>
    </w:p>
    <w:p>
      <w:r>
        <w:t>@USER i like him he is cute</w:t>
      </w:r>
    </w:p>
    <w:p>
      <w:r>
        <w:rPr>
          <w:b/>
          <w:u w:val="single"/>
        </w:rPr>
        <w:t>789255</w:t>
      </w:r>
    </w:p>
    <w:p>
      <w:r>
        <w:t>@USER @USER @USER These guys are only known for diverting topics only. He is a pure sanghi. Let him bark.</w:t>
      </w:r>
    </w:p>
    <w:p>
      <w:r>
        <w:rPr>
          <w:b/>
          <w:u w:val="single"/>
        </w:rPr>
        <w:t>789256</w:t>
      </w:r>
    </w:p>
    <w:p>
      <w:r>
        <w:t>@USER As one Canadian....I would prefer he move somewhere else. Too many liberals up here already</w:t>
      </w:r>
    </w:p>
    <w:p>
      <w:r>
        <w:rPr>
          <w:b/>
          <w:u w:val="single"/>
        </w:rPr>
        <w:t>789257</w:t>
      </w:r>
    </w:p>
    <w:p>
      <w:r>
        <w:t>@USER She’s vile &amp;amp; hateful &amp;amp; just not funny. She needs to stay out of the news for the next 10 years until none of us remember how terrible a person she is...</w:t>
      </w:r>
    </w:p>
    <w:p>
      <w:r>
        <w:rPr>
          <w:b/>
          <w:u w:val="single"/>
        </w:rPr>
        <w:t>789258</w:t>
      </w:r>
    </w:p>
    <w:p>
      <w:r>
        <w:t>@USER The more this woman talks the more stupid she becomes. #TermLimits #Liberals</w:t>
      </w:r>
    </w:p>
    <w:p>
      <w:r>
        <w:rPr>
          <w:b/>
          <w:u w:val="single"/>
        </w:rPr>
        <w:t>789259</w:t>
      </w:r>
    </w:p>
    <w:p>
      <w:r>
        <w:t>@USER have you come across the wonderful @USER She is also doing great things for inclusion.</w:t>
      </w:r>
    </w:p>
    <w:p>
      <w:r>
        <w:rPr>
          <w:b/>
          <w:u w:val="single"/>
        </w:rPr>
        <w:t>789260</w:t>
      </w:r>
    </w:p>
    <w:p>
      <w:r>
        <w:t>@USER And Hillary won the 2016 election?</w:t>
      </w:r>
    </w:p>
    <w:p>
      <w:r>
        <w:rPr>
          <w:b/>
          <w:u w:val="single"/>
        </w:rPr>
        <w:t>789261</w:t>
      </w:r>
    </w:p>
    <w:p>
      <w:r>
        <w:t>@USER This is ridiculous...UNBELIEVABLE !!! So this fine young man is now dead because of a stupid reason .... come on !!!!! Gun control is the solution y'all so many innocent people got killed because of guns😡😡😡 This has to stop</w:t>
      </w:r>
    </w:p>
    <w:p>
      <w:r>
        <w:rPr>
          <w:b/>
          <w:u w:val="single"/>
        </w:rPr>
        <w:t>789262</w:t>
      </w:r>
    </w:p>
    <w:p>
      <w:r>
        <w:t>@USER @USER You liberals will never see him a genuine leader as you are trying to portrait him because he didn’t do struggle at all and has no qualifications but just son of AZ# ap wese to bahut ethics aur morality ko promote krty hn# ppp pe aa k sary liberals🤪</w:t>
      </w:r>
    </w:p>
    <w:p>
      <w:r>
        <w:rPr>
          <w:b/>
          <w:u w:val="single"/>
        </w:rPr>
        <w:t>789263</w:t>
      </w:r>
    </w:p>
    <w:p>
      <w:r>
        <w:t>Twitter CEO says conservatives ‘feel silenced’ at his heavily liberal company. I wonder why? Maybe because they are. We are given examples everyday on here that pretty much anything goes if you’re a liberal and not so much if your a conservative . #MAGA URL</w:t>
      </w:r>
    </w:p>
    <w:p>
      <w:r>
        <w:rPr>
          <w:b/>
          <w:u w:val="single"/>
        </w:rPr>
        <w:t>789264</w:t>
      </w:r>
    </w:p>
    <w:p>
      <w:r>
        <w:t>@USER Nope. I won’t trade him he is to much fun. Plus we can’t spell HOPE without him</w:t>
      </w:r>
    </w:p>
    <w:p>
      <w:r>
        <w:rPr>
          <w:b/>
          <w:u w:val="single"/>
        </w:rPr>
        <w:t>789265</w:t>
      </w:r>
    </w:p>
    <w:p>
      <w:r>
        <w:t>@USER do you have any other recourse? This is so wrong on so many levels. Can you sue them? I wish there was a way to reinforce your points on the mistreatment you have received. Liberals are full of hate and discontent and unfortunately there are more of them than us. Idiots. URL</w:t>
      </w:r>
    </w:p>
    <w:p>
      <w:r>
        <w:rPr>
          <w:b/>
          <w:u w:val="single"/>
        </w:rPr>
        <w:t>789266</w:t>
      </w:r>
    </w:p>
    <w:p>
      <w:r>
        <w:t>@USER Hollywood is packed with pedophiles</w:t>
      </w:r>
    </w:p>
    <w:p>
      <w:r>
        <w:rPr>
          <w:b/>
          <w:u w:val="single"/>
        </w:rPr>
        <w:t>789267</w:t>
      </w:r>
    </w:p>
    <w:p>
      <w:r>
        <w:t>@USER Exactly. She doesn't want to perjure herself since she is being nothing but a paid actress.</w:t>
      </w:r>
    </w:p>
    <w:p>
      <w:r>
        <w:rPr>
          <w:b/>
          <w:u w:val="single"/>
        </w:rPr>
        <w:t>789268</w:t>
      </w:r>
    </w:p>
    <w:p>
      <w:r>
        <w:t>@USER @USER Should have used a 44 magnum to make a real statement! And people like this teach our kids?</w:t>
      </w:r>
    </w:p>
    <w:p>
      <w:r>
        <w:rPr>
          <w:b/>
          <w:u w:val="single"/>
        </w:rPr>
        <w:t>789269</w:t>
      </w:r>
    </w:p>
    <w:p>
      <w:r>
        <w:t>@USER @USER @USER No, we Conservatives have NOT.  It's smoken' mirrors by Establishmnt Dems who are inbred, demon possessed &amp;amp; controlled by LUCIFER (father of lies") through Soros/Obama/Clinton ET AL @ this juncture in history.  #ReversePCism is KEY &amp;amp; rebuke them ALL in the name of Jesus!!! #KAG!"</w:t>
      </w:r>
    </w:p>
    <w:p>
      <w:r>
        <w:rPr>
          <w:b/>
          <w:u w:val="single"/>
        </w:rPr>
        <w:t>789270</w:t>
      </w:r>
    </w:p>
    <w:p>
      <w:r>
        <w:t>@USER @USER Only if she is to remarry does it stop.</w:t>
      </w:r>
    </w:p>
    <w:p>
      <w:r>
        <w:rPr>
          <w:b/>
          <w:u w:val="single"/>
        </w:rPr>
        <w:t>789271</w:t>
      </w:r>
    </w:p>
    <w:p>
      <w:r>
        <w:t>@USER conservatives believe all persons of color are a priori guilty of crimes therefore when PoC are denied their rights in extrajudicial killings no conservative EVER questions the killing.</w:t>
      </w:r>
    </w:p>
    <w:p>
      <w:r>
        <w:rPr>
          <w:b/>
          <w:u w:val="single"/>
        </w:rPr>
        <w:t>789272</w:t>
      </w:r>
    </w:p>
    <w:p>
      <w:r>
        <w:t>@USER He is a very funny man isn't he.  I suspect even he doesn't really believe this.</w:t>
      </w:r>
    </w:p>
    <w:p>
      <w:r>
        <w:rPr>
          <w:b/>
          <w:u w:val="single"/>
        </w:rPr>
        <w:t>789273</w:t>
      </w:r>
    </w:p>
    <w:p>
      <w:r>
        <w:t>@USER Don’t talk shit about 48 laws</w:t>
      </w:r>
    </w:p>
    <w:p>
      <w:r>
        <w:rPr>
          <w:b/>
          <w:u w:val="single"/>
        </w:rPr>
        <w:t>789274</w:t>
      </w:r>
    </w:p>
    <w:p>
      <w:r>
        <w:t>@USER Holder has a perverted view of the law. Not surprising since he is a Democrat.</w:t>
      </w:r>
    </w:p>
    <w:p>
      <w:r>
        <w:rPr>
          <w:b/>
          <w:u w:val="single"/>
        </w:rPr>
        <w:t>789275</w:t>
      </w:r>
    </w:p>
    <w:p>
      <w:r>
        <w:t>@USER Is that federal investigation group by chance Chinese? A congressional aid? Please respond Senator as a constituent is wanting disclosure. You are accountable for all you do and say. Do not contribute to any form of collusion. Obey the law.</w:t>
      </w:r>
    </w:p>
    <w:p>
      <w:r>
        <w:rPr>
          <w:b/>
          <w:u w:val="single"/>
        </w:rPr>
        <w:t>789276</w:t>
      </w:r>
    </w:p>
    <w:p>
      <w:r>
        <w:t>@USER LMAOO glad you know you are one of the people I was meaning</w:t>
      </w:r>
    </w:p>
    <w:p>
      <w:r>
        <w:rPr>
          <w:b/>
          <w:u w:val="single"/>
        </w:rPr>
        <w:t>789277</w:t>
      </w:r>
    </w:p>
    <w:p>
      <w:r>
        <w:t>@USER oh shit uhhh what ao3 fic is this</w:t>
      </w:r>
    </w:p>
    <w:p>
      <w:r>
        <w:rPr>
          <w:b/>
          <w:u w:val="single"/>
        </w:rPr>
        <w:t>789278</w:t>
      </w:r>
    </w:p>
    <w:p>
      <w:r>
        <w:t>@USER When will they learn.  People dont care about what they think about politics.  Just read your lines and entertain us.  Keep your stupid pins and fake tattoos and ribbons at home. #MAGA #Emmys</w:t>
      </w:r>
    </w:p>
    <w:p>
      <w:r>
        <w:rPr>
          <w:b/>
          <w:u w:val="single"/>
        </w:rPr>
        <w:t>789279</w:t>
      </w:r>
    </w:p>
    <w:p>
      <w:r>
        <w:t>@USER she is beautiful</w:t>
      </w:r>
    </w:p>
    <w:p>
      <w:r>
        <w:rPr>
          <w:b/>
          <w:u w:val="single"/>
        </w:rPr>
        <w:t>789280</w:t>
      </w:r>
    </w:p>
    <w:p>
      <w:r>
        <w:t>@USER Here is an alternative way to look at it  "Conservatives less successful following simple instruction on an application form""</w:t>
      </w:r>
    </w:p>
    <w:p>
      <w:r>
        <w:rPr>
          <w:b/>
          <w:u w:val="single"/>
        </w:rPr>
        <w:t>789281</w:t>
      </w:r>
    </w:p>
    <w:p>
      <w:r>
        <w:t>@USER @USER Just leave it. There's not point to this. The only ones who will win this war of words are raytas/ liberals/ dravidanadu-vallahs and other secessionists.</w:t>
      </w:r>
    </w:p>
    <w:p>
      <w:r>
        <w:rPr>
          <w:b/>
          <w:u w:val="single"/>
        </w:rPr>
        <w:t>789282</w:t>
      </w:r>
    </w:p>
    <w:p>
      <w:r>
        <w:t>@USER @USER Thank you @USER Your bravery is duly noted.</w:t>
      </w:r>
    </w:p>
    <w:p>
      <w:r>
        <w:rPr>
          <w:b/>
          <w:u w:val="single"/>
        </w:rPr>
        <w:t>789283</w:t>
      </w:r>
    </w:p>
    <w:p>
      <w:r>
        <w:t>@USER @USER  Republicans should make stand and demand proofs of any allegations by liberals.  Country has wasted too much time investigating back to back false allegations by liberals.  It has not left us any time to investigate their corruptions.</w:t>
      </w:r>
    </w:p>
    <w:p>
      <w:r>
        <w:rPr>
          <w:b/>
          <w:u w:val="single"/>
        </w:rPr>
        <w:t>789284</w:t>
      </w:r>
    </w:p>
    <w:p>
      <w:r>
        <w:t>@USER Can somebody please put him back in his coffin.</w:t>
      </w:r>
    </w:p>
    <w:p>
      <w:r>
        <w:rPr>
          <w:b/>
          <w:u w:val="single"/>
        </w:rPr>
        <w:t>789285</w:t>
      </w:r>
    </w:p>
    <w:p>
      <w:r>
        <w:t>@USER But they’re still the number one Fake News Network.</w:t>
      </w:r>
    </w:p>
    <w:p>
      <w:r>
        <w:rPr>
          <w:b/>
          <w:u w:val="single"/>
        </w:rPr>
        <w:t>789286</w:t>
      </w:r>
    </w:p>
    <w:p>
      <w:r>
        <w:t>@USER @USER @USER No he was not! He scary as hell thats what he is!</w:t>
      </w:r>
    </w:p>
    <w:p>
      <w:r>
        <w:rPr>
          <w:b/>
          <w:u w:val="single"/>
        </w:rPr>
        <w:t>789287</w:t>
      </w:r>
    </w:p>
    <w:p>
      <w:r>
        <w:t>@USER Fuck off</w:t>
      </w:r>
    </w:p>
    <w:p>
      <w:r>
        <w:rPr>
          <w:b/>
          <w:u w:val="single"/>
        </w:rPr>
        <w:t>789288</w:t>
      </w:r>
    </w:p>
    <w:p>
      <w:r>
        <w:t>@USER @USER Or lower some Liberals retirement fund idea's</w:t>
      </w:r>
    </w:p>
    <w:p>
      <w:r>
        <w:rPr>
          <w:b/>
          <w:u w:val="single"/>
        </w:rPr>
        <w:t>789289</w:t>
      </w:r>
    </w:p>
    <w:p>
      <w:r>
        <w:t>@USER @USER @USER @USER @USER @USER @USER @USER @USER @USER @USER @USER Here is my 15 year old Daughter's report" 😄 (conservative as well) #fluffywolf1218 URL</w:t>
      </w:r>
    </w:p>
    <w:p>
      <w:r>
        <w:rPr>
          <w:b/>
          <w:u w:val="single"/>
        </w:rPr>
        <w:t>789290</w:t>
      </w:r>
    </w:p>
    <w:p>
      <w:r>
        <w:t>@USER @USER @USER @USER @USER @USER @USER @USER @USER @USER @USER Antifa is not anti facsicm.  Just as Jim Jones was no preacher.  That's all I'm saying.</w:t>
      </w:r>
    </w:p>
    <w:p>
      <w:r>
        <w:rPr>
          <w:b/>
          <w:u w:val="single"/>
        </w:rPr>
        <w:t>789291</w:t>
      </w:r>
    </w:p>
    <w:p>
      <w:r>
        <w:t>@USER Aw what? That's devastating.  Hope you are ok.   I love you Biter</w:t>
      </w:r>
    </w:p>
    <w:p>
      <w:r>
        <w:rPr>
          <w:b/>
          <w:u w:val="single"/>
        </w:rPr>
        <w:t>789292</w:t>
      </w:r>
    </w:p>
    <w:p>
      <w:r>
        <w:t>@USER @USER Who is the ring leader of the brain dead sheep. Time to turn it back on him.</w:t>
      </w:r>
    </w:p>
    <w:p>
      <w:r>
        <w:rPr>
          <w:b/>
          <w:u w:val="single"/>
        </w:rPr>
        <w:t>789293</w:t>
      </w:r>
    </w:p>
    <w:p>
      <w:r>
        <w:t>@USER oh yeah i’m down if you are</w:t>
      </w:r>
    </w:p>
    <w:p>
      <w:r>
        <w:rPr>
          <w:b/>
          <w:u w:val="single"/>
        </w:rPr>
        <w:t>789294</w:t>
      </w:r>
    </w:p>
    <w:p>
      <w:r>
        <w:t>@USER @USER @USER . #Hypocrisy to see so called conservatives call out supposed sexual deviancy when just about every sexual political scandal in recent memory involves Republicans and it's really #homophobia #RoyMoore #Kavanaugh #JimJordan #MarkFoley #BobPackwood #ClarenceThomas #DonaldTrump</w:t>
      </w:r>
    </w:p>
    <w:p>
      <w:r>
        <w:rPr>
          <w:b/>
          <w:u w:val="single"/>
        </w:rPr>
        <w:t>789295</w:t>
      </w:r>
    </w:p>
    <w:p>
      <w:r>
        <w:t>@USER BOYCOTT NFL &amp;amp; NIKE !!!!!!!!!!!!!!!!!!!!!!!</w:t>
      </w:r>
    </w:p>
    <w:p>
      <w:r>
        <w:rPr>
          <w:b/>
          <w:u w:val="single"/>
        </w:rPr>
        <w:t>789296</w:t>
      </w:r>
    </w:p>
    <w:p>
      <w:r>
        <w:t>@USER He and Obama... Can't stand em.</w:t>
      </w:r>
    </w:p>
    <w:p>
      <w:r>
        <w:rPr>
          <w:b/>
          <w:u w:val="single"/>
        </w:rPr>
        <w:t>789297</w:t>
      </w:r>
    </w:p>
    <w:p>
      <w:r>
        <w:t>@USER And you are? Lol</w:t>
      </w:r>
    </w:p>
    <w:p>
      <w:r>
        <w:rPr>
          <w:b/>
          <w:u w:val="single"/>
        </w:rPr>
        <w:t>789298</w:t>
      </w:r>
    </w:p>
    <w:p>
      <w:r>
        <w:t>@USER @USER @USER @USER @USER @USER So she is desecrating graves with the best intentions no wonder Jeremy wants her speaking. he wants Jewish membership to know exactly what he thinks of them.  I reiterate an absolute shit of a human being no offence to EWA.</w:t>
      </w:r>
    </w:p>
    <w:p>
      <w:r>
        <w:rPr>
          <w:b/>
          <w:u w:val="single"/>
        </w:rPr>
        <w:t>789299</w:t>
      </w:r>
    </w:p>
    <w:p>
      <w:r>
        <w:t>@USER Attention! @USER is publicizing an ANTIFA target list on his account. The list has high profile names AND many random Trump Supporters' names. Twitter has NOT suspended this account. Please help report him. (check out his account Lists" )."</w:t>
      </w:r>
    </w:p>
    <w:p>
      <w:r>
        <w:rPr>
          <w:b/>
          <w:u w:val="single"/>
        </w:rPr>
        <w:t>789300</w:t>
      </w:r>
    </w:p>
    <w:p>
      <w:r>
        <w:t>...The book makes Trump look good &amp;amp; makes the so-called Deep State" - 'particularly Mueller - look like a pack of partisan hacks.'  Woodward Book Proves 1 Thing, Liberals Fear Trump Isn&amp;amp;#8217;t Breaking, the Deep State Is URL</w:t>
      </w:r>
    </w:p>
    <w:p>
      <w:r>
        <w:rPr>
          <w:b/>
          <w:u w:val="single"/>
        </w:rPr>
        <w:t>789301</w:t>
      </w:r>
    </w:p>
    <w:p>
      <w:r>
        <w:t>@USER @USER She is a keeper...</w:t>
      </w:r>
    </w:p>
    <w:p>
      <w:r>
        <w:rPr>
          <w:b/>
          <w:u w:val="single"/>
        </w:rPr>
        <w:t>789302</w:t>
      </w:r>
    </w:p>
    <w:p>
      <w:r>
        <w:t>@USER @USER @USER @USER You hit them for fucking elo and the reason I'm posting this is because he is thee booter EXPOSER" just shows you cant believe everyone in this community"</w:t>
      </w:r>
    </w:p>
    <w:p>
      <w:r>
        <w:rPr>
          <w:b/>
          <w:u w:val="single"/>
        </w:rPr>
        <w:t>789303</w:t>
      </w:r>
    </w:p>
    <w:p>
      <w:r>
        <w:t>@USER @USER Trump’s new position on gun control is starting to look a lot like the NRA’s URL via @USER</w:t>
      </w:r>
    </w:p>
    <w:p>
      <w:r>
        <w:rPr>
          <w:b/>
          <w:u w:val="single"/>
        </w:rPr>
        <w:t>789304</w:t>
      </w:r>
    </w:p>
    <w:p>
      <w:r>
        <w:t>@USER @USER @USER I sat during the Levi's commercial so they know that i don't support their gun control stance</w:t>
      </w:r>
    </w:p>
    <w:p>
      <w:r>
        <w:rPr>
          <w:b/>
          <w:u w:val="single"/>
        </w:rPr>
        <w:t>789305</w:t>
      </w:r>
    </w:p>
    <w:p>
      <w:r>
        <w:t>@USER Chuck is too old to play their games. He is going forward.</w:t>
      </w:r>
    </w:p>
    <w:p>
      <w:r>
        <w:rPr>
          <w:b/>
          <w:u w:val="single"/>
        </w:rPr>
        <w:t>789306</w:t>
      </w:r>
    </w:p>
    <w:p>
      <w:r>
        <w:t>@USER Trump: I'm giving power back to the people" Liberals: "Authoritarian!"  Trump: "I'm giving power back to the states" Liberals: "Authoritarian!"  Dems: "We want to control every aspect of your life" Liberals: "That's exactly what we need!""</w:t>
      </w:r>
    </w:p>
    <w:p>
      <w:r>
        <w:rPr>
          <w:b/>
          <w:u w:val="single"/>
        </w:rPr>
        <w:t>789307</w:t>
      </w:r>
    </w:p>
    <w:p>
      <w:r>
        <w:t>@USER He is painter👍😍😍😍😎😎😎👌</w:t>
      </w:r>
    </w:p>
    <w:p>
      <w:r>
        <w:rPr>
          <w:b/>
          <w:u w:val="single"/>
        </w:rPr>
        <w:t>789308</w:t>
      </w:r>
    </w:p>
    <w:p>
      <w:r>
        <w:t>@USER Happy birthday sweetie!!! Hope your day is as awesome as you are!!!</w:t>
      </w:r>
    </w:p>
    <w:p>
      <w:r>
        <w:rPr>
          <w:b/>
          <w:u w:val="single"/>
        </w:rPr>
        <w:t>789309</w:t>
      </w:r>
    </w:p>
    <w:p>
      <w:r>
        <w:t>#PeoplesVote  #Brexit  #StopBrexitSaveBritain  #StopBrexit  #brexitshambles  A good example of our intent we. Even the goverment doesn't like paying taxes.. @USER URL</w:t>
      </w:r>
    </w:p>
    <w:p>
      <w:r>
        <w:rPr>
          <w:b/>
          <w:u w:val="single"/>
        </w:rPr>
        <w:t>789310</w:t>
      </w:r>
    </w:p>
    <w:p>
      <w:r>
        <w:t>@USER @USER @USER He's one of those types who has no time (he's a senior partner at a law firm). The issues don't prevent him from driving the vehicle. They're simply annoying. But I do believe that he is taking the car in next month.</w:t>
      </w:r>
    </w:p>
    <w:p>
      <w:r>
        <w:rPr>
          <w:b/>
          <w:u w:val="single"/>
        </w:rPr>
        <w:t>789311</w:t>
      </w:r>
    </w:p>
    <w:p>
      <w:r>
        <w:t>India Cuts Iranian Oil Imports Ahead of November Deadline"  URL #TCOT #MAGA #RedNationRising"</w:t>
      </w:r>
    </w:p>
    <w:p>
      <w:r>
        <w:rPr>
          <w:b/>
          <w:u w:val="single"/>
        </w:rPr>
        <w:t>789312</w:t>
      </w:r>
    </w:p>
    <w:p>
      <w:r>
        <w:t>@USER shut the fuck upppp kliff i'm bigger than you and gayer than you so don't try any shit</w:t>
      </w:r>
    </w:p>
    <w:p>
      <w:r>
        <w:rPr>
          <w:b/>
          <w:u w:val="single"/>
        </w:rPr>
        <w:t>789313</w:t>
      </w:r>
    </w:p>
    <w:p>
      <w:r>
        <w:t>20 more votes for #Democrats &amp;amp; let's see... How many murders of #Conservatives #justsaying URL</w:t>
      </w:r>
    </w:p>
    <w:p>
      <w:r>
        <w:rPr>
          <w:b/>
          <w:u w:val="single"/>
        </w:rPr>
        <w:t>789314</w:t>
      </w:r>
    </w:p>
    <w:p>
      <w:r>
        <w:t>@USER @USER @USER @USER @USER @USER @USER @USER @USER @USER @USER It never gets further that the Caymans But I want to know what gives Boris the right to spunk £45m on a folly of a bridge that wasn’t built Where is the money And what relation to him were the people who were paid it And why are they all now abroad No lnvestigation iniated Why</w:t>
      </w:r>
    </w:p>
    <w:p>
      <w:r>
        <w:rPr>
          <w:b/>
          <w:u w:val="single"/>
        </w:rPr>
        <w:t>789315</w:t>
      </w:r>
    </w:p>
    <w:p>
      <w:r>
        <w:t>@USER Sounds like you're a Fascist.</w:t>
      </w:r>
    </w:p>
    <w:p>
      <w:r>
        <w:rPr>
          <w:b/>
          <w:u w:val="single"/>
        </w:rPr>
        <w:t>789316</w:t>
      </w:r>
    </w:p>
    <w:p>
      <w:r>
        <w:t>@USER you are a moron</w:t>
      </w:r>
    </w:p>
    <w:p>
      <w:r>
        <w:rPr>
          <w:b/>
          <w:u w:val="single"/>
        </w:rPr>
        <w:t>789317</w:t>
      </w:r>
    </w:p>
    <w:p>
      <w:r>
        <w:t>@USER btw haven't heard about ANTIFA lately since Soros ran off without paying them after their violent riots across the US</w:t>
      </w:r>
    </w:p>
    <w:p>
      <w:r>
        <w:rPr>
          <w:b/>
          <w:u w:val="single"/>
        </w:rPr>
        <w:t>789318</w:t>
      </w:r>
    </w:p>
    <w:p>
      <w:r>
        <w:t>@USER @USER @USER @USER @USER @USER @USER @USER @USER @USER @USER @USER @USER @USER @USER @USER @USER @USER @USER @USER @USER @USER @USER @USER @USER @USER @USER @USER @USER @USER @USER @USER @USER @USER @USER @USER @USER @USER @USER @USER @USER @USER @USER @USER @USER @USER @USER @USER @USER @USER LOL!! Same to you! Awe!  How’s it feel to want for the first time gimmie?!  Is that a new feeling for you?  Has mommy kept you on the tit all these years and now you don’t know how to fend for yourself?!</w:t>
      </w:r>
    </w:p>
    <w:p>
      <w:r>
        <w:rPr>
          <w:b/>
          <w:u w:val="single"/>
        </w:rPr>
        <w:t>789319</w:t>
      </w:r>
    </w:p>
    <w:p>
      <w:r>
        <w:t>@USER @USER @USER @USER @USER @USER Anonymous has always been a resistance tactic/idea. It doesn't matter who is leading they are an enemy since Anon doesn't take political sides. There are Anons who support the idea of Antifa and there are those who don't. But no one speaks for the entirety of Anonymous.</w:t>
      </w:r>
    </w:p>
    <w:p>
      <w:r>
        <w:rPr>
          <w:b/>
          <w:u w:val="single"/>
        </w:rPr>
        <w:t>789320</w:t>
      </w:r>
    </w:p>
    <w:p>
      <w:r>
        <w:t>@USER @USER You are correct. My old eyes don't seem to work so well anymore.</w:t>
      </w:r>
    </w:p>
    <w:p>
      <w:r>
        <w:rPr>
          <w:b/>
          <w:u w:val="single"/>
        </w:rPr>
        <w:t>789321</w:t>
      </w:r>
    </w:p>
    <w:p>
      <w:r>
        <w:t>@USER josh as slave leia</w:t>
      </w:r>
    </w:p>
    <w:p>
      <w:r>
        <w:rPr>
          <w:b/>
          <w:u w:val="single"/>
        </w:rPr>
        <w:t>789322</w:t>
      </w:r>
    </w:p>
    <w:p>
      <w:r>
        <w:t>@USER Have the vote.  Enough delay tactics.  This is an allegation.  He is not convicted.</w:t>
      </w:r>
    </w:p>
    <w:p>
      <w:r>
        <w:rPr>
          <w:b/>
          <w:u w:val="single"/>
        </w:rPr>
        <w:t>789323</w:t>
      </w:r>
    </w:p>
    <w:p>
      <w:r>
        <w:t>@USER @USER @USER That is exactly what liberals and Dems think about people on the right. It's funny how we've been pitted against each other when really our interests are all very similar with just some nuances. I'm a criminal defense attorney and I fight every day to protect our bill of rights.</w:t>
      </w:r>
    </w:p>
    <w:p>
      <w:r>
        <w:rPr>
          <w:b/>
          <w:u w:val="single"/>
        </w:rPr>
        <w:t>789324</w:t>
      </w:r>
    </w:p>
    <w:p>
      <w:r>
        <w:t>@USER Democrats have no laws!!😡😡😡 URL</w:t>
      </w:r>
    </w:p>
    <w:p>
      <w:r>
        <w:rPr>
          <w:b/>
          <w:u w:val="single"/>
        </w:rPr>
        <w:t>789325</w:t>
      </w:r>
    </w:p>
    <w:p>
      <w:r>
        <w:t>@USER @USER Buhari was among the past leader. What did he do during he time people are keep on blame 16year PDP but you are talking about fix what is this government doing?</w:t>
      </w:r>
    </w:p>
    <w:p>
      <w:r>
        <w:rPr>
          <w:b/>
          <w:u w:val="single"/>
        </w:rPr>
        <w:t>789326</w:t>
      </w:r>
    </w:p>
    <w:p>
      <w:r>
        <w:t>@USER Stop</w:t>
      </w:r>
    </w:p>
    <w:p>
      <w:r>
        <w:rPr>
          <w:b/>
          <w:u w:val="single"/>
        </w:rPr>
        <w:t>789327</w:t>
      </w:r>
    </w:p>
    <w:p>
      <w:r>
        <w:t>an already-debunked viral hoax" Tell me who decides if a meme has been debunked?? A potentially biased human has to thats who.  URL #facebook #rosetta #memes #qanon #maga URL</w:t>
      </w:r>
    </w:p>
    <w:p>
      <w:r>
        <w:rPr>
          <w:b/>
          <w:u w:val="single"/>
        </w:rPr>
        <w:t>789328</w:t>
      </w:r>
    </w:p>
    <w:p>
      <w:r>
        <w:t>@USER McQuaid is wayyyyy too expensive for what he is.</w:t>
      </w:r>
    </w:p>
    <w:p>
      <w:r>
        <w:rPr>
          <w:b/>
          <w:u w:val="single"/>
        </w:rPr>
        <w:t>789329</w:t>
      </w:r>
    </w:p>
    <w:p>
      <w:r>
        <w:t>@USER You get invited to KH events because you are very active in the Kingdom Hearts community and because you are a super duper MEGA FAN. You're extremely lucky so embrace it.</w:t>
      </w:r>
    </w:p>
    <w:p>
      <w:r>
        <w:rPr>
          <w:b/>
          <w:u w:val="single"/>
        </w:rPr>
        <w:t>789330</w:t>
      </w:r>
    </w:p>
    <w:p>
      <w:r>
        <w:t>@USER still spewing your lies.....you are not good enuf to lick our President's boot straps... what about the deaths in Chicago...u r a liar and a manipulator...go vack to indonesia barry</w:t>
      </w:r>
    </w:p>
    <w:p>
      <w:r>
        <w:rPr>
          <w:b/>
          <w:u w:val="single"/>
        </w:rPr>
        <w:t>789331</w:t>
      </w:r>
    </w:p>
    <w:p>
      <w:r>
        <w:t>@USER @USER He is so adorable. I hope his birthday was wonderful</w:t>
      </w:r>
    </w:p>
    <w:p>
      <w:r>
        <w:rPr>
          <w:b/>
          <w:u w:val="single"/>
        </w:rPr>
        <w:t>789332</w:t>
      </w:r>
    </w:p>
    <w:p>
      <w:r>
        <w:t>@USER @USER @USER @USER @USER @USER @USER @USER @USER @USER @USER @USER @USER @USER @USER @USER @USER @USER @USER @USER @USER Rtd! Thank you for boosting this!</w:t>
      </w:r>
    </w:p>
    <w:p>
      <w:r>
        <w:rPr>
          <w:b/>
          <w:u w:val="single"/>
        </w:rPr>
        <w:t>789333</w:t>
      </w:r>
    </w:p>
    <w:p>
      <w:r>
        <w:t>@USER I think it’s a stupid choice not to put the planting of the flag in there.  You are intentionally saying FU when you could be having audiences clap and cheer because of the accomplishment of the nasa team and the country’s support.  Not going to see it.</w:t>
      </w:r>
    </w:p>
    <w:p>
      <w:r>
        <w:rPr>
          <w:b/>
          <w:u w:val="single"/>
        </w:rPr>
        <w:t>789334</w:t>
      </w:r>
    </w:p>
    <w:p>
      <w:r>
        <w:t>@USER I just have to assume you are the MasterMind?</w:t>
      </w:r>
    </w:p>
    <w:p>
      <w:r>
        <w:rPr>
          <w:b/>
          <w:u w:val="single"/>
        </w:rPr>
        <w:t>789335</w:t>
      </w:r>
    </w:p>
    <w:p>
      <w:r>
        <w:t>@USER Ya  Obama on trade  2-YEARS AGO:  Trump is just NOT TELLING THE TRUTH"  "How STUPID could our leaders be" Trump  God bless Trump! #MAGA #KAG .. (Full Link+Trump's ANSWER URL</w:t>
      </w:r>
    </w:p>
    <w:p>
      <w:r>
        <w:rPr>
          <w:b/>
          <w:u w:val="single"/>
        </w:rPr>
        <w:t>789336</w:t>
      </w:r>
    </w:p>
    <w:p>
      <w:r>
        <w:t>@USER Is this nigga really back to dying his hair 2445times in one comeback 😂😂😂</w:t>
      </w:r>
    </w:p>
    <w:p>
      <w:r>
        <w:rPr>
          <w:b/>
          <w:u w:val="single"/>
        </w:rPr>
        <w:t>789337</w:t>
      </w:r>
    </w:p>
    <w:p>
      <w:r>
        <w:t>@USER He was all about bashing the Iraq war but when faced with the binary choice he is pretty proud of supporting that same status quo vigorously. I don't get it either.</w:t>
      </w:r>
    </w:p>
    <w:p>
      <w:r>
        <w:rPr>
          <w:b/>
          <w:u w:val="single"/>
        </w:rPr>
        <w:t>789338</w:t>
      </w:r>
    </w:p>
    <w:p>
      <w:r>
        <w:t>@USER @USER there os no such thing as antifa</w:t>
      </w:r>
    </w:p>
    <w:p>
      <w:r>
        <w:rPr>
          <w:b/>
          <w:u w:val="single"/>
        </w:rPr>
        <w:t>789339</w:t>
      </w:r>
    </w:p>
    <w:p>
      <w:r>
        <w:t>@USER @USER any gun control is unconstitutional and you leftist fake news traitors keep lying to the people that's why your enemies of the people</w:t>
      </w:r>
    </w:p>
    <w:p>
      <w:r>
        <w:rPr>
          <w:b/>
          <w:u w:val="single"/>
        </w:rPr>
        <w:t>789340</w:t>
      </w:r>
    </w:p>
    <w:p>
      <w:r>
        <w:t>@USER Speaking of Fates babies. I hate Nina Fates and that she is in Feh. Honestly I don't get bitter about people being added. But she reminds me of a real life experience and it hits close to home</w:t>
      </w:r>
    </w:p>
    <w:p>
      <w:r>
        <w:rPr>
          <w:b/>
          <w:u w:val="single"/>
        </w:rPr>
        <w:t>789341</w:t>
      </w:r>
    </w:p>
    <w:p>
      <w:r>
        <w:t>@USER Must be driving liberals crazy!</w:t>
      </w:r>
    </w:p>
    <w:p>
      <w:r>
        <w:rPr>
          <w:b/>
          <w:u w:val="single"/>
        </w:rPr>
        <w:t>789342</w:t>
      </w:r>
    </w:p>
    <w:p>
      <w:r>
        <w:t>@USER Jacob stand there in his own  garden and saw him he blushed hard amd trys to look away.  Oh holy god ..." He wisperd  "He is so sexy and good looking ...""</w:t>
      </w:r>
    </w:p>
    <w:p>
      <w:r>
        <w:rPr>
          <w:b/>
          <w:u w:val="single"/>
        </w:rPr>
        <w:t>789343</w:t>
      </w:r>
    </w:p>
    <w:p>
      <w:r>
        <w:t>@USER @USER @USER @USER @USER Describing Myself in 3 fictional characters:  1) O-Ren Ishii  2) Princess Aura 3) Laura Palmer   Tagging 5 friends: @USER @USER @USER @USER @USER</w:t>
      </w:r>
    </w:p>
    <w:p>
      <w:r>
        <w:rPr>
          <w:b/>
          <w:u w:val="single"/>
        </w:rPr>
        <w:t>789344</w:t>
      </w:r>
    </w:p>
    <w:p>
      <w:r>
        <w:t>@USER @USER @USER @USER @USER @USER @USER @USER @USER @USER @USER @USER Sounds like a plan!</w:t>
      </w:r>
    </w:p>
    <w:p>
      <w:r>
        <w:rPr>
          <w:b/>
          <w:u w:val="single"/>
        </w:rPr>
        <w:t>789345</w:t>
      </w:r>
    </w:p>
    <w:p>
      <w:r>
        <w:t>@USER In 2010 the Conservatives cut annual funding to build social housing by £2.5bn. Today Theresa May announced an extra £2bn to build social housing.... spread over the next 10 years! So by 2028 it’ll be a £33bn cut since 2010 instead of £35bn. I despair!!</w:t>
      </w:r>
    </w:p>
    <w:p>
      <w:r>
        <w:rPr>
          <w:b/>
          <w:u w:val="single"/>
        </w:rPr>
        <w:t>789346</w:t>
      </w:r>
    </w:p>
    <w:p>
      <w:r>
        <w:t>@USER Antifa has never attacked voters by the way. That’s a full on lie. You have the informational diet of thinking cotton candy is a vegetable. You might want to reflect on that.</w:t>
      </w:r>
    </w:p>
    <w:p>
      <w:r>
        <w:rPr>
          <w:b/>
          <w:u w:val="single"/>
        </w:rPr>
        <w:t>789347</w:t>
      </w:r>
    </w:p>
    <w:p>
      <w:r>
        <w:t>@USER What bothers me is how Conservatives in unison attack women who seek justice.</w:t>
      </w:r>
    </w:p>
    <w:p>
      <w:r>
        <w:rPr>
          <w:b/>
          <w:u w:val="single"/>
        </w:rPr>
        <w:t>789348</w:t>
      </w:r>
    </w:p>
    <w:p>
      <w:r>
        <w:t>@USER @USER Same Kamau Bell who spoke to ANTIFA and helped incite them to riot a year ago?</w:t>
      </w:r>
    </w:p>
    <w:p>
      <w:r>
        <w:rPr>
          <w:b/>
          <w:u w:val="single"/>
        </w:rPr>
        <w:t>789349</w:t>
      </w:r>
    </w:p>
    <w:p>
      <w:r>
        <w:t>@USER F the DemocRATS.  SLIMY BASTARDS.</w:t>
      </w:r>
    </w:p>
    <w:p>
      <w:r>
        <w:rPr>
          <w:b/>
          <w:u w:val="single"/>
        </w:rPr>
        <w:t>789350</w:t>
      </w:r>
    </w:p>
    <w:p>
      <w:r>
        <w:t>@USER @USER @USER @USER  Flake shld end his search for relevancy". He's RINO filled w hatred for POTUS. #Despicable behavior"</w:t>
      </w:r>
    </w:p>
    <w:p>
      <w:r>
        <w:rPr>
          <w:b/>
          <w:u w:val="single"/>
        </w:rPr>
        <w:t>789351</w:t>
      </w:r>
    </w:p>
    <w:p>
      <w:r>
        <w:t>@USER She is demented.</w:t>
      </w:r>
    </w:p>
    <w:p>
      <w:r>
        <w:rPr>
          <w:b/>
          <w:u w:val="single"/>
        </w:rPr>
        <w:t>789352</w:t>
      </w:r>
    </w:p>
    <w:p>
      <w:r>
        <w:t>100% hear you. But don't think we're lost" in the sense of defeated, more like adrift, off-track, can't find our way. The answer is not more guns in general or teachers with guns! Let's start with electing leaders who support reasonable gun control, and go from there. URL</w:t>
      </w:r>
    </w:p>
    <w:p>
      <w:r>
        <w:rPr>
          <w:b/>
          <w:u w:val="single"/>
        </w:rPr>
        <w:t>789353</w:t>
      </w:r>
    </w:p>
    <w:p>
      <w:r>
        <w:t>@USER @USER She is indeed very cute</w:t>
      </w:r>
    </w:p>
    <w:p>
      <w:r>
        <w:rPr>
          <w:b/>
          <w:u w:val="single"/>
        </w:rPr>
        <w:t>789354</w:t>
      </w:r>
    </w:p>
    <w:p>
      <w:r>
        <w:t>@USER @USER @USER he is duel citizen ok.</w:t>
      </w:r>
    </w:p>
    <w:p>
      <w:r>
        <w:rPr>
          <w:b/>
          <w:u w:val="single"/>
        </w:rPr>
        <w:t>789355</w:t>
      </w:r>
    </w:p>
    <w:p>
      <w:r>
        <w:t>@USER She is fine</w:t>
      </w:r>
    </w:p>
    <w:p>
      <w:r>
        <w:rPr>
          <w:b/>
          <w:u w:val="single"/>
        </w:rPr>
        <w:t>789356</w:t>
      </w:r>
    </w:p>
    <w:p>
      <w:r>
        <w:t>@USER @USER @USER @USER @USER @USER @USER This is why I have so little time for liberals and Democrats. Rather than allow democratic process they will deliberately attempt to subvert it to get what they want. Why should anyone believe the claims against Kavanaugh in the face of this. URL</w:t>
      </w:r>
    </w:p>
    <w:p>
      <w:r>
        <w:rPr>
          <w:b/>
          <w:u w:val="single"/>
        </w:rPr>
        <w:t>789357</w:t>
      </w:r>
    </w:p>
    <w:p>
      <w:r>
        <w:t>@USER @USER There’s something wrong with my TV as when Liberals are on the Audio simply reverts to: “blah blah blah blah blah blah blah”. I’ve looked into troubleshooting but there’s no fix for that as it’s the ‘source’ of audio &amp;amp; TV circuitry can’t convert the Insane BS into real words? URL</w:t>
      </w:r>
    </w:p>
    <w:p>
      <w:r>
        <w:rPr>
          <w:b/>
          <w:u w:val="single"/>
        </w:rPr>
        <w:t>789358</w:t>
      </w:r>
    </w:p>
    <w:p>
      <w:r>
        <w:t>#qanda There are 208 women in the Commons, up from 191 in 2015, as a result of Thursday's general election. This takes female representation in the Commons to a new high. Overall 32% of MPs are women ... For Labour the figure is 45%, and 21% for the Conservatives". BBC 2017"</w:t>
      </w:r>
    </w:p>
    <w:p>
      <w:r>
        <w:rPr>
          <w:b/>
          <w:u w:val="single"/>
        </w:rPr>
        <w:t>789359</w:t>
      </w:r>
    </w:p>
    <w:p>
      <w:r>
        <w:t>@USER Who CARES??? She broke into HIS home and shot him. She is the one. That needs to be held fully accountable for her actions.</w:t>
      </w:r>
    </w:p>
    <w:p>
      <w:r>
        <w:rPr>
          <w:b/>
          <w:u w:val="single"/>
        </w:rPr>
        <w:t>789360</w:t>
      </w:r>
    </w:p>
    <w:p>
      <w:r>
        <w:t>@USER Did we hear from McCain from beyond as well?</w:t>
      </w:r>
    </w:p>
    <w:p>
      <w:r>
        <w:rPr>
          <w:b/>
          <w:u w:val="single"/>
        </w:rPr>
        <w:t>789361</w:t>
      </w:r>
    </w:p>
    <w:p>
      <w:r>
        <w:t>@USER I just read that whole thread and that guys thinks he is a boxing media social media sure have mess up some ppls  head 🤣🤣🤣🤣🤣🤣🤣🤣</w:t>
      </w:r>
    </w:p>
    <w:p>
      <w:r>
        <w:rPr>
          <w:b/>
          <w:u w:val="single"/>
        </w:rPr>
        <w:t>789362</w:t>
      </w:r>
    </w:p>
    <w:p>
      <w:r>
        <w:t>@USER @USER @USER I know liberals dont like to do research or like facts.  If you listened to anything over then CNN you'd know this.</w:t>
      </w:r>
    </w:p>
    <w:p>
      <w:r>
        <w:rPr>
          <w:b/>
          <w:u w:val="single"/>
        </w:rPr>
        <w:t>789363</w:t>
      </w:r>
    </w:p>
    <w:p>
      <w:r>
        <w:t>@USER This makes me proud to be a resident of the City of Atlanta! Good to see places in Georgia still have character and integrity to do what's right and just amidst a state who can never seem to get that part together.</w:t>
      </w:r>
    </w:p>
    <w:p>
      <w:r>
        <w:rPr>
          <w:b/>
          <w:u w:val="single"/>
        </w:rPr>
        <w:t>789364</w:t>
      </w:r>
    </w:p>
    <w:p>
      <w:r>
        <w:t>👇Please retweet this #TrumpNation #TrumpTrain #MAGA #KAG #DrainingTheDeepStateSwamp URL</w:t>
      </w:r>
    </w:p>
    <w:p>
      <w:r>
        <w:rPr>
          <w:b/>
          <w:u w:val="single"/>
        </w:rPr>
        <w:t>789365</w:t>
      </w:r>
    </w:p>
    <w:p>
      <w:r>
        <w:t>@USER @USER That is why you never want to deal with the left/democrats. They have become lunatics. #TrumpDerangementSyndrome</w:t>
      </w:r>
    </w:p>
    <w:p>
      <w:r>
        <w:rPr>
          <w:b/>
          <w:u w:val="single"/>
        </w:rPr>
        <w:t>789366</w:t>
      </w:r>
    </w:p>
    <w:p>
      <w:r>
        <w:t>@USER A rich snow ❄️ here</w:t>
      </w:r>
    </w:p>
    <w:p>
      <w:r>
        <w:rPr>
          <w:b/>
          <w:u w:val="single"/>
        </w:rPr>
        <w:t>789367</w:t>
      </w:r>
    </w:p>
    <w:p>
      <w:r>
        <w:t>5. They promoted an amendment to lower the voting age to 18. They pushed gun control efforts and gun free zones to give criminals an edge over law abiding citizens.</w:t>
      </w:r>
    </w:p>
    <w:p>
      <w:r>
        <w:rPr>
          <w:b/>
          <w:u w:val="single"/>
        </w:rPr>
        <w:t>789368</w:t>
      </w:r>
    </w:p>
    <w:p>
      <w:r>
        <w:t>Active shooter Middleton WI Multiple police agencies respond #MAGA #TrumpTrain @USER @USER #KeepAmericaGreat2020 @USER</w:t>
      </w:r>
    </w:p>
    <w:p>
      <w:r>
        <w:rPr>
          <w:b/>
          <w:u w:val="single"/>
        </w:rPr>
        <w:t>789369</w:t>
      </w:r>
    </w:p>
    <w:p>
      <w:r>
        <w:t>@USER ball is in our court not yours</w:t>
      </w:r>
    </w:p>
    <w:p>
      <w:r>
        <w:rPr>
          <w:b/>
          <w:u w:val="single"/>
        </w:rPr>
        <w:t>789370</w:t>
      </w:r>
    </w:p>
    <w:p>
      <w:r>
        <w:t>@USER @USER @USER I know you're not this naive. Those people make up a very small % of Trump supporters. Do all Liberals support terrorist and (groups such as Antifa?</w:t>
      </w:r>
    </w:p>
    <w:p>
      <w:r>
        <w:rPr>
          <w:b/>
          <w:u w:val="single"/>
        </w:rPr>
        <w:t>789371</w:t>
      </w:r>
    </w:p>
    <w:p>
      <w:r>
        <w:t>@USER @USER @USER Why because she is female or because of your dislike of conservatives?</w:t>
      </w:r>
    </w:p>
    <w:p>
      <w:r>
        <w:rPr>
          <w:b/>
          <w:u w:val="single"/>
        </w:rPr>
        <w:t>789372</w:t>
      </w:r>
    </w:p>
    <w:p>
      <w:r>
        <w:t>@USER @USER @USER I will never forget what levels you racist liberals went to and what you did to Clarence Thomas. Liberals are  the worst people ever.</w:t>
      </w:r>
    </w:p>
    <w:p>
      <w:r>
        <w:rPr>
          <w:b/>
          <w:u w:val="single"/>
        </w:rPr>
        <w:t>789373</w:t>
      </w:r>
    </w:p>
    <w:p>
      <w:r>
        <w:t>@USER what the fuck happened</w:t>
      </w:r>
    </w:p>
    <w:p>
      <w:r>
        <w:rPr>
          <w:b/>
          <w:u w:val="single"/>
        </w:rPr>
        <w:t>789374</w:t>
      </w:r>
    </w:p>
    <w:p>
      <w:r>
        <w:t>@USER @USER What are these new ideas?  Speech laws gun control killing babies and thinking your entitled to free healthcare and rich ppls money just bc you exis?</w:t>
      </w:r>
    </w:p>
    <w:p>
      <w:r>
        <w:rPr>
          <w:b/>
          <w:u w:val="single"/>
        </w:rPr>
        <w:t>789375</w:t>
      </w:r>
    </w:p>
    <w:p>
      <w:r>
        <w:t>@USER @USER TWO YEARS TO HAND HER HOMEWORK IN......AND ITS STILL LAST MINUTE AND UNPREPARED. @USER PARTY OF BUSINESS😂🤣😂🤣😂🤣 CANT EVEN COBBLE A CONTRACT PROPOSAL TOGETHER IN 24 MONTHS. WOULD NEVER SURVIVE IN A REAL WORLD BUSINESS. @USER @USER @USER</w:t>
      </w:r>
    </w:p>
    <w:p>
      <w:r>
        <w:rPr>
          <w:b/>
          <w:u w:val="single"/>
        </w:rPr>
        <w:t>789376</w:t>
      </w:r>
    </w:p>
    <w:p>
      <w:r>
        <w:t>@USER @USER @USER @USER I don't know how They said they aren't gay tho." and "And by liberals you mean conservatives." sounds like me being upset.  As for why it matters, if it doesn't matter then why go to such lengths to deny that they're gay? There's straight couples, why not just let them be gay?"</w:t>
      </w:r>
    </w:p>
    <w:p>
      <w:r>
        <w:rPr>
          <w:b/>
          <w:u w:val="single"/>
        </w:rPr>
        <w:t>789377</w:t>
      </w:r>
    </w:p>
    <w:p>
      <w:r>
        <w:t>@USER @USER Jail is TOO KIND for a #Pedovore - where is the prosecution??  #AGSessions is the church getting away with pedo crimes?  What the hell is he holding?  is that a tentacle?  WTH  #PedoGateNews</w:t>
      </w:r>
    </w:p>
    <w:p>
      <w:r>
        <w:rPr>
          <w:b/>
          <w:u w:val="single"/>
        </w:rPr>
        <w:t>789378</w:t>
      </w:r>
    </w:p>
    <w:p>
      <w:r>
        <w:t>@USER @USER @USER You claim you read the academic piece I linked to. It spells that out pretty clear.  Do you wonder why this genre of race writing is so popular with upper/upper-middle class white liberals?</w:t>
      </w:r>
    </w:p>
    <w:p>
      <w:r>
        <w:rPr>
          <w:b/>
          <w:u w:val="single"/>
        </w:rPr>
        <w:t>789379</w:t>
      </w:r>
    </w:p>
    <w:p>
      <w:r>
        <w:t>@USER @USER Pope Char compares Pope Francis to the false prophet. Bingo! URL</w:t>
      </w:r>
    </w:p>
    <w:p>
      <w:r>
        <w:rPr>
          <w:b/>
          <w:u w:val="single"/>
        </w:rPr>
        <w:t>789380</w:t>
      </w:r>
    </w:p>
    <w:p>
      <w:r>
        <w:t>@USER Enough said ... URL</w:t>
      </w:r>
    </w:p>
    <w:p>
      <w:r>
        <w:rPr>
          <w:b/>
          <w:u w:val="single"/>
        </w:rPr>
        <w:t>789381</w:t>
      </w:r>
    </w:p>
    <w:p>
      <w:r>
        <w:t>@USER My guess a lot of unflattering facts will come out about Dr Ford in days to come.  As a father of a daughter...if some one roughed her up to the point she is claiming at 15...she could not have hid her emotional state from her parents.</w:t>
      </w:r>
    </w:p>
    <w:p>
      <w:r>
        <w:rPr>
          <w:b/>
          <w:u w:val="single"/>
        </w:rPr>
        <w:t>789382</w:t>
      </w:r>
    </w:p>
    <w:p>
      <w:r>
        <w:t>@USER i mean it was also like the wrong setting? idk it was so random</w:t>
      </w:r>
    </w:p>
    <w:p>
      <w:r>
        <w:rPr>
          <w:b/>
          <w:u w:val="single"/>
        </w:rPr>
        <w:t>789383</w:t>
      </w:r>
    </w:p>
    <w:p>
      <w:r>
        <w:t>@USER @USER @USER He’s as clueless as out his disgusting looks as he is about every other thing there is to know.</w:t>
      </w:r>
    </w:p>
    <w:p>
      <w:r>
        <w:rPr>
          <w:b/>
          <w:u w:val="single"/>
        </w:rPr>
        <w:t>789384</w:t>
      </w:r>
    </w:p>
    <w:p>
      <w:r>
        <w:t>@USER @USER Gun control crowd wants gun sales to have the 4473 filed but they succeed in getting GunBroker app shut down. As most GunBroker sales( I'd guess over 90% ) are guns shipped from FFL to FFL. Kinda like wanting gun safety and getting ranges shut down. All about control.</w:t>
      </w:r>
    </w:p>
    <w:p>
      <w:r>
        <w:rPr>
          <w:b/>
          <w:u w:val="single"/>
        </w:rPr>
        <w:t>789385</w:t>
      </w:r>
    </w:p>
    <w:p>
      <w:r>
        <w:t>@USER Are you kidding this is the Liberals good show</w:t>
      </w:r>
    </w:p>
    <w:p>
      <w:r>
        <w:rPr>
          <w:b/>
          <w:u w:val="single"/>
        </w:rPr>
        <w:t>789386</w:t>
      </w:r>
    </w:p>
    <w:p>
      <w:r>
        <w:t>@USER fake ass emoji</w:t>
      </w:r>
    </w:p>
    <w:p>
      <w:r>
        <w:rPr>
          <w:b/>
          <w:u w:val="single"/>
        </w:rPr>
        <w:t>789387</w:t>
      </w:r>
    </w:p>
    <w:p>
      <w:r>
        <w:t>@USER @USER @USER Haha yeah funny communists liberals destroying USA want USA2  like Venezuela China north korea perhaps why not just move2 your perfect country instead of desperately trying 2destroy the USA that my Founding Fathers fought died 4 our Freedom! Shed blood for ungrateful communists!</w:t>
      </w:r>
    </w:p>
    <w:p>
      <w:r>
        <w:rPr>
          <w:b/>
          <w:u w:val="single"/>
        </w:rPr>
        <w:t>789388</w:t>
      </w:r>
    </w:p>
    <w:p>
      <w:r>
        <w:t>@USER What ad hominem. He is paid by the e cigarettes industry. In what universe people tend to be neutral when it gets to their paycheck. Get anything out there and it will be cited. Not everybody knows the truth about people motivations. Welcome to planet earth when money talks</w:t>
      </w:r>
    </w:p>
    <w:p>
      <w:r>
        <w:rPr>
          <w:b/>
          <w:u w:val="single"/>
        </w:rPr>
        <w:t>789389</w:t>
      </w:r>
    </w:p>
    <w:p>
      <w:r>
        <w:t>.@USER .@USER .@USER .@USER #HypocrisyMuch? .@USER .@USER .@USER that's why you are an enemy to the people #FakeNews go against political opponents and hide crimes from #Liberals #BigStuff! URL</w:t>
      </w:r>
    </w:p>
    <w:p>
      <w:r>
        <w:rPr>
          <w:b/>
          <w:u w:val="single"/>
        </w:rPr>
        <w:t>789390</w:t>
      </w:r>
    </w:p>
    <w:p>
      <w:r>
        <w:t>@USER Why does Kavanaugh have the same woman with #restingbitchface sitting behind him every day? I don't think she is helping his case.</w:t>
      </w:r>
    </w:p>
    <w:p>
      <w:r>
        <w:rPr>
          <w:b/>
          <w:u w:val="single"/>
        </w:rPr>
        <w:t>789391</w:t>
      </w:r>
    </w:p>
    <w:p>
      <w:r>
        <w:t>@USER Then I see like this and lust over the girl with the long blond hair and the bare midriff and micro-mini and realize she is now 48 years older and could be a great grandmother today! 😱 People wonder why I love legs until I show them what I grew up with. URL</w:t>
      </w:r>
    </w:p>
    <w:p>
      <w:r>
        <w:rPr>
          <w:b/>
          <w:u w:val="single"/>
        </w:rPr>
        <w:t>789392</w:t>
      </w:r>
    </w:p>
    <w:p>
      <w:r>
        <w:t>@USER @USER Thank you. They all do. It will be excited for all.  And I love @USER  I feel the 💔 for him. He is such a rockstar. ⭐️</w:t>
      </w:r>
    </w:p>
    <w:p>
      <w:r>
        <w:rPr>
          <w:b/>
          <w:u w:val="single"/>
        </w:rPr>
        <w:t>789393</w:t>
      </w:r>
    </w:p>
    <w:p>
      <w:r>
        <w:t>@USER First thing that comes to mind is another Liberal hit job"  This is the damage Liberals (LibTards) are doing actual victims of Sexual Assault ..................they inciting doubt in everyone's minds.  Democrats are not a champion of Woman, nor Minorities.......they covet power URL</w:t>
      </w:r>
    </w:p>
    <w:p>
      <w:r>
        <w:rPr>
          <w:b/>
          <w:u w:val="single"/>
        </w:rPr>
        <w:t>789394</w:t>
      </w:r>
    </w:p>
    <w:p>
      <w:r>
        <w:t>@USER Someone please call for gun control because the Bengals can't stop shooting them selfies in the foot URL</w:t>
      </w:r>
    </w:p>
    <w:p>
      <w:r>
        <w:rPr>
          <w:b/>
          <w:u w:val="single"/>
        </w:rPr>
        <w:t>789395</w:t>
      </w:r>
    </w:p>
    <w:p>
      <w:r>
        <w:t>#Kavanaugh is reportedly at the WH right now.  URL URL</w:t>
      </w:r>
    </w:p>
    <w:p>
      <w:r>
        <w:rPr>
          <w:b/>
          <w:u w:val="single"/>
        </w:rPr>
        <w:t>789396</w:t>
      </w:r>
    </w:p>
    <w:p>
      <w:r>
        <w:t>@USER @USER Possive dumb ass?</w:t>
      </w:r>
    </w:p>
    <w:p>
      <w:r>
        <w:rPr>
          <w:b/>
          <w:u w:val="single"/>
        </w:rPr>
        <w:t>789397</w:t>
      </w:r>
    </w:p>
    <w:p>
      <w:r>
        <w:t>@USER Dig up Frankie. Save yourself.</w:t>
      </w:r>
    </w:p>
    <w:p>
      <w:r>
        <w:rPr>
          <w:b/>
          <w:u w:val="single"/>
        </w:rPr>
        <w:t>789398</w:t>
      </w:r>
    </w:p>
    <w:p>
      <w:r>
        <w:t>@USER @USER She lost because she got outplayed. She is disgusting for her behavior</w:t>
      </w:r>
    </w:p>
    <w:p>
      <w:r>
        <w:rPr>
          <w:b/>
          <w:u w:val="single"/>
        </w:rPr>
        <w:t>789399</w:t>
      </w:r>
    </w:p>
    <w:p>
      <w:r>
        <w:t>@USER What?  All 12 of them?  What about the terrorists Antifa?  Farrakhan’s hateful and racist thugs?  BLM criminals?  Black Panthers?  Those groups have NO place either!</w:t>
      </w:r>
    </w:p>
    <w:p>
      <w:r>
        <w:rPr>
          <w:b/>
          <w:u w:val="single"/>
        </w:rPr>
        <w:t>789400</w:t>
      </w:r>
    </w:p>
    <w:p>
      <w:r>
        <w:t>@USER @USER he is is always the victim</w:t>
      </w:r>
    </w:p>
    <w:p>
      <w:r>
        <w:rPr>
          <w:b/>
          <w:u w:val="single"/>
        </w:rPr>
        <w:t>789401</w:t>
      </w:r>
    </w:p>
    <w:p>
      <w:r>
        <w:t>@USER @USER @USER @USER @USER @USER @USER Joe is just singing the old Liberal bullshit song and misrepresenting facts as usual.</w:t>
      </w:r>
    </w:p>
    <w:p>
      <w:r>
        <w:rPr>
          <w:b/>
          <w:u w:val="single"/>
        </w:rPr>
        <w:t>789402</w:t>
      </w:r>
    </w:p>
    <w:p>
      <w:r>
        <w:t>@USER You are so smart! 🤣</w:t>
      </w:r>
    </w:p>
    <w:p>
      <w:r>
        <w:rPr>
          <w:b/>
          <w:u w:val="single"/>
        </w:rPr>
        <w:t>789403</w:t>
      </w:r>
    </w:p>
    <w:p>
      <w:r>
        <w:t>@USER @USER Bro I randomly tried this dns shit and it worked first time wtf</w:t>
      </w:r>
    </w:p>
    <w:p>
      <w:r>
        <w:rPr>
          <w:b/>
          <w:u w:val="single"/>
        </w:rPr>
        <w:t>789404</w:t>
      </w:r>
    </w:p>
    <w:p>
      <w:r>
        <w:t>@USER This is what conservatives think a genius looks like. LMAO</w:t>
      </w:r>
    </w:p>
    <w:p>
      <w:r>
        <w:rPr>
          <w:b/>
          <w:u w:val="single"/>
        </w:rPr>
        <w:t>789405</w:t>
      </w:r>
    </w:p>
    <w:p>
      <w:r>
        <w:t>@USER Just didn’t look like any of the mannerisms he has exhibited. Glad he is in CF</w:t>
      </w:r>
    </w:p>
    <w:p>
      <w:r>
        <w:rPr>
          <w:b/>
          <w:u w:val="single"/>
        </w:rPr>
        <w:t>789406</w:t>
      </w:r>
    </w:p>
    <w:p>
      <w:r>
        <w:t>@USER @USER The left has a plan that is popular with liberals. Their Campaign Platform is all free stuff for everybody all the time. Everyone is welcomed at all times to come to America .  We will support them too. Where are the funds to support these plans?  The left doesn’t knowor care.</w:t>
      </w:r>
    </w:p>
    <w:p>
      <w:r>
        <w:rPr>
          <w:b/>
          <w:u w:val="single"/>
        </w:rPr>
        <w:t>789407</w:t>
      </w:r>
    </w:p>
    <w:p>
      <w:r>
        <w:t>@USER Girl power</w:t>
      </w:r>
    </w:p>
    <w:p>
      <w:r>
        <w:rPr>
          <w:b/>
          <w:u w:val="single"/>
        </w:rPr>
        <w:t>789408</w:t>
      </w:r>
    </w:p>
    <w:p>
      <w:r>
        <w:t>@USER As if Chuck sat in on the trial for these allegations. He read the same twitter feeds we did.  Because you supposedly spoke to a therapist means nothing. You could have told the therapist you dreamt it up for all we will ever know. Testify to it providing even a shred of evidence</w:t>
      </w:r>
    </w:p>
    <w:p>
      <w:r>
        <w:rPr>
          <w:b/>
          <w:u w:val="single"/>
        </w:rPr>
        <w:t>789409</w:t>
      </w:r>
    </w:p>
    <w:p>
      <w:r>
        <w:t>@USER And this butt fur thinks he is a know it all</w:t>
      </w:r>
    </w:p>
    <w:p>
      <w:r>
        <w:rPr>
          <w:b/>
          <w:u w:val="single"/>
        </w:rPr>
        <w:t>789410</w:t>
      </w:r>
    </w:p>
    <w:p>
      <w:r>
        <w:t>@USER you ignorant fool how did you become ag. I forgot it was ignorant Obama. Its not current occupier of white house. Learn from me ignorant idiot He is the President of United states. If you think he is not your President then leave this country and go to hell.</w:t>
      </w:r>
    </w:p>
    <w:p>
      <w:r>
        <w:rPr>
          <w:b/>
          <w:u w:val="single"/>
        </w:rPr>
        <w:t>789411</w:t>
      </w:r>
    </w:p>
    <w:p>
      <w:r>
        <w:t>@USER @USER Yes it did... And it's on editorial... Is Joe Q the editor of X-Men... No he isn't... He is editor in Chief. He is the boss of all the other editors... Sooo he wasn't responsible... I shouldn't be arguing because this is stupid...</w:t>
      </w:r>
    </w:p>
    <w:p>
      <w:r>
        <w:rPr>
          <w:b/>
          <w:u w:val="single"/>
        </w:rPr>
        <w:t>789412</w:t>
      </w:r>
    </w:p>
    <w:p>
      <w:r>
        <w:t>@USER Expect: 💙💛You ARE✨💖</w:t>
      </w:r>
    </w:p>
    <w:p>
      <w:r>
        <w:rPr>
          <w:b/>
          <w:u w:val="single"/>
        </w:rPr>
        <w:t>789413</w:t>
      </w:r>
    </w:p>
    <w:p>
      <w:r>
        <w:t>@USER I think he will get decent minutes win the champions league rotation coming into affect. He’s much higher up the pecking order than Herrera or Mctomminay. He is essentially the 4th choice for a 3 man midfield. So first option when resting or even more like today and last week!</w:t>
      </w:r>
    </w:p>
    <w:p>
      <w:r>
        <w:rPr>
          <w:b/>
          <w:u w:val="single"/>
        </w:rPr>
        <w:t>789414</w:t>
      </w:r>
    </w:p>
    <w:p>
      <w:r>
        <w:t>@USER #AskAlly Please tell me something what should i do to help my mom when she is at home with a broken leg cause she's in Hospital now with a broken leg 😭😭😭😭</w:t>
      </w:r>
    </w:p>
    <w:p>
      <w:r>
        <w:rPr>
          <w:b/>
          <w:u w:val="single"/>
        </w:rPr>
        <w:t>789415</w:t>
      </w:r>
    </w:p>
    <w:p>
      <w:r>
        <w:t>@USER @USER Or he is part of the fraud they pulled together.</w:t>
      </w:r>
    </w:p>
    <w:p>
      <w:r>
        <w:rPr>
          <w:b/>
          <w:u w:val="single"/>
        </w:rPr>
        <w:t>789416</w:t>
      </w:r>
    </w:p>
    <w:p>
      <w:r>
        <w:t>@USER What happened to wokeisis</w:t>
      </w:r>
    </w:p>
    <w:p>
      <w:r>
        <w:rPr>
          <w:b/>
          <w:u w:val="single"/>
        </w:rPr>
        <w:t>789417</w:t>
      </w:r>
    </w:p>
    <w:p>
      <w:r>
        <w:t>@USER The Battle Cry" by Nova Scotia Girl🇨🇦 #MAGA🇺🇸 and the world will follow! #WWG1WGA🌎🌍🌏 #RedWave2018 🚶‍♀️🚶‍♂️#WalkAway  #Trump2020 Let Freedom Ring WORLDWIDE!! #QAnon URL</w:t>
      </w:r>
    </w:p>
    <w:p>
      <w:r>
        <w:rPr>
          <w:b/>
          <w:u w:val="single"/>
        </w:rPr>
        <w:t>789418</w:t>
      </w:r>
    </w:p>
    <w:p>
      <w:r>
        <w:t>@USER @USER we live in strange times with some really strange people. I have never figured out hirono.  Parents were kamakazee pilots? She is not on our side.</w:t>
      </w:r>
    </w:p>
    <w:p>
      <w:r>
        <w:rPr>
          <w:b/>
          <w:u w:val="single"/>
        </w:rPr>
        <w:t>789419</w:t>
      </w:r>
    </w:p>
    <w:p>
      <w:r>
        <w:t>@USER @USER Maxine Waters is inciting violence against conservatives. Thank goodness her minion’s switch blade wasn’t working and he couldn’t get it to flip open to stab the conservative House candidate.</w:t>
      </w:r>
    </w:p>
    <w:p>
      <w:r>
        <w:rPr>
          <w:b/>
          <w:u w:val="single"/>
        </w:rPr>
        <w:t>789420</w:t>
      </w:r>
    </w:p>
    <w:p>
      <w:r>
        <w:t>@USER @USER @USER @USER @USER @USER @USER im just a reality based results oriented kind of guy...   how it turned out, is what informs my opinion.. not my idealistic dreams ..  all liberals are progressive.. all conservatives regressive.  all within varying degrees relative to their location..   all politics is local""</w:t>
      </w:r>
    </w:p>
    <w:p>
      <w:r>
        <w:rPr>
          <w:b/>
          <w:u w:val="single"/>
        </w:rPr>
        <w:t>789421</w:t>
      </w:r>
    </w:p>
    <w:p>
      <w:r>
        <w:t>..@USER @USER 2 of 2 Vote her butt right out of office.  #DianeFeinstein is part of the problem in America not part of the solution.  Her old ideas and #ClarenceThomas tricks will not work this time.  #VoteRed2018 #KAG #ConfirmKavanaugh #ConfirmCoachK #MAGA</w:t>
      </w:r>
    </w:p>
    <w:p>
      <w:r>
        <w:rPr>
          <w:b/>
          <w:u w:val="single"/>
        </w:rPr>
        <w:t>789422</w:t>
      </w:r>
    </w:p>
    <w:p>
      <w:r>
        <w:t>@USER You are not alone! Will say prayers for you.  Hang in there!</w:t>
      </w:r>
    </w:p>
    <w:p>
      <w:r>
        <w:rPr>
          <w:b/>
          <w:u w:val="single"/>
        </w:rPr>
        <w:t>789423</w:t>
      </w:r>
    </w:p>
    <w:p>
      <w:r>
        <w:t>4 and a half up on the Phillies! If you are a fan of any Georgia sports you know that no lead is safe!</w:t>
      </w:r>
    </w:p>
    <w:p>
      <w:r>
        <w:rPr>
          <w:b/>
          <w:u w:val="single"/>
        </w:rPr>
        <w:t>789424</w:t>
      </w:r>
    </w:p>
    <w:p>
      <w:r>
        <w:t>@USER please help her out. She is distressed. URL</w:t>
      </w:r>
    </w:p>
    <w:p>
      <w:r>
        <w:rPr>
          <w:b/>
          <w:u w:val="single"/>
        </w:rPr>
        <w:t>789425</w:t>
      </w:r>
    </w:p>
    <w:p>
      <w:r>
        <w:t>@USER you are beloved x2</w:t>
      </w:r>
    </w:p>
    <w:p>
      <w:r>
        <w:rPr>
          <w:b/>
          <w:u w:val="single"/>
        </w:rPr>
        <w:t>789426</w:t>
      </w:r>
    </w:p>
    <w:p>
      <w:r>
        <w:t>@USER @USER @USER Hahahaha ..  How lucky you are sor to witness din kakulitan LIVE and on the Spot ! Inggit me sir .  And Laugh your Pain ang Peg ni Capt. Barber  !  #PushAwardsMayWards</w:t>
      </w:r>
    </w:p>
    <w:p>
      <w:r>
        <w:rPr>
          <w:b/>
          <w:u w:val="single"/>
        </w:rPr>
        <w:t>789427</w:t>
      </w:r>
    </w:p>
    <w:p>
      <w:r>
        <w:t>@USER @USER Good luck lad</w:t>
      </w:r>
    </w:p>
    <w:p>
      <w:r>
        <w:rPr>
          <w:b/>
          <w:u w:val="single"/>
        </w:rPr>
        <w:t>789428</w:t>
      </w:r>
    </w:p>
    <w:p>
      <w:r>
        <w:t>@USER Becoming what? The reason for “What Happened” ?</w:t>
      </w:r>
    </w:p>
    <w:p>
      <w:r>
        <w:rPr>
          <w:b/>
          <w:u w:val="single"/>
        </w:rPr>
        <w:t>789429</w:t>
      </w:r>
    </w:p>
    <w:p>
      <w:r>
        <w:t>#Democrats ask yourself is your party fighting for you or to keep their leader's power? The party leaders only care about you as a vote not as a person. #Conservatives elect people to represent us  and if they don't we elect someone else. #walkaway. @USER take note.</w:t>
      </w:r>
    </w:p>
    <w:p>
      <w:r>
        <w:rPr>
          <w:b/>
          <w:u w:val="single"/>
        </w:rPr>
        <w:t>789430</w:t>
      </w:r>
    </w:p>
    <w:p>
      <w:r>
        <w:t>#GOP on personal responsibility...  He was drunk: boys will be boys  She was drunk: slut  #republicans #conservatives #kavanaugh</w:t>
      </w:r>
    </w:p>
    <w:p>
      <w:r>
        <w:rPr>
          <w:b/>
          <w:u w:val="single"/>
        </w:rPr>
        <w:t>789431</w:t>
      </w:r>
    </w:p>
    <w:p>
      <w:r>
        <w:t>On Friday the Krav Maga world lost one of its very best Krzysztof  Szczepanski (Kris) lost his battle with skin cancer but not without giving it the fight of its life!!  The world is a worse place without him and he will be sorely missed. RIP brother. 🙏🏻OSS</w:t>
      </w:r>
    </w:p>
    <w:p>
      <w:r>
        <w:rPr>
          <w:b/>
          <w:u w:val="single"/>
        </w:rPr>
        <w:t>789432</w:t>
      </w:r>
    </w:p>
    <w:p>
      <w:r>
        <w:t>@USER Damn right .if you think any different then your part of the problem with this country .thank God we have a president who puts #AMERICA #FIRST instead of putting illigal aliens ahead of americans .</w:t>
      </w:r>
    </w:p>
    <w:p>
      <w:r>
        <w:rPr>
          <w:b/>
          <w:u w:val="single"/>
        </w:rPr>
        <w:t>789433</w:t>
      </w:r>
    </w:p>
    <w:p>
      <w:r>
        <w:t>@USER Oyela please I won yesterday... You are yet to credit my account oh</w:t>
      </w:r>
    </w:p>
    <w:p>
      <w:r>
        <w:rPr>
          <w:b/>
          <w:u w:val="single"/>
        </w:rPr>
        <w:t>789434</w:t>
      </w:r>
    </w:p>
    <w:p>
      <w:r>
        <w:t>@USER bitch my life was flashing before my eyes</w:t>
      </w:r>
    </w:p>
    <w:p>
      <w:r>
        <w:rPr>
          <w:b/>
          <w:u w:val="single"/>
        </w:rPr>
        <w:t>789435</w:t>
      </w:r>
    </w:p>
    <w:p>
      <w:r>
        <w:t>@USER Bitter liberals are so funny.  Keep posting with anger!  So fun to read....</w:t>
      </w:r>
    </w:p>
    <w:p>
      <w:r>
        <w:rPr>
          <w:b/>
          <w:u w:val="single"/>
        </w:rPr>
        <w:t>789436</w:t>
      </w:r>
    </w:p>
    <w:p>
      <w:r>
        <w:t>@USER Liberals have to sexualize everything.</w:t>
      </w:r>
    </w:p>
    <w:p>
      <w:r>
        <w:rPr>
          <w:b/>
          <w:u w:val="single"/>
        </w:rPr>
        <w:t>789437</w:t>
      </w:r>
    </w:p>
    <w:p>
      <w:r>
        <w:t>@USER @USER @USER @USER URL Maybe we need to ban knives? What do you think? URL</w:t>
      </w:r>
    </w:p>
    <w:p>
      <w:r>
        <w:rPr>
          <w:b/>
          <w:u w:val="single"/>
        </w:rPr>
        <w:t>789438</w:t>
      </w:r>
    </w:p>
    <w:p>
      <w:r>
        <w:t>@USER @USER He's been trashing all along even to our allies.</w:t>
      </w:r>
    </w:p>
    <w:p>
      <w:r>
        <w:rPr>
          <w:b/>
          <w:u w:val="single"/>
        </w:rPr>
        <w:t>789439</w:t>
      </w:r>
    </w:p>
    <w:p>
      <w:r>
        <w:t>@USER @USER I hope so; conservatives must go vote.</w:t>
      </w:r>
    </w:p>
    <w:p>
      <w:r>
        <w:rPr>
          <w:b/>
          <w:u w:val="single"/>
        </w:rPr>
        <w:t>789440</w:t>
      </w:r>
    </w:p>
    <w:p>
      <w:r>
        <w:t>- Wherever you are in your journey try your best to appreciate even if it's not where you want to be. Every season serves a purpose. - @ Putrajaya URL</w:t>
      </w:r>
    </w:p>
    <w:p>
      <w:r>
        <w:rPr>
          <w:b/>
          <w:u w:val="single"/>
        </w:rPr>
        <w:t>789441</w:t>
      </w:r>
    </w:p>
    <w:p>
      <w:r>
        <w:t>@USER @USER Bring back coal &amp;amp; asbestos!! #MAGA</w:t>
      </w:r>
    </w:p>
    <w:p>
      <w:r>
        <w:rPr>
          <w:b/>
          <w:u w:val="single"/>
        </w:rPr>
        <w:t>789442</w:t>
      </w:r>
    </w:p>
    <w:p>
      <w:r>
        <w:t>@USER Assuming she is a comedian........thought you had to be funny with a great sense of humor.</w:t>
      </w:r>
    </w:p>
    <w:p>
      <w:r>
        <w:rPr>
          <w:b/>
          <w:u w:val="single"/>
        </w:rPr>
        <w:t>789443</w:t>
      </w:r>
    </w:p>
    <w:p>
      <w:r>
        <w:t>@USER @USER   URL  Let me give you something your wife can't :P Cum join me live now x</w:t>
      </w:r>
    </w:p>
    <w:p>
      <w:r>
        <w:rPr>
          <w:b/>
          <w:u w:val="single"/>
        </w:rPr>
        <w:t>789444</w:t>
      </w:r>
    </w:p>
    <w:p>
      <w:r>
        <w:t>@USER @USER @USER People who employ fascist tactics are fascists. That's what ANTIFA does. Do you want me to start posting videos of ANTIFA riots?</w:t>
      </w:r>
    </w:p>
    <w:p>
      <w:r>
        <w:rPr>
          <w:b/>
          <w:u w:val="single"/>
        </w:rPr>
        <w:t>789445</w:t>
      </w:r>
    </w:p>
    <w:p>
      <w:r>
        <w:t>@USER @USER  We all have concerns about the Democrats' disgusting Behavior and disrespect for this country and our Constitution of the United States and the violation of your oath to Citizens and our constitution.</w:t>
      </w:r>
    </w:p>
    <w:p>
      <w:r>
        <w:rPr>
          <w:b/>
          <w:u w:val="single"/>
        </w:rPr>
        <w:t>789446</w:t>
      </w:r>
    </w:p>
    <w:p>
      <w:r>
        <w:t>@USER Perhaps he believes as did the revolutionaries at the time of the start of our country that the people need protection from a runaway government like the one the Liberals are proposing by their actions which would take away your rights.</w:t>
      </w:r>
    </w:p>
    <w:p>
      <w:r>
        <w:rPr>
          <w:b/>
          <w:u w:val="single"/>
        </w:rPr>
        <w:t>789447</w:t>
      </w:r>
    </w:p>
    <w:p>
      <w:r>
        <w:t>@USER oh fuck i forgot about poopy in my diaper pants you know me before i know myself</w:t>
      </w:r>
    </w:p>
    <w:p>
      <w:r>
        <w:rPr>
          <w:b/>
          <w:u w:val="single"/>
        </w:rPr>
        <w:t>789448</w:t>
      </w:r>
    </w:p>
    <w:p>
      <w:r>
        <w:t>@USER Boy they are really panicking why what do they have to hide I wat to know do t you  . I don’t recall republicans acting like this when obama put two liberals on the court</w:t>
      </w:r>
    </w:p>
    <w:p>
      <w:r>
        <w:rPr>
          <w:b/>
          <w:u w:val="single"/>
        </w:rPr>
        <w:t>789449</w:t>
      </w:r>
    </w:p>
    <w:p>
      <w:r>
        <w:t>#Trump chips away at liberal U.S. appeals court majorities URL #MAGA for sure  Fill with Constitutional Conservatives!!!</w:t>
      </w:r>
    </w:p>
    <w:p>
      <w:r>
        <w:rPr>
          <w:b/>
          <w:u w:val="single"/>
        </w:rPr>
        <w:t>789450</w:t>
      </w:r>
    </w:p>
    <w:p>
      <w:r>
        <w:t>@USER And hypocrite flies in his private jet around the world?</w:t>
      </w:r>
    </w:p>
    <w:p>
      <w:r>
        <w:rPr>
          <w:b/>
          <w:u w:val="single"/>
        </w:rPr>
        <w:t>789451</w:t>
      </w:r>
    </w:p>
    <w:p>
      <w:r>
        <w:t>@USER It would make sense for her to be a big character in 9 but if she stays the way she is I really hope not. Lol she was making me cringe most of the movie 😂</w:t>
      </w:r>
    </w:p>
    <w:p>
      <w:r>
        <w:rPr>
          <w:b/>
          <w:u w:val="single"/>
        </w:rPr>
        <w:t>789452</w:t>
      </w:r>
    </w:p>
    <w:p>
      <w:r>
        <w:t>@USER He is the absolute worse. Period. That is all.</w:t>
      </w:r>
    </w:p>
    <w:p>
      <w:r>
        <w:rPr>
          <w:b/>
          <w:u w:val="single"/>
        </w:rPr>
        <w:t>789453</w:t>
      </w:r>
    </w:p>
    <w:p>
      <w:r>
        <w:t>@USER You are the man Gregg!</w:t>
      </w:r>
    </w:p>
    <w:p>
      <w:r>
        <w:rPr>
          <w:b/>
          <w:u w:val="single"/>
        </w:rPr>
        <w:t>789454</w:t>
      </w:r>
    </w:p>
    <w:p>
      <w:r>
        <w:t>No my family aren't MAGA they just don't care. They're apart of the populace who get distracted by pop culture completely. They have zero idea what is going on in the world until I tell them &amp;amp; even then they don't care. I'm a lion amongst lambs. URL</w:t>
      </w:r>
    </w:p>
    <w:p>
      <w:r>
        <w:rPr>
          <w:b/>
          <w:u w:val="single"/>
        </w:rPr>
        <w:t>789455</w:t>
      </w:r>
    </w:p>
    <w:p>
      <w:r>
        <w:t>@USER @USER @USER @USER @USER I remember back when there was the big sit in" by the Democrats. They tried to push through 4 gun control laws. Republicans responded by putting forth 4 of Their Own. Democrats voted against everything Republicans put forward. Instead of accepting compromise, they voted against"</w:t>
      </w:r>
    </w:p>
    <w:p>
      <w:r>
        <w:rPr>
          <w:b/>
          <w:u w:val="single"/>
        </w:rPr>
        <w:t>789456</w:t>
      </w:r>
    </w:p>
    <w:p>
      <w:r>
        <w:t>@USER Liberals will liberal!</w:t>
      </w:r>
    </w:p>
    <w:p>
      <w:r>
        <w:rPr>
          <w:b/>
          <w:u w:val="single"/>
        </w:rPr>
        <w:t>789457</w:t>
      </w:r>
    </w:p>
    <w:p>
      <w:r>
        <w:t>@USER @USER @USER @USER @USER @USER Pedophilia is the worst of all evil</w:t>
      </w:r>
    </w:p>
    <w:p>
      <w:r>
        <w:rPr>
          <w:b/>
          <w:u w:val="single"/>
        </w:rPr>
        <w:t>789458</w:t>
      </w:r>
    </w:p>
    <w:p>
      <w:r>
        <w:t>@USER Destined to be another bargain bin 10 for a dollar fire starter.</w:t>
      </w:r>
    </w:p>
    <w:p>
      <w:r>
        <w:rPr>
          <w:b/>
          <w:u w:val="single"/>
        </w:rPr>
        <w:t>789459</w:t>
      </w:r>
    </w:p>
    <w:p>
      <w:r>
        <w:t>@USER I saw that this morning..I hope she is doing ok. Bless her heart. Thank you!</w:t>
      </w:r>
    </w:p>
    <w:p>
      <w:r>
        <w:rPr>
          <w:b/>
          <w:u w:val="single"/>
        </w:rPr>
        <w:t>789460</w:t>
      </w:r>
    </w:p>
    <w:p>
      <w:r>
        <w:t>@USER @USER @USER Are you pro-choice? Are you pro - ACA? Are you for reasonable gun control? Where can we find  your stand on issues?</w:t>
      </w:r>
    </w:p>
    <w:p>
      <w:r>
        <w:rPr>
          <w:b/>
          <w:u w:val="single"/>
        </w:rPr>
        <w:t>789461</w:t>
      </w:r>
    </w:p>
    <w:p>
      <w:r>
        <w:t>@USER @USER homer losing his boner over this is very petty there was a resemblance but again even if she is if they aren't shoving it in our face then its okay</w:t>
      </w:r>
    </w:p>
    <w:p>
      <w:r>
        <w:rPr>
          <w:b/>
          <w:u w:val="single"/>
        </w:rPr>
        <w:t>789462</w:t>
      </w:r>
    </w:p>
    <w:p>
      <w:r>
        <w:t>@USER keemstar said he is not paying he just wanted his sever on rust popin I said pay him or the ooks will come for you on rust😂</w:t>
      </w:r>
    </w:p>
    <w:p>
      <w:r>
        <w:rPr>
          <w:b/>
          <w:u w:val="single"/>
        </w:rPr>
        <w:t>789463</w:t>
      </w:r>
    </w:p>
    <w:p>
      <w:r>
        <w:t>@USER @USER @USER @USER @USER @USER @USER @USER @USER @USER @USER @USER @USER @USER @USER @USER @USER @USER @USER @USER @USER @USER @USER @USER @USER @USER @USER @USER @USER @USER @USER @USER @USER @USER @USER @USER @USER @USER @USER @USER @USER @USER @USER @USER @USER @USER @USER @USER @USER @USER I guess you didn’t see the 9/11 ad that replaced DB. Glad you are up on things.</w:t>
      </w:r>
    </w:p>
    <w:p>
      <w:r>
        <w:rPr>
          <w:b/>
          <w:u w:val="single"/>
        </w:rPr>
        <w:t>789464</w:t>
      </w:r>
    </w:p>
    <w:p>
      <w:r>
        <w:t>@USER Abortion has always been available to those with the money to take care of the problem." A matter of conscience only seems to matter when convenient for #GotOurPiece Party: A conscience clearly absent when it comes to gun control."</w:t>
      </w:r>
    </w:p>
    <w:p>
      <w:r>
        <w:rPr>
          <w:b/>
          <w:u w:val="single"/>
        </w:rPr>
        <w:t>789465</w:t>
      </w:r>
    </w:p>
    <w:p>
      <w:r>
        <w:t>@USER Empty headed Ginger Hammer</w:t>
      </w:r>
    </w:p>
    <w:p>
      <w:r>
        <w:rPr>
          <w:b/>
          <w:u w:val="single"/>
        </w:rPr>
        <w:t>789466</w:t>
      </w:r>
    </w:p>
    <w:p>
      <w:r>
        <w:t>@USER Why does Ted Cruz have to quote supporters in his own tweets?   Does he have anything original and/or prodcutive to say?  Does he have nefarious connections to @USER @USER @USER and russia?   #MuellersMountain #endtheGOP #endtheNRA</w:t>
      </w:r>
    </w:p>
    <w:p>
      <w:r>
        <w:rPr>
          <w:b/>
          <w:u w:val="single"/>
        </w:rPr>
        <w:t>789467</w:t>
      </w:r>
    </w:p>
    <w:p>
      <w:r>
        <w:t>#treasonousgoverment california Tries New Tack on Gun Violence: Bullet Control URL</w:t>
      </w:r>
    </w:p>
    <w:p>
      <w:r>
        <w:rPr>
          <w:b/>
          <w:u w:val="single"/>
        </w:rPr>
        <w:t>789468</w:t>
      </w:r>
    </w:p>
    <w:p>
      <w:r>
        <w:t>@USER @USER You are so far of the mark at times. You seem to be completely detached from the masses....</w:t>
      </w:r>
    </w:p>
    <w:p>
      <w:r>
        <w:rPr>
          <w:b/>
          <w:u w:val="single"/>
        </w:rPr>
        <w:t>789469</w:t>
      </w:r>
    </w:p>
    <w:p>
      <w:r>
        <w:t>@USER That's new</w:t>
      </w:r>
    </w:p>
    <w:p>
      <w:r>
        <w:rPr>
          <w:b/>
          <w:u w:val="single"/>
        </w:rPr>
        <w:t>789470</w:t>
      </w:r>
    </w:p>
    <w:p>
      <w:r>
        <w:t>@USER Contribute to their Maximum Capacity" - Translation: "Vote for guys with a criminal record like me who occasionally wear dresses and support those who disrespect the sacrifices represented by the flag""</w:t>
      </w:r>
    </w:p>
    <w:p>
      <w:r>
        <w:rPr>
          <w:b/>
          <w:u w:val="single"/>
        </w:rPr>
        <w:t>789471</w:t>
      </w:r>
    </w:p>
    <w:p>
      <w:r>
        <w:t>@USER @USER She is so stupid it scares us average Americans that she makes decisions on our behalf</w:t>
      </w:r>
    </w:p>
    <w:p>
      <w:r>
        <w:rPr>
          <w:b/>
          <w:u w:val="single"/>
        </w:rPr>
        <w:t>789472</w:t>
      </w:r>
    </w:p>
    <w:p>
      <w:r>
        <w:t>@USER @USER Bitch shut up....cyberpunk was announced way back in 2012 and just now getting revealed #....get your facts straight</w:t>
      </w:r>
    </w:p>
    <w:p>
      <w:r>
        <w:rPr>
          <w:b/>
          <w:u w:val="single"/>
        </w:rPr>
        <w:t>789473</w:t>
      </w:r>
    </w:p>
    <w:p>
      <w:r>
        <w:t>@USER Down with liberals!</w:t>
      </w:r>
    </w:p>
    <w:p>
      <w:r>
        <w:rPr>
          <w:b/>
          <w:u w:val="single"/>
        </w:rPr>
        <w:t>789474</w:t>
      </w:r>
    </w:p>
    <w:p>
      <w:r>
        <w:t>@USER This is the democrat party in the throws of panic. They want violence so Trumps America is not quite so successful.  I suggest to all the little antifa kids out there..do not do it. It will be regrettable.. immediately.</w:t>
      </w:r>
    </w:p>
    <w:p>
      <w:r>
        <w:rPr>
          <w:b/>
          <w:u w:val="single"/>
        </w:rPr>
        <w:t>789475</w:t>
      </w:r>
    </w:p>
    <w:p>
      <w:r>
        <w:t>@USER Just because he’s in love with her doesn’t mean she is. They don’t need to go there. It’d feel like another LF situation.</w:t>
      </w:r>
    </w:p>
    <w:p>
      <w:r>
        <w:rPr>
          <w:b/>
          <w:u w:val="single"/>
        </w:rPr>
        <w:t>789476</w:t>
      </w:r>
    </w:p>
    <w:p>
      <w:r>
        <w:t>@USER @USER Did anyone visit  Maxine Waters discreet and watched the poverty of her on people did she did anything in the last past 30 years that she is in power??!!</w:t>
      </w:r>
    </w:p>
    <w:p>
      <w:r>
        <w:rPr>
          <w:b/>
          <w:u w:val="single"/>
        </w:rPr>
        <w:t>789477</w:t>
      </w:r>
    </w:p>
    <w:p>
      <w:r>
        <w:t>@USER Love it #MAGA</w:t>
      </w:r>
    </w:p>
    <w:p>
      <w:r>
        <w:rPr>
          <w:b/>
          <w:u w:val="single"/>
        </w:rPr>
        <w:t>789478</w:t>
      </w:r>
    </w:p>
    <w:p>
      <w:r>
        <w:t>@USER @USER Funny how the we need more gun control fanatics think they want a shooting war. Where are they going to go to get their free Obama guns</w:t>
      </w:r>
    </w:p>
    <w:p>
      <w:r>
        <w:rPr>
          <w:b/>
          <w:u w:val="single"/>
        </w:rPr>
        <w:t>789479</w:t>
      </w:r>
    </w:p>
    <w:p>
      <w:r>
        <w:t>@USER Somebody gotta blow from here that be on that new wave for niggas to listen too</w:t>
      </w:r>
    </w:p>
    <w:p>
      <w:r>
        <w:rPr>
          <w:b/>
          <w:u w:val="single"/>
        </w:rPr>
        <w:t>789480</w:t>
      </w:r>
    </w:p>
    <w:p>
      <w:r>
        <w:t>@USER I'm 11th..... yet I still don't want to join antifa</w:t>
      </w:r>
    </w:p>
    <w:p>
      <w:r>
        <w:rPr>
          <w:b/>
          <w:u w:val="single"/>
        </w:rPr>
        <w:t>789481</w:t>
      </w:r>
    </w:p>
    <w:p>
      <w:r>
        <w:t>@USER you are here!</w:t>
      </w:r>
    </w:p>
    <w:p>
      <w:r>
        <w:rPr>
          <w:b/>
          <w:u w:val="single"/>
        </w:rPr>
        <w:t>789482</w:t>
      </w:r>
    </w:p>
    <w:p>
      <w:r>
        <w:t>@USER A woman who assisted in the rape of a child should never see freedom. PERIOD!</w:t>
      </w:r>
    </w:p>
    <w:p>
      <w:r>
        <w:rPr>
          <w:b/>
          <w:u w:val="single"/>
        </w:rPr>
        <w:t>789483</w:t>
      </w:r>
    </w:p>
    <w:p>
      <w:r>
        <w:t>@USER Trudeau and Liberals are incompetent to handle it.</w:t>
      </w:r>
    </w:p>
    <w:p>
      <w:r>
        <w:rPr>
          <w:b/>
          <w:u w:val="single"/>
        </w:rPr>
        <w:t>789484</w:t>
      </w:r>
    </w:p>
    <w:p>
      <w:r>
        <w:t>.@USER real goal: To make everyone in Wisconsin as dumb as he is. URL</w:t>
      </w:r>
    </w:p>
    <w:p>
      <w:r>
        <w:rPr>
          <w:b/>
          <w:u w:val="single"/>
        </w:rPr>
        <w:t>789485</w:t>
      </w:r>
    </w:p>
    <w:p>
      <w:r>
        <w:t>@USER @USER Yep..says the same thing about everyone she hates &amp;amp; warned the Antifa twins not to do that..</w:t>
      </w:r>
    </w:p>
    <w:p>
      <w:r>
        <w:rPr>
          <w:b/>
          <w:u w:val="single"/>
        </w:rPr>
        <w:t>789486</w:t>
      </w:r>
    </w:p>
    <w:p>
      <w:r>
        <w:t>@USER They still making bread</w:t>
      </w:r>
    </w:p>
    <w:p>
      <w:r>
        <w:rPr>
          <w:b/>
          <w:u w:val="single"/>
        </w:rPr>
        <w:t>789487</w:t>
      </w:r>
    </w:p>
    <w:p>
      <w:r>
        <w:t>@USER my d better now! Prescott booty meat smh</w:t>
      </w:r>
    </w:p>
    <w:p>
      <w:r>
        <w:rPr>
          <w:b/>
          <w:u w:val="single"/>
        </w:rPr>
        <w:t>789488</w:t>
      </w:r>
    </w:p>
    <w:p>
      <w:r>
        <w:t>@USER oh wait i read that wrong hfjdhd so they don’t know infinity war huh</w:t>
      </w:r>
    </w:p>
    <w:p>
      <w:r>
        <w:rPr>
          <w:b/>
          <w:u w:val="single"/>
        </w:rPr>
        <w:t>789489</w:t>
      </w:r>
    </w:p>
    <w:p>
      <w:r>
        <w:t>@USER @USER It started when those with money realized their future dreams for business could NOW come true by seeing your ass was on the short list.</w:t>
      </w:r>
    </w:p>
    <w:p>
      <w:r>
        <w:rPr>
          <w:b/>
          <w:u w:val="single"/>
        </w:rPr>
        <w:t>789490</w:t>
      </w:r>
    </w:p>
    <w:p>
      <w:r>
        <w:t>@USER Hey nut job. We’re not a democracy. You actually awake in high school?</w:t>
      </w:r>
    </w:p>
    <w:p>
      <w:r>
        <w:rPr>
          <w:b/>
          <w:u w:val="single"/>
        </w:rPr>
        <w:t>789491</w:t>
      </w:r>
    </w:p>
    <w:p>
      <w:r>
        <w:t>@USER well do some research and dairy and gluten allergies are major problems with mental health from anxiety and depression to bi polar and schizophrenia.. Its a tough diet but if you are sick of feeling like you are its way worth it</w:t>
      </w:r>
    </w:p>
    <w:p>
      <w:r>
        <w:rPr>
          <w:b/>
          <w:u w:val="single"/>
        </w:rPr>
        <w:t>789492</w:t>
      </w:r>
    </w:p>
    <w:p>
      <w:r>
        <w:t>@USER my world of warcraft character is named Limn</w:t>
      </w:r>
    </w:p>
    <w:p>
      <w:r>
        <w:rPr>
          <w:b/>
          <w:u w:val="single"/>
        </w:rPr>
        <w:t>789493</w:t>
      </w:r>
    </w:p>
    <w:p>
      <w:r>
        <w:t>#Liberals ruin everything. URL</w:t>
      </w:r>
    </w:p>
    <w:p>
      <w:r>
        <w:rPr>
          <w:b/>
          <w:u w:val="single"/>
        </w:rPr>
        <w:t>789494</w:t>
      </w:r>
    </w:p>
    <w:p>
      <w:r>
        <w:t>@USER Haley thanx! you know how to brighten up my shitty day😘</w:t>
      </w:r>
    </w:p>
    <w:p>
      <w:r>
        <w:rPr>
          <w:b/>
          <w:u w:val="single"/>
        </w:rPr>
        <w:t>789495</w:t>
      </w:r>
    </w:p>
    <w:p>
      <w:r>
        <w:t>@USER The Ironic thing is you are more closely aligned with the far right. They are even agreeing with you. Look down the thread. some asshole just posted a thing about IQ in your defense. Fuck off with that shit!</w:t>
      </w:r>
    </w:p>
    <w:p>
      <w:r>
        <w:rPr>
          <w:b/>
          <w:u w:val="single"/>
        </w:rPr>
        <w:t>789496</w:t>
      </w:r>
    </w:p>
    <w:p>
      <w:r>
        <w:t>45 said Florence is big and wet. I fear she is about to get grabbed by the president.</w:t>
      </w:r>
    </w:p>
    <w:p>
      <w:r>
        <w:rPr>
          <w:b/>
          <w:u w:val="single"/>
        </w:rPr>
        <w:t>789497</w:t>
      </w:r>
    </w:p>
    <w:p>
      <w:r>
        <w:t>@USER @USER No way does John Lewis have to apologize to anyone he is a hero ❤️❤️</w:t>
      </w:r>
    </w:p>
    <w:p>
      <w:r>
        <w:rPr>
          <w:b/>
          <w:u w:val="single"/>
        </w:rPr>
        <w:t>789498</w:t>
      </w:r>
    </w:p>
    <w:p>
      <w:r>
        <w:t>@USER @USER May be the cameramen is a Trump supporter. @USER Have you checked if he is standing on a rock or so? LMAO 😂 #FakeNewsCNN</w:t>
      </w:r>
    </w:p>
    <w:p>
      <w:r>
        <w:rPr>
          <w:b/>
          <w:u w:val="single"/>
        </w:rPr>
        <w:t>789499</w:t>
      </w:r>
    </w:p>
    <w:p>
      <w:r>
        <w:t>@USER Please add me. Thank you   #MAGA</w:t>
      </w:r>
    </w:p>
    <w:p>
      <w:r>
        <w:rPr>
          <w:b/>
          <w:u w:val="single"/>
        </w:rPr>
        <w:t>789500</w:t>
      </w:r>
    </w:p>
    <w:p>
      <w:r>
        <w:t>@USER bro they were laughing into her face and almost pissing their pants and i was standing beside it like wtf mind ur own business</w:t>
      </w:r>
    </w:p>
    <w:p>
      <w:r>
        <w:rPr>
          <w:b/>
          <w:u w:val="single"/>
        </w:rPr>
        <w:t>789501</w:t>
      </w:r>
    </w:p>
    <w:p>
      <w:r>
        <w:t>@USER @USER @USER the you and your liberals"... wow... you don't even try, do you?"</w:t>
      </w:r>
    </w:p>
    <w:p>
      <w:r>
        <w:rPr>
          <w:b/>
          <w:u w:val="single"/>
        </w:rPr>
        <w:t>789502</w:t>
      </w:r>
    </w:p>
    <w:p>
      <w:r>
        <w:t>@USER 9 times out of 10 I have the dog on my lap and if I get to rowdy he gets scared that I am hurt then he trys to kiss me.Also he is a ham so when the camera comes out he is like pictures?!Let me be in them.He photo bombs whenever possible.😂😂🐶</w:t>
      </w:r>
    </w:p>
    <w:p>
      <w:r>
        <w:rPr>
          <w:b/>
          <w:u w:val="single"/>
        </w:rPr>
        <w:t>789503</w:t>
      </w:r>
    </w:p>
    <w:p>
      <w:r>
        <w:t>@USER Smack the shit outta her 😂😂</w:t>
      </w:r>
    </w:p>
    <w:p>
      <w:r>
        <w:rPr>
          <w:b/>
          <w:u w:val="single"/>
        </w:rPr>
        <w:t>789504</w:t>
      </w:r>
    </w:p>
    <w:p>
      <w:r>
        <w:t>@USER Can we 'remove' Eric Holder?</w:t>
      </w:r>
    </w:p>
    <w:p>
      <w:r>
        <w:rPr>
          <w:b/>
          <w:u w:val="single"/>
        </w:rPr>
        <w:t>789505</w:t>
      </w:r>
    </w:p>
    <w:p>
      <w:r>
        <w:t>.@USER rubberstamp @USER calls for @USER 'conservatives' ( #Republicans who have left her sycophant party coup) 'to keep the House' . Laughable. We don't want Nancy Pelosi as speaker," regurgitates @USER #FBR #Resistance - URL via @USER</w:t>
      </w:r>
    </w:p>
    <w:p>
      <w:r>
        <w:rPr>
          <w:b/>
          <w:u w:val="single"/>
        </w:rPr>
        <w:t>789506</w:t>
      </w:r>
    </w:p>
    <w:p>
      <w:r>
        <w:t>@USER Tried to comment @USER on his journalistic smear he made #JusticeClarenceThomas but for some reason he has BLOCKED 68yr old Christian Gmother who tweets occasionally when she sees the Injustice of Liberals &amp;amp; their #MSM to take every chance to attack an opposite opinion.</w:t>
      </w:r>
    </w:p>
    <w:p>
      <w:r>
        <w:rPr>
          <w:b/>
          <w:u w:val="single"/>
        </w:rPr>
        <w:t>789507</w:t>
      </w:r>
    </w:p>
    <w:p>
      <w:r>
        <w:t>@USER @USER It crossed my mind that Sheriff Israel may have ordered them to stand down. The democrats will use any tragedy to be in the public eye to promote gun control. It's a shame that these things even came to mind but I have seen too much from the Left to be surprised at anything.</w:t>
      </w:r>
    </w:p>
    <w:p>
      <w:r>
        <w:rPr>
          <w:b/>
          <w:u w:val="single"/>
        </w:rPr>
        <w:t>789508</w:t>
      </w:r>
    </w:p>
    <w:p>
      <w:r>
        <w:t>@USER How is the gun control working in Chicago?</w:t>
      </w:r>
    </w:p>
    <w:p>
      <w:r>
        <w:rPr>
          <w:b/>
          <w:u w:val="single"/>
        </w:rPr>
        <w:t>789509</w:t>
      </w:r>
    </w:p>
    <w:p>
      <w:r>
        <w:t>@USER I heard ur cock was big and lonely</w:t>
      </w:r>
    </w:p>
    <w:p>
      <w:r>
        <w:rPr>
          <w:b/>
          <w:u w:val="single"/>
        </w:rPr>
        <w:t>789510</w:t>
      </w:r>
    </w:p>
    <w:p>
      <w:r>
        <w:t>@USER Ohh.. the liberals are fighting 🍿</w:t>
      </w:r>
    </w:p>
    <w:p>
      <w:r>
        <w:rPr>
          <w:b/>
          <w:u w:val="single"/>
        </w:rPr>
        <w:t>789511</w:t>
      </w:r>
    </w:p>
    <w:p>
      <w:r>
        <w:t>@USER They're becoming more and more like Antifa everyday.</w:t>
      </w:r>
    </w:p>
    <w:p>
      <w:r>
        <w:rPr>
          <w:b/>
          <w:u w:val="single"/>
        </w:rPr>
        <w:t>789512</w:t>
      </w:r>
    </w:p>
    <w:p>
      <w:r>
        <w:t>@USER @USER I suggest that @USER get a real life.</w:t>
      </w:r>
    </w:p>
    <w:p>
      <w:r>
        <w:rPr>
          <w:b/>
          <w:u w:val="single"/>
        </w:rPr>
        <w:t>789513</w:t>
      </w:r>
    </w:p>
    <w:p>
      <w:r>
        <w:t>@USER She is really tall lol</w:t>
      </w:r>
    </w:p>
    <w:p>
      <w:r>
        <w:rPr>
          <w:b/>
          <w:u w:val="single"/>
        </w:rPr>
        <w:t>789514</w:t>
      </w:r>
    </w:p>
    <w:p>
      <w:r>
        <w:t>@USER I love how the anti-gun-control folks are simultaneously you can't blame the guns when people die" but also "you can't blame the cops when guns just go off"."</w:t>
      </w:r>
    </w:p>
    <w:p>
      <w:r>
        <w:rPr>
          <w:b/>
          <w:u w:val="single"/>
        </w:rPr>
        <w:t>789515</w:t>
      </w:r>
    </w:p>
    <w:p>
      <w:r>
        <w:t>@USER @USER Don't be so humble...  You and your liberals here on twitter do nothing but divide Americans... you deserve the credit.</w:t>
      </w:r>
    </w:p>
    <w:p>
      <w:r>
        <w:rPr>
          <w:b/>
          <w:u w:val="single"/>
        </w:rPr>
        <w:t>789516</w:t>
      </w:r>
    </w:p>
    <w:p>
      <w:r>
        <w:t>@USER @USER @USER @USER @USER @USER @USER Universal background checks and an assault weapons ban would absolutely change things. I’m for Swedish-style gun control (did you know the Swedes are big hunters?) but Berniecrats only want Swedish-style healthcare.</w:t>
      </w:r>
    </w:p>
    <w:p>
      <w:r>
        <w:rPr>
          <w:b/>
          <w:u w:val="single"/>
        </w:rPr>
        <w:t>789517</w:t>
      </w:r>
    </w:p>
    <w:p>
      <w:r>
        <w:t>@USER @USER Are you bipolar? You keep saying different shit to people commenting on what u said</w:t>
      </w:r>
    </w:p>
    <w:p>
      <w:r>
        <w:rPr>
          <w:b/>
          <w:u w:val="single"/>
        </w:rPr>
        <w:t>789518</w:t>
      </w:r>
    </w:p>
    <w:p>
      <w:r>
        <w:t>@USER FASCIST LEFT ARE EVERYWHERE. We must crush them; boycotts work folks.</w:t>
      </w:r>
    </w:p>
    <w:p>
      <w:r>
        <w:rPr>
          <w:b/>
          <w:u w:val="single"/>
        </w:rPr>
        <w:t>789519</w:t>
      </w:r>
    </w:p>
    <w:p>
      <w:r>
        <w:t>@USER @USER I❤️Jesus  I❤️Trump  I am A Republican  I Vote Republican  Never touched a cigarette or a drug and I’m 💯 percent PROUD of ALL of that! 👆🏼 #MAGA #KAG #BeBest #ChooseRight #walkaway #TrumpTrain</w:t>
      </w:r>
    </w:p>
    <w:p>
      <w:r>
        <w:rPr>
          <w:b/>
          <w:u w:val="single"/>
        </w:rPr>
        <w:t>789520</w:t>
      </w:r>
    </w:p>
    <w:p>
      <w:r>
        <w:t>@USER @USER I was too busy kneeling to watch</w:t>
      </w:r>
    </w:p>
    <w:p>
      <w:r>
        <w:rPr>
          <w:b/>
          <w:u w:val="single"/>
        </w:rPr>
        <w:t>789521</w:t>
      </w:r>
    </w:p>
    <w:p>
      <w:r>
        <w:t>@USER @USER Tucker Carlson is not an idiot.  He knows exactly what he is doing.  That makes him malicious.</w:t>
      </w:r>
    </w:p>
    <w:p>
      <w:r>
        <w:rPr>
          <w:b/>
          <w:u w:val="single"/>
        </w:rPr>
        <w:t>789522</w:t>
      </w:r>
    </w:p>
    <w:p>
      <w:r>
        <w:t>@USER @USER @USER @USER @USER @USER @USER Smart Lady!  Too smart for the liberals!</w:t>
      </w:r>
    </w:p>
    <w:p>
      <w:r>
        <w:rPr>
          <w:b/>
          <w:u w:val="single"/>
        </w:rPr>
        <w:t>789523</w:t>
      </w:r>
    </w:p>
    <w:p>
      <w:r>
        <w:t>@USER @USER @USER @USER What’s a book about President Trump got to do with an antifa pamphlet?</w:t>
      </w:r>
    </w:p>
    <w:p>
      <w:r>
        <w:rPr>
          <w:b/>
          <w:u w:val="single"/>
        </w:rPr>
        <w:t>789524</w:t>
      </w:r>
    </w:p>
    <w:p>
      <w:r>
        <w:t>@USER @USER Anderson lies and you report it as fact you do get except for BLM &amp;amp; ANTIFA you have no REAL viewers</w:t>
      </w:r>
    </w:p>
    <w:p>
      <w:r>
        <w:rPr>
          <w:b/>
          <w:u w:val="single"/>
        </w:rPr>
        <w:t>789525</w:t>
      </w:r>
    </w:p>
    <w:p>
      <w:r>
        <w:t>@USER I’m not even a bron fan but he is overall the best player in the league.</w:t>
      </w:r>
    </w:p>
    <w:p>
      <w:r>
        <w:rPr>
          <w:b/>
          <w:u w:val="single"/>
        </w:rPr>
        <w:t>789526</w:t>
      </w:r>
    </w:p>
    <w:p>
      <w:r>
        <w:t>@USER Look at the state of that. I bet she spends the weekends at Antifa protests. 😂</w:t>
      </w:r>
    </w:p>
    <w:p>
      <w:r>
        <w:rPr>
          <w:b/>
          <w:u w:val="single"/>
        </w:rPr>
        <w:t>789527</w:t>
      </w:r>
    </w:p>
    <w:p>
      <w:r>
        <w:t>@USER Exactly why CA-District 23 should kick Ol’ Moneybags @USER McCarthy out!  Vote FOR @USER responsible gun control! Vote AGAINST NRA! Vote for the safety of Californians! #Matta4Congress  #SendMcCarthyPacking  #CAdeservesBetter</w:t>
      </w:r>
    </w:p>
    <w:p>
      <w:r>
        <w:rPr>
          <w:b/>
          <w:u w:val="single"/>
        </w:rPr>
        <w:t>789528</w:t>
      </w:r>
    </w:p>
    <w:p>
      <w:r>
        <w:t>#DickDurbin is from Illinois. #Chicago has the strictest gun control and is a gang and drug killing field. URL</w:t>
      </w:r>
    </w:p>
    <w:p>
      <w:r>
        <w:rPr>
          <w:b/>
          <w:u w:val="single"/>
        </w:rPr>
        <w:t>789529</w:t>
      </w:r>
    </w:p>
    <w:p>
      <w:r>
        <w:t>@USER In other words #Mueller it’s not constipated In other words #Mueller has diarrhea? URL</w:t>
      </w:r>
    </w:p>
    <w:p>
      <w:r>
        <w:rPr>
          <w:b/>
          <w:u w:val="single"/>
        </w:rPr>
        <w:t>789530</w:t>
      </w:r>
    </w:p>
    <w:p>
      <w:r>
        <w:t>i follow: #QAnon #WWG1WGA #GreatAwakening #pain #DrainTheSwamp #LockThemAllUp #MAGA #popcorn @USER 🙏🏾  wwgONEwgALL 👑</w:t>
      </w:r>
    </w:p>
    <w:p>
      <w:r>
        <w:rPr>
          <w:b/>
          <w:u w:val="single"/>
        </w:rPr>
        <w:t>789531</w:t>
      </w:r>
    </w:p>
    <w:p>
      <w:r>
        <w:t>@USER You are so freaking valid</w:t>
      </w:r>
    </w:p>
    <w:p>
      <w:r>
        <w:rPr>
          <w:b/>
          <w:u w:val="single"/>
        </w:rPr>
        <w:t>789532</w:t>
      </w:r>
    </w:p>
    <w:p>
      <w:r>
        <w:t>A new bill aims to send masked Antifa activists to jail for 15 years URL</w:t>
      </w:r>
    </w:p>
    <w:p>
      <w:r>
        <w:rPr>
          <w:b/>
          <w:u w:val="single"/>
        </w:rPr>
        <w:t>789533</w:t>
      </w:r>
    </w:p>
    <w:p>
      <w:r>
        <w:t>@USER @USER @USER @USER @USER @USER @USER @USER @USER @USER @USER @USER @USER @USER @USER @USER @USER @USER @USER @USER @USER @USER @USER @USER @USER @USER @USER @USER @USER @USER @USER @USER @USER @USER @USER @USER @USER @USER @USER @USER @USER @USER @USER @USER @USER @USER @USER @USER @USER @USER Sadly you are not wrong</w:t>
      </w:r>
    </w:p>
    <w:p>
      <w:r>
        <w:rPr>
          <w:b/>
          <w:u w:val="single"/>
        </w:rPr>
        <w:t>789534</w:t>
      </w:r>
    </w:p>
    <w:p>
      <w:r>
        <w:t>@USER @USER just wanna make sure you see how we're basking in the booty</w:t>
      </w:r>
    </w:p>
    <w:p>
      <w:r>
        <w:rPr>
          <w:b/>
          <w:u w:val="single"/>
        </w:rPr>
        <w:t>789535</w:t>
      </w:r>
    </w:p>
    <w:p>
      <w:r>
        <w:t>McCaskill campaign hit with report on husband's federal subsidy windfall  URL  #Mccaskill #Kavanaugh #ChristineBlaseyFord #ThursdayThoughts #MAGA</w:t>
      </w:r>
    </w:p>
    <w:p>
      <w:r>
        <w:rPr>
          <w:b/>
          <w:u w:val="single"/>
        </w:rPr>
        <w:t>789536</w:t>
      </w:r>
    </w:p>
    <w:p>
      <w:r>
        <w:t>#LibDemConf shows me that @USER are absolutely void of constructive ideas for the myriad problems the UK faces, and begging @USER and @USER moderates" isn't the answer. Thatcher was right, the parrot is dead."</w:t>
      </w:r>
    </w:p>
    <w:p>
      <w:r>
        <w:rPr>
          <w:b/>
          <w:u w:val="single"/>
        </w:rPr>
        <w:t>789537</w:t>
      </w:r>
    </w:p>
    <w:p>
      <w:r>
        <w:t>@USER Probably say fuck it an do just that</w:t>
      </w:r>
    </w:p>
    <w:p>
      <w:r>
        <w:rPr>
          <w:b/>
          <w:u w:val="single"/>
        </w:rPr>
        <w:t>789538</w:t>
      </w:r>
    </w:p>
    <w:p>
      <w:r>
        <w:t>@USER Wow the guy who played the guy pitching a doggy product on Modern Family thinks he is the conscience of the nation. Also can I get Hamilton tickets?</w:t>
      </w:r>
    </w:p>
    <w:p>
      <w:r>
        <w:rPr>
          <w:b/>
          <w:u w:val="single"/>
        </w:rPr>
        <w:t>789539</w:t>
      </w:r>
    </w:p>
    <w:p>
      <w:r>
        <w:t>@USER @USER @USER @USER I raise you with the Lion if the senate.  He actually killed someone yet LIBERALS continued to send him to back to congress for 47 years.  Blather on URL</w:t>
      </w:r>
    </w:p>
    <w:p>
      <w:r>
        <w:rPr>
          <w:b/>
          <w:u w:val="single"/>
        </w:rPr>
        <w:t>789540</w:t>
      </w:r>
    </w:p>
    <w:p>
      <w:r>
        <w:t>@USER Why you ruin shit lol</w:t>
      </w:r>
    </w:p>
    <w:p>
      <w:r>
        <w:rPr>
          <w:b/>
          <w:u w:val="single"/>
        </w:rPr>
        <w:t>789541</w:t>
      </w:r>
    </w:p>
    <w:p>
      <w:r>
        <w:t>@USER Your looking more like a plant #maga #walkaway URL</w:t>
      </w:r>
    </w:p>
    <w:p>
      <w:r>
        <w:rPr>
          <w:b/>
          <w:u w:val="single"/>
        </w:rPr>
        <w:t>789542</w:t>
      </w:r>
    </w:p>
    <w:p>
      <w:r>
        <w:t>@USER Greatest POTUS EVER!!!!! #MAGA #TRUMP2020</w:t>
      </w:r>
    </w:p>
    <w:p>
      <w:r>
        <w:rPr>
          <w:b/>
          <w:u w:val="single"/>
        </w:rPr>
        <w:t>789543</w:t>
      </w:r>
    </w:p>
    <w:p>
      <w:r>
        <w:t>@USER @USER Kamala said justice should be blind - (by the way she is absolutely right on that point) Yet you: Something untrustworthy"  you "can feel it" LMAO 🤣🤣🤣"</w:t>
      </w:r>
    </w:p>
    <w:p>
      <w:r>
        <w:rPr>
          <w:b/>
          <w:u w:val="single"/>
        </w:rPr>
        <w:t>789544</w:t>
      </w:r>
    </w:p>
    <w:p>
      <w:r>
        <w:t>@USER @USER @USER niggaaahhhh</w:t>
      </w:r>
    </w:p>
    <w:p>
      <w:r>
        <w:rPr>
          <w:b/>
          <w:u w:val="single"/>
        </w:rPr>
        <w:t>789545</w:t>
      </w:r>
    </w:p>
    <w:p>
      <w:r>
        <w:t>@USER From a man (fast and furious) was held in contempt</w:t>
      </w:r>
    </w:p>
    <w:p>
      <w:r>
        <w:rPr>
          <w:b/>
          <w:u w:val="single"/>
        </w:rPr>
        <w:t>789546</w:t>
      </w:r>
    </w:p>
    <w:p>
      <w:r>
        <w:t>@USER And what about @USER s accuser? Or @USER s accuserS? Or do you only believe those that accuse conservatives? Just another elitist Hollywood #hypocrite</w:t>
      </w:r>
    </w:p>
    <w:p>
      <w:r>
        <w:rPr>
          <w:b/>
          <w:u w:val="single"/>
        </w:rPr>
        <w:t>789547</w:t>
      </w:r>
    </w:p>
    <w:p>
      <w:r>
        <w:t>@USER I told myself this but no matter how much I try life keeps biting me in the ass</w:t>
      </w:r>
    </w:p>
    <w:p>
      <w:r>
        <w:rPr>
          <w:b/>
          <w:u w:val="single"/>
        </w:rPr>
        <w:t>789548</w:t>
      </w:r>
    </w:p>
    <w:p>
      <w:r>
        <w:t>@USER In easy and a brat you are-  Nothing ITS LEGIT NOTHING</w:t>
      </w:r>
    </w:p>
    <w:p>
      <w:r>
        <w:rPr>
          <w:b/>
          <w:u w:val="single"/>
        </w:rPr>
        <w:t>789549</w:t>
      </w:r>
    </w:p>
    <w:p>
      <w:r>
        <w:t>@USER @USER You are delusional if you think he is the reason either game was lost in the past two seasons lmao</w:t>
      </w:r>
    </w:p>
    <w:p>
      <w:r>
        <w:rPr>
          <w:b/>
          <w:u w:val="single"/>
        </w:rPr>
        <w:t>789550</w:t>
      </w:r>
    </w:p>
    <w:p>
      <w:r>
        <w:t>@USER your segment with Judicial Watch Tom Fitton was awesome!  Thank You for asking the questions highlighting all the great work he is doing for this country!</w:t>
      </w:r>
    </w:p>
    <w:p>
      <w:r>
        <w:rPr>
          <w:b/>
          <w:u w:val="single"/>
        </w:rPr>
        <w:t>789551</w:t>
      </w:r>
    </w:p>
    <w:p>
      <w:r>
        <w:t>@USER ugh I meant *wigs shit</w:t>
      </w:r>
    </w:p>
    <w:p>
      <w:r>
        <w:rPr>
          <w:b/>
          <w:u w:val="single"/>
        </w:rPr>
        <w:t>789552</w:t>
      </w:r>
    </w:p>
    <w:p>
      <w:r>
        <w:t>.@USER detailed #Manifesto for #LoveLondon @USER Mayoral Selection... #ImBackingBoff  URL</w:t>
      </w:r>
    </w:p>
    <w:p>
      <w:r>
        <w:rPr>
          <w:b/>
          <w:u w:val="single"/>
        </w:rPr>
        <w:t>789553</w:t>
      </w:r>
    </w:p>
    <w:p>
      <w:r>
        <w:t>@USER Fat ass liar strikes again. #NeverForget</w:t>
      </w:r>
    </w:p>
    <w:p>
      <w:r>
        <w:rPr>
          <w:b/>
          <w:u w:val="single"/>
        </w:rPr>
        <w:t>789554</w:t>
      </w:r>
    </w:p>
    <w:p>
      <w:r>
        <w:t>@USER He is totally bluffing...</w:t>
      </w:r>
    </w:p>
    <w:p>
      <w:r>
        <w:rPr>
          <w:b/>
          <w:u w:val="single"/>
        </w:rPr>
        <w:t>789555</w:t>
      </w:r>
    </w:p>
    <w:p>
      <w:r>
        <w:t>@USER I am stunned that you are giving this guy airtime. Stunned.</w:t>
      </w:r>
    </w:p>
    <w:p>
      <w:r>
        <w:rPr>
          <w:b/>
          <w:u w:val="single"/>
        </w:rPr>
        <w:t>789556</w:t>
      </w:r>
    </w:p>
    <w:p>
      <w:r>
        <w:t>@USER Im ready for this yaaas</w:t>
      </w:r>
    </w:p>
    <w:p>
      <w:r>
        <w:rPr>
          <w:b/>
          <w:u w:val="single"/>
        </w:rPr>
        <w:t>789557</w:t>
      </w:r>
    </w:p>
    <w:p>
      <w:r>
        <w:t>Democrat can't even compete w @USER #MAGA URL</w:t>
      </w:r>
    </w:p>
    <w:p>
      <w:r>
        <w:rPr>
          <w:b/>
          <w:u w:val="single"/>
        </w:rPr>
        <w:t>789558</w:t>
      </w:r>
    </w:p>
    <w:p>
      <w:r>
        <w:t>@USER She is an monster!</w:t>
      </w:r>
    </w:p>
    <w:p>
      <w:r>
        <w:rPr>
          <w:b/>
          <w:u w:val="single"/>
        </w:rPr>
        <w:t>789559</w:t>
      </w:r>
    </w:p>
    <w:p>
      <w:r>
        <w:t>@USER Keep #MAGA 🇺🇸🇺🇸🇺🇸🇺🇸 URL</w:t>
      </w:r>
    </w:p>
    <w:p>
      <w:r>
        <w:rPr>
          <w:b/>
          <w:u w:val="single"/>
        </w:rPr>
        <w:t>789560</w:t>
      </w:r>
    </w:p>
    <w:p>
      <w:r>
        <w:t>@USER @USER @USER  you prob not gonna answer but a worth a shot can y’all fix the glare 🙏🏾</w:t>
      </w:r>
    </w:p>
    <w:p>
      <w:r>
        <w:rPr>
          <w:b/>
          <w:u w:val="single"/>
        </w:rPr>
        <w:t>789561</w:t>
      </w:r>
    </w:p>
    <w:p>
      <w:r>
        <w:t>@USER @USER I have some work to do with my oldest (20) daughter. Stood in line with her &amp;amp; voted in 2016. She is still very very bitter &amp;amp; it’ll be tough to get her back this year</w:t>
      </w:r>
    </w:p>
    <w:p>
      <w:r>
        <w:rPr>
          <w:b/>
          <w:u w:val="single"/>
        </w:rPr>
        <w:t>789562</w:t>
      </w:r>
    </w:p>
    <w:p>
      <w:r>
        <w:t>@USER @USER So Alyssa you saying he’s guilty?  What ever happened to innocent before guilty?  And if he is innocent would you at least tweet an apology?  Shut up and answer the tweet.</w:t>
      </w:r>
    </w:p>
    <w:p>
      <w:r>
        <w:rPr>
          <w:b/>
          <w:u w:val="single"/>
        </w:rPr>
        <w:t>789563</w:t>
      </w:r>
    </w:p>
    <w:p>
      <w:r>
        <w:t>@USER She is one of satan's daughters</w:t>
      </w:r>
    </w:p>
    <w:p>
      <w:r>
        <w:rPr>
          <w:b/>
          <w:u w:val="single"/>
        </w:rPr>
        <w:t>789564</w:t>
      </w:r>
    </w:p>
    <w:p>
      <w:r>
        <w:t>@USER @USER @USER @USER @USER Hahahah man please pass along whatever you are smoking!!! URL</w:t>
      </w:r>
    </w:p>
    <w:p>
      <w:r>
        <w:rPr>
          <w:b/>
          <w:u w:val="single"/>
        </w:rPr>
        <w:t>789565</w:t>
      </w:r>
    </w:p>
    <w:p>
      <w:r>
        <w:t>@USER This information is out there and should be fully investigated and considered before he gets a life time High Court appointment.   Conservatives refused to even give Obama’s person a hearing so please stop acting like they play above board while everyone else goes low.</w:t>
      </w:r>
    </w:p>
    <w:p>
      <w:r>
        <w:rPr>
          <w:b/>
          <w:u w:val="single"/>
        </w:rPr>
        <w:t>789566</w:t>
      </w:r>
    </w:p>
    <w:p>
      <w:r>
        <w:t>@USER @USER @USER @USER You are a boring individual. Its seems good too me</w:t>
      </w:r>
    </w:p>
    <w:p>
      <w:r>
        <w:rPr>
          <w:b/>
          <w:u w:val="single"/>
        </w:rPr>
        <w:t>789567</w:t>
      </w:r>
    </w:p>
    <w:p>
      <w:r>
        <w:t>@USER @USER @USER Actually my ancestors were here long before anyone got here even your French ass! Native Americans were here first. So get your facts straight! So if you wanna throw punches make sure you know who and where you are throwing them first.</w:t>
      </w:r>
    </w:p>
    <w:p>
      <w:r>
        <w:rPr>
          <w:b/>
          <w:u w:val="single"/>
        </w:rPr>
        <w:t>789568</w:t>
      </w:r>
    </w:p>
    <w:p>
      <w:r>
        <w:t>@USER @USER I would think that if the pope was really a man of God he would have taken care of this problem in the Catholic Church instead of trying to cover it up</w:t>
      </w:r>
    </w:p>
    <w:p>
      <w:r>
        <w:rPr>
          <w:b/>
          <w:u w:val="single"/>
        </w:rPr>
        <w:t>789569</w:t>
      </w:r>
    </w:p>
    <w:p>
      <w:r>
        <w:t>@USER Gutierries =💩 what did he do to help PR ? What is he doing now besides hoping for a high body count to blame on Trump</w:t>
      </w:r>
    </w:p>
    <w:p>
      <w:r>
        <w:rPr>
          <w:b/>
          <w:u w:val="single"/>
        </w:rPr>
        <w:t>789570</w:t>
      </w:r>
    </w:p>
    <w:p>
      <w:r>
        <w:t>@USER @USER @USER Most stupid tweet yet...and yes...its a libtard🤣🤣🤣👌💩</w:t>
      </w:r>
    </w:p>
    <w:p>
      <w:r>
        <w:rPr>
          <w:b/>
          <w:u w:val="single"/>
        </w:rPr>
        <w:t>789571</w:t>
      </w:r>
    </w:p>
    <w:p>
      <w:r>
        <w:t>Rendell: #AndrewGillum ‘Probably a Little #Too #Progressive for #Florida’ URL #Trump #MAGA</w:t>
      </w:r>
    </w:p>
    <w:p>
      <w:r>
        <w:rPr>
          <w:b/>
          <w:u w:val="single"/>
        </w:rPr>
        <w:t>789572</w:t>
      </w:r>
    </w:p>
    <w:p>
      <w:r>
        <w:t>@USER @USER Free Speech Systems LLC' aka 'InfoWars' is linked to a Foreign Intel Agency or other Non_Domestic entity?</w:t>
      </w:r>
    </w:p>
    <w:p>
      <w:r>
        <w:rPr>
          <w:b/>
          <w:u w:val="single"/>
        </w:rPr>
        <w:t>789573</w:t>
      </w:r>
    </w:p>
    <w:p>
      <w:r>
        <w:t>-Conservatives cut police funding -person complains about crime -person votes conservative to tackle crime  ?</w:t>
      </w:r>
    </w:p>
    <w:p>
      <w:r>
        <w:rPr>
          <w:b/>
          <w:u w:val="single"/>
        </w:rPr>
        <w:t>789574</w:t>
      </w:r>
    </w:p>
    <w:p>
      <w:r>
        <w:t>@USER @USER It's a shame seeing such an advanced case of TDS combined with terminal liberalism, I'll pray for you.  Might wanna reflect on Nazi propaganda vs. modern liberal racists everywhere" tactics.  Also compare ANTIFA vs. Nazi brown shirts.  Who's righteous?  Who's filled with hate?"</w:t>
      </w:r>
    </w:p>
    <w:p>
      <w:r>
        <w:rPr>
          <w:b/>
          <w:u w:val="single"/>
        </w:rPr>
        <w:t>789575</w:t>
      </w:r>
    </w:p>
    <w:p>
      <w:r>
        <w:t>@USER @USER Thanks so much - this was an excellent thread. Definitely going to be taking a look through upcoming class offerings (and hopefully able to take in the SIWC presentation you are doing).</w:t>
      </w:r>
    </w:p>
    <w:p>
      <w:r>
        <w:rPr>
          <w:b/>
          <w:u w:val="single"/>
        </w:rPr>
        <w:t>789576</w:t>
      </w:r>
    </w:p>
    <w:p>
      <w:r>
        <w:t>@USER @USER @USER Go for it!</w:t>
      </w:r>
    </w:p>
    <w:p>
      <w:r>
        <w:rPr>
          <w:b/>
          <w:u w:val="single"/>
        </w:rPr>
        <w:t>789577</w:t>
      </w:r>
    </w:p>
    <w:p>
      <w:r>
        <w:t>@USER he probably had sex twice for boruto and the other sister that no one cares about</w:t>
      </w:r>
    </w:p>
    <w:p>
      <w:r>
        <w:rPr>
          <w:b/>
          <w:u w:val="single"/>
        </w:rPr>
        <w:t>789578</w:t>
      </w:r>
    </w:p>
    <w:p>
      <w:r>
        <w:t>@USER Eric Holder is an arms dealer and should be in jail how did this ass slip by</w:t>
      </w:r>
    </w:p>
    <w:p>
      <w:r>
        <w:rPr>
          <w:b/>
          <w:u w:val="single"/>
        </w:rPr>
        <w:t>789579</w:t>
      </w:r>
    </w:p>
    <w:p>
      <w:r>
        <w:t>@USER and bale is shit</w:t>
      </w:r>
    </w:p>
    <w:p>
      <w:r>
        <w:rPr>
          <w:b/>
          <w:u w:val="single"/>
        </w:rPr>
        <w:t>789580</w:t>
      </w:r>
    </w:p>
    <w:p>
      <w:r>
        <w:t>@USER @USER @USER What’s funding it?</w:t>
      </w:r>
    </w:p>
    <w:p>
      <w:r>
        <w:rPr>
          <w:b/>
          <w:u w:val="single"/>
        </w:rPr>
        <w:t>789581</w:t>
      </w:r>
    </w:p>
    <w:p>
      <w:r>
        <w:t>#MondayMorning #MondayMotivation #MondayMood #MondayThoughts Another #Republicans  / Trump swamp Lier !!   #MAGA #women #Christianity URL</w:t>
      </w:r>
    </w:p>
    <w:p>
      <w:r>
        <w:rPr>
          <w:b/>
          <w:u w:val="single"/>
        </w:rPr>
        <w:t>789582</w:t>
      </w:r>
    </w:p>
    <w:p>
      <w:r>
        <w:t>@USER Antifa should be declared a domestic terrorist organization.</w:t>
      </w:r>
    </w:p>
    <w:p>
      <w:r>
        <w:rPr>
          <w:b/>
          <w:u w:val="single"/>
        </w:rPr>
        <w:t>789583</w:t>
      </w:r>
    </w:p>
    <w:p>
      <w:r>
        <w:t>@USER He orchestrated/provoked it so that he could cry that he was the victim of a yet another conspiracy...He’s such desperate weirdo.</w:t>
      </w:r>
    </w:p>
    <w:p>
      <w:r>
        <w:rPr>
          <w:b/>
          <w:u w:val="single"/>
        </w:rPr>
        <w:t>789584</w:t>
      </w:r>
    </w:p>
    <w:p>
      <w:r>
        <w:t>@USER @USER @USER @USER @USER @USER @USER @USER @USER @USER @USER @USER @USER @USER @USER @USER @USER @USER @USER @USER @USER @USER @USER @USER @USER @USER @USER @USER @USER @USER @USER @USER @USER @USER @USER @USER @USER @USER @USER @USER @USER @USER @USER @USER @USER @USER @USER @USER @USER @USER She is.</w:t>
      </w:r>
    </w:p>
    <w:p>
      <w:r>
        <w:rPr>
          <w:b/>
          <w:u w:val="single"/>
        </w:rPr>
        <w:t>789585</w:t>
      </w:r>
    </w:p>
    <w:p>
      <w:r>
        <w:t>@USER Get back on your peanut farm old man</w:t>
      </w:r>
    </w:p>
    <w:p>
      <w:r>
        <w:rPr>
          <w:b/>
          <w:u w:val="single"/>
        </w:rPr>
        <w:t>789586</w:t>
      </w:r>
    </w:p>
    <w:p>
      <w:r>
        <w:t>@USER @USER They just dont learn. Look at Biden he dbld down on hrc winning strategy.</w:t>
      </w:r>
    </w:p>
    <w:p>
      <w:r>
        <w:rPr>
          <w:b/>
          <w:u w:val="single"/>
        </w:rPr>
        <w:t>789587</w:t>
      </w:r>
    </w:p>
    <w:p>
      <w:r>
        <w:t>@USER @USER lol Why would conservatives want to hide that?  It contradicts everything Ford has claimed. 🤷🏼‍♂️</w:t>
      </w:r>
    </w:p>
    <w:p>
      <w:r>
        <w:rPr>
          <w:b/>
          <w:u w:val="single"/>
        </w:rPr>
        <w:t>789588</w:t>
      </w:r>
    </w:p>
    <w:p>
      <w:r>
        <w:t>@USER @USER You are so funny.  Lol rolling about the floor laughing uncontrollably!</w:t>
      </w:r>
    </w:p>
    <w:p>
      <w:r>
        <w:rPr>
          <w:b/>
          <w:u w:val="single"/>
        </w:rPr>
        <w:t>789589</w:t>
      </w:r>
    </w:p>
    <w:p>
      <w:r>
        <w:t>@USER Your fucking Bf nigga</w:t>
      </w:r>
    </w:p>
    <w:p>
      <w:r>
        <w:rPr>
          <w:b/>
          <w:u w:val="single"/>
        </w:rPr>
        <w:t>789590</w:t>
      </w:r>
    </w:p>
    <w:p>
      <w:r>
        <w:t>@USER @USER SHE IS THREATENING AMERICAN CITIZENS SHE WILL KILL WOMEN ARREST HER</w:t>
      </w:r>
    </w:p>
    <w:p>
      <w:r>
        <w:rPr>
          <w:b/>
          <w:u w:val="single"/>
        </w:rPr>
        <w:t>789591</w:t>
      </w:r>
    </w:p>
    <w:p>
      <w:r>
        <w:t>@USER @USER This B**ch Behar needs to shut that big ugly hole on her face and think about the fact she's not giving Kavanaugh or his family the benefit of their rights as citizens. In her fat head they're guilty bc they're Conservatives. Behar needs a muzzle around decent people. HRC clone.</w:t>
      </w:r>
    </w:p>
    <w:p>
      <w:r>
        <w:rPr>
          <w:b/>
          <w:u w:val="single"/>
        </w:rPr>
        <w:t>789592</w:t>
      </w:r>
    </w:p>
    <w:p>
      <w:r>
        <w:t>@USER @USER That’s not what he is saying. Situations are similar.</w:t>
      </w:r>
    </w:p>
    <w:p>
      <w:r>
        <w:rPr>
          <w:b/>
          <w:u w:val="single"/>
        </w:rPr>
        <w:t>789593</w:t>
      </w:r>
    </w:p>
    <w:p>
      <w:r>
        <w:t>@USER Thank you President Trump!! You are #MAGA!!!</w:t>
      </w:r>
    </w:p>
    <w:p>
      <w:r>
        <w:rPr>
          <w:b/>
          <w:u w:val="single"/>
        </w:rPr>
        <w:t>789594</w:t>
      </w:r>
    </w:p>
    <w:p>
      <w:r>
        <w:t>@USER Mueller can go fornicate himself. He is as crooked as the day is long.</w:t>
      </w:r>
    </w:p>
    <w:p>
      <w:r>
        <w:rPr>
          <w:b/>
          <w:u w:val="single"/>
        </w:rPr>
        <w:t>789595</w:t>
      </w:r>
    </w:p>
    <w:p>
      <w:r>
        <w:t>@USER @USER Is this #occupy romper room?</w:t>
      </w:r>
    </w:p>
    <w:p>
      <w:r>
        <w:rPr>
          <w:b/>
          <w:u w:val="single"/>
        </w:rPr>
        <w:t>789596</w:t>
      </w:r>
    </w:p>
    <w:p>
      <w:r>
        <w:t>@USER U know this Ford is an avowed radical leftist with ties to Soros and antifa right? Plum crazy!</w:t>
      </w:r>
    </w:p>
    <w:p>
      <w:r>
        <w:rPr>
          <w:b/>
          <w:u w:val="single"/>
        </w:rPr>
        <w:t>789597</w:t>
      </w:r>
    </w:p>
    <w:p>
      <w:r>
        <w:t>People leaving racist comments on my posts will be instantly blocked. There are low follow accounts posting this crap and I think they are trying to make #MAGA look bad  If you are racist in any way feel free to block me because I think you're an ignorant POS</w:t>
      </w:r>
    </w:p>
    <w:p>
      <w:r>
        <w:rPr>
          <w:b/>
          <w:u w:val="single"/>
        </w:rPr>
        <w:t>789598</w:t>
      </w:r>
    </w:p>
    <w:p>
      <w:r>
        <w:t>@USER @USER Why does he always have to do this😭</w:t>
      </w:r>
    </w:p>
    <w:p>
      <w:r>
        <w:rPr>
          <w:b/>
          <w:u w:val="single"/>
        </w:rPr>
        <w:t>789599</w:t>
      </w:r>
    </w:p>
    <w:p>
      <w:r>
        <w:t>@USER @USER Who's Oboma???</w:t>
      </w:r>
    </w:p>
    <w:p>
      <w:r>
        <w:rPr>
          <w:b/>
          <w:u w:val="single"/>
        </w:rPr>
        <w:t>789600</w:t>
      </w:r>
    </w:p>
    <w:p>
      <w:r>
        <w:t>@USER Why is Antifa upset w/ “prof.” Blasé-Ford? Antifa is the group that harrasses &amp;amp; threatens people at their homes.</w:t>
      </w:r>
    </w:p>
    <w:p>
      <w:r>
        <w:rPr>
          <w:b/>
          <w:u w:val="single"/>
        </w:rPr>
        <w:t>789601</w:t>
      </w:r>
    </w:p>
    <w:p>
      <w:r>
        <w:t>@USER primary argument against #Kavanaugh is that he is too Constitutional"  The democrats started a civil war during Clinton  They heightened their propaganda during Obama  They are scared animals backed into a corner  Antifa, BLM &amp;amp; MS13 are their Sturmabteilung"</w:t>
      </w:r>
    </w:p>
    <w:p>
      <w:r>
        <w:rPr>
          <w:b/>
          <w:u w:val="single"/>
        </w:rPr>
        <w:t>789602</w:t>
      </w:r>
    </w:p>
    <w:p>
      <w:r>
        <w:t>@USER Both QAnon and Antifa will be listed as diseases</w:t>
      </w:r>
    </w:p>
    <w:p>
      <w:r>
        <w:rPr>
          <w:b/>
          <w:u w:val="single"/>
        </w:rPr>
        <w:t>789603</w:t>
      </w:r>
    </w:p>
    <w:p>
      <w:r>
        <w:t>The Swamp in DC &amp;amp; NY is all about Self-Enrichment!!💰💰  #WeThePeople Must Take Our Country Back!✊  #TakeUSABack #MAGA #AmericaFirst #USA🇺🇸  #MondayMotivation #MondayMorning #MondayMood #ConstitutionDay URL</w:t>
      </w:r>
    </w:p>
    <w:p>
      <w:r>
        <w:rPr>
          <w:b/>
          <w:u w:val="single"/>
        </w:rPr>
        <w:t>789604</w:t>
      </w:r>
    </w:p>
    <w:p>
      <w:r>
        <w:t>@USER Bullcrap</w:t>
      </w:r>
    </w:p>
    <w:p>
      <w:r>
        <w:rPr>
          <w:b/>
          <w:u w:val="single"/>
        </w:rPr>
        <w:t>789605</w:t>
      </w:r>
    </w:p>
    <w:p>
      <w:r>
        <w:t>@USER Don't even presume to know what liberals feel or think.  I am liberal.  I am personally opposed to abortion in any but life-and-death circumstances.  But I am also personally opposed to imposing MY PERSONAL FEELINGS about abortion on anyone else.  So do us all a favor and STFU.</w:t>
      </w:r>
    </w:p>
    <w:p>
      <w:r>
        <w:rPr>
          <w:b/>
          <w:u w:val="single"/>
        </w:rPr>
        <w:t>789606</w:t>
      </w:r>
    </w:p>
    <w:p>
      <w:r>
        <w:t>@USER I love you bitchhh I aint never gonna stop loving you.... bitchhhhhh</w:t>
      </w:r>
    </w:p>
    <w:p>
      <w:r>
        <w:rPr>
          <w:b/>
          <w:u w:val="single"/>
        </w:rPr>
        <w:t>789607</w:t>
      </w:r>
    </w:p>
    <w:p>
      <w:r>
        <w:t>@USER because im a broke ass bitxh :(((( and LOL EVEB BETTER she runs in her sleep so like while she’s lying down she just rUNS like feet going usain bolt xD and i get kicked a lot 🤙🏻</w:t>
      </w:r>
    </w:p>
    <w:p>
      <w:r>
        <w:rPr>
          <w:b/>
          <w:u w:val="single"/>
        </w:rPr>
        <w:t>789608</w:t>
      </w:r>
    </w:p>
    <w:p>
      <w:r>
        <w:t>@USER As usual @USER doesn’t have a clue. The kids must make this shit up when he takes a crap since they are of the same consistency.</w:t>
      </w:r>
    </w:p>
    <w:p>
      <w:r>
        <w:rPr>
          <w:b/>
          <w:u w:val="single"/>
        </w:rPr>
        <w:t>789609</w:t>
      </w:r>
    </w:p>
    <w:p>
      <w:r>
        <w:t>@USER @USER @USER @USER Sorry not antifa it’s the far right you know people probaly just like you who are so desperate to control women.</w:t>
      </w:r>
    </w:p>
    <w:p>
      <w:r>
        <w:rPr>
          <w:b/>
          <w:u w:val="single"/>
        </w:rPr>
        <w:t>789610</w:t>
      </w:r>
    </w:p>
    <w:p>
      <w:r>
        <w:t>@USER It’s mind-boggling to me that some people swear that Trudeau &amp;amp; co. are Marxists (!!) and not just your standard  liberals Canada is v well acquainted with</w:t>
      </w:r>
    </w:p>
    <w:p>
      <w:r>
        <w:rPr>
          <w:b/>
          <w:u w:val="single"/>
        </w:rPr>
        <w:t>789611</w:t>
      </w:r>
    </w:p>
    <w:p>
      <w:r>
        <w:t>Some reading for #MAGA- time to wake up folks  URL</w:t>
      </w:r>
    </w:p>
    <w:p>
      <w:r>
        <w:rPr>
          <w:b/>
          <w:u w:val="single"/>
        </w:rPr>
        <w:t>789612</w:t>
      </w:r>
    </w:p>
    <w:p>
      <w:r>
        <w:t>@USER Does anyone remember when U2 just made music?</w:t>
      </w:r>
    </w:p>
    <w:p>
      <w:r>
        <w:rPr>
          <w:b/>
          <w:u w:val="single"/>
        </w:rPr>
        <w:t>789613</w:t>
      </w:r>
    </w:p>
    <w:p>
      <w:r>
        <w:t>@USER @USER The truth of it is that unless she has evidence than it's only allegations! If there is no proof than it is only 'what she says' against 'what he says'! She doesn't get marks for truthfulness just because she is a woman; because women can lie just as quickly as a man can!</w:t>
      </w:r>
    </w:p>
    <w:p>
      <w:r>
        <w:rPr>
          <w:b/>
          <w:u w:val="single"/>
        </w:rPr>
        <w:t>789614</w:t>
      </w:r>
    </w:p>
    <w:p>
      <w:r>
        <w:t>@USER @USER omg yeah the thing is that there can be a large range of price for the same item i once bought a bag for RM20+ but i also saw another shop selling it for RM60+ like wow</w:t>
      </w:r>
    </w:p>
    <w:p>
      <w:r>
        <w:rPr>
          <w:b/>
          <w:u w:val="single"/>
        </w:rPr>
        <w:t>789615</w:t>
      </w:r>
    </w:p>
    <w:p>
      <w:r>
        <w:t>.@USER It’s sad and scary that the French so-called justice system is ordering @USER Le Pen to undergo psych eval because she dared to reveal the horrors of DAESH/ISIS. The true crazies are radical Muslims and liberals who protect them.</w:t>
      </w:r>
    </w:p>
    <w:p>
      <w:r>
        <w:rPr>
          <w:b/>
          <w:u w:val="single"/>
        </w:rPr>
        <w:t>789616</w:t>
      </w:r>
    </w:p>
    <w:p>
      <w:r>
        <w:t>Opportunist to the max. An evil lier also. URL</w:t>
      </w:r>
    </w:p>
    <w:p>
      <w:r>
        <w:rPr>
          <w:b/>
          <w:u w:val="single"/>
        </w:rPr>
        <w:t>789617</w:t>
      </w:r>
    </w:p>
    <w:p>
      <w:r>
        <w:t>@USER Also - Didn’t he just flat-out stop showing up to set for the Freddie Mercury biopic? That shit should kill his career...and here he is getting another gig!</w:t>
      </w:r>
    </w:p>
    <w:p>
      <w:r>
        <w:rPr>
          <w:b/>
          <w:u w:val="single"/>
        </w:rPr>
        <w:t>789618</w:t>
      </w:r>
    </w:p>
    <w:p>
      <w:r>
        <w:t>@USER They help him all along and now that he is better and ok and sober they cut him ??</w:t>
      </w:r>
    </w:p>
    <w:p>
      <w:r>
        <w:rPr>
          <w:b/>
          <w:u w:val="single"/>
        </w:rPr>
        <w:t>789619</w:t>
      </w:r>
    </w:p>
    <w:p>
      <w:r>
        <w:t>-She comes with a cage and with at least two months worth of food left and Two food bowls. (Together is a extra $30) cage was expensive! -She doesn’t have to be groomed yet due to the fact that she is still a puppy.  **she comes with the bigger cage.**  DM For more information! URL</w:t>
      </w:r>
    </w:p>
    <w:p>
      <w:r>
        <w:rPr>
          <w:b/>
          <w:u w:val="single"/>
        </w:rPr>
        <w:t>789620</w:t>
      </w:r>
    </w:p>
    <w:p>
      <w:r>
        <w:t>President Trump flying into Las Vegas to host MAGA rally URL</w:t>
      </w:r>
    </w:p>
    <w:p>
      <w:r>
        <w:rPr>
          <w:b/>
          <w:u w:val="single"/>
        </w:rPr>
        <w:t>789621</w:t>
      </w:r>
    </w:p>
    <w:p>
      <w:r>
        <w:t>@USER I'm not an asshole libtard.</w:t>
      </w:r>
    </w:p>
    <w:p>
      <w:r>
        <w:rPr>
          <w:b/>
          <w:u w:val="single"/>
        </w:rPr>
        <w:t>789622</w:t>
      </w:r>
    </w:p>
    <w:p>
      <w:r>
        <w:t>@USER @USER How about because he is useless?</w:t>
      </w:r>
    </w:p>
    <w:p>
      <w:r>
        <w:rPr>
          <w:b/>
          <w:u w:val="single"/>
        </w:rPr>
        <w:t>789623</w:t>
      </w:r>
    </w:p>
    <w:p>
      <w:r>
        <w:t>@USER Relatable URL</w:t>
      </w:r>
    </w:p>
    <w:p>
      <w:r>
        <w:rPr>
          <w:b/>
          <w:u w:val="single"/>
        </w:rPr>
        <w:t>789624</w:t>
      </w:r>
    </w:p>
    <w:p>
      <w:r>
        <w:t>@USER He is the poster child for the GOP</w:t>
      </w:r>
    </w:p>
    <w:p>
      <w:r>
        <w:rPr>
          <w:b/>
          <w:u w:val="single"/>
        </w:rPr>
        <w:t>789625</w:t>
      </w:r>
    </w:p>
    <w:p>
      <w:r>
        <w:t>@USER Honestly some tales are just incredible to me I’m surprised I didn’t think about them myself</w:t>
      </w:r>
    </w:p>
    <w:p>
      <w:r>
        <w:rPr>
          <w:b/>
          <w:u w:val="single"/>
        </w:rPr>
        <w:t>789626</w:t>
      </w:r>
    </w:p>
    <w:p>
      <w:r>
        <w:t>@USER Because he is right the Governor of Puerto Rico 🇵🇷 is a FRAUD</w:t>
      </w:r>
    </w:p>
    <w:p>
      <w:r>
        <w:rPr>
          <w:b/>
          <w:u w:val="single"/>
        </w:rPr>
        <w:t>789627</w:t>
      </w:r>
    </w:p>
    <w:p>
      <w:r>
        <w:t>@USER @USER Nurse is valuable in his own end!?!? Have you watched him play? He rarely gets the puck out in first attempt. Also not all that spectacular defensively. Not worth what he is holding out for.</w:t>
      </w:r>
    </w:p>
    <w:p>
      <w:r>
        <w:rPr>
          <w:b/>
          <w:u w:val="single"/>
        </w:rPr>
        <w:t>789628</w:t>
      </w:r>
    </w:p>
    <w:p>
      <w:r>
        <w:t>@USER @USER @USER @USER @USER @USER Arms" WERE/ARE TO BE REGULATED BY LAW—those regulations aimed at near-universal armament/training with contemporary military grade design "Arms" personally owned/possessed &amp;amp; kept in the HOME—by "the people" #2A that is CONSTITUTIONAL "gun control"."</w:t>
      </w:r>
    </w:p>
    <w:p>
      <w:r>
        <w:rPr>
          <w:b/>
          <w:u w:val="single"/>
        </w:rPr>
        <w:t>789629</w:t>
      </w:r>
    </w:p>
    <w:p>
      <w:r>
        <w:t>@USER Good grief Texas don't vote for this guy.</w:t>
      </w:r>
    </w:p>
    <w:p>
      <w:r>
        <w:rPr>
          <w:b/>
          <w:u w:val="single"/>
        </w:rPr>
        <w:t>789630</w:t>
      </w:r>
    </w:p>
    <w:p>
      <w:r>
        <w:t>@USER @USER @USER As long as the democrats tout gun control as a crime reduction tactic they'll lose.</w:t>
      </w:r>
    </w:p>
    <w:p>
      <w:r>
        <w:rPr>
          <w:b/>
          <w:u w:val="single"/>
        </w:rPr>
        <w:t>789631</w:t>
      </w:r>
    </w:p>
    <w:p>
      <w:r>
        <w:t>@USER Nope. Not going to miss his sorry ass at all.</w:t>
      </w:r>
    </w:p>
    <w:p>
      <w:r>
        <w:rPr>
          <w:b/>
          <w:u w:val="single"/>
        </w:rPr>
        <w:t>789632</w:t>
      </w:r>
    </w:p>
    <w:p>
      <w:r>
        <w:t>@USER @USER @USER She is a classist.  Note the Rolls Royce refernce.</w:t>
      </w:r>
    </w:p>
    <w:p>
      <w:r>
        <w:rPr>
          <w:b/>
          <w:u w:val="single"/>
        </w:rPr>
        <w:t>789633</w:t>
      </w:r>
    </w:p>
    <w:p>
      <w:r>
        <w:t>@USER @USER lil fun fact here skip who has a higher winning percentage in Super Bowls? That’s right. #12. Check mate buddy</w:t>
      </w:r>
    </w:p>
    <w:p>
      <w:r>
        <w:rPr>
          <w:b/>
          <w:u w:val="single"/>
        </w:rPr>
        <w:t>789634</w:t>
      </w:r>
    </w:p>
    <w:p>
      <w:r>
        <w:t>@USER No the person also needs to change because she is a remainer why she was put in charge of brexit negotiations i have no clue 😒</w:t>
      </w:r>
    </w:p>
    <w:p>
      <w:r>
        <w:rPr>
          <w:b/>
          <w:u w:val="single"/>
        </w:rPr>
        <w:t>789635</w:t>
      </w:r>
    </w:p>
    <w:p>
      <w:r>
        <w:t>@USER @USER @USER @USER Pre-existing clause is still there. That’s the one good thing about ACA. The only ones I hear talking about taking it away is the liberals. It’s a scare tactic IMO.</w:t>
      </w:r>
    </w:p>
    <w:p>
      <w:r>
        <w:rPr>
          <w:b/>
          <w:u w:val="single"/>
        </w:rPr>
        <w:t>789636</w:t>
      </w:r>
    </w:p>
    <w:p>
      <w:r>
        <w:t>@USER @USER you are so funny</w:t>
      </w:r>
    </w:p>
    <w:p>
      <w:r>
        <w:rPr>
          <w:b/>
          <w:u w:val="single"/>
        </w:rPr>
        <w:t>789637</w:t>
      </w:r>
    </w:p>
    <w:p>
      <w:r>
        <w:t>@USER never trusted his ass</w:t>
      </w:r>
    </w:p>
    <w:p>
      <w:r>
        <w:rPr>
          <w:b/>
          <w:u w:val="single"/>
        </w:rPr>
        <w:t>789638</w:t>
      </w:r>
    </w:p>
    <w:p>
      <w:r>
        <w:t>@USER “Because you are alone” dang Mama Chu isn’t taking any prisoners</w:t>
      </w:r>
    </w:p>
    <w:p>
      <w:r>
        <w:rPr>
          <w:b/>
          <w:u w:val="single"/>
        </w:rPr>
        <w:t>789639</w:t>
      </w:r>
    </w:p>
    <w:p>
      <w:r>
        <w:t>@USER Yea that’s a crazy ass story. Like how do you go into the wrong apartment. There’s numbers on doors. And wouldn’t you notice as soon as you walk in and it ain’t your shit 🤷🏻‍♀️🤦🏻‍♀️</w:t>
      </w:r>
    </w:p>
    <w:p>
      <w:r>
        <w:rPr>
          <w:b/>
          <w:u w:val="single"/>
        </w:rPr>
        <w:t>789640</w:t>
      </w:r>
    </w:p>
    <w:p>
      <w:r>
        <w:t>@USER Hey Woodward: You are a silly old fart and do not know what is going on in the White House.  You are the one who has reached a mental stage yourself of Alzheimers</w:t>
      </w:r>
    </w:p>
    <w:p>
      <w:r>
        <w:rPr>
          <w:b/>
          <w:u w:val="single"/>
        </w:rPr>
        <w:t>789641</w:t>
      </w:r>
    </w:p>
    <w:p>
      <w:r>
        <w:t>@USER She IS! One of my favourites. Brilliant. Her short stories wonderful too.</w:t>
      </w:r>
    </w:p>
    <w:p>
      <w:r>
        <w:rPr>
          <w:b/>
          <w:u w:val="single"/>
        </w:rPr>
        <w:t>789642</w:t>
      </w:r>
    </w:p>
    <w:p>
      <w:r>
        <w:t>@USER You are your daddy's first mistake.</w:t>
      </w:r>
    </w:p>
    <w:p>
      <w:r>
        <w:rPr>
          <w:b/>
          <w:u w:val="single"/>
        </w:rPr>
        <w:t>789643</w:t>
      </w:r>
    </w:p>
    <w:p>
      <w:r>
        <w:t>@USER He had to talk about how great he was because nobody else was.</w:t>
      </w:r>
    </w:p>
    <w:p>
      <w:r>
        <w:rPr>
          <w:b/>
          <w:u w:val="single"/>
        </w:rPr>
        <w:t>789644</w:t>
      </w:r>
    </w:p>
    <w:p>
      <w:r>
        <w:t>.@USER thinks he is a funny man. But “think” is the key word...because he isn’t that funny. #ALLINOnLonnieIsntFunny #MarchOnFromWalker</w:t>
      </w:r>
    </w:p>
    <w:p>
      <w:r>
        <w:rPr>
          <w:b/>
          <w:u w:val="single"/>
        </w:rPr>
        <w:t>789645</w:t>
      </w:r>
    </w:p>
    <w:p>
      <w:r>
        <w:t>@USER Robyn I was gonna make vegan scones but I ran out of fucking time.  Blame my biochem lab</w:t>
      </w:r>
    </w:p>
    <w:p>
      <w:r>
        <w:rPr>
          <w:b/>
          <w:u w:val="single"/>
        </w:rPr>
        <w:t>789646</w:t>
      </w:r>
    </w:p>
    <w:p>
      <w:r>
        <w:t>@USER @USER @USER Mark my words: #BLUEWAVE2018 🌊🌊</w:t>
      </w:r>
    </w:p>
    <w:p>
      <w:r>
        <w:rPr>
          <w:b/>
          <w:u w:val="single"/>
        </w:rPr>
        <w:t>789647</w:t>
      </w:r>
    </w:p>
    <w:p>
      <w:r>
        <w:t>@USER Also “the left calls anyone it doesn’t like fascist”  &amp;gt;Calls everyone on the left Antifa.</w:t>
      </w:r>
    </w:p>
    <w:p>
      <w:r>
        <w:rPr>
          <w:b/>
          <w:u w:val="single"/>
        </w:rPr>
        <w:t>789648</w:t>
      </w:r>
    </w:p>
    <w:p>
      <w:r>
        <w:t>@USER Well if Trumpster said it then it must be true he also have himself a 10 on handling Cuba hurricane sad piece of something he is...</w:t>
      </w:r>
    </w:p>
    <w:p>
      <w:r>
        <w:rPr>
          <w:b/>
          <w:u w:val="single"/>
        </w:rPr>
        <w:t>789649</w:t>
      </w:r>
    </w:p>
    <w:p>
      <w:r>
        <w:t>@USER Hogg 💩</w:t>
      </w:r>
    </w:p>
    <w:p>
      <w:r>
        <w:rPr>
          <w:b/>
          <w:u w:val="single"/>
        </w:rPr>
        <w:t>789650</w:t>
      </w:r>
    </w:p>
    <w:p>
      <w:r>
        <w:t>@USER It sucks hy 🤦‍♀️</w:t>
      </w:r>
    </w:p>
    <w:p>
      <w:r>
        <w:rPr>
          <w:b/>
          <w:u w:val="single"/>
        </w:rPr>
        <w:t>789651</w:t>
      </w:r>
    </w:p>
    <w:p>
      <w:r>
        <w:t>@USER @USER @USER So she is protesting blasphemy by tearing religious book of a religion that doesn't have concept of blasphemy? #Genius</w:t>
      </w:r>
    </w:p>
    <w:p>
      <w:r>
        <w:rPr>
          <w:b/>
          <w:u w:val="single"/>
        </w:rPr>
        <w:t>789652</w:t>
      </w:r>
    </w:p>
    <w:p>
      <w:r>
        <w:t>@USER @USER I love the mental attitude you have on these things and how straight up you are about stuff</w:t>
      </w:r>
    </w:p>
    <w:p>
      <w:r>
        <w:rPr>
          <w:b/>
          <w:u w:val="single"/>
        </w:rPr>
        <w:t>789653</w:t>
      </w:r>
    </w:p>
    <w:p>
      <w:r>
        <w:t>#micropoetry  It is a really big-top new hair not just a wig some new technology that will soon be blasé  even if underneath it all she is so gloriously bald. .</w:t>
      </w:r>
    </w:p>
    <w:p>
      <w:r>
        <w:rPr>
          <w:b/>
          <w:u w:val="single"/>
        </w:rPr>
        <w:t>789654</w:t>
      </w:r>
    </w:p>
    <w:p>
      <w:r>
        <w:t>@USER @USER Abso-fucking-lutely. That shit was here already!</w:t>
      </w:r>
    </w:p>
    <w:p>
      <w:r>
        <w:rPr>
          <w:b/>
          <w:u w:val="single"/>
        </w:rPr>
        <w:t>789655</w:t>
      </w:r>
    </w:p>
    <w:p>
      <w:r>
        <w:t>@USER @USER @USER @USER I've been trying to find out the name of these for ages. I went to a Hindu birthday and we were given these little dough/pastry treats. I ate a plateful. I looked up puris" after your post said small and found them. Asma, you are my saviour. Now to find a place that sells them."</w:t>
      </w:r>
    </w:p>
    <w:p>
      <w:r>
        <w:rPr>
          <w:b/>
          <w:u w:val="single"/>
        </w:rPr>
        <w:t>789656</w:t>
      </w:r>
    </w:p>
    <w:p>
      <w:r>
        <w:t>@USER @USER @USER @USER @USER No.   I mean parasite in the sense of private companies being an unnecessary  and universally-unwanted bauble imposed on an essential public service by people who put profits before public opinion and democracy.</w:t>
      </w:r>
    </w:p>
    <w:p>
      <w:r>
        <w:rPr>
          <w:b/>
          <w:u w:val="single"/>
        </w:rPr>
        <w:t>789657</w:t>
      </w:r>
    </w:p>
    <w:p>
      <w:r>
        <w:t>@USER @USER Is it credible to believe he is worse than either: gordon on the browns in 2018 or 2017 brandin cooks?</w:t>
      </w:r>
    </w:p>
    <w:p>
      <w:r>
        <w:rPr>
          <w:b/>
          <w:u w:val="single"/>
        </w:rPr>
        <w:t>789658</w:t>
      </w:r>
    </w:p>
    <w:p>
      <w:r>
        <w:t>@USER BONO  IS AN ASSHOLE.</w:t>
      </w:r>
    </w:p>
    <w:p>
      <w:r>
        <w:rPr>
          <w:b/>
          <w:u w:val="single"/>
        </w:rPr>
        <w:t>789659</w:t>
      </w:r>
    </w:p>
    <w:p>
      <w:r>
        <w:t>@USER @USER @USER All I see are lemmings</w:t>
      </w:r>
    </w:p>
    <w:p>
      <w:r>
        <w:rPr>
          <w:b/>
          <w:u w:val="single"/>
        </w:rPr>
        <w:t>789660</w:t>
      </w:r>
    </w:p>
    <w:p>
      <w:r>
        <w:t>@USER @USER @USER @USER @USER Ewww no one wants that kind of imagery in their head🤢🤢🤢</w:t>
      </w:r>
    </w:p>
    <w:p>
      <w:r>
        <w:rPr>
          <w:b/>
          <w:u w:val="single"/>
        </w:rPr>
        <w:t>789661</w:t>
      </w:r>
    </w:p>
    <w:p>
      <w:r>
        <w:t>@USER 😐 sorry but she is an idio</w:t>
      </w:r>
    </w:p>
    <w:p>
      <w:r>
        <w:rPr>
          <w:b/>
          <w:u w:val="single"/>
        </w:rPr>
        <w:t>789662</w:t>
      </w:r>
    </w:p>
    <w:p>
      <w:r>
        <w:t>@USER The Dregs of Society" are ISIS, ANTIFA, BLM, Planned Parenthood, Illllegal aliens, Pedofiles, and liberals.  This is who the Democrats support.  Once again, accusing others of what YOU, Biden are guilty of."</w:t>
      </w:r>
    </w:p>
    <w:p>
      <w:r>
        <w:rPr>
          <w:b/>
          <w:u w:val="single"/>
        </w:rPr>
        <w:t>789663</w:t>
      </w:r>
    </w:p>
    <w:p>
      <w:r>
        <w:t>@USER He basically said I am changing the second character because I refuse to be associated or share the same last name as the rest of you.</w:t>
      </w:r>
    </w:p>
    <w:p>
      <w:r>
        <w:rPr>
          <w:b/>
          <w:u w:val="single"/>
        </w:rPr>
        <w:t>789664</w:t>
      </w:r>
    </w:p>
    <w:p>
      <w:r>
        <w:t>@USER Gritting her teeth, the blonde then broke her shield and feeling pumped the blonde charged after him. Give me all you got!" She then tossed some of her darts, aiming for his legs and would cause only minor pain. "Show me how tough you are!""</w:t>
      </w:r>
    </w:p>
    <w:p>
      <w:r>
        <w:rPr>
          <w:b/>
          <w:u w:val="single"/>
        </w:rPr>
        <w:t>789665</w:t>
      </w:r>
    </w:p>
    <w:p>
      <w:r>
        <w:t>@USER @USER Not all of us Conservatives are that gullible.   Manny has some good points now and then... but when he starts spewing US propaganda .. it sickens me.  He asked for the term and I gave one... He'll have no rebuttal.  You watch.</w:t>
      </w:r>
    </w:p>
    <w:p>
      <w:r>
        <w:rPr>
          <w:b/>
          <w:u w:val="single"/>
        </w:rPr>
        <w:t>789666</w:t>
      </w:r>
    </w:p>
    <w:p>
      <w:r>
        <w:t>@USER Just listening to Juan Williams on the FIVE drives me crazy.  He is such an ignorant man.  Where does this man get his facts?  Thank GOD for Jesse Waters and you ladies!</w:t>
      </w:r>
    </w:p>
    <w:p>
      <w:r>
        <w:rPr>
          <w:b/>
          <w:u w:val="single"/>
        </w:rPr>
        <w:t>789667</w:t>
      </w:r>
    </w:p>
    <w:p>
      <w:r>
        <w:t>@USER Now that’s the pot calling the kettle black! Liberals are nothing but bullies! Antifa-Bullies!!! Trump Haters-Bullies!!!</w:t>
      </w:r>
    </w:p>
    <w:p>
      <w:r>
        <w:rPr>
          <w:b/>
          <w:u w:val="single"/>
        </w:rPr>
        <w:t>789668</w:t>
      </w:r>
    </w:p>
    <w:p>
      <w:r>
        <w:t>@USER Where is the fascist version of Antifa?</w:t>
      </w:r>
    </w:p>
    <w:p>
      <w:r>
        <w:rPr>
          <w:b/>
          <w:u w:val="single"/>
        </w:rPr>
        <w:t>789669</w:t>
      </w:r>
    </w:p>
    <w:p>
      <w:r>
        <w:t>@USER @USER @USER Omg you look so beautiful!!!! You are killing it ❤️❤️❤️❤️❤️</w:t>
      </w:r>
    </w:p>
    <w:p>
      <w:r>
        <w:rPr>
          <w:b/>
          <w:u w:val="single"/>
        </w:rPr>
        <w:t>789670</w:t>
      </w:r>
    </w:p>
    <w:p>
      <w:r>
        <w:t>@USER Lake show fuck Corey Harris</w:t>
      </w:r>
    </w:p>
    <w:p>
      <w:r>
        <w:rPr>
          <w:b/>
          <w:u w:val="single"/>
        </w:rPr>
        <w:t>789671</w:t>
      </w:r>
    </w:p>
    <w:p>
      <w:r>
        <w:t>@USER @USER @USER @USER @USER Amazing Grace how sweet the Sound as he is moving you from Mountain to Mountains Our Almighty God is full of blessings indeed Emmanuel 📖👐📖👐👏👌👼👼💗</w:t>
      </w:r>
    </w:p>
    <w:p>
      <w:r>
        <w:rPr>
          <w:b/>
          <w:u w:val="single"/>
        </w:rPr>
        <w:t>789672</w:t>
      </w:r>
    </w:p>
    <w:p>
      <w:r>
        <w:t>@USER @USER She is from IL and say’s she knows predators?  Anyone else coming to mind?  Buehler.....That’s called transference and is typical and expected.</w:t>
      </w:r>
    </w:p>
    <w:p>
      <w:r>
        <w:rPr>
          <w:b/>
          <w:u w:val="single"/>
        </w:rPr>
        <w:t>789673</w:t>
      </w:r>
    </w:p>
    <w:p>
      <w:r>
        <w:t>@USER I mean he’s right he took a predominately black genre and became one of the greatest... in that aspect yes yes he is URL</w:t>
      </w:r>
    </w:p>
    <w:p>
      <w:r>
        <w:rPr>
          <w:b/>
          <w:u w:val="single"/>
        </w:rPr>
        <w:t>789674</w:t>
      </w:r>
    </w:p>
    <w:p>
      <w:r>
        <w:t>930 pm 3rd round: gun control whining and Sen Blumenthal hands still shaking like a leaf as he tells the judge get into the real world. This from a millionaire who has no idea about the real world. @USER @USER #KavanaughConfirmationHearings</w:t>
      </w:r>
    </w:p>
    <w:p>
      <w:r>
        <w:rPr>
          <w:b/>
          <w:u w:val="single"/>
        </w:rPr>
        <w:t>789675</w:t>
      </w:r>
    </w:p>
    <w:p>
      <w:r>
        <w:t>@USER Awh shit.</w:t>
      </w:r>
    </w:p>
    <w:p>
      <w:r>
        <w:rPr>
          <w:b/>
          <w:u w:val="single"/>
        </w:rPr>
        <w:t>789676</w:t>
      </w:r>
    </w:p>
    <w:p>
      <w:r>
        <w:t>@USER Disgraceful</w:t>
      </w:r>
    </w:p>
    <w:p>
      <w:r>
        <w:rPr>
          <w:b/>
          <w:u w:val="single"/>
        </w:rPr>
        <w:t>789677</w:t>
      </w:r>
    </w:p>
    <w:p>
      <w:r>
        <w:t>(3) ...and the so-called liberals are anarchists. - Protocols of the Wise Men of Zion, Behold a Pale Horse by William Cooper"</w:t>
      </w:r>
    </w:p>
    <w:p>
      <w:r>
        <w:rPr>
          <w:b/>
          <w:u w:val="single"/>
        </w:rPr>
        <w:t>789678</w:t>
      </w:r>
    </w:p>
    <w:p>
      <w:r>
        <w:t>@USER Don’t forget about the Homeless in your district congressmen 😂</w:t>
      </w:r>
    </w:p>
    <w:p>
      <w:r>
        <w:rPr>
          <w:b/>
          <w:u w:val="single"/>
        </w:rPr>
        <w:t>789679</w:t>
      </w:r>
    </w:p>
    <w:p>
      <w:r>
        <w:t>@USER @USER They are #DoAsISayNotAsIDo conservatives.</w:t>
      </w:r>
    </w:p>
    <w:p>
      <w:r>
        <w:rPr>
          <w:b/>
          <w:u w:val="single"/>
        </w:rPr>
        <w:t>789680</w:t>
      </w:r>
    </w:p>
    <w:p>
      <w:r>
        <w:t>@USER Nove #reputationTour for #PCAs #TheConcertTour</w:t>
      </w:r>
    </w:p>
    <w:p>
      <w:r>
        <w:rPr>
          <w:b/>
          <w:u w:val="single"/>
        </w:rPr>
        <w:t>789681</w:t>
      </w:r>
    </w:p>
    <w:p>
      <w:r>
        <w:t>@USER @USER When liberals and Trump haters leak  bits of classified Intel it's patriotic and the right things to do." When Presidnet Trump orders that entire documents be declassified to the country its dangerous and potentially harmful right? You hypocrites are pathetic."</w:t>
      </w:r>
    </w:p>
    <w:p>
      <w:r>
        <w:rPr>
          <w:b/>
          <w:u w:val="single"/>
        </w:rPr>
        <w:t>789682</w:t>
      </w:r>
    </w:p>
    <w:p>
      <w:r>
        <w:t>@USER @USER @USER @USER lol she is such a troll im so glad she went away and all u trump supporters told her to GTFO. Thank god we got a real superstar in @USER who is going to actually fight for everyone no matter who they choose to vote for. Isn't she awesome! Please join us we rly need ur help!</w:t>
      </w:r>
    </w:p>
    <w:p>
      <w:r>
        <w:rPr>
          <w:b/>
          <w:u w:val="single"/>
        </w:rPr>
        <w:t>789683</w:t>
      </w:r>
    </w:p>
    <w:p>
      <w:r>
        <w:t>@USER He is a blast to watch</w:t>
      </w:r>
    </w:p>
    <w:p>
      <w:r>
        <w:rPr>
          <w:b/>
          <w:u w:val="single"/>
        </w:rPr>
        <w:t>789684</w:t>
      </w:r>
    </w:p>
    <w:p>
      <w:r>
        <w:t>@USER This is why we need gun control</w:t>
      </w:r>
    </w:p>
    <w:p>
      <w:r>
        <w:rPr>
          <w:b/>
          <w:u w:val="single"/>
        </w:rPr>
        <w:t>789685</w:t>
      </w:r>
    </w:p>
    <w:p>
      <w:r>
        <w:t>@USER @USER Prove your claim or be exposed as the lying piece of shit you are.   Meanwhile... URL</w:t>
      </w:r>
    </w:p>
    <w:p>
      <w:r>
        <w:rPr>
          <w:b/>
          <w:u w:val="single"/>
        </w:rPr>
        <w:t>789686</w:t>
      </w:r>
    </w:p>
    <w:p>
      <w:r>
        <w:t>@USER @USER Issss nigga fall asleep on soft after this</w:t>
      </w:r>
    </w:p>
    <w:p>
      <w:r>
        <w:rPr>
          <w:b/>
          <w:u w:val="single"/>
        </w:rPr>
        <w:t>789687</w:t>
      </w:r>
    </w:p>
    <w:p>
      <w:r>
        <w:t>@USER @USER @USER Do it with quran and then we will see how much atheist and brave she is... hindus figured it out that this type of attention grabbing big boss wanna be people are not worth it...  Go live in your 2 minutes Prime Time covered life ... Lord krishna and his followers don't care</w:t>
      </w:r>
    </w:p>
    <w:p>
      <w:r>
        <w:rPr>
          <w:b/>
          <w:u w:val="single"/>
        </w:rPr>
        <w:t>789688</w:t>
      </w:r>
    </w:p>
    <w:p>
      <w:r>
        <w:t>@USER @USER Why the hell would you want gun control if you think Trump's a tyrant?</w:t>
      </w:r>
    </w:p>
    <w:p>
      <w:r>
        <w:rPr>
          <w:b/>
          <w:u w:val="single"/>
        </w:rPr>
        <w:t>789689</w:t>
      </w:r>
    </w:p>
    <w:p>
      <w:r>
        <w:t>@USER @USER Pssst Bono's Ass</w:t>
      </w:r>
    </w:p>
    <w:p>
      <w:r>
        <w:rPr>
          <w:b/>
          <w:u w:val="single"/>
        </w:rPr>
        <w:t>789690</w:t>
      </w:r>
    </w:p>
    <w:p>
      <w:r>
        <w:t>@USER @USER Their cars are great but China demand has just reduced a lot when they expected it to increase. There's your answer right there. MAGA</w:t>
      </w:r>
    </w:p>
    <w:p>
      <w:r>
        <w:rPr>
          <w:b/>
          <w:u w:val="single"/>
        </w:rPr>
        <w:t>789691</w:t>
      </w:r>
    </w:p>
    <w:p>
      <w:r>
        <w:t>@USER Confirm Kavanaugh Now!  #MAGA</w:t>
      </w:r>
    </w:p>
    <w:p>
      <w:r>
        <w:rPr>
          <w:b/>
          <w:u w:val="single"/>
        </w:rPr>
        <w:t>789692</w:t>
      </w:r>
    </w:p>
    <w:p>
      <w:r>
        <w:t>@USER @USER Give the kid a break! He is trying to bring about change! We desperately need something to change our violent society!</w:t>
      </w:r>
    </w:p>
    <w:p>
      <w:r>
        <w:rPr>
          <w:b/>
          <w:u w:val="single"/>
        </w:rPr>
        <w:t>789693</w:t>
      </w:r>
    </w:p>
    <w:p>
      <w:r>
        <w:t>@USER @USER don't disrespect sharpie like that bro it was definitely some off brand shit from the back of a dollar tree 😭</w:t>
      </w:r>
    </w:p>
    <w:p>
      <w:r>
        <w:rPr>
          <w:b/>
          <w:u w:val="single"/>
        </w:rPr>
        <w:t>789694</w:t>
      </w:r>
    </w:p>
    <w:p>
      <w:r>
        <w:t>@USER Did he get on his knees? Spends a lot of time getting  down"...High priced BJ giver?  😋😊😁"</w:t>
      </w:r>
    </w:p>
    <w:p>
      <w:r>
        <w:rPr>
          <w:b/>
          <w:u w:val="single"/>
        </w:rPr>
        <w:t>789695</w:t>
      </w:r>
    </w:p>
    <w:p>
      <w:r>
        <w:t>@USER If it's real those antifa are asking for a broken bone or black eye</w:t>
      </w:r>
    </w:p>
    <w:p>
      <w:r>
        <w:rPr>
          <w:b/>
          <w:u w:val="single"/>
        </w:rPr>
        <w:t>789696</w:t>
      </w:r>
    </w:p>
    <w:p>
      <w:r>
        <w:t>F a k e  N e w s E v e r y w h e r e              😂 Guess Who!😂#  #MAGA  #WWG1WGA  #PatriotsUnited  #Qanon  #Qarmy  ⤵️⤵️⤵️⤵️  URL via @USER URL</w:t>
      </w:r>
    </w:p>
    <w:p>
      <w:r>
        <w:rPr>
          <w:b/>
          <w:u w:val="single"/>
        </w:rPr>
        <w:t>789697</w:t>
      </w:r>
    </w:p>
    <w:p>
      <w:r>
        <w:t>@USER @USER @USER @USER @USER Excellent timing! URL</w:t>
      </w:r>
    </w:p>
    <w:p>
      <w:r>
        <w:rPr>
          <w:b/>
          <w:u w:val="single"/>
        </w:rPr>
        <w:t>789698</w:t>
      </w:r>
    </w:p>
    <w:p>
      <w:r>
        <w:t>@USER bro your twinsie resemblance to my brother in UNCANNY! He is 30 years old now - maybe you are long lost bros? Which would make US BROS! LOL URL</w:t>
      </w:r>
    </w:p>
    <w:p>
      <w:r>
        <w:rPr>
          <w:b/>
          <w:u w:val="single"/>
        </w:rPr>
        <w:t>789699</w:t>
      </w:r>
    </w:p>
    <w:p>
      <w:r>
        <w:t>@USER Got to be about the dumbest thing ever.</w:t>
      </w:r>
    </w:p>
    <w:p>
      <w:r>
        <w:rPr>
          <w:b/>
          <w:u w:val="single"/>
        </w:rPr>
        <w:t>789700</w:t>
      </w:r>
    </w:p>
    <w:p>
      <w:r>
        <w:t>@USER @USER I’ve never once heard you be thankful. All you do is shit on Canada. On the police. On our history. On Conservatives.</w:t>
      </w:r>
    </w:p>
    <w:p>
      <w:r>
        <w:rPr>
          <w:b/>
          <w:u w:val="single"/>
        </w:rPr>
        <w:t>789701</w:t>
      </w:r>
    </w:p>
    <w:p>
      <w:r>
        <w:t>@USER That's not hair. Those were polyester fibers because Yoda is (or was) a puppet.</w:t>
      </w:r>
    </w:p>
    <w:p>
      <w:r>
        <w:rPr>
          <w:b/>
          <w:u w:val="single"/>
        </w:rPr>
        <w:t>789702</w:t>
      </w:r>
    </w:p>
    <w:p>
      <w:r>
        <w:t>Great tweet! Please retweet! #Patriots #Deplorables @USER @USER @USER @USER @USER #WalkAwayFromDemocrats #BackTheBlue #RapistDemocrats #FraudDemocrats #MAGA URL</w:t>
      </w:r>
    </w:p>
    <w:p>
      <w:r>
        <w:rPr>
          <w:b/>
          <w:u w:val="single"/>
        </w:rPr>
        <w:t>789703</w:t>
      </w:r>
    </w:p>
    <w:p>
      <w:r>
        <w:t>Undertaker taking MAGA a bit to seriously smh URL</w:t>
      </w:r>
    </w:p>
    <w:p>
      <w:r>
        <w:rPr>
          <w:b/>
          <w:u w:val="single"/>
        </w:rPr>
        <w:t>789704</w:t>
      </w:r>
    </w:p>
    <w:p>
      <w:r>
        <w:t>@USER Trump's MAGA. Hee haw!!!!</w:t>
      </w:r>
    </w:p>
    <w:p>
      <w:r>
        <w:rPr>
          <w:b/>
          <w:u w:val="single"/>
        </w:rPr>
        <w:t>789705</w:t>
      </w:r>
    </w:p>
    <w:p>
      <w:r>
        <w:t>@USER @USER @USER @USER @USER Sounds like you’re talking about these people!!!! #MAGA URL</w:t>
      </w:r>
    </w:p>
    <w:p>
      <w:r>
        <w:rPr>
          <w:b/>
          <w:u w:val="single"/>
        </w:rPr>
        <w:t>789706</w:t>
      </w:r>
    </w:p>
    <w:p>
      <w:r>
        <w:t>@USER @USER Just imagine if Dr Ford was a member of a minority. Antifa would be firebombing the Judge’s residence. #IDENTYPOLITICS</w:t>
      </w:r>
    </w:p>
    <w:p>
      <w:r>
        <w:rPr>
          <w:b/>
          <w:u w:val="single"/>
        </w:rPr>
        <w:t>789707</w:t>
      </w:r>
    </w:p>
    <w:p>
      <w:r>
        <w:t>@USER @USER @USER @USER @USER @USER @USER @USER @USER @USER @USER @USER @USER @USER @USER @USER @USER @USER @USER @USER @USER @USER @USER @USER @USER @USER @USER @USER @USER @USER @USER @USER @USER @USER @USER @USER @USER @USER @USER @USER @USER @USER @USER @USER @USER @USER @USER @USER Found some - please FB? URL</w:t>
      </w:r>
    </w:p>
    <w:p>
      <w:r>
        <w:rPr>
          <w:b/>
          <w:u w:val="single"/>
        </w:rPr>
        <w:t>789708</w:t>
      </w:r>
    </w:p>
    <w:p>
      <w:r>
        <w:t>@USER @USER Two  people ran for President one bought and paid  for her nomination. The American people decided to elect President Trump. You and I should be embarrassed by the Democrats and liberals and left then President Trump. I have to question your morals and judgment.</w:t>
      </w:r>
    </w:p>
    <w:p>
      <w:r>
        <w:rPr>
          <w:b/>
          <w:u w:val="single"/>
        </w:rPr>
        <w:t>789709</w:t>
      </w:r>
    </w:p>
    <w:p>
      <w:r>
        <w:t>@USER She is dillusional!</w:t>
      </w:r>
    </w:p>
    <w:p>
      <w:r>
        <w:rPr>
          <w:b/>
          <w:u w:val="single"/>
        </w:rPr>
        <w:t>789710</w:t>
      </w:r>
    </w:p>
    <w:p>
      <w:r>
        <w:t>@USER It’s more what she does than who she is</w:t>
      </w:r>
    </w:p>
    <w:p>
      <w:r>
        <w:rPr>
          <w:b/>
          <w:u w:val="single"/>
        </w:rPr>
        <w:t>789711</w:t>
      </w:r>
    </w:p>
    <w:p>
      <w:r>
        <w:t>@USER Goodell is one of the worst things that has ever been unleashed on Pro Sports.  Useless!!!</w:t>
      </w:r>
    </w:p>
    <w:p>
      <w:r>
        <w:rPr>
          <w:b/>
          <w:u w:val="single"/>
        </w:rPr>
        <w:t>789712</w:t>
      </w:r>
    </w:p>
    <w:p>
      <w:r>
        <w:t>@USER @USER Jesus will save us.  We just have to ask.  #JesusSaves  🙏🏼❤️  I pray often.  Included in my prayers are for GOD to also Save #Connecticut &amp;amp; the USA.  I think we need more people praying.  LIVING ON A PRaaAAaaAaayEer!" 🎶🇺🇸  URL</w:t>
      </w:r>
    </w:p>
    <w:p>
      <w:r>
        <w:rPr>
          <w:b/>
          <w:u w:val="single"/>
        </w:rPr>
        <w:t>789713</w:t>
      </w:r>
    </w:p>
    <w:p>
      <w:r>
        <w:t>@USER It’s your opinion but mine is he is the best in the country</w:t>
      </w:r>
    </w:p>
    <w:p>
      <w:r>
        <w:rPr>
          <w:b/>
          <w:u w:val="single"/>
        </w:rPr>
        <w:t>789714</w:t>
      </w:r>
    </w:p>
    <w:p>
      <w:r>
        <w:t>@USER Master of None was so fucking good.</w:t>
      </w:r>
    </w:p>
    <w:p>
      <w:r>
        <w:rPr>
          <w:b/>
          <w:u w:val="single"/>
        </w:rPr>
        <w:t>789715</w:t>
      </w:r>
    </w:p>
    <w:p>
      <w:r>
        <w:t>The MAGA 11's URL</w:t>
      </w:r>
    </w:p>
    <w:p>
      <w:r>
        <w:rPr>
          <w:b/>
          <w:u w:val="single"/>
        </w:rPr>
        <w:t>789716</w:t>
      </w:r>
    </w:p>
    <w:p>
      <w:r>
        <w:t>@USER @USER Or was it that the local government was taken for themselves!!!!  Imagine that a government more worried about their own pockets rather than their peoples.</w:t>
      </w:r>
    </w:p>
    <w:p>
      <w:r>
        <w:rPr>
          <w:b/>
          <w:u w:val="single"/>
        </w:rPr>
        <w:t>789717</w:t>
      </w:r>
    </w:p>
    <w:p>
      <w:r>
        <w:t>#Taxpayers Funded ‘Unprecedented‘ #Armed Protection for #GunControl Sen. #KamalaHarris | Breitbart URL via @USER</w:t>
      </w:r>
    </w:p>
    <w:p>
      <w:r>
        <w:rPr>
          <w:b/>
          <w:u w:val="single"/>
        </w:rPr>
        <w:t>789718</w:t>
      </w:r>
    </w:p>
    <w:p>
      <w:r>
        <w:t>@USER Give Norm his own show!  He’s FUNNY 😂😂😂</w:t>
      </w:r>
    </w:p>
    <w:p>
      <w:r>
        <w:rPr>
          <w:b/>
          <w:u w:val="single"/>
        </w:rPr>
        <w:t>789719</w:t>
      </w:r>
    </w:p>
    <w:p>
      <w:r>
        <w:t>.Alina_AE Hah! Makes me think of my friend Catherine back at home &amp;lt;/3 mighty hunter that she is!</w:t>
      </w:r>
    </w:p>
    <w:p>
      <w:r>
        <w:rPr>
          <w:b/>
          <w:u w:val="single"/>
        </w:rPr>
        <w:t>789720</w:t>
      </w:r>
    </w:p>
    <w:p>
      <w:r>
        <w:t>@USER @USER I mean if she is planning on starting tour in February like she said then they will most likely go on sale end of September-beginning of October or somewhere around there</w:t>
      </w:r>
    </w:p>
    <w:p>
      <w:r>
        <w:rPr>
          <w:b/>
          <w:u w:val="single"/>
        </w:rPr>
        <w:t>789721</w:t>
      </w:r>
    </w:p>
    <w:p>
      <w:r>
        <w:t>@USER @USER @USER @USER Just proves she's a plant. Motivation is crystal clear. Definite bias. Your definition of far right is interesting since it's been proven time and again liberals play the smear campaign each time. Accusers then disappear.</w:t>
      </w:r>
    </w:p>
    <w:p>
      <w:r>
        <w:rPr>
          <w:b/>
          <w:u w:val="single"/>
        </w:rPr>
        <w:t>789722</w:t>
      </w:r>
    </w:p>
    <w:p>
      <w:r>
        <w:t>@USER @USER How did the press" get the letter?????#MAGA"</w:t>
      </w:r>
    </w:p>
    <w:p>
      <w:r>
        <w:rPr>
          <w:b/>
          <w:u w:val="single"/>
        </w:rPr>
        <w:t>789723</w:t>
      </w:r>
    </w:p>
    <w:p>
      <w:r>
        <w:t>@USER @USER Little ass boy🐒</w:t>
      </w:r>
    </w:p>
    <w:p>
      <w:r>
        <w:rPr>
          <w:b/>
          <w:u w:val="single"/>
        </w:rPr>
        <w:t>789724</w:t>
      </w:r>
    </w:p>
    <w:p>
      <w:r>
        <w:t>@USER I think you are part of the Russia conspiracy. Plenty of evidence will soon be found and you will be locked up!</w:t>
      </w:r>
    </w:p>
    <w:p>
      <w:r>
        <w:rPr>
          <w:b/>
          <w:u w:val="single"/>
        </w:rPr>
        <w:t>789725</w:t>
      </w:r>
    </w:p>
    <w:p>
      <w:r>
        <w:t>-Being on food stamps  -Liking boys/girls or liking both -Not knowing who you are -Your body size  -Not knowing something  -scared to ask for help -Not dating someone  -What you wear</w:t>
      </w:r>
    </w:p>
    <w:p>
      <w:r>
        <w:rPr>
          <w:b/>
          <w:u w:val="single"/>
        </w:rPr>
        <w:t>789726</w:t>
      </w:r>
    </w:p>
    <w:p>
      <w:r>
        <w:t>@USER @USER Why waste time on her? She is irrelevant.</w:t>
      </w:r>
    </w:p>
    <w:p>
      <w:r>
        <w:rPr>
          <w:b/>
          <w:u w:val="single"/>
        </w:rPr>
        <w:t>789727</w:t>
      </w:r>
    </w:p>
    <w:p>
      <w:r>
        <w:t>@USER currently URL</w:t>
      </w:r>
    </w:p>
    <w:p>
      <w:r>
        <w:rPr>
          <w:b/>
          <w:u w:val="single"/>
        </w:rPr>
        <w:t>789728</w:t>
      </w:r>
    </w:p>
    <w:p>
      <w:r>
        <w:t>@USER Should I name all the reasons? URL</w:t>
      </w:r>
    </w:p>
    <w:p>
      <w:r>
        <w:rPr>
          <w:b/>
          <w:u w:val="single"/>
        </w:rPr>
        <w:t>789729</w:t>
      </w:r>
    </w:p>
    <w:p>
      <w:r>
        <w:t>@USER @USER @USER Shows that  liberals are very decent people 👍👍👍👏👏👏</w:t>
      </w:r>
    </w:p>
    <w:p>
      <w:r>
        <w:rPr>
          <w:b/>
          <w:u w:val="single"/>
        </w:rPr>
        <w:t>789730</w:t>
      </w:r>
    </w:p>
    <w:p>
      <w:r>
        <w:t>@USER @USER It should be admired that it is again the women of this country who have to fight on the frontline of discrimination...We should support them all..</w:t>
      </w:r>
    </w:p>
    <w:p>
      <w:r>
        <w:rPr>
          <w:b/>
          <w:u w:val="single"/>
        </w:rPr>
        <w:t>789731</w:t>
      </w:r>
    </w:p>
    <w:p>
      <w:r>
        <w:t>🛑 Truthfeed News 🛑 👉 'JUST IN: FBI Deals Yet Another Devastating Blow to Democrats on Kavanaugh’s Accuser' #MAGA￼🇺🇸#2A #Prolife URL</w:t>
      </w:r>
    </w:p>
    <w:p>
      <w:r>
        <w:rPr>
          <w:b/>
          <w:u w:val="single"/>
        </w:rPr>
        <w:t>789732</w:t>
      </w:r>
    </w:p>
    <w:p>
      <w:r>
        <w:t>@USER That was Awesome. I love hearing you destroy the Liberals but most of all Trudeau</w:t>
      </w:r>
    </w:p>
    <w:p>
      <w:r>
        <w:rPr>
          <w:b/>
          <w:u w:val="single"/>
        </w:rPr>
        <w:t>789733</w:t>
      </w:r>
    </w:p>
    <w:p>
      <w:r>
        <w:t>@USER @USER @USER House price increase has nothing to do with immigration. The lack of affordable housing is mainly down to this government not building any and the inflated prices are down to the banks and their lending practices.  URL</w:t>
      </w:r>
    </w:p>
    <w:p>
      <w:r>
        <w:rPr>
          <w:b/>
          <w:u w:val="single"/>
        </w:rPr>
        <w:t>789734</w:t>
      </w:r>
    </w:p>
    <w:p>
      <w:r>
        <w:t>@USER And the factory’s coming back U do n a movie on that... sum worth do n.. cause just sling shit shows No intelligence..</w:t>
      </w:r>
    </w:p>
    <w:p>
      <w:r>
        <w:rPr>
          <w:b/>
          <w:u w:val="single"/>
        </w:rPr>
        <w:t>789735</w:t>
      </w:r>
    </w:p>
    <w:p>
      <w:r>
        <w:t>@USER Our Republic was in crisis.  We the people elected the only man who could give us a chance to save it from the likes of Socialist Democrats, ANTIFA, Mob rule, and your resistance".  Tread carefully with your words as you are now dangerously close to seditious conspiracy."</w:t>
      </w:r>
    </w:p>
    <w:p>
      <w:r>
        <w:rPr>
          <w:b/>
          <w:u w:val="single"/>
        </w:rPr>
        <w:t>789736</w:t>
      </w:r>
    </w:p>
    <w:p>
      <w:r>
        <w:t>@USER He is so funny 😂😂😂</w:t>
      </w:r>
    </w:p>
    <w:p>
      <w:r>
        <w:rPr>
          <w:b/>
          <w:u w:val="single"/>
        </w:rPr>
        <w:t>789737</w:t>
      </w:r>
    </w:p>
    <w:p>
      <w:r>
        <w:t>@USER Deranged and demented what a perfect match for the Democratic party</w:t>
      </w:r>
    </w:p>
    <w:p>
      <w:r>
        <w:rPr>
          <w:b/>
          <w:u w:val="single"/>
        </w:rPr>
        <w:t>789738</w:t>
      </w:r>
    </w:p>
    <w:p>
      <w:r>
        <w:t>@USER amenadiel's were my favorite. the massive triangle shape... the actor being hot.... the big connection spots.... kisses my fingertips</w:t>
      </w:r>
    </w:p>
    <w:p>
      <w:r>
        <w:rPr>
          <w:b/>
          <w:u w:val="single"/>
        </w:rPr>
        <w:t>789739</w:t>
      </w:r>
    </w:p>
    <w:p>
      <w:r>
        <w:t>@USER @USER Liberals are full of hate yet they talk like their morality is above anyone  who thinks differently. Funny how their words and actions never match up to what they pretend to preach. Imposters of any human decency. Emotionally and politically bankrupt.</w:t>
      </w:r>
    </w:p>
    <w:p>
      <w:r>
        <w:rPr>
          <w:b/>
          <w:u w:val="single"/>
        </w:rPr>
        <w:t>789740</w:t>
      </w:r>
    </w:p>
    <w:p>
      <w:r>
        <w:t>A Divided Self or “My Name is Legion”  Demon possession overall is marked by a loss of freedom.  The Gadarenes are Us URL  #ergnews #antinazigr #antifagr #antifa #Stopthehate #GoldenDawn #GDtrial #JesusChrist #JesusSaves #JesusIsLord #JesusIsGod #prayers #hope URL</w:t>
      </w:r>
    </w:p>
    <w:p>
      <w:r>
        <w:rPr>
          <w:b/>
          <w:u w:val="single"/>
        </w:rPr>
        <w:t>789741</w:t>
      </w:r>
    </w:p>
    <w:p>
      <w:r>
        <w:t>@USER @USER found out the name but I forgot.</w:t>
      </w:r>
    </w:p>
    <w:p>
      <w:r>
        <w:rPr>
          <w:b/>
          <w:u w:val="single"/>
        </w:rPr>
        <w:t>789742</w:t>
      </w:r>
    </w:p>
    <w:p>
      <w:r>
        <w:t>@USER ........thank God it was not a mosque !!</w:t>
      </w:r>
    </w:p>
    <w:p>
      <w:r>
        <w:rPr>
          <w:b/>
          <w:u w:val="single"/>
        </w:rPr>
        <w:t>789743</w:t>
      </w:r>
    </w:p>
    <w:p>
      <w:r>
        <w:t>#qanda what happen to the predicted fall of Society after  SSM. Only the religious conservatives right     are the ones  running a muck in government.</w:t>
      </w:r>
    </w:p>
    <w:p>
      <w:r>
        <w:rPr>
          <w:b/>
          <w:u w:val="single"/>
        </w:rPr>
        <w:t>789744</w:t>
      </w:r>
    </w:p>
    <w:p>
      <w:r>
        <w:t>@USER And the Liberals will supply them with these modern fighters! URL</w:t>
      </w:r>
    </w:p>
    <w:p>
      <w:r>
        <w:rPr>
          <w:b/>
          <w:u w:val="single"/>
        </w:rPr>
        <w:t>789745</w:t>
      </w:r>
    </w:p>
    <w:p>
      <w:r>
        <w:t>@USER @USER And you are sure she is lying?</w:t>
      </w:r>
    </w:p>
    <w:p>
      <w:r>
        <w:rPr>
          <w:b/>
          <w:u w:val="single"/>
        </w:rPr>
        <w:t>789746</w:t>
      </w:r>
    </w:p>
    <w:p>
      <w:r>
        <w:t>@USER But he is still our best option</w:t>
      </w:r>
    </w:p>
    <w:p>
      <w:r>
        <w:rPr>
          <w:b/>
          <w:u w:val="single"/>
        </w:rPr>
        <w:t>789747</w:t>
      </w:r>
    </w:p>
    <w:p>
      <w:r>
        <w:t>@USER YOU ARE LITERALLY VERY SKINNY STOP PLAYIN WITH ME</w:t>
      </w:r>
    </w:p>
    <w:p>
      <w:r>
        <w:rPr>
          <w:b/>
          <w:u w:val="single"/>
        </w:rPr>
        <w:t>789748</w:t>
      </w:r>
    </w:p>
    <w:p>
      <w:r>
        <w:t>@USER Yes if you get it for me 🌹</w:t>
      </w:r>
    </w:p>
    <w:p>
      <w:r>
        <w:rPr>
          <w:b/>
          <w:u w:val="single"/>
        </w:rPr>
        <w:t>789749</w:t>
      </w:r>
    </w:p>
    <w:p>
      <w:r>
        <w:t>@USER Bernie! You have been in Congress how long? Now that you are getting closer to your death bed since you are old as dirt.. Why a concern now? How many bills did you try to write or endorse before you decided to run for POTUS? Do tell!!!</w:t>
      </w:r>
    </w:p>
    <w:p>
      <w:r>
        <w:rPr>
          <w:b/>
          <w:u w:val="single"/>
        </w:rPr>
        <w:t>789750</w:t>
      </w:r>
    </w:p>
    <w:p>
      <w:r>
        <w:t>@USER 😂 NIGGA hit em wit the o well lowkie</w:t>
      </w:r>
    </w:p>
    <w:p>
      <w:r>
        <w:rPr>
          <w:b/>
          <w:u w:val="single"/>
        </w:rPr>
        <w:t>789751</w:t>
      </w:r>
    </w:p>
    <w:p>
      <w:r>
        <w:t>@USER There she is... URL</w:t>
      </w:r>
    </w:p>
    <w:p>
      <w:r>
        <w:rPr>
          <w:b/>
          <w:u w:val="single"/>
        </w:rPr>
        <w:t>789752</w:t>
      </w:r>
    </w:p>
    <w:p>
      <w:r>
        <w:t>@USER So dam sexy!</w:t>
      </w:r>
    </w:p>
    <w:p>
      <w:r>
        <w:rPr>
          <w:b/>
          <w:u w:val="single"/>
        </w:rPr>
        <w:t>789753</w:t>
      </w:r>
    </w:p>
    <w:p>
      <w:r>
        <w:t>@USER His frustration began to subside as he felt her hand upon his. The tone within her voice was some what soothing to him. It's been sometime having someone be there when in need the most. And that in itself is why no one is more important to me then you" She is the center piece +)"</w:t>
      </w:r>
    </w:p>
    <w:p>
      <w:r>
        <w:rPr>
          <w:b/>
          <w:u w:val="single"/>
        </w:rPr>
        <w:t>789754</w:t>
      </w:r>
    </w:p>
    <w:p>
      <w:r>
        <w:t>@USER I really wonder just how badly they're going to take it when they see the results on November 7th, given the way things seem to be looking.  Pretty badly, I bet. You'll have accusations of kajillions of zombified illegal aliens" voting, protected by "Antifa supersoldiers"."</w:t>
      </w:r>
    </w:p>
    <w:p>
      <w:r>
        <w:rPr>
          <w:b/>
          <w:u w:val="single"/>
        </w:rPr>
        <w:t>789755</w:t>
      </w:r>
    </w:p>
    <w:p>
      <w:r>
        <w:t>@USER @USER The ‘AntiFa’ crowd? What a quack.</w:t>
      </w:r>
    </w:p>
    <w:p>
      <w:r>
        <w:rPr>
          <w:b/>
          <w:u w:val="single"/>
        </w:rPr>
        <w:t>789756</w:t>
      </w:r>
    </w:p>
    <w:p>
      <w:r>
        <w:t>@USER Thank you for saving the dogs!!!!why are people assholes</w:t>
      </w:r>
    </w:p>
    <w:p>
      <w:r>
        <w:rPr>
          <w:b/>
          <w:u w:val="single"/>
        </w:rPr>
        <w:t>789757</w:t>
      </w:r>
    </w:p>
    <w:p>
      <w:r>
        <w:t>@USER @USER Also I see you are appalled at Doxing of Ford’s address. Are you appalled at doxing of ICE agents by Antifa and advocating for their and their families physical assault ?</w:t>
      </w:r>
    </w:p>
    <w:p>
      <w:r>
        <w:rPr>
          <w:b/>
          <w:u w:val="single"/>
        </w:rPr>
        <w:t>789758</w:t>
      </w:r>
    </w:p>
    <w:p>
      <w:r>
        <w:t>@USER been supporting ur game for years as u know its about time u giys was free and able to communicate like you are doing &amp;lt;3 hopefully only up from here brother</w:t>
      </w:r>
    </w:p>
    <w:p>
      <w:r>
        <w:rPr>
          <w:b/>
          <w:u w:val="single"/>
        </w:rPr>
        <w:t>789759</w:t>
      </w:r>
    </w:p>
    <w:p>
      <w:r>
        <w:t>@USER Crazy how funny Jim used to be. Now it's funny how crazy he has become.</w:t>
      </w:r>
    </w:p>
    <w:p>
      <w:r>
        <w:rPr>
          <w:b/>
          <w:u w:val="single"/>
        </w:rPr>
        <w:t>789760</w:t>
      </w:r>
    </w:p>
    <w:p>
      <w:r>
        <w:t>@USER Will you answer my question from yesterday about whether our country could keep its law enforcement officers safer if gun control laws were not subject to the limitations of the 2nd Amendment?URL #alpolitics</w:t>
      </w:r>
    </w:p>
    <w:p>
      <w:r>
        <w:rPr>
          <w:b/>
          <w:u w:val="single"/>
        </w:rPr>
        <w:t>789761</w:t>
      </w:r>
    </w:p>
    <w:p>
      <w:r>
        <w:t>@USER We're so so pleased to hear that! You are very welcome.</w:t>
      </w:r>
    </w:p>
    <w:p>
      <w:r>
        <w:rPr>
          <w:b/>
          <w:u w:val="single"/>
        </w:rPr>
        <w:t>789762</w:t>
      </w:r>
    </w:p>
    <w:p>
      <w:r>
        <w:t>@USER @USER What was a “child “ doing at a party drinking alcohol???</w:t>
      </w:r>
    </w:p>
    <w:p>
      <w:r>
        <w:rPr>
          <w:b/>
          <w:u w:val="single"/>
        </w:rPr>
        <w:t>789763</w:t>
      </w:r>
    </w:p>
    <w:p>
      <w:r>
        <w:t>@USER Omg she is! 😂</w:t>
      </w:r>
    </w:p>
    <w:p>
      <w:r>
        <w:rPr>
          <w:b/>
          <w:u w:val="single"/>
        </w:rPr>
        <w:t>789764</w:t>
      </w:r>
    </w:p>
    <w:p>
      <w:r>
        <w:t>@USER Keep up the good work while the liberals waste time crying and pointing the country moves closer to greatness again! MAGA</w:t>
      </w:r>
    </w:p>
    <w:p>
      <w:r>
        <w:rPr>
          <w:b/>
          <w:u w:val="single"/>
        </w:rPr>
        <w:t>789765</w:t>
      </w:r>
    </w:p>
    <w:p>
      <w:r>
        <w:t>@USER @USER Looks Like The Jokes On Liberals Again.  #FortTrump #Poland #BoomingEconomy URL</w:t>
      </w:r>
    </w:p>
    <w:p>
      <w:r>
        <w:rPr>
          <w:b/>
          <w:u w:val="single"/>
        </w:rPr>
        <w:t>789766</w:t>
      </w:r>
    </w:p>
    <w:p>
      <w:r>
        <w:t>@USER @USER @USER Thanks for proving democrats can’t let their people think. Proving again Liberals are all talk. Just like Senator Feinstein Pelosi. They always go to no facts just destroy. Just like the politicians of Puerto Rico have destroyed and rob the state of all of its financial resources</w:t>
      </w:r>
    </w:p>
    <w:p>
      <w:r>
        <w:rPr>
          <w:b/>
          <w:u w:val="single"/>
        </w:rPr>
        <w:t>789767</w:t>
      </w:r>
    </w:p>
    <w:p>
      <w:r>
        <w:t>@USER @USER @USER It would destroy her life. The entire right wing juggernaut would run her down - every ex boyfriend interviewed etc. she is the innocent party. He’s the one trying to grab a lifetime power position.</w:t>
      </w:r>
    </w:p>
    <w:p>
      <w:r>
        <w:rPr>
          <w:b/>
          <w:u w:val="single"/>
        </w:rPr>
        <w:t>789768</w:t>
      </w:r>
    </w:p>
    <w:p>
      <w:r>
        <w:t>@USER Coast guard put out a tweet they pulled that dude off the response team and are “dealing with it”. He wanted to b famous now he is.</w:t>
      </w:r>
    </w:p>
    <w:p>
      <w:r>
        <w:rPr>
          <w:b/>
          <w:u w:val="single"/>
        </w:rPr>
        <w:t>789769</w:t>
      </w:r>
    </w:p>
    <w:p>
      <w:r>
        <w:t>@USER you are the best president ever</w:t>
      </w:r>
    </w:p>
    <w:p>
      <w:r>
        <w:rPr>
          <w:b/>
          <w:u w:val="single"/>
        </w:rPr>
        <w:t>789770</w:t>
      </w:r>
    </w:p>
    <w:p>
      <w:r>
        <w:t>@USER @USER @USER @USER this comment only shows that having refused to engage with facts you do the fascist antifa approach which is to use personal attack to try to bully your way into some mythical win. Research projection and stop doing it u look stupid now!</w:t>
      </w:r>
    </w:p>
    <w:p>
      <w:r>
        <w:rPr>
          <w:b/>
          <w:u w:val="single"/>
        </w:rPr>
        <w:t>789771</w:t>
      </w:r>
    </w:p>
    <w:p>
      <w:r>
        <w:t>@USER @USER @USER I believe you are who you say you are.</w:t>
      </w:r>
    </w:p>
    <w:p>
      <w:r>
        <w:rPr>
          <w:b/>
          <w:u w:val="single"/>
        </w:rPr>
        <w:t>789772</w:t>
      </w:r>
    </w:p>
    <w:p>
      <w:r>
        <w:t>@USER This is NOT lisa. She is in the front row and skinnier.</w:t>
      </w:r>
    </w:p>
    <w:p>
      <w:r>
        <w:rPr>
          <w:b/>
          <w:u w:val="single"/>
        </w:rPr>
        <w:t>789773</w:t>
      </w:r>
    </w:p>
    <w:p>
      <w:r>
        <w:t>@USER Gun control has no correlation to homicide rates. London (guns are illegal) has a higher murder rate than New York (guns are legal). Read this: URL</w:t>
      </w:r>
    </w:p>
    <w:p>
      <w:r>
        <w:rPr>
          <w:b/>
          <w:u w:val="single"/>
        </w:rPr>
        <w:t>789774</w:t>
      </w:r>
    </w:p>
    <w:p>
      <w:r>
        <w:t>@USER A proven record of failure so why not.</w:t>
      </w:r>
    </w:p>
    <w:p>
      <w:r>
        <w:rPr>
          <w:b/>
          <w:u w:val="single"/>
        </w:rPr>
        <w:t>789775</w:t>
      </w:r>
    </w:p>
    <w:p>
      <w:r>
        <w:t>@USER @USER TRUE TO CURTIN!</w:t>
      </w:r>
    </w:p>
    <w:p>
      <w:r>
        <w:rPr>
          <w:b/>
          <w:u w:val="single"/>
        </w:rPr>
        <w:t>789776</w:t>
      </w:r>
    </w:p>
    <w:p>
      <w:r>
        <w:t>@USER @USER @USER @USER @USER @USER This is how we get Tamir Rice: let’s assume all children are armed and use maximum force because of a mere suspicion. A better idea would be common sense gun control and not assuming an 11 year old can win a knife or fist fight with a trained cop.</w:t>
      </w:r>
    </w:p>
    <w:p>
      <w:r>
        <w:rPr>
          <w:b/>
          <w:u w:val="single"/>
        </w:rPr>
        <w:t>789777</w:t>
      </w:r>
    </w:p>
    <w:p>
      <w:r>
        <w:t>@USER @USER I'm waiting for the snow-flake conservatives" to become transparent in the SCOTUS process."</w:t>
      </w:r>
    </w:p>
    <w:p>
      <w:r>
        <w:rPr>
          <w:b/>
          <w:u w:val="single"/>
        </w:rPr>
        <w:t>789778</w:t>
      </w:r>
    </w:p>
    <w:p>
      <w:r>
        <w:t>@USER He didn't break shit.all he did was make himself look more foolish than normal</w:t>
      </w:r>
    </w:p>
    <w:p>
      <w:r>
        <w:rPr>
          <w:b/>
          <w:u w:val="single"/>
        </w:rPr>
        <w:t>789779</w:t>
      </w:r>
    </w:p>
    <w:p>
      <w:r>
        <w:t>@USER @USER @USER Using free speech to be idiots and such but just like other rallies counter protesters showed up armed and willing to engage with kkk who also came armed Again 2 wrongs dont make a right and groups like antifa stated they want shutdown free speech anyway possible</w:t>
      </w:r>
    </w:p>
    <w:p>
      <w:r>
        <w:rPr>
          <w:b/>
          <w:u w:val="single"/>
        </w:rPr>
        <w:t>789780</w:t>
      </w:r>
    </w:p>
    <w:p>
      <w:r>
        <w:t>@USER @USER Phil is right socialists are the new fascists like antifa. Thanks to soros</w:t>
      </w:r>
    </w:p>
    <w:p>
      <w:r>
        <w:rPr>
          <w:b/>
          <w:u w:val="single"/>
        </w:rPr>
        <w:t>789781</w:t>
      </w:r>
    </w:p>
    <w:p>
      <w:r>
        <w:t>24 concert goers shot dead in Jacksonville with .38-caliber Smith &amp;amp; Wesson. The NRA calls gun control research 'unethical'.</w:t>
      </w:r>
    </w:p>
    <w:p>
      <w:r>
        <w:rPr>
          <w:b/>
          <w:u w:val="single"/>
        </w:rPr>
        <w:t>789782</w:t>
      </w:r>
    </w:p>
    <w:p>
      <w:r>
        <w:t>@USER Chicago has the strongest gun laws in the nation but the highest homicide rate. That gun control really works URL</w:t>
      </w:r>
    </w:p>
    <w:p>
      <w:r>
        <w:rPr>
          <w:b/>
          <w:u w:val="single"/>
        </w:rPr>
        <w:t>789783</w:t>
      </w:r>
    </w:p>
    <w:p>
      <w:r>
        <w:t>GOP VOTERS BETTER WAKE THE HELL UP!!!!!  #RNC poll finds #GOP voters aren't worried about midterms. That's bad URL via @USER #MAGA  #TuesdayThoughts</w:t>
      </w:r>
    </w:p>
    <w:p>
      <w:r>
        <w:rPr>
          <w:b/>
          <w:u w:val="single"/>
        </w:rPr>
        <w:t>789784</w:t>
      </w:r>
    </w:p>
    <w:p>
      <w:r>
        <w:t>@USER @USER You can’t accuse someone of something like this &amp;amp; expect to not have to come forward &amp;amp; testify about it! We’re we just suppose to believe it &amp;amp; crucify him?  I am sure u liberals think so.</w:t>
      </w:r>
    </w:p>
    <w:p>
      <w:r>
        <w:rPr>
          <w:b/>
          <w:u w:val="single"/>
        </w:rPr>
        <w:t>789785</w:t>
      </w:r>
    </w:p>
    <w:p>
      <w:r>
        <w:t>@USER I’m done with you as well. An INTENTIONAL 11th hour attack completely based on hearsay and you want an investigation? What do you think they’ll find other than he said she said. Feinstein admitted she sat on this and here you are ready to lockstep with the swamp.</w:t>
      </w:r>
    </w:p>
    <w:p>
      <w:r>
        <w:rPr>
          <w:b/>
          <w:u w:val="single"/>
        </w:rPr>
        <w:t>789786</w:t>
      </w:r>
    </w:p>
    <w:p>
      <w:r>
        <w:t>@USER Now you are making fun of me.</w:t>
      </w:r>
    </w:p>
    <w:p>
      <w:r>
        <w:rPr>
          <w:b/>
          <w:u w:val="single"/>
        </w:rPr>
        <w:t>789787</w:t>
      </w:r>
    </w:p>
    <w:p>
      <w:r>
        <w:t>@USER @USER I have 4 great sons &amp;amp; 4 great brothers who don't go around like liberal ANTIFA with their KKK hoods beating up strangers they know nothing about.  I will go with the year of the brave people who would never belong to the most violent party of democrats!</w:t>
      </w:r>
    </w:p>
    <w:p>
      <w:r>
        <w:rPr>
          <w:b/>
          <w:u w:val="single"/>
        </w:rPr>
        <w:t>789788</w:t>
      </w:r>
    </w:p>
    <w:p>
      <w:r>
        <w:t>@USER @USER Please explain why anti any gun control desantis would somehow hold people accountable?</w:t>
      </w:r>
    </w:p>
    <w:p>
      <w:r>
        <w:rPr>
          <w:b/>
          <w:u w:val="single"/>
        </w:rPr>
        <w:t>789789</w:t>
      </w:r>
    </w:p>
    <w:p>
      <w:r>
        <w:t>@USER Lol okay cuz this shit gotta be discreet 😂</w:t>
      </w:r>
    </w:p>
    <w:p>
      <w:r>
        <w:rPr>
          <w:b/>
          <w:u w:val="single"/>
        </w:rPr>
        <w:t>789790</w:t>
      </w:r>
    </w:p>
    <w:p>
      <w:r>
        <w:t>@USER Hope Gutierrez doesn’t think this will help his blue wave in the November midterms for the democrats... by the way did Gutierrez take time out last month to honor Roberto Clemente on his birthday? Remember him Gutierrez?</w:t>
      </w:r>
    </w:p>
    <w:p>
      <w:r>
        <w:rPr>
          <w:b/>
          <w:u w:val="single"/>
        </w:rPr>
        <w:t>789791</w:t>
      </w:r>
    </w:p>
    <w:p>
      <w:r>
        <w:t>@USER I can’t believe how close you got... I am thankful you are ok!</w:t>
      </w:r>
    </w:p>
    <w:p>
      <w:r>
        <w:rPr>
          <w:b/>
          <w:u w:val="single"/>
        </w:rPr>
        <w:t>789792</w:t>
      </w:r>
    </w:p>
    <w:p>
      <w:r>
        <w:t>@USER your pappy is a big fat fool the Democrats doesn’t have to make him look bad he makes himself look just what he is an ignorant 5th level  FOOL</w:t>
      </w:r>
    </w:p>
    <w:p>
      <w:r>
        <w:rPr>
          <w:b/>
          <w:u w:val="single"/>
        </w:rPr>
        <w:t>789793</w:t>
      </w:r>
    </w:p>
    <w:p>
      <w:r>
        <w:t>@USER His mouth goes to one side all smirky and shit and I don’t like it.</w:t>
      </w:r>
    </w:p>
    <w:p>
      <w:r>
        <w:rPr>
          <w:b/>
          <w:u w:val="single"/>
        </w:rPr>
        <w:t>789794</w:t>
      </w:r>
    </w:p>
    <w:p>
      <w:r>
        <w:t>@USER Yes Liberals vs progressives This should be a really dumb banter  Go</w:t>
      </w:r>
    </w:p>
    <w:p>
      <w:r>
        <w:rPr>
          <w:b/>
          <w:u w:val="single"/>
        </w:rPr>
        <w:t>789795</w:t>
      </w:r>
    </w:p>
    <w:p>
      <w:r>
        <w:t>@USER Bad ass bitch*</w:t>
      </w:r>
    </w:p>
    <w:p>
      <w:r>
        <w:rPr>
          <w:b/>
          <w:u w:val="single"/>
        </w:rPr>
        <w:t>789796</w:t>
      </w:r>
    </w:p>
    <w:p>
      <w:r>
        <w:t>@USER Mann i ain’t that smoove booty like you gee 😭😆🤷🏽‍♂️</w:t>
      </w:r>
    </w:p>
    <w:p>
      <w:r>
        <w:rPr>
          <w:b/>
          <w:u w:val="single"/>
        </w:rPr>
        <w:t>789797</w:t>
      </w:r>
    </w:p>
    <w:p>
      <w:r>
        <w:t>@USER Die bitch</w:t>
      </w:r>
    </w:p>
    <w:p>
      <w:r>
        <w:rPr>
          <w:b/>
          <w:u w:val="single"/>
        </w:rPr>
        <w:t>789798</w:t>
      </w:r>
    </w:p>
    <w:p>
      <w:r>
        <w:t>@USER @USER He is a show boat with nothing to show for it.</w:t>
      </w:r>
    </w:p>
    <w:p>
      <w:r>
        <w:rPr>
          <w:b/>
          <w:u w:val="single"/>
        </w:rPr>
        <w:t>789799</w:t>
      </w:r>
    </w:p>
    <w:p>
      <w:r>
        <w:t>@USER not surprised. we need more fiscal conservatives not less to solve Illinois financial mess.</w:t>
      </w:r>
    </w:p>
    <w:p>
      <w:r>
        <w:rPr>
          <w:b/>
          <w:u w:val="single"/>
        </w:rPr>
        <w:t>789800</w:t>
      </w:r>
    </w:p>
    <w:p>
      <w:r>
        <w:t>@USER We as conservatives must join the fight against Transphobia" -National Review, 2020"</w:t>
      </w:r>
    </w:p>
    <w:p>
      <w:r>
        <w:rPr>
          <w:b/>
          <w:u w:val="single"/>
        </w:rPr>
        <w:t>789801</w:t>
      </w:r>
    </w:p>
    <w:p>
      <w:r>
        <w:t>@USER @USER @USER @USER @USER @USER @USER @USER How blindly ignorant you are. Shameful people with the deep thinking you lack can vote</w:t>
      </w:r>
    </w:p>
    <w:p>
      <w:r>
        <w:rPr>
          <w:b/>
          <w:u w:val="single"/>
        </w:rPr>
        <w:t>789802</w:t>
      </w:r>
    </w:p>
    <w:p>
      <w:r>
        <w:t>@USER We The People #MAGA #Winning URL</w:t>
      </w:r>
    </w:p>
    <w:p>
      <w:r>
        <w:rPr>
          <w:b/>
          <w:u w:val="single"/>
        </w:rPr>
        <w:t>789803</w:t>
      </w:r>
    </w:p>
    <w:p>
      <w:r>
        <w:t>(So the young conservatives you know are also the ones who never had the focus to power through Order of the Phoenix and its too-many pages of Harry's teen angst.)</w:t>
      </w:r>
    </w:p>
    <w:p>
      <w:r>
        <w:rPr>
          <w:b/>
          <w:u w:val="single"/>
        </w:rPr>
        <w:t>789804</w:t>
      </w:r>
    </w:p>
    <w:p>
      <w:r>
        <w:t>@USER @USER @USER @USER @USER Holy shit that's awesome</w:t>
      </w:r>
    </w:p>
    <w:p>
      <w:r>
        <w:rPr>
          <w:b/>
          <w:u w:val="single"/>
        </w:rPr>
        <w:t>789805</w:t>
      </w:r>
    </w:p>
    <w:p>
      <w:r>
        <w:t>@USER continues to nosedive in ratings. Down 41% since last year. Their audience consists of weenie liberals in mommies basement. URL</w:t>
      </w:r>
    </w:p>
    <w:p>
      <w:r>
        <w:rPr>
          <w:b/>
          <w:u w:val="single"/>
        </w:rPr>
        <w:t>789806</w:t>
      </w:r>
    </w:p>
    <w:p>
      <w:r>
        <w:t>Willie’s hurtful response to his former fans who have quit him in droves over of his support for that little hippie Beano. #MAGA @USER URL</w:t>
      </w:r>
    </w:p>
    <w:p>
      <w:r>
        <w:rPr>
          <w:b/>
          <w:u w:val="single"/>
        </w:rPr>
        <w:t>789807</w:t>
      </w:r>
    </w:p>
    <w:p>
      <w:r>
        <w:t>@USER #MAGA aint gonna like that</w:t>
      </w:r>
    </w:p>
    <w:p>
      <w:r>
        <w:rPr>
          <w:b/>
          <w:u w:val="single"/>
        </w:rPr>
        <w:t>789808</w:t>
      </w:r>
    </w:p>
    <w:p>
      <w:r>
        <w:t>@USER @USER Without a doubt!</w:t>
      </w:r>
    </w:p>
    <w:p>
      <w:r>
        <w:rPr>
          <w:b/>
          <w:u w:val="single"/>
        </w:rPr>
        <w:t>789809</w:t>
      </w:r>
    </w:p>
    <w:p>
      <w:r>
        <w:t>@USER I’m sorry you are going through this.</w:t>
      </w:r>
    </w:p>
    <w:p>
      <w:r>
        <w:rPr>
          <w:b/>
          <w:u w:val="single"/>
        </w:rPr>
        <w:t>789810</w:t>
      </w:r>
    </w:p>
    <w:p>
      <w:r>
        <w:t>@USER Here is the problem with the left....they can’t have an intelligent debate on an issue. Want to prove a point? Have Norm on and question him about his comments and have points to counter his comments. Instead the left just silenced him. Shows their lack of intellegence.</w:t>
      </w:r>
    </w:p>
    <w:p>
      <w:r>
        <w:rPr>
          <w:b/>
          <w:u w:val="single"/>
        </w:rPr>
        <w:t>789811</w:t>
      </w:r>
    </w:p>
    <w:p>
      <w:r>
        <w:t>@USER Such good news!  I hope she is better soon!</w:t>
      </w:r>
    </w:p>
    <w:p>
      <w:r>
        <w:rPr>
          <w:b/>
          <w:u w:val="single"/>
        </w:rPr>
        <w:t>789812</w:t>
      </w:r>
    </w:p>
    <w:p>
      <w:r>
        <w:t>@USER @USER @USER @USER @USER @USER @USER @USER @USER @USER @USER @USER @USER Obvio #sinmaduroyo 😂😂🤪</w:t>
      </w:r>
    </w:p>
    <w:p>
      <w:r>
        <w:rPr>
          <w:b/>
          <w:u w:val="single"/>
        </w:rPr>
        <w:t>789813</w:t>
      </w:r>
    </w:p>
    <w:p>
      <w:r>
        <w:t>@USER @USER I know right. It pisses me off he is so busy giving himself credit while we are all scared to death  here in nc. I don’t trust him</w:t>
      </w:r>
    </w:p>
    <w:p>
      <w:r>
        <w:rPr>
          <w:b/>
          <w:u w:val="single"/>
        </w:rPr>
        <w:t>789814</w:t>
      </w:r>
    </w:p>
    <w:p>
      <w:r>
        <w:t>@USER Hell ya she is</w:t>
      </w:r>
    </w:p>
    <w:p>
      <w:r>
        <w:rPr>
          <w:b/>
          <w:u w:val="single"/>
        </w:rPr>
        <w:t>789815</w:t>
      </w:r>
    </w:p>
    <w:p>
      <w:r>
        <w:t>@USER Here you go @USER</w:t>
      </w:r>
    </w:p>
    <w:p>
      <w:r>
        <w:rPr>
          <w:b/>
          <w:u w:val="single"/>
        </w:rPr>
        <w:t>789816</w:t>
      </w:r>
    </w:p>
    <w:p>
      <w:r>
        <w:t>@USER @USER What the point the BBC are the propaganda machine of the @USER you all know the answer to Brexit is disaster thats loud and clear by businesses &amp;amp; corporation but your just the mouth peace of the TORIES.</w:t>
      </w:r>
    </w:p>
    <w:p>
      <w:r>
        <w:rPr>
          <w:b/>
          <w:u w:val="single"/>
        </w:rPr>
        <w:t>789817</w:t>
      </w:r>
    </w:p>
    <w:p>
      <w:r>
        <w:t>@USER @USER @USER I like carol she is funny 😂😂</w:t>
      </w:r>
    </w:p>
    <w:p>
      <w:r>
        <w:rPr>
          <w:b/>
          <w:u w:val="single"/>
        </w:rPr>
        <w:t>789818</w:t>
      </w:r>
    </w:p>
    <w:p>
      <w:r>
        <w:t>@USER @USER Once again, stay away from the pronoun we" . You are an individual.  Btw, I'm not justifying him/males... I'm telling you to stay safe on here.  ✌✌"</w:t>
      </w:r>
    </w:p>
    <w:p>
      <w:r>
        <w:rPr>
          <w:b/>
          <w:u w:val="single"/>
        </w:rPr>
        <w:t>789819</w:t>
      </w:r>
    </w:p>
    <w:p>
      <w:r>
        <w:t>@USER Thank Antifa for their special brand of authoritarianism  Just look at Sargon of Akkad</w:t>
      </w:r>
    </w:p>
    <w:p>
      <w:r>
        <w:rPr>
          <w:b/>
          <w:u w:val="single"/>
        </w:rPr>
        <w:t>789820</w:t>
      </w:r>
    </w:p>
    <w:p>
      <w:r>
        <w:t>@USER Stand your ground conservatives.😎</w:t>
      </w:r>
    </w:p>
    <w:p>
      <w:r>
        <w:rPr>
          <w:b/>
          <w:u w:val="single"/>
        </w:rPr>
        <w:t>789821</w:t>
      </w:r>
    </w:p>
    <w:p>
      <w:r>
        <w:t>@USER She is Evil!  How dare her.</w:t>
      </w:r>
    </w:p>
    <w:p>
      <w:r>
        <w:rPr>
          <w:b/>
          <w:u w:val="single"/>
        </w:rPr>
        <w:t>789822</w:t>
      </w:r>
    </w:p>
    <w:p>
      <w:r>
        <w:t>@USER It is all about bs ☝Think there any more idiot tham the liberals.</w:t>
      </w:r>
    </w:p>
    <w:p>
      <w:r>
        <w:rPr>
          <w:b/>
          <w:u w:val="single"/>
        </w:rPr>
        <w:t>789823</w:t>
      </w:r>
    </w:p>
    <w:p>
      <w:r>
        <w:t>@USER @USER URL You must love DJT more then I do😂🤣😂🤣 You are obsessed with him.</w:t>
      </w:r>
    </w:p>
    <w:p>
      <w:r>
        <w:rPr>
          <w:b/>
          <w:u w:val="single"/>
        </w:rPr>
        <w:t>789824</w:t>
      </w:r>
    </w:p>
    <w:p>
      <w:r>
        <w:t>@USER The fact that she is disrespectful and blatantly rude has nothing to do with her situation🤪</w:t>
      </w:r>
    </w:p>
    <w:p>
      <w:r>
        <w:rPr>
          <w:b/>
          <w:u w:val="single"/>
        </w:rPr>
        <w:t>789825</w:t>
      </w:r>
    </w:p>
    <w:p>
      <w:r>
        <w:t>@USER @USER @USER withdraw. Trump has a whole list of conservatives to pick from.</w:t>
      </w:r>
    </w:p>
    <w:p>
      <w:r>
        <w:rPr>
          <w:b/>
          <w:u w:val="single"/>
        </w:rPr>
        <w:t>789826</w:t>
      </w:r>
    </w:p>
    <w:p>
      <w:r>
        <w:t>@USER @USER @USER @USER Yes. Yes he is!</w:t>
      </w:r>
    </w:p>
    <w:p>
      <w:r>
        <w:rPr>
          <w:b/>
          <w:u w:val="single"/>
        </w:rPr>
        <w:t>789827</w:t>
      </w:r>
    </w:p>
    <w:p>
      <w:r>
        <w:t>@USER Brennan sure as hell is.</w:t>
      </w:r>
    </w:p>
    <w:p>
      <w:r>
        <w:rPr>
          <w:b/>
          <w:u w:val="single"/>
        </w:rPr>
        <w:t>789828</w:t>
      </w:r>
    </w:p>
    <w:p>
      <w:r>
        <w:t>@USER truly sad there are so many other things we shud be talking abt gun control homeless getting those kids back 2 their parents but it’s this 🦊news still talks abt U know Donald Trump has truly separate this country in many ways not just one way but many ways URL</w:t>
      </w:r>
    </w:p>
    <w:p>
      <w:r>
        <w:rPr>
          <w:b/>
          <w:u w:val="single"/>
        </w:rPr>
        <w:t>789829</w:t>
      </w:r>
    </w:p>
    <w:p>
      <w:r>
        <w:t>@USER @USER @USER @USER Just cause you dont think he is funny doesn't mean he don't deserve a show or just because he is a man. Men work just as hard as women. He been in the business for year's. Let the pros handle this</w:t>
      </w:r>
    </w:p>
    <w:p>
      <w:r>
        <w:rPr>
          <w:b/>
          <w:u w:val="single"/>
        </w:rPr>
        <w:t>789830</w:t>
      </w:r>
    </w:p>
    <w:p>
      <w:r>
        <w:t>@USER It’s exactly why I tweet!! Well that and making fun of liberals and their insanity!! 🙏🇺🇸❤️✝️❤️🇺🇸🙏 GOD help!!! 🙏❤️✝️✝️❤️🙏</w:t>
      </w:r>
    </w:p>
    <w:p>
      <w:r>
        <w:rPr>
          <w:b/>
          <w:u w:val="single"/>
        </w:rPr>
        <w:t>789831</w:t>
      </w:r>
    </w:p>
    <w:p>
      <w:r>
        <w:t>@USER @USER Let's focus on gun control laws and then focus on the border wall and get the money from Mexico</w:t>
      </w:r>
    </w:p>
    <w:p>
      <w:r>
        <w:rPr>
          <w:b/>
          <w:u w:val="single"/>
        </w:rPr>
        <w:t>789832</w:t>
      </w:r>
    </w:p>
    <w:p>
      <w:r>
        <w:t>@USER Right like.... the name thing is odd enough but. In that location as well.</w:t>
      </w:r>
    </w:p>
    <w:p>
      <w:r>
        <w:rPr>
          <w:b/>
          <w:u w:val="single"/>
        </w:rPr>
        <w:t>789833</w:t>
      </w:r>
    </w:p>
    <w:p>
      <w:r>
        <w:t>@USER Since Lebron eat ass I guess I have to now URL</w:t>
      </w:r>
    </w:p>
    <w:p>
      <w:r>
        <w:rPr>
          <w:b/>
          <w:u w:val="single"/>
        </w:rPr>
        <w:t>789834</w:t>
      </w:r>
    </w:p>
    <w:p>
      <w:r>
        <w:t>@USER Nobody cares because he is getting confirmed.</w:t>
      </w:r>
    </w:p>
    <w:p>
      <w:r>
        <w:rPr>
          <w:b/>
          <w:u w:val="single"/>
        </w:rPr>
        <w:t>789835</w:t>
      </w:r>
    </w:p>
    <w:p>
      <w:r>
        <w:t>@USER @USER @USER @USER Pressure from other liberals may make him change his mind. Their goal is the end result. They don’t care what it takes to get there.</w:t>
      </w:r>
    </w:p>
    <w:p>
      <w:r>
        <w:rPr>
          <w:b/>
          <w:u w:val="single"/>
        </w:rPr>
        <w:t>789836</w:t>
      </w:r>
    </w:p>
    <w:p>
      <w:r>
        <w:t>@USER @USER make yourself useful and  go bury your head in the sand.</w:t>
      </w:r>
    </w:p>
    <w:p>
      <w:r>
        <w:rPr>
          <w:b/>
          <w:u w:val="single"/>
        </w:rPr>
        <w:t>789837</w:t>
      </w:r>
    </w:p>
    <w:p>
      <w:r>
        <w:t>@USER @USER No people died because officials robbed n didn't do their jobs</w:t>
      </w:r>
    </w:p>
    <w:p>
      <w:r>
        <w:rPr>
          <w:b/>
          <w:u w:val="single"/>
        </w:rPr>
        <w:t>789838</w:t>
      </w:r>
    </w:p>
    <w:p>
      <w:r>
        <w:t>@USER @USER @USER @USER Coward  Answer question  What have I posted on @USER that is not factual   As a staunch conservative and pro Israel I post @USER positive facts to counter Canadian media helping liberal Trudeau assault on conservatives and Israel.   You are either ignorant or a liar.</w:t>
      </w:r>
    </w:p>
    <w:p>
      <w:r>
        <w:rPr>
          <w:b/>
          <w:u w:val="single"/>
        </w:rPr>
        <w:t>789839</w:t>
      </w:r>
    </w:p>
    <w:p>
      <w:r>
        <w:t>@USER @USER  last night my 6 year old daughter Audrey broke both of the bones in her lower leg. You are her biggest heroes! She talks about meeting y’all in Phoenix all the time. Any chance she could get a “get well shoutout”</w:t>
      </w:r>
    </w:p>
    <w:p>
      <w:r>
        <w:rPr>
          <w:b/>
          <w:u w:val="single"/>
        </w:rPr>
        <w:t>789840</w:t>
      </w:r>
    </w:p>
    <w:p>
      <w:r>
        <w:t>@USER Pop QUIZ #MAGA  The New Antifa #Democrats Party are:</w:t>
      </w:r>
    </w:p>
    <w:p>
      <w:r>
        <w:rPr>
          <w:b/>
          <w:u w:val="single"/>
        </w:rPr>
        <w:t>789841</w:t>
      </w:r>
    </w:p>
    <w:p>
      <w:r>
        <w:t>@USER @USER Crazy Frog is antifa that's canon</w:t>
      </w:r>
    </w:p>
    <w:p>
      <w:r>
        <w:rPr>
          <w:b/>
          <w:u w:val="single"/>
        </w:rPr>
        <w:t>789842</w:t>
      </w:r>
    </w:p>
    <w:p>
      <w:r>
        <w:t>@USER Heard from who? You and your lying jealous cronies???</w:t>
      </w:r>
    </w:p>
    <w:p>
      <w:r>
        <w:rPr>
          <w:b/>
          <w:u w:val="single"/>
        </w:rPr>
        <w:t>789843</w:t>
      </w:r>
    </w:p>
    <w:p>
      <w:r>
        <w:t>@USER @USER @USER Over here gun control is unconstitutional so the 2A protects us shooters that just want to shoot down range.</w:t>
      </w:r>
    </w:p>
    <w:p>
      <w:r>
        <w:rPr>
          <w:b/>
          <w:u w:val="single"/>
        </w:rPr>
        <w:t>789844</w:t>
      </w:r>
    </w:p>
    <w:p>
      <w:r>
        <w:t>@USER LMAO man people were talking so much shit yesterday. Any comment Marvel stan twitter? Moe overused Thanos jokes or... URL</w:t>
      </w:r>
    </w:p>
    <w:p>
      <w:r>
        <w:rPr>
          <w:b/>
          <w:u w:val="single"/>
        </w:rPr>
        <w:t>789845</w:t>
      </w:r>
    </w:p>
    <w:p>
      <w:r>
        <w:t>@USER has clearly been compromised. He is supporting behavior that is unconstitutional.  URL</w:t>
      </w:r>
    </w:p>
    <w:p>
      <w:r>
        <w:rPr>
          <w:b/>
          <w:u w:val="single"/>
        </w:rPr>
        <w:t>789846</w:t>
      </w:r>
    </w:p>
    <w:p>
      <w:r>
        <w:t>@USER The woman is not accusing Kavanaugh of stealing her lunch money. She is accusing him of assault. He needs to take responsibility.</w:t>
      </w:r>
    </w:p>
    <w:p>
      <w:r>
        <w:rPr>
          <w:b/>
          <w:u w:val="single"/>
        </w:rPr>
        <w:t>789847</w:t>
      </w:r>
    </w:p>
    <w:p>
      <w:r>
        <w:t>Should I try out aikido instead of krav maga? 🤔🤔 #aikido #kravmaga</w:t>
      </w:r>
    </w:p>
    <w:p>
      <w:r>
        <w:rPr>
          <w:b/>
          <w:u w:val="single"/>
        </w:rPr>
        <w:t>789848</w:t>
      </w:r>
    </w:p>
    <w:p>
      <w:r>
        <w:t>Evidence-based #CDC #CDC7words #BannedWords #Orwell #doubleplusgoodspeak #MAGA #TrumpHasDementia</w:t>
      </w:r>
    </w:p>
    <w:p>
      <w:r>
        <w:rPr>
          <w:b/>
          <w:u w:val="single"/>
        </w:rPr>
        <w:t>789849</w:t>
      </w:r>
    </w:p>
    <w:p>
      <w:r>
        <w:t>This Day in Liberal Judicial Activism—September 17"  URL #TCOT #MAGA #RedNationRising"</w:t>
      </w:r>
    </w:p>
    <w:p>
      <w:r>
        <w:rPr>
          <w:b/>
          <w:u w:val="single"/>
        </w:rPr>
        <w:t>789850</w:t>
      </w:r>
    </w:p>
    <w:p>
      <w:r>
        <w:t>@USER @USER @USER @USER @USER @USER @USER I can assure you I have no delusion that he is god (little 'g') like.</w:t>
      </w:r>
    </w:p>
    <w:p>
      <w:r>
        <w:rPr>
          <w:b/>
          <w:u w:val="single"/>
        </w:rPr>
        <w:t>789851</w:t>
      </w:r>
    </w:p>
    <w:p>
      <w:r>
        <w:t>@USER @USER @USER @USER @USER @USER @USER @USER @USER @USER @USER @USER @USER @USER @USER @USER @USER @USER @USER @USER @USER @USER @USER @USER @USER @USER @USER @USER @USER @USER @USER @USER @USER @USER @USER @USER @USER @USER @USER @USER @USER @USER @USER @USER If we don't destroy the Bush-Clinton Crime family we'll face many more like Obama!!</w:t>
      </w:r>
    </w:p>
    <w:p>
      <w:r>
        <w:rPr>
          <w:b/>
          <w:u w:val="single"/>
        </w:rPr>
        <w:t>789852</w:t>
      </w:r>
    </w:p>
    <w:p>
      <w:r>
        <w:t>@USER The antifa of the Muslim world</w:t>
      </w:r>
    </w:p>
    <w:p>
      <w:r>
        <w:rPr>
          <w:b/>
          <w:u w:val="single"/>
        </w:rPr>
        <w:t>789853</w:t>
      </w:r>
    </w:p>
    <w:p>
      <w:r>
        <w:t>@USER @USER But you knew it was pointless to cry because it would just add to the awful humidity... 😭</w:t>
      </w:r>
    </w:p>
    <w:p>
      <w:r>
        <w:rPr>
          <w:b/>
          <w:u w:val="single"/>
        </w:rPr>
        <w:t>789854</w:t>
      </w:r>
    </w:p>
    <w:p>
      <w:r>
        <w:t>@USER You are not alone</w:t>
      </w:r>
    </w:p>
    <w:p>
      <w:r>
        <w:rPr>
          <w:b/>
          <w:u w:val="single"/>
        </w:rPr>
        <w:t>789855</w:t>
      </w:r>
    </w:p>
    <w:p>
      <w:r>
        <w:t>@USER He can go to hell</w:t>
      </w:r>
    </w:p>
    <w:p>
      <w:r>
        <w:rPr>
          <w:b/>
          <w:u w:val="single"/>
        </w:rPr>
        <w:t>789856</w:t>
      </w:r>
    </w:p>
    <w:p>
      <w:r>
        <w:t>@USER Lucky bitch! 😂💀</w:t>
      </w:r>
    </w:p>
    <w:p>
      <w:r>
        <w:rPr>
          <w:b/>
          <w:u w:val="single"/>
        </w:rPr>
        <w:t>789857</w:t>
      </w:r>
    </w:p>
    <w:p>
      <w:r>
        <w:t>@USER Maybe there wouldn't be 5 of these things a day of there was a little sensible gun control in this fucking country.</w:t>
      </w:r>
    </w:p>
    <w:p>
      <w:r>
        <w:rPr>
          <w:b/>
          <w:u w:val="single"/>
        </w:rPr>
        <w:t>789858</w:t>
      </w:r>
    </w:p>
    <w:p>
      <w:r>
        <w:t>@USER Flake....well named.</w:t>
      </w:r>
    </w:p>
    <w:p>
      <w:r>
        <w:rPr>
          <w:b/>
          <w:u w:val="single"/>
        </w:rPr>
        <w:t>789859</w:t>
      </w:r>
    </w:p>
    <w:p>
      <w:r>
        <w:t>@USER @USER Obesity high on the list. But people still care more about  gun control URL</w:t>
      </w:r>
    </w:p>
    <w:p>
      <w:r>
        <w:rPr>
          <w:b/>
          <w:u w:val="single"/>
        </w:rPr>
        <w:t>789860</w:t>
      </w:r>
    </w:p>
    <w:p>
      <w:r>
        <w:t>@USER Just think. She is infinitely funnier than you. Obviously..D'uh huh." 😮"</w:t>
      </w:r>
    </w:p>
    <w:p>
      <w:r>
        <w:rPr>
          <w:b/>
          <w:u w:val="single"/>
        </w:rPr>
        <w:t>789861</w:t>
      </w:r>
    </w:p>
    <w:p>
      <w:r>
        <w:t>@USER @USER she is not related to him its weird lmao</w:t>
      </w:r>
    </w:p>
    <w:p>
      <w:r>
        <w:rPr>
          <w:b/>
          <w:u w:val="single"/>
        </w:rPr>
        <w:t>789862</w:t>
      </w:r>
    </w:p>
    <w:p>
      <w:r>
        <w:t>@USER #ThanksTrump THIS IS A 'START' WE MUST GET THESE 'NUMBERS' DOWN TO 0 (ZERO) BY 'ANY' AND 'ALL' MEANS 'NECESSARY' THESE SO-CALLED 'REFUGEES' WHO ARE NOT 'TERRORIST SEXUAL CRIMINALS' MUST STOP BEING 'COWARDS' AND 'RETURN' TO 'THEIR NATIVE LANDS' TO 'FIGHT' #MAGA #refugeesNOTwelcome</w:t>
      </w:r>
    </w:p>
    <w:p>
      <w:r>
        <w:rPr>
          <w:b/>
          <w:u w:val="single"/>
        </w:rPr>
        <w:t>789863</w:t>
      </w:r>
    </w:p>
    <w:p>
      <w:r>
        <w:t>@USER @USER You ain’t doin your part then 😂 check them pussies. I’m from the hood and I still don’t say the N word cause I’m a little more educated I got other ways to describe my brother or friends. I feel the same way as you though too many people going left unchecked.</w:t>
      </w:r>
    </w:p>
    <w:p>
      <w:r>
        <w:rPr>
          <w:b/>
          <w:u w:val="single"/>
        </w:rPr>
        <w:t>789864</w:t>
      </w:r>
    </w:p>
    <w:p>
      <w:r>
        <w:t>@USER AUSTRIA</w:t>
      </w:r>
    </w:p>
    <w:p>
      <w:r>
        <w:rPr>
          <w:b/>
          <w:u w:val="single"/>
        </w:rPr>
        <w:t>789865</w:t>
      </w:r>
    </w:p>
    <w:p>
      <w:r>
        <w:t>@USER He is speaking to the best of the best  With utter disrespect ~   Our law enforcement Ice Agents  all first responders  Low middle and high class of all races and religions   DISAGREE Mr #CreepyJoeBiden  GRAVY TRAIN IS OVER PUNK!  #JoeDontTouchSoMuch Biden dirty hand joe</w:t>
      </w:r>
    </w:p>
    <w:p>
      <w:r>
        <w:rPr>
          <w:b/>
          <w:u w:val="single"/>
        </w:rPr>
        <w:t>789866</w:t>
      </w:r>
    </w:p>
    <w:p>
      <w:r>
        <w:t>@USER Awesome win!! I truly believe Americans are sick to death of what the left is trying to do to destroy America and change our country into what it never was intended to be. Go vote America and MAGA! Thank you President Trump for believing in our country and keeping promises.</w:t>
      </w:r>
    </w:p>
    <w:p>
      <w:r>
        <w:rPr>
          <w:b/>
          <w:u w:val="single"/>
        </w:rPr>
        <w:t>789867</w:t>
      </w:r>
    </w:p>
    <w:p>
      <w:r>
        <w:t>@USER Nobody voted for it... But these right wing @USER seem desperate to deliver it!</w:t>
      </w:r>
    </w:p>
    <w:p>
      <w:r>
        <w:rPr>
          <w:b/>
          <w:u w:val="single"/>
        </w:rPr>
        <w:t>789868</w:t>
      </w:r>
    </w:p>
    <w:p>
      <w:r>
        <w:t>@USER @USER YOU ARE SO GOOD ARE U SERIOUS OMG</w:t>
      </w:r>
    </w:p>
    <w:p>
      <w:r>
        <w:rPr>
          <w:b/>
          <w:u w:val="single"/>
        </w:rPr>
        <w:t>789869</w:t>
      </w:r>
    </w:p>
    <w:p>
      <w:r>
        <w:t>@USER @USER Calling conservatives hillbillies...hmmm that’s original. Funny how many “poor hillbillies” you tweet about have incomes and IQ’s 4 times higher than you. Your humour sucks btw.</w:t>
      </w:r>
    </w:p>
    <w:p>
      <w:r>
        <w:rPr>
          <w:b/>
          <w:u w:val="single"/>
        </w:rPr>
        <w:t>789870</w:t>
      </w:r>
    </w:p>
    <w:p>
      <w:r>
        <w:t>@USER My coworker has a sick ass one for work</w:t>
      </w:r>
    </w:p>
    <w:p>
      <w:r>
        <w:rPr>
          <w:b/>
          <w:u w:val="single"/>
        </w:rPr>
        <w:t>789871</w:t>
      </w:r>
    </w:p>
    <w:p>
      <w:r>
        <w:t>@USER nigga say he a stretch big 💀</w:t>
      </w:r>
    </w:p>
    <w:p>
      <w:r>
        <w:rPr>
          <w:b/>
          <w:u w:val="single"/>
        </w:rPr>
        <w:t>789872</w:t>
      </w:r>
    </w:p>
    <w:p>
      <w:r>
        <w:t>@USER gonna need a whole ass rant thread done in the utara loghat to really feel it haha</w:t>
      </w:r>
    </w:p>
    <w:p>
      <w:r>
        <w:rPr>
          <w:b/>
          <w:u w:val="single"/>
        </w:rPr>
        <w:t>789873</w:t>
      </w:r>
    </w:p>
    <w:p>
      <w:r>
        <w:t>@USER and the rest of the Democrats LOVE Antifa and their Alinsky tactics.  #DemocratsAreDangerous URL</w:t>
      </w:r>
    </w:p>
    <w:p>
      <w:r>
        <w:rPr>
          <w:b/>
          <w:u w:val="single"/>
        </w:rPr>
        <w:t>789874</w:t>
      </w:r>
    </w:p>
    <w:p>
      <w:r>
        <w:t>@USER hello angel i'm really sorry to bother you with my message i can't help it you are too beautiful. this is for you 😍🌷🥀🌹💐</w:t>
      </w:r>
    </w:p>
    <w:p>
      <w:r>
        <w:rPr>
          <w:b/>
          <w:u w:val="single"/>
        </w:rPr>
        <w:t>789875</w:t>
      </w:r>
    </w:p>
    <w:p>
      <w:r>
        <w:t>@USER @USER Look at Sweden, France, UK, Europe is changing. EUROPE WILL BE A MUSLIM CONTINENT BY 2050. Please watch the YouTube video title  MUSLIM DEMOGRAPHICS " , YOU WILL BE SCARED TO DEATH, unless you are a Muslim or love Islam. Mind u, I'm an African in America."</w:t>
      </w:r>
    </w:p>
    <w:p>
      <w:r>
        <w:rPr>
          <w:b/>
          <w:u w:val="single"/>
        </w:rPr>
        <w:t>789876</w:t>
      </w:r>
    </w:p>
    <w:p>
      <w:r>
        <w:t>@USER @USER @USER @USER For a moment I thought you were about deaths  Sounded fucked up sick at first.</w:t>
      </w:r>
    </w:p>
    <w:p>
      <w:r>
        <w:rPr>
          <w:b/>
          <w:u w:val="single"/>
        </w:rPr>
        <w:t>789877</w:t>
      </w:r>
    </w:p>
    <w:p>
      <w:r>
        <w:t>#meDIAtoo:  Selective putrid outrage ONLY AT Conservatives only BY LIBERALS who want us to know how MORAL they are!!! URL</w:t>
      </w:r>
    </w:p>
    <w:p>
      <w:r>
        <w:rPr>
          <w:b/>
          <w:u w:val="single"/>
        </w:rPr>
        <w:t>789878</w:t>
      </w:r>
    </w:p>
    <w:p>
      <w:r>
        <w:t>@USER But I thought California had gun control</w:t>
      </w:r>
    </w:p>
    <w:p>
      <w:r>
        <w:rPr>
          <w:b/>
          <w:u w:val="single"/>
        </w:rPr>
        <w:t>789879</w:t>
      </w:r>
    </w:p>
    <w:p>
      <w:r>
        <w:t>.@USER is also a member of the OpenEd SIG and she is also doing her #CMALT #altc</w:t>
      </w:r>
    </w:p>
    <w:p>
      <w:r>
        <w:rPr>
          <w:b/>
          <w:u w:val="single"/>
        </w:rPr>
        <w:t>789880</w:t>
      </w:r>
    </w:p>
    <w:p>
      <w:r>
        <w:t>@USER Fake. That pic was taken long before the game started.</w:t>
      </w:r>
    </w:p>
    <w:p>
      <w:r>
        <w:rPr>
          <w:b/>
          <w:u w:val="single"/>
        </w:rPr>
        <w:t>789881</w:t>
      </w:r>
    </w:p>
    <w:p>
      <w:r>
        <w:t>@USER @USER @USER @USER @USER @USER @USER @USER @USER @USER @USER @USER don't get the right vibe yet it feels like too few are in uproar" It's because too few are affected as yet. Wait untill 6million+ inc those in Full time work but claiming HB or Tax Credits are subject to UC's Owellian total controll. Will be Armageddon that sinks @USER</w:t>
      </w:r>
    </w:p>
    <w:p>
      <w:r>
        <w:rPr>
          <w:b/>
          <w:u w:val="single"/>
        </w:rPr>
        <w:t>789882</w:t>
      </w:r>
    </w:p>
    <w:p>
      <w:r>
        <w:t>@USER @USER Is no one considering the fact that Russia might be using Antifa to spread black propaganda??? Remember the Berlin Wall???</w:t>
      </w:r>
    </w:p>
    <w:p>
      <w:r>
        <w:rPr>
          <w:b/>
          <w:u w:val="single"/>
        </w:rPr>
        <w:t>789883</w:t>
      </w:r>
    </w:p>
    <w:p>
      <w:r>
        <w:t>.@USER HOSTILE ENVIRONMENT against the POOREST and most VULNERABLE in our society just keeps on rolling. So much for #ChristianMorals eh? If you voted for this SHIT then HANG YOUR HEAD IN SHAME. @USER #JC4PMNow #POVERTY #DisabilityRights URL</w:t>
      </w:r>
    </w:p>
    <w:p>
      <w:r>
        <w:rPr>
          <w:b/>
          <w:u w:val="single"/>
        </w:rPr>
        <w:t>789884</w:t>
      </w:r>
    </w:p>
    <w:p>
      <w:r>
        <w:t>@USER @USER @USER @USER @USER @USER #brexit @USER @USER @USER Chequers proposal is a disaster for Britain ! #ChuckChequers now ! URL</w:t>
      </w:r>
    </w:p>
    <w:p>
      <w:r>
        <w:rPr>
          <w:b/>
          <w:u w:val="single"/>
        </w:rPr>
        <w:t>789885</w:t>
      </w:r>
    </w:p>
    <w:p>
      <w:r>
        <w:t>@USER @USER @USER @USER You are an amazing organizer 👏🏾</w:t>
      </w:r>
    </w:p>
    <w:p>
      <w:r>
        <w:rPr>
          <w:b/>
          <w:u w:val="single"/>
        </w:rPr>
        <w:t>789886</w:t>
      </w:r>
    </w:p>
    <w:p>
      <w:r>
        <w:t>@USER @USER Jen doesn’t wear pearls.  And what she is ‘clutching’ is justice and righteousness and the hope that we ALL can do better and be more than we are in these horrific moments.</w:t>
      </w:r>
    </w:p>
    <w:p>
      <w:r>
        <w:rPr>
          <w:b/>
          <w:u w:val="single"/>
        </w:rPr>
        <w:t>789887</w:t>
      </w:r>
    </w:p>
    <w:p>
      <w:r>
        <w:t>@USER Talk about falling up. He is good money for a year until Belichick goes and gets one of his crafty white receivers out of the lab.</w:t>
      </w:r>
    </w:p>
    <w:p>
      <w:r>
        <w:rPr>
          <w:b/>
          <w:u w:val="single"/>
        </w:rPr>
        <w:t>789888</w:t>
      </w:r>
    </w:p>
    <w:p>
      <w:r>
        <w:t>@USER Poor Germans...they have  refugee violence and antifa violence..it must be nice to live in Germanistan.</w:t>
      </w:r>
    </w:p>
    <w:p>
      <w:r>
        <w:rPr>
          <w:b/>
          <w:u w:val="single"/>
        </w:rPr>
        <w:t>789889</w:t>
      </w:r>
    </w:p>
    <w:p>
      <w:r>
        <w:t>@USER @USER @USER Yep because banning guns stops gun homicides. You'll also note that's close to the lowest number on record. What exactly would count as evidence if not that? Are you saying that if gun control doesn't stop ALL violence it's failed?</w:t>
      </w:r>
    </w:p>
    <w:p>
      <w:r>
        <w:rPr>
          <w:b/>
          <w:u w:val="single"/>
        </w:rPr>
        <w:t>789890</w:t>
      </w:r>
    </w:p>
    <w:p>
      <w:r>
        <w:t>@USER Oh shit.</w:t>
      </w:r>
    </w:p>
    <w:p>
      <w:r>
        <w:rPr>
          <w:b/>
          <w:u w:val="single"/>
        </w:rPr>
        <w:t>789891</w:t>
      </w:r>
    </w:p>
    <w:p>
      <w:r>
        <w:t>@USER They probably all wrote it together while pissing in your McDonalds coffee.</w:t>
      </w:r>
    </w:p>
    <w:p>
      <w:r>
        <w:rPr>
          <w:b/>
          <w:u w:val="single"/>
        </w:rPr>
        <w:t>789892</w:t>
      </w:r>
    </w:p>
    <w:p>
      <w:r>
        <w:t>@USER Anyone have tabs on Asia Argento? #metoo</w:t>
      </w:r>
    </w:p>
    <w:p>
      <w:r>
        <w:rPr>
          <w:b/>
          <w:u w:val="single"/>
        </w:rPr>
        <w:t>789893</w:t>
      </w:r>
    </w:p>
    <w:p>
      <w:r>
        <w:t>@USER @USER She’s trolling to fuck with you cause some of y’all be quick to call mfs coons for minor disagreements</w:t>
      </w:r>
    </w:p>
    <w:p>
      <w:r>
        <w:rPr>
          <w:b/>
          <w:u w:val="single"/>
        </w:rPr>
        <w:t>789894</w:t>
      </w:r>
    </w:p>
    <w:p>
      <w:r>
        <w:t>@USER @USER I hate @USER so much now. They fucked up the whole franchise.</w:t>
      </w:r>
    </w:p>
    <w:p>
      <w:r>
        <w:rPr>
          <w:b/>
          <w:u w:val="single"/>
        </w:rPr>
        <w:t>789895</w:t>
      </w:r>
    </w:p>
    <w:p>
      <w:r>
        <w:t>@USER @USER @USER @USER @USER @USER @USER @USER @USER @USER @USER @USER @USER @USER @USER @USER @USER @USER @USER @USER @USER @USER @USER @USER @USER @USER @USER @USER @USER @USER @USER @USER @USER @USER @USER @USER @USER @USER @USER @USER @USER @USER @USER @USER @USER @USER @USER @USER @USER Gun control" only works for those who have the guns 👊💥 If you have all of the guns, you will most definitely have all of the control."</w:t>
      </w:r>
    </w:p>
    <w:p>
      <w:r>
        <w:rPr>
          <w:b/>
          <w:u w:val="single"/>
        </w:rPr>
        <w:t>789896</w:t>
      </w:r>
    </w:p>
    <w:p>
      <w:r>
        <w:t>HAPPY #ConstitutionDay all my MAGA peeps! A great time to be alive.</w:t>
      </w:r>
    </w:p>
    <w:p>
      <w:r>
        <w:rPr>
          <w:b/>
          <w:u w:val="single"/>
        </w:rPr>
        <w:t>789897</w:t>
      </w:r>
    </w:p>
    <w:p>
      <w:r>
        <w:t>@USER He is going to destroy america like he has done to many of his businesses he does care about middle or lesser america and americans he only cares for himself and the top 1% who hopefully see the light soon before they have no countries to sell their products to</w:t>
      </w:r>
    </w:p>
    <w:p>
      <w:r>
        <w:rPr>
          <w:b/>
          <w:u w:val="single"/>
        </w:rPr>
        <w:t>789898</w:t>
      </w:r>
    </w:p>
    <w:p>
      <w:r>
        <w:t>@USER Where is this persons gun control narrative? Certainly he must not believe in the second amendment!?!? 🤣</w:t>
      </w:r>
    </w:p>
    <w:p>
      <w:r>
        <w:rPr>
          <w:b/>
          <w:u w:val="single"/>
        </w:rPr>
        <w:t>789899</w:t>
      </w:r>
    </w:p>
    <w:p>
      <w:r>
        <w:t>@USER @USER Global Clash between Liberals and Conservative. Shastrartha style.</w:t>
      </w:r>
    </w:p>
    <w:p>
      <w:r>
        <w:rPr>
          <w:b/>
          <w:u w:val="single"/>
        </w:rPr>
        <w:t>789900</w:t>
      </w:r>
    </w:p>
    <w:p>
      <w:r>
        <w:t>@USER @USER rae sis don't say no offense" then like tweets calling me a sad bitch, also im truly shocked ur on the L6 train this year"</w:t>
      </w:r>
    </w:p>
    <w:p>
      <w:r>
        <w:rPr>
          <w:b/>
          <w:u w:val="single"/>
        </w:rPr>
        <w:t>789901</w:t>
      </w:r>
    </w:p>
    <w:p>
      <w:r>
        <w:t>@USER @USER @USER @USER @USER @USER @USER @USER @USER @USER @USER @USER @USER @USER @USER @USER @USER @USER @USER @USER @USER @USER @USER @USER @USER @USER @USER @USER @USER @USER @USER @USER @USER @USER @USER @USER @USER @USER @USER @USER @USER @USER @USER @USER @USER @USER @USER @USER @USER Antifa are nothing but terrorists. #antifa #antifaAREterrorists</w:t>
      </w:r>
    </w:p>
    <w:p>
      <w:r>
        <w:rPr>
          <w:b/>
          <w:u w:val="single"/>
        </w:rPr>
        <w:t>789902</w:t>
      </w:r>
    </w:p>
    <w:p>
      <w:r>
        <w:t>@USER i love you so much💞 and i'm so proud of the great actress you are today</w:t>
      </w:r>
    </w:p>
    <w:p>
      <w:r>
        <w:rPr>
          <w:b/>
          <w:u w:val="single"/>
        </w:rPr>
        <w:t>789903</w:t>
      </w:r>
    </w:p>
    <w:p>
      <w:r>
        <w:t>@USER @USER All he is missing are the inmate number</w:t>
      </w:r>
    </w:p>
    <w:p>
      <w:r>
        <w:rPr>
          <w:b/>
          <w:u w:val="single"/>
        </w:rPr>
        <w:t>789904</w:t>
      </w:r>
    </w:p>
    <w:p>
      <w:r>
        <w:t>@USER And I’ll assume you are anti-Jujubes?</w:t>
      </w:r>
    </w:p>
    <w:p>
      <w:r>
        <w:rPr>
          <w:b/>
          <w:u w:val="single"/>
        </w:rPr>
        <w:t>789905</w:t>
      </w:r>
    </w:p>
    <w:p>
      <w:r>
        <w:t>@USER @USER @USER @USER @USER @USER @USER ...theyre setting a horrendous precedent here. Any horny teenage makeout sessions are now open to interpretation and hazy recollecting..?</w:t>
      </w:r>
    </w:p>
    <w:p>
      <w:r>
        <w:rPr>
          <w:b/>
          <w:u w:val="single"/>
        </w:rPr>
        <w:t>789906</w:t>
      </w:r>
    </w:p>
    <w:p>
      <w:r>
        <w:t>@USER Hasn't this flake left yet?  How dare these people hang a man without evidence and at the word of a loon with repressed memory." Sue her and I bet she shuts up fast."</w:t>
      </w:r>
    </w:p>
    <w:p>
      <w:r>
        <w:rPr>
          <w:b/>
          <w:u w:val="single"/>
        </w:rPr>
        <w:t>789907</w:t>
      </w:r>
    </w:p>
    <w:p>
      <w:r>
        <w:t>#meDIAtoo Selective putrid outrage ONLY AT Conservatives only BY LIBERALS who want us to know how MORAL they are!!!  Re: Kavanaugh and ANY OTHER REPUB who will stand up against them!! URL</w:t>
      </w:r>
    </w:p>
    <w:p>
      <w:r>
        <w:rPr>
          <w:b/>
          <w:u w:val="single"/>
        </w:rPr>
        <w:t>789908</w:t>
      </w:r>
    </w:p>
    <w:p>
      <w:r>
        <w:t>@USER @USER @USER @USER @USER @USER @USER @USER It’s the only way he can rationalize his world view is to believe anyone using logic against him is a Russian bot. Liberals don’t like logic or having facts to counter their beliefs and (in)tolerant opinions.</w:t>
      </w:r>
    </w:p>
    <w:p>
      <w:r>
        <w:rPr>
          <w:b/>
          <w:u w:val="single"/>
        </w:rPr>
        <w:t>789909</w:t>
      </w:r>
    </w:p>
    <w:p>
      <w:r>
        <w:t>@USER damn that headgear is lit sucks im not on pc ubi plz for console to</w:t>
      </w:r>
    </w:p>
    <w:p>
      <w:r>
        <w:rPr>
          <w:b/>
          <w:u w:val="single"/>
        </w:rPr>
        <w:t>789910</w:t>
      </w:r>
    </w:p>
    <w:p>
      <w:r>
        <w:t>@USER @USER Further proving that #LiberalismCausesMentalRetardation and #Feminists are a cancer on the American Republic</w:t>
      </w:r>
    </w:p>
    <w:p>
      <w:r>
        <w:rPr>
          <w:b/>
          <w:u w:val="single"/>
        </w:rPr>
        <w:t>789911</w:t>
      </w:r>
    </w:p>
    <w:p>
      <w:r>
        <w:t>8/ . Liberals Just Pull Kavanaugh....the next guy will be fine  Me: You Democrats are so obvious. You are gonna smear everybody and call them a rapist. URL</w:t>
      </w:r>
    </w:p>
    <w:p>
      <w:r>
        <w:rPr>
          <w:b/>
          <w:u w:val="single"/>
        </w:rPr>
        <w:t>789912</w:t>
      </w:r>
    </w:p>
    <w:p>
      <w:r>
        <w:t>@USER Liberals won't cry over milk they won't spill.</w:t>
      </w:r>
    </w:p>
    <w:p>
      <w:r>
        <w:rPr>
          <w:b/>
          <w:u w:val="single"/>
        </w:rPr>
        <w:t>789913</w:t>
      </w:r>
    </w:p>
    <w:p>
      <w:r>
        <w:t>@USER 😂 He is the ultimate tease</w:t>
      </w:r>
    </w:p>
    <w:p>
      <w:r>
        <w:rPr>
          <w:b/>
          <w:u w:val="single"/>
        </w:rPr>
        <w:t>789914</w:t>
      </w:r>
    </w:p>
    <w:p>
      <w:r>
        <w:t>@USER Does Eric even know where he is?</w:t>
      </w:r>
    </w:p>
    <w:p>
      <w:r>
        <w:rPr>
          <w:b/>
          <w:u w:val="single"/>
        </w:rPr>
        <w:t>789915</w:t>
      </w:r>
    </w:p>
    <w:p>
      <w:r>
        <w:t>@USER ATTENTION! @USER is publicizing a list of ANTIFA TARGETS comprised of Trump supporters. Some are high profile names, but MANY are everyday Trump supporters. Please report him to Twitter. They still have NOT suspended his account. Check out his Lists"."</w:t>
      </w:r>
    </w:p>
    <w:p>
      <w:r>
        <w:rPr>
          <w:b/>
          <w:u w:val="single"/>
        </w:rPr>
        <w:t>789916</w:t>
      </w:r>
    </w:p>
    <w:p>
      <w:r>
        <w:t>@USER You are a Communist state controlled newspaper.   Very much like #ANTIFA would love to see.   And your country executes people who dissent with your support.   Enough said.   Get off my twitter stream</w:t>
      </w:r>
    </w:p>
    <w:p>
      <w:r>
        <w:rPr>
          <w:b/>
          <w:u w:val="single"/>
        </w:rPr>
        <w:t>789917</w:t>
      </w:r>
    </w:p>
    <w:p>
      <w:r>
        <w:t>@USER @USER I fully support Antifa. I give them money. White nationalism is cancer in a proudly multicultural society. It should be illegal. It is in Germany. We had two wars over this issue. White nationalists lost both. We are done with this discussion.</w:t>
      </w:r>
    </w:p>
    <w:p>
      <w:r>
        <w:rPr>
          <w:b/>
          <w:u w:val="single"/>
        </w:rPr>
        <w:t>789918</w:t>
      </w:r>
    </w:p>
    <w:p>
      <w:r>
        <w:t>@USER @USER @USER @USER @USER @USER @USER @USER @USER @USER @USER @USER @USER @USER @USER @USER @USER @USER @USER @USER @USER @USER @USER @USER @USER @USER @USER @USER @USER @USER @USER @USER @USER @USER @USER @USER @USER @USER @USER @USER @USER President Trump will post a message 9-20 to our cell phones. Prepping for internet social media block out.</w:t>
      </w:r>
    </w:p>
    <w:p>
      <w:r>
        <w:rPr>
          <w:b/>
          <w:u w:val="single"/>
        </w:rPr>
        <w:t>789919</w:t>
      </w:r>
    </w:p>
    <w:p>
      <w:r>
        <w:t>@USER @USER @USER @USER @USER @USER They can’t. His a sheep. Just follow along with fake news and put everyone who can think for themselves as KKK. Antifa wannabes</w:t>
      </w:r>
    </w:p>
    <w:p>
      <w:r>
        <w:rPr>
          <w:b/>
          <w:u w:val="single"/>
        </w:rPr>
        <w:t>789920</w:t>
      </w:r>
    </w:p>
    <w:p>
      <w:r>
        <w:t>@USER HYPOCRITE!! You run a commercial about ur support for gun control &amp;amp; protecting kids showing ur kids. Really! U support ABORTION. What’s the difference in that and a gun? They BOTH KILL! @USER @USER @USER @USER @USER</w:t>
      </w:r>
    </w:p>
    <w:p>
      <w:r>
        <w:rPr>
          <w:b/>
          <w:u w:val="single"/>
        </w:rPr>
        <w:t>789921</w:t>
      </w:r>
    </w:p>
    <w:p>
      <w:r>
        <w:t>5:26  you are my late night thoughts.</w:t>
      </w:r>
    </w:p>
    <w:p>
      <w:r>
        <w:rPr>
          <w:b/>
          <w:u w:val="single"/>
        </w:rPr>
        <w:t>789922</w:t>
      </w:r>
    </w:p>
    <w:p>
      <w:r>
        <w:t>@USER Liberals like you WILL never convince us to become lazy entitled victims. But keep trying. I just feel sorry for your son. Having to be raised by someone who will only impart him with the mindset of self-hate and victim-hood.</w:t>
      </w:r>
    </w:p>
    <w:p>
      <w:r>
        <w:rPr>
          <w:b/>
          <w:u w:val="single"/>
        </w:rPr>
        <w:t>789923</w:t>
      </w:r>
    </w:p>
    <w:p>
      <w:r>
        <w:t>@USER @USER Don't need to make it any more obvious how desperate you are...your replaced" comment was enough indication of where your prejudices and xenophobic views stem from..."</w:t>
      </w:r>
    </w:p>
    <w:p>
      <w:r>
        <w:rPr>
          <w:b/>
          <w:u w:val="single"/>
        </w:rPr>
        <w:t>789924</w:t>
      </w:r>
    </w:p>
    <w:p>
      <w:r>
        <w:t>@USER First Man movie is an accurate metaphor for the NWO Globalist Left--they give you enough to make you believe they're truthful unless you have educated yourself!</w:t>
      </w:r>
    </w:p>
    <w:p>
      <w:r>
        <w:rPr>
          <w:b/>
          <w:u w:val="single"/>
        </w:rPr>
        <w:t>789925</w:t>
      </w:r>
    </w:p>
    <w:p>
      <w:r>
        <w:t>@USER @USER ~ a friend of both myself and your father. So she is safe to talk to.”</w:t>
      </w:r>
    </w:p>
    <w:p>
      <w:r>
        <w:rPr>
          <w:b/>
          <w:u w:val="single"/>
        </w:rPr>
        <w:t>789926</w:t>
      </w:r>
    </w:p>
    <w:p>
      <w:r>
        <w:t>@USER you are LITERALLY so woke and sexy</w:t>
      </w:r>
    </w:p>
    <w:p>
      <w:r>
        <w:rPr>
          <w:b/>
          <w:u w:val="single"/>
        </w:rPr>
        <w:t>789927</w:t>
      </w:r>
    </w:p>
    <w:p>
      <w:r>
        <w:t>@USER hey Samsung on your website you declined me. 2 times for credit I can afford your phone without your ass this is my second one maybe next time even though I hate iPhone I'll buy iPhone so screw you</w:t>
      </w:r>
    </w:p>
    <w:p>
      <w:r>
        <w:rPr>
          <w:b/>
          <w:u w:val="single"/>
        </w:rPr>
        <w:t>789928</w:t>
      </w:r>
    </w:p>
    <w:p>
      <w:r>
        <w:t>@USER @USER @USER That’s how a career in media works...people admire you. If people think you’re a piece of shit you won’t make it far.</w:t>
      </w:r>
    </w:p>
    <w:p>
      <w:r>
        <w:rPr>
          <w:b/>
          <w:u w:val="single"/>
        </w:rPr>
        <w:t>789929</w:t>
      </w:r>
    </w:p>
    <w:p>
      <w:r>
        <w:t>@USER Shame she is noting but professionalism she has one and day and everyone wants to judge</w:t>
      </w:r>
    </w:p>
    <w:p>
      <w:r>
        <w:rPr>
          <w:b/>
          <w:u w:val="single"/>
        </w:rPr>
        <w:t>789930</w:t>
      </w:r>
    </w:p>
    <w:p>
      <w:r>
        <w:t>@USER @USER You are a disgrace</w:t>
      </w:r>
    </w:p>
    <w:p>
      <w:r>
        <w:rPr>
          <w:b/>
          <w:u w:val="single"/>
        </w:rPr>
        <w:t>789931</w:t>
      </w:r>
    </w:p>
    <w:p>
      <w:r>
        <w:t>@USER @USER It's her choice her life...why would you want someone at your wedding if they don't want to be there. At least she is being honest .</w:t>
      </w:r>
    </w:p>
    <w:p>
      <w:r>
        <w:rPr>
          <w:b/>
          <w:u w:val="single"/>
        </w:rPr>
        <w:t>789932</w:t>
      </w:r>
    </w:p>
    <w:p>
      <w:r>
        <w:t>@USER @USER @USER @USER Wtf do you think antifa means</w:t>
      </w:r>
    </w:p>
    <w:p>
      <w:r>
        <w:rPr>
          <w:b/>
          <w:u w:val="single"/>
        </w:rPr>
        <w:t>789933</w:t>
      </w:r>
    </w:p>
    <w:p>
      <w:r>
        <w:t>.@USER oldest son of President Ronald Reagan—lays out the case for why 'Conservatives Should Back #NetNeutrality' URL No wonder why over 80% of Democratic AND Republican voters oppose the FCC's repeal! Call Congress today: URL</w:t>
      </w:r>
    </w:p>
    <w:p>
      <w:r>
        <w:rPr>
          <w:b/>
          <w:u w:val="single"/>
        </w:rPr>
        <w:t>789934</w:t>
      </w:r>
    </w:p>
    <w:p>
      <w:r>
        <w:t>@USER @USER There is no clear relationship between strict gun control legislation and homicide or violent crime rates."  Interesting phrasing. And for that particular question Swearer goes overwhelmingly international to disprove a correlation."</w:t>
      </w:r>
    </w:p>
    <w:p>
      <w:r>
        <w:rPr>
          <w:b/>
          <w:u w:val="single"/>
        </w:rPr>
        <w:t>789935</w:t>
      </w:r>
    </w:p>
    <w:p>
      <w:r>
        <w:t>@USER @USER @USER @USER @USER @USER Funny how often you see criticism of federal polices and some writes  both the conservatives and the liberals""</w:t>
      </w:r>
    </w:p>
    <w:p>
      <w:r>
        <w:rPr>
          <w:b/>
          <w:u w:val="single"/>
        </w:rPr>
        <w:t>789936</w:t>
      </w:r>
    </w:p>
    <w:p>
      <w:r>
        <w:t>@USER I’m jealous</w:t>
      </w:r>
    </w:p>
    <w:p>
      <w:r>
        <w:rPr>
          <w:b/>
          <w:u w:val="single"/>
        </w:rPr>
        <w:t>789937</w:t>
      </w:r>
    </w:p>
    <w:p>
      <w:r>
        <w:t>@USER @USER You are out of you damn mind! Feinstinkle had this band then leaked it! She took a lie detector test and hired a lawyer last month! She is accusing a judge of a crime that is 35 years old with no proof! Ruining a mans life over an accusation with no proof you STFU</w:t>
      </w:r>
    </w:p>
    <w:p>
      <w:r>
        <w:rPr>
          <w:b/>
          <w:u w:val="single"/>
        </w:rPr>
        <w:t>789938</w:t>
      </w:r>
    </w:p>
    <w:p>
      <w:r>
        <w:t>@USER @USER @USER @USER @USER @USER @USER @USER @USER @USER @USER @USER @USER @USER @USER @USER @USER @USER @USER @USER @USER @USER @USER @USER @USER @USER @USER @USER @USER @USER @USER @USER @USER Why are we engaging a brit antifa again? I lost track.</w:t>
      </w:r>
    </w:p>
    <w:p>
      <w:r>
        <w:rPr>
          <w:b/>
          <w:u w:val="single"/>
        </w:rPr>
        <w:t>789939</w:t>
      </w:r>
    </w:p>
    <w:p>
      <w:r>
        <w:t>@USER Convincing conservatives (loosely defined) to have this change of mindset is definitively crucial to win. And the change will come regardless anyway...it's just a matter of it it will come before it's already too late.</w:t>
      </w:r>
    </w:p>
    <w:p>
      <w:r>
        <w:rPr>
          <w:b/>
          <w:u w:val="single"/>
        </w:rPr>
        <w:t>789940</w:t>
      </w:r>
    </w:p>
    <w:p>
      <w:r>
        <w:t>@USER @USER Guess what Chicago kids go theu this shit every day and they have the strictest gun control around!</w:t>
      </w:r>
    </w:p>
    <w:p>
      <w:r>
        <w:rPr>
          <w:b/>
          <w:u w:val="single"/>
        </w:rPr>
        <w:t>789941</w:t>
      </w:r>
    </w:p>
    <w:p>
      <w:r>
        <w:t>@USER @USER #Liberals believe rules are for the Middle Class and those hoping to join them.  #ethics #friendsandfamily  #cdnpoli #lpc @USER  @USER @USER</w:t>
      </w:r>
    </w:p>
    <w:p>
      <w:r>
        <w:rPr>
          <w:b/>
          <w:u w:val="single"/>
        </w:rPr>
        <w:t>789942</w:t>
      </w:r>
    </w:p>
    <w:p>
      <w:r>
        <w:t>@USER Police your own first right?   You see it as unfortunate he is saying these things in public but others see it even more unfortunate that she says the things she says in public. She is an extremely public figure and he is using a similar platform.</w:t>
      </w:r>
    </w:p>
    <w:p>
      <w:r>
        <w:rPr>
          <w:b/>
          <w:u w:val="single"/>
        </w:rPr>
        <w:t>789943</w:t>
      </w:r>
    </w:p>
    <w:p>
      <w:r>
        <w:t>@USER @USER @USER Socialism once its implemented has historically had only one effective stop measure and that has been civil war. Knowing that the force/reasoning behind gun control" becomes clear. You can have a clear picture of this process by reading Saul Alinsky's-Rules for Radicals."</w:t>
      </w:r>
    </w:p>
    <w:p>
      <w:r>
        <w:rPr>
          <w:b/>
          <w:u w:val="single"/>
        </w:rPr>
        <w:t>789944</w:t>
      </w:r>
    </w:p>
    <w:p>
      <w:r>
        <w:t>@USER Hi @USER They know Kavenaugh in =liberals out for 30 years. No one wants to mention this. ITS BIG. You should send it out to your 'tree'. I've been away and don't have many followers. Could stir up a 'kick-back', might make a difference. Principal's rock solid. Please retweet"</w:t>
      </w:r>
    </w:p>
    <w:p>
      <w:r>
        <w:rPr>
          <w:b/>
          <w:u w:val="single"/>
        </w:rPr>
        <w:t>789945</w:t>
      </w:r>
    </w:p>
    <w:p>
      <w:r>
        <w:t>@USER @USER @USER @USER @USER @USER @USER @USER @USER @USER @USER What role does gun control play on school safety?</w:t>
      </w:r>
    </w:p>
    <w:p>
      <w:r>
        <w:rPr>
          <w:b/>
          <w:u w:val="single"/>
        </w:rPr>
        <w:t>789946</w:t>
      </w:r>
    </w:p>
    <w:p>
      <w:r>
        <w:t>@USER @USER @USER I really think he is mentally ill. Why does his family not address the issues? Maybe Jared did with the op-ed?</w:t>
      </w:r>
    </w:p>
    <w:p>
      <w:r>
        <w:rPr>
          <w:b/>
          <w:u w:val="single"/>
        </w:rPr>
        <w:t>789947</w:t>
      </w:r>
    </w:p>
    <w:p>
      <w:r>
        <w:t>@USER @USER @USER There’s definitely a feedback loop which is now even warping perceptions within the movement. Labour factions often hate each other more than the conservatives</w:t>
      </w:r>
    </w:p>
    <w:p>
      <w:r>
        <w:rPr>
          <w:b/>
          <w:u w:val="single"/>
        </w:rPr>
        <w:t>789948</w:t>
      </w:r>
    </w:p>
    <w:p>
      <w:r>
        <w:t>@USER Yeah she is and oh I’m working that day but we will plan it!</w:t>
      </w:r>
    </w:p>
    <w:p>
      <w:r>
        <w:rPr>
          <w:b/>
          <w:u w:val="single"/>
        </w:rPr>
        <w:t>789949</w:t>
      </w:r>
    </w:p>
    <w:p>
      <w:r>
        <w:t>In a heartbeat 💗 🇺🇸 #MAGA #KAG Absolutely! URL</w:t>
      </w:r>
    </w:p>
    <w:p>
      <w:r>
        <w:rPr>
          <w:b/>
          <w:u w:val="single"/>
        </w:rPr>
        <w:t>789950</w:t>
      </w:r>
    </w:p>
    <w:p>
      <w:r>
        <w:t>@USER But he is still fucked up for not respecting LGBTQ</w:t>
      </w:r>
    </w:p>
    <w:p>
      <w:r>
        <w:rPr>
          <w:b/>
          <w:u w:val="single"/>
        </w:rPr>
        <w:t>789951</w:t>
      </w:r>
    </w:p>
    <w:p>
      <w:r>
        <w:t>@USER Absolutely. He is very special.</w:t>
      </w:r>
    </w:p>
    <w:p>
      <w:r>
        <w:rPr>
          <w:b/>
          <w:u w:val="single"/>
        </w:rPr>
        <w:t>789952</w:t>
      </w:r>
    </w:p>
    <w:p>
      <w:r>
        <w:t>#FarRight @USER #Leader @USER #QuoteoftheDay My deal or no deal" how's about #NoTrust #NoConfidence your party is a #CrimeSyndicate even a #mafia investigator has stated on public record #ToriesOUT #CriminalsinUniform #CriminalsOutofNumber10 #GE2018 #GTTO"</w:t>
      </w:r>
    </w:p>
    <w:p>
      <w:r>
        <w:rPr>
          <w:b/>
          <w:u w:val="single"/>
        </w:rPr>
        <w:t>789953</w:t>
      </w:r>
    </w:p>
    <w:p>
      <w:r>
        <w:t>@USER @USER I'll defend him. I think the CA professor is a lying liberals pile of horse dung. There.</w:t>
      </w:r>
    </w:p>
    <w:p>
      <w:r>
        <w:rPr>
          <w:b/>
          <w:u w:val="single"/>
        </w:rPr>
        <w:t>789954</w:t>
      </w:r>
    </w:p>
    <w:p>
      <w:r>
        <w:t>@USER Holy shit- how brainwashed can ya be?</w:t>
      </w:r>
    </w:p>
    <w:p>
      <w:r>
        <w:rPr>
          <w:b/>
          <w:u w:val="single"/>
        </w:rPr>
        <w:t>789955</w:t>
      </w:r>
    </w:p>
    <w:p>
      <w:r>
        <w:t>@USER Thank you she is a gentle soul xxx😘😘😘❤️❤️❤️ URL</w:t>
      </w:r>
    </w:p>
    <w:p>
      <w:r>
        <w:rPr>
          <w:b/>
          <w:u w:val="single"/>
        </w:rPr>
        <w:t>789956</w:t>
      </w:r>
    </w:p>
    <w:p>
      <w:r>
        <w:t>@USER Yea Jeff should go. Antifa is a terrorist organization</w:t>
      </w:r>
    </w:p>
    <w:p>
      <w:r>
        <w:rPr>
          <w:b/>
          <w:u w:val="single"/>
        </w:rPr>
        <w:t>789957</w:t>
      </w:r>
    </w:p>
    <w:p>
      <w:r>
        <w:t>@USER yeah he had to go back to the faerie world to handle shit there</w:t>
      </w:r>
    </w:p>
    <w:p>
      <w:r>
        <w:rPr>
          <w:b/>
          <w:u w:val="single"/>
        </w:rPr>
        <w:t>789958</w:t>
      </w:r>
    </w:p>
    <w:p>
      <w:r>
        <w:t>@USER even he is conceding his own spot. URL</w:t>
      </w:r>
    </w:p>
    <w:p>
      <w:r>
        <w:rPr>
          <w:b/>
          <w:u w:val="single"/>
        </w:rPr>
        <w:t>789959</w:t>
      </w:r>
    </w:p>
    <w:p>
      <w:r>
        <w:t>@USER @USER @USER The ultra left thugaratti are no joke either.  Let’s together condemn both.  Antifa? Colleges that riot over Ben Shapiro speaking?  I definitely condemn any threats against her.</w:t>
      </w:r>
    </w:p>
    <w:p>
      <w:r>
        <w:rPr>
          <w:b/>
          <w:u w:val="single"/>
        </w:rPr>
        <w:t>789960</w:t>
      </w:r>
    </w:p>
    <w:p>
      <w:r>
        <w:t>@USER @USER @USER You just make the numbers up now don't you</w:t>
      </w:r>
    </w:p>
    <w:p>
      <w:r>
        <w:rPr>
          <w:b/>
          <w:u w:val="single"/>
        </w:rPr>
        <w:t>789961</w:t>
      </w:r>
    </w:p>
    <w:p>
      <w:r>
        <w:t>@USER Honestly, right after the election I still hoped that Trump would prove to be a secret Democrat" (on at least some issues) and that it would be conservatives who were mad and depressed by this point in his presidency.  Obviously I was wrong."</w:t>
      </w:r>
    </w:p>
    <w:p>
      <w:r>
        <w:rPr>
          <w:b/>
          <w:u w:val="single"/>
        </w:rPr>
        <w:t>789962</w:t>
      </w:r>
    </w:p>
    <w:p>
      <w:r>
        <w:t>@USER I'm honestly not surprised coming from the school you are in. Why would you be vaping. I noticed they like to accuse you of a lot of stupid stuff but don't let it get to you.</w:t>
      </w:r>
    </w:p>
    <w:p>
      <w:r>
        <w:rPr>
          <w:b/>
          <w:u w:val="single"/>
        </w:rPr>
        <w:t>789963</w:t>
      </w:r>
    </w:p>
    <w:p>
      <w:r>
        <w:t>@USER Love you endlessly ally 💞 #AskAlly what should I do to help my mom while she is in hospital any advice</w:t>
      </w:r>
    </w:p>
    <w:p>
      <w:r>
        <w:rPr>
          <w:b/>
          <w:u w:val="single"/>
        </w:rPr>
        <w:t>789964</w:t>
      </w:r>
    </w:p>
    <w:p>
      <w:r>
        <w:t>@USER Go away already!</w:t>
      </w:r>
    </w:p>
    <w:p>
      <w:r>
        <w:rPr>
          <w:b/>
          <w:u w:val="single"/>
        </w:rPr>
        <w:t>789965</w:t>
      </w:r>
    </w:p>
    <w:p>
      <w:r>
        <w:t>@USER @USER @USER @USER @USER I just spoke with ANTIFA and BLM. They said you lied.</w:t>
      </w:r>
    </w:p>
    <w:p>
      <w:r>
        <w:rPr>
          <w:b/>
          <w:u w:val="single"/>
        </w:rPr>
        <w:t>789966</w:t>
      </w:r>
    </w:p>
    <w:p>
      <w:r>
        <w:t>@USER NEITHER DOES ANTIFA OR BLACK LIVES MATTER OR ANY OTHER SOROS FUNDED GROUPS</w:t>
      </w:r>
    </w:p>
    <w:p>
      <w:r>
        <w:rPr>
          <w:b/>
          <w:u w:val="single"/>
        </w:rPr>
        <w:t>789967</w:t>
      </w:r>
    </w:p>
    <w:p>
      <w:r>
        <w:t>@USER @USER @USER @USER @USER notice his expression. He didnt know who it was or intentions. Security behind urged him to walk away. He is a great spirited man.</w:t>
      </w:r>
    </w:p>
    <w:p>
      <w:r>
        <w:rPr>
          <w:b/>
          <w:u w:val="single"/>
        </w:rPr>
        <w:t>789968</w:t>
      </w:r>
    </w:p>
    <w:p>
      <w:r>
        <w:t>@USER World need much much more of this. Antifa are venom.</w:t>
      </w:r>
    </w:p>
    <w:p>
      <w:r>
        <w:rPr>
          <w:b/>
          <w:u w:val="single"/>
        </w:rPr>
        <w:t>789969</w:t>
      </w:r>
    </w:p>
    <w:p>
      <w:r>
        <w:t>@USER I do not support Trump. He is an abomination!</w:t>
      </w:r>
    </w:p>
    <w:p>
      <w:r>
        <w:rPr>
          <w:b/>
          <w:u w:val="single"/>
        </w:rPr>
        <w:t>789970</w:t>
      </w:r>
    </w:p>
    <w:p>
      <w:r>
        <w:t>@USER @USER When exactly did you adopt Malam? You have a catalog of articles as plain old Bolaji &amp;amp; became Malam because of politics &amp;amp; you are pleading facts here. Please</w:t>
      </w:r>
    </w:p>
    <w:p>
      <w:r>
        <w:rPr>
          <w:b/>
          <w:u w:val="single"/>
        </w:rPr>
        <w:t>789971</w:t>
      </w:r>
    </w:p>
    <w:p>
      <w:r>
        <w:t>@USER Omg he is!!!!! I fucking hate Dale!!!!!!</w:t>
      </w:r>
    </w:p>
    <w:p>
      <w:r>
        <w:rPr>
          <w:b/>
          <w:u w:val="single"/>
        </w:rPr>
        <w:t>789972</w:t>
      </w:r>
    </w:p>
    <w:p>
      <w:r>
        <w:t>@USER @USER @USER @USER Point is they are trying to make a statement. And (some) trump chumps are guilty of much worse than anything antifa has done in the goal of trying to make a statement</w:t>
      </w:r>
    </w:p>
    <w:p>
      <w:r>
        <w:rPr>
          <w:b/>
          <w:u w:val="single"/>
        </w:rPr>
        <w:t>789973</w:t>
      </w:r>
    </w:p>
    <w:p>
      <w:r>
        <w:t>@USER @USER Please Declassify Information so American people will know the TRUTH! For Transparency!! #BlueRipple #KatesWall  #OBAMASPYGATE #NoAmnesty #NoDACA #MAGA</w:t>
      </w:r>
    </w:p>
    <w:p>
      <w:r>
        <w:rPr>
          <w:b/>
          <w:u w:val="single"/>
        </w:rPr>
        <w:t>789974</w:t>
      </w:r>
    </w:p>
    <w:p>
      <w:r>
        <w:t>@USER He will never live this down! You know he is furious! Can U imagine what world leaders will be thinking when they meet him‼️😱</w:t>
      </w:r>
    </w:p>
    <w:p>
      <w:r>
        <w:rPr>
          <w:b/>
          <w:u w:val="single"/>
        </w:rPr>
        <w:t>789975</w:t>
      </w:r>
    </w:p>
    <w:p>
      <w:r>
        <w:t>@USER @USER @USER @USER @USER @USER @USER @USER @USER @USER @USER @USER @USER @USER @USER @USER @USER @USER @USER @USER @USER @USER @USER @USER @USER @USER @USER @USER @USER @USER @USER @USER @USER @USER @USER @USER @USER @USER @USER @USER @USER @USER @USER @USER @USER @USER @USER @USER @USER @USER Some volient actions are done to defend one self. Antifa goal is to stop bank monopoles on our nations.</w:t>
      </w:r>
    </w:p>
    <w:p>
      <w:r>
        <w:rPr>
          <w:b/>
          <w:u w:val="single"/>
        </w:rPr>
        <w:t>789976</w:t>
      </w:r>
    </w:p>
    <w:p>
      <w:r>
        <w:t>@USER @USER The name alt right is to make people think its a right wing group.just like ANTIFA that are fascist. BLM that really to they all black lives dont matter.</w:t>
      </w:r>
    </w:p>
    <w:p>
      <w:r>
        <w:rPr>
          <w:b/>
          <w:u w:val="single"/>
        </w:rPr>
        <w:t>789977</w:t>
      </w:r>
    </w:p>
    <w:p>
      <w:r>
        <w:t>@USER Obama speaking unrestrained for more than 5 minutes....Trump couldn't have asked for a better gift and gun control Democrats just shot themselves in the proverbial foot URL</w:t>
      </w:r>
    </w:p>
    <w:p>
      <w:r>
        <w:rPr>
          <w:b/>
          <w:u w:val="single"/>
        </w:rPr>
        <w:t>789978</w:t>
      </w:r>
    </w:p>
    <w:p>
      <w:r>
        <w:t>@USER @USER @USER Most mass shooters are liberal white men. We should have liberal control not gun control.</w:t>
      </w:r>
    </w:p>
    <w:p>
      <w:r>
        <w:rPr>
          <w:b/>
          <w:u w:val="single"/>
        </w:rPr>
        <w:t>789979</w:t>
      </w:r>
    </w:p>
    <w:p>
      <w:r>
        <w:t>@USER aaaaaaaaa that’s so exciting!!! the majority of my friends are in second year at this point so the blow i’m about to receive from moving to a whole ass other country hasn’t hit yet.... i’m doing film studies because i hate myself apparently :/ wbu babie</w:t>
      </w:r>
    </w:p>
    <w:p>
      <w:r>
        <w:rPr>
          <w:b/>
          <w:u w:val="single"/>
        </w:rPr>
        <w:t>789980</w:t>
      </w:r>
    </w:p>
    <w:p>
      <w:r>
        <w:t>@USER You are a disgrace go home you are not the President anymore. You are breaking tradition of the former President stepping aside. This is no longer Obama’s country this country belongs to We The People not your sheeple #MAGA @USER</w:t>
      </w:r>
    </w:p>
    <w:p>
      <w:r>
        <w:rPr>
          <w:b/>
          <w:u w:val="single"/>
        </w:rPr>
        <w:t>789981</w:t>
      </w:r>
    </w:p>
    <w:p>
      <w:r>
        <w:t>Please #retweet 👍  Please #share 😄  #thankyou 🙏  #love #share #life #money #crowdfunding #gofundme #monsterfunder @USER  Please #support ex dem fervent MAGA  🇺🇸  #donate here #today:   ⬇️ URL</w:t>
      </w:r>
    </w:p>
    <w:p>
      <w:r>
        <w:rPr>
          <w:b/>
          <w:u w:val="single"/>
        </w:rPr>
        <w:t>789982</w:t>
      </w:r>
    </w:p>
    <w:p>
      <w:r>
        <w:t>@USER Accuser actually needs to be investigated. It’s interesting she whiped all her social media accounts. Was she an ANTIFA member?</w:t>
      </w:r>
    </w:p>
    <w:p>
      <w:r>
        <w:rPr>
          <w:b/>
          <w:u w:val="single"/>
        </w:rPr>
        <w:t>789983</w:t>
      </w:r>
    </w:p>
    <w:p>
      <w:r>
        <w:t>@USER @USER Hillary hasn’t ever left the convo of any Trump lover. She is their answer to the exposé of every despicable Trump lie they swallow.</w:t>
      </w:r>
    </w:p>
    <w:p>
      <w:r>
        <w:rPr>
          <w:b/>
          <w:u w:val="single"/>
        </w:rPr>
        <w:t>789984</w:t>
      </w:r>
    </w:p>
    <w:p>
      <w:r>
        <w:t>@USER Cuts to policing over the last 10 years under the Conservatives which the police warned would be detrimental is an important factor. A lack of youth centres and play schemes is another factor.</w:t>
      </w:r>
    </w:p>
    <w:p>
      <w:r>
        <w:rPr>
          <w:b/>
          <w:u w:val="single"/>
        </w:rPr>
        <w:t>789985</w:t>
      </w:r>
    </w:p>
    <w:p>
      <w:r>
        <w:t>@USER @USER @USER @USER @USER Please TX don’t elect this fake Conservative. He is bought &amp;amp; paid for with Soros money. So many unethical things in his personal history!</w:t>
      </w:r>
    </w:p>
    <w:p>
      <w:r>
        <w:rPr>
          <w:b/>
          <w:u w:val="single"/>
        </w:rPr>
        <w:t>789986</w:t>
      </w:r>
    </w:p>
    <w:p>
      <w:r>
        <w:t>**Available Position** Teacher - Special Education Mild/Moderate If you are interested/qualified apply at the link below: URL URL</w:t>
      </w:r>
    </w:p>
    <w:p>
      <w:r>
        <w:rPr>
          <w:b/>
          <w:u w:val="single"/>
        </w:rPr>
        <w:t>789987</w:t>
      </w:r>
    </w:p>
    <w:p>
      <w:r>
        <w:t>@USER Sorry...nothing but a setup to try and appease the Socialist Democratic Wacked Out Liberals. We are not stupid</w:t>
      </w:r>
    </w:p>
    <w:p>
      <w:r>
        <w:rPr>
          <w:b/>
          <w:u w:val="single"/>
        </w:rPr>
        <w:t>789988</w:t>
      </w:r>
    </w:p>
    <w:p>
      <w:r>
        <w:t>I am all in. #MAGA #WWG1WGA URL</w:t>
      </w:r>
    </w:p>
    <w:p>
      <w:r>
        <w:rPr>
          <w:b/>
          <w:u w:val="single"/>
        </w:rPr>
        <w:t>789989</w:t>
      </w:r>
    </w:p>
    <w:p>
      <w:r>
        <w:t>@USER FOLLOW THE MONEY 💰</w:t>
      </w:r>
    </w:p>
    <w:p>
      <w:r>
        <w:rPr>
          <w:b/>
          <w:u w:val="single"/>
        </w:rPr>
        <w:t>789990</w:t>
      </w:r>
    </w:p>
    <w:p>
      <w:r>
        <w:t>@USER Every politician should surrender their passports to show their faith in @USER  @USER @USER @USER @USER</w:t>
      </w:r>
    </w:p>
    <w:p>
      <w:r>
        <w:rPr>
          <w:b/>
          <w:u w:val="single"/>
        </w:rPr>
        <w:t>789991</w:t>
      </w:r>
    </w:p>
    <w:p>
      <w:r>
        <w:t>@USER Lmao that's awesome</w:t>
      </w:r>
    </w:p>
    <w:p>
      <w:r>
        <w:rPr>
          <w:b/>
          <w:u w:val="single"/>
        </w:rPr>
        <w:t>789992</w:t>
      </w:r>
    </w:p>
    <w:p>
      <w:r>
        <w:t>@USER @USER We all know this is another Liberals Corruption!!</w:t>
      </w:r>
    </w:p>
    <w:p>
      <w:r>
        <w:rPr>
          <w:b/>
          <w:u w:val="single"/>
        </w:rPr>
        <w:t>789993</w:t>
      </w:r>
    </w:p>
    <w:p>
      <w:r>
        <w:t>@USER @USER Seemed bona fide to me when I did a quick check before using it (after nicking it from a tweet I saw). For instance; URL</w:t>
      </w:r>
    </w:p>
    <w:p>
      <w:r>
        <w:rPr>
          <w:b/>
          <w:u w:val="single"/>
        </w:rPr>
        <w:t>789994</w:t>
      </w:r>
    </w:p>
    <w:p>
      <w:r>
        <w:t>@USER LEGIT TWEETED 30 SECONDS AFTER THIS WHAT THE-</w:t>
      </w:r>
    </w:p>
    <w:p>
      <w:r>
        <w:rPr>
          <w:b/>
          <w:u w:val="single"/>
        </w:rPr>
        <w:t>789995</w:t>
      </w:r>
    </w:p>
    <w:p>
      <w:r>
        <w:t>@USER @USER @USER @USER @USER @USER @USER @USER @USER @USER @USER @USER You stated the 1994 AWB was constitutional. I asked you to provide the SCOTUS case.   The response about the alleged support for gun control to that is a complete non sequitur.</w:t>
      </w:r>
    </w:p>
    <w:p>
      <w:r>
        <w:rPr>
          <w:b/>
          <w:u w:val="single"/>
        </w:rPr>
        <w:t>789996</w:t>
      </w:r>
    </w:p>
    <w:p>
      <w:r>
        <w:t>@USER @USER So take him to court</w:t>
      </w:r>
    </w:p>
    <w:p>
      <w:r>
        <w:rPr>
          <w:b/>
          <w:u w:val="single"/>
        </w:rPr>
        <w:t>789997</w:t>
      </w:r>
    </w:p>
    <w:p>
      <w:r>
        <w:t>Anti-Trump Activists Want DC Trump Hotel’s Liquor License Revoked"  URL #TCOT #MAGA #RedNationRising"</w:t>
      </w:r>
    </w:p>
    <w:p>
      <w:r>
        <w:rPr>
          <w:b/>
          <w:u w:val="single"/>
        </w:rPr>
        <w:t>789998</w:t>
      </w:r>
    </w:p>
    <w:p>
      <w:r>
        <w:t>@USER Don't you have to weigh under 200 lbs to be considered a 'porn star'?</w:t>
      </w:r>
    </w:p>
    <w:p>
      <w:r>
        <w:rPr>
          <w:b/>
          <w:u w:val="single"/>
        </w:rPr>
        <w:t>789999</w:t>
      </w:r>
    </w:p>
    <w:p>
      <w:r>
        <w:t>@USER @USER @USER @USER @USER @USER @USER @USER @USER @USER @USER Be sure to use lots of butter!</w:t>
      </w:r>
    </w:p>
    <w:p>
      <w:r>
        <w:rPr>
          <w:b/>
          <w:u w:val="single"/>
        </w:rPr>
        <w:t>790000</w:t>
      </w:r>
    </w:p>
    <w:p>
      <w:r>
        <w:t>@USER @USER @USER @USER Bank deregulation happened under Gordon Brown with his dramatic changes announced in 1997 (not in manifesto) including independent central bank and removal of @USER supervision of financial sector. How old are you? Who taught you this rubbish version of history?</w:t>
      </w:r>
    </w:p>
    <w:p>
      <w:r>
        <w:rPr>
          <w:b/>
          <w:u w:val="single"/>
        </w:rPr>
        <w:t>790001</w:t>
      </w:r>
    </w:p>
    <w:p>
      <w:r>
        <w:t>@USER @USER Why does every gathering of liberals look like something I wish I had not seen?</w:t>
      </w:r>
    </w:p>
    <w:p>
      <w:r>
        <w:rPr>
          <w:b/>
          <w:u w:val="single"/>
        </w:rPr>
        <w:t>790002</w:t>
      </w:r>
    </w:p>
    <w:p>
      <w:r>
        <w:t>@USER You should still feel really good about your team though. Going into it why would you have switched them out? It wouldn’t have made sense. You made the right decision and you are probably still gonna win anyways</w:t>
      </w:r>
    </w:p>
    <w:p>
      <w:r>
        <w:rPr>
          <w:b/>
          <w:u w:val="single"/>
        </w:rPr>
        <w:t>790003</w:t>
      </w:r>
    </w:p>
    <w:p>
      <w:r>
        <w:t>@USER They are hoping all over it. But then they are probably the biggest crowd of racist bigots in the country they back antifa</w:t>
      </w:r>
    </w:p>
    <w:p>
      <w:r>
        <w:rPr>
          <w:b/>
          <w:u w:val="single"/>
        </w:rPr>
        <w:t>790004</w:t>
      </w:r>
    </w:p>
    <w:p>
      <w:r>
        <w:t>@USER @USER @USER @USER @USER Monkeys have been used for centuries to dehumanize black people but none of that has anything to do with the 5th largest economy in the world and a 9 billion surplus. Everything else you are saying is nonsense. Againtske your L and leave</w:t>
      </w:r>
    </w:p>
    <w:p>
      <w:r>
        <w:rPr>
          <w:b/>
          <w:u w:val="single"/>
        </w:rPr>
        <w:t>790005</w:t>
      </w:r>
    </w:p>
    <w:p>
      <w:r>
        <w:t>@USER @USER @USER @USER @USER @USER @USER @USER @USER @USER @USER @USER @USER @USER @USER @USER @USER @USER I make a deliberate choice not to discuss my lived experience of social security and any work and solidarity   with people affected.</w:t>
      </w:r>
    </w:p>
    <w:p>
      <w:r>
        <w:rPr>
          <w:b/>
          <w:u w:val="single"/>
        </w:rPr>
        <w:t>790006</w:t>
      </w:r>
    </w:p>
    <w:p>
      <w:r>
        <w:t>@USER He is</w:t>
      </w:r>
    </w:p>
    <w:p>
      <w:r>
        <w:rPr>
          <w:b/>
          <w:u w:val="single"/>
        </w:rPr>
        <w:t>790007</w:t>
      </w:r>
    </w:p>
    <w:p>
      <w:r>
        <w:t>@USER @USER Omg!!! A good guy is now evil!!!! Same thing happening is America!!! The Globalist world leaders with all their money would have us believe what is evil is good and what is good is evil!! I’ve read that in the good book!!  For the end time!!!!</w:t>
      </w:r>
    </w:p>
    <w:p>
      <w:r>
        <w:rPr>
          <w:b/>
          <w:u w:val="single"/>
        </w:rPr>
        <w:t>790008</w:t>
      </w:r>
    </w:p>
    <w:p>
      <w:r>
        <w:t>@USER @USER He’s by far SC’s best option. I don’t want anyone else to start. It’s just the reality of who he is.</w:t>
      </w:r>
    </w:p>
    <w:p>
      <w:r>
        <w:rPr>
          <w:b/>
          <w:u w:val="single"/>
        </w:rPr>
        <w:t>790009</w:t>
      </w:r>
    </w:p>
    <w:p>
      <w:r>
        <w:t>@USER @USER why do you identify as antifa if you're transphobic?</w:t>
      </w:r>
    </w:p>
    <w:p>
      <w:r>
        <w:rPr>
          <w:b/>
          <w:u w:val="single"/>
        </w:rPr>
        <w:t>790010</w:t>
      </w:r>
    </w:p>
    <w:p>
      <w:r>
        <w:t>@USER Funny how I never get asked to vote in any of these FAKE polls</w:t>
      </w:r>
    </w:p>
    <w:p>
      <w:r>
        <w:rPr>
          <w:b/>
          <w:u w:val="single"/>
        </w:rPr>
        <w:t>790011</w:t>
      </w:r>
    </w:p>
    <w:p>
      <w:r>
        <w:t>@USER @USER Saddest thing I've read today is conservatives claiming Kavanaugh's presumed innocent. Wrong. This is a confirmation hearing where HE has to prove HE has the character to sit on the highest court for life. This isn't a criminal trial. - Tim Koontz</w:t>
      </w:r>
    </w:p>
    <w:p>
      <w:r>
        <w:rPr>
          <w:b/>
          <w:u w:val="single"/>
        </w:rPr>
        <w:t>790012</w:t>
      </w:r>
    </w:p>
    <w:p>
      <w:r>
        <w:t>@USER Then I'm as crazy as you are cause I believe the same outcome will happen this Sunday 49ers 27 KC 17 Niners baby👍👊</w:t>
      </w:r>
    </w:p>
    <w:p>
      <w:r>
        <w:rPr>
          <w:b/>
          <w:u w:val="single"/>
        </w:rPr>
        <w:t>790013</w:t>
      </w:r>
    </w:p>
    <w:p>
      <w:r>
        <w:t>@USER @USER You are just looking at the price...</w:t>
      </w:r>
    </w:p>
    <w:p>
      <w:r>
        <w:rPr>
          <w:b/>
          <w:u w:val="single"/>
        </w:rPr>
        <w:t>790014</w:t>
      </w:r>
    </w:p>
    <w:p>
      <w:r>
        <w:t>@USER @USER 😂😂😂😂 this is comical!! They think they are really doing something! When really they're just getting laughed at.</w:t>
      </w:r>
    </w:p>
    <w:p>
      <w:r>
        <w:rPr>
          <w:b/>
          <w:u w:val="single"/>
        </w:rPr>
        <w:t>790015</w:t>
      </w:r>
    </w:p>
    <w:p>
      <w:r>
        <w:t>@USER @USER Oh shit the mafia have finally found me</w:t>
      </w:r>
    </w:p>
    <w:p>
      <w:r>
        <w:rPr>
          <w:b/>
          <w:u w:val="single"/>
        </w:rPr>
        <w:t>790016</w:t>
      </w:r>
    </w:p>
    <w:p>
      <w:r>
        <w:t>@USER @USER Never heard of this guy.</w:t>
      </w:r>
    </w:p>
    <w:p>
      <w:r>
        <w:rPr>
          <w:b/>
          <w:u w:val="single"/>
        </w:rPr>
        <w:t>790017</w:t>
      </w:r>
    </w:p>
    <w:p>
      <w:r>
        <w:t>@USER @USER @USER Why do some conservatives blindly follow a fascist?</w:t>
      </w:r>
    </w:p>
    <w:p>
      <w:r>
        <w:rPr>
          <w:b/>
          <w:u w:val="single"/>
        </w:rPr>
        <w:t>790018</w:t>
      </w:r>
    </w:p>
    <w:p>
      <w:r>
        <w:t>@USER Goodell is the worst commissioner of any sport from any time in history</w:t>
      </w:r>
    </w:p>
    <w:p>
      <w:r>
        <w:rPr>
          <w:b/>
          <w:u w:val="single"/>
        </w:rPr>
        <w:t>790019</w:t>
      </w:r>
    </w:p>
    <w:p>
      <w:r>
        <w:t>.@USER please do everyone a favor and delete this false thread and your account while you are at it.  URL</w:t>
      </w:r>
    </w:p>
    <w:p>
      <w:r>
        <w:rPr>
          <w:b/>
          <w:u w:val="single"/>
        </w:rPr>
        <w:t>790020</w:t>
      </w:r>
    </w:p>
    <w:p>
      <w:r>
        <w:t>@USER @USER @USER Listened". They don't give a shit about what the fans think. All they're doing is counting their Fox money."</w:t>
      </w:r>
    </w:p>
    <w:p>
      <w:r>
        <w:rPr>
          <w:b/>
          <w:u w:val="single"/>
        </w:rPr>
        <w:t>790021</w:t>
      </w:r>
    </w:p>
    <w:p>
      <w:r>
        <w:t>@USER You were made a fooln of last night by Kavanaugh so like a spiteful child seeking attention youngo on your wide eyed rant. You are an embarrassment to the chamber and this country</w:t>
      </w:r>
    </w:p>
    <w:p>
      <w:r>
        <w:rPr>
          <w:b/>
          <w:u w:val="single"/>
        </w:rPr>
        <w:t>790022</w:t>
      </w:r>
    </w:p>
    <w:p>
      <w:r>
        <w:t>@USER  Good- that soundtrack you DMed me with was fire as fuck and I still listen to it often💪🏽 Bad- My tracks are better😭 (joking I’m shit)</w:t>
      </w:r>
    </w:p>
    <w:p>
      <w:r>
        <w:rPr>
          <w:b/>
          <w:u w:val="single"/>
        </w:rPr>
        <w:t>790023</w:t>
      </w:r>
    </w:p>
    <w:p>
      <w:r>
        <w:t>#serenawilliams yes she should be boycotted.  She is a nasty bit of work.</w:t>
      </w:r>
    </w:p>
    <w:p>
      <w:r>
        <w:rPr>
          <w:b/>
          <w:u w:val="single"/>
        </w:rPr>
        <w:t>790024</w:t>
      </w:r>
    </w:p>
    <w:p>
      <w:r>
        <w:t>@USER @USER @USER @USER @USER Amazing what a good leader can do  ......wising up Ontario .....does a lot for your image.....instead of being .... Losing Liberals</w:t>
      </w:r>
    </w:p>
    <w:p>
      <w:r>
        <w:rPr>
          <w:b/>
          <w:u w:val="single"/>
        </w:rPr>
        <w:t>790025</w:t>
      </w:r>
    </w:p>
    <w:p>
      <w:r>
        <w:t>@USER Maybe she NEVER BELIEVED in it. Maybe she just USED &amp;amp; FOOLED too many in the West who were TOO desperate looking for a beacon" for their own calculative agendas. And all the while, she bided her time and calculated ... until she got to where she is now, and so her TRUE COLOURS."</w:t>
      </w:r>
    </w:p>
    <w:p>
      <w:r>
        <w:rPr>
          <w:b/>
          <w:u w:val="single"/>
        </w:rPr>
        <w:t>790026</w:t>
      </w:r>
    </w:p>
    <w:p>
      <w:r>
        <w:t>Krav Maga Defcon Wuppertal @ Body Masters URL</w:t>
      </w:r>
    </w:p>
    <w:p>
      <w:r>
        <w:rPr>
          <w:b/>
          <w:u w:val="single"/>
        </w:rPr>
        <w:t>790027</w:t>
      </w:r>
    </w:p>
    <w:p>
      <w:r>
        <w:t>@USER Dear @USER please understand he is not doing anything except saving ur and mine money. If he had used our tax money wisely our children would have been in government schools. Her wife would have got treatment here. His own sons would have been standing with him.</w:t>
      </w:r>
    </w:p>
    <w:p>
      <w:r>
        <w:rPr>
          <w:b/>
          <w:u w:val="single"/>
        </w:rPr>
        <w:t>790028</w:t>
      </w:r>
    </w:p>
    <w:p>
      <w:r>
        <w:t>@USER #QAnon devotees only:  The shooting at Sandy Hook elementary school in 2012 was a hoax or false flag to curry favor for gun control</w:t>
      </w:r>
    </w:p>
    <w:p>
      <w:r>
        <w:rPr>
          <w:b/>
          <w:u w:val="single"/>
        </w:rPr>
        <w:t>790029</w:t>
      </w:r>
    </w:p>
    <w:p>
      <w:r>
        <w:t>@USER @USER So we should cater to Collins and Murkowski and only do what they approve. Abandon what conservatives want and then expect them to vote for you anyways. That is insanity.</w:t>
      </w:r>
    </w:p>
    <w:p>
      <w:r>
        <w:rPr>
          <w:b/>
          <w:u w:val="single"/>
        </w:rPr>
        <w:t>790030</w:t>
      </w:r>
    </w:p>
    <w:p>
      <w:r>
        <w:t>@USER @USER @USER @USER Q said to expand our thinking. This is what I came up with. I hope I put it in a graphic people can understand. #QAnon #GreatAwakening #PatriotsFight #WeThePeople #UnitedWeStand #KAG #MAGA #WakeUp #WalkAway #RedOctober URL</w:t>
      </w:r>
    </w:p>
    <w:p>
      <w:r>
        <w:rPr>
          <w:b/>
          <w:u w:val="single"/>
        </w:rPr>
        <w:t>790031</w:t>
      </w:r>
    </w:p>
    <w:p>
      <w:r>
        <w:t>@USER Sir. The Governor House Lahore will be used as a museum and a art gallery. You are the minister for Information and Culture. Please take some measures to protect the place from filth and damage caused by our ignorant public. URL</w:t>
      </w:r>
    </w:p>
    <w:p>
      <w:r>
        <w:rPr>
          <w:b/>
          <w:u w:val="single"/>
        </w:rPr>
        <w:t>790032</w:t>
      </w:r>
    </w:p>
    <w:p>
      <w:r>
        <w:t>@USER @USER So let me get this straight they want us to hold off on the confirmation hearing for what? Polygraph is inadmissible. All to hear he said she said? Ford signs paper in trump case against illegal separations? And Cavanagh has just about every woman stating he is honorable. Vote ye</w:t>
      </w:r>
    </w:p>
    <w:p>
      <w:r>
        <w:rPr>
          <w:b/>
          <w:u w:val="single"/>
        </w:rPr>
        <w:t>790033</w:t>
      </w:r>
    </w:p>
    <w:p>
      <w:r>
        <w:t>@USER do u have yuzusft face mod? i want it but i cant dl :o</w:t>
      </w:r>
    </w:p>
    <w:p>
      <w:r>
        <w:rPr>
          <w:b/>
          <w:u w:val="single"/>
        </w:rPr>
        <w:t>790034</w:t>
      </w:r>
    </w:p>
    <w:p>
      <w:r>
        <w:t>@USER @USER And most Hillary supporters are racist liberals.</w:t>
      </w:r>
    </w:p>
    <w:p>
      <w:r>
        <w:rPr>
          <w:b/>
          <w:u w:val="single"/>
        </w:rPr>
        <w:t>790035</w:t>
      </w:r>
    </w:p>
    <w:p>
      <w:r>
        <w:t>@USER @USER Nothing was stolen. Crybaby liberals didn’t get what they wanted so they’ve been throwing temper tantrums for 2 years.</w:t>
      </w:r>
    </w:p>
    <w:p>
      <w:r>
        <w:rPr>
          <w:b/>
          <w:u w:val="single"/>
        </w:rPr>
        <w:t>790036</w:t>
      </w:r>
    </w:p>
    <w:p>
      <w:r>
        <w:t>@USER @USER @USER I hear the words well, but I have no faith" - As far as I know, she is a co-founder of a right-wing Islamic youth association, whose policy can certainly be regarded as a forerunner of islamic-extremism.  Dear Mr. Grenell,  let us hope that you are right in your assessment!"</w:t>
      </w:r>
    </w:p>
    <w:p>
      <w:r>
        <w:rPr>
          <w:b/>
          <w:u w:val="single"/>
        </w:rPr>
        <w:t>790037</w:t>
      </w:r>
    </w:p>
    <w:p>
      <w:r>
        <w:t>@USER @USER It’s up to the Pres he has all the facts</w:t>
      </w:r>
    </w:p>
    <w:p>
      <w:r>
        <w:rPr>
          <w:b/>
          <w:u w:val="single"/>
        </w:rPr>
        <w:t>790038</w:t>
      </w:r>
    </w:p>
    <w:p>
      <w:r>
        <w:t>@USER Not manly enough for the guy hiding behind a fake name and profile pic. Are we betas or violent AntiFa thugs? You guys can't seem to make up your minds.</w:t>
      </w:r>
    </w:p>
    <w:p>
      <w:r>
        <w:rPr>
          <w:b/>
          <w:u w:val="single"/>
        </w:rPr>
        <w:t>790039</w:t>
      </w:r>
    </w:p>
    <w:p>
      <w:r>
        <w:t>@USER @USER A security specialist deflected TO the Conservatives? I don't know how to take this.</w:t>
      </w:r>
    </w:p>
    <w:p>
      <w:r>
        <w:rPr>
          <w:b/>
          <w:u w:val="single"/>
        </w:rPr>
        <w:t>790040</w:t>
      </w:r>
    </w:p>
    <w:p>
      <w:r>
        <w:t>@USER Oh shit this will trigger some bigots</w:t>
      </w:r>
    </w:p>
    <w:p>
      <w:r>
        <w:rPr>
          <w:b/>
          <w:u w:val="single"/>
        </w:rPr>
        <w:t>790041</w:t>
      </w:r>
    </w:p>
    <w:p>
      <w:r>
        <w:t>@USER I'll lock yo sorry ass down 🤗</w:t>
      </w:r>
    </w:p>
    <w:p>
      <w:r>
        <w:rPr>
          <w:b/>
          <w:u w:val="single"/>
        </w:rPr>
        <w:t>790042</w:t>
      </w:r>
    </w:p>
    <w:p>
      <w:r>
        <w:t>@USER Many liberals are. Male and female! Lol 😆</w:t>
      </w:r>
    </w:p>
    <w:p>
      <w:r>
        <w:rPr>
          <w:b/>
          <w:u w:val="single"/>
        </w:rPr>
        <w:t>790043</w:t>
      </w:r>
    </w:p>
    <w:p>
      <w:r>
        <w:t>A new bill aims to send masked Antifa activists to jail for 15 years @USER URL</w:t>
      </w:r>
    </w:p>
    <w:p>
      <w:r>
        <w:rPr>
          <w:b/>
          <w:u w:val="single"/>
        </w:rPr>
        <w:t>790044</w:t>
      </w:r>
    </w:p>
    <w:p>
      <w:r>
        <w:t>.@USER will serve the interests of Washington Liberals like @USER and @USER @USER will represent conservative Kentucky values. #TooLiberalForNKY URL</w:t>
      </w:r>
    </w:p>
    <w:p>
      <w:r>
        <w:rPr>
          <w:b/>
          <w:u w:val="single"/>
        </w:rPr>
        <w:t>790045</w:t>
      </w:r>
    </w:p>
    <w:p>
      <w:r>
        <w:t>@USER Untrue! &amp;amp; You are valuable.</w:t>
      </w:r>
    </w:p>
    <w:p>
      <w:r>
        <w:rPr>
          <w:b/>
          <w:u w:val="single"/>
        </w:rPr>
        <w:t>790046</w:t>
      </w:r>
    </w:p>
    <w:p>
      <w:r>
        <w:t>@USER Actually, it was Hitler who patterned his style after the Democrats in America,  Hey! That's what we should do" and he did."</w:t>
      </w:r>
    </w:p>
    <w:p>
      <w:r>
        <w:rPr>
          <w:b/>
          <w:u w:val="single"/>
        </w:rPr>
        <w:t>790047</w:t>
      </w:r>
    </w:p>
    <w:p>
      <w:r>
        <w:t>@USER   NO ONE needs hunting in Canada Spread the word.There is no place in a civilized society for rifles and shotguns.The Coalition for Gun Control has 200 associations behind us to support and the Liberals. In the name of the safety of our kids Mr Blair ban those guns.</w:t>
      </w:r>
    </w:p>
    <w:p>
      <w:r>
        <w:rPr>
          <w:b/>
          <w:u w:val="single"/>
        </w:rPr>
        <w:t>790048</w:t>
      </w:r>
    </w:p>
    <w:p>
      <w:r>
        <w:t>@USER @USER What new gun control laws would you like to see passed and what would they accomplish?</w:t>
      </w:r>
    </w:p>
    <w:p>
      <w:r>
        <w:rPr>
          <w:b/>
          <w:u w:val="single"/>
        </w:rPr>
        <w:t>790049</w:t>
      </w:r>
    </w:p>
    <w:p>
      <w:r>
        <w:t>@USER It's a red zone with no TDs.</w:t>
      </w:r>
    </w:p>
    <w:p>
      <w:r>
        <w:rPr>
          <w:b/>
          <w:u w:val="single"/>
        </w:rPr>
        <w:t>790050</w:t>
      </w:r>
    </w:p>
    <w:p>
      <w:r>
        <w:t>... a bunch of self-aggrandizing liberals in fancy dresses mocking Trump.” Except for the fancy dresses, sounds a lot like the Dems who are trying to lynch Kavanaugh... #politics #MeTooWitchhunt URL</w:t>
      </w:r>
    </w:p>
    <w:p>
      <w:r>
        <w:rPr>
          <w:b/>
          <w:u w:val="single"/>
        </w:rPr>
        <w:t>790051</w:t>
      </w:r>
    </w:p>
    <w:p>
      <w:r>
        <w:t>And the Bull$hit just keep coming. So we're expected to just accept these allegations for their face value. The left swamp plot thickens. We need to out the offenders once and for all. #ConfirmKavanaugh #MAGA URL</w:t>
      </w:r>
    </w:p>
    <w:p>
      <w:r>
        <w:rPr>
          <w:b/>
          <w:u w:val="single"/>
        </w:rPr>
        <w:t>790052</w:t>
      </w:r>
    </w:p>
    <w:p>
      <w:r>
        <w:t>@USER If you showed the videos of the immoral and wrong rioting of Antifa scumbags to them they would be disgusted. Show them this tweet of yours and moreso too.</w:t>
      </w:r>
    </w:p>
    <w:p>
      <w:r>
        <w:rPr>
          <w:b/>
          <w:u w:val="single"/>
        </w:rPr>
        <w:t>790053</w:t>
      </w:r>
    </w:p>
    <w:p>
      <w:r>
        <w:t>#WillieNelson laughs at conservatives on #TheView for suddenly being outraged by his support of #Democrats URL</w:t>
      </w:r>
    </w:p>
    <w:p>
      <w:r>
        <w:rPr>
          <w:b/>
          <w:u w:val="single"/>
        </w:rPr>
        <w:t>790054</w:t>
      </w:r>
    </w:p>
    <w:p>
      <w:r>
        <w:t>.Drew your cat gorl while at work and while you are streaming :D  @USER URL</w:t>
      </w:r>
    </w:p>
    <w:p>
      <w:r>
        <w:rPr>
          <w:b/>
          <w:u w:val="single"/>
        </w:rPr>
        <w:t>790055</w:t>
      </w:r>
    </w:p>
    <w:p>
      <w:r>
        <w:t>@USER Look at this chill as fuck bearded dragon URL</w:t>
      </w:r>
    </w:p>
    <w:p>
      <w:r>
        <w:rPr>
          <w:b/>
          <w:u w:val="single"/>
        </w:rPr>
        <w:t>790056</w:t>
      </w:r>
    </w:p>
    <w:p>
      <w:r>
        <w:t>@USER Woooow Trump voters are getting really crazy MAGA !</w:t>
      </w:r>
    </w:p>
    <w:p>
      <w:r>
        <w:rPr>
          <w:b/>
          <w:u w:val="single"/>
        </w:rPr>
        <w:t>790057</w:t>
      </w:r>
    </w:p>
    <w:p>
      <w:r>
        <w:t>@USER @USER Trump is maga</w:t>
      </w:r>
    </w:p>
    <w:p>
      <w:r>
        <w:rPr>
          <w:b/>
          <w:u w:val="single"/>
        </w:rPr>
        <w:t>790058</w:t>
      </w:r>
    </w:p>
    <w:p>
      <w:r>
        <w:t>@USER @USER Tomorrow night you get dropped @USER @USER will make sure he is not robbed again  you fraud</w:t>
      </w:r>
    </w:p>
    <w:p>
      <w:r>
        <w:rPr>
          <w:b/>
          <w:u w:val="single"/>
        </w:rPr>
        <w:t>790059</w:t>
      </w:r>
    </w:p>
    <w:p>
      <w:r>
        <w:t>@USER @USER @USER Top 15!? Yes he is??</w:t>
      </w:r>
    </w:p>
    <w:p>
      <w:r>
        <w:rPr>
          <w:b/>
          <w:u w:val="single"/>
        </w:rPr>
        <w:t>790060</w:t>
      </w:r>
    </w:p>
    <w:p>
      <w:r>
        <w:t>@USER A whole meta joke here would be my original tweet fuckin up the calculations.</w:t>
      </w:r>
    </w:p>
    <w:p>
      <w:r>
        <w:rPr>
          <w:b/>
          <w:u w:val="single"/>
        </w:rPr>
        <w:t>790061</w:t>
      </w:r>
    </w:p>
    <w:p>
      <w:r>
        <w:t>@USER As he said in exchange for a 14 day jail sentence and that's the max both sides could get.</w:t>
      </w:r>
    </w:p>
    <w:p>
      <w:r>
        <w:rPr>
          <w:b/>
          <w:u w:val="single"/>
        </w:rPr>
        <w:t>790062</w:t>
      </w:r>
    </w:p>
    <w:p>
      <w:r>
        <w:t>@USER @USER More FAKE NEWS grandstanding</w:t>
      </w:r>
    </w:p>
    <w:p>
      <w:r>
        <w:rPr>
          <w:b/>
          <w:u w:val="single"/>
        </w:rPr>
        <w:t>790063</w:t>
      </w:r>
    </w:p>
    <w:p>
      <w:r>
        <w:t>@USER @USER @USER oh yeah Terry Porters 40 second PI Call (OSU alumn)... naw im over it... Your coach and his scumbag history... If you know anything about his history with Aaron Hernandez you would know what kind of scumbag he is... but OSU is a shithole so the story goes on.. URL</w:t>
      </w:r>
    </w:p>
    <w:p>
      <w:r>
        <w:rPr>
          <w:b/>
          <w:u w:val="single"/>
        </w:rPr>
        <w:t>790064</w:t>
      </w:r>
    </w:p>
    <w:p>
      <w:r>
        <w:t>@USER @USER With tons of security that he wants us to NOT HAVE! It blows my mind how many gun control ppl have bodyguards With the guns we R not suppose to have !</w:t>
      </w:r>
    </w:p>
    <w:p>
      <w:r>
        <w:rPr>
          <w:b/>
          <w:u w:val="single"/>
        </w:rPr>
        <w:t>790065</w:t>
      </w:r>
    </w:p>
    <w:p>
      <w:r>
        <w:t>@USER Once again as Lt Governor of CALIFORNIA you are concentrating on another country. How about focusing on California constituents and fix the ever increasing taxes and regulations  This will double our electricity bill rates!  URL</w:t>
      </w:r>
    </w:p>
    <w:p>
      <w:r>
        <w:rPr>
          <w:b/>
          <w:u w:val="single"/>
        </w:rPr>
        <w:t>790066</w:t>
      </w:r>
    </w:p>
    <w:p>
      <w:r>
        <w:t>@USER Criminals are running scared!</w:t>
      </w:r>
    </w:p>
    <w:p>
      <w:r>
        <w:rPr>
          <w:b/>
          <w:u w:val="single"/>
        </w:rPr>
        <w:t>790067</w:t>
      </w:r>
    </w:p>
    <w:p>
      <w:r>
        <w:t>@USER Well, there's that one idiot you keep thinking will show up in your mirror every sundown when you rise again to walk the night in search of carnage to fill the emptiness where your heart &amp;amp; soul used to be. Altho, now ya mention it, lots of other conservatives" come to mind too."</w:t>
      </w:r>
    </w:p>
    <w:p>
      <w:r>
        <w:rPr>
          <w:b/>
          <w:u w:val="single"/>
        </w:rPr>
        <w:t>790068</w:t>
      </w:r>
    </w:p>
    <w:p>
      <w:r>
        <w:t>@USER @USER @USER @USER @USER @USER @USER @USER @USER @USER  @USER @USER @USER @USER  A better question:  what do American voters need to do to defeat Antifa &amp;amp; their Democrat sponsors?</w:t>
      </w:r>
    </w:p>
    <w:p>
      <w:r>
        <w:rPr>
          <w:b/>
          <w:u w:val="single"/>
        </w:rPr>
        <w:t>790069</w:t>
      </w:r>
    </w:p>
    <w:p>
      <w:r>
        <w:t>#torylies #PeoplesVote  #StopBrexit  @USER  False news URL</w:t>
      </w:r>
    </w:p>
    <w:p>
      <w:r>
        <w:rPr>
          <w:b/>
          <w:u w:val="single"/>
        </w:rPr>
        <w:t>790070</w:t>
      </w:r>
    </w:p>
    <w:p>
      <w:r>
        <w:t>@USER @USER @USER @USER @USER What so democraps can do this to someone else? It's nothing but a smear campaign. Liberals just aren't honest enough to admit it.</w:t>
      </w:r>
    </w:p>
    <w:p>
      <w:r>
        <w:rPr>
          <w:b/>
          <w:u w:val="single"/>
        </w:rPr>
        <w:t>790071</w:t>
      </w:r>
    </w:p>
    <w:p>
      <w:r>
        <w:t>@USER She is no doubt the greatest female athlete but a sore loser imo</w:t>
      </w:r>
    </w:p>
    <w:p>
      <w:r>
        <w:rPr>
          <w:b/>
          <w:u w:val="single"/>
        </w:rPr>
        <w:t>790072</w:t>
      </w:r>
    </w:p>
    <w:p>
      <w:r>
        <w:t>A little appreciation post for my bestie because she’s a bad bitch and I’m thankful for her💗 @USER URL</w:t>
      </w:r>
    </w:p>
    <w:p>
      <w:r>
        <w:rPr>
          <w:b/>
          <w:u w:val="single"/>
        </w:rPr>
        <w:t>790073</w:t>
      </w:r>
    </w:p>
    <w:p>
      <w:r>
        <w:t>@USER @USER Leona will START something Big to come...LIBERALS sit in terror in  House of Commons...BETTER NOT CRITICIZE THE GROPER!!!</w:t>
      </w:r>
    </w:p>
    <w:p>
      <w:r>
        <w:rPr>
          <w:b/>
          <w:u w:val="single"/>
        </w:rPr>
        <w:t>790074</w:t>
      </w:r>
    </w:p>
    <w:p>
      <w:r>
        <w:t>#liberals generally don’t think the rules apply to them. #Hipster sped walked in front of me to get into the 15 items or less line. He had nearly 30. I had to suffer behind his patchouly oil and things growing out of his beard. His #EBT card was declined.</w:t>
      </w:r>
    </w:p>
    <w:p>
      <w:r>
        <w:rPr>
          <w:b/>
          <w:u w:val="single"/>
        </w:rPr>
        <w:t>790075</w:t>
      </w:r>
    </w:p>
    <w:p>
      <w:r>
        <w:t>@USER @USER It's Bull Shit. We all know.</w:t>
      </w:r>
    </w:p>
    <w:p>
      <w:r>
        <w:rPr>
          <w:b/>
          <w:u w:val="single"/>
        </w:rPr>
        <w:t>790076</w:t>
      </w:r>
    </w:p>
    <w:p>
      <w:r>
        <w:t>@USER I am not running off so to speak. It’s just how it works. You are all healed. My job is done. It is the way of our world. They are expecting me back. ~ sighs and takes a deep breath before straightening out the non existent wrinkle in my shirt~</w:t>
      </w:r>
    </w:p>
    <w:p>
      <w:r>
        <w:rPr>
          <w:b/>
          <w:u w:val="single"/>
        </w:rPr>
        <w:t>790077</w:t>
      </w:r>
    </w:p>
    <w:p>
      <w:r>
        <w:t>@USER I love my penis and want to keep it. Would rather smoke a joint.</w:t>
      </w:r>
    </w:p>
    <w:p>
      <w:r>
        <w:rPr>
          <w:b/>
          <w:u w:val="single"/>
        </w:rPr>
        <w:t>790078</w:t>
      </w:r>
    </w:p>
    <w:p>
      <w:r>
        <w:t>@USER @USER I voted liberal for the first time on account of harper...I am satisfied with the liberals</w:t>
      </w:r>
    </w:p>
    <w:p>
      <w:r>
        <w:rPr>
          <w:b/>
          <w:u w:val="single"/>
        </w:rPr>
        <w:t>790079</w:t>
      </w:r>
    </w:p>
    <w:p>
      <w:r>
        <w:t>@USER @USER she is a dog with fleas.</w:t>
      </w:r>
    </w:p>
    <w:p>
      <w:r>
        <w:rPr>
          <w:b/>
          <w:u w:val="single"/>
        </w:rPr>
        <w:t>790080</w:t>
      </w:r>
    </w:p>
    <w:p>
      <w:r>
        <w:t>@USER @USER @USER @USER WOW SAMI YOU ARE KILLING IT</w:t>
      </w:r>
    </w:p>
    <w:p>
      <w:r>
        <w:rPr>
          <w:b/>
          <w:u w:val="single"/>
        </w:rPr>
        <w:t>790081</w:t>
      </w:r>
    </w:p>
    <w:p>
      <w:r>
        <w:t>@USER @USER @USER @USER Antifa? Fighting neo-Nazis to oppose fascism is the same as neo-Nazis running over people with cars? This is pointless. Enough.</w:t>
      </w:r>
    </w:p>
    <w:p>
      <w:r>
        <w:rPr>
          <w:b/>
          <w:u w:val="single"/>
        </w:rPr>
        <w:t>790082</w:t>
      </w:r>
    </w:p>
    <w:p>
      <w:r>
        <w:t>@USER How about Sessions indict him and his cohorts for Operation Fast and Furious</w:t>
      </w:r>
    </w:p>
    <w:p>
      <w:r>
        <w:rPr>
          <w:b/>
          <w:u w:val="single"/>
        </w:rPr>
        <w:t>790083</w:t>
      </w:r>
    </w:p>
    <w:p>
      <w:r>
        <w:t>@USER You are a coward and really have no right to be AG. You are a disappointment. Your days are numbered and so his your party.</w:t>
      </w:r>
    </w:p>
    <w:p>
      <w:r>
        <w:rPr>
          <w:b/>
          <w:u w:val="single"/>
        </w:rPr>
        <w:t>790084</w:t>
      </w:r>
    </w:p>
    <w:p>
      <w:r>
        <w:t>@USER There are deals on Mexico EU trade and other trade deals.  We don't need or want a gun control deal or a Climate" deal"</w:t>
      </w:r>
    </w:p>
    <w:p>
      <w:r>
        <w:rPr>
          <w:b/>
          <w:u w:val="single"/>
        </w:rPr>
        <w:t>790085</w:t>
      </w:r>
    </w:p>
    <w:p>
      <w:r>
        <w:t>@USER @USER Clearly this amazing little girl has the ability to put herself in other's shoes. She shows empathy which some children do more than others. She is able to distinguish right from wrong no matter who puts her to shame or tries to bully her to conform. She is a hero</w:t>
      </w:r>
    </w:p>
    <w:p>
      <w:r>
        <w:rPr>
          <w:b/>
          <w:u w:val="single"/>
        </w:rPr>
        <w:t>790086</w:t>
      </w:r>
    </w:p>
    <w:p>
      <w:r>
        <w:t>(Not th@  @USER taking a knee has anything 2do w/military but)most #Conservatives hate him far more than they care about #vaterans smh #TrumpsAmerica</w:t>
      </w:r>
    </w:p>
    <w:p>
      <w:r>
        <w:rPr>
          <w:b/>
          <w:u w:val="single"/>
        </w:rPr>
        <w:t>790087</w:t>
      </w:r>
    </w:p>
    <w:p>
      <w:r>
        <w:t>@USER He tihnks he is telling the big lie.</w:t>
      </w:r>
    </w:p>
    <w:p>
      <w:r>
        <w:rPr>
          <w:b/>
          <w:u w:val="single"/>
        </w:rPr>
        <w:t>790088</w:t>
      </w:r>
    </w:p>
    <w:p>
      <w:r>
        <w:t>#disgusted her constituents voted liberal #LeonaAlleslev #fuck off URL</w:t>
      </w:r>
    </w:p>
    <w:p>
      <w:r>
        <w:rPr>
          <w:b/>
          <w:u w:val="single"/>
        </w:rPr>
        <w:t>790089</w:t>
      </w:r>
    </w:p>
    <w:p>
      <w:r>
        <w:t>@USER I heard they actually are gonna cgi an Antifa flag Now. You know. For accuracy</w:t>
      </w:r>
    </w:p>
    <w:p>
      <w:r>
        <w:rPr>
          <w:b/>
          <w:u w:val="single"/>
        </w:rPr>
        <w:t>790090</w:t>
      </w:r>
    </w:p>
    <w:p>
      <w:r>
        <w:t>@USER Yes, watching an elitist prima donna toss a tantrum on the court when she is called out &amp;amp; penalized for ('cheating') getting coaching is pretty entertaining! HER COACH EVEN ADMITTED, I WAS COACHING HER." Now, back to our regularly scheduled sanity, rule of law &amp;amp; accountability!"</w:t>
      </w:r>
    </w:p>
    <w:p>
      <w:r>
        <w:rPr>
          <w:b/>
          <w:u w:val="single"/>
        </w:rPr>
        <w:t>790091</w:t>
      </w:r>
    </w:p>
    <w:p>
      <w:r>
        <w:t>@USER Tough crap Mazie! There should be a Me Too" for men with false accusations against them as well as those hurt by Democrat lies, false accusations, biased government agencies, biased media sensationalism and Antifa bullies etc......"</w:t>
      </w:r>
    </w:p>
    <w:p>
      <w:r>
        <w:rPr>
          <w:b/>
          <w:u w:val="single"/>
        </w:rPr>
        <w:t>790092</w:t>
      </w:r>
    </w:p>
    <w:p>
      <w:r>
        <w:t>@USER Like Antifa?</w:t>
      </w:r>
    </w:p>
    <w:p>
      <w:r>
        <w:rPr>
          <w:b/>
          <w:u w:val="single"/>
        </w:rPr>
        <w:t>790093</w:t>
      </w:r>
    </w:p>
    <w:p>
      <w:r>
        <w:t>@USER @USER It says he is a Political revolutionary for hire" but I'm not seeing anything revolutionary in his think. Maybe he meant revolting."</w:t>
      </w:r>
    </w:p>
    <w:p>
      <w:r>
        <w:rPr>
          <w:b/>
          <w:u w:val="single"/>
        </w:rPr>
        <w:t>790094</w:t>
      </w:r>
    </w:p>
    <w:p>
      <w:r>
        <w:t>@USER @USER @USER @USER Um, no? Saying that Labour is the party of hatred" implies they are the most hateful party, and therefore The Conservatives are less hateful.  Whilst the claim about the Tories can be disputed, it's not whataboutery."</w:t>
      </w:r>
    </w:p>
    <w:p>
      <w:r>
        <w:rPr>
          <w:b/>
          <w:u w:val="single"/>
        </w:rPr>
        <w:t>790095</w:t>
      </w:r>
    </w:p>
    <w:p>
      <w:r>
        <w:t>@USER @USER @USER 🇺🇸 BECAUSE THey think Sen Collins is A STUPID COWARD   &amp;amp;all they have to do is Bullie   SenCollins  This is what🇺🇸Conservatives Have lives with For 9️⃣yrs now   Please Vote For Kavanaugh  LetGod Take Care Of the Rest</w:t>
      </w:r>
    </w:p>
    <w:p>
      <w:r>
        <w:rPr>
          <w:b/>
          <w:u w:val="single"/>
        </w:rPr>
        <w:t>790096</w:t>
      </w:r>
    </w:p>
    <w:p>
      <w:r>
        <w:t>@USER @USER @USER It is interesting that you are more aware of the political system than @USER</w:t>
      </w:r>
    </w:p>
    <w:p>
      <w:r>
        <w:rPr>
          <w:b/>
          <w:u w:val="single"/>
        </w:rPr>
        <w:t>790097</w:t>
      </w:r>
    </w:p>
    <w:p>
      <w:r>
        <w:t>@USER @USER It makes my skin crawl just looking at this woman - Theresa May is a liability to our nation and @USER and must be removed ASAP</w:t>
      </w:r>
    </w:p>
    <w:p>
      <w:r>
        <w:rPr>
          <w:b/>
          <w:u w:val="single"/>
        </w:rPr>
        <w:t>790098</w:t>
      </w:r>
    </w:p>
    <w:p>
      <w:r>
        <w:t>@USER @USER That’s a real shocker! {sarcasm}</w:t>
      </w:r>
    </w:p>
    <w:p>
      <w:r>
        <w:rPr>
          <w:b/>
          <w:u w:val="single"/>
        </w:rPr>
        <w:t>790099</w:t>
      </w:r>
    </w:p>
    <w:p>
      <w:r>
        <w:t>@USER Oh he is compromised 1000%. An outspoken critic of trump now is trumps water boy. Either trump got info via private eye or Putin’s got the goods.</w:t>
      </w:r>
    </w:p>
    <w:p>
      <w:r>
        <w:rPr>
          <w:b/>
          <w:u w:val="single"/>
        </w:rPr>
        <w:t>790100</w:t>
      </w:r>
    </w:p>
    <w:p>
      <w:r>
        <w:t>@USER Antifa Zeckenbiss by the way? #Hetzjagd</w:t>
      </w:r>
    </w:p>
    <w:p>
      <w:r>
        <w:rPr>
          <w:b/>
          <w:u w:val="single"/>
        </w:rPr>
        <w:t>790101</w:t>
      </w:r>
    </w:p>
    <w:p>
      <w:r>
        <w:t>@USER For sure... i have been laughing of them a longt time. 🤣 @USER @USER @USER</w:t>
      </w:r>
    </w:p>
    <w:p>
      <w:r>
        <w:rPr>
          <w:b/>
          <w:u w:val="single"/>
        </w:rPr>
        <w:t>790102</w:t>
      </w:r>
    </w:p>
    <w:p>
      <w:r>
        <w:t>@USER Go figure</w:t>
      </w:r>
    </w:p>
    <w:p>
      <w:r>
        <w:rPr>
          <w:b/>
          <w:u w:val="single"/>
        </w:rPr>
        <w:t>790103</w:t>
      </w:r>
    </w:p>
    <w:p>
      <w:r>
        <w:t>@USER @USER Maybe she is lying? Why is she not responding</w:t>
      </w:r>
    </w:p>
    <w:p>
      <w:r>
        <w:rPr>
          <w:b/>
          <w:u w:val="single"/>
        </w:rPr>
        <w:t>790104</w:t>
      </w:r>
    </w:p>
    <w:p>
      <w:r>
        <w:t>@USER @USER @USER @USER @USER @USER @USER @USER Fair point - let me restate: (many) liberals *tend* towards using evidence of prejudice and discrimination as a justification for treating distinction between citizens and migrants as arbitrary.</w:t>
      </w:r>
    </w:p>
    <w:p>
      <w:r>
        <w:rPr>
          <w:b/>
          <w:u w:val="single"/>
        </w:rPr>
        <w:t>790105</w:t>
      </w:r>
    </w:p>
    <w:p>
      <w:r>
        <w:t>@USER She is getting big lol</w:t>
      </w:r>
    </w:p>
    <w:p>
      <w:r>
        <w:rPr>
          <w:b/>
          <w:u w:val="single"/>
        </w:rPr>
        <w:t>790106</w:t>
      </w:r>
    </w:p>
    <w:p>
      <w:r>
        <w:t>@USER @USER Took the words out of my mouth. He is just horrible.</w:t>
      </w:r>
    </w:p>
    <w:p>
      <w:r>
        <w:rPr>
          <w:b/>
          <w:u w:val="single"/>
        </w:rPr>
        <w:t>790107</w:t>
      </w:r>
    </w:p>
    <w:p>
      <w:r>
        <w:t>. . .If you actually d i d expose that, I'd be questioning you."  She's shifting a little, exhaling rather shakily. She is tempted to shush him.  (How cheeky). URL</w:t>
      </w:r>
    </w:p>
    <w:p>
      <w:r>
        <w:rPr>
          <w:b/>
          <w:u w:val="single"/>
        </w:rPr>
        <w:t>790108</w:t>
      </w:r>
    </w:p>
    <w:p>
      <w:r>
        <w:t>@USER He can suck it.</w:t>
      </w:r>
    </w:p>
    <w:p>
      <w:r>
        <w:rPr>
          <w:b/>
          <w:u w:val="single"/>
        </w:rPr>
        <w:t>790109</w:t>
      </w:r>
    </w:p>
    <w:p>
      <w:r>
        <w:t>@USER @USER How do you decide truth with accusation from incident 35 years ago? The big lie! He has been confirmed multiple times and no accusations. This is the liberal MO. Conservatives not falling for it again!!!!!!</w:t>
      </w:r>
    </w:p>
    <w:p>
      <w:r>
        <w:rPr>
          <w:b/>
          <w:u w:val="single"/>
        </w:rPr>
        <w:t>790110</w:t>
      </w:r>
    </w:p>
    <w:p>
      <w:r>
        <w:t>@USER @USER Thoughts and prayers don't work. We need sensible gun control legislation.</w:t>
      </w:r>
    </w:p>
    <w:p>
      <w:r>
        <w:rPr>
          <w:b/>
          <w:u w:val="single"/>
        </w:rPr>
        <w:t>790111</w:t>
      </w:r>
    </w:p>
    <w:p>
      <w:r>
        <w:t>@USER Thanks for the follow! The days of cybersecurity brand reputation marketing have just begun. And you are now a part of it!</w:t>
      </w:r>
    </w:p>
    <w:p>
      <w:r>
        <w:rPr>
          <w:b/>
          <w:u w:val="single"/>
        </w:rPr>
        <w:t>790112</w:t>
      </w:r>
    </w:p>
    <w:p>
      <w:r>
        <w:t>@USER @USER @USER @USER @USER He had 1 offer since june! The shitty browns that's it!! Stop thinking he is still good you are living in the past</w:t>
      </w:r>
    </w:p>
    <w:p>
      <w:r>
        <w:rPr>
          <w:b/>
          <w:u w:val="single"/>
        </w:rPr>
        <w:t>790113</w:t>
      </w:r>
    </w:p>
    <w:p>
      <w:r>
        <w:t>@USER Yes everyone does but he is in the best position and missing all over the place</w:t>
      </w:r>
    </w:p>
    <w:p>
      <w:r>
        <w:rPr>
          <w:b/>
          <w:u w:val="single"/>
        </w:rPr>
        <w:t>790114</w:t>
      </w:r>
    </w:p>
    <w:p>
      <w:r>
        <w:t>@USER Yes! The good old days when conservatives got pushed around and bullied by democrats who never gave an inch. The good old days when all conservatives could do was feign outrage and promise to go get them the next time. Yeah, that's what we need. That's the healthy" libs love!"</w:t>
      </w:r>
    </w:p>
    <w:p>
      <w:r>
        <w:rPr>
          <w:b/>
          <w:u w:val="single"/>
        </w:rPr>
        <w:t>790115</w:t>
      </w:r>
    </w:p>
    <w:p>
      <w:r>
        <w:t>@USER @USER @USER The @USER is an increasingly Leftist newspaper which might explain the use of weaponised language such as ‘white supremacist’ to refer to moderate conservatives.</w:t>
      </w:r>
    </w:p>
    <w:p>
      <w:r>
        <w:rPr>
          <w:b/>
          <w:u w:val="single"/>
        </w:rPr>
        <w:t>790116</w:t>
      </w:r>
    </w:p>
    <w:p>
      <w:r>
        <w:t>@USER Friend ordered 100 pair of Levi’s and then called to cancel! Over Gun control! Wow getting wild!</w:t>
      </w:r>
    </w:p>
    <w:p>
      <w:r>
        <w:rPr>
          <w:b/>
          <w:u w:val="single"/>
        </w:rPr>
        <w:t>790117</w:t>
      </w:r>
    </w:p>
    <w:p>
      <w:r>
        <w:t>@USER @USER #DUMMYDONNIEJR 🤦🏻‍♀️🤥🤡🤷🏻‍♀️  THIS IS FROM 2008 IDIOT 🤣😂😅.  The apple doesn’t fall to far from the tree when it comes to lying 🤥.   The American people have had #EnoughIsEnough of #LIARINCHIEF and you are actually an embarrassment as well like your daddy 🍄🍄</w:t>
      </w:r>
    </w:p>
    <w:p>
      <w:r>
        <w:rPr>
          <w:b/>
          <w:u w:val="single"/>
        </w:rPr>
        <w:t>790118</w:t>
      </w:r>
    </w:p>
    <w:p>
      <w:r>
        <w:t>@USER Gun Control means using both hands. And in this case means acquiring the correct target. You can’t fix stupid.</w:t>
      </w:r>
    </w:p>
    <w:p>
      <w:r>
        <w:rPr>
          <w:b/>
          <w:u w:val="single"/>
        </w:rPr>
        <w:t>790119</w:t>
      </w:r>
    </w:p>
    <w:p>
      <w:r>
        <w:t>He can shout out to me any time he wishes.... #MAGA Thank you sir! @USER URL</w:t>
      </w:r>
    </w:p>
    <w:p>
      <w:r>
        <w:rPr>
          <w:b/>
          <w:u w:val="single"/>
        </w:rPr>
        <w:t>790120</w:t>
      </w:r>
    </w:p>
    <w:p>
      <w:r>
        <w:t>@USER @USER @USER @USER Do the trade</w:t>
      </w:r>
    </w:p>
    <w:p>
      <w:r>
        <w:rPr>
          <w:b/>
          <w:u w:val="single"/>
        </w:rPr>
        <w:t>790121</w:t>
      </w:r>
    </w:p>
    <w:p>
      <w:r>
        <w:t>@USER You are battling with what you feel</w:t>
      </w:r>
    </w:p>
    <w:p>
      <w:r>
        <w:rPr>
          <w:b/>
          <w:u w:val="single"/>
        </w:rPr>
        <w:t>790122</w:t>
      </w:r>
    </w:p>
    <w:p>
      <w:r>
        <w:t>@USER @USER best lead @USER &amp;amp; @USER most underrated</w:t>
      </w:r>
    </w:p>
    <w:p>
      <w:r>
        <w:rPr>
          <w:b/>
          <w:u w:val="single"/>
        </w:rPr>
        <w:t>790123</w:t>
      </w:r>
    </w:p>
    <w:p>
      <w:r>
        <w:t>@USER I am a big time Conservative and staunch believer in our constitution. I am also a supporter of you. What myself and many conservatives are starting to feel is that Republicans in the senate do NOT have the stomach to fight for us and against the left. Too soft.</w:t>
      </w:r>
    </w:p>
    <w:p>
      <w:r>
        <w:rPr>
          <w:b/>
          <w:u w:val="single"/>
        </w:rPr>
        <w:t>790124</w:t>
      </w:r>
    </w:p>
    <w:p>
      <w:r>
        <w:t>@USER @USER @USER @USER @USER Except those whole emails the prove what yer sayin is wrong.  Hannity is paid 30 million a year to blame immigrants so you idiots happily pull the feeder bar for the guy gonna take away yer healthcare. Gotta say the stupidity is entertaining. #maga</w:t>
      </w:r>
    </w:p>
    <w:p>
      <w:r>
        <w:rPr>
          <w:b/>
          <w:u w:val="single"/>
        </w:rPr>
        <w:t>790125</w:t>
      </w:r>
    </w:p>
    <w:p>
      <w:r>
        <w:t>@USER I can't believe he is still on the radio.</w:t>
      </w:r>
    </w:p>
    <w:p>
      <w:r>
        <w:rPr>
          <w:b/>
          <w:u w:val="single"/>
        </w:rPr>
        <w:t>790126</w:t>
      </w:r>
    </w:p>
    <w:p>
      <w:r>
        <w:t>@USER he is doing it to everyone he don’t like</w:t>
      </w:r>
    </w:p>
    <w:p>
      <w:r>
        <w:rPr>
          <w:b/>
          <w:u w:val="single"/>
        </w:rPr>
        <w:t>790127</w:t>
      </w:r>
    </w:p>
    <w:p>
      <w:r>
        <w:t>@USER He's  been  leading  the  Trump  opposition  since day  òne.</w:t>
      </w:r>
    </w:p>
    <w:p>
      <w:r>
        <w:rPr>
          <w:b/>
          <w:u w:val="single"/>
        </w:rPr>
        <w:t>790128</w:t>
      </w:r>
    </w:p>
    <w:p>
      <w:r>
        <w:t>@USER Holder should've been removed and jailed years ago.</w:t>
      </w:r>
    </w:p>
    <w:p>
      <w:r>
        <w:rPr>
          <w:b/>
          <w:u w:val="single"/>
        </w:rPr>
        <w:t>790129</w:t>
      </w:r>
    </w:p>
    <w:p>
      <w:r>
        <w:t>@USER Yes yes Antifa is anti-fascist but celebrate openly when their political opponents are killed. Whatever you guys say.</w:t>
      </w:r>
    </w:p>
    <w:p>
      <w:r>
        <w:rPr>
          <w:b/>
          <w:u w:val="single"/>
        </w:rPr>
        <w:t>790130</w:t>
      </w:r>
    </w:p>
    <w:p>
      <w:r>
        <w:t>@USER Another liberal Democrat promising checks he cant cash</w:t>
      </w:r>
    </w:p>
    <w:p>
      <w:r>
        <w:rPr>
          <w:b/>
          <w:u w:val="single"/>
        </w:rPr>
        <w:t>790131</w:t>
      </w:r>
    </w:p>
    <w:p>
      <w:r>
        <w:t>@USER @USER Is now a good time to talk about mental illness and gun control? Asking for a very concerned friend.</w:t>
      </w:r>
    </w:p>
    <w:p>
      <w:r>
        <w:rPr>
          <w:b/>
          <w:u w:val="single"/>
        </w:rPr>
        <w:t>790132</w:t>
      </w:r>
    </w:p>
    <w:p>
      <w:r>
        <w:t>@USER @USER If the banks fall then peoples money falls too</w:t>
      </w:r>
    </w:p>
    <w:p>
      <w:r>
        <w:rPr>
          <w:b/>
          <w:u w:val="single"/>
        </w:rPr>
        <w:t>790133</w:t>
      </w:r>
    </w:p>
    <w:p>
      <w:r>
        <w:t>@USER @USER @USER @USER @USER @USER @USER Gun control is racist. URL</w:t>
      </w:r>
    </w:p>
    <w:p>
      <w:r>
        <w:rPr>
          <w:b/>
          <w:u w:val="single"/>
        </w:rPr>
        <w:t>790134</w:t>
      </w:r>
    </w:p>
    <w:p>
      <w:r>
        <w:t>@USER @USER @USER A useful idiot. No longer need him. Their to busy to be bothered with gun control now. Busy trying figure out how to sway an election in their favor. Not gunna happen 😂🇺🇸💪</w:t>
      </w:r>
    </w:p>
    <w:p>
      <w:r>
        <w:rPr>
          <w:b/>
          <w:u w:val="single"/>
        </w:rPr>
        <w:t>790135</w:t>
      </w:r>
    </w:p>
    <w:p>
      <w:r>
        <w:t>@USER Or Christian conservatives could man up and do whatever it takes to win.</w:t>
      </w:r>
    </w:p>
    <w:p>
      <w:r>
        <w:rPr>
          <w:b/>
          <w:u w:val="single"/>
        </w:rPr>
        <w:t>790136</w:t>
      </w:r>
    </w:p>
    <w:p>
      <w:r>
        <w:t>@USER @USER But it’s so cute when conservatives try to do economy /</w:t>
      </w:r>
    </w:p>
    <w:p>
      <w:r>
        <w:rPr>
          <w:b/>
          <w:u w:val="single"/>
        </w:rPr>
        <w:t>790137</w:t>
      </w:r>
    </w:p>
    <w:p>
      <w:r>
        <w:t>@USER You are right. Victoria is on the reverse...😱</w:t>
      </w:r>
    </w:p>
    <w:p>
      <w:r>
        <w:rPr>
          <w:b/>
          <w:u w:val="single"/>
        </w:rPr>
        <w:t>790138</w:t>
      </w:r>
    </w:p>
    <w:p>
      <w:r>
        <w:t>@USER My thoughts and prayers are with the families.  Random mass shootings, which plague our nation, are not normal and we as a country can't allow them to be normalized," Craley said",   The truth is these mass shootings are becoming too "normal".  Gun control would certainly help."</w:t>
      </w:r>
    </w:p>
    <w:p>
      <w:r>
        <w:rPr>
          <w:b/>
          <w:u w:val="single"/>
        </w:rPr>
        <w:t>790139</w:t>
      </w:r>
    </w:p>
    <w:p>
      <w:r>
        <w:t>Texas Sen. Cruz Thanks PETA for Its Tofu Push Working in His Favor"  URL #TCOT #MAGA #RedNationRising"</w:t>
      </w:r>
    </w:p>
    <w:p>
      <w:r>
        <w:rPr>
          <w:b/>
          <w:u w:val="single"/>
        </w:rPr>
        <w:t>790140</w:t>
      </w:r>
    </w:p>
    <w:p>
      <w:r>
        <w:t>@USER ...the kind of repulsive projections usually reflect back on the source; be careful in what one deems appropriate for others lest it is applied equally to oneself...</w:t>
      </w:r>
    </w:p>
    <w:p>
      <w:r>
        <w:rPr>
          <w:b/>
          <w:u w:val="single"/>
        </w:rPr>
        <w:t>790141</w:t>
      </w:r>
    </w:p>
    <w:p>
      <w:r>
        <w:t>#DougFord again using #Trump-style authoritarian tactics: •Discredit the media. •Repeatedly spread lies. •Build a false reality for your followers.  These are smart people. The conservatives know what they're doing. This is a planned strategy to weaken democracy. #ONpoli URL</w:t>
      </w:r>
    </w:p>
    <w:p>
      <w:r>
        <w:rPr>
          <w:b/>
          <w:u w:val="single"/>
        </w:rPr>
        <w:t>790142</w:t>
      </w:r>
    </w:p>
    <w:p>
      <w:r>
        <w:t>@USER @USER @USER No you wouldn't sis I know damn well you would probably call it cute people propose in concerts all the time yet when its a gay couple its wrong you're at a fucking concert you don't have to pay attention</w:t>
      </w:r>
    </w:p>
    <w:p>
      <w:r>
        <w:rPr>
          <w:b/>
          <w:u w:val="single"/>
        </w:rPr>
        <w:t>790143</w:t>
      </w:r>
    </w:p>
    <w:p>
      <w:r>
        <w:t>@USER @USER He is URL</w:t>
      </w:r>
    </w:p>
    <w:p>
      <w:r>
        <w:rPr>
          <w:b/>
          <w:u w:val="single"/>
        </w:rPr>
        <w:t>790144</w:t>
      </w:r>
    </w:p>
    <w:p>
      <w:r>
        <w:t>@USER @USER Just remember it took Mark Felt 30 years before he would admit he was Deep throat". These denials r meaningless"</w:t>
      </w:r>
    </w:p>
    <w:p>
      <w:r>
        <w:rPr>
          <w:b/>
          <w:u w:val="single"/>
        </w:rPr>
        <w:t>790145</w:t>
      </w:r>
    </w:p>
    <w:p>
      <w:r>
        <w:t>@USER we're buying a couple puzzle toys and looking at classes for him rn! but i think he is becoming a teenage monster.</w:t>
      </w:r>
    </w:p>
    <w:p>
      <w:r>
        <w:rPr>
          <w:b/>
          <w:u w:val="single"/>
        </w:rPr>
        <w:t>790146</w:t>
      </w:r>
    </w:p>
    <w:p>
      <w:r>
        <w:t>@USER JFC!! We need gun control NOW.</w:t>
      </w:r>
    </w:p>
    <w:p>
      <w:r>
        <w:rPr>
          <w:b/>
          <w:u w:val="single"/>
        </w:rPr>
        <w:t>790147</w:t>
      </w:r>
    </w:p>
    <w:p>
      <w:r>
        <w:t>@USER Holder is unhinged !! Brainwashed</w:t>
      </w:r>
    </w:p>
    <w:p>
      <w:r>
        <w:rPr>
          <w:b/>
          <w:u w:val="single"/>
        </w:rPr>
        <w:t>790148</w:t>
      </w:r>
    </w:p>
    <w:p>
      <w:r>
        <w:t>@USER @USER Who cares.</w:t>
      </w:r>
    </w:p>
    <w:p>
      <w:r>
        <w:rPr>
          <w:b/>
          <w:u w:val="single"/>
        </w:rPr>
        <w:t>790149</w:t>
      </w:r>
    </w:p>
    <w:p>
      <w:r>
        <w:t>100% correct URL</w:t>
      </w:r>
    </w:p>
    <w:p>
      <w:r>
        <w:rPr>
          <w:b/>
          <w:u w:val="single"/>
        </w:rPr>
        <w:t>790150</w:t>
      </w:r>
    </w:p>
    <w:p>
      <w:r>
        <w:t>@USER Naaa. I've spent 24 hours laughing my huge nuts off at your stupidity.  You fink your some kind of entity but your all a bunch of scared antifa PUSSIES wiv no muscle to see anyone you try to bully. Even that is pathetic.</w:t>
      </w:r>
    </w:p>
    <w:p>
      <w:r>
        <w:rPr>
          <w:b/>
          <w:u w:val="single"/>
        </w:rPr>
        <w:t>790151</w:t>
      </w:r>
    </w:p>
    <w:p>
      <w:r>
        <w:t>@USER Cant wait for 2020!!..@USER URL</w:t>
      </w:r>
    </w:p>
    <w:p>
      <w:r>
        <w:rPr>
          <w:b/>
          <w:u w:val="single"/>
        </w:rPr>
        <w:t>790152</w:t>
      </w:r>
    </w:p>
    <w:p>
      <w:r>
        <w:t>@USER @USER Basically me and my liberals friends want to decide what's right for the rest of you.</w:t>
      </w:r>
    </w:p>
    <w:p>
      <w:r>
        <w:rPr>
          <w:b/>
          <w:u w:val="single"/>
        </w:rPr>
        <w:t>790153</w:t>
      </w:r>
    </w:p>
    <w:p>
      <w:r>
        <w:t>@USER Liberals never follow through on promises. We’ve heard it all before. Coward.</w:t>
      </w:r>
    </w:p>
    <w:p>
      <w:r>
        <w:rPr>
          <w:b/>
          <w:u w:val="single"/>
        </w:rPr>
        <w:t>790154</w:t>
      </w:r>
    </w:p>
    <w:p>
      <w:r>
        <w:t>@USER He is going to win!</w:t>
      </w:r>
    </w:p>
    <w:p>
      <w:r>
        <w:rPr>
          <w:b/>
          <w:u w:val="single"/>
        </w:rPr>
        <w:t>790155</w:t>
      </w:r>
    </w:p>
    <w:p>
      <w:r>
        <w:t>@USER Fighting for the oppressed"? Puleeeze"</w:t>
      </w:r>
    </w:p>
    <w:p>
      <w:r>
        <w:rPr>
          <w:b/>
          <w:u w:val="single"/>
        </w:rPr>
        <w:t>790156</w:t>
      </w:r>
    </w:p>
    <w:p>
      <w:r>
        <w:t>@USER She is saying Ben, Ben, when the hell are you going to do something more than just tweet crap about djt?""</w:t>
      </w:r>
    </w:p>
    <w:p>
      <w:r>
        <w:rPr>
          <w:b/>
          <w:u w:val="single"/>
        </w:rPr>
        <w:t>790157</w:t>
      </w:r>
    </w:p>
    <w:p>
      <w:r>
        <w:t>@USER You are INNOCENT until proven otherwise! I would say most definitely SHE needs to PROVE her story is true</w:t>
      </w:r>
    </w:p>
    <w:p>
      <w:r>
        <w:rPr>
          <w:b/>
          <w:u w:val="single"/>
        </w:rPr>
        <w:t>790158</w:t>
      </w:r>
    </w:p>
    <w:p>
      <w:r>
        <w:t>@USER He is a troll.  Not open to facts</w:t>
      </w:r>
    </w:p>
    <w:p>
      <w:r>
        <w:rPr>
          <w:b/>
          <w:u w:val="single"/>
        </w:rPr>
        <w:t>790159</w:t>
      </w:r>
    </w:p>
    <w:p>
      <w:r>
        <w:t>@USER That's a lie...your antifa lefties are nothing but violent. This teacher spent a lot of time planning this attack on an honorable man with zero evidence. No reason at all to hold up kavanaugh! Another crazy liberal hit job!!</w:t>
      </w:r>
    </w:p>
    <w:p>
      <w:r>
        <w:rPr>
          <w:b/>
          <w:u w:val="single"/>
        </w:rPr>
        <w:t>790160</w:t>
      </w:r>
    </w:p>
    <w:p>
      <w:r>
        <w:t>@USER 7 $ million buyout. Losers.</w:t>
      </w:r>
    </w:p>
    <w:p>
      <w:r>
        <w:rPr>
          <w:b/>
          <w:u w:val="single"/>
        </w:rPr>
        <w:t>790161</w:t>
      </w:r>
    </w:p>
    <w:p>
      <w:r>
        <w:t>After all my years of complaining im finally getting my bitch ass wisdom teeth out so I can stop fucking crying</w:t>
      </w:r>
    </w:p>
    <w:p>
      <w:r>
        <w:rPr>
          <w:b/>
          <w:u w:val="single"/>
        </w:rPr>
        <w:t>790162</w:t>
      </w:r>
    </w:p>
    <w:p>
      <w:r>
        <w:t>@USER @USER @USER Clearly you are right about flaws but why are there DOO trains on this route and RMT are striking on SWR where there are guards — they have obviously agreed to the DOO principle so cannot understand the striking</w:t>
      </w:r>
    </w:p>
    <w:p>
      <w:r>
        <w:rPr>
          <w:b/>
          <w:u w:val="single"/>
        </w:rPr>
        <w:t>790163</w:t>
      </w:r>
    </w:p>
    <w:p>
      <w:r>
        <w:t>@USER we’re defo living in the last days</w:t>
      </w:r>
    </w:p>
    <w:p>
      <w:r>
        <w:rPr>
          <w:b/>
          <w:u w:val="single"/>
        </w:rPr>
        <w:t>790164</w:t>
      </w:r>
    </w:p>
    <w:p>
      <w:r>
        <w:t>Adam Schiff saying he is FOR releasing FISA info URL Just another in a long list of bureaucratic hacks that need to be purged from DC! @USER please keep doing what your doing to expose these frauds and hypocrites!! #MAGA #KAG2020  #QAnon  #WINNING #WWG1WGA URL</w:t>
      </w:r>
    </w:p>
    <w:p>
      <w:r>
        <w:rPr>
          <w:b/>
          <w:u w:val="single"/>
        </w:rPr>
        <w:t>790165</w:t>
      </w:r>
    </w:p>
    <w:p>
      <w:r>
        <w:t>@USER yesterday this happen here😳 So much for gun control when you can't prevent a 2nd grader from bringing a gun to school huh😏 URL</w:t>
      </w:r>
    </w:p>
    <w:p>
      <w:r>
        <w:rPr>
          <w:b/>
          <w:u w:val="single"/>
        </w:rPr>
        <w:t>790166</w:t>
      </w:r>
    </w:p>
    <w:p>
      <w:r>
        <w:t>@USER @USER The official unemployed numbers are a joke. There are millions of Americans who lost their jobs and career to H-1b.  Their unemployment benefits ran out years ago. Give them their jobs back. End H-1B now.</w:t>
      </w:r>
    </w:p>
    <w:p>
      <w:r>
        <w:rPr>
          <w:b/>
          <w:u w:val="single"/>
        </w:rPr>
        <w:t>790167</w:t>
      </w:r>
    </w:p>
    <w:p>
      <w:r>
        <w:t>@USER @USER This is true. But man there are many in the comments thinking he is done still even under the video.</w:t>
      </w:r>
    </w:p>
    <w:p>
      <w:r>
        <w:rPr>
          <w:b/>
          <w:u w:val="single"/>
        </w:rPr>
        <w:t>790168</w:t>
      </w:r>
    </w:p>
    <w:p>
      <w:r>
        <w:t>@USER ... Jim Carrey’s LA mansion. Plus a $13 million penthouse in New York. URL</w:t>
      </w:r>
    </w:p>
    <w:p>
      <w:r>
        <w:rPr>
          <w:b/>
          <w:u w:val="single"/>
        </w:rPr>
        <w:t>790169</w:t>
      </w:r>
    </w:p>
    <w:p>
      <w:r>
        <w:t>@USER You have to preorder dear she is a preorder bonus in the game</w:t>
      </w:r>
    </w:p>
    <w:p>
      <w:r>
        <w:rPr>
          <w:b/>
          <w:u w:val="single"/>
        </w:rPr>
        <w:t>790170</w:t>
      </w:r>
    </w:p>
    <w:p>
      <w:r>
        <w:t>@USER @USER If he is cutting it... no man bun man..</w:t>
      </w:r>
    </w:p>
    <w:p>
      <w:r>
        <w:rPr>
          <w:b/>
          <w:u w:val="single"/>
        </w:rPr>
        <w:t>790171</w:t>
      </w:r>
    </w:p>
    <w:p>
      <w:r>
        <w:t>@USER Googlers are weird fear mongers #MAGA</w:t>
      </w:r>
    </w:p>
    <w:p>
      <w:r>
        <w:rPr>
          <w:b/>
          <w:u w:val="single"/>
        </w:rPr>
        <w:t>790172</w:t>
      </w:r>
    </w:p>
    <w:p>
      <w:r>
        <w:t>@USER Fuck you dope.  Not a Fox watcher.  Independent voter that will never vote left.  Your Party is dangerous.</w:t>
      </w:r>
    </w:p>
    <w:p>
      <w:r>
        <w:rPr>
          <w:b/>
          <w:u w:val="single"/>
        </w:rPr>
        <w:t>790173</w:t>
      </w:r>
    </w:p>
    <w:p>
      <w:r>
        <w:t>@USER Because...color is all it's about? Really? Think about it. That's as goofy as saying blondes only think like blondes or that 6 ft 4 people only think like 6 ft 4 people. Should black Americans stand for her manipulations? No more than if Trump said lets talk w whites only. Never!</w:t>
      </w:r>
    </w:p>
    <w:p>
      <w:r>
        <w:rPr>
          <w:b/>
          <w:u w:val="single"/>
        </w:rPr>
        <w:t>790174</w:t>
      </w:r>
    </w:p>
    <w:p>
      <w:r>
        <w:t>@USER @USER @USER Or maybe they want to appear unbias so they can continue to give cover to their antifa buddies when they cover them.</w:t>
      </w:r>
    </w:p>
    <w:p>
      <w:r>
        <w:rPr>
          <w:b/>
          <w:u w:val="single"/>
        </w:rPr>
        <w:t>790175</w:t>
      </w:r>
    </w:p>
    <w:p>
      <w:r>
        <w:t>@USER Got to love Susan Sarandron's response.....</w:t>
      </w:r>
    </w:p>
    <w:p>
      <w:r>
        <w:rPr>
          <w:b/>
          <w:u w:val="single"/>
        </w:rPr>
        <w:t>790176</w:t>
      </w:r>
    </w:p>
    <w:p>
      <w:r>
        <w:t>@USER @USER @USER Old pic. Trump is not monitoring anything related to the Hurricane.  Pretty sure he is shitting his pants right about now</w:t>
      </w:r>
    </w:p>
    <w:p>
      <w:r>
        <w:rPr>
          <w:b/>
          <w:u w:val="single"/>
        </w:rPr>
        <w:t>790177</w:t>
      </w:r>
    </w:p>
    <w:p>
      <w:r>
        <w:t>@USER @USER @USER @USER @USER LOL at peaceful protest. Should i give you the full list?  Over 500 incidents Antifa attacked Trump supporters and none of Trump supporters attack Hillary supporters.</w:t>
      </w:r>
    </w:p>
    <w:p>
      <w:r>
        <w:rPr>
          <w:b/>
          <w:u w:val="single"/>
        </w:rPr>
        <w:t>790178</w:t>
      </w:r>
    </w:p>
    <w:p>
      <w:r>
        <w:t>@USER @USER @USER That is because she is a good Christian and her husbands attackers are misguided.</w:t>
      </w:r>
    </w:p>
    <w:p>
      <w:r>
        <w:rPr>
          <w:b/>
          <w:u w:val="single"/>
        </w:rPr>
        <w:t>790179</w:t>
      </w:r>
    </w:p>
    <w:p>
      <w:r>
        <w:t>@USER Eric holder is Obama's straw man of corruption</w:t>
      </w:r>
    </w:p>
    <w:p>
      <w:r>
        <w:rPr>
          <w:b/>
          <w:u w:val="single"/>
        </w:rPr>
        <w:t>790180</w:t>
      </w:r>
    </w:p>
    <w:p>
      <w:r>
        <w:t>@USER @USER Liberals ruin a life doesn’t matter as long as they win in the end! Must stop! The have no Conscience</w:t>
      </w:r>
    </w:p>
    <w:p>
      <w:r>
        <w:rPr>
          <w:b/>
          <w:u w:val="single"/>
        </w:rPr>
        <w:t>790181</w:t>
      </w:r>
    </w:p>
    <w:p>
      <w:r>
        <w:t>@USER No doubt she is proud of her daughter from Heaven! So sorry for your loss (at such a young age) How difficult it must have been &amp;amp; I imagine to a certain degree still must be...She sounds as a truly wonderful person. You are her legacy!</w:t>
      </w:r>
    </w:p>
    <w:p>
      <w:r>
        <w:rPr>
          <w:b/>
          <w:u w:val="single"/>
        </w:rPr>
        <w:t>790182</w:t>
      </w:r>
    </w:p>
    <w:p>
      <w:r>
        <w:t>@USER Conceal and carry is your best friend.</w:t>
      </w:r>
    </w:p>
    <w:p>
      <w:r>
        <w:rPr>
          <w:b/>
          <w:u w:val="single"/>
        </w:rPr>
        <w:t>790183</w:t>
      </w:r>
    </w:p>
    <w:p>
      <w:r>
        <w:t>@USER I wasn’t calling you out... i was genuinely surprised like live legit made a mode that you are loving and i love to see that... it wasn’t anything more than that. I apologize if you took it another way</w:t>
      </w:r>
    </w:p>
    <w:p>
      <w:r>
        <w:rPr>
          <w:b/>
          <w:u w:val="single"/>
        </w:rPr>
        <w:t>790184</w:t>
      </w:r>
    </w:p>
    <w:p>
      <w:r>
        <w:t>Pigeon Girl can also send pigeons to poop on all MAGA hats.</w:t>
      </w:r>
    </w:p>
    <w:p>
      <w:r>
        <w:rPr>
          <w:b/>
          <w:u w:val="single"/>
        </w:rPr>
        <w:t>790185</w:t>
      </w:r>
    </w:p>
    <w:p>
      <w:r>
        <w:t>4/5 Despite dissent within @USER @USER declared “All Canadians are aware of the need for changes to Canada’s gun control system. This government is committed to the reduction of crime, and effective gun control measures are an important part of Canada’s criminal law. URL</w:t>
      </w:r>
    </w:p>
    <w:p>
      <w:r>
        <w:rPr>
          <w:b/>
          <w:u w:val="single"/>
        </w:rPr>
        <w:t>790186</w:t>
      </w:r>
    </w:p>
    <w:p>
      <w:r>
        <w:t>@USER @USER Says the bitch ass boy hiding behind a keyboard it don’t hurt to ask for help sometimes can’t do everything alone you fucking clown if he can help then something is better than nothing that’s why I asked even if he can’t it don’t hurt to ask fuck off my twitter weak ass nigga</w:t>
      </w:r>
    </w:p>
    <w:p>
      <w:r>
        <w:rPr>
          <w:b/>
          <w:u w:val="single"/>
        </w:rPr>
        <w:t>790187</w:t>
      </w:r>
    </w:p>
    <w:p>
      <w:r>
        <w:t>@USER @USER Is it an act that DOJ employees are stalking Trump appointees and hitting them with staged protests? Is Maxine Waters part of the plan? Antifa? AG Sessions is not a part of any Plan. He's Stonewalling and protecting the status quo.</w:t>
      </w:r>
    </w:p>
    <w:p>
      <w:r>
        <w:rPr>
          <w:b/>
          <w:u w:val="single"/>
        </w:rPr>
        <w:t>790188</w:t>
      </w:r>
    </w:p>
    <w:p>
      <w:r>
        <w:t>@USER @USER Funny how liberals dig up ex lovers or fakes when a strong conservative conadidate that will be paced....at this point they have ZERO credibility. ZERO!</w:t>
      </w:r>
    </w:p>
    <w:p>
      <w:r>
        <w:rPr>
          <w:b/>
          <w:u w:val="single"/>
        </w:rPr>
        <w:t>790189</w:t>
      </w:r>
    </w:p>
    <w:p>
      <w:r>
        <w:t>@USER @USER @USER @USER where did you get that Kavanaugh doesn't want an investigation?   CNN?</w:t>
      </w:r>
    </w:p>
    <w:p>
      <w:r>
        <w:rPr>
          <w:b/>
          <w:u w:val="single"/>
        </w:rPr>
        <w:t>790190</w:t>
      </w:r>
    </w:p>
    <w:p>
      <w:r>
        <w:t>@USER She is incredibly stupid and perhaps the reason why she was chosen to ‘entropy‘ the trade talks. Trudeau will destroy everything of reason in Canada. Would you allow a terrorist destroy Canada? Then why have Trudeau?</w:t>
      </w:r>
    </w:p>
    <w:p>
      <w:r>
        <w:rPr>
          <w:b/>
          <w:u w:val="single"/>
        </w:rPr>
        <w:t>790191</w:t>
      </w:r>
    </w:p>
    <w:p>
      <w:r>
        <w:t>@USER @USER What about the game clincher. He beat the receiver by 5 yards yet the ball was long by 4 yards. Game was over if that catch happpen. He gives us another dimension. He is a problem when we align 4 receivers and audible to a run.</w:t>
      </w:r>
    </w:p>
    <w:p>
      <w:r>
        <w:rPr>
          <w:b/>
          <w:u w:val="single"/>
        </w:rPr>
        <w:t>790192</w:t>
      </w:r>
    </w:p>
    <w:p>
      <w:r>
        <w:t>HOUSEHOLD NET WORTH: $107 TRILLION   URL   #MAGA</w:t>
      </w:r>
    </w:p>
    <w:p>
      <w:r>
        <w:rPr>
          <w:b/>
          <w:u w:val="single"/>
        </w:rPr>
        <w:t>790193</w:t>
      </w:r>
    </w:p>
    <w:p>
      <w:r>
        <w:t>@USER @USER She is a horrible at her job...maybe that's why her career is dying...</w:t>
      </w:r>
    </w:p>
    <w:p>
      <w:r>
        <w:rPr>
          <w:b/>
          <w:u w:val="single"/>
        </w:rPr>
        <w:t>790194</w:t>
      </w:r>
    </w:p>
    <w:p>
      <w:r>
        <w:t>5 Things You Are NOT Doing But Should Be Doing For Your Blog To Succeed - Did You Think About #3? URL URL</w:t>
      </w:r>
    </w:p>
    <w:p>
      <w:r>
        <w:rPr>
          <w:b/>
          <w:u w:val="single"/>
        </w:rPr>
        <w:t>790195</w:t>
      </w:r>
    </w:p>
    <w:p>
      <w:r>
        <w:t>@USER This lies how she got the key ! Why she don’t admit she was in date or maybe had NSA with ? she is married ? What is true story ! BS ! Ok we all respct police officer but her story and excuse full of shit ! Please post her photo ! Let see how fat she is !</w:t>
      </w:r>
    </w:p>
    <w:p>
      <w:r>
        <w:rPr>
          <w:b/>
          <w:u w:val="single"/>
        </w:rPr>
        <w:t>790196</w:t>
      </w:r>
    </w:p>
    <w:p>
      <w:r>
        <w:t>@USER you're a jerk. Attacking julie for standing by her husband. You're just like all the other liberals want to ruin peoples lives. How about you not bash people until he is found guilty... bet your client just wants MONEY!!!</w:t>
      </w:r>
    </w:p>
    <w:p>
      <w:r>
        <w:rPr>
          <w:b/>
          <w:u w:val="single"/>
        </w:rPr>
        <w:t>790197</w:t>
      </w:r>
    </w:p>
    <w:p>
      <w:r>
        <w:t>@USER @USER @USER @USER @USER *sigh*  You are not an intelligent person.  I am highlighting the variance in the use of far-right" and "far-left". That is all I am doing. Anything else you now fail to understand is your own fault."</w:t>
      </w:r>
    </w:p>
    <w:p>
      <w:r>
        <w:rPr>
          <w:b/>
          <w:u w:val="single"/>
        </w:rPr>
        <w:t>790198</w:t>
      </w:r>
    </w:p>
    <w:p>
      <w:r>
        <w:t>@USER @USER @USER Don’t get on here saying that type of dumb shit</w:t>
      </w:r>
    </w:p>
    <w:p>
      <w:r>
        <w:rPr>
          <w:b/>
          <w:u w:val="single"/>
        </w:rPr>
        <w:t>790199</w:t>
      </w:r>
    </w:p>
    <w:p>
      <w:r>
        <w:t>@USER @USER @USER @USER @USER @USER @USER @USER @USER @USER @USER @USER @USER @USER @USER @USER @USER @USER @USER @USER @USER @USER @USER @USER @USER @USER @USER @USER @USER @USER @USER @USER @USER @USER @USER @USER @USER @USER @USER @USER @USER @USER @USER @USER @USER @USER @USER @USER @USER @USER Stop with your nonsense. You are a block. You are STUPID!</w:t>
      </w:r>
    </w:p>
    <w:p>
      <w:r>
        <w:rPr>
          <w:b/>
          <w:u w:val="single"/>
        </w:rPr>
        <w:t>790200</w:t>
      </w:r>
    </w:p>
    <w:p>
      <w:r>
        <w:t>@USER eric, his brother, his sister and daddy.... among a lot of other crimes.. stole money from their charity" aka personal piggy bank and are being investigated... but here he is acting so "dope".. but he's nothing but a tool"</w:t>
      </w:r>
    </w:p>
    <w:p>
      <w:r>
        <w:rPr>
          <w:b/>
          <w:u w:val="single"/>
        </w:rPr>
        <w:t>790201</w:t>
      </w:r>
    </w:p>
    <w:p>
      <w:r>
        <w:t>@USER Give him the Oscar!!</w:t>
      </w:r>
    </w:p>
    <w:p>
      <w:r>
        <w:rPr>
          <w:b/>
          <w:u w:val="single"/>
        </w:rPr>
        <w:t>790202</w:t>
      </w:r>
    </w:p>
    <w:p>
      <w:r>
        <w:t>@USER @USER @USER @USER @USER Private companies don't give a toss about anything but profit. It's in their terms. They have no choice. It's what bizzniss is.  The trouble comes when Randian deludes out for a directorship decide to ignore everyone else in the country and create an artificial market for health.</w:t>
      </w:r>
    </w:p>
    <w:p>
      <w:r>
        <w:rPr>
          <w:b/>
          <w:u w:val="single"/>
        </w:rPr>
        <w:t>790203</w:t>
      </w:r>
    </w:p>
    <w:p>
      <w:r>
        <w:t>@USER @USER He is sick. Very disturbed. And that comment proves it!</w:t>
      </w:r>
    </w:p>
    <w:p>
      <w:r>
        <w:rPr>
          <w:b/>
          <w:u w:val="single"/>
        </w:rPr>
        <w:t>790204</w:t>
      </w:r>
    </w:p>
    <w:p>
      <w:r>
        <w:t>@USER @USER @USER @USER @USER @USER @USER @USER @USER @USER @USER @USER @USER @USER @USER @USER @USER @USER @USER @USER @USER @USER Deplorables beware..some lights might be turned off..like streetlights</w:t>
      </w:r>
    </w:p>
    <w:p>
      <w:r>
        <w:rPr>
          <w:b/>
          <w:u w:val="single"/>
        </w:rPr>
        <w:t>790205</w:t>
      </w:r>
    </w:p>
    <w:p>
      <w:r>
        <w:t>@USER As if a liberal beta male could engage in sex with a straight female.</w:t>
      </w:r>
    </w:p>
    <w:p>
      <w:r>
        <w:rPr>
          <w:b/>
          <w:u w:val="single"/>
        </w:rPr>
        <w:t>790206</w:t>
      </w:r>
    </w:p>
    <w:p>
      <w:r>
        <w:t>@USER Is that how easily you are offended? Interesting... Good night sister. Hope someone brings a great twitter experience your way too.</w:t>
      </w:r>
    </w:p>
    <w:p>
      <w:r>
        <w:rPr>
          <w:b/>
          <w:u w:val="single"/>
        </w:rPr>
        <w:t>790207</w:t>
      </w:r>
    </w:p>
    <w:p>
      <w:r>
        <w:t>@USER Well you are picking the wrong ones</w:t>
      </w:r>
    </w:p>
    <w:p>
      <w:r>
        <w:rPr>
          <w:b/>
          <w:u w:val="single"/>
        </w:rPr>
        <w:t>790208</w:t>
      </w:r>
    </w:p>
    <w:p>
      <w:r>
        <w:t>A Madison resident who has posted a series of Anti-President Trump signs outside his or her home is at it again with another negative sign. URL</w:t>
      </w:r>
    </w:p>
    <w:p>
      <w:r>
        <w:rPr>
          <w:b/>
          <w:u w:val="single"/>
        </w:rPr>
        <w:t>790209</w:t>
      </w:r>
    </w:p>
    <w:p>
      <w:r>
        <w:t>@USER Ive judged that the old woman is an anti semite and Joan Ryan is right.  You are playing semamtics.  Youre a disgrace.</w:t>
      </w:r>
    </w:p>
    <w:p>
      <w:r>
        <w:rPr>
          <w:b/>
          <w:u w:val="single"/>
        </w:rPr>
        <w:t>790210</w:t>
      </w:r>
    </w:p>
    <w:p>
      <w:r>
        <w:t>@USER Brexit &amp;amp; conservatives as well that 🙄</w:t>
      </w:r>
    </w:p>
    <w:p>
      <w:r>
        <w:rPr>
          <w:b/>
          <w:u w:val="single"/>
        </w:rPr>
        <w:t>790211</w:t>
      </w:r>
    </w:p>
    <w:p>
      <w:r>
        <w:t>@USER It is true. The Sullivan Act innNew Yourk was enacted SPECIFICALLY to disarm ethnic minorities. They fkat out said that was the purpose when it was enacted. Gun control in New York City is based on that law to this very day. Gun control doesn’t disarm the privileged. Not at all.</w:t>
      </w:r>
    </w:p>
    <w:p>
      <w:r>
        <w:rPr>
          <w:b/>
          <w:u w:val="single"/>
        </w:rPr>
        <w:t>790212</w:t>
      </w:r>
    </w:p>
    <w:p>
      <w:r>
        <w:t>#MorningJoe  Liberals and their selective outrage. URL</w:t>
      </w:r>
    </w:p>
    <w:p>
      <w:r>
        <w:rPr>
          <w:b/>
          <w:u w:val="single"/>
        </w:rPr>
        <w:t>790213</w:t>
      </w:r>
    </w:p>
    <w:p>
      <w:r>
        <w:t>@USER #Liberals are muck rakers. They have NO platform to run on. NONE! Culling vulnerable people from the late decades... of the last century... of the previous millennium... shows how desperate they are to be heard. Now they’re loitering around high schools looking for rumors. Sad!</w:t>
      </w:r>
    </w:p>
    <w:p>
      <w:r>
        <w:rPr>
          <w:b/>
          <w:u w:val="single"/>
        </w:rPr>
        <w:t>790214</w:t>
      </w:r>
    </w:p>
    <w:p>
      <w:r>
        <w:t>@USER @USER @USER #ShareTheLove  you are my top influencers this week</w:t>
      </w:r>
    </w:p>
    <w:p>
      <w:r>
        <w:rPr>
          <w:b/>
          <w:u w:val="single"/>
        </w:rPr>
        <w:t>790215</w:t>
      </w:r>
    </w:p>
    <w:p>
      <w:r>
        <w:t>@USER England averages 26 gun murders per year. It is hilarious that you imply gun control doesnt work in the UK. This must be what Trump call Fake News"."</w:t>
      </w:r>
    </w:p>
    <w:p>
      <w:r>
        <w:rPr>
          <w:b/>
          <w:u w:val="single"/>
        </w:rPr>
        <w:t>790216</w:t>
      </w:r>
    </w:p>
    <w:p>
      <w:r>
        <w:t>@USER Lol same. Mom: why don’t you do art of real people? Me: he is a real people.</w:t>
      </w:r>
    </w:p>
    <w:p>
      <w:r>
        <w:rPr>
          <w:b/>
          <w:u w:val="single"/>
        </w:rPr>
        <w:t>790217</w:t>
      </w:r>
    </w:p>
    <w:p>
      <w:r>
        <w:t>@USER Well sure she would lend her support to the lying heifer making the false accusations. She has no more intelligence than the rest of the liberals acting out sombody!</w:t>
      </w:r>
    </w:p>
    <w:p>
      <w:r>
        <w:rPr>
          <w:b/>
          <w:u w:val="single"/>
        </w:rPr>
        <w:t>790218</w:t>
      </w:r>
    </w:p>
    <w:p>
      <w:r>
        <w:t>@USER @USER @USER @USER @USER 2) That's even an ANTIFA motto, By any means necessary""</w:t>
      </w:r>
    </w:p>
    <w:p>
      <w:r>
        <w:rPr>
          <w:b/>
          <w:u w:val="single"/>
        </w:rPr>
        <w:t>790219</w:t>
      </w:r>
    </w:p>
    <w:p>
      <w:r>
        <w:t>@USER @USER Because Liberals are insane and btw had this been a Democrat nominee and the accuser was a female conservative she would not be heard. Heck look at Keith Ellison's accuser who has proof. They've turned their back on her and she's a democrat! Why is the @USER not helping her?</w:t>
      </w:r>
    </w:p>
    <w:p>
      <w:r>
        <w:rPr>
          <w:b/>
          <w:u w:val="single"/>
        </w:rPr>
        <w:t>790220</w:t>
      </w:r>
    </w:p>
    <w:p>
      <w:r>
        <w:t>@USER Why cause you are unwilling to look at the science?  URL</w:t>
      </w:r>
    </w:p>
    <w:p>
      <w:r>
        <w:rPr>
          <w:b/>
          <w:u w:val="single"/>
        </w:rPr>
        <w:t>790221</w:t>
      </w:r>
    </w:p>
    <w:p>
      <w:r>
        <w:t>@USER @USER @USER Yes he is an excellent chairperson</w:t>
      </w:r>
    </w:p>
    <w:p>
      <w:r>
        <w:rPr>
          <w:b/>
          <w:u w:val="single"/>
        </w:rPr>
        <w:t>790222</w:t>
      </w:r>
    </w:p>
    <w:p>
      <w:r>
        <w:t>4/ Even before that, in 2015, Britain's most senior Foreign Office official that the Conservatives' prosperity agenda" was now more high up the list of priorities than human rights URL URL</w:t>
      </w:r>
    </w:p>
    <w:p>
      <w:r>
        <w:rPr>
          <w:b/>
          <w:u w:val="single"/>
        </w:rPr>
        <w:t>790223</w:t>
      </w:r>
    </w:p>
    <w:p>
      <w:r>
        <w:t>@USER Burt was awesome.</w:t>
      </w:r>
    </w:p>
    <w:p>
      <w:r>
        <w:rPr>
          <w:b/>
          <w:u w:val="single"/>
        </w:rPr>
        <w:t>790224</w:t>
      </w:r>
    </w:p>
    <w:p>
      <w:r>
        <w:t>@USER already my ass i had so many fucking shots tonight</w:t>
      </w:r>
    </w:p>
    <w:p>
      <w:r>
        <w:rPr>
          <w:b/>
          <w:u w:val="single"/>
        </w:rPr>
        <w:t>790225</w:t>
      </w:r>
    </w:p>
    <w:p>
      <w:r>
        <w:t>@USER @USER Yep. Sure do. And he's been proving it on a daily basis. #MAGA</w:t>
      </w:r>
    </w:p>
    <w:p>
      <w:r>
        <w:rPr>
          <w:b/>
          <w:u w:val="single"/>
        </w:rPr>
        <w:t>790226</w:t>
      </w:r>
    </w:p>
    <w:p>
      <w:r>
        <w:t>@USER @USER 🤷🏾‍♂️ if he is gay oh well 😂😂 he be havin mfs HOT! Lol I like how he plays</w:t>
      </w:r>
    </w:p>
    <w:p>
      <w:r>
        <w:rPr>
          <w:b/>
          <w:u w:val="single"/>
        </w:rPr>
        <w:t>790227</w:t>
      </w:r>
    </w:p>
    <w:p>
      <w:r>
        <w:t>@USER This is disgusting that this is happening.  Strictest gun control laws - not working.  Maybe legally allow people to arm themselves for protection - lighten up those tough gun rules that aren't working. Too many lives are lost in Chicago.</w:t>
      </w:r>
    </w:p>
    <w:p>
      <w:r>
        <w:rPr>
          <w:b/>
          <w:u w:val="single"/>
        </w:rPr>
        <w:t>790228</w:t>
      </w:r>
    </w:p>
    <w:p>
      <w:r>
        <w:t>@USER Although I think that Carter was a decent man he was without a doubt the 2nd worst president in my voting history.    44 was the worst if there was any question.</w:t>
      </w:r>
    </w:p>
    <w:p>
      <w:r>
        <w:rPr>
          <w:b/>
          <w:u w:val="single"/>
        </w:rPr>
        <w:t>790229</w:t>
      </w:r>
    </w:p>
    <w:p>
      <w:r>
        <w:t>@USER @USER @USER He. Is. A. Sociopath.</w:t>
      </w:r>
    </w:p>
    <w:p>
      <w:r>
        <w:rPr>
          <w:b/>
          <w:u w:val="single"/>
        </w:rPr>
        <w:t>790230</w:t>
      </w:r>
    </w:p>
    <w:p>
      <w:r>
        <w:t>@USER You obviously have no clue and CLEARLY you are not American! China became the largest foreign holder of US Debt in September 2008. They have been a major holder of US  since at least 2000. YOU ARE WHATS WRIND WITH AMERICA URL</w:t>
      </w:r>
    </w:p>
    <w:p>
      <w:r>
        <w:rPr>
          <w:b/>
          <w:u w:val="single"/>
        </w:rPr>
        <w:t>790231</w:t>
      </w:r>
    </w:p>
    <w:p>
      <w:r>
        <w:t>@USER Wow he is away from his phone.</w:t>
      </w:r>
    </w:p>
    <w:p>
      <w:r>
        <w:rPr>
          <w:b/>
          <w:u w:val="single"/>
        </w:rPr>
        <w:t>790232</w:t>
      </w:r>
    </w:p>
    <w:p>
      <w:r>
        <w:t>@USER I always thought conservatives cared about traditional values like honoring and protecting women.🙄</w:t>
      </w:r>
    </w:p>
    <w:p>
      <w:r>
        <w:rPr>
          <w:b/>
          <w:u w:val="single"/>
        </w:rPr>
        <w:t>790233</w:t>
      </w:r>
    </w:p>
    <w:p>
      <w:r>
        <w:t>@USER Gun control is not about guns. Gun control is about control.</w:t>
      </w:r>
    </w:p>
    <w:p>
      <w:r>
        <w:rPr>
          <w:b/>
          <w:u w:val="single"/>
        </w:rPr>
        <w:t>790234</w:t>
      </w:r>
    </w:p>
    <w:p>
      <w:r>
        <w:t>@USER I seriously have no more words for how fucked up he is. Every time I think I found the word he does something even more despicable &amp;amp; disgusting. The best I can do is hope that he chokes in his own vomit for all of the stupid lies he's  told. Like a serial killer he has no soul..</w:t>
      </w:r>
    </w:p>
    <w:p>
      <w:r>
        <w:rPr>
          <w:b/>
          <w:u w:val="single"/>
        </w:rPr>
        <w:t>790235</w:t>
      </w:r>
    </w:p>
    <w:p>
      <w:r>
        <w:t>@USER @USER @USER @USER if you are really concerned about anti-semitism in our society why have you both not condemned both The Tory Party &amp;amp; The Lib Dems for not yet adopting the IHRA? @USER @USER @USER @USER</w:t>
      </w:r>
    </w:p>
    <w:p>
      <w:r>
        <w:rPr>
          <w:b/>
          <w:u w:val="single"/>
        </w:rPr>
        <w:t>790236</w:t>
      </w:r>
    </w:p>
    <w:p>
      <w:r>
        <w:t>@USER But Tinubu is supporting this monster against us. The biggest Yoruba traitor of the modern days Yoruba politics is Tinubu!</w:t>
      </w:r>
    </w:p>
    <w:p>
      <w:r>
        <w:rPr>
          <w:b/>
          <w:u w:val="single"/>
        </w:rPr>
        <w:t>790237</w:t>
      </w:r>
    </w:p>
    <w:p>
      <w:r>
        <w:t>- You want to start off with clean skin to get all of the benefits. - Pour your water into a small glass bowl. Make sure your water is still steamy. - Grab a towel. - Place your bowl somewhere you are comfortable standing.</w:t>
      </w:r>
    </w:p>
    <w:p>
      <w:r>
        <w:rPr>
          <w:b/>
          <w:u w:val="single"/>
        </w:rPr>
        <w:t>790238</w:t>
      </w:r>
    </w:p>
    <w:p>
      <w:r>
        <w:t>@USER Looks Like The Jokes On Liberals Again.  #FortTrump #Poland #BoomingEconomy URL</w:t>
      </w:r>
    </w:p>
    <w:p>
      <w:r>
        <w:rPr>
          <w:b/>
          <w:u w:val="single"/>
        </w:rPr>
        <w:t>790239</w:t>
      </w:r>
    </w:p>
    <w:p>
      <w:r>
        <w:t>@USER Do you think that bothers the evil Nazi democrats/liberals they tried to rig a Presidential election and framing Kavanaugh is just another act of these evil Nazi democrats /liberals politicians to destroy Democracy and America ! #Walkaway # Make America Great!!!!!!!!!!!!!!</w:t>
      </w:r>
    </w:p>
    <w:p>
      <w:r>
        <w:rPr>
          <w:b/>
          <w:u w:val="single"/>
        </w:rPr>
        <w:t>790240</w:t>
      </w:r>
    </w:p>
    <w:p>
      <w:r>
        <w:t>5 of 5 stars to You Are a Badass by Jen Sincero URL</w:t>
      </w:r>
    </w:p>
    <w:p>
      <w:r>
        <w:rPr>
          <w:b/>
          <w:u w:val="single"/>
        </w:rPr>
        <w:t>790241</w:t>
      </w:r>
    </w:p>
    <w:p>
      <w:r>
        <w:t>@USER Yeaaaahh she is!! &amp;lt;33 URL</w:t>
      </w:r>
    </w:p>
    <w:p>
      <w:r>
        <w:rPr>
          <w:b/>
          <w:u w:val="single"/>
        </w:rPr>
        <w:t>790242</w:t>
      </w:r>
    </w:p>
    <w:p>
      <w:r>
        <w:t>@USER @USER of coarse he is alex and many other nation leaders are as we;ll lapdpgs URL</w:t>
      </w:r>
    </w:p>
    <w:p>
      <w:r>
        <w:rPr>
          <w:b/>
          <w:u w:val="single"/>
        </w:rPr>
        <w:t>790243</w:t>
      </w:r>
    </w:p>
    <w:p>
      <w:r>
        <w:t>@USER @USER An accusation is not an ambush.  The fact that you call it one demonstrates a sickness in your heart and a sickness of today's conservatives.</w:t>
      </w:r>
    </w:p>
    <w:p>
      <w:r>
        <w:rPr>
          <w:b/>
          <w:u w:val="single"/>
        </w:rPr>
        <w:t>790244</w:t>
      </w:r>
    </w:p>
    <w:p>
      <w:r>
        <w:t>@USER Again gun control law?</w:t>
      </w:r>
    </w:p>
    <w:p>
      <w:r>
        <w:rPr>
          <w:b/>
          <w:u w:val="single"/>
        </w:rPr>
        <w:t>790245</w:t>
      </w:r>
    </w:p>
    <w:p>
      <w:r>
        <w:t>@USER Gun control . . . means being to hit what your aiming at! These elderly homeowner have great gun control!</w:t>
      </w:r>
    </w:p>
    <w:p>
      <w:r>
        <w:rPr>
          <w:b/>
          <w:u w:val="single"/>
        </w:rPr>
        <w:t>790246</w:t>
      </w:r>
    </w:p>
    <w:p>
      <w:r>
        <w:t>@USER I will not be playing your game on android EVER as 1) I'm downloading an all from an unknown source and 2) I think all Epic Games should be banned from the android system as you are stripping the revenue that pays for the dev and it's unfair on other devs like me 😡</w:t>
      </w:r>
    </w:p>
    <w:p>
      <w:r>
        <w:rPr>
          <w:b/>
          <w:u w:val="single"/>
        </w:rPr>
        <w:t>790247</w:t>
      </w:r>
    </w:p>
    <w:p>
      <w:r>
        <w:t>@USER 😂😂😂😂😂 Her rights of threatening to destroy the lives and careers of some teens through her connections" when they made a meme on her. In India too, only Leftists, Liberals and Islamists have FOE. Rest all is hate speech."</w:t>
      </w:r>
    </w:p>
    <w:p>
      <w:r>
        <w:rPr>
          <w:b/>
          <w:u w:val="single"/>
        </w:rPr>
        <w:t>790248</w:t>
      </w:r>
    </w:p>
    <w:p>
      <w:r>
        <w:t>@USER @USER Smudge is definitely #TeamDanny! Here she is spreading the word! URL</w:t>
      </w:r>
    </w:p>
    <w:p>
      <w:r>
        <w:rPr>
          <w:b/>
          <w:u w:val="single"/>
        </w:rPr>
        <w:t>790249</w:t>
      </w:r>
    </w:p>
    <w:p>
      <w:r>
        <w:t>@USER You are sharper in retirement.</w:t>
      </w:r>
    </w:p>
    <w:p>
      <w:r>
        <w:rPr>
          <w:b/>
          <w:u w:val="single"/>
        </w:rPr>
        <w:t>790250</w:t>
      </w:r>
    </w:p>
    <w:p>
      <w:r>
        <w:t>@USER @USER Businessmen need to stay in business, or they go out of business  #Democrats who dont #WalkAway have a hard time with concepts like profit" and "results", so no worries if you're still perplexed  China? All the more reason we need #TrumpTariffs  #TrumpTrain #MAGA"</w:t>
      </w:r>
    </w:p>
    <w:p>
      <w:r>
        <w:rPr>
          <w:b/>
          <w:u w:val="single"/>
        </w:rPr>
        <w:t>790251</w:t>
      </w:r>
    </w:p>
    <w:p>
      <w:r>
        <w:t>@USER It sure is. Hope he is in the grand final side</w:t>
      </w:r>
    </w:p>
    <w:p>
      <w:r>
        <w:rPr>
          <w:b/>
          <w:u w:val="single"/>
        </w:rPr>
        <w:t>790252</w:t>
      </w:r>
    </w:p>
    <w:p>
      <w:r>
        <w:t>@USER She Wants Gun Control? Figures URL</w:t>
      </w:r>
    </w:p>
    <w:p>
      <w:r>
        <w:rPr>
          <w:b/>
          <w:u w:val="single"/>
        </w:rPr>
        <w:t>790253</w:t>
      </w:r>
    </w:p>
    <w:p>
      <w:r>
        <w:t>@USER Everyone there knows that during any negotiation the first thing u do is send pallets of cash.</w:t>
      </w:r>
    </w:p>
    <w:p>
      <w:r>
        <w:rPr>
          <w:b/>
          <w:u w:val="single"/>
        </w:rPr>
        <w:t>790254</w:t>
      </w:r>
    </w:p>
    <w:p>
      <w:r>
        <w:t>@USER At least you are getting more people to like it on Discord</w:t>
      </w:r>
    </w:p>
    <w:p>
      <w:r>
        <w:rPr>
          <w:b/>
          <w:u w:val="single"/>
        </w:rPr>
        <w:t>790255</w:t>
      </w:r>
    </w:p>
    <w:p>
      <w:r>
        <w:t>@USER Liberals are SICK. This false accuser should be incarcerated for her bald-faced lies. URL</w:t>
      </w:r>
    </w:p>
    <w:p>
      <w:r>
        <w:rPr>
          <w:b/>
          <w:u w:val="single"/>
        </w:rPr>
        <w:t>790256</w:t>
      </w:r>
    </w:p>
    <w:p>
      <w:r>
        <w:t>@USER @USER @USER @USER @USER @USER @USER @USER @USER @USER @USER @USER @USER @USER @USER @USER @USER @USER @USER @USER @USER @USER @USER @USER @USER @USER @USER @USER @USER @USER @USER @USER @USER @USER So the march is against antifa bigots and labour anti-semitism then? Did I get that right?</w:t>
      </w:r>
    </w:p>
    <w:p>
      <w:r>
        <w:rPr>
          <w:b/>
          <w:u w:val="single"/>
        </w:rPr>
        <w:t>790257</w:t>
      </w:r>
    </w:p>
    <w:p>
      <w:r>
        <w:t>Roy Moore" "Kavanaugh Accuser" "Jeff Bezos" "Dr. Melissa Bunny" "Satire" "Distant Past Allegations" #drellenbrandt #MAGA To most Republicans - and other Sane People - all allegations from the far distant past are equally credible - or incredible. 🐇🐇🐇 URL</w:t>
      </w:r>
    </w:p>
    <w:p>
      <w:r>
        <w:rPr>
          <w:b/>
          <w:u w:val="single"/>
        </w:rPr>
        <w:t>790258</w:t>
      </w:r>
    </w:p>
    <w:p>
      <w:r>
        <w:t>#Tories #Labour #GE2017 #Conservatives Conservatives URL CCHQPress: 🏘️ PM natfednews: Today I can announce that new longer-term partnerships will be opened up to the most ambitious housing associations through a ground-breaking £2 billion initiative</w:t>
      </w:r>
    </w:p>
    <w:p>
      <w:r>
        <w:rPr>
          <w:b/>
          <w:u w:val="single"/>
        </w:rPr>
        <w:t>790259</w:t>
      </w:r>
    </w:p>
    <w:p>
      <w:r>
        <w:t>@USER Thank you Jourdan!!! &amp;amp; Hayley is yours 😤 she is literally in my DMs as we speak and still hasn’t wished me happy birthday. Fake mom</w:t>
      </w:r>
    </w:p>
    <w:p>
      <w:r>
        <w:rPr>
          <w:b/>
          <w:u w:val="single"/>
        </w:rPr>
        <w:t>790260</w:t>
      </w:r>
    </w:p>
    <w:p>
      <w:r>
        <w:t>@USER @USER @USER We need gun control laws to be safer and changed in Florida. This is why I am voting for the Democrats to help make our environment and health care better for us all! Please get out and vote!</w:t>
      </w:r>
    </w:p>
    <w:p>
      <w:r>
        <w:rPr>
          <w:b/>
          <w:u w:val="single"/>
        </w:rPr>
        <w:t>790261</w:t>
      </w:r>
    </w:p>
    <w:p>
      <w:r>
        <w:t>@USER @USER Look at her moving and not one word of Truth coming out of it. If you ever get a chance to ask that layer a question ask her do you agree with me that the Golan Heights belong to 🇸🇾. She is dead dead in the water she couldn't answer it without condemning herself true</w:t>
      </w:r>
    </w:p>
    <w:p>
      <w:r>
        <w:rPr>
          <w:b/>
          <w:u w:val="single"/>
        </w:rPr>
        <w:t>790262</w:t>
      </w:r>
    </w:p>
    <w:p>
      <w:r>
        <w:t>@USER The perpetrator is responsible for his own actions but you are ignoring that Maxine Waters &amp;amp; others are inciting violence.  Do consider she said that they should not be able to eat, shop or do anything in peace"... how would one survive without being able to trade?"</w:t>
      </w:r>
    </w:p>
    <w:p>
      <w:r>
        <w:rPr>
          <w:b/>
          <w:u w:val="single"/>
        </w:rPr>
        <w:t>790263</w:t>
      </w:r>
    </w:p>
    <w:p>
      <w:r>
        <w:t>@USER yes he is the man 18N18</w:t>
      </w:r>
    </w:p>
    <w:p>
      <w:r>
        <w:rPr>
          <w:b/>
          <w:u w:val="single"/>
        </w:rPr>
        <w:t>790264</w:t>
      </w:r>
    </w:p>
    <w:p>
      <w:r>
        <w:t>@USER @USER URL a high-tech lynching for Uppity (Republican) Blacks'" is fine, but raping women by liberals?' "THEY ALL DO IT” including Bill Clinton."</w:t>
      </w:r>
    </w:p>
    <w:p>
      <w:r>
        <w:rPr>
          <w:b/>
          <w:u w:val="single"/>
        </w:rPr>
        <w:t>790265</w:t>
      </w:r>
    </w:p>
    <w:p>
      <w:r>
        <w:t>@USER As we should declare ANTIFA a terrorists group and investigate all of it's members.</w:t>
      </w:r>
    </w:p>
    <w:p>
      <w:r>
        <w:rPr>
          <w:b/>
          <w:u w:val="single"/>
        </w:rPr>
        <w:t>790266</w:t>
      </w:r>
    </w:p>
    <w:p>
      <w:r>
        <w:t>@USER You are stronger than you believe my beautiful sneaky pig. Dcl teaches us so much and I am grateful we have the chance to explore ourselves as we grow and learn 😭❤️❤️ URL</w:t>
      </w:r>
    </w:p>
    <w:p>
      <w:r>
        <w:rPr>
          <w:b/>
          <w:u w:val="single"/>
        </w:rPr>
        <w:t>790267</w:t>
      </w:r>
    </w:p>
    <w:p>
      <w:r>
        <w:t>@USER @USER @USER blocked me also. I don't even know who he is</w:t>
      </w:r>
    </w:p>
    <w:p>
      <w:r>
        <w:rPr>
          <w:b/>
          <w:u w:val="single"/>
        </w:rPr>
        <w:t>790268</w:t>
      </w:r>
    </w:p>
    <w:p>
      <w:r>
        <w:t>@USER @USER @USER @USER @USER @USER @USER @USER @USER Really? And has he been charged. #Liberals are such liars!</w:t>
      </w:r>
    </w:p>
    <w:p>
      <w:r>
        <w:rPr>
          <w:b/>
          <w:u w:val="single"/>
        </w:rPr>
        <w:t>790269</w:t>
      </w:r>
    </w:p>
    <w:p>
      <w:r>
        <w:t>@USER Bullshit.</w:t>
      </w:r>
    </w:p>
    <w:p>
      <w:r>
        <w:rPr>
          <w:b/>
          <w:u w:val="single"/>
        </w:rPr>
        <w:t>790270</w:t>
      </w:r>
    </w:p>
    <w:p>
      <w:r>
        <w:t>@USER is internet banking down today. I’ve tried logging on several times but it keeps telling me I’ve either been logged off and gives me a number or it says you are experiencing technical difficulties...</w:t>
      </w:r>
    </w:p>
    <w:p>
      <w:r>
        <w:rPr>
          <w:b/>
          <w:u w:val="single"/>
        </w:rPr>
        <w:t>790271</w:t>
      </w:r>
    </w:p>
    <w:p>
      <w:r>
        <w:t>@USER @USER He is a godless heathen @USER</w:t>
      </w:r>
    </w:p>
    <w:p>
      <w:r>
        <w:rPr>
          <w:b/>
          <w:u w:val="single"/>
        </w:rPr>
        <w:t>790272</w:t>
      </w:r>
    </w:p>
    <w:p>
      <w:r>
        <w:t>@USER @USER She thought she would be low profile and help the Dem party get rid of Kavanaugh and she could remain anonymous. She most likely was promised this by the party. Now that she can be charged with perjury she will continue with playing a victim. She is not. Lying is a can of worms.</w:t>
      </w:r>
    </w:p>
    <w:p>
      <w:r>
        <w:rPr>
          <w:b/>
          <w:u w:val="single"/>
        </w:rPr>
        <w:t>790273</w:t>
      </w:r>
    </w:p>
    <w:p>
      <w:r>
        <w:t>@USER @USER @USER This is why Chicago  won’t enforce gun laws on the books or go into these neighborhoods These murders are planned by gun control liberals so as to pass very strict or even confiscation of guns. Black Luves do not matter to these liberals trying to pass their agenda. 2 Admendment</w:t>
      </w:r>
    </w:p>
    <w:p>
      <w:r>
        <w:rPr>
          <w:b/>
          <w:u w:val="single"/>
        </w:rPr>
        <w:t>790274</w:t>
      </w:r>
    </w:p>
    <w:p>
      <w:r>
        <w:t>.@USER Conference is fast approaching and we will soon be heading to Birmingham.  Check out our programme of events below 👇🌈💙  URL URL</w:t>
      </w:r>
    </w:p>
    <w:p>
      <w:r>
        <w:rPr>
          <w:b/>
          <w:u w:val="single"/>
        </w:rPr>
        <w:t>790275</w:t>
      </w:r>
    </w:p>
    <w:p>
      <w:r>
        <w:t>@USER @USER He shot himself in a gun free zone.  So much for gun control laws</w:t>
      </w:r>
    </w:p>
    <w:p>
      <w:r>
        <w:rPr>
          <w:b/>
          <w:u w:val="single"/>
        </w:rPr>
        <w:t>790276</w:t>
      </w:r>
    </w:p>
    <w:p>
      <w:r>
        <w:t>@USER @USER The clinton news network strikes again.</w:t>
      </w:r>
    </w:p>
    <w:p>
      <w:r>
        <w:rPr>
          <w:b/>
          <w:u w:val="single"/>
        </w:rPr>
        <w:t>790277</w:t>
      </w:r>
    </w:p>
    <w:p>
      <w:r>
        <w:t>@USER @USER 🤣🤣🤣🤣🤣🤣🤣🤣 Deep Throat</w:t>
      </w:r>
    </w:p>
    <w:p>
      <w:r>
        <w:rPr>
          <w:b/>
          <w:u w:val="single"/>
        </w:rPr>
        <w:t>790278</w:t>
      </w:r>
    </w:p>
    <w:p>
      <w:r>
        <w:t>@USER I'd argue it's pointless to keep asking him the questions in the first place, what else is he supposed to say? And speaking of running with a quote, I don't believe I said I liked it in any way. You can tho" 😒 . See, this is how things get misconstrued."</w:t>
      </w:r>
    </w:p>
    <w:p>
      <w:r>
        <w:rPr>
          <w:b/>
          <w:u w:val="single"/>
        </w:rPr>
        <w:t>790279</w:t>
      </w:r>
    </w:p>
    <w:p>
      <w:r>
        <w:t>@USER @USER TRUMP TRUMP TRUMP MAGA!</w:t>
      </w:r>
    </w:p>
    <w:p>
      <w:r>
        <w:rPr>
          <w:b/>
          <w:u w:val="single"/>
        </w:rPr>
        <w:t>790280</w:t>
      </w:r>
    </w:p>
    <w:p>
      <w:r>
        <w:t>@USER He is like  “Holy jesus fucken Christ”</w:t>
      </w:r>
    </w:p>
    <w:p>
      <w:r>
        <w:rPr>
          <w:b/>
          <w:u w:val="single"/>
        </w:rPr>
        <w:t>790281</w:t>
      </w:r>
    </w:p>
    <w:p>
      <w:r>
        <w:t>@USER Only liberals would find this exceptable. Unless done to them and then let the tears begin that they are being hunted.</w:t>
      </w:r>
    </w:p>
    <w:p>
      <w:r>
        <w:rPr>
          <w:b/>
          <w:u w:val="single"/>
        </w:rPr>
        <w:t>790282</w:t>
      </w:r>
    </w:p>
    <w:p>
      <w:r>
        <w:t>@USER Another child killed by a gun . 💔😢🙏  How can ANYONE not agree that stricter gun control laws are needed in FL? #NotOneMore #GunControlNow</w:t>
      </w:r>
    </w:p>
    <w:p>
      <w:r>
        <w:rPr>
          <w:b/>
          <w:u w:val="single"/>
        </w:rPr>
        <w:t>790283</w:t>
      </w:r>
    </w:p>
    <w:p>
      <w:r>
        <w:t>@USER For lying? How much is the DNC/Soros/Antifa paying her? How’s your Chinese spy doing?</w:t>
      </w:r>
    </w:p>
    <w:p>
      <w:r>
        <w:rPr>
          <w:b/>
          <w:u w:val="single"/>
        </w:rPr>
        <w:t>790284</w:t>
      </w:r>
    </w:p>
    <w:p>
      <w:r>
        <w:t>@USER They filled...but hey, Trump wife in her divorce also accused him of abuse. About the whole hey, if she stays with him he is not an abuser", you have a pattern of ignoring reality, abused women don't always react as you seem to believe."</w:t>
      </w:r>
    </w:p>
    <w:p>
      <w:r>
        <w:rPr>
          <w:b/>
          <w:u w:val="single"/>
        </w:rPr>
        <w:t>790285</w:t>
      </w:r>
    </w:p>
    <w:p>
      <w:r>
        <w:t>@USER Lmao good one ! Now listen up Sparky your wife is a disease she is a bought and paid for evil  soulless  propaganda arm for child murderers and Russian agents. So stick with your cutsie  tweets but I'd prepare for a long prison sentence if i were you.</w:t>
      </w:r>
    </w:p>
    <w:p>
      <w:r>
        <w:rPr>
          <w:b/>
          <w:u w:val="single"/>
        </w:rPr>
        <w:t>790286</w:t>
      </w:r>
    </w:p>
    <w:p>
      <w:r>
        <w:t>@USER Fucking sucks when the refs are against you. #KillTheZebras</w:t>
      </w:r>
    </w:p>
    <w:p>
      <w:r>
        <w:rPr>
          <w:b/>
          <w:u w:val="single"/>
        </w:rPr>
        <w:t>790287</w:t>
      </w:r>
    </w:p>
    <w:p>
      <w:r>
        <w:t>@USER CNN can do better.  They can get down to 60% disapproval in no time.</w:t>
      </w:r>
    </w:p>
    <w:p>
      <w:r>
        <w:rPr>
          <w:b/>
          <w:u w:val="single"/>
        </w:rPr>
        <w:t>790288</w:t>
      </w:r>
    </w:p>
    <w:p>
      <w:r>
        <w:t>@USER @USER We already have gun control.  Who would have thought that criminals wouldn't follow the law?  Let's make more laws telling them not to break THOSE laws!</w:t>
      </w:r>
    </w:p>
    <w:p>
      <w:r>
        <w:rPr>
          <w:b/>
          <w:u w:val="single"/>
        </w:rPr>
        <w:t>790289</w:t>
      </w:r>
    </w:p>
    <w:p>
      <w:r>
        <w:t>@USER why do conservatives always assume that a women making these allegations is lying?</w:t>
      </w:r>
    </w:p>
    <w:p>
      <w:r>
        <w:rPr>
          <w:b/>
          <w:u w:val="single"/>
        </w:rPr>
        <w:t>790290</w:t>
      </w:r>
    </w:p>
    <w:p>
      <w:r>
        <w:t>@USER @USER If she is lying she needs to be sued for defamation of character and include Chuck Schumer and Dianne Feinstein in the lawsuit! Proof isn't substantiated by a bunch of man hating PC me two girls" that want free sex and then abortions paid for by the government!"</w:t>
      </w:r>
    </w:p>
    <w:p>
      <w:r>
        <w:rPr>
          <w:b/>
          <w:u w:val="single"/>
        </w:rPr>
        <w:t>790291</w:t>
      </w:r>
    </w:p>
    <w:p>
      <w:r>
        <w:t>@USER + constantly reminded of how blessed she is.</w:t>
      </w:r>
    </w:p>
    <w:p>
      <w:r>
        <w:rPr>
          <w:b/>
          <w:u w:val="single"/>
        </w:rPr>
        <w:t>790292</w:t>
      </w:r>
    </w:p>
    <w:p>
      <w:r>
        <w:t>The Whole World can see what President Trump has accomplished and Americans by-and-large are extraordinarily proud of the Trump  Administration.  It makes no difference what the Left and its Mainstream New Media dedicated conartists try and pull on us.  We are AWAKE #MAGA URL</w:t>
      </w:r>
    </w:p>
    <w:p>
      <w:r>
        <w:rPr>
          <w:b/>
          <w:u w:val="single"/>
        </w:rPr>
        <w:t>790293</w:t>
      </w:r>
    </w:p>
    <w:p>
      <w:r>
        <w:t>@USER @USER He is so sweet!</w:t>
      </w:r>
    </w:p>
    <w:p>
      <w:r>
        <w:rPr>
          <w:b/>
          <w:u w:val="single"/>
        </w:rPr>
        <w:t>790294</w:t>
      </w:r>
    </w:p>
    <w:p>
      <w:r>
        <w:t>@USER Please tell that to your fellow Soros Lackies of Antifa</w:t>
      </w:r>
    </w:p>
    <w:p>
      <w:r>
        <w:rPr>
          <w:b/>
          <w:u w:val="single"/>
        </w:rPr>
        <w:t>790295</w:t>
      </w:r>
    </w:p>
    <w:p>
      <w:r>
        <w:t>@USER I get what you are saying Brent. But Auburn had just lost the SEC championship game. You know bowl game are a lot of which team actually wants to be there</w:t>
      </w:r>
    </w:p>
    <w:p>
      <w:r>
        <w:rPr>
          <w:b/>
          <w:u w:val="single"/>
        </w:rPr>
        <w:t>790296</w:t>
      </w:r>
    </w:p>
    <w:p>
      <w:r>
        <w:t>@USER They meet many many fans it’s amazing that he remembered her don’t be a bitch</w:t>
      </w:r>
    </w:p>
    <w:p>
      <w:r>
        <w:rPr>
          <w:b/>
          <w:u w:val="single"/>
        </w:rPr>
        <w:t>790297</w:t>
      </w:r>
    </w:p>
    <w:p>
      <w:r>
        <w:t>@USER I hope this is not true but it's another good death nail in the liberals chances. Amazing how they have no respect for the money of hard working Canadians</w:t>
      </w:r>
    </w:p>
    <w:p>
      <w:r>
        <w:rPr>
          <w:b/>
          <w:u w:val="single"/>
        </w:rPr>
        <w:t>790298</w:t>
      </w:r>
    </w:p>
    <w:p>
      <w:r>
        <w:t>@USER That's deplorable. Still haven't explained why this is relevant to me somehow.   I've also appeared on the same exact show with an AntiFA homosexual who has HIV.</w:t>
      </w:r>
    </w:p>
    <w:p>
      <w:r>
        <w:rPr>
          <w:b/>
          <w:u w:val="single"/>
        </w:rPr>
        <w:t>790299</w:t>
      </w:r>
    </w:p>
    <w:p>
      <w:r>
        <w:t>@USER Thank You ❤Followed ! Have A Great Day 🙏 #MAGA  #💯🇺🇸🇺🇸🇺🇸 URL</w:t>
      </w:r>
    </w:p>
    <w:p>
      <w:r>
        <w:rPr>
          <w:b/>
          <w:u w:val="single"/>
        </w:rPr>
        <w:t>790300</w:t>
      </w:r>
    </w:p>
    <w:p>
      <w:r>
        <w:t>@USER Nothing. He’s Already Showed You Who He Is. 9/10 He Isn’t Gonna Change. &amp;amp; You Need To Leave. bc By Staying You’re Showing Him That You’re Excepting Him As He Is &amp;amp; That He Doesn’t Need To Change.</w:t>
      </w:r>
    </w:p>
    <w:p>
      <w:r>
        <w:rPr>
          <w:b/>
          <w:u w:val="single"/>
        </w:rPr>
        <w:t>790301</w:t>
      </w:r>
    </w:p>
    <w:p>
      <w:r>
        <w:t>@USER @USER Can you ask Dana how worried she is for her home in (South?) Carolina? Is it close to the coast? I’m currently in N. Carolina (1st time visiting) and I get welcomed w/ a hurricane! Lordy day.. 😥😨</w:t>
      </w:r>
    </w:p>
    <w:p>
      <w:r>
        <w:rPr>
          <w:b/>
          <w:u w:val="single"/>
        </w:rPr>
        <w:t>790302</w:t>
      </w:r>
    </w:p>
    <w:p>
      <w:r>
        <w:t>@USER @USER @USER @USER @USER @USER They could just be people on holiday. @USER</w:t>
      </w:r>
    </w:p>
    <w:p>
      <w:r>
        <w:rPr>
          <w:b/>
          <w:u w:val="single"/>
        </w:rPr>
        <w:t>790303</w:t>
      </w:r>
    </w:p>
    <w:p>
      <w:r>
        <w:t>@USER Wow. That's still tall for an 11-year-old. My son is in the 91st percentile for height at 13yo --- he is exactly 5'8 but wears a size 8.5 shoe."</w:t>
      </w:r>
    </w:p>
    <w:p>
      <w:r>
        <w:rPr>
          <w:b/>
          <w:u w:val="single"/>
        </w:rPr>
        <w:t>790304</w:t>
      </w:r>
    </w:p>
    <w:p>
      <w:r>
        <w:t>@USER @USER @USER @USER @USER @USER @USER The vast majority of counterprotestors were normal Cville residents. There were a few antifa and a few BLM people. All violence was instigated initially by the white supremacists. Antifa protected clergy members and black residents.</w:t>
      </w:r>
    </w:p>
    <w:p>
      <w:r>
        <w:rPr>
          <w:b/>
          <w:u w:val="single"/>
        </w:rPr>
        <w:t>790305</w:t>
      </w:r>
    </w:p>
    <w:p>
      <w:r>
        <w:t>@USER @USER Conservatives characterize an attempted rape allegation as “bullsh*t” then wonder why liberals describe them as anti-woman.  The right thing to do is properly investigate the allegation. If she lying then prosecute her. If she’s telling the truth Kavanaugh shouldn’t be confirmed.</w:t>
      </w:r>
    </w:p>
    <w:p>
      <w:r>
        <w:rPr>
          <w:b/>
          <w:u w:val="single"/>
        </w:rPr>
        <w:t>790306</w:t>
      </w:r>
    </w:p>
    <w:p>
      <w:r>
        <w:t>@USER @USER @USER they are bullshit stats. but say isn't london the murder capital of europe now? that gun control working right? germany having some SERIOUS crime problems. maybe u should take care of business at home be4 u start tweeting about the US</w:t>
      </w:r>
    </w:p>
    <w:p>
      <w:r>
        <w:rPr>
          <w:b/>
          <w:u w:val="single"/>
        </w:rPr>
        <w:t>790307</w:t>
      </w:r>
    </w:p>
    <w:p>
      <w:r>
        <w:t>.@USER You are deplorable despicable disgusting!  URL</w:t>
      </w:r>
    </w:p>
    <w:p>
      <w:r>
        <w:rPr>
          <w:b/>
          <w:u w:val="single"/>
        </w:rPr>
        <w:t>790308</w:t>
      </w:r>
    </w:p>
    <w:p>
      <w:r>
        <w:t>@USER Democrats = Thugs</w:t>
      </w:r>
    </w:p>
    <w:p>
      <w:r>
        <w:rPr>
          <w:b/>
          <w:u w:val="single"/>
        </w:rPr>
        <w:t>790309</w:t>
      </w:r>
    </w:p>
    <w:p>
      <w:r>
        <w:t>@USER And you can see how close he is to tears. I know how hard it is to lose an old friend. They're irreplaceable.</w:t>
      </w:r>
    </w:p>
    <w:p>
      <w:r>
        <w:rPr>
          <w:b/>
          <w:u w:val="single"/>
        </w:rPr>
        <w:t>790310</w:t>
      </w:r>
    </w:p>
    <w:p>
      <w:r>
        <w:t>Heather Mac Donald: Colleges Teach Students to See Bias Where It Doesn’t Exist"  URL #TCOT #MAGA #RedNationRising"</w:t>
      </w:r>
    </w:p>
    <w:p>
      <w:r>
        <w:rPr>
          <w:b/>
          <w:u w:val="single"/>
        </w:rPr>
        <w:t>790311</w:t>
      </w:r>
    </w:p>
    <w:p>
      <w:r>
        <w:t>@USER @USER I never watch the NFL !!!’ Panthers suck by the way !!!</w:t>
      </w:r>
    </w:p>
    <w:p>
      <w:r>
        <w:rPr>
          <w:b/>
          <w:u w:val="single"/>
        </w:rPr>
        <w:t>790312</w:t>
      </w:r>
    </w:p>
    <w:p>
      <w:r>
        <w:t>@USER @USER @USER @USER I have indeed.A watered down needy statement. Not the robust condemnation in no equivocal terms one would expect. It begins with We note with disappointment..." Such a diluted response suggests one thing: fear of the #Tories who clearly show no gratitude for your help &amp;amp; support."</w:t>
      </w:r>
    </w:p>
    <w:p>
      <w:r>
        <w:rPr>
          <w:b/>
          <w:u w:val="single"/>
        </w:rPr>
        <w:t>790313</w:t>
      </w:r>
    </w:p>
    <w:p>
      <w:r>
        <w:t>@USER @USER Which is also posturing nonsense. If they want to oust her they'd forward the requisite letters to their part whip and she would be facing a leadership challenge. Her 'challengers' are as gutless and witless as she is.</w:t>
      </w:r>
    </w:p>
    <w:p>
      <w:r>
        <w:rPr>
          <w:b/>
          <w:u w:val="single"/>
        </w:rPr>
        <w:t>790314</w:t>
      </w:r>
    </w:p>
    <w:p>
      <w:r>
        <w:t>@USER and @USER supporting the right to peacefully protest. @USER supporting sensible gun control.  Thank you for supporting America!!  Ford: We respect the right of NFL players to protest  - CNNMoney URL</w:t>
      </w:r>
    </w:p>
    <w:p>
      <w:r>
        <w:rPr>
          <w:b/>
          <w:u w:val="single"/>
        </w:rPr>
        <w:t>790315</w:t>
      </w:r>
    </w:p>
    <w:p>
      <w:r>
        <w:t>@USER LMFAO NO   But he is in his undies</w:t>
      </w:r>
    </w:p>
    <w:p>
      <w:r>
        <w:rPr>
          <w:b/>
          <w:u w:val="single"/>
        </w:rPr>
        <w:t>790316</w:t>
      </w:r>
    </w:p>
    <w:p>
      <w:r>
        <w:t>@USER He's another one of the puke pool!! It's getting pretty full I can tell you that for sure!!!</w:t>
      </w:r>
    </w:p>
    <w:p>
      <w:r>
        <w:rPr>
          <w:b/>
          <w:u w:val="single"/>
        </w:rPr>
        <w:t>790317</w:t>
      </w:r>
    </w:p>
    <w:p>
      <w:r>
        <w:t>@USER Someone's is asking if Davido wasn't supposed to be in Camp? Oga madam park well!! Davido's business is non of your business. Na u send am go school? Haterz... chop shit n die</w:t>
      </w:r>
    </w:p>
    <w:p>
      <w:r>
        <w:rPr>
          <w:b/>
          <w:u w:val="single"/>
        </w:rPr>
        <w:t>790318</w:t>
      </w:r>
    </w:p>
    <w:p>
      <w:r>
        <w:t>@USER You are amazing! URL</w:t>
      </w:r>
    </w:p>
    <w:p>
      <w:r>
        <w:rPr>
          <w:b/>
          <w:u w:val="single"/>
        </w:rPr>
        <w:t>790319</w:t>
      </w:r>
    </w:p>
    <w:p>
      <w:r>
        <w:t>@USER Interesting that the GOP and even liberals are placing the burden on the accuser. This isn't a trial but an examination of whether Judge Kavanaugh reaches a high enough standard to shape U.S. law for several decades. The burden is on him.</w:t>
      </w:r>
    </w:p>
    <w:p>
      <w:r>
        <w:rPr>
          <w:b/>
          <w:u w:val="single"/>
        </w:rPr>
        <w:t>790320</w:t>
      </w:r>
    </w:p>
    <w:p>
      <w:r>
        <w:t>@USER @USER @USER @USER Not only the Antifa got quite alot Israel supporters. You'll find Israeli flags at the right winger protest just as well. Oh the irony URL</w:t>
      </w:r>
    </w:p>
    <w:p>
      <w:r>
        <w:rPr>
          <w:b/>
          <w:u w:val="single"/>
        </w:rPr>
        <w:t>790321</w:t>
      </w:r>
    </w:p>
    <w:p>
      <w:r>
        <w:t>@USER @USER That's a simplistic comparison. Population density and poverty levels are big contributors. You need a massive cultural shift and constitutional amendments for gun control to be effective like in other countries.  In the mean time people will keep dying.</w:t>
      </w:r>
    </w:p>
    <w:p>
      <w:r>
        <w:rPr>
          <w:b/>
          <w:u w:val="single"/>
        </w:rPr>
        <w:t>790322</w:t>
      </w:r>
    </w:p>
    <w:p>
      <w:r>
        <w:t>@USER @USER And they aiming right way you WHOOO WHOOO !</w:t>
      </w:r>
    </w:p>
    <w:p>
      <w:r>
        <w:rPr>
          <w:b/>
          <w:u w:val="single"/>
        </w:rPr>
        <w:t>790323</w:t>
      </w:r>
    </w:p>
    <w:p>
      <w:r>
        <w:t>@USER @USER @USER @USER as of right now my only solid position is that the NRA has become far too influential in politics and as a result they have delayed the desire for gun control for about 20 years.</w:t>
      </w:r>
    </w:p>
    <w:p>
      <w:r>
        <w:rPr>
          <w:b/>
          <w:u w:val="single"/>
        </w:rPr>
        <w:t>790324</w:t>
      </w:r>
    </w:p>
    <w:p>
      <w:r>
        <w:t>@USER @USER Islamists/Antifa/leftists would not allow us to lay a wreath in memory of the 9/11 victims</w:t>
      </w:r>
    </w:p>
    <w:p>
      <w:r>
        <w:rPr>
          <w:b/>
          <w:u w:val="single"/>
        </w:rPr>
        <w:t>790325</w:t>
      </w:r>
    </w:p>
    <w:p>
      <w:r>
        <w:t>@USER I do not need to see this film....ANTIFA (see Nazi) propaganda</w:t>
      </w:r>
    </w:p>
    <w:p>
      <w:r>
        <w:rPr>
          <w:b/>
          <w:u w:val="single"/>
        </w:rPr>
        <w:t>790326</w:t>
      </w:r>
    </w:p>
    <w:p>
      <w:r>
        <w:t>@USER LOL. What’s failing miserably is this 11th hour ambush by the liberals. Every minute #ChristinaBlaseyFord refuses to commit to appearing she and people like you lose credibility. I love it!! 😂😂 #tcot #p2</w:t>
      </w:r>
    </w:p>
    <w:p>
      <w:r>
        <w:rPr>
          <w:b/>
          <w:u w:val="single"/>
        </w:rPr>
        <w:t>790327</w:t>
      </w:r>
    </w:p>
    <w:p>
      <w:r>
        <w:t>@USER @USER @USER She can probably suck the chrome off a trailer hitch though... URL</w:t>
      </w:r>
    </w:p>
    <w:p>
      <w:r>
        <w:rPr>
          <w:b/>
          <w:u w:val="single"/>
        </w:rPr>
        <w:t>790328</w:t>
      </w:r>
    </w:p>
    <w:p>
      <w:r>
        <w:t>(( Bam! There she is! URL</w:t>
      </w:r>
    </w:p>
    <w:p>
      <w:r>
        <w:rPr>
          <w:b/>
          <w:u w:val="single"/>
        </w:rPr>
        <w:t>790329</w:t>
      </w:r>
    </w:p>
    <w:p>
      <w:r>
        <w:t>@USER @USER A clear majority of conservatives approve of Trump and the GOP. Don’t be stupid.</w:t>
      </w:r>
    </w:p>
    <w:p>
      <w:r>
        <w:rPr>
          <w:b/>
          <w:u w:val="single"/>
        </w:rPr>
        <w:t>790330</w:t>
      </w:r>
    </w:p>
    <w:p>
      <w:r>
        <w:t>@USER @USER She is. Seriously. Ive cried so hard when I read her DM where she wrote to me “I care” and I’ve cried bc I was happy not sad and yeah that made my day</w:t>
      </w:r>
    </w:p>
    <w:p>
      <w:r>
        <w:rPr>
          <w:b/>
          <w:u w:val="single"/>
        </w:rPr>
        <w:t>790331</w:t>
      </w:r>
    </w:p>
    <w:p>
      <w:r>
        <w:t>@USER @USER At times this all seems fake and made up. It does to me anyway because its not being disguised in any way. There blatant hatred shows he is the enemy or something. Who really knows. Assumptions can be made from across the isle and from fringe and alternative news and media.</w:t>
      </w:r>
    </w:p>
    <w:p>
      <w:r>
        <w:rPr>
          <w:b/>
          <w:u w:val="single"/>
        </w:rPr>
        <w:t>790332</w:t>
      </w:r>
    </w:p>
    <w:p>
      <w:r>
        <w:t>@USER And you think that the US doesn't have a gun control problem....?</w:t>
      </w:r>
    </w:p>
    <w:p>
      <w:r>
        <w:rPr>
          <w:b/>
          <w:u w:val="single"/>
        </w:rPr>
        <w:t>790333</w:t>
      </w:r>
    </w:p>
    <w:p>
      <w:r>
        <w:t>@USER Awww kaise bache ki tarah  she is holding his finger😭😍🤗</w:t>
      </w:r>
    </w:p>
    <w:p>
      <w:r>
        <w:rPr>
          <w:b/>
          <w:u w:val="single"/>
        </w:rPr>
        <w:t>790334</w:t>
      </w:r>
    </w:p>
    <w:p>
      <w:r>
        <w:t>@USER @USER Obama is s sweet talker but very dangerous in his views and the actions he took and the scandals he has. Giving weapons &amp;amp; money to terrorists. He aligned himself and bowed to them. Shadow govt to sabotage President Trump. Obama uses soros to fund antifa blm</w:t>
      </w:r>
    </w:p>
    <w:p>
      <w:r>
        <w:rPr>
          <w:b/>
          <w:u w:val="single"/>
        </w:rPr>
        <w:t>790335</w:t>
      </w:r>
    </w:p>
    <w:p>
      <w:r>
        <w:t>@USER Avoid this movie- Un American.</w:t>
      </w:r>
    </w:p>
    <w:p>
      <w:r>
        <w:rPr>
          <w:b/>
          <w:u w:val="single"/>
        </w:rPr>
        <w:t>790336</w:t>
      </w:r>
    </w:p>
    <w:p>
      <w:r>
        <w:t>@USER God help us. the woman cant even get coherent sentence out of her mouth.</w:t>
      </w:r>
    </w:p>
    <w:p>
      <w:r>
        <w:rPr>
          <w:b/>
          <w:u w:val="single"/>
        </w:rPr>
        <w:t>790337</w:t>
      </w:r>
    </w:p>
    <w:p>
      <w:r>
        <w:t>9.15am appointment with a specialist and she is already running 45 minutes behind schedule. Front end booking strategy so she never has in paid appointments all day.  The arrogance of medical specialists is impressive. Architects could learn a lot from them.</w:t>
      </w:r>
    </w:p>
    <w:p>
      <w:r>
        <w:rPr>
          <w:b/>
          <w:u w:val="single"/>
        </w:rPr>
        <w:t>790338</w:t>
      </w:r>
    </w:p>
    <w:p>
      <w:r>
        <w:t>@USER @USER You are very beautifull</w:t>
      </w:r>
    </w:p>
    <w:p>
      <w:r>
        <w:rPr>
          <w:b/>
          <w:u w:val="single"/>
        </w:rPr>
        <w:t>790339</w:t>
      </w:r>
    </w:p>
    <w:p>
      <w:r>
        <w:t>@USER @USER And #Congress should be looking into #keithellison allegations regarding abuse as well! #StopTheBias #WalkAwayDemocrats2018 #RedWave2018 #MAGA URL</w:t>
      </w:r>
    </w:p>
    <w:p>
      <w:r>
        <w:rPr>
          <w:b/>
          <w:u w:val="single"/>
        </w:rPr>
        <w:t>790340</w:t>
      </w:r>
    </w:p>
    <w:p>
      <w:r>
        <w:t>.  ♥️ Levi Strauss &amp;amp; Co. is donating more than $1 million over the next 4 years to nonprofits &amp;amp; youth activists working to end gun violence by establishing the “Safer Tomorrow Fund” &amp;amp; partnering with gun control group Everytown for Gun Safety.   #Levis #NeverAgain #GunSenseNow URL</w:t>
      </w:r>
    </w:p>
    <w:p>
      <w:r>
        <w:rPr>
          <w:b/>
          <w:u w:val="single"/>
        </w:rPr>
        <w:t>790341</w:t>
      </w:r>
    </w:p>
    <w:p>
      <w:r>
        <w:t>16)  However, his views I do not agree with.  -He does not believe in climate change. -He opposites a woman's right to have an abortion. -He thinks gender issues are black &amp;amp; white ---(Me man, you woman." - &amp;lt;imagine in a Tarzan voice&amp;gt;)--- -Gun control doesn't exist to him."</w:t>
      </w:r>
    </w:p>
    <w:p>
      <w:r>
        <w:rPr>
          <w:b/>
          <w:u w:val="single"/>
        </w:rPr>
        <w:t>790342</w:t>
      </w:r>
    </w:p>
    <w:p>
      <w:r>
        <w:t>@USER Cue the gun control crowd.</w:t>
      </w:r>
    </w:p>
    <w:p>
      <w:r>
        <w:rPr>
          <w:b/>
          <w:u w:val="single"/>
        </w:rPr>
        <w:t>790343</w:t>
      </w:r>
    </w:p>
    <w:p>
      <w:r>
        <w:t>IT'S TRUE!  #MAGA #NoCollusion URL</w:t>
      </w:r>
    </w:p>
    <w:p>
      <w:r>
        <w:rPr>
          <w:b/>
          <w:u w:val="single"/>
        </w:rPr>
        <w:t>790344</w:t>
      </w:r>
    </w:p>
    <w:p>
      <w:r>
        <w:t>@USER @USER She is a Future World Champion!</w:t>
      </w:r>
    </w:p>
    <w:p>
      <w:r>
        <w:rPr>
          <w:b/>
          <w:u w:val="single"/>
        </w:rPr>
        <w:t>790345</w:t>
      </w:r>
    </w:p>
    <w:p>
      <w:r>
        <w:t>@USER @USER No that is Antifa</w:t>
      </w:r>
    </w:p>
    <w:p>
      <w:r>
        <w:rPr>
          <w:b/>
          <w:u w:val="single"/>
        </w:rPr>
        <w:t>790346</w:t>
      </w:r>
    </w:p>
    <w:p>
      <w:r>
        <w:t>@USER @USER @USER @USER @USER @USER @USER @USER @USER @USER @USER @USER @USER @USER @USER @USER @USER @USER @USER @USER @USER @USER @USER @USER @USER @USER @USER @USER @USER @USER @USER @USER @USER @USER @USER @USER @USER @USER @USER @USER @USER @USER @USER Ok. You win.</w:t>
      </w:r>
    </w:p>
    <w:p>
      <w:r>
        <w:rPr>
          <w:b/>
          <w:u w:val="single"/>
        </w:rPr>
        <w:t>790347</w:t>
      </w:r>
    </w:p>
    <w:p>
      <w:r>
        <w:t>#Theresa May Using #LabourParty Policies to Cling On To her Weak and Wobbly #Government #HousingCrisis #housingmarket the #conservatives are the Corrupt #Landowners #ToriesOut #Corruption</w:t>
      </w:r>
    </w:p>
    <w:p>
      <w:r>
        <w:rPr>
          <w:b/>
          <w:u w:val="single"/>
        </w:rPr>
        <w:t>790348</w:t>
      </w:r>
    </w:p>
    <w:p>
      <w:r>
        <w:t>@USER @USER Sick!!! I hope he is not teaching!</w:t>
      </w:r>
    </w:p>
    <w:p>
      <w:r>
        <w:rPr>
          <w:b/>
          <w:u w:val="single"/>
        </w:rPr>
        <w:t>790349</w:t>
      </w:r>
    </w:p>
    <w:p>
      <w:r>
        <w:t>@USER The killer is in the house. #MAGA #WallDoesntProtectFromAmericans</w:t>
      </w:r>
    </w:p>
    <w:p>
      <w:r>
        <w:rPr>
          <w:b/>
          <w:u w:val="single"/>
        </w:rPr>
        <w:t>790350</w:t>
      </w:r>
    </w:p>
    <w:p>
      <w:r>
        <w:t>@USER Hollywood is full of demonic democrats.</w:t>
      </w:r>
    </w:p>
    <w:p>
      <w:r>
        <w:rPr>
          <w:b/>
          <w:u w:val="single"/>
        </w:rPr>
        <w:t>790351</w:t>
      </w:r>
    </w:p>
    <w:p>
      <w:r>
        <w:t>.@USER Concern about #A8 and charters was and is bipartisan. URL URL</w:t>
      </w:r>
    </w:p>
    <w:p>
      <w:r>
        <w:rPr>
          <w:b/>
          <w:u w:val="single"/>
        </w:rPr>
        <w:t>790352</w:t>
      </w:r>
    </w:p>
    <w:p>
      <w:r>
        <w:t>@USER @USER You know the university can withdraw its certificate if they feel like you are disgracing them right? So even if you have graduated you should still not disrespect the school.</w:t>
      </w:r>
    </w:p>
    <w:p>
      <w:r>
        <w:rPr>
          <w:b/>
          <w:u w:val="single"/>
        </w:rPr>
        <w:t>790353</w:t>
      </w:r>
    </w:p>
    <w:p>
      <w:r>
        <w:t>@USER @USER @USER You are so pretty!!??</w:t>
      </w:r>
    </w:p>
    <w:p>
      <w:r>
        <w:rPr>
          <w:b/>
          <w:u w:val="single"/>
        </w:rPr>
        <w:t>790354</w:t>
      </w:r>
    </w:p>
    <w:p>
      <w:r>
        <w:t>@USER @USER @USER @USER @USER @USER @USER @USER @USER @USER @USER @USER @USER @USER You’re so sexy girl... all of you are 😍</w:t>
      </w:r>
    </w:p>
    <w:p>
      <w:r>
        <w:rPr>
          <w:b/>
          <w:u w:val="single"/>
        </w:rPr>
        <w:t>790355</w:t>
      </w:r>
    </w:p>
    <w:p>
      <w:r>
        <w:t>@USER @USER @USER @USER  Not good - is this what your followers wanted?  @USER  URL</w:t>
      </w:r>
    </w:p>
    <w:p>
      <w:r>
        <w:rPr>
          <w:b/>
          <w:u w:val="single"/>
        </w:rPr>
        <w:t>790356</w:t>
      </w:r>
    </w:p>
    <w:p>
      <w:r>
        <w:t>@USER @USER you are running scared!🤡</w:t>
      </w:r>
    </w:p>
    <w:p>
      <w:r>
        <w:rPr>
          <w:b/>
          <w:u w:val="single"/>
        </w:rPr>
        <w:t>790357</w:t>
      </w:r>
    </w:p>
    <w:p>
      <w:r>
        <w:t>@USER Until he is dead. Because even after he is out of office he will likely command the news cycle for a long time.</w:t>
      </w:r>
    </w:p>
    <w:p>
      <w:r>
        <w:rPr>
          <w:b/>
          <w:u w:val="single"/>
        </w:rPr>
        <w:t>790358</w:t>
      </w:r>
    </w:p>
    <w:p>
      <w:r>
        <w:t>Actions - H.R.610 - 115th Congress (2017-2018): To distribute Federal funds for elementary and secondary education in the form  URL  #Evil #Greedy #Hateful #Pigs #Education #MAGA #BetsyDeVos</w:t>
      </w:r>
    </w:p>
    <w:p>
      <w:r>
        <w:rPr>
          <w:b/>
          <w:u w:val="single"/>
        </w:rPr>
        <w:t>790359</w:t>
      </w:r>
    </w:p>
    <w:p>
      <w:r>
        <w:t>@USER Trust me it aint ok to hit 16 - 21 year olds if you are 25 - 30 (in my opinion). But where were her parents???</w:t>
      </w:r>
    </w:p>
    <w:p>
      <w:r>
        <w:rPr>
          <w:b/>
          <w:u w:val="single"/>
        </w:rPr>
        <w:t>790360</w:t>
      </w:r>
    </w:p>
    <w:p>
      <w:r>
        <w:t>@USER @USER Where is Joseph #Mifsud?   Dems don’t want to find him. He is the key.</w:t>
      </w:r>
    </w:p>
    <w:p>
      <w:r>
        <w:rPr>
          <w:b/>
          <w:u w:val="single"/>
        </w:rPr>
        <w:t>790361</w:t>
      </w:r>
    </w:p>
    <w:p>
      <w:r>
        <w:t>@USER @USER @USER @USER He is evading suspension</w:t>
      </w:r>
    </w:p>
    <w:p>
      <w:r>
        <w:rPr>
          <w:b/>
          <w:u w:val="single"/>
        </w:rPr>
        <w:t>790362</w:t>
      </w:r>
    </w:p>
    <w:p>
      <w:r>
        <w:t>@USER Disagree; he was chosen explicitly to make the President immune to the rule of law. All of his heinous beliefs on women's rights and gun control are just the frosting to make the GOP confirm him.</w:t>
      </w:r>
    </w:p>
    <w:p>
      <w:r>
        <w:rPr>
          <w:b/>
          <w:u w:val="single"/>
        </w:rPr>
        <w:t>790363</w:t>
      </w:r>
    </w:p>
    <w:p>
      <w:r>
        <w:t>All aboard  #MAGA URL</w:t>
      </w:r>
    </w:p>
    <w:p>
      <w:r>
        <w:rPr>
          <w:b/>
          <w:u w:val="single"/>
        </w:rPr>
        <w:t>790364</w:t>
      </w:r>
    </w:p>
    <w:p>
      <w:r>
        <w:t>@USER Remind me of Antifa ratbags.</w:t>
      </w:r>
    </w:p>
    <w:p>
      <w:r>
        <w:rPr>
          <w:b/>
          <w:u w:val="single"/>
        </w:rPr>
        <w:t>790365</w:t>
      </w:r>
    </w:p>
    <w:p>
      <w:r>
        <w:t>AfD * Like a BOSS * AfD-Ordner reagiert COOL * Antifa * Niedersachsen URL shakin that</w:t>
      </w:r>
    </w:p>
    <w:p>
      <w:r>
        <w:rPr>
          <w:b/>
          <w:u w:val="single"/>
        </w:rPr>
        <w:t>790366</w:t>
      </w:r>
    </w:p>
    <w:p>
      <w:r>
        <w:t>98% of all mass shootings occur in gun free zones. Our cities with the highest gun crimes and murders are the cities with the most strict gun control laws. YOUR idea of disarming everyone doesn’t work because CRIMINALS DON’T OBEY LAWS and see easy unarmed prey. URL</w:t>
      </w:r>
    </w:p>
    <w:p>
      <w:r>
        <w:rPr>
          <w:b/>
          <w:u w:val="single"/>
        </w:rPr>
        <w:t>790367</w:t>
      </w:r>
    </w:p>
    <w:p>
      <w:r>
        <w:t>@USER @USER @USER @USER @USER @USER Conservatives who love draft dodgers. I love it.</w:t>
      </w:r>
    </w:p>
    <w:p>
      <w:r>
        <w:rPr>
          <w:b/>
          <w:u w:val="single"/>
        </w:rPr>
        <w:t>790368</w:t>
      </w:r>
    </w:p>
    <w:p>
      <w:r>
        <w:t>@USER The washed-out idiot #Biden feels he has a chance by insulting all conservatives who are supporting their great #POTUS...I don’t think so CRAZY JOE!!!</w:t>
      </w:r>
    </w:p>
    <w:p>
      <w:r>
        <w:rPr>
          <w:b/>
          <w:u w:val="single"/>
        </w:rPr>
        <w:t>790369</w:t>
      </w:r>
    </w:p>
    <w:p>
      <w:r>
        <w:t>@USER Fair &amp;amp; square. Remember that when you’re thinking why! The laws are why. The people spoke and they will again URL</w:t>
      </w:r>
    </w:p>
    <w:p>
      <w:r>
        <w:rPr>
          <w:b/>
          <w:u w:val="single"/>
        </w:rPr>
        <w:t>790370</w:t>
      </w:r>
    </w:p>
    <w:p>
      <w:r>
        <w:t>@USER @USER @USER @USER @USER @USER @USER @USER @USER They got out the info they wanted out there. Its no co-incidence that #Tory Shamifesto #GE2010 said womens SPA would START rising slowly from 2020. They did not want us to know They even discussed not telling us in HOC To this day they refuse to engage  #1950sbornwomen #onevoice</w:t>
      </w:r>
    </w:p>
    <w:p>
      <w:r>
        <w:rPr>
          <w:b/>
          <w:u w:val="single"/>
        </w:rPr>
        <w:t>790371</w:t>
      </w:r>
    </w:p>
    <w:p>
      <w:r>
        <w:t>@USER That she is holding a benz car key 🔑</w:t>
      </w:r>
    </w:p>
    <w:p>
      <w:r>
        <w:rPr>
          <w:b/>
          <w:u w:val="single"/>
        </w:rPr>
        <w:t>790372</w:t>
      </w:r>
    </w:p>
    <w:p>
      <w:r>
        <w:t>@USER @USER @USER @USER @USER @USER Then talk to your oresident.  He's the one taking the money.</w:t>
      </w:r>
    </w:p>
    <w:p>
      <w:r>
        <w:rPr>
          <w:b/>
          <w:u w:val="single"/>
        </w:rPr>
        <w:t>790373</w:t>
      </w:r>
    </w:p>
    <w:p>
      <w:r>
        <w:t>@USER She is also The Rocks wife</w:t>
      </w:r>
    </w:p>
    <w:p>
      <w:r>
        <w:rPr>
          <w:b/>
          <w:u w:val="single"/>
        </w:rPr>
        <w:t>790374</w:t>
      </w:r>
    </w:p>
    <w:p>
      <w:r>
        <w:t>@USER @USER LIAR!!! What supporters is she talking about??? I was embarrassed when our last president went on a world apology tour and he even bowed to them like he was their servant!!! URL</w:t>
      </w:r>
    </w:p>
    <w:p>
      <w:r>
        <w:rPr>
          <w:b/>
          <w:u w:val="single"/>
        </w:rPr>
        <w:t>790375</w:t>
      </w:r>
    </w:p>
    <w:p>
      <w:r>
        <w:t>@USER Lol it's funny because it's like gun control....it doesn't work</w:t>
      </w:r>
    </w:p>
    <w:p>
      <w:r>
        <w:rPr>
          <w:b/>
          <w:u w:val="single"/>
        </w:rPr>
        <w:t>790376</w:t>
      </w:r>
    </w:p>
    <w:p>
      <w:r>
        <w:t>@USER They eliminated several due to too many figures kids have to memorize." - awe. OH WELL. They also eliminated Barry Goldwater. That is a travesty. He is the father of true liberatarianism. He was not against civil rights. He was against government having power to police thought."</w:t>
      </w:r>
    </w:p>
    <w:p>
      <w:r>
        <w:rPr>
          <w:b/>
          <w:u w:val="single"/>
        </w:rPr>
        <w:t>790377</w:t>
      </w:r>
    </w:p>
    <w:p>
      <w:r>
        <w:t>@USER Everyone saying Fuck Russ dont know a damn thing about him or watched the interview 🤷‍♂️🤷‍♂️🤷‍♂️</w:t>
      </w:r>
    </w:p>
    <w:p>
      <w:r>
        <w:rPr>
          <w:b/>
          <w:u w:val="single"/>
        </w:rPr>
        <w:t>790378</w:t>
      </w:r>
    </w:p>
    <w:p>
      <w:r>
        <w:t>@USER And I suggest using a Grand Jury to remove Holder and ALL the other vermin associated with the Obozo administration including Obozo himself!  Mr. Sessions...DO YOUR JOB!</w:t>
      </w:r>
    </w:p>
    <w:p>
      <w:r>
        <w:rPr>
          <w:b/>
          <w:u w:val="single"/>
        </w:rPr>
        <w:t>790379</w:t>
      </w:r>
    </w:p>
    <w:p>
      <w:r>
        <w:t>@USER EXCELLENT! Her welfare check awaits.</w:t>
      </w:r>
    </w:p>
    <w:p>
      <w:r>
        <w:rPr>
          <w:b/>
          <w:u w:val="single"/>
        </w:rPr>
        <w:t>790380</w:t>
      </w:r>
    </w:p>
    <w:p>
      <w:r>
        <w:t>@USER @USER @USER @USER He is the type of person who believes what is trending on twitter is collective reality.</w:t>
      </w:r>
    </w:p>
    <w:p>
      <w:r>
        <w:rPr>
          <w:b/>
          <w:u w:val="single"/>
        </w:rPr>
        <w:t>790381</w:t>
      </w:r>
    </w:p>
    <w:p>
      <w:r>
        <w:t>@USER The set-up that led to the second Hogan touchdown shows how much of a threat he is and how much defenses respect where he is on the field</w:t>
      </w:r>
    </w:p>
    <w:p>
      <w:r>
        <w:rPr>
          <w:b/>
          <w:u w:val="single"/>
        </w:rPr>
        <w:t>790382</w:t>
      </w:r>
    </w:p>
    <w:p>
      <w:r>
        <w:t>@USER @USER @USER @USER @USER with the caption so much for the tolerant left" ... yup you fit the description of ANTIFA . I suspect you are not a threat as I doubt you can attack any reporters from your mom's basement."</w:t>
      </w:r>
    </w:p>
    <w:p>
      <w:r>
        <w:rPr>
          <w:b/>
          <w:u w:val="single"/>
        </w:rPr>
        <w:t>790383</w:t>
      </w:r>
    </w:p>
    <w:p>
      <w:r>
        <w:t>@USER @USER Took you this long!! He is a beast and has been for yonks</w:t>
      </w:r>
    </w:p>
    <w:p>
      <w:r>
        <w:rPr>
          <w:b/>
          <w:u w:val="single"/>
        </w:rPr>
        <w:t>790384</w:t>
      </w:r>
    </w:p>
    <w:p>
      <w:r>
        <w:t>@USER @USER Michael Moore needs to move out of the country as he promised if @USER won!</w:t>
      </w:r>
    </w:p>
    <w:p>
      <w:r>
        <w:rPr>
          <w:b/>
          <w:u w:val="single"/>
        </w:rPr>
        <w:t>790385</w:t>
      </w:r>
    </w:p>
    <w:p>
      <w:r>
        <w:t>@USER I think Michelle spilled Democrats plans for civil war.. liberals are lunatics</w:t>
      </w:r>
    </w:p>
    <w:p>
      <w:r>
        <w:rPr>
          <w:b/>
          <w:u w:val="single"/>
        </w:rPr>
        <w:t>790386</w:t>
      </w:r>
    </w:p>
    <w:p>
      <w:r>
        <w:t>@USER Perhaps he is going to talk about pedestal and all the collusion by the HRC campaign!! After all this investigation is not only to be about Prasident Trump.  Plenty of illegal activity by the dnc and Clinton campaign!</w:t>
      </w:r>
    </w:p>
    <w:p>
      <w:r>
        <w:rPr>
          <w:b/>
          <w:u w:val="single"/>
        </w:rPr>
        <w:t>790387</w:t>
      </w:r>
    </w:p>
    <w:p>
      <w:r>
        <w:t>@USER Everyone in the US “heard” you were clearly not qualified to do this job and voted accordingly.</w:t>
      </w:r>
    </w:p>
    <w:p>
      <w:r>
        <w:rPr>
          <w:b/>
          <w:u w:val="single"/>
        </w:rPr>
        <w:t>790388</w:t>
      </w:r>
    </w:p>
    <w:p>
      <w:r>
        <w:t>@USER @USER @USER @USER @USER @USER @USER @USER @USER @USER @USER @USER @USER @USER @USER @USER Following all #Maga patriots please follow back 👍  #LionsDen 🦁  #MAGA2KAG 🇺🇸</w:t>
      </w:r>
    </w:p>
    <w:p>
      <w:r>
        <w:rPr>
          <w:b/>
          <w:u w:val="single"/>
        </w:rPr>
        <w:t>790389</w:t>
      </w:r>
    </w:p>
    <w:p>
      <w:r>
        <w:t>@USER That never would happen had not they are taking notes from American Liberals</w:t>
      </w:r>
    </w:p>
    <w:p>
      <w:r>
        <w:rPr>
          <w:b/>
          <w:u w:val="single"/>
        </w:rPr>
        <w:t>790390</w:t>
      </w:r>
    </w:p>
    <w:p>
      <w:r>
        <w:t>@USER @USER Got knocked out in the first round and one a shitty decision</w:t>
      </w:r>
    </w:p>
    <w:p>
      <w:r>
        <w:rPr>
          <w:b/>
          <w:u w:val="single"/>
        </w:rPr>
        <w:t>790391</w:t>
      </w:r>
    </w:p>
    <w:p>
      <w:r>
        <w:t>@USER @USER We r working 2 save our country from ppl like u.  Appropo u you setting the flag on fire just like u set justice on fire. #LockHerUp. #MAGA</w:t>
      </w:r>
    </w:p>
    <w:p>
      <w:r>
        <w:rPr>
          <w:b/>
          <w:u w:val="single"/>
        </w:rPr>
        <w:t>790392</w:t>
      </w:r>
    </w:p>
    <w:p>
      <w:r>
        <w:t>@USER @USER @USER @USER Ask the UN why? Ask liberals why?</w:t>
      </w:r>
    </w:p>
    <w:p>
      <w:r>
        <w:rPr>
          <w:b/>
          <w:u w:val="single"/>
        </w:rPr>
        <w:t>790393</w:t>
      </w:r>
    </w:p>
    <w:p>
      <w:r>
        <w:t>@USER @USER But will she stand up and do the right thing...She is a RINO.</w:t>
      </w:r>
    </w:p>
    <w:p>
      <w:r>
        <w:rPr>
          <w:b/>
          <w:u w:val="single"/>
        </w:rPr>
        <w:t>790394</w:t>
      </w:r>
    </w:p>
    <w:p>
      <w:r>
        <w:t>@USER Condemn #Antifa NOW</w:t>
      </w:r>
    </w:p>
    <w:p>
      <w:r>
        <w:rPr>
          <w:b/>
          <w:u w:val="single"/>
        </w:rPr>
        <w:t>790395</w:t>
      </w:r>
    </w:p>
    <w:p>
      <w:r>
        <w:t>@USER Hard to know where Colin's lips stop and Nike begins</w:t>
      </w:r>
    </w:p>
    <w:p>
      <w:r>
        <w:rPr>
          <w:b/>
          <w:u w:val="single"/>
        </w:rPr>
        <w:t>790396</w:t>
      </w:r>
    </w:p>
    <w:p>
      <w:r>
        <w:t>@USER @USER It's OK that you are confused. Paul Guenther is a proven DC and play caller. We are rebuilding and trying to remain competitive at the same time. We will have steady improvement</w:t>
      </w:r>
    </w:p>
    <w:p>
      <w:r>
        <w:rPr>
          <w:b/>
          <w:u w:val="single"/>
        </w:rPr>
        <w:t>790397</w:t>
      </w:r>
    </w:p>
    <w:p>
      <w:r>
        <w:t>@USER @USER They should dress him in an Ice Uniform no weapons and make him walk the boarder at night calling for the drug cartel.</w:t>
      </w:r>
    </w:p>
    <w:p>
      <w:r>
        <w:rPr>
          <w:b/>
          <w:u w:val="single"/>
        </w:rPr>
        <w:t>790398</w:t>
      </w:r>
    </w:p>
    <w:p>
      <w:r>
        <w:t>@USER You guys have featured splendidrainco's etsy page and she is being censored by etsy now. You can't find her site through the search engine you have to have a direct link. And according to her instagram post they have been basically leaving her out to dry.</w:t>
      </w:r>
    </w:p>
    <w:p>
      <w:r>
        <w:rPr>
          <w:b/>
          <w:u w:val="single"/>
        </w:rPr>
        <w:t>790399</w:t>
      </w:r>
    </w:p>
    <w:p>
      <w:r>
        <w:t>.@USER - we're counting on you to save the Conservatives from leading this country of ours from falling off the economic precipice that grows dangerously close!!  HELP!!</w:t>
      </w:r>
    </w:p>
    <w:p>
      <w:r>
        <w:rPr>
          <w:b/>
          <w:u w:val="single"/>
        </w:rPr>
        <w:t>790400</w:t>
      </w:r>
    </w:p>
    <w:p>
      <w:r>
        <w:t>@USER @USER Ha! Ha! Don’t forget: Too soon to talk about gun control.</w:t>
      </w:r>
    </w:p>
    <w:p>
      <w:r>
        <w:rPr>
          <w:b/>
          <w:u w:val="single"/>
        </w:rPr>
        <w:t>790401</w:t>
      </w:r>
    </w:p>
    <w:p>
      <w:r>
        <w:t>@USER He is contacting his followers</w:t>
      </w:r>
    </w:p>
    <w:p>
      <w:r>
        <w:rPr>
          <w:b/>
          <w:u w:val="single"/>
        </w:rPr>
        <w:t>790402</w:t>
      </w:r>
    </w:p>
    <w:p>
      <w:r>
        <w:t>@USER If this fan were paying any attention at all they would know you are about to bite into an heirloom apple DUH.</w:t>
      </w:r>
    </w:p>
    <w:p>
      <w:r>
        <w:rPr>
          <w:b/>
          <w:u w:val="single"/>
        </w:rPr>
        <w:t>790403</w:t>
      </w:r>
    </w:p>
    <w:p>
      <w:r>
        <w:t>@USER @USER Get her underoath and if she lies she should go to jail just like everyone else who lies if she is telling the truth she has nothing to worry about</w:t>
      </w:r>
    </w:p>
    <w:p>
      <w:r>
        <w:rPr>
          <w:b/>
          <w:u w:val="single"/>
        </w:rPr>
        <w:t>790404</w:t>
      </w:r>
    </w:p>
    <w:p>
      <w:r>
        <w:t>@USER @USER @USER @USER Where is your source for that?</w:t>
      </w:r>
    </w:p>
    <w:p>
      <w:r>
        <w:rPr>
          <w:b/>
          <w:u w:val="single"/>
        </w:rPr>
        <w:t>790405</w:t>
      </w:r>
    </w:p>
    <w:p>
      <w:r>
        <w:t>@USER @USER @USER @USER @USER @USER @USER @USER @USER @USER Well then ... Let's kick the tires and light the fires!  #MAGA #wwg1wga #KAG   #LiberalismIsAMentalDisorder URL</w:t>
      </w:r>
    </w:p>
    <w:p>
      <w:r>
        <w:rPr>
          <w:b/>
          <w:u w:val="single"/>
        </w:rPr>
        <w:t>790406</w:t>
      </w:r>
    </w:p>
    <w:p>
      <w:r>
        <w:t>@USER Even London @USER don't like conservatives.</w:t>
      </w:r>
    </w:p>
    <w:p>
      <w:r>
        <w:rPr>
          <w:b/>
          <w:u w:val="single"/>
        </w:rPr>
        <w:t>790407</w:t>
      </w:r>
    </w:p>
    <w:p>
      <w:r>
        <w:t>@USER She" is a he."</w:t>
      </w:r>
    </w:p>
    <w:p>
      <w:r>
        <w:rPr>
          <w:b/>
          <w:u w:val="single"/>
        </w:rPr>
        <w:t>790408</w:t>
      </w:r>
    </w:p>
    <w:p>
      <w:r>
        <w:t>. she. is the most powerful woman on this earth oh my fucking god URL</w:t>
      </w:r>
    </w:p>
    <w:p>
      <w:r>
        <w:rPr>
          <w:b/>
          <w:u w:val="single"/>
        </w:rPr>
        <w:t>790409</w:t>
      </w:r>
    </w:p>
    <w:p>
      <w:r>
        <w:t>@USER @USER Birch me too.. da fuck</w:t>
      </w:r>
    </w:p>
    <w:p>
      <w:r>
        <w:rPr>
          <w:b/>
          <w:u w:val="single"/>
        </w:rPr>
        <w:t>790410</w:t>
      </w:r>
    </w:p>
    <w:p>
      <w:r>
        <w:t>@USER @USER Only Liberals sexuality children’s puppets.  #TuesdayThoughts</w:t>
      </w:r>
    </w:p>
    <w:p>
      <w:r>
        <w:rPr>
          <w:b/>
          <w:u w:val="single"/>
        </w:rPr>
        <w:t>790411</w:t>
      </w:r>
    </w:p>
    <w:p>
      <w:r>
        <w:t>@USER @USER All U.S. WW2 vets are antifa.</w:t>
      </w:r>
    </w:p>
    <w:p>
      <w:r>
        <w:rPr>
          <w:b/>
          <w:u w:val="single"/>
        </w:rPr>
        <w:t>790412</w:t>
      </w:r>
    </w:p>
    <w:p>
      <w:r>
        <w:t>@USER You are changing the world</w:t>
      </w:r>
    </w:p>
    <w:p>
      <w:r>
        <w:rPr>
          <w:b/>
          <w:u w:val="single"/>
        </w:rPr>
        <w:t>790413</w:t>
      </w:r>
    </w:p>
    <w:p>
      <w:r>
        <w:t>@USER @USER @USER @USER @USER @USER @USER @USER Cheers matey 🥂🥂</w:t>
      </w:r>
    </w:p>
    <w:p>
      <w:r>
        <w:rPr>
          <w:b/>
          <w:u w:val="single"/>
        </w:rPr>
        <w:t>790414</w:t>
      </w:r>
    </w:p>
    <w:p>
      <w:r>
        <w:t>@USER @USER @USER @USER Bwahahaha-work? They are Liberal tools,honest work is for the Conservatives who they depend on to support their chubby little selves. Also,I hear they are getting $50 (and free food) to be protesters.""</w:t>
      </w:r>
    </w:p>
    <w:p>
      <w:r>
        <w:rPr>
          <w:b/>
          <w:u w:val="single"/>
        </w:rPr>
        <w:t>790415</w:t>
      </w:r>
    </w:p>
    <w:p>
      <w:r>
        <w:t>@USER @USER Conservatives want the PM to submit to their friends in the wh and the Kremlin. Trudeau should stand his ground and stand for Canada</w:t>
      </w:r>
    </w:p>
    <w:p>
      <w:r>
        <w:rPr>
          <w:b/>
          <w:u w:val="single"/>
        </w:rPr>
        <w:t>790416</w:t>
      </w:r>
    </w:p>
    <w:p>
      <w:r>
        <w:t>@USER What would happen if she were to support gun control? Would the NRA help her opponent?</w:t>
      </w:r>
    </w:p>
    <w:p>
      <w:r>
        <w:rPr>
          <w:b/>
          <w:u w:val="single"/>
        </w:rPr>
        <w:t>790417</w:t>
      </w:r>
    </w:p>
    <w:p>
      <w:r>
        <w:t>@USER @USER @USER Of course not she is young and dumb. If she really had a brain she wouldn't believe in socialism</w:t>
      </w:r>
    </w:p>
    <w:p>
      <w:r>
        <w:rPr>
          <w:b/>
          <w:u w:val="single"/>
        </w:rPr>
        <w:t>790418</w:t>
      </w:r>
    </w:p>
    <w:p>
      <w:r>
        <w:t>@USER It is 😭 you get to see a good game and niggas working 🤷🏻‍♀️</w:t>
      </w:r>
    </w:p>
    <w:p>
      <w:r>
        <w:rPr>
          <w:b/>
          <w:u w:val="single"/>
        </w:rPr>
        <w:t>790419</w:t>
      </w:r>
    </w:p>
    <w:p>
      <w:r>
        <w:t>@USER Yet you guys spent the best part of 5 years speculating Obamas birth. Hypocrisy is the trademark of conservatives it seems.</w:t>
      </w:r>
    </w:p>
    <w:p>
      <w:r>
        <w:rPr>
          <w:b/>
          <w:u w:val="single"/>
        </w:rPr>
        <w:t>790420</w:t>
      </w:r>
    </w:p>
    <w:p>
      <w:r>
        <w:t>@USER Gabole negatif thinking dong</w:t>
      </w:r>
    </w:p>
    <w:p>
      <w:r>
        <w:rPr>
          <w:b/>
          <w:u w:val="single"/>
        </w:rPr>
        <w:t>790421</w:t>
      </w:r>
    </w:p>
    <w:p>
      <w:r>
        <w:t>@USER I can't believe Quin invented gun control</w:t>
      </w:r>
    </w:p>
    <w:p>
      <w:r>
        <w:rPr>
          <w:b/>
          <w:u w:val="single"/>
        </w:rPr>
        <w:t>790422</w:t>
      </w:r>
    </w:p>
    <w:p>
      <w:r>
        <w:t>MAGA 👍 KEEPING AMERICA GREAT 👍 URL</w:t>
      </w:r>
    </w:p>
    <w:p>
      <w:r>
        <w:rPr>
          <w:b/>
          <w:u w:val="single"/>
        </w:rPr>
        <w:t>790423</w:t>
      </w:r>
    </w:p>
    <w:p>
      <w:r>
        <w:t>@USER he is small  and he needs someone BIG to clear the beach for him</w:t>
      </w:r>
    </w:p>
    <w:p>
      <w:r>
        <w:rPr>
          <w:b/>
          <w:u w:val="single"/>
        </w:rPr>
        <w:t>790424</w:t>
      </w:r>
    </w:p>
    <w:p>
      <w:r>
        <w:t>California - Creepy Fake Uber Driver Tries to Follow Woman Into Her Home    #MAGA #KAG #California #FakeUberDriver #BodyWrapRestraint #CrimeNews  URL</w:t>
      </w:r>
    </w:p>
    <w:p>
      <w:r>
        <w:rPr>
          <w:b/>
          <w:u w:val="single"/>
        </w:rPr>
        <w:t>790425</w:t>
      </w:r>
    </w:p>
    <w:p>
      <w:r>
        <w:t>@USER One day I kiss you One day you are prince I bought ETH at 400$ And I lost my hardwallet in A place in my world You are one of A troll Love</w:t>
      </w:r>
    </w:p>
    <w:p>
      <w:r>
        <w:rPr>
          <w:b/>
          <w:u w:val="single"/>
        </w:rPr>
        <w:t>790426</w:t>
      </w:r>
    </w:p>
    <w:p>
      <w:r>
        <w:t>@USER @USER Of course she is.</w:t>
      </w:r>
    </w:p>
    <w:p>
      <w:r>
        <w:rPr>
          <w:b/>
          <w:u w:val="single"/>
        </w:rPr>
        <w:t>790427</w:t>
      </w:r>
    </w:p>
    <w:p>
      <w:r>
        <w:t>@USER @USER @USER That head flick at 0:05 is her ego taking a hit. She cannot take criticism. She is a weak incompetent authoritarian.</w:t>
      </w:r>
    </w:p>
    <w:p>
      <w:r>
        <w:rPr>
          <w:b/>
          <w:u w:val="single"/>
        </w:rPr>
        <w:t>790428</w:t>
      </w:r>
    </w:p>
    <w:p>
      <w:r>
        <w:t>@USER @USER You know good and goddamn well that if you tried to explain all the gun control on a military base is proof that gun grabbing laws won't do shit if you look at Fort Hood.</w:t>
      </w:r>
    </w:p>
    <w:p>
      <w:r>
        <w:rPr>
          <w:b/>
          <w:u w:val="single"/>
        </w:rPr>
        <w:t>790429</w:t>
      </w:r>
    </w:p>
    <w:p>
      <w:r>
        <w:t>@USER Horseshit</w:t>
      </w:r>
    </w:p>
    <w:p>
      <w:r>
        <w:rPr>
          <w:b/>
          <w:u w:val="single"/>
        </w:rPr>
        <w:t>790430</w:t>
      </w:r>
    </w:p>
    <w:p>
      <w:r>
        <w:t>@USER Ulster unionists care nothing for conservatives whom reciprocate in kind. A Terrible partnership where true leadership and negotiation was needed. Irish border if hardened will result in lives being lost ... once more.</w:t>
      </w:r>
    </w:p>
    <w:p>
      <w:r>
        <w:rPr>
          <w:b/>
          <w:u w:val="single"/>
        </w:rPr>
        <w:t>790431</w:t>
      </w:r>
    </w:p>
    <w:p>
      <w:r>
        <w:t>@USER Is Beto pro-2A or is he for gun control? Where does he stand?</w:t>
      </w:r>
    </w:p>
    <w:p>
      <w:r>
        <w:rPr>
          <w:b/>
          <w:u w:val="single"/>
        </w:rPr>
        <w:t>790432</w:t>
      </w:r>
    </w:p>
    <w:p>
      <w:r>
        <w:t>I wonder if these are the false flags we were expecting......  URL  URL  #GreatAwakening #QAnon #followthewhiterabbit #MAGA  @USER  @USER URL</w:t>
      </w:r>
    </w:p>
    <w:p>
      <w:r>
        <w:rPr>
          <w:b/>
          <w:u w:val="single"/>
        </w:rPr>
        <w:t>790433</w:t>
      </w:r>
    </w:p>
    <w:p>
      <w:r>
        <w:t>#PresidentMaduro Feasts with #SaltBae as #Venezuelans Flee #Starvation! @USER I give you... your #socialist heaven...! URL URL #BBC #SKY #LBC @USER @USER #Labour #LabourParty #JeremyCorbyn @USER @USER #USA #Venezuela</w:t>
      </w:r>
    </w:p>
    <w:p>
      <w:r>
        <w:rPr>
          <w:b/>
          <w:u w:val="single"/>
        </w:rPr>
        <w:t>790434</w:t>
      </w:r>
    </w:p>
    <w:p>
      <w:r>
        <w:t>@USER Manafort has been on K street for a long time. He knows things. Deep dark things. I agree. He is gonna burn some folk. Mueller already knows who he wants. Manafort is gonna give them up.</w:t>
      </w:r>
    </w:p>
    <w:p>
      <w:r>
        <w:rPr>
          <w:b/>
          <w:u w:val="single"/>
        </w:rPr>
        <w:t>790435</w:t>
      </w:r>
    </w:p>
    <w:p>
      <w:r>
        <w:t>@USER Do not think so maybe do a little research buddy!</w:t>
      </w:r>
    </w:p>
    <w:p>
      <w:r>
        <w:rPr>
          <w:b/>
          <w:u w:val="single"/>
        </w:rPr>
        <w:t>790436</w:t>
      </w:r>
    </w:p>
    <w:p>
      <w:r>
        <w:t>... and the RINO speaks... again  Sassy has been one of the most frequent and vocal critics of Trump policies – calling out Trump for his handling of issues ranging from gun control to tariffs   Thinks about quitting ~ don't the door🚪hit you URL #FoxNews</w:t>
      </w:r>
    </w:p>
    <w:p>
      <w:r>
        <w:rPr>
          <w:b/>
          <w:u w:val="single"/>
        </w:rPr>
        <w:t>790437</w:t>
      </w:r>
    </w:p>
    <w:p>
      <w:r>
        <w:t>@USER @USER Those are some lucky people on Tulsa! :) Saw this and needed to share with a fellow fan of Levi's jeans. Yet another reason to love our Levi's!  URL</w:t>
      </w:r>
    </w:p>
    <w:p>
      <w:r>
        <w:rPr>
          <w:b/>
          <w:u w:val="single"/>
        </w:rPr>
        <w:t>790438</w:t>
      </w:r>
    </w:p>
    <w:p>
      <w:r>
        <w:t>@USER For being bang 10yrs ago n now the statue of liberty? The left have gone bonkers.</w:t>
      </w:r>
    </w:p>
    <w:p>
      <w:r>
        <w:rPr>
          <w:b/>
          <w:u w:val="single"/>
        </w:rPr>
        <w:t>790439</w:t>
      </w:r>
    </w:p>
    <w:p>
      <w:r>
        <w:t>@USER @USER Sorry Andrew but your policies will be too close to the Liberals policies and you don't seem trustworthy.</w:t>
      </w:r>
    </w:p>
    <w:p>
      <w:r>
        <w:rPr>
          <w:b/>
          <w:u w:val="single"/>
        </w:rPr>
        <w:t>790440</w:t>
      </w:r>
    </w:p>
    <w:p>
      <w:r>
        <w:t>@USER @USER Its not that he can not dye the hair the way he wants it's part of the concept they promote using the haircolors from the music video ...all these things are planned well before hand . And you are leaving the part Jin actually says they don't listen to their company.</w:t>
      </w:r>
    </w:p>
    <w:p>
      <w:r>
        <w:rPr>
          <w:b/>
          <w:u w:val="single"/>
        </w:rPr>
        <w:t>790441</w:t>
      </w:r>
    </w:p>
    <w:p>
      <w:r>
        <w:t>@USER @USER @USER I know. Why should they? #EnglishConservatism</w:t>
      </w:r>
    </w:p>
    <w:p>
      <w:r>
        <w:rPr>
          <w:b/>
          <w:u w:val="single"/>
        </w:rPr>
        <w:t>790442</w:t>
      </w:r>
    </w:p>
    <w:p>
      <w:r>
        <w:t>@USER @USER Sounds like he joined #Antifa .. Gov. @USER  of #WA state recently  took anti- #POLICE stance won't sign certificates recognizing top 20  law enforcement officers for #Police #Combat competition excellence  #ThinBlueLine #MAGA #KAG #BlueLivesMatter #LawEnforcement #2A @USER</w:t>
      </w:r>
    </w:p>
    <w:p>
      <w:r>
        <w:rPr>
          <w:b/>
          <w:u w:val="single"/>
        </w:rPr>
        <w:t>790443</w:t>
      </w:r>
    </w:p>
    <w:p>
      <w:r>
        <w:t>@USER @USER @USER @USER He is running the team the way preller tells him to</w:t>
      </w:r>
    </w:p>
    <w:p>
      <w:r>
        <w:rPr>
          <w:b/>
          <w:u w:val="single"/>
        </w:rPr>
        <w:t>790444</w:t>
      </w:r>
    </w:p>
    <w:p>
      <w:r>
        <w:t>7. You both don’t live to impress people but you are comfortable in your skins and still bring out the best in each other. #AdamandEve</w:t>
      </w:r>
    </w:p>
    <w:p>
      <w:r>
        <w:rPr>
          <w:b/>
          <w:u w:val="single"/>
        </w:rPr>
        <w:t>790445</w:t>
      </w:r>
    </w:p>
    <w:p>
      <w:r>
        <w:t>#parklandkids misappropriated the phrase #neveragain in order to do exactly the opposite of what it originally stood for.  URL</w:t>
      </w:r>
    </w:p>
    <w:p>
      <w:r>
        <w:rPr>
          <w:b/>
          <w:u w:val="single"/>
        </w:rPr>
        <w:t>790446</w:t>
      </w:r>
    </w:p>
    <w:p>
      <w:r>
        <w:t>@USER No doubt progressive Nazi Antifa Liberal Democrats do.</w:t>
      </w:r>
    </w:p>
    <w:p>
      <w:r>
        <w:rPr>
          <w:b/>
          <w:u w:val="single"/>
        </w:rPr>
        <w:t>790447</w:t>
      </w:r>
    </w:p>
    <w:p>
      <w:r>
        <w:t>@USER @USER Don't really need to try and out virtue signal the liberals. Not wasting taxpayer dollars on foriegn invaders is enough of an argument.</w:t>
      </w:r>
    </w:p>
    <w:p>
      <w:r>
        <w:rPr>
          <w:b/>
          <w:u w:val="single"/>
        </w:rPr>
        <w:t>790448</w:t>
      </w:r>
    </w:p>
    <w:p>
      <w:r>
        <w:t>@USER @USER Alt-right are losers and whiners w/no power. They don't matter. Many right-wing oligarchs fund Antifa to attack Alt-right.  Russian intel funds both Antifa and Alt-right. Russia hawks are onto something. Alt-right are pro-Russia.</w:t>
      </w:r>
    </w:p>
    <w:p>
      <w:r>
        <w:rPr>
          <w:b/>
          <w:u w:val="single"/>
        </w:rPr>
        <w:t>790449</w:t>
      </w:r>
    </w:p>
    <w:p>
      <w:r>
        <w:t>@USER Arrest everyone of them! We should be doing the same to ANTIFA when they block roads!</w:t>
      </w:r>
    </w:p>
    <w:p>
      <w:r>
        <w:rPr>
          <w:b/>
          <w:u w:val="single"/>
        </w:rPr>
        <w:t>790450</w:t>
      </w:r>
    </w:p>
    <w:p>
      <w:r>
        <w:t>@USER @USER PROUD OF YOU SWEET ❤️</w:t>
      </w:r>
    </w:p>
    <w:p>
      <w:r>
        <w:rPr>
          <w:b/>
          <w:u w:val="single"/>
        </w:rPr>
        <w:t>790451</w:t>
      </w:r>
    </w:p>
    <w:p>
      <w:r>
        <w:t>@USER You mean it doesn’t last like this forever? He is playing for a contract...</w:t>
      </w:r>
    </w:p>
    <w:p>
      <w:r>
        <w:rPr>
          <w:b/>
          <w:u w:val="single"/>
        </w:rPr>
        <w:t>790452</w:t>
      </w:r>
    </w:p>
    <w:p>
      <w:r>
        <w:t>@USER Excellent timing! URL</w:t>
      </w:r>
    </w:p>
    <w:p>
      <w:r>
        <w:rPr>
          <w:b/>
          <w:u w:val="single"/>
        </w:rPr>
        <w:t>790453</w:t>
      </w:r>
    </w:p>
    <w:p>
      <w:r>
        <w:t>@USER @USER @USER @USER @USER @USER @USER @USER @USER @USER @USER @USER @USER @USER @USER @USER Good list. Keep it going</w:t>
      </w:r>
    </w:p>
    <w:p>
      <w:r>
        <w:rPr>
          <w:b/>
          <w:u w:val="single"/>
        </w:rPr>
        <w:t>790454</w:t>
      </w:r>
    </w:p>
    <w:p>
      <w:r>
        <w:t>@USER you couldn’t catch me letting some saggy whitey bitch talkin like this to me 😫 bitch eat dirt</w:t>
      </w:r>
    </w:p>
    <w:p>
      <w:r>
        <w:rPr>
          <w:b/>
          <w:u w:val="single"/>
        </w:rPr>
        <w:t>790455</w:t>
      </w:r>
    </w:p>
    <w:p>
      <w:r>
        <w:t>#VictoriaSecrets being political? OMG... give it up. You are killing half your profits when you slur Conservatives. 🇺🇸 #KAG URL</w:t>
      </w:r>
    </w:p>
    <w:p>
      <w:r>
        <w:rPr>
          <w:b/>
          <w:u w:val="single"/>
        </w:rPr>
        <w:t>790456</w:t>
      </w:r>
    </w:p>
    <w:p>
      <w:r>
        <w:t>@USER @USER James she is neck deep in her own confirmation bias she is unable to see logic and reason at this point.</w:t>
      </w:r>
    </w:p>
    <w:p>
      <w:r>
        <w:rPr>
          <w:b/>
          <w:u w:val="single"/>
        </w:rPr>
        <w:t>790457</w:t>
      </w:r>
    </w:p>
    <w:p>
      <w:r>
        <w:t>@USER About fifty deaths per weekend caused by guns in Chicago which has very strict gun control laws-</w:t>
      </w:r>
    </w:p>
    <w:p>
      <w:r>
        <w:rPr>
          <w:b/>
          <w:u w:val="single"/>
        </w:rPr>
        <w:t>790458</w:t>
      </w:r>
    </w:p>
    <w:p>
      <w:r>
        <w:t>.@USER I'm not installing your shitty app, but put me down for 100% for the second amendment/campus carry, 100% against gun control except violent felons". URL</w:t>
      </w:r>
    </w:p>
    <w:p>
      <w:r>
        <w:rPr>
          <w:b/>
          <w:u w:val="single"/>
        </w:rPr>
        <w:t>790459</w:t>
      </w:r>
    </w:p>
    <w:p>
      <w:r>
        <w:t>@USER Conservatives have no class. How is Andy the failed insurance huckster doing these days? URL</w:t>
      </w:r>
    </w:p>
    <w:p>
      <w:r>
        <w:rPr>
          <w:b/>
          <w:u w:val="single"/>
        </w:rPr>
        <w:t>790460</w:t>
      </w:r>
    </w:p>
    <w:p>
      <w:r>
        <w:t>@USER He must see a lot of himself in them.</w:t>
      </w:r>
    </w:p>
    <w:p>
      <w:r>
        <w:rPr>
          <w:b/>
          <w:u w:val="single"/>
        </w:rPr>
        <w:t>790461</w:t>
      </w:r>
    </w:p>
    <w:p>
      <w:r>
        <w:t>@USER Keep up the good work you do. And ignore the haters that attack you. You are a good lady!</w:t>
      </w:r>
    </w:p>
    <w:p>
      <w:r>
        <w:rPr>
          <w:b/>
          <w:u w:val="single"/>
        </w:rPr>
        <w:t>790462</w:t>
      </w:r>
    </w:p>
    <w:p>
      <w:r>
        <w:t>#Conservatives left #frustrated as #Congress passes big spending bills...  #tcot URL</w:t>
      </w:r>
    </w:p>
    <w:p>
      <w:r>
        <w:rPr>
          <w:b/>
          <w:u w:val="single"/>
        </w:rPr>
        <w:t>790463</w:t>
      </w:r>
    </w:p>
    <w:p>
      <w:r>
        <w:t>@USER Don’t mess with niggas from Marcy projects george Zimmerman! You gonna get lit!</w:t>
      </w:r>
    </w:p>
    <w:p>
      <w:r>
        <w:rPr>
          <w:b/>
          <w:u w:val="single"/>
        </w:rPr>
        <w:t>790464</w:t>
      </w:r>
    </w:p>
    <w:p>
      <w:r>
        <w:t>@USER man I woulda just started hitting the wall with that shit.  It ain't nothing by dry wall and some wood beams.  I'm getting through that door if I'm him.</w:t>
      </w:r>
    </w:p>
    <w:p>
      <w:r>
        <w:rPr>
          <w:b/>
          <w:u w:val="single"/>
        </w:rPr>
        <w:t>790465</w:t>
      </w:r>
    </w:p>
    <w:p>
      <w:r>
        <w:t>#WillieNelson laughs at conservatives on The View for suddenly being outraged by his support of Democrats URL</w:t>
      </w:r>
    </w:p>
    <w:p>
      <w:r>
        <w:rPr>
          <w:b/>
          <w:u w:val="single"/>
        </w:rPr>
        <w:t>790466</w:t>
      </w:r>
    </w:p>
    <w:p>
      <w:r>
        <w:t>@USER @USER Oh he’s getting louder!</w:t>
      </w:r>
    </w:p>
    <w:p>
      <w:r>
        <w:rPr>
          <w:b/>
          <w:u w:val="single"/>
        </w:rPr>
        <w:t>790467</w:t>
      </w:r>
    </w:p>
    <w:p>
      <w:r>
        <w:t>@USER @USER He can admit that 3000 Americans died on his watch. You should remind him he is President of all of us.</w:t>
      </w:r>
    </w:p>
    <w:p>
      <w:r>
        <w:rPr>
          <w:b/>
          <w:u w:val="single"/>
        </w:rPr>
        <w:t>790468</w:t>
      </w:r>
    </w:p>
    <w:p>
      <w:r>
        <w:t>@USER @USER @USER Fuck yes ride it baby!</w:t>
      </w:r>
    </w:p>
    <w:p>
      <w:r>
        <w:rPr>
          <w:b/>
          <w:u w:val="single"/>
        </w:rPr>
        <w:t>790469</w:t>
      </w:r>
    </w:p>
    <w:p>
      <w:r>
        <w:t>@USER A good person turns people in doing crimes.  To say Satan made them do it is unthinkable.  Satan wouldn't turn the child abusers in.  What is this progressive pope thinking?</w:t>
      </w:r>
    </w:p>
    <w:p>
      <w:r>
        <w:rPr>
          <w:b/>
          <w:u w:val="single"/>
        </w:rPr>
        <w:t>790470</w:t>
      </w:r>
    </w:p>
    <w:p>
      <w:r>
        <w:t>@USER Christianity is against abortion. It considers abortion as murder. Chelsea doesn’t under Christianity &amp;amp; probably doesn’t even go to church.</w:t>
      </w:r>
    </w:p>
    <w:p>
      <w:r>
        <w:rPr>
          <w:b/>
          <w:u w:val="single"/>
        </w:rPr>
        <w:t>790471</w:t>
      </w:r>
    </w:p>
    <w:p>
      <w:r>
        <w:t>@USER jajaja Too funny. I have never heard @USER ever speak bad about ANTIFA. Time to denounce them now.</w:t>
      </w:r>
    </w:p>
    <w:p>
      <w:r>
        <w:rPr>
          <w:b/>
          <w:u w:val="single"/>
        </w:rPr>
        <w:t>790472</w:t>
      </w:r>
    </w:p>
    <w:p>
      <w:r>
        <w:t>@USER @USER I like Alex Bowman but he is not a rookie</w:t>
      </w:r>
    </w:p>
    <w:p>
      <w:r>
        <w:rPr>
          <w:b/>
          <w:u w:val="single"/>
        </w:rPr>
        <w:t>790473</w:t>
      </w:r>
    </w:p>
    <w:p>
      <w:r>
        <w:t>@USER she is and tea is she used to be in the program oop</w:t>
      </w:r>
    </w:p>
    <w:p>
      <w:r>
        <w:rPr>
          <w:b/>
          <w:u w:val="single"/>
        </w:rPr>
        <w:t>790474</w:t>
      </w:r>
    </w:p>
    <w:p>
      <w:r>
        <w:t>@USER Have you ever seen the former Democratic hierarchy fight against the president so much??? We know it’s because you’ve been so corrupt and guilty of abuse of power. It’s our darkest times with the DOJ/CIA and Presidential cabinet</w:t>
      </w:r>
    </w:p>
    <w:p>
      <w:r>
        <w:rPr>
          <w:b/>
          <w:u w:val="single"/>
        </w:rPr>
        <w:t>790475</w:t>
      </w:r>
    </w:p>
    <w:p>
      <w:r>
        <w:t>#Tories #Labour #GE2017 #Conservatives Conservatives URL theresa_may: We have three fantastic shortlisted Conservative candidates for Mayor of London in ShaunBaileyUK andrewboff and joymorrissey - all proud advocates for London. If y… URL</w:t>
      </w:r>
    </w:p>
    <w:p>
      <w:r>
        <w:rPr>
          <w:b/>
          <w:u w:val="single"/>
        </w:rPr>
        <w:t>790476</w:t>
      </w:r>
    </w:p>
    <w:p>
      <w:r>
        <w:t>@USER hopefully you are an asu fan and not u of a</w:t>
      </w:r>
    </w:p>
    <w:p>
      <w:r>
        <w:rPr>
          <w:b/>
          <w:u w:val="single"/>
        </w:rPr>
        <w:t>790477</w:t>
      </w:r>
    </w:p>
    <w:p>
      <w:r>
        <w:t>@USER Lol, read the title and you already know whats coming... ...who support common sense solutions to reducing gun violence," How is gun violence different from other violence? What is a non-automatic firearm? What is common sense gun control? Is it like Chicago, NY,.. London?.."</w:t>
      </w:r>
    </w:p>
    <w:p>
      <w:r>
        <w:rPr>
          <w:b/>
          <w:u w:val="single"/>
        </w:rPr>
        <w:t>790478</w:t>
      </w:r>
    </w:p>
    <w:p>
      <w:r>
        <w:t>@USER @USER Somebody do something!!! This show sucks anymore!! The set designers are good though! #firemalyoung</w:t>
      </w:r>
    </w:p>
    <w:p>
      <w:r>
        <w:rPr>
          <w:b/>
          <w:u w:val="single"/>
        </w:rPr>
        <w:t>790479</w:t>
      </w:r>
    </w:p>
    <w:p>
      <w:r>
        <w:t>#PeoplesVote  #StopBrexit  @USER  #remain  I don't want to go.. either, You know what, After we leave, My slogans going to be It used to be better than this" should have stayed in. Useless goverment. URL</w:t>
      </w:r>
    </w:p>
    <w:p>
      <w:r>
        <w:rPr>
          <w:b/>
          <w:u w:val="single"/>
        </w:rPr>
        <w:t>790480</w:t>
      </w:r>
    </w:p>
    <w:p>
      <w:r>
        <w:t>@USER @USER It’s ok Legatron we know you are the best and will bounce back with a new team!! Keep yo head up URL</w:t>
      </w:r>
    </w:p>
    <w:p>
      <w:r>
        <w:rPr>
          <w:b/>
          <w:u w:val="single"/>
        </w:rPr>
        <w:t>790481</w:t>
      </w:r>
    </w:p>
    <w:p>
      <w:r>
        <w:t>@USER Maybe they will Havana an Antifa race war &amp;amp; slam the dildos out of each others butts.</w:t>
      </w:r>
    </w:p>
    <w:p>
      <w:r>
        <w:rPr>
          <w:b/>
          <w:u w:val="single"/>
        </w:rPr>
        <w:t>790482</w:t>
      </w:r>
    </w:p>
    <w:p>
      <w:r>
        <w:t>@USER @USER Yeah. He’s very immature &amp;amp; can dish out criticism while crying and blocking instead of accepting any. It’s cool. Folks can see him for who he is mostly.</w:t>
      </w:r>
    </w:p>
    <w:p>
      <w:r>
        <w:rPr>
          <w:b/>
          <w:u w:val="single"/>
        </w:rPr>
        <w:t>790483</w:t>
      </w:r>
    </w:p>
    <w:p>
      <w:r>
        <w:t>@USER @USER @USER But what makes you think they are liberals?  There is nothing liberal about any of that.  These people spent the '90s insulting liberals, publicly humiliating black activists, and openly attacking the New Deal.  Where is the liberal" part?  They passed GOP policies!"</w:t>
      </w:r>
    </w:p>
    <w:p>
      <w:r>
        <w:rPr>
          <w:b/>
          <w:u w:val="single"/>
        </w:rPr>
        <w:t>790484</w:t>
      </w:r>
    </w:p>
    <w:p>
      <w:r>
        <w:t>@USER What the fuck is this they’re trying to set him up so it looks like he somehow deserved to be shot</w:t>
      </w:r>
    </w:p>
    <w:p>
      <w:r>
        <w:rPr>
          <w:b/>
          <w:u w:val="single"/>
        </w:rPr>
        <w:t>790485</w:t>
      </w:r>
    </w:p>
    <w:p>
      <w:r>
        <w:t>@USER Because claims if sex assault and rape are only political weapons to them.</w:t>
      </w:r>
    </w:p>
    <w:p>
      <w:r>
        <w:rPr>
          <w:b/>
          <w:u w:val="single"/>
        </w:rPr>
        <w:t>790486</w:t>
      </w:r>
    </w:p>
    <w:p>
      <w:r>
        <w:t>@USER @USER Here come the beta liberals lmao *convo muted you can cry all day to yourselves.</w:t>
      </w:r>
    </w:p>
    <w:p>
      <w:r>
        <w:rPr>
          <w:b/>
          <w:u w:val="single"/>
        </w:rPr>
        <w:t>790487</w:t>
      </w:r>
    </w:p>
    <w:p>
      <w:r>
        <w:t>@USER Srsly it sucks. When ur living life it’s full of bullshit rules we just gotta suck up to survive</w:t>
      </w:r>
    </w:p>
    <w:p>
      <w:r>
        <w:rPr>
          <w:b/>
          <w:u w:val="single"/>
        </w:rPr>
        <w:t>790488</w:t>
      </w:r>
    </w:p>
    <w:p>
      <w:r>
        <w:t>@USER @USER @USER @USER Connections are vital with all of the crap Twitter forces on conservatives.</w:t>
      </w:r>
    </w:p>
    <w:p>
      <w:r>
        <w:rPr>
          <w:b/>
          <w:u w:val="single"/>
        </w:rPr>
        <w:t>790489</w:t>
      </w:r>
    </w:p>
    <w:p>
      <w:r>
        <w:t>Ain’t got shit  done today</w:t>
      </w:r>
    </w:p>
    <w:p>
      <w:r>
        <w:rPr>
          <w:b/>
          <w:u w:val="single"/>
        </w:rPr>
        <w:t>790490</w:t>
      </w:r>
    </w:p>
    <w:p>
      <w:r>
        <w:t>@USER @USER @USER @USER @USER Typical violent antifa... @USER hooligans are stalking California causing mayhem. URL</w:t>
      </w:r>
    </w:p>
    <w:p>
      <w:r>
        <w:rPr>
          <w:b/>
          <w:u w:val="single"/>
        </w:rPr>
        <w:t>790491</w:t>
      </w:r>
    </w:p>
    <w:p>
      <w:r>
        <w:t>@USER @USER @USER @USER @USER  #DoYourJob #DoTheRightThing -U all know well what a stellar #SCOTUS #JudgeKavanaugh will B-a documented lifetime of excellence Don't B puppets obstructing @USER who is #MAGA &amp;amp; #KAG #ConfirmKavanaughNow #MAGA #KAG</w:t>
      </w:r>
    </w:p>
    <w:p>
      <w:r>
        <w:rPr>
          <w:b/>
          <w:u w:val="single"/>
        </w:rPr>
        <w:t>790492</w:t>
      </w:r>
    </w:p>
    <w:p>
      <w:r>
        <w:t>@USER Laws not just for Conservatives or an unpopular group with the Media. Women have long failed other women and the Me Too is no more sincere than the Feminist movement was about Bill Clinton or Ted Kennedy.</w:t>
      </w:r>
    </w:p>
    <w:p>
      <w:r>
        <w:rPr>
          <w:b/>
          <w:u w:val="single"/>
        </w:rPr>
        <w:t>790493</w:t>
      </w:r>
    </w:p>
    <w:p>
      <w:r>
        <w:t>@USER Well remember how the cops in San Jose stood down" and watched as antifa thugs armed with bats,bottles &amp;amp; pepper spray attacked Trump rally goers?  They were "just following orders".  That's what most soldiers &amp;amp; cops do. Soldiers follow orders &amp;amp; cops protect their paycheck.  SAD."</w:t>
      </w:r>
    </w:p>
    <w:p>
      <w:r>
        <w:rPr>
          <w:b/>
          <w:u w:val="single"/>
        </w:rPr>
        <w:t>790494</w:t>
      </w:r>
    </w:p>
    <w:p>
      <w:r>
        <w:t>#GreatestThingsAboutThe90s NOTHING. The treacherous lefty media people made sure Benny Hill was taken off TV and even more treacherous conservatives" conspired to remove Maggie Thatcher as our leader then almost fatally signed us even deeper into the extremely hostile commie EU"</w:t>
      </w:r>
    </w:p>
    <w:p>
      <w:r>
        <w:rPr>
          <w:b/>
          <w:u w:val="single"/>
        </w:rPr>
        <w:t>790495</w:t>
      </w:r>
    </w:p>
    <w:p>
      <w:r>
        <w:t>@USER @USER @USER @USER Totally fair. But the times it's happened to Serena in very important grand slam matches at the same slam. I get why shed be emotional. We're not in her shoes. Every match she is expected to win and it's clear she's not handling her nerves well anymore in these matches.</w:t>
      </w:r>
    </w:p>
    <w:p>
      <w:r>
        <w:rPr>
          <w:b/>
          <w:u w:val="single"/>
        </w:rPr>
        <w:t>790496</w:t>
      </w:r>
    </w:p>
    <w:p>
      <w:r>
        <w:t>@USER hope all is well. Thats so fucked. Like seriously what the fuck is wrong with ppl now. Gun control is no issue though right. Thank God I live in Canada. Feel brutal for all the attacks in the U.S.A but seriously it won't go away.</w:t>
      </w:r>
    </w:p>
    <w:p>
      <w:r>
        <w:rPr>
          <w:b/>
          <w:u w:val="single"/>
        </w:rPr>
        <w:t>790497</w:t>
      </w:r>
    </w:p>
    <w:p>
      <w:r>
        <w:t>@USER @USER Twisted Dem talk exhibited as Sen Feinstein insists Kavanaugh answer how he would handle a specific case. Seems Ginsburg rule not important to her when she is fishing for a specific answer!</w:t>
      </w:r>
    </w:p>
    <w:p>
      <w:r>
        <w:rPr>
          <w:b/>
          <w:u w:val="single"/>
        </w:rPr>
        <w:t>790498</w:t>
      </w:r>
    </w:p>
    <w:p>
      <w:r>
        <w:t>@USER @USER @USER @USER @USER @USER @USER @USER @USER @USER @USER @USER @USER @USER @USER @USER @USER @USER @USER Following all patriots please fb</w:t>
      </w:r>
    </w:p>
    <w:p>
      <w:r>
        <w:rPr>
          <w:b/>
          <w:u w:val="single"/>
        </w:rPr>
        <w:t>790499</w:t>
      </w:r>
    </w:p>
    <w:p>
      <w:r>
        <w:t>@USER @USER @USER @USER That's just depressing. Good churches are getting hard to find. Few and far between. I know people who belong to churches that espouse gun control and abortion! That's politics - not God! Not Christ!</w:t>
      </w:r>
    </w:p>
    <w:p>
      <w:r>
        <w:rPr>
          <w:b/>
          <w:u w:val="single"/>
        </w:rPr>
        <w:t>790500</w:t>
      </w:r>
    </w:p>
    <w:p>
      <w:r>
        <w:t>@USER Ouch that hurt"  Well anyway you are?"</w:t>
      </w:r>
    </w:p>
    <w:p>
      <w:r>
        <w:rPr>
          <w:b/>
          <w:u w:val="single"/>
        </w:rPr>
        <w:t>790501</w:t>
      </w:r>
    </w:p>
    <w:p>
      <w:r>
        <w:t>@USER GOOD 🖕them !</w:t>
      </w:r>
    </w:p>
    <w:p>
      <w:r>
        <w:rPr>
          <w:b/>
          <w:u w:val="single"/>
        </w:rPr>
        <w:t>790502</w:t>
      </w:r>
    </w:p>
    <w:p>
      <w:r>
        <w:t>It’s good that @USER is taking a page out of @USER book by hiring more high power woman in leadership roles. If only he was as good of a leader as #POTUS45 maybe the #Mavericks wouldn’t be in the position they are now. #MarkCuban #metoo #maga</w:t>
      </w:r>
    </w:p>
    <w:p>
      <w:r>
        <w:rPr>
          <w:b/>
          <w:u w:val="single"/>
        </w:rPr>
        <w:t>790503</w:t>
      </w:r>
    </w:p>
    <w:p>
      <w:r>
        <w:t>@USER @USER Liberals and their games</w:t>
      </w:r>
    </w:p>
    <w:p>
      <w:r>
        <w:rPr>
          <w:b/>
          <w:u w:val="single"/>
        </w:rPr>
        <w:t>790504</w:t>
      </w:r>
    </w:p>
    <w:p>
      <w:r>
        <w:t>@USER @USER I wonder if they will burn their Levis since @USER has come out in favor of gun control? Levi Strauss teams up with gun control group: We cannot stand by silently" URL URL</w:t>
      </w:r>
    </w:p>
    <w:p>
      <w:r>
        <w:rPr>
          <w:b/>
          <w:u w:val="single"/>
        </w:rPr>
        <w:t>790505</w:t>
      </w:r>
    </w:p>
    <w:p>
      <w:r>
        <w:t>@USER @USER Good shit my bad though</w:t>
      </w:r>
    </w:p>
    <w:p>
      <w:r>
        <w:rPr>
          <w:b/>
          <w:u w:val="single"/>
        </w:rPr>
        <w:t>790506</w:t>
      </w:r>
    </w:p>
    <w:p>
      <w:r>
        <w:t>@USER @USER Jack Nicas just covered up for Google. They basically scratch each other’s back to sell the globalist agenda. People now get a rare glimpse into the fake news media</w:t>
      </w:r>
    </w:p>
    <w:p>
      <w:r>
        <w:rPr>
          <w:b/>
          <w:u w:val="single"/>
        </w:rPr>
        <w:t>790507</w:t>
      </w:r>
    </w:p>
    <w:p>
      <w:r>
        <w:t>#canpoli conservatives are excellent at running up debt and enriching their special interests. URL</w:t>
      </w:r>
    </w:p>
    <w:p>
      <w:r>
        <w:rPr>
          <w:b/>
          <w:u w:val="single"/>
        </w:rPr>
        <w:t>790508</w:t>
      </w:r>
    </w:p>
    <w:p>
      <w:r>
        <w:t>@USER Hey @USER why don’t you just leave then? It’s ok we’ll be ok without you. Let us know how much better things are where you end up.</w:t>
      </w:r>
    </w:p>
    <w:p>
      <w:r>
        <w:rPr>
          <w:b/>
          <w:u w:val="single"/>
        </w:rPr>
        <w:t>790509</w:t>
      </w:r>
    </w:p>
    <w:p>
      <w:r>
        <w:t>@USER And don't say anything towards me because my cousins are Puerto Rican my answer Puerto Rican none of them blame from they ain't playing the mayor of Puerto Rico the government</w:t>
      </w:r>
    </w:p>
    <w:p>
      <w:r>
        <w:rPr>
          <w:b/>
          <w:u w:val="single"/>
        </w:rPr>
        <w:t>790510</w:t>
      </w:r>
    </w:p>
    <w:p>
      <w:r>
        <w:t>@USER @USER @USER Immediately. Anyone gets out of line they will get a 1 on 1 talk by og ragey. Guaranteed everyone will behave. Reeee.</w:t>
      </w:r>
    </w:p>
    <w:p>
      <w:r>
        <w:rPr>
          <w:b/>
          <w:u w:val="single"/>
        </w:rPr>
        <w:t>790511</w:t>
      </w:r>
    </w:p>
    <w:p>
      <w:r>
        <w:t>@USER @USER He's NO POPE!!</w:t>
      </w:r>
    </w:p>
    <w:p>
      <w:r>
        <w:rPr>
          <w:b/>
          <w:u w:val="single"/>
        </w:rPr>
        <w:t>790512</w:t>
      </w:r>
    </w:p>
    <w:p>
      <w:r>
        <w:t>@USER @USER That’s so sad and terrifying; I know it’s been dropped to a 2 but all the reports I’ve seen says that doesn’t mean shit for this storm. All you have to do is look at pictures of that thing to realize it’s a fucking BEAST</w:t>
      </w:r>
    </w:p>
    <w:p>
      <w:r>
        <w:rPr>
          <w:b/>
          <w:u w:val="single"/>
        </w:rPr>
        <w:t>790513</w:t>
      </w:r>
    </w:p>
    <w:p>
      <w:r>
        <w:t>@USER When atmosphere turns greenish tint from greenhouse gases and humans eat humans in candy bar form maybe I’ll care. MAGA!!!!!!!!</w:t>
      </w:r>
    </w:p>
    <w:p>
      <w:r>
        <w:rPr>
          <w:b/>
          <w:u w:val="single"/>
        </w:rPr>
        <w:t>790514</w:t>
      </w:r>
    </w:p>
    <w:p>
      <w:r>
        <w:t>@USER @USER @USER There are thousands apon thousands of videos on YouTube alone of Antifa attacking people just for being at Trump rallies or Republican events. This is not happening anywhere to Democrats. This is on a widespread scale and people like you try to lie and obfuscate to cover them</w:t>
      </w:r>
    </w:p>
    <w:p>
      <w:r>
        <w:rPr>
          <w:b/>
          <w:u w:val="single"/>
        </w:rPr>
        <w:t>790515</w:t>
      </w:r>
    </w:p>
    <w:p>
      <w:r>
        <w:t>@USER @USER See the mess Europe is for PR examples. Giving liberals a go at anything in government always ends in disaster. You're welcome: URL</w:t>
      </w:r>
    </w:p>
    <w:p>
      <w:r>
        <w:rPr>
          <w:b/>
          <w:u w:val="single"/>
        </w:rPr>
        <w:t>790516</w:t>
      </w:r>
    </w:p>
    <w:p>
      <w:r>
        <w:t>ANTIFA in Canada demand to be let into a government meeting  URL</w:t>
      </w:r>
    </w:p>
    <w:p>
      <w:r>
        <w:rPr>
          <w:b/>
          <w:u w:val="single"/>
        </w:rPr>
        <w:t>790517</w:t>
      </w:r>
    </w:p>
    <w:p>
      <w:r>
        <w:t>@USER @USER Boycott NFL Continues 👍</w:t>
      </w:r>
    </w:p>
    <w:p>
      <w:r>
        <w:rPr>
          <w:b/>
          <w:u w:val="single"/>
        </w:rPr>
        <w:t>790518</w:t>
      </w:r>
    </w:p>
    <w:p>
      <w:r>
        <w:t>A mood. URL</w:t>
      </w:r>
    </w:p>
    <w:p>
      <w:r>
        <w:rPr>
          <w:b/>
          <w:u w:val="single"/>
        </w:rPr>
        <w:t>790519</w:t>
      </w:r>
    </w:p>
    <w:p>
      <w:r>
        <w:t>@USER @USER She can lie in the shit she created</w:t>
      </w:r>
    </w:p>
    <w:p>
      <w:r>
        <w:rPr>
          <w:b/>
          <w:u w:val="single"/>
        </w:rPr>
        <w:t>790520</w:t>
      </w:r>
    </w:p>
    <w:p>
      <w:r>
        <w:t>@USER @USER @USER @USER @USER @USER @USER Maybe stop attacking Conservatives and you might find they don’t retaliate.</w:t>
      </w:r>
    </w:p>
    <w:p>
      <w:r>
        <w:rPr>
          <w:b/>
          <w:u w:val="single"/>
        </w:rPr>
        <w:t>790521</w:t>
      </w:r>
    </w:p>
    <w:p>
      <w:r>
        <w:t>@USER I can’t wait till antifa dorks get shot trying this.</w:t>
      </w:r>
    </w:p>
    <w:p>
      <w:r>
        <w:rPr>
          <w:b/>
          <w:u w:val="single"/>
        </w:rPr>
        <w:t>790522</w:t>
      </w:r>
    </w:p>
    <w:p>
      <w:r>
        <w:t>@USER @USER thats really hard hitting stuff! why not grill him on how his party along with the @USER  bought AUSTERITY not for the rich but for the poor the sick and disabled and ask if they are STILL feeling the efects? oh no you wont @USER TORY RUN media!</w:t>
      </w:r>
    </w:p>
    <w:p>
      <w:r>
        <w:rPr>
          <w:b/>
          <w:u w:val="single"/>
        </w:rPr>
        <w:t>790523</w:t>
      </w:r>
    </w:p>
    <w:p>
      <w:r>
        <w:t>@USER thinking of leaving this is a joke now! I spend all my time connecting for it just to disconnect again!</w:t>
      </w:r>
    </w:p>
    <w:p>
      <w:r>
        <w:rPr>
          <w:b/>
          <w:u w:val="single"/>
        </w:rPr>
        <w:t>790524</w:t>
      </w:r>
    </w:p>
    <w:p>
      <w:r>
        <w:t>@USER @USER I know the brown shirts" in the UK were not an arm of Government then but ANTIFA and the protection they receive from our police and as shown the German Police seem to act like it."</w:t>
      </w:r>
    </w:p>
    <w:p>
      <w:r>
        <w:rPr>
          <w:b/>
          <w:u w:val="single"/>
        </w:rPr>
        <w:t>790525</w:t>
      </w:r>
    </w:p>
    <w:p>
      <w:r>
        <w:t>@USER @USER That is just awful ! He never was much anyway! A grown man acting like that; a bully ! Best to you and hubby Mark ! MAGA 🇺🇸</w:t>
      </w:r>
    </w:p>
    <w:p>
      <w:r>
        <w:rPr>
          <w:b/>
          <w:u w:val="single"/>
        </w:rPr>
        <w:t>790526</w:t>
      </w:r>
    </w:p>
    <w:p>
      <w:r>
        <w:t>@USER @USER What award. Head of the Nazi antifa violence movement</w:t>
      </w:r>
    </w:p>
    <w:p>
      <w:r>
        <w:rPr>
          <w:b/>
          <w:u w:val="single"/>
        </w:rPr>
        <w:t>790527</w:t>
      </w:r>
    </w:p>
    <w:p>
      <w:r>
        <w:t>After you declare ANTIFA a terrorist's organization then start collecting the names of all the professors involved: URL</w:t>
      </w:r>
    </w:p>
    <w:p>
      <w:r>
        <w:rPr>
          <w:b/>
          <w:u w:val="single"/>
        </w:rPr>
        <w:t>790528</w:t>
      </w:r>
    </w:p>
    <w:p>
      <w:r>
        <w:t>@USER @USER You do understand we need Europe right?</w:t>
      </w:r>
    </w:p>
    <w:p>
      <w:r>
        <w:rPr>
          <w:b/>
          <w:u w:val="single"/>
        </w:rPr>
        <w:t>790529</w:t>
      </w:r>
    </w:p>
    <w:p>
      <w:r>
        <w:t>.@USER Just another Republican hater!  It amazes me that liberals don’t like Republican’s money 💰 Colin You’re fired! 😂😂#BoycottColinJost #EmmyAwards URL</w:t>
      </w:r>
    </w:p>
    <w:p>
      <w:r>
        <w:rPr>
          <w:b/>
          <w:u w:val="single"/>
        </w:rPr>
        <w:t>790530</w:t>
      </w:r>
    </w:p>
    <w:p>
      <w:r>
        <w:t>@USER She does not remember? Of course she doesn’t! She is making it up as she goes and with the “ help” of her therapist and all the others that believes her BS story. Maybe if she gets hypnotized she will miraculously remember “ more details” #Freakingliars liberals obstructionist🤬</w:t>
      </w:r>
    </w:p>
    <w:p>
      <w:r>
        <w:rPr>
          <w:b/>
          <w:u w:val="single"/>
        </w:rPr>
        <w:t>790531</w:t>
      </w:r>
    </w:p>
    <w:p>
      <w:r>
        <w:t>@USER And yet “he is”. Better than anyone before him🤢</w:t>
      </w:r>
    </w:p>
    <w:p>
      <w:r>
        <w:rPr>
          <w:b/>
          <w:u w:val="single"/>
        </w:rPr>
        <w:t>790532</w:t>
      </w:r>
    </w:p>
    <w:p>
      <w:r>
        <w:t>@USER You @USER speak the Truth about =&amp;gt; #Louis Farrakhan &amp;lt;= ... he is a raging anti-Semite &amp;amp; racist.</w:t>
      </w:r>
    </w:p>
    <w:p>
      <w:r>
        <w:rPr>
          <w:b/>
          <w:u w:val="single"/>
        </w:rPr>
        <w:t>790533</w:t>
      </w:r>
    </w:p>
    <w:p>
      <w:r>
        <w:t>@USER He needs a long look in the mirror</w:t>
      </w:r>
    </w:p>
    <w:p>
      <w:r>
        <w:rPr>
          <w:b/>
          <w:u w:val="single"/>
        </w:rPr>
        <w:t>790534</w:t>
      </w:r>
    </w:p>
    <w:p>
      <w:r>
        <w:t>@USER Kingggg</w:t>
      </w:r>
    </w:p>
    <w:p>
      <w:r>
        <w:rPr>
          <w:b/>
          <w:u w:val="single"/>
        </w:rPr>
        <w:t>790535</w:t>
      </w:r>
    </w:p>
    <w:p>
      <w:r>
        <w:t>@USER The beauty of this.  Just like the dems inventing the nuclear option the next time a liberal is up for consideration for scotus we conservatives will know what to do.</w:t>
      </w:r>
    </w:p>
    <w:p>
      <w:r>
        <w:rPr>
          <w:b/>
          <w:u w:val="single"/>
        </w:rPr>
        <w:t>790536</w:t>
      </w:r>
    </w:p>
    <w:p>
      <w:r>
        <w:t>@USER I LOVE YOUR WIT!  You are clearly perceptive and very smart - one of the best to play this game - just played too hard like Andy said.</w:t>
      </w:r>
    </w:p>
    <w:p>
      <w:r>
        <w:rPr>
          <w:b/>
          <w:u w:val="single"/>
        </w:rPr>
        <w:t>790537</w:t>
      </w:r>
    </w:p>
    <w:p>
      <w:r>
        <w:t>@USER I ain’t fucking w/u today lol</w:t>
      </w:r>
    </w:p>
    <w:p>
      <w:r>
        <w:rPr>
          <w:b/>
          <w:u w:val="single"/>
        </w:rPr>
        <w:t>790538</w:t>
      </w:r>
    </w:p>
    <w:p>
      <w:r>
        <w:t>Ed Rendell Says Dems Will Retake House By 10 to 20 Seats"  URL #TCOT #MAGA #RedNationRising"</w:t>
      </w:r>
    </w:p>
    <w:p>
      <w:r>
        <w:rPr>
          <w:b/>
          <w:u w:val="single"/>
        </w:rPr>
        <w:t>790539</w:t>
      </w:r>
    </w:p>
    <w:p>
      <w:r>
        <w:t>@USER The Irony is that most murders are done by illegal gun users who are gang members . This predominantly only affects Latino and black families. The problem is not gun control the problem is judges who let violent gun offenders back on Street after shooting someone.</w:t>
      </w:r>
    </w:p>
    <w:p>
      <w:r>
        <w:rPr>
          <w:b/>
          <w:u w:val="single"/>
        </w:rPr>
        <w:t>790540</w:t>
      </w:r>
    </w:p>
    <w:p>
      <w:r>
        <w:t>@USER I’ve been asking myself the same question and it’s because he is such a phony. If He is such a fan of cleveland why is and he still playing for the Cavaliers the POS. He’s trying to save face with the Fanbase and it’s so obvious that is his fakeness! But stupid people will buy in</w:t>
      </w:r>
    </w:p>
    <w:p>
      <w:r>
        <w:rPr>
          <w:b/>
          <w:u w:val="single"/>
        </w:rPr>
        <w:t>790541</w:t>
      </w:r>
    </w:p>
    <w:p>
      <w:r>
        <w:t>*Finally at my sister's apartaments* Instant reminder that she is ungrateful brat and i'm much more happy without seeing her</w:t>
      </w:r>
    </w:p>
    <w:p>
      <w:r>
        <w:rPr>
          <w:b/>
          <w:u w:val="single"/>
        </w:rPr>
        <w:t>790542</w:t>
      </w:r>
    </w:p>
    <w:p>
      <w:r>
        <w:t>@USER @USER Oh WOW! You look like a 1980's Porn Star #loveit</w:t>
      </w:r>
    </w:p>
    <w:p>
      <w:r>
        <w:rPr>
          <w:b/>
          <w:u w:val="single"/>
        </w:rPr>
        <w:t>790543</w:t>
      </w:r>
    </w:p>
    <w:p>
      <w:r>
        <w:t>@USER Corrupt dcrats in charge in PR the big problem</w:t>
      </w:r>
    </w:p>
    <w:p>
      <w:r>
        <w:rPr>
          <w:b/>
          <w:u w:val="single"/>
        </w:rPr>
        <w:t>790544</w:t>
      </w:r>
    </w:p>
    <w:p>
      <w:r>
        <w:t>@USER no he came back to nyc w ducky</w:t>
      </w:r>
    </w:p>
    <w:p>
      <w:r>
        <w:rPr>
          <w:b/>
          <w:u w:val="single"/>
        </w:rPr>
        <w:t>790545</w:t>
      </w:r>
    </w:p>
    <w:p>
      <w:r>
        <w:t>@USER @USER @USER U don’t think bad stuff happens to men in cars? Shit happens to everyone it’s just your mindset on how you deal with possible issues like that. You can’t spend your whole life worrying about something that most likely won’t happen to you. But it’s your life do ur thing haha.</w:t>
      </w:r>
    </w:p>
    <w:p>
      <w:r>
        <w:rPr>
          <w:b/>
          <w:u w:val="single"/>
        </w:rPr>
        <w:t>790546</w:t>
      </w:r>
    </w:p>
    <w:p>
      <w:r>
        <w:t>#Professor Who Shot Self Over Trump Says Gun Control Was Actual Goal #AR-15 URL URL</w:t>
      </w:r>
    </w:p>
    <w:p>
      <w:r>
        <w:rPr>
          <w:b/>
          <w:u w:val="single"/>
        </w:rPr>
        <w:t>790547</w:t>
      </w:r>
    </w:p>
    <w:p>
      <w:r>
        <w:t>@USER @USER Except he is. His administration has allowed crime in the city to skyrocket. You bloody leftist snake.</w:t>
      </w:r>
    </w:p>
    <w:p>
      <w:r>
        <w:rPr>
          <w:b/>
          <w:u w:val="single"/>
        </w:rPr>
        <w:t>790548</w:t>
      </w:r>
    </w:p>
    <w:p>
      <w:r>
        <w:t>@USER all conservatives are bad people</w:t>
      </w:r>
    </w:p>
    <w:p>
      <w:r>
        <w:rPr>
          <w:b/>
          <w:u w:val="single"/>
        </w:rPr>
        <w:t>790549</w:t>
      </w:r>
    </w:p>
    <w:p>
      <w:r>
        <w:t>@USER Burt Reynolds was a man's man. None like him nor will there ever be again.</w:t>
      </w:r>
    </w:p>
    <w:p>
      <w:r>
        <w:rPr>
          <w:b/>
          <w:u w:val="single"/>
        </w:rPr>
        <w:t>790550</w:t>
      </w:r>
    </w:p>
    <w:p>
      <w:r>
        <w:t>@USER Everyone in my orbit is totally backing Serena today! She is totally validated with her actions and handled it with grace and character. I’m sorry for her experience but i feel that respect for her has grown beyond the tennis world 🙌🏼💕</w:t>
      </w:r>
    </w:p>
    <w:p>
      <w:r>
        <w:rPr>
          <w:b/>
          <w:u w:val="single"/>
        </w:rPr>
        <w:t>790551</w:t>
      </w:r>
    </w:p>
    <w:p>
      <w:r>
        <w:t>@USER @USER @USER @USER This. Is. Not. A. Trial... was exactly my point. She is not obligated to present evidence there that could otherwise be presented more convincingly in a different environment.</w:t>
      </w:r>
    </w:p>
    <w:p>
      <w:r>
        <w:rPr>
          <w:b/>
          <w:u w:val="single"/>
        </w:rPr>
        <w:t>790552</w:t>
      </w:r>
    </w:p>
    <w:p>
      <w:r>
        <w:t>@USER Bring back Janet Yellen.  She is the author of low prime rate and stable growth &amp;amp; income.</w:t>
      </w:r>
    </w:p>
    <w:p>
      <w:r>
        <w:rPr>
          <w:b/>
          <w:u w:val="single"/>
        </w:rPr>
        <w:t>790553</w:t>
      </w:r>
    </w:p>
    <w:p>
      <w:r>
        <w:t>#StaffPick: 'A human rights crisis': US accused of failing to protect citizens from gun violence URL</w:t>
      </w:r>
    </w:p>
    <w:p>
      <w:r>
        <w:rPr>
          <w:b/>
          <w:u w:val="single"/>
        </w:rPr>
        <w:t>790554</w:t>
      </w:r>
    </w:p>
    <w:p>
      <w:r>
        <w:t>@USER @USER I know you guys are scared of ANTIFA</w:t>
      </w:r>
    </w:p>
    <w:p>
      <w:r>
        <w:rPr>
          <w:b/>
          <w:u w:val="single"/>
        </w:rPr>
        <w:t>790555</w:t>
      </w:r>
    </w:p>
    <w:p>
      <w:r>
        <w:t>@USER @USER They'd be fired if they came out supporting Trump.  Twitter would probably release their addresses to that pedo group.....what's their name again.......oh yeah......Antifa.</w:t>
      </w:r>
    </w:p>
    <w:p>
      <w:r>
        <w:rPr>
          <w:b/>
          <w:u w:val="single"/>
        </w:rPr>
        <w:t>790556</w:t>
      </w:r>
    </w:p>
    <w:p>
      <w:r>
        <w:t>@USER @USER Now thats a diffrent situation but either way you gotta appreciate considering the fact that he is actually liking it just to impress it means he aint like that</w:t>
      </w:r>
    </w:p>
    <w:p>
      <w:r>
        <w:rPr>
          <w:b/>
          <w:u w:val="single"/>
        </w:rPr>
        <w:t>790557</w:t>
      </w:r>
    </w:p>
    <w:p>
      <w:r>
        <w:t>@USER @USER @USER We love an eagles family</w:t>
      </w:r>
    </w:p>
    <w:p>
      <w:r>
        <w:rPr>
          <w:b/>
          <w:u w:val="single"/>
        </w:rPr>
        <w:t>790558</w:t>
      </w:r>
    </w:p>
    <w:p>
      <w:r>
        <w:t>Kyky do u love me ? Are u in Anfield ? Putain la cliiimmmm #LIVPSG</w:t>
      </w:r>
    </w:p>
    <w:p>
      <w:r>
        <w:rPr>
          <w:b/>
          <w:u w:val="single"/>
        </w:rPr>
        <w:t>790559</w:t>
      </w:r>
    </w:p>
    <w:p>
      <w:r>
        <w:t>@USER @USER @USER Agreed. Antifa is totally ate up with worms. In fact they are worms.</w:t>
      </w:r>
    </w:p>
    <w:p>
      <w:r>
        <w:rPr>
          <w:b/>
          <w:u w:val="single"/>
        </w:rPr>
        <w:t>790560</w:t>
      </w:r>
    </w:p>
    <w:p>
      <w:r>
        <w:t>@USER Disgusting.  He is going down and taking the whole church with him.  My God.</w:t>
      </w:r>
    </w:p>
    <w:p>
      <w:r>
        <w:rPr>
          <w:b/>
          <w:u w:val="single"/>
        </w:rPr>
        <w:t>790561</w:t>
      </w:r>
    </w:p>
    <w:p>
      <w:r>
        <w:t>@USER Obama was the devil incarnate &amp;amp; Trump is Jesus Christ himself. I get where you are coming from.</w:t>
      </w:r>
    </w:p>
    <w:p>
      <w:r>
        <w:rPr>
          <w:b/>
          <w:u w:val="single"/>
        </w:rPr>
        <w:t>790562</w:t>
      </w:r>
    </w:p>
    <w:p>
      <w:r>
        <w:t>@USER What did u just notice that he is not actually a good speaker just a good reader</w:t>
      </w:r>
    </w:p>
    <w:p>
      <w:r>
        <w:rPr>
          <w:b/>
          <w:u w:val="single"/>
        </w:rPr>
        <w:t>790563</w:t>
      </w:r>
    </w:p>
    <w:p>
      <w:r>
        <w:t>@USER Dear Paul McFartney-  You had us at Beatles.  You lost us at President Mad Captain.  Burn in hell-  Jon." URL</w:t>
      </w:r>
    </w:p>
    <w:p>
      <w:r>
        <w:rPr>
          <w:b/>
          <w:u w:val="single"/>
        </w:rPr>
        <w:t>790564</w:t>
      </w:r>
    </w:p>
    <w:p>
      <w:r>
        <w:t>@USER Harley is the right choice for public education. He is the right choice at the right time for Orange County.  Rouda is a moderate..pro business...pro family...and the only one who is pro American.</w:t>
      </w:r>
    </w:p>
    <w:p>
      <w:r>
        <w:rPr>
          <w:b/>
          <w:u w:val="single"/>
        </w:rPr>
        <w:t>790565</w:t>
      </w:r>
    </w:p>
    <w:p>
      <w:r>
        <w:t>@USER Liberals have the numbers and money. Conservatives would get smoked. Kansas alone gets beat inside of 2 hours.</w:t>
      </w:r>
    </w:p>
    <w:p>
      <w:r>
        <w:rPr>
          <w:b/>
          <w:u w:val="single"/>
        </w:rPr>
        <w:t>790566</w:t>
      </w:r>
    </w:p>
    <w:p>
      <w:r>
        <w:t>@USER @USER Not sure bout Antifa  But  His notion of an Open Society was informed by his mentor Karl Popper  This motivates him to be anti-border and anti-nationalism  Which is fine  He's allowed try shape the world his way  As long as his core philosophy isn't incorrect  Which it is</w:t>
      </w:r>
    </w:p>
    <w:p>
      <w:r>
        <w:rPr>
          <w:b/>
          <w:u w:val="single"/>
        </w:rPr>
        <w:t>790567</w:t>
      </w:r>
    </w:p>
    <w:p>
      <w:r>
        <w:t>@USER @USER @USER @USER NRA tweet was a fraud: more than half of Americans say gunrights are the most important issue." Falsehood. The 53% was "gun rights/gun control", and CA question indicates biase towards control. Deliberate knowing propaganda. URL URL</w:t>
      </w:r>
    </w:p>
    <w:p>
      <w:r>
        <w:rPr>
          <w:b/>
          <w:u w:val="single"/>
        </w:rPr>
        <w:t>790568</w:t>
      </w:r>
    </w:p>
    <w:p>
      <w:r>
        <w:t>100% Follow Back   Conservatives must stand united!   @USER   #Trump45 #MAGA2KAG 🇺🇸 URL</w:t>
      </w:r>
    </w:p>
    <w:p>
      <w:r>
        <w:rPr>
          <w:b/>
          <w:u w:val="single"/>
        </w:rPr>
        <w:t>790569</w:t>
      </w:r>
    </w:p>
    <w:p>
      <w:r>
        <w:t>@USER Isn't that just a nerd</w:t>
      </w:r>
    </w:p>
    <w:p>
      <w:r>
        <w:rPr>
          <w:b/>
          <w:u w:val="single"/>
        </w:rPr>
        <w:t>790570</w:t>
      </w:r>
    </w:p>
    <w:p>
      <w:r>
        <w:t>@USER is way too good to be out of the #NFL. He is better than quite a few starters in the league and better than all of the 2nd &amp;amp; 3rd string QB's in the league. #GiveKapAChance #ImWithKap</w:t>
      </w:r>
    </w:p>
    <w:p>
      <w:r>
        <w:rPr>
          <w:b/>
          <w:u w:val="single"/>
        </w:rPr>
        <w:t>790571</w:t>
      </w:r>
    </w:p>
    <w:p>
      <w:r>
        <w:t>@USER @USER @USER @USER There trying that now and it's not working. He is still getting everything done.</w:t>
      </w:r>
    </w:p>
    <w:p>
      <w:r>
        <w:rPr>
          <w:b/>
          <w:u w:val="single"/>
        </w:rPr>
        <w:t>790572</w:t>
      </w:r>
    </w:p>
    <w:p>
      <w:r>
        <w:t>@USER @USER doesn.t the state of Israel do exactly the same but you are a friend of theirs... how come they are different and you see them as a Friend.</w:t>
      </w:r>
    </w:p>
    <w:p>
      <w:r>
        <w:rPr>
          <w:b/>
          <w:u w:val="single"/>
        </w:rPr>
        <w:t>790573</w:t>
      </w:r>
    </w:p>
    <w:p>
      <w:r>
        <w:t>@USER @USER @USER @USER @USER has anyone realized chuck is trying use blue in his twitter account and not specify weather he is dem or rep? He is being deceptive of who and what he is so people may pic him not knowing what party he associates with</w:t>
      </w:r>
    </w:p>
    <w:p>
      <w:r>
        <w:rPr>
          <w:b/>
          <w:u w:val="single"/>
        </w:rPr>
        <w:t>790574</w:t>
      </w:r>
    </w:p>
    <w:p>
      <w:r>
        <w:t>@USER @USER @USER @USER @USER Maybe they should have started the checks 10 years ago Arron then there wouldn’t be so many Bloody Liberals in the Party.</w:t>
      </w:r>
    </w:p>
    <w:p>
      <w:r>
        <w:rPr>
          <w:b/>
          <w:u w:val="single"/>
        </w:rPr>
        <w:t>790575</w:t>
      </w:r>
    </w:p>
    <w:p>
      <w:r>
        <w:t>@USER He is resting because he can't take another humiliation by Pakistan #180</w:t>
      </w:r>
    </w:p>
    <w:p>
      <w:r>
        <w:rPr>
          <w:b/>
          <w:u w:val="single"/>
        </w:rPr>
        <w:t>790576</w:t>
      </w:r>
    </w:p>
    <w:p>
      <w:r>
        <w:t>@USER @USER I think we should. But no I don’t think most American do. We divide ourselves in groups along social issues(Conservatives or liberal). Probably because we don’t have a labor party. Or a party that truly cloaks itself in labor identity.</w:t>
      </w:r>
    </w:p>
    <w:p>
      <w:r>
        <w:rPr>
          <w:b/>
          <w:u w:val="single"/>
        </w:rPr>
        <w:t>790577</w:t>
      </w:r>
    </w:p>
    <w:p>
      <w:r>
        <w:t>@USER There is no deal" to be made on gun control, knob. The 2nd Amendment is a right that no one can deal away."</w:t>
      </w:r>
    </w:p>
    <w:p>
      <w:r>
        <w:rPr>
          <w:b/>
          <w:u w:val="single"/>
        </w:rPr>
        <w:t>790578</w:t>
      </w:r>
    </w:p>
    <w:p>
      <w:r>
        <w:t>@USER @USER Love it that SHE's willing to pay the price"...that someone else will pay. Liberals are INSANE"</w:t>
      </w:r>
    </w:p>
    <w:p>
      <w:r>
        <w:rPr>
          <w:b/>
          <w:u w:val="single"/>
        </w:rPr>
        <w:t>790579</w:t>
      </w:r>
    </w:p>
    <w:p>
      <w:r>
        <w:t>@USER @USER Antifa methinks !!!</w:t>
      </w:r>
    </w:p>
    <w:p>
      <w:r>
        <w:rPr>
          <w:b/>
          <w:u w:val="single"/>
        </w:rPr>
        <w:t>790580</w:t>
      </w:r>
    </w:p>
    <w:p>
      <w:r>
        <w:t>@USER @USER Crying babies !!!</w:t>
      </w:r>
    </w:p>
    <w:p>
      <w:r>
        <w:rPr>
          <w:b/>
          <w:u w:val="single"/>
        </w:rPr>
        <w:t>790581</w:t>
      </w:r>
    </w:p>
    <w:p>
      <w:r>
        <w:t>@USER @USER @USER @USER @USER @USER @USER @USER Its legal in India and if you adult women only you have to sign it you don't need the other person signature why this rabble rousing in India take it to Vatican &amp;amp; Ireland etc @USER take it where it's  banned Church preachers not to do abortion even if you are raped??</w:t>
      </w:r>
    </w:p>
    <w:p>
      <w:r>
        <w:rPr>
          <w:b/>
          <w:u w:val="single"/>
        </w:rPr>
        <w:t>790582</w:t>
      </w:r>
    </w:p>
    <w:p>
      <w:r>
        <w:t>@USER @USER @USER @USER 💀😂😂 you for buy give we all</w:t>
      </w:r>
    </w:p>
    <w:p>
      <w:r>
        <w:rPr>
          <w:b/>
          <w:u w:val="single"/>
        </w:rPr>
        <w:t>790583</w:t>
      </w:r>
    </w:p>
    <w:p>
      <w:r>
        <w:t>@USER @USER No he is in some other world he dreamed of when he was on drugs in colledge</w:t>
      </w:r>
    </w:p>
    <w:p>
      <w:r>
        <w:rPr>
          <w:b/>
          <w:u w:val="single"/>
        </w:rPr>
        <w:t>790584</w:t>
      </w:r>
    </w:p>
    <w:p>
      <w:r>
        <w:t>@USER @USER @USER @USER @USER needs to take action instead of turning a blind eye to what occurred. It was shameful behaviour, tantamount to organised bullying. Reprehensible" just a word. If she ignores it. she is part of problem. Ineffective leadership entrenches this rot in ALP party culture"</w:t>
      </w:r>
    </w:p>
    <w:p>
      <w:r>
        <w:rPr>
          <w:b/>
          <w:u w:val="single"/>
        </w:rPr>
        <w:t>790585</w:t>
      </w:r>
    </w:p>
    <w:p>
      <w:r>
        <w:t>The Trump Alert System in action. #Trump2020 #TRUMP2020 #MAGA URL</w:t>
      </w:r>
    </w:p>
    <w:p>
      <w:r>
        <w:rPr>
          <w:b/>
          <w:u w:val="single"/>
        </w:rPr>
        <w:t>790586</w:t>
      </w:r>
    </w:p>
    <w:p>
      <w:r>
        <w:t>@USER nah my foodie ass will gladly say it. that works on absolutely no one's fucking palate.</w:t>
      </w:r>
    </w:p>
    <w:p>
      <w:r>
        <w:rPr>
          <w:b/>
          <w:u w:val="single"/>
        </w:rPr>
        <w:t>790587</w:t>
      </w:r>
    </w:p>
    <w:p>
      <w:r>
        <w:t>@USER @USER #metoo #resistance #blm #antifa #Kaepernick all nothing but false outrage.</w:t>
      </w:r>
    </w:p>
    <w:p>
      <w:r>
        <w:rPr>
          <w:b/>
          <w:u w:val="single"/>
        </w:rPr>
        <w:t>790588</w:t>
      </w:r>
    </w:p>
    <w:p>
      <w:r>
        <w:t>@USER But he IS.</w:t>
      </w:r>
    </w:p>
    <w:p>
      <w:r>
        <w:rPr>
          <w:b/>
          <w:u w:val="single"/>
        </w:rPr>
        <w:t>790589</w:t>
      </w:r>
    </w:p>
    <w:p>
      <w:r>
        <w:t>@USER Another Pile of B/S By the Former A-G !</w:t>
      </w:r>
    </w:p>
    <w:p>
      <w:r>
        <w:rPr>
          <w:b/>
          <w:u w:val="single"/>
        </w:rPr>
        <w:t>790590</w:t>
      </w:r>
    </w:p>
    <w:p>
      <w:r>
        <w:t>@USER @USER was supposed to be Monday</w:t>
      </w:r>
    </w:p>
    <w:p>
      <w:r>
        <w:rPr>
          <w:b/>
          <w:u w:val="single"/>
        </w:rPr>
        <w:t>790591</w:t>
      </w:r>
    </w:p>
    <w:p>
      <w:r>
        <w:t>@USER @USER He is! It's his first regression too XD</w:t>
      </w:r>
    </w:p>
    <w:p>
      <w:r>
        <w:rPr>
          <w:b/>
          <w:u w:val="single"/>
        </w:rPr>
        <w:t>790592</w:t>
      </w:r>
    </w:p>
    <w:p>
      <w:r>
        <w:t>@USER @USER What services will you cut? If the answer is 'none' what specific 'waste' will you eliminate? Without an answer to these your commitment is nothing but political flannel.</w:t>
      </w:r>
    </w:p>
    <w:p>
      <w:r>
        <w:rPr>
          <w:b/>
          <w:u w:val="single"/>
        </w:rPr>
        <w:t>790593</w:t>
      </w:r>
    </w:p>
    <w:p>
      <w:r>
        <w:t>WHY ... it's their trail of corruption ... and they have so much of it going on, and at all times, they don't want any slips" ... don't want American people to know who they really are AND WHAT THEY'VE BEEN UP TO ... #MAGA URL</w:t>
      </w:r>
    </w:p>
    <w:p>
      <w:r>
        <w:rPr>
          <w:b/>
          <w:u w:val="single"/>
        </w:rPr>
        <w:t>790594</w:t>
      </w:r>
    </w:p>
    <w:p>
      <w:r>
        <w:t>@USER Just followed you! Nice to know there are liberals in Florida! Adearfriendnjust moved there and is surrounded by red!</w:t>
      </w:r>
    </w:p>
    <w:p>
      <w:r>
        <w:rPr>
          <w:b/>
          <w:u w:val="single"/>
        </w:rPr>
        <w:t>790595</w:t>
      </w:r>
    </w:p>
    <w:p>
      <w:r>
        <w:t>@USER @USER @USER This is what I get from Twitter liberals. URL</w:t>
      </w:r>
    </w:p>
    <w:p>
      <w:r>
        <w:rPr>
          <w:b/>
          <w:u w:val="single"/>
        </w:rPr>
        <w:t>790596</w:t>
      </w:r>
    </w:p>
    <w:p>
      <w:r>
        <w:t>@USER Amir you are doing a great job</w:t>
      </w:r>
    </w:p>
    <w:p>
      <w:r>
        <w:rPr>
          <w:b/>
          <w:u w:val="single"/>
        </w:rPr>
        <w:t>790597</w:t>
      </w:r>
    </w:p>
    <w:p>
      <w:r>
        <w:t>@USER Burt Reynolds was the first so called Mega Star.</w:t>
      </w:r>
    </w:p>
    <w:p>
      <w:r>
        <w:rPr>
          <w:b/>
          <w:u w:val="single"/>
        </w:rPr>
        <w:t>790598</w:t>
      </w:r>
    </w:p>
    <w:p>
      <w:r>
        <w:t>@USER @USER From who? People from ANTIFA who r mad at her? We vote libs assault! But SHES LYING so I don’t care!! MAGA KAVA</w:t>
      </w:r>
    </w:p>
    <w:p>
      <w:r>
        <w:rPr>
          <w:b/>
          <w:u w:val="single"/>
        </w:rPr>
        <w:t>790599</w:t>
      </w:r>
    </w:p>
    <w:p>
      <w:r>
        <w:t>@USER The crap they come up with as excuses" comes from dogooodthers, lawyers, lefties, liberals who commit their time to assisting and helping these criminals.  No excuses mate, you committed a crime, you pay for it, hard and long!"</w:t>
      </w:r>
    </w:p>
    <w:p>
      <w:r>
        <w:rPr>
          <w:b/>
          <w:u w:val="single"/>
        </w:rPr>
        <w:t>790600</w:t>
      </w:r>
    </w:p>
    <w:p>
      <w:r>
        <w:t>@USER You're interested in making me glance at your tweets because I think you are Nintendo for a split second.</w:t>
      </w:r>
    </w:p>
    <w:p>
      <w:r>
        <w:rPr>
          <w:b/>
          <w:u w:val="single"/>
        </w:rPr>
        <w:t>790601</w:t>
      </w:r>
    </w:p>
    <w:p>
      <w:r>
        <w:t>@USER @USER @USER @USER WHY DON'T YOU GET A JOB THAT HAS HEALTH CARE OR BETTER YET GET OFF YOUR LAZY ASS AND LOOK FOR BETTER INSURANCE</w:t>
      </w:r>
    </w:p>
    <w:p>
      <w:r>
        <w:rPr>
          <w:b/>
          <w:u w:val="single"/>
        </w:rPr>
        <w:t>790602</w:t>
      </w:r>
    </w:p>
    <w:p>
      <w:r>
        <w:t>@USER that’s so fucked up omg in my old hs there’s open campus and for every period you skip there’s a 200 dollar fine lmaooo</w:t>
      </w:r>
    </w:p>
    <w:p>
      <w:r>
        <w:rPr>
          <w:b/>
          <w:u w:val="single"/>
        </w:rPr>
        <w:t>790603</w:t>
      </w:r>
    </w:p>
    <w:p>
      <w:r>
        <w:t>@USER @USER I believe gun control should consist of guarding your firearms from thivery and kids.</w:t>
      </w:r>
    </w:p>
    <w:p>
      <w:r>
        <w:rPr>
          <w:b/>
          <w:u w:val="single"/>
        </w:rPr>
        <w:t>790604</w:t>
      </w:r>
    </w:p>
    <w:p>
      <w:r>
        <w:t>@USER @USER The fake and bake twins!</w:t>
      </w:r>
    </w:p>
    <w:p>
      <w:r>
        <w:rPr>
          <w:b/>
          <w:u w:val="single"/>
        </w:rPr>
        <w:t>790605</w:t>
      </w:r>
    </w:p>
    <w:p>
      <w:r>
        <w:t>@USER I miss you bitch!!</w:t>
      </w:r>
    </w:p>
    <w:p>
      <w:r>
        <w:rPr>
          <w:b/>
          <w:u w:val="single"/>
        </w:rPr>
        <w:t>790606</w:t>
      </w:r>
    </w:p>
    <w:p>
      <w:r>
        <w:t>Again if the economy is booming why is gas so MOF high 2nd question this is for the #MAGA cult how will making cars go half as far on gas doubling your cost to fill your tank make Fucking sense to you? #TuesdayThoughts URL</w:t>
      </w:r>
    </w:p>
    <w:p>
      <w:r>
        <w:rPr>
          <w:b/>
          <w:u w:val="single"/>
        </w:rPr>
        <w:t>790607</w:t>
      </w:r>
    </w:p>
    <w:p>
      <w:r>
        <w:t>16 postal workers slaughtered in Oklahoma with 12-gauge Winchester 1300 pump-action shotgun. The NRA calls gun control research 'unethical'.</w:t>
      </w:r>
    </w:p>
    <w:p>
      <w:r>
        <w:rPr>
          <w:b/>
          <w:u w:val="single"/>
        </w:rPr>
        <w:t>790608</w:t>
      </w:r>
    </w:p>
    <w:p>
      <w:r>
        <w:t>@USER Good for business.</w:t>
      </w:r>
    </w:p>
    <w:p>
      <w:r>
        <w:rPr>
          <w:b/>
          <w:u w:val="single"/>
        </w:rPr>
        <w:t>790609</w:t>
      </w:r>
    </w:p>
    <w:p>
      <w:r>
        <w:t>@USER @USER @USER @USER @USER @USER @USER @USER @USER @USER NS liberals will sell out fishermen in a heartbeat. These N.S. Liberals are probably in line looking for private sector handouts. Big money tied to Kameron Coal. @USER don’t care about Nova Scotians. Look at health and education. Fisheries next?</w:t>
      </w:r>
    </w:p>
    <w:p>
      <w:r>
        <w:rPr>
          <w:b/>
          <w:u w:val="single"/>
        </w:rPr>
        <w:t>790610</w:t>
      </w:r>
    </w:p>
    <w:p>
      <w:r>
        <w:t>FBI Had "Two Sets Of Records" On Trump Investigation; Comey, McCabe Implicated: Carter"  URL #TCOT #MAGA #RedNationRising"</w:t>
      </w:r>
    </w:p>
    <w:p>
      <w:r>
        <w:rPr>
          <w:b/>
          <w:u w:val="single"/>
        </w:rPr>
        <w:t>790611</w:t>
      </w:r>
    </w:p>
    <w:p>
      <w:r>
        <w:t>@USER @USER @USER @USER @USER @USER @USER @USER @USER @USER @USER @USER @USER @USER @USER @USER @USER @USER @USER @USER @USER @USER @USER @USER @USER @USER @USER @USER @USER @USER @USER @USER @USER @USER @USER @USER @USER @USER @USER @USER @USER @USER @USER @USER @USER @USER @USER @USER @USER @USER Oh. Low blow or blow job. Lmao</w:t>
      </w:r>
    </w:p>
    <w:p>
      <w:r>
        <w:rPr>
          <w:b/>
          <w:u w:val="single"/>
        </w:rPr>
        <w:t>790612</w:t>
      </w:r>
    </w:p>
    <w:p>
      <w:r>
        <w:t>@USER to quit sex?</w:t>
      </w:r>
    </w:p>
    <w:p>
      <w:r>
        <w:rPr>
          <w:b/>
          <w:u w:val="single"/>
        </w:rPr>
        <w:t>790613</w:t>
      </w:r>
    </w:p>
    <w:p>
      <w:r>
        <w:t>@USER @USER Yeah. Well you don't deserve to be free!  Funny how this started on slaves and ended up on you wanting to be one!  Be sure and thank the Dems for creating the KKK and ANTIFA!   Their contributions to the fabric of American politics.</w:t>
      </w:r>
    </w:p>
    <w:p>
      <w:r>
        <w:rPr>
          <w:b/>
          <w:u w:val="single"/>
        </w:rPr>
        <w:t>790614</w:t>
      </w:r>
    </w:p>
    <w:p>
      <w:r>
        <w:t>@USER @USER Dear Fatties Against Fascism... #WalkAway from the Democrats.... Antifa = Democrats = Dixiecrats = KKK  There are no fascists in America.  Same hate. Different colored hoods. Party of hate since 1828 URL</w:t>
      </w:r>
    </w:p>
    <w:p>
      <w:r>
        <w:rPr>
          <w:b/>
          <w:u w:val="single"/>
        </w:rPr>
        <w:t>790615</w:t>
      </w:r>
    </w:p>
    <w:p>
      <w:r>
        <w:t>@USER @USER Ask the black Panthers whent well thrill Milford act. ask why the first gun control listed niggers could not touch guns under penalty of death. Also glad you can see that all the gun control has never been for reduction of violence it's about enforcing tyranny URL</w:t>
      </w:r>
    </w:p>
    <w:p>
      <w:r>
        <w:rPr>
          <w:b/>
          <w:u w:val="single"/>
        </w:rPr>
        <w:t>790616</w:t>
      </w:r>
    </w:p>
    <w:p>
      <w:r>
        <w:t>@USER So happy for you and your dad!!! My dad had the same kind of cancer but stage 4. He was diagnosed in 2016 and passed away this passed January. My mom is kicking leukemia’s ass since Nov. of 2015 and she is doing awesome!</w:t>
      </w:r>
    </w:p>
    <w:p>
      <w:r>
        <w:rPr>
          <w:b/>
          <w:u w:val="single"/>
        </w:rPr>
        <w:t>790617</w:t>
      </w:r>
    </w:p>
    <w:p>
      <w:r>
        <w:t>@USER @USER @USER @USER @USER @USER @USER @USER @USER @USER Pretty much. As I’ve stated I believe is gun control just not this aspect of it. The guns aren’t the problem the people who shouldn’t have guns are. Where do we draw the line. How do we prevent “bad or crazy” people from shooting up a crowd. Surely we don’t have the answer</w:t>
      </w:r>
    </w:p>
    <w:p>
      <w:r>
        <w:rPr>
          <w:b/>
          <w:u w:val="single"/>
        </w:rPr>
        <w:t>790618</w:t>
      </w:r>
    </w:p>
    <w:p>
      <w:r>
        <w:t>@USER Don’t use his NJ address.  He is never there.</w:t>
      </w:r>
    </w:p>
    <w:p>
      <w:r>
        <w:rPr>
          <w:b/>
          <w:u w:val="single"/>
        </w:rPr>
        <w:t>790619</w:t>
      </w:r>
    </w:p>
    <w:p>
      <w:r>
        <w:t>@USER @USER I disagree. See Antifa.""</w:t>
      </w:r>
    </w:p>
    <w:p>
      <w:r>
        <w:rPr>
          <w:b/>
          <w:u w:val="single"/>
        </w:rPr>
        <w:t>790620</w:t>
      </w:r>
    </w:p>
    <w:p>
      <w:r>
        <w:t>@USER @USER @USER @USER Looks like Liberals are trying to hide this truth... URL</w:t>
      </w:r>
    </w:p>
    <w:p>
      <w:r>
        <w:rPr>
          <w:b/>
          <w:u w:val="single"/>
        </w:rPr>
        <w:t>790621</w:t>
      </w:r>
    </w:p>
    <w:p>
      <w:r>
        <w:t>@USER Maybe she is just supporting a pill that aborts all computer emails. Seems to have worked for her pretty well. Coming to stores soon the Bleachbit Pill. If you buy now they will include a free sledge hammer as well.</w:t>
      </w:r>
    </w:p>
    <w:p>
      <w:r>
        <w:rPr>
          <w:b/>
          <w:u w:val="single"/>
        </w:rPr>
        <w:t>790622</w:t>
      </w:r>
    </w:p>
    <w:p>
      <w:r>
        <w:t>@USER You should reach out to Paul.berger@USER He is teaching &amp;amp; researching these classes. &amp;amp; he is fierce &amp;amp; great! V. Ethical.</w:t>
      </w:r>
    </w:p>
    <w:p>
      <w:r>
        <w:rPr>
          <w:b/>
          <w:u w:val="single"/>
        </w:rPr>
        <w:t>790623</w:t>
      </w:r>
    </w:p>
    <w:p>
      <w:r>
        <w:t>@USER 😂 a What? You are Better then a futanary Work! You are real!</w:t>
      </w:r>
    </w:p>
    <w:p>
      <w:r>
        <w:rPr>
          <w:b/>
          <w:u w:val="single"/>
        </w:rPr>
        <w:t>790624</w:t>
      </w:r>
    </w:p>
    <w:p>
      <w:r>
        <w:t>@USER @USER @USER Isis apparently obama let them run the world. Getting nuked by korea? BLM destroying cities. Antifa?</w:t>
      </w:r>
    </w:p>
    <w:p>
      <w:r>
        <w:rPr>
          <w:b/>
          <w:u w:val="single"/>
        </w:rPr>
        <w:t>790625</w:t>
      </w:r>
    </w:p>
    <w:p>
      <w:r>
        <w:t>@USER @USER @USER @USER Because he knows for a fact gun control works and it's proven to work and can't find anyother reinforcement for his argument other than those yee haw laws</w:t>
      </w:r>
    </w:p>
    <w:p>
      <w:r>
        <w:rPr>
          <w:b/>
          <w:u w:val="single"/>
        </w:rPr>
        <w:t>790626</w:t>
      </w:r>
    </w:p>
    <w:p>
      <w:r>
        <w:t>-- @USER in the sitting room making herself a drink. Her shoulders are raised indicating how tense she is. I walk over to her and start to make myself a drink as well. ] You know you made things more --</w:t>
      </w:r>
    </w:p>
    <w:p>
      <w:r>
        <w:rPr>
          <w:b/>
          <w:u w:val="single"/>
        </w:rPr>
        <w:t>790627</w:t>
      </w:r>
    </w:p>
    <w:p>
      <w:r>
        <w:t>@USER I feel like this happens at the library except they argue a .30 fine because they don’t appreciate us and think she is doing us a favor by patronizing the library. But the family of seven with a huge fine on multiple picture books will write out a check then and there.</w:t>
      </w:r>
    </w:p>
    <w:p>
      <w:r>
        <w:rPr>
          <w:b/>
          <w:u w:val="single"/>
        </w:rPr>
        <w:t>790628</w:t>
      </w:r>
    </w:p>
    <w:p>
      <w:r>
        <w:t>@USER I couldn’t agree more us conservatives need to take our country back. #MAGA</w:t>
      </w:r>
    </w:p>
    <w:p>
      <w:r>
        <w:rPr>
          <w:b/>
          <w:u w:val="single"/>
        </w:rPr>
        <w:t>790629</w:t>
      </w:r>
    </w:p>
    <w:p>
      <w:r>
        <w:t>@USER @USER @USER Listen to General Flynn speech.  Read his plea deal  #WWG1WGA #MAGA #TheRainMakers #QAnon #QArmy URL</w:t>
      </w:r>
    </w:p>
    <w:p>
      <w:r>
        <w:rPr>
          <w:b/>
          <w:u w:val="single"/>
        </w:rPr>
        <w:t>790630</w:t>
      </w:r>
    </w:p>
    <w:p>
      <w:r>
        <w:t>@USER See at this point i don’t know if you are making these foods as a joke or if you actually like eating this</w:t>
      </w:r>
    </w:p>
    <w:p>
      <w:r>
        <w:rPr>
          <w:b/>
          <w:u w:val="single"/>
        </w:rPr>
        <w:t>790631</w:t>
      </w:r>
    </w:p>
    <w:p>
      <w:r>
        <w:t>*SCREAMS* SHE IS SO CUTE WHEN SHE DOES THIS!!!! URL</w:t>
      </w:r>
    </w:p>
    <w:p>
      <w:r>
        <w:rPr>
          <w:b/>
          <w:u w:val="single"/>
        </w:rPr>
        <w:t>790632</w:t>
      </w:r>
    </w:p>
    <w:p>
      <w:r>
        <w:t>@USER HE is disrespecting the office. You are standing up to say that is unacceptable.</w:t>
      </w:r>
    </w:p>
    <w:p>
      <w:r>
        <w:rPr>
          <w:b/>
          <w:u w:val="single"/>
        </w:rPr>
        <w:t>790633</w:t>
      </w:r>
    </w:p>
    <w:p>
      <w:r>
        <w:t>@USER @USER @USER @USER Also there to help banks boost their balance sheets post crash. I'd imagine atleast 15% (Maybe more) of current house prices are part of the bank bailout package.</w:t>
      </w:r>
    </w:p>
    <w:p>
      <w:r>
        <w:rPr>
          <w:b/>
          <w:u w:val="single"/>
        </w:rPr>
        <w:t>790634</w:t>
      </w:r>
    </w:p>
    <w:p>
      <w:r>
        <w:t>#PlannedParenthood is still receiving over half a billion dollars a year from the #USGoverment. #Abortion is another form of #Slavery  #Savethe8th #prolife #ccot #RedNationRising #teaparty #conservatives #MAGA Don't #repealthe8th #teaparty #PJNET URL URL</w:t>
      </w:r>
    </w:p>
    <w:p>
      <w:r>
        <w:rPr>
          <w:b/>
          <w:u w:val="single"/>
        </w:rPr>
        <w:t>790635</w:t>
      </w:r>
    </w:p>
    <w:p>
      <w:r>
        <w:t>@USER You are a lier Christine Ford Soros pays you well and your lawyer won't work we all know you lie shame on you!</w:t>
      </w:r>
    </w:p>
    <w:p>
      <w:r>
        <w:rPr>
          <w:b/>
          <w:u w:val="single"/>
        </w:rPr>
        <w:t>790636</w:t>
      </w:r>
    </w:p>
    <w:p>
      <w:r>
        <w:t>111007 - i love how active you are on twitter. Forever shining on my TL  - Dislike: dont event know you to dislike anything tbh</w:t>
      </w:r>
    </w:p>
    <w:p>
      <w:r>
        <w:rPr>
          <w:b/>
          <w:u w:val="single"/>
        </w:rPr>
        <w:t>790637</w:t>
      </w:r>
    </w:p>
    <w:p>
      <w:r>
        <w:t>@USER PG 6’6 pure shot creator.  You don’t need to speedboost in this game. If you are half-decent you should thrive with shot creators. They are known for draining (and greening) the most contested shit. YW!</w:t>
      </w:r>
    </w:p>
    <w:p>
      <w:r>
        <w:rPr>
          <w:b/>
          <w:u w:val="single"/>
        </w:rPr>
        <w:t>790638</w:t>
      </w:r>
    </w:p>
    <w:p>
      <w:r>
        <w:t>@USER @USER once again using people to advance herself #WalkAwayDemocrats</w:t>
      </w:r>
    </w:p>
    <w:p>
      <w:r>
        <w:rPr>
          <w:b/>
          <w:u w:val="single"/>
        </w:rPr>
        <w:t>790639</w:t>
      </w:r>
    </w:p>
    <w:p>
      <w:r>
        <w:t>@USER @USER &amp;gt;&amp;gt; old are you? [[She looks like a baby. Makes me wonder what she is doing in this kind of business. ]] Can we sit? [[I motion to the couch but I look to Dion for approval. I know I have no right to ask her or him to include me in their business.]]</w:t>
      </w:r>
    </w:p>
    <w:p>
      <w:r>
        <w:rPr>
          <w:b/>
          <w:u w:val="single"/>
        </w:rPr>
        <w:t>790640</w:t>
      </w:r>
    </w:p>
    <w:p>
      <w:r>
        <w:t>@USER I prefer not to speak URL</w:t>
      </w:r>
    </w:p>
    <w:p>
      <w:r>
        <w:rPr>
          <w:b/>
          <w:u w:val="single"/>
        </w:rPr>
        <w:t>790641</w:t>
      </w:r>
    </w:p>
    <w:p>
      <w:r>
        <w:t>@USER @USER @USER @USER @USER @USER @USER @USER @USER @USER @USER @USER @USER @USER @USER @USER @USER @USER @USER @USER @USER @USER @USER @USER @USER 😁TeleSmokaCatin'  damn that looked better in my head😁😉🤣😎</w:t>
      </w:r>
    </w:p>
    <w:p>
      <w:r>
        <w:rPr>
          <w:b/>
          <w:u w:val="single"/>
        </w:rPr>
        <w:t>790642</w:t>
      </w:r>
    </w:p>
    <w:p>
      <w:r>
        <w:t>@USER @USER an adult in the room might get things done. If that happens Liberals will take credit if not Doug will be blamed for sticking his noses inz.</w:t>
      </w:r>
    </w:p>
    <w:p>
      <w:r>
        <w:rPr>
          <w:b/>
          <w:u w:val="single"/>
        </w:rPr>
        <w:t>790643</w:t>
      </w:r>
    </w:p>
    <w:p>
      <w:r>
        <w:t>@USER I don't understand who Soros isn't arrested for domestic terrorism!  He also funds Antifa.</w:t>
      </w:r>
    </w:p>
    <w:p>
      <w:r>
        <w:rPr>
          <w:b/>
          <w:u w:val="single"/>
        </w:rPr>
        <w:t>790644</w:t>
      </w:r>
    </w:p>
    <w:p>
      <w:r>
        <w:t>@USER @USER Nonsense. Ford is doing what he campaign on. And he is doing a damn fine job. It good to see a politician keep his promises push things thru and get the done. The Conservative party has plenty of depth and is representing Ontarians quite well.</w:t>
      </w:r>
    </w:p>
    <w:p>
      <w:r>
        <w:rPr>
          <w:b/>
          <w:u w:val="single"/>
        </w:rPr>
        <w:t>790645</w:t>
      </w:r>
    </w:p>
    <w:p>
      <w:r>
        <w:t>@USER This will be settled and will never see a jury. We will never know the truth. Maybe she grabbed him first while swapping spit or he is really that stupid to just grab her. Either way I doubt we will ever know the complete truth.</w:t>
      </w:r>
    </w:p>
    <w:p>
      <w:r>
        <w:rPr>
          <w:b/>
          <w:u w:val="single"/>
        </w:rPr>
        <w:t>790646</w:t>
      </w:r>
    </w:p>
    <w:p>
      <w:r>
        <w:t>@USER Sleazy CNN afraid of Trump GOP but tough on liberals.</w:t>
      </w:r>
    </w:p>
    <w:p>
      <w:r>
        <w:rPr>
          <w:b/>
          <w:u w:val="single"/>
        </w:rPr>
        <w:t>790647</w:t>
      </w:r>
    </w:p>
    <w:p>
      <w:r>
        <w:t>@USER Congratulations Joe you deserve to a nice treat after all the hard work you are doing each and every day keeping us Sareptians informed.  I know us CA boys appreciate you.</w:t>
      </w:r>
    </w:p>
    <w:p>
      <w:r>
        <w:rPr>
          <w:b/>
          <w:u w:val="single"/>
        </w:rPr>
        <w:t>790648</w:t>
      </w:r>
    </w:p>
    <w:p>
      <w:r>
        <w:t>@USER Aww. ☺️ I tried lol. She is such a smart ass though 😂</w:t>
      </w:r>
    </w:p>
    <w:p>
      <w:r>
        <w:rPr>
          <w:b/>
          <w:u w:val="single"/>
        </w:rPr>
        <w:t>790649</w:t>
      </w:r>
    </w:p>
    <w:p>
      <w:r>
        <w:t>@USER By being a spoiled entitled ghetto head? That really" screams "feminist!""</w:t>
      </w:r>
    </w:p>
    <w:p>
      <w:r>
        <w:rPr>
          <w:b/>
          <w:u w:val="single"/>
        </w:rPr>
        <w:t>790650</w:t>
      </w:r>
    </w:p>
    <w:p>
      <w:r>
        <w:t>@USER Well I figure he kinda blew his wad over the Weekend regarding his command of Flo. Because he was acting like he was running the whole show..barking orders..parting the waters and on and on.Oh what a mighty man he is 🎶  not🎈</w:t>
      </w:r>
    </w:p>
    <w:p>
      <w:r>
        <w:rPr>
          <w:b/>
          <w:u w:val="single"/>
        </w:rPr>
        <w:t>790651</w:t>
      </w:r>
    </w:p>
    <w:p>
      <w:r>
        <w:t>@USER @USER @USER Man you really thought this was it huh URL</w:t>
      </w:r>
    </w:p>
    <w:p>
      <w:r>
        <w:rPr>
          <w:b/>
          <w:u w:val="single"/>
        </w:rPr>
        <w:t>790652</w:t>
      </w:r>
    </w:p>
    <w:p>
      <w:r>
        <w:t>10 high school students murdered in Dallas with WASR-10 Century Arms rifle. The NRA calls gun control research 'unethical'.</w:t>
      </w:r>
    </w:p>
    <w:p>
      <w:r>
        <w:rPr>
          <w:b/>
          <w:u w:val="single"/>
        </w:rPr>
        <w:t>790653</w:t>
      </w:r>
    </w:p>
    <w:p>
      <w:r>
        <w:t>@USER @USER @USER She is a long time proponent of killing the unborn.</w:t>
      </w:r>
    </w:p>
    <w:p>
      <w:r>
        <w:rPr>
          <w:b/>
          <w:u w:val="single"/>
        </w:rPr>
        <w:t>790654</w:t>
      </w:r>
    </w:p>
    <w:p>
      <w:r>
        <w:t>.@USER @USER  This seems true. At least the damage Trump has done can be undone fairly quickly URL</w:t>
      </w:r>
    </w:p>
    <w:p>
      <w:r>
        <w:rPr>
          <w:b/>
          <w:u w:val="single"/>
        </w:rPr>
        <w:t>790655</w:t>
      </w:r>
    </w:p>
    <w:p>
      <w:r>
        <w:t>Susan Collins: 'Puzzling' Why Kavanaugh Allegation Came So Late"  URL #TCOT #MAGA #RedNationRising"</w:t>
      </w:r>
    </w:p>
    <w:p>
      <w:r>
        <w:rPr>
          <w:b/>
          <w:u w:val="single"/>
        </w:rPr>
        <w:t>790656</w:t>
      </w:r>
    </w:p>
    <w:p>
      <w:r>
        <w:t>@USER @USER @USER @USER @USER @USER @USER @USER @USER @USER @USER @USER @USER @USER No phones allowed URL</w:t>
      </w:r>
    </w:p>
    <w:p>
      <w:r>
        <w:rPr>
          <w:b/>
          <w:u w:val="single"/>
        </w:rPr>
        <w:t>790657</w:t>
      </w:r>
    </w:p>
    <w:p>
      <w:r>
        <w:t>@USER aw. *hugs* i’ve gotten flustered like that as well. it sucks. i also sometimes write myself a little script. you’re not alone.</w:t>
      </w:r>
    </w:p>
    <w:p>
      <w:r>
        <w:rPr>
          <w:b/>
          <w:u w:val="single"/>
        </w:rPr>
        <w:t>790658</w:t>
      </w:r>
    </w:p>
    <w:p>
      <w:r>
        <w:t>@USER @USER When we allow foreign law into our sovereign nation we have lost our sovereignty. Say no to #ShariaLaw #ConstitutionDay #MAGA #MondayMorning @USER @USER @USER @USER @USER @USER @USER @USER</w:t>
      </w:r>
    </w:p>
    <w:p>
      <w:r>
        <w:rPr>
          <w:b/>
          <w:u w:val="single"/>
        </w:rPr>
        <w:t>790659</w:t>
      </w:r>
    </w:p>
    <w:p>
      <w:r>
        <w:t>@USER what the FUCK</w:t>
      </w:r>
    </w:p>
    <w:p>
      <w:r>
        <w:rPr>
          <w:b/>
          <w:u w:val="single"/>
        </w:rPr>
        <w:t>790660</w:t>
      </w:r>
    </w:p>
    <w:p>
      <w:r>
        <w:t>@USER @USER @USER Glad her career is ruined by the way. She deserves to be ruined after what she done. Just because she WAS a celebrity doesn't mean she should be excused. Doesn't mean she is above the law.</w:t>
      </w:r>
    </w:p>
    <w:p>
      <w:r>
        <w:rPr>
          <w:b/>
          <w:u w:val="single"/>
        </w:rPr>
        <w:t>790661</w:t>
      </w:r>
    </w:p>
    <w:p>
      <w:r>
        <w:t>@USER @USER G this a MAGA ass take 😂😂😂😂😂😂</w:t>
      </w:r>
    </w:p>
    <w:p>
      <w:r>
        <w:rPr>
          <w:b/>
          <w:u w:val="single"/>
        </w:rPr>
        <w:t>790662</w:t>
      </w:r>
    </w:p>
    <w:p>
      <w:r>
        <w:t>@USER And their last hit and ounce of relevance? #NetherlandsTaxHaven</w:t>
      </w:r>
    </w:p>
    <w:p>
      <w:r>
        <w:rPr>
          <w:b/>
          <w:u w:val="single"/>
        </w:rPr>
        <w:t>790663</w:t>
      </w:r>
    </w:p>
    <w:p>
      <w:r>
        <w:t>@USER @USER A Cosby comparison?  30+ vs 1 from hs?  Why u so angry?  Are you one of those antifa activates that doesn’t like getting pepper sprayed?</w:t>
      </w:r>
    </w:p>
    <w:p>
      <w:r>
        <w:rPr>
          <w:b/>
          <w:u w:val="single"/>
        </w:rPr>
        <w:t>790664</w:t>
      </w:r>
    </w:p>
    <w:p>
      <w:r>
        <w:t>@USER Silly unhinged liberals.</w:t>
      </w:r>
    </w:p>
    <w:p>
      <w:r>
        <w:rPr>
          <w:b/>
          <w:u w:val="single"/>
        </w:rPr>
        <w:t>790665</w:t>
      </w:r>
    </w:p>
    <w:p>
      <w:r>
        <w:t>@USER @USER @USER Restricting ammo is infringing upon right to bear arms. How about women can have abortions but restricted to 1-3rd week of pregnancy and must be registered Easy test of gun control laws - apply them to other rights to see if they’d be supported. If not then they are bad</w:t>
      </w:r>
    </w:p>
    <w:p>
      <w:r>
        <w:rPr>
          <w:b/>
          <w:u w:val="single"/>
        </w:rPr>
        <w:t>790666</w:t>
      </w:r>
    </w:p>
    <w:p>
      <w:r>
        <w:t>@USER This list of murders he is wanted for grows by the day!</w:t>
      </w:r>
    </w:p>
    <w:p>
      <w:r>
        <w:rPr>
          <w:b/>
          <w:u w:val="single"/>
        </w:rPr>
        <w:t>790667</w:t>
      </w:r>
    </w:p>
    <w:p>
      <w:r>
        <w:t>@USER @USER @USER @USER @USER @USER @USER This is not surprising. They're conservatives and they generally lack empathy for people who aren't them.</w:t>
      </w:r>
    </w:p>
    <w:p>
      <w:r>
        <w:rPr>
          <w:b/>
          <w:u w:val="single"/>
        </w:rPr>
        <w:t>790668</w:t>
      </w:r>
    </w:p>
    <w:p>
      <w:r>
        <w:t>just saw a group of freshmen wearing maga bucket hats 🤢🤢🤢🤢🤢🤢🤢 i hate this school</w:t>
      </w:r>
    </w:p>
    <w:p>
      <w:r>
        <w:rPr>
          <w:b/>
          <w:u w:val="single"/>
        </w:rPr>
        <w:t>790669</w:t>
      </w:r>
    </w:p>
    <w:p>
      <w:r>
        <w:t>@USER @USER @USER No there's no equivalence. It's not both sides." Conservatives' contrived controversies, division and refusal to acknowledge basic facts will be our biggest obstacles for the foreseeable future."</w:t>
      </w:r>
    </w:p>
    <w:p>
      <w:r>
        <w:rPr>
          <w:b/>
          <w:u w:val="single"/>
        </w:rPr>
        <w:t>790670</w:t>
      </w:r>
    </w:p>
    <w:p>
      <w:r>
        <w:t>@USER @USER @USER How do you come up with all these lies. You have not done a thing as far as gun control. Open your eyes Obama your hero had 8 years in office. All your doing is sucking around for the last minute vote.</w:t>
      </w:r>
    </w:p>
    <w:p>
      <w:r>
        <w:rPr>
          <w:b/>
          <w:u w:val="single"/>
        </w:rPr>
        <w:t>790671</w:t>
      </w:r>
    </w:p>
    <w:p>
      <w:r>
        <w:t>@USER And tell us the context... how much has overall network TV viewership gone down during the same period? Oh about the same? Snooze...</w:t>
      </w:r>
    </w:p>
    <w:p>
      <w:r>
        <w:rPr>
          <w:b/>
          <w:u w:val="single"/>
        </w:rPr>
        <w:t>790672</w:t>
      </w:r>
    </w:p>
    <w:p>
      <w:r>
        <w:t>@USER And niggas still gonna complain about geno ffs</w:t>
      </w:r>
    </w:p>
    <w:p>
      <w:r>
        <w:rPr>
          <w:b/>
          <w:u w:val="single"/>
        </w:rPr>
        <w:t>790673</w:t>
      </w:r>
    </w:p>
    <w:p>
      <w:r>
        <w:t>@USER If only Martin were as obsessed about Christ as he is with homosexuality.</w:t>
      </w:r>
    </w:p>
    <w:p>
      <w:r>
        <w:rPr>
          <w:b/>
          <w:u w:val="single"/>
        </w:rPr>
        <w:t>790674</w:t>
      </w:r>
    </w:p>
    <w:p>
      <w:r>
        <w:t>@USER @USER @USER Return of the milk ‘snatcher’ just when you thought Tories could sink no lower.</w:t>
      </w:r>
    </w:p>
    <w:p>
      <w:r>
        <w:rPr>
          <w:b/>
          <w:u w:val="single"/>
        </w:rPr>
        <w:t>790675</w:t>
      </w:r>
    </w:p>
    <w:p>
      <w:r>
        <w:t>@USER @USER @USER @USER @USER @USER @USER @USER @USER @USER @USER @USER @USER @USER @USER @USER @USER @USER @USER @USER @USER @USER @USER @USER @USER @USER @USER @USER @USER @USER @USER @USER @USER @USER @USER @USER @USER @USER @USER @USER @USER @USER @USER @USER @USER @USER @USER @USER @USER Well hello there</w:t>
      </w:r>
    </w:p>
    <w:p>
      <w:r>
        <w:rPr>
          <w:b/>
          <w:u w:val="single"/>
        </w:rPr>
        <w:t>790676</w:t>
      </w:r>
    </w:p>
    <w:p>
      <w:r>
        <w:t>@USER @USER @USER We'll stop when the Democrats stop using the victims of school shootings for their gun control agenda.</w:t>
      </w:r>
    </w:p>
    <w:p>
      <w:r>
        <w:rPr>
          <w:b/>
          <w:u w:val="single"/>
        </w:rPr>
        <w:t>790677</w:t>
      </w:r>
    </w:p>
    <w:p>
      <w:r>
        <w:t>@USER You are a big blot on the dharmic Kashmiri Pandits community. In the name of modernity you have lost all sanity which reflects in the way you have supported this loony womans  hinduphobia.</w:t>
      </w:r>
    </w:p>
    <w:p>
      <w:r>
        <w:rPr>
          <w:b/>
          <w:u w:val="single"/>
        </w:rPr>
        <w:t>790678</w:t>
      </w:r>
    </w:p>
    <w:p>
      <w:r>
        <w:t>@USER Republican-dominated Chamber of Commerce won't let him. Just like NRA ties his hands in any gun control. He'd like us to think he's in charge of everything.</w:t>
      </w:r>
    </w:p>
    <w:p>
      <w:r>
        <w:rPr>
          <w:b/>
          <w:u w:val="single"/>
        </w:rPr>
        <w:t>790679</w:t>
      </w:r>
    </w:p>
    <w:p>
      <w:r>
        <w:t>@USER Becoming?  We find out about a sex change?</w:t>
      </w:r>
    </w:p>
    <w:p>
      <w:r>
        <w:rPr>
          <w:b/>
          <w:u w:val="single"/>
        </w:rPr>
        <w:t>790680</w:t>
      </w:r>
    </w:p>
    <w:p>
      <w:r>
        <w:t>@USER @USER 3 years mate!!!</w:t>
      </w:r>
    </w:p>
    <w:p>
      <w:r>
        <w:rPr>
          <w:b/>
          <w:u w:val="single"/>
        </w:rPr>
        <w:t>790681</w:t>
      </w:r>
    </w:p>
    <w:p>
      <w:r>
        <w:t>@USER @USER Attention lefties demanding gun control. Most of these shooters are left wing. You don't get to shoot congressman and create violent chos and then demand we normal people disarm.</w:t>
      </w:r>
    </w:p>
    <w:p>
      <w:r>
        <w:rPr>
          <w:b/>
          <w:u w:val="single"/>
        </w:rPr>
        <w:t>790682</w:t>
      </w:r>
    </w:p>
    <w:p>
      <w:r>
        <w:t>@USER @USER HYT ENEMY OF THE PEOPLE</w:t>
      </w:r>
    </w:p>
    <w:p>
      <w:r>
        <w:rPr>
          <w:b/>
          <w:u w:val="single"/>
        </w:rPr>
        <w:t>790683</w:t>
      </w:r>
    </w:p>
    <w:p>
      <w:r>
        <w:t>@USER Googlecide – Death by don’t-be-evil-corp inspiring the Internet bill of rights preventing leftist oligarchies from erasing people based on political beliefs transforming western civilization into a totalitarian state controlling nearly all aspects of life via the Googlesplaining.</w:t>
      </w:r>
    </w:p>
    <w:p>
      <w:r>
        <w:rPr>
          <w:b/>
          <w:u w:val="single"/>
        </w:rPr>
        <w:t>790684</w:t>
      </w:r>
    </w:p>
    <w:p>
      <w:r>
        <w:t>@USER Where were these morons when the Groper Trudeau and his lying Liberals stomped all over our Charter with their Values Test? Where was Holt Renfrew’s favourite shopper Horwath? Premier Ford is trying to save taxpayers money! Maybe that’s what bugs Horwath??</w:t>
      </w:r>
    </w:p>
    <w:p>
      <w:r>
        <w:rPr>
          <w:b/>
          <w:u w:val="single"/>
        </w:rPr>
        <w:t>790685</w:t>
      </w:r>
    </w:p>
    <w:p>
      <w:r>
        <w:t>@USER Would you know who she is?? 😊</w:t>
      </w:r>
    </w:p>
    <w:p>
      <w:r>
        <w:rPr>
          <w:b/>
          <w:u w:val="single"/>
        </w:rPr>
        <w:t>790686</w:t>
      </w:r>
    </w:p>
    <w:p>
      <w:r>
        <w:t>@USER @USER @USER He is cute  :)</w:t>
      </w:r>
    </w:p>
    <w:p>
      <w:r>
        <w:rPr>
          <w:b/>
          <w:u w:val="single"/>
        </w:rPr>
        <w:t>790687</w:t>
      </w:r>
    </w:p>
    <w:p>
      <w:r>
        <w:t>@USER Bill O'REILLY, it can happen because, people like you will not speak out Against YOUR" POTUS AND NRA about GUN control!!!"</w:t>
      </w:r>
    </w:p>
    <w:p>
      <w:r>
        <w:rPr>
          <w:b/>
          <w:u w:val="single"/>
        </w:rPr>
        <w:t>790688</w:t>
      </w:r>
    </w:p>
    <w:p>
      <w:r>
        <w:t>@USER He is desperate to get into the White House so he can shut down any investigations that go straight to Obama and Biden.</w:t>
      </w:r>
    </w:p>
    <w:p>
      <w:r>
        <w:rPr>
          <w:b/>
          <w:u w:val="single"/>
        </w:rPr>
        <w:t>790689</w:t>
      </w:r>
    </w:p>
    <w:p>
      <w:r>
        <w:t>@USER Why are people exressing 'shock' at what a majority government does when in government? This is a fact of life. I.E: Check out what the Liberals both previously provincially and currently federally did and do. Hello.</w:t>
      </w:r>
    </w:p>
    <w:p>
      <w:r>
        <w:rPr>
          <w:b/>
          <w:u w:val="single"/>
        </w:rPr>
        <w:t>790690</w:t>
      </w:r>
    </w:p>
    <w:p>
      <w:r>
        <w:t>When under siege over a BS stand... double down. #CultLogic #MAGA URL</w:t>
      </w:r>
    </w:p>
    <w:p>
      <w:r>
        <w:rPr>
          <w:b/>
          <w:u w:val="single"/>
        </w:rPr>
        <w:t>790691</w:t>
      </w:r>
    </w:p>
    <w:p>
      <w:r>
        <w:t>@USER @USER Guys have bad games. It’s the game. It humbles everyone. Stafford has been very rusty and inconsistent this year 2 games in. He is missing the long down field passes that flip the game</w:t>
      </w:r>
    </w:p>
    <w:p>
      <w:r>
        <w:rPr>
          <w:b/>
          <w:u w:val="single"/>
        </w:rPr>
        <w:t>790692</w:t>
      </w:r>
    </w:p>
    <w:p>
      <w:r>
        <w:t>@USER @USER Thank G-d that he is gone for now &amp;amp; hopefully for GOOD!</w:t>
      </w:r>
    </w:p>
    <w:p>
      <w:r>
        <w:rPr>
          <w:b/>
          <w:u w:val="single"/>
        </w:rPr>
        <w:t>790693</w:t>
      </w:r>
    </w:p>
    <w:p>
      <w:r>
        <w:t>@USER Not surprising. That I*n C*nnor nigga was on the payroll</w:t>
      </w:r>
    </w:p>
    <w:p>
      <w:r>
        <w:rPr>
          <w:b/>
          <w:u w:val="single"/>
        </w:rPr>
        <w:t>790694</w:t>
      </w:r>
    </w:p>
    <w:p>
      <w:r>
        <w:t>@USER @USER @USER Hah! The fucking Chats!?! ‘Onya Boys!</w:t>
      </w:r>
    </w:p>
    <w:p>
      <w:r>
        <w:rPr>
          <w:b/>
          <w:u w:val="single"/>
        </w:rPr>
        <w:t>790695</w:t>
      </w:r>
    </w:p>
    <w:p>
      <w:r>
        <w:t>@USER Ridiculous comment the only way liberals make government work is when conservatives go along with their ideas. Tbqh less government is always better than more unless your a socialist. Most time government passes a new law i lose money n Liberty .</w:t>
      </w:r>
    </w:p>
    <w:p>
      <w:r>
        <w:rPr>
          <w:b/>
          <w:u w:val="single"/>
        </w:rPr>
        <w:t>790696</w:t>
      </w:r>
    </w:p>
    <w:p>
      <w:r>
        <w:t>@USER Comparing a date" to rape is disgusting. I hope your family never has to deal with rape. You are a disgusting POS."</w:t>
      </w:r>
    </w:p>
    <w:p>
      <w:r>
        <w:rPr>
          <w:b/>
          <w:u w:val="single"/>
        </w:rPr>
        <w:t>790697</w:t>
      </w:r>
    </w:p>
    <w:p>
      <w:r>
        <w:t>@USER Fear about losing your monopoly status is the correct answer.</w:t>
      </w:r>
    </w:p>
    <w:p>
      <w:r>
        <w:rPr>
          <w:b/>
          <w:u w:val="single"/>
        </w:rPr>
        <w:t>790698</w:t>
      </w:r>
    </w:p>
    <w:p>
      <w:r>
        <w:t>@USER @USER I'd still take this guy over a commie or antifa.</w:t>
      </w:r>
    </w:p>
    <w:p>
      <w:r>
        <w:rPr>
          <w:b/>
          <w:u w:val="single"/>
        </w:rPr>
        <w:t>790699</w:t>
      </w:r>
    </w:p>
    <w:p>
      <w:r>
        <w:t>@USER She is very beautiful</w:t>
      </w:r>
    </w:p>
    <w:p>
      <w:r>
        <w:rPr>
          <w:b/>
          <w:u w:val="single"/>
        </w:rPr>
        <w:t>790700</w:t>
      </w:r>
    </w:p>
    <w:p>
      <w:r>
        <w:t>@USER Liberals are addicted to fake news.  Chris is their Dope man.</w:t>
      </w:r>
    </w:p>
    <w:p>
      <w:r>
        <w:rPr>
          <w:b/>
          <w:u w:val="single"/>
        </w:rPr>
        <w:t>790701</w:t>
      </w:r>
    </w:p>
    <w:p>
      <w:r>
        <w:t>@USER Fast and furious criminal should be behind bars.</w:t>
      </w:r>
    </w:p>
    <w:p>
      <w:r>
        <w:rPr>
          <w:b/>
          <w:u w:val="single"/>
        </w:rPr>
        <w:t>790702</w:t>
      </w:r>
    </w:p>
    <w:p>
      <w:r>
        <w:t>@USER I fucking loved that cat I am so sad</w:t>
      </w:r>
    </w:p>
    <w:p>
      <w:r>
        <w:rPr>
          <w:b/>
          <w:u w:val="single"/>
        </w:rPr>
        <w:t>790703</w:t>
      </w:r>
    </w:p>
    <w:p>
      <w:r>
        <w:t>@USER Fake Mews</w:t>
      </w:r>
    </w:p>
    <w:p>
      <w:r>
        <w:rPr>
          <w:b/>
          <w:u w:val="single"/>
        </w:rPr>
        <w:t>790704</w:t>
      </w:r>
    </w:p>
    <w:p>
      <w:r>
        <w:t>@USER @USER I’m sure this pope is on a first name basis with Satan himself. What a disgrace to the papacy</w:t>
      </w:r>
    </w:p>
    <w:p>
      <w:r>
        <w:rPr>
          <w:b/>
          <w:u w:val="single"/>
        </w:rPr>
        <w:t>790705</w:t>
      </w:r>
    </w:p>
    <w:p>
      <w:r>
        <w:t>@USER @USER @USER @USER @USER @USER @USER @USER @USER @USER @USER @USER @USER @USER @USER @USER Hey one of your antifa bros was on here today saying how much he hated Joey. Does God condone that hate? And who is this Joey guy?</w:t>
      </w:r>
    </w:p>
    <w:p>
      <w:r>
        <w:rPr>
          <w:b/>
          <w:u w:val="single"/>
        </w:rPr>
        <w:t>790706</w:t>
      </w:r>
    </w:p>
    <w:p>
      <w:r>
        <w:t>@USER You hear something he is not saying  but they did drink supposedly at that school in the 80s which was  18 in 79. This tales is 1982 when limits moved to 21 but there is a girl 15 accusing a boy 17 of everything but sex. If you think it is rape prosecute it. Do not imply boy lies</w:t>
      </w:r>
    </w:p>
    <w:p>
      <w:r>
        <w:rPr>
          <w:b/>
          <w:u w:val="single"/>
        </w:rPr>
        <w:t>790707</w:t>
      </w:r>
    </w:p>
    <w:p>
      <w:r>
        <w:t>@USER He's a big crybaby because he didn't get his way for the 2016 election</w:t>
      </w:r>
    </w:p>
    <w:p>
      <w:r>
        <w:rPr>
          <w:b/>
          <w:u w:val="single"/>
        </w:rPr>
        <w:t>790708</w:t>
      </w:r>
    </w:p>
    <w:p>
      <w:r>
        <w:t>@USER @USER confession. i was pregnant with your child after our second makeout. he is 7 years old tomorrow.</w:t>
      </w:r>
    </w:p>
    <w:p>
      <w:r>
        <w:rPr>
          <w:b/>
          <w:u w:val="single"/>
        </w:rPr>
        <w:t>790709</w:t>
      </w:r>
    </w:p>
    <w:p>
      <w:r>
        <w:t>@USER Give me 1m and in 5 years we will hang out if she is not married.</w:t>
      </w:r>
    </w:p>
    <w:p>
      <w:r>
        <w:rPr>
          <w:b/>
          <w:u w:val="single"/>
        </w:rPr>
        <w:t>790710</w:t>
      </w:r>
    </w:p>
    <w:p>
      <w:r>
        <w:t>@USER And yes your presidency was one of the absolute worst. Go back to that....no way.</w:t>
      </w:r>
    </w:p>
    <w:p>
      <w:r>
        <w:rPr>
          <w:b/>
          <w:u w:val="single"/>
        </w:rPr>
        <w:t>790711</w:t>
      </w:r>
    </w:p>
    <w:p>
      <w:r>
        <w:t>@USER I don’t understand why she should be heard.  I SHOULD BE HEARD and I have pictures and scars from my TRAUMA #ILLEGALALIEN left his car I. The middle of #405 fwy in 1982 - when I was 18!  We were badly damaged!  #California #losangeles #Kavanaugh #MAGA URL</w:t>
      </w:r>
    </w:p>
    <w:p>
      <w:r>
        <w:rPr>
          <w:b/>
          <w:u w:val="single"/>
        </w:rPr>
        <w:t>790712</w:t>
      </w:r>
    </w:p>
    <w:p>
      <w:r>
        <w:t>@USER @USER That's an Antifa Soy Girl!</w:t>
      </w:r>
    </w:p>
    <w:p>
      <w:r>
        <w:rPr>
          <w:b/>
          <w:u w:val="single"/>
        </w:rPr>
        <w:t>790713</w:t>
      </w:r>
    </w:p>
    <w:p>
      <w:r>
        <w:t>Network of Liberal Facebook Ads Traces Back to Colorado Law Firm URL #cnn #sitroom #TheLead #outfront #AC360 #NPR #PBSnews #PBSnewshour #tcot #tlot #maga #sgp #nyc #boston #baltimore #cleveland #chicago #milwaukee #denver #stlouis #houston #dallas #atlanta #la</w:t>
      </w:r>
    </w:p>
    <w:p>
      <w:r>
        <w:rPr>
          <w:b/>
          <w:u w:val="single"/>
        </w:rPr>
        <w:t>790714</w:t>
      </w:r>
    </w:p>
    <w:p>
      <w:r>
        <w:t>@USER @USER I wouldn't say cowardly. She is brave! I mean He". :)"</w:t>
      </w:r>
    </w:p>
    <w:p>
      <w:r>
        <w:rPr>
          <w:b/>
          <w:u w:val="single"/>
        </w:rPr>
        <w:t>790715</w:t>
      </w:r>
    </w:p>
    <w:p>
      <w:r>
        <w:t>@USER @USER @USER @USER Shitting yourself more like.</w:t>
      </w:r>
    </w:p>
    <w:p>
      <w:r>
        <w:rPr>
          <w:b/>
          <w:u w:val="single"/>
        </w:rPr>
        <w:t>790716</w:t>
      </w:r>
    </w:p>
    <w:p>
      <w:r>
        <w:t>17 years ago he lied &amp;amp; claimed to have seen people celebrate.  17 years ago he boasted how his building is now the tallest.  17 years ago he said he had many friends that died in the WTC and yet NOT ONE FUNERAL ATTENDED!!  17 years ago he was the same POS he is today. URL</w:t>
      </w:r>
    </w:p>
    <w:p>
      <w:r>
        <w:rPr>
          <w:b/>
          <w:u w:val="single"/>
        </w:rPr>
        <w:t>790717</w:t>
      </w:r>
    </w:p>
    <w:p>
      <w:r>
        <w:t>@USER antinationalist? or antinatalist? also i’m not typically interested in basing my focus around being against something bad rather than for something good that directly counteracts or heals the bad thing. imagine if antifa was called prolib lol</w:t>
      </w:r>
    </w:p>
    <w:p>
      <w:r>
        <w:rPr>
          <w:b/>
          <w:u w:val="single"/>
        </w:rPr>
        <w:t>790718</w:t>
      </w:r>
    </w:p>
    <w:p>
      <w:r>
        <w:t>@USER @USER @USER Poor Joe he is in bad need of some attention so he attacks the President and his supporters. He said jobs a 3 letter word was the key to prosperity. Guess who delivered those?</w:t>
      </w:r>
    </w:p>
    <w:p>
      <w:r>
        <w:rPr>
          <w:b/>
          <w:u w:val="single"/>
        </w:rPr>
        <w:t>790719</w:t>
      </w:r>
    </w:p>
    <w:p>
      <w:r>
        <w:t>@USER Twitter has a clear leftist agenda as seen in all the comments from conservatives asking, why is this leftist shit in my feed?" We didn't ask for it. We don't want it. Stop trying to push it on us."</w:t>
      </w:r>
    </w:p>
    <w:p>
      <w:r>
        <w:rPr>
          <w:b/>
          <w:u w:val="single"/>
        </w:rPr>
        <w:t>790720</w:t>
      </w:r>
    </w:p>
    <w:p>
      <w:r>
        <w:t>@USER @USER @USER @USER If you are running a top 3 offense every year &amp;amp; still get fired from Pitt there are concerns. As talented as he is players don’t like playing for him you have to have balance can’t be in your face 24/7</w:t>
      </w:r>
    </w:p>
    <w:p>
      <w:r>
        <w:rPr>
          <w:b/>
          <w:u w:val="single"/>
        </w:rPr>
        <w:t>790721</w:t>
      </w:r>
    </w:p>
    <w:p>
      <w:r>
        <w:t>@USER You are so right; the person pictured in your tweet has no decency and does not deserve the honor of serving America. He should resign immediately.</w:t>
      </w:r>
    </w:p>
    <w:p>
      <w:r>
        <w:rPr>
          <w:b/>
          <w:u w:val="single"/>
        </w:rPr>
        <w:t>790722</w:t>
      </w:r>
    </w:p>
    <w:p>
      <w:r>
        <w:t>@USER Girl you are so bomb 😍</w:t>
      </w:r>
    </w:p>
    <w:p>
      <w:r>
        <w:rPr>
          <w:b/>
          <w:u w:val="single"/>
        </w:rPr>
        <w:t>790723</w:t>
      </w:r>
    </w:p>
    <w:p>
      <w:r>
        <w:t>@USER @USER @USER @USER @USER I think you are overlooking the fact the Democrats had both houses of congress and the presidency and did nothing.  But gun control would work as well as the war on drugs has.</w:t>
      </w:r>
    </w:p>
    <w:p>
      <w:r>
        <w:rPr>
          <w:b/>
          <w:u w:val="single"/>
        </w:rPr>
        <w:t>790724</w:t>
      </w:r>
    </w:p>
    <w:p>
      <w:r>
        <w:t>@USER 3D vs Digital 》 War on Reality 》 Going WHITE-HOT  We're now entering / the fight between&amp;gt; Red-blooded humans in 3D /boots-on-the-ground reporters/ VS Avatar Digital AI /CGI Hollywood False Reality Reporting/ Polytechno-Fascists-Avatar-Digital Non-Reality URL</w:t>
      </w:r>
    </w:p>
    <w:p>
      <w:r>
        <w:rPr>
          <w:b/>
          <w:u w:val="single"/>
        </w:rPr>
        <w:t>790725</w:t>
      </w:r>
    </w:p>
    <w:p>
      <w:r>
        <w:t>What I can't figure out is why it took so long to HAVE a #ConstitutionDay ! It's almost as if some of our leaders were opposed to the constitution! #MAGA #QAnon @USER URL</w:t>
      </w:r>
    </w:p>
    <w:p>
      <w:r>
        <w:rPr>
          <w:b/>
          <w:u w:val="single"/>
        </w:rPr>
        <w:t>790726</w:t>
      </w:r>
    </w:p>
    <w:p>
      <w:r>
        <w:t>@USER @USER Hope you paid to use the image ...... and the appropriate tax of course. URL</w:t>
      </w:r>
    </w:p>
    <w:p>
      <w:r>
        <w:rPr>
          <w:b/>
          <w:u w:val="single"/>
        </w:rPr>
        <w:t>790727</w:t>
      </w:r>
    </w:p>
    <w:p>
      <w:r>
        <w:t>@USER Creepy</w:t>
      </w:r>
    </w:p>
    <w:p>
      <w:r>
        <w:rPr>
          <w:b/>
          <w:u w:val="single"/>
        </w:rPr>
        <w:t>790728</w:t>
      </w:r>
    </w:p>
    <w:p>
      <w:r>
        <w:t>@USER He trashed himself it was ugly.......didn’t hurt Trump.</w:t>
      </w:r>
    </w:p>
    <w:p>
      <w:r>
        <w:rPr>
          <w:b/>
          <w:u w:val="single"/>
        </w:rPr>
        <w:t>790729</w:t>
      </w:r>
    </w:p>
    <w:p>
      <w:r>
        <w:t>@USER @USER @USER @USER Liberals need better trolls than this aunty. Calling someone a liar on losing is what you resort to when you are in 2nd grade. URL</w:t>
      </w:r>
    </w:p>
    <w:p>
      <w:r>
        <w:rPr>
          <w:b/>
          <w:u w:val="single"/>
        </w:rPr>
        <w:t>790730</w:t>
      </w:r>
    </w:p>
    <w:p>
      <w:r>
        <w:t>@USER @USER Love this woman Telling the truth every day WHY do conservatives have to point out the obvious.Are people really that stupid</w:t>
      </w:r>
    </w:p>
    <w:p>
      <w:r>
        <w:rPr>
          <w:b/>
          <w:u w:val="single"/>
        </w:rPr>
        <w:t>790731</w:t>
      </w:r>
    </w:p>
    <w:p>
      <w:r>
        <w:t>@USER So what I read was gun control doesn’t work and CA politicians are working against Californians sounds about right</w:t>
      </w:r>
    </w:p>
    <w:p>
      <w:r>
        <w:rPr>
          <w:b/>
          <w:u w:val="single"/>
        </w:rPr>
        <w:t>790732</w:t>
      </w:r>
    </w:p>
    <w:p>
      <w:r>
        <w:t>@USER What policies do the Republicans have for gun control?</w:t>
      </w:r>
    </w:p>
    <w:p>
      <w:r>
        <w:rPr>
          <w:b/>
          <w:u w:val="single"/>
        </w:rPr>
        <w:t>790733</w:t>
      </w:r>
    </w:p>
    <w:p>
      <w:r>
        <w:t>@USER @USER @USER Gun control works real well in Chicago right Mr Alos</w:t>
      </w:r>
    </w:p>
    <w:p>
      <w:r>
        <w:rPr>
          <w:b/>
          <w:u w:val="single"/>
        </w:rPr>
        <w:t>790734</w:t>
      </w:r>
    </w:p>
    <w:p>
      <w:r>
        <w:t>@USER @USER @USER @USER @USER @USER We can stop mass shootings with out gun control but look at the mental health issues First just saying.</w:t>
      </w:r>
    </w:p>
    <w:p>
      <w:r>
        <w:rPr>
          <w:b/>
          <w:u w:val="single"/>
        </w:rPr>
        <w:t>790735</w:t>
      </w:r>
    </w:p>
    <w:p>
      <w:r>
        <w:t>@USER @USER Like sensible gun control policies?</w:t>
      </w:r>
    </w:p>
    <w:p>
      <w:r>
        <w:rPr>
          <w:b/>
          <w:u w:val="single"/>
        </w:rPr>
        <w:t>790736</w:t>
      </w:r>
    </w:p>
    <w:p>
      <w:r>
        <w:t>@USER And these are the *people pushing for gun control 😒</w:t>
      </w:r>
    </w:p>
    <w:p>
      <w:r>
        <w:rPr>
          <w:b/>
          <w:u w:val="single"/>
        </w:rPr>
        <w:t>790737</w:t>
      </w:r>
    </w:p>
    <w:p>
      <w:r>
        <w:t>@USER @USER @USER @USER @USER @USER @USER IT WAS HIGH SCHOOL!!!</w:t>
      </w:r>
    </w:p>
    <w:p>
      <w:r>
        <w:rPr>
          <w:b/>
          <w:u w:val="single"/>
        </w:rPr>
        <w:t>790738</w:t>
      </w:r>
    </w:p>
    <w:p>
      <w:r>
        <w:t>@USER @USER so you are not covered even at 350?</w:t>
      </w:r>
    </w:p>
    <w:p>
      <w:r>
        <w:rPr>
          <w:b/>
          <w:u w:val="single"/>
        </w:rPr>
        <w:t>790739</w:t>
      </w:r>
    </w:p>
    <w:p>
      <w:r>
        <w:t>@USER @USER @USER @USER @USER @USER Amazing seeing how she is a prof and an activist</w:t>
      </w:r>
    </w:p>
    <w:p>
      <w:r>
        <w:rPr>
          <w:b/>
          <w:u w:val="single"/>
        </w:rPr>
        <w:t>790740</w:t>
      </w:r>
    </w:p>
    <w:p>
      <w:r>
        <w:t>@USER Eric Holder should've been in his 2nd yr at Gitmo. What's the update on Gitmo's expansion?  Why is he still breathing in our freedom air?</w:t>
      </w:r>
    </w:p>
    <w:p>
      <w:r>
        <w:rPr>
          <w:b/>
          <w:u w:val="single"/>
        </w:rPr>
        <w:t>790741</w:t>
      </w:r>
    </w:p>
    <w:p>
      <w:r>
        <w:t>@USER @USER @USER Not saying I disagree with you at all some of the far right stuff I’ve been reading lately is disgusting. But would you also say groups like AntiFa should be banned and labelled as a terrorist organisation? They use violence and fear tactics too.</w:t>
      </w:r>
    </w:p>
    <w:p>
      <w:r>
        <w:rPr>
          <w:b/>
          <w:u w:val="single"/>
        </w:rPr>
        <w:t>790742</w:t>
      </w:r>
    </w:p>
    <w:p>
      <w:r>
        <w:t>@USER love .. she is fabulous 🐈💜💜💜💜💜💜💜💜💜💜💜💖</w:t>
      </w:r>
    </w:p>
    <w:p>
      <w:r>
        <w:rPr>
          <w:b/>
          <w:u w:val="single"/>
        </w:rPr>
        <w:t>790743</w:t>
      </w:r>
    </w:p>
    <w:p>
      <w:r>
        <w:t>AND I gotta wait till March for the DLC that comes out 🤦🏾‍♂️</w:t>
      </w:r>
    </w:p>
    <w:p>
      <w:r>
        <w:rPr>
          <w:b/>
          <w:u w:val="single"/>
        </w:rPr>
        <w:t>790744</w:t>
      </w:r>
    </w:p>
    <w:p>
      <w:r>
        <w:t>@USER So true...she is so busy pointing the finger she forgot what's important!</w:t>
      </w:r>
    </w:p>
    <w:p>
      <w:r>
        <w:rPr>
          <w:b/>
          <w:u w:val="single"/>
        </w:rPr>
        <w:t>790745</w:t>
      </w:r>
    </w:p>
    <w:p>
      <w:r>
        <w:t>@USER I'm an asshole though</w:t>
      </w:r>
    </w:p>
    <w:p>
      <w:r>
        <w:rPr>
          <w:b/>
          <w:u w:val="single"/>
        </w:rPr>
        <w:t>790746</w:t>
      </w:r>
    </w:p>
    <w:p>
      <w:r>
        <w:t>@USER @USER @USER @USER @USER she is not a rep.</w:t>
      </w:r>
    </w:p>
    <w:p>
      <w:r>
        <w:rPr>
          <w:b/>
          <w:u w:val="single"/>
        </w:rPr>
        <w:t>790747</w:t>
      </w:r>
    </w:p>
    <w:p>
      <w:r>
        <w:t>@USER Democratic always use race to divide Americans.   Conservatives done see color   The Democrats only see color  Discussing</w:t>
      </w:r>
    </w:p>
    <w:p>
      <w:r>
        <w:rPr>
          <w:b/>
          <w:u w:val="single"/>
        </w:rPr>
        <w:t>790748</w:t>
      </w:r>
    </w:p>
    <w:p>
      <w:r>
        <w:t>@USER @USER Killary still lost!</w:t>
      </w:r>
    </w:p>
    <w:p>
      <w:r>
        <w:rPr>
          <w:b/>
          <w:u w:val="single"/>
        </w:rPr>
        <w:t>790749</w:t>
      </w:r>
    </w:p>
    <w:p>
      <w:r>
        <w:t>@USER @USER @USER @USER @USER @USER @USER @USER @USER @USER @USER @USER @USER @USER @USER @USER @USER @USER @USER @USER @USER @USER @USER @USER @USER @USER @USER @USER @USER @USER @USER @USER @USER I LOve pointing out to ANTiFA shit bags that they are in fact the thugs they claim to be against. URL</w:t>
      </w:r>
    </w:p>
    <w:p>
      <w:r>
        <w:rPr>
          <w:b/>
          <w:u w:val="single"/>
        </w:rPr>
        <w:t>790750</w:t>
      </w:r>
    </w:p>
    <w:p>
      <w:r>
        <w:t>@USER @USER Maybe he is a Baker by day.....and sleep at night cuz have to wake up early to open the bakery.....</w:t>
      </w:r>
    </w:p>
    <w:p>
      <w:r>
        <w:rPr>
          <w:b/>
          <w:u w:val="single"/>
        </w:rPr>
        <w:t>790751</w:t>
      </w:r>
    </w:p>
    <w:p>
      <w:r>
        <w:t>@USER BE GONE THOT (no offence intended she is probably a very nice lady🙂)</w:t>
      </w:r>
    </w:p>
    <w:p>
      <w:r>
        <w:rPr>
          <w:b/>
          <w:u w:val="single"/>
        </w:rPr>
        <w:t>790752</w:t>
      </w:r>
    </w:p>
    <w:p>
      <w:r>
        <w:t>@USER @USER I #WalkedAway .... from the @USER  And I'm NEVER..... COMING... BACK.</w:t>
      </w:r>
    </w:p>
    <w:p>
      <w:r>
        <w:rPr>
          <w:b/>
          <w:u w:val="single"/>
        </w:rPr>
        <w:t>790753</w:t>
      </w:r>
    </w:p>
    <w:p>
      <w:r>
        <w:t>@USER 0.05  - Narrator: It was at THIS moment Antifa knew... xhe/zhe had fucked up...""</w:t>
      </w:r>
    </w:p>
    <w:p>
      <w:r>
        <w:rPr>
          <w:b/>
          <w:u w:val="single"/>
        </w:rPr>
        <w:t>790754</w:t>
      </w:r>
    </w:p>
    <w:p>
      <w:r>
        <w:t>@USER Gun Control Now!  Beto for Massachussetts Senator!</w:t>
      </w:r>
    </w:p>
    <w:p>
      <w:r>
        <w:rPr>
          <w:b/>
          <w:u w:val="single"/>
        </w:rPr>
        <w:t>790755</w:t>
      </w:r>
    </w:p>
    <w:p>
      <w:r>
        <w:t>@USER @USER @USER She is a wart on society</w:t>
      </w:r>
    </w:p>
    <w:p>
      <w:r>
        <w:rPr>
          <w:b/>
          <w:u w:val="single"/>
        </w:rPr>
        <w:t>790756</w:t>
      </w:r>
    </w:p>
    <w:p>
      <w:r>
        <w:t>@USER @USER Way over the head..." you #Liberals are all the same.. "@USER supporters are stupid" "If you think for yourself, you are a racist" "Aboilish ICE so we can have open borders and more crime." Get out of you bubble for a minute and look at how great the country is doing. #MAGA"</w:t>
      </w:r>
    </w:p>
    <w:p>
      <w:r>
        <w:rPr>
          <w:b/>
          <w:u w:val="single"/>
        </w:rPr>
        <w:t>790757</w:t>
      </w:r>
    </w:p>
    <w:p>
      <w:r>
        <w:t>@USER @USER @USER She took a polygraph to prove something to her husband. I think they were in counseling because she is frigid with her husband and he wants to know why. So she made up a cockamamy story as a coverup for her current lesbian affair.</w:t>
      </w:r>
    </w:p>
    <w:p>
      <w:r>
        <w:rPr>
          <w:b/>
          <w:u w:val="single"/>
        </w:rPr>
        <w:t>790758</w:t>
      </w:r>
    </w:p>
    <w:p>
      <w:r>
        <w:t>@USER if you ever want a record setting bad election for the liberals in quebec you need to go back to this URL</w:t>
      </w:r>
    </w:p>
    <w:p>
      <w:r>
        <w:rPr>
          <w:b/>
          <w:u w:val="single"/>
        </w:rPr>
        <w:t>790759</w:t>
      </w:r>
    </w:p>
    <w:p>
      <w:r>
        <w:t>@USER 4) The first bullet point by the fool Cillizza also is wrong. This was clearly politically manipulated just like Thomas/Hill in 1991. It is shameful that pundits like Cillizza excuse Democrats for such cynical manipulation but hold conservatives to higher standards.</w:t>
      </w:r>
    </w:p>
    <w:p>
      <w:r>
        <w:rPr>
          <w:b/>
          <w:u w:val="single"/>
        </w:rPr>
        <w:t>790760</w:t>
      </w:r>
    </w:p>
    <w:p>
      <w:r>
        <w:t>@USER He is 🤗</w:t>
      </w:r>
    </w:p>
    <w:p>
      <w:r>
        <w:rPr>
          <w:b/>
          <w:u w:val="single"/>
        </w:rPr>
        <w:t>790761</w:t>
      </w:r>
    </w:p>
    <w:p>
      <w:r>
        <w:t>@USER Clearly that man must have been blind.  But thanks for being not only a beautiful woman on the outside but being a kick ass one on the inside as well.  I know there are many woman applauding your post along with me.</w:t>
      </w:r>
    </w:p>
    <w:p>
      <w:r>
        <w:rPr>
          <w:b/>
          <w:u w:val="single"/>
        </w:rPr>
        <w:t>790762</w:t>
      </w:r>
    </w:p>
    <w:p>
      <w:r>
        <w:t>@USER @USER @USER Not by the tea leaves you use by simple logic. You know that thing that comes from common sense.  Right no you don't know.  Winning Deplorables MAGA God Bless you.</w:t>
      </w:r>
    </w:p>
    <w:p>
      <w:r>
        <w:rPr>
          <w:b/>
          <w:u w:val="single"/>
        </w:rPr>
        <w:t>790763</w:t>
      </w:r>
    </w:p>
    <w:p>
      <w:r>
        <w:t>@USER Hey love just wanted to check on you!!! I hope you are okay hun !!</w:t>
      </w:r>
    </w:p>
    <w:p>
      <w:r>
        <w:rPr>
          <w:b/>
          <w:u w:val="single"/>
        </w:rPr>
        <w:t>790764</w:t>
      </w:r>
    </w:p>
    <w:p>
      <w:r>
        <w:t>@USER @USER The liberals can never handle the truth...the truth will make their heads 💥💥💥💥</w:t>
      </w:r>
    </w:p>
    <w:p>
      <w:r>
        <w:rPr>
          <w:b/>
          <w:u w:val="single"/>
        </w:rPr>
        <w:t>790765</w:t>
      </w:r>
    </w:p>
    <w:p>
      <w:r>
        <w:t>@USER Best news of the day</w:t>
      </w:r>
    </w:p>
    <w:p>
      <w:r>
        <w:rPr>
          <w:b/>
          <w:u w:val="single"/>
        </w:rPr>
        <w:t>790766</w:t>
      </w:r>
    </w:p>
    <w:p>
      <w:r>
        <w:t>@USER @USER #CINO conservatives in name only</w:t>
      </w:r>
    </w:p>
    <w:p>
      <w:r>
        <w:rPr>
          <w:b/>
          <w:u w:val="single"/>
        </w:rPr>
        <w:t>790767</w:t>
      </w:r>
    </w:p>
    <w:p>
      <w:r>
        <w:t>@USER @USER @USER @USER @USER @USER That might be a minor factor... But that isn't what they are saying...   #PeoplesVote</w:t>
      </w:r>
    </w:p>
    <w:p>
      <w:r>
        <w:rPr>
          <w:b/>
          <w:u w:val="single"/>
        </w:rPr>
        <w:t>790768</w:t>
      </w:r>
    </w:p>
    <w:p>
      <w:r>
        <w:t>$5.7 Million in Taxpayer Funds for Study to Justify Sterilizing Children Who Are Gender Confused URL via @USER STERILIZE LIBERALS.</w:t>
      </w:r>
    </w:p>
    <w:p>
      <w:r>
        <w:rPr>
          <w:b/>
          <w:u w:val="single"/>
        </w:rPr>
        <w:t>790769</w:t>
      </w:r>
    </w:p>
    <w:p>
      <w:r>
        <w:t>@USER @USER @USER @USER @USER @USER @USER @USER @USER @USER @USER @USER @USER @USER @USER @USER @USER @USER @USER @USER @USER Sorry that meme is way backward but there is some good vids of antifa meeting a vet on the streets  URL</w:t>
      </w:r>
    </w:p>
    <w:p>
      <w:r>
        <w:rPr>
          <w:b/>
          <w:u w:val="single"/>
        </w:rPr>
        <w:t>790770</w:t>
      </w:r>
    </w:p>
    <w:p>
      <w:r>
        <w:t>@USER Bill and Brooke deserve each other. They are like hot and cold. They’re in love with this person this week and in love it that on the next. Brooke I can understand. She is the SFTV but Bill?! They’ve ruined him.</w:t>
      </w:r>
    </w:p>
    <w:p>
      <w:r>
        <w:rPr>
          <w:b/>
          <w:u w:val="single"/>
        </w:rPr>
        <w:t>790771</w:t>
      </w:r>
    </w:p>
    <w:p>
      <w:r>
        <w:t>@USER Maybe she should drop the angry b$*@USER routine and try something funny everyone can enjoy....like non political jokes.  Don’t think she is capable of doing that.</w:t>
      </w:r>
    </w:p>
    <w:p>
      <w:r>
        <w:rPr>
          <w:b/>
          <w:u w:val="single"/>
        </w:rPr>
        <w:t>790772</w:t>
      </w:r>
    </w:p>
    <w:p>
      <w:r>
        <w:t>@USER These bitches on my brain</w:t>
      </w:r>
    </w:p>
    <w:p>
      <w:r>
        <w:rPr>
          <w:b/>
          <w:u w:val="single"/>
        </w:rPr>
        <w:t>790773</w:t>
      </w:r>
    </w:p>
    <w:p>
      <w:r>
        <w:t>@USER @USER @USER I remember when conservatives slagged off the Labour Party as 'undemocratic' for allowing unons such a big say in Labour policies.</w:t>
      </w:r>
    </w:p>
    <w:p>
      <w:r>
        <w:rPr>
          <w:b/>
          <w:u w:val="single"/>
        </w:rPr>
        <w:t>790774</w:t>
      </w:r>
    </w:p>
    <w:p>
      <w:r>
        <w:t>@USER I'm glad you think so. I know you could kick his ass yourself, but I'll always have your back."  He knows he is doing his best.   "That's awful. That you had to live like that. No child should have to experience such things."  Shitty people like that should not be allowed near+"</w:t>
      </w:r>
    </w:p>
    <w:p>
      <w:r>
        <w:rPr>
          <w:b/>
          <w:u w:val="single"/>
        </w:rPr>
        <w:t>790775</w:t>
      </w:r>
    </w:p>
    <w:p>
      <w:r>
        <w:t>@USER @USER Agreed. It's probably white people screaming how offensive she is too. I wish Big Brother wasn't forced by the twitter SJW army to remove her. We have all said offensive things when we were teenagers.</w:t>
      </w:r>
    </w:p>
    <w:p>
      <w:r>
        <w:rPr>
          <w:b/>
          <w:u w:val="single"/>
        </w:rPr>
        <w:t>790776</w:t>
      </w:r>
    </w:p>
    <w:p>
      <w:r>
        <w:t>@USER @USER We the dregs of society will make sure you are never president ❗</w:t>
      </w:r>
    </w:p>
    <w:p>
      <w:r>
        <w:rPr>
          <w:b/>
          <w:u w:val="single"/>
        </w:rPr>
        <w:t>790777</w:t>
      </w:r>
    </w:p>
    <w:p>
      <w:r>
        <w:t>@USER She is an activist liar who GOP wants to get under oath. She won't go and Kavanaugh gets nominated</w:t>
      </w:r>
    </w:p>
    <w:p>
      <w:r>
        <w:rPr>
          <w:b/>
          <w:u w:val="single"/>
        </w:rPr>
        <w:t>790778</w:t>
      </w:r>
    </w:p>
    <w:p>
      <w:r>
        <w:t>URL  #MCCASKILL owes back taxes on her private jet! Has it been paid? @USER #MAGA #Kavanaugh #ChristinaBlaseyFord #QANON #ThursdayMotivation</w:t>
      </w:r>
    </w:p>
    <w:p>
      <w:r>
        <w:rPr>
          <w:b/>
          <w:u w:val="single"/>
        </w:rPr>
        <w:t>790779</w:t>
      </w:r>
    </w:p>
    <w:p>
      <w:r>
        <w:t>@USER @USER Good Morning! I just followed you back! Let's give these crazy Liberals Hell!</w:t>
      </w:r>
    </w:p>
    <w:p>
      <w:r>
        <w:rPr>
          <w:b/>
          <w:u w:val="single"/>
        </w:rPr>
        <w:t>790780</w:t>
      </w:r>
    </w:p>
    <w:p>
      <w:r>
        <w:t>@USER @USER @USER @USER @USER @USER But everyone arguing for gun control always points to Australia and the EU for examples?</w:t>
      </w:r>
    </w:p>
    <w:p>
      <w:r>
        <w:rPr>
          <w:b/>
          <w:u w:val="single"/>
        </w:rPr>
        <w:t>790781</w:t>
      </w:r>
    </w:p>
    <w:p>
      <w:r>
        <w:t>@USER @USER @USER Careful the CPC needs the numbers but not at the risk of polluting the pool with too many socialist liberals</w:t>
      </w:r>
    </w:p>
    <w:p>
      <w:r>
        <w:rPr>
          <w:b/>
          <w:u w:val="single"/>
        </w:rPr>
        <w:t>790782</w:t>
      </w:r>
    </w:p>
    <w:p>
      <w:r>
        <w:t>@USER @USER @USER He is by definition an antagonist in certain canons, but by no means an objective villain overall. frankly, they put effort in the franchise to make players/viewers sympathize with the character, even when he was the bad guy."   so,,,arguable either way i guess"</w:t>
      </w:r>
    </w:p>
    <w:p>
      <w:r>
        <w:rPr>
          <w:b/>
          <w:u w:val="single"/>
        </w:rPr>
        <w:t>790783</w:t>
      </w:r>
    </w:p>
    <w:p>
      <w:r>
        <w:t>@USER @USER @USER @USER @USER @USER He is also the one who started using Cambridge Analytica</w:t>
      </w:r>
    </w:p>
    <w:p>
      <w:r>
        <w:rPr>
          <w:b/>
          <w:u w:val="single"/>
        </w:rPr>
        <w:t>790784</w:t>
      </w:r>
    </w:p>
    <w:p>
      <w:r>
        <w:t>@USER A Bernie supporter tried to assassinate #Republican Congressmen; another assassination attempt in CA; Sen Paul attacked @ his home; Trump cabinet members &amp;amp; supporters harassed/attacked all over the country; when will a single #Democrats speak out? Bob? @USER</w:t>
      </w:r>
    </w:p>
    <w:p>
      <w:r>
        <w:rPr>
          <w:b/>
          <w:u w:val="single"/>
        </w:rPr>
        <w:t>790785</w:t>
      </w:r>
    </w:p>
    <w:p>
      <w:r>
        <w:t>#Tories #Labour #GE2017 #Conservatives Conservatives URL JackieDP: This is great news. We need more affordable homes to support families. As for me I am #proudtobeaconservativefromacouncilestate URL</w:t>
      </w:r>
    </w:p>
    <w:p>
      <w:r>
        <w:rPr>
          <w:b/>
          <w:u w:val="single"/>
        </w:rPr>
        <w:t>790786</w:t>
      </w:r>
    </w:p>
    <w:p>
      <w:r>
        <w:t>@USER It’s for pornhub...</w:t>
      </w:r>
    </w:p>
    <w:p>
      <w:r>
        <w:rPr>
          <w:b/>
          <w:u w:val="single"/>
        </w:rPr>
        <w:t>790787</w:t>
      </w:r>
    </w:p>
    <w:p>
      <w:r>
        <w:t>@USER Perhaps the Myers House. Wynn runs Smithsgrove and he’s the leader of the Thorn cult. I used to think he was my friend until he revealed his true intentions. He is a madman!</w:t>
      </w:r>
    </w:p>
    <w:p>
      <w:r>
        <w:rPr>
          <w:b/>
          <w:u w:val="single"/>
        </w:rPr>
        <w:t>790788</w:t>
      </w:r>
    </w:p>
    <w:p>
      <w:r>
        <w:t>@USER @USER @USER @USER @USER That's why I am somewhat conflicted in talking shit or defending myself because there are so many VERY INTELLIGENT bright minds out there that have been held hostage by MSM propaganda Peddling. But uhave to read these Documents and dive deep to know who funds Antifa/MSM/DNC etc</w:t>
      </w:r>
    </w:p>
    <w:p>
      <w:r>
        <w:rPr>
          <w:b/>
          <w:u w:val="single"/>
        </w:rPr>
        <w:t>790789</w:t>
      </w:r>
    </w:p>
    <w:p>
      <w:r>
        <w:t>@USER I believe that the gun control laws should not be so strict because criminals will still obtain guns regardless of gun restrictions and would make it harder for a law abiding citizen to defend themselves against an attack.</w:t>
      </w:r>
    </w:p>
    <w:p>
      <w:r>
        <w:rPr>
          <w:b/>
          <w:u w:val="single"/>
        </w:rPr>
        <w:t>790790</w:t>
      </w:r>
    </w:p>
    <w:p>
      <w:r>
        <w:t>@USER That’s shitty</w:t>
      </w:r>
    </w:p>
    <w:p>
      <w:r>
        <w:rPr>
          <w:b/>
          <w:u w:val="single"/>
        </w:rPr>
        <w:t>790791</w:t>
      </w:r>
    </w:p>
    <w:p>
      <w:r>
        <w:t>@USER He looted our money and now he is repaying our debts</w:t>
      </w:r>
    </w:p>
    <w:p>
      <w:r>
        <w:rPr>
          <w:b/>
          <w:u w:val="single"/>
        </w:rPr>
        <w:t>790792</w:t>
      </w:r>
    </w:p>
    <w:p>
      <w:r>
        <w:t>@USER you and me both!! #chatterbox</w:t>
      </w:r>
    </w:p>
    <w:p>
      <w:r>
        <w:rPr>
          <w:b/>
          <w:u w:val="single"/>
        </w:rPr>
        <w:t>790793</w:t>
      </w:r>
    </w:p>
    <w:p>
      <w:r>
        <w:t>@USER are you also going to address the allegations that Keith Ellison allegedly likes to beat his girlfriends? This is in addition to the fact that he supports violent antifa scumbags and hangs with anti-Semite Louis Farrakhan.</w:t>
      </w:r>
    </w:p>
    <w:p>
      <w:r>
        <w:rPr>
          <w:b/>
          <w:u w:val="single"/>
        </w:rPr>
        <w:t>790794</w:t>
      </w:r>
    </w:p>
    <w:p>
      <w:r>
        <w:t>@USER I look forward to seeing your antifa hoodie</w:t>
      </w:r>
    </w:p>
    <w:p>
      <w:r>
        <w:rPr>
          <w:b/>
          <w:u w:val="single"/>
        </w:rPr>
        <w:t>790795</w:t>
      </w:r>
    </w:p>
    <w:p>
      <w:r>
        <w:t>@USER @USER @USER @USER @USER @USER He is a crook</w:t>
      </w:r>
    </w:p>
    <w:p>
      <w:r>
        <w:rPr>
          <w:b/>
          <w:u w:val="single"/>
        </w:rPr>
        <w:t>790796</w:t>
      </w:r>
    </w:p>
    <w:p>
      <w:r>
        <w:t>@USER @USER @USER There’s a big risk (for @USER @USER )  many conservatives will drift and stick to parties like Aust Conservatives that’ll emerge to cater for this growing dissatisfaction.</w:t>
      </w:r>
    </w:p>
    <w:p>
      <w:r>
        <w:rPr>
          <w:b/>
          <w:u w:val="single"/>
        </w:rPr>
        <w:t>790797</w:t>
      </w:r>
    </w:p>
    <w:p>
      <w:r>
        <w:t>@USER @USER Kind of why we need NATION-WIDE GUN CONTROL. Are you really that stupid?</w:t>
      </w:r>
    </w:p>
    <w:p>
      <w:r>
        <w:rPr>
          <w:b/>
          <w:u w:val="single"/>
        </w:rPr>
        <w:t>790798</w:t>
      </w:r>
    </w:p>
    <w:p>
      <w:r>
        <w:t>@USER @USER @USER “Hiding behind your camera” as the #Antifa punk hides behind his scarf.  Lol</w:t>
      </w:r>
    </w:p>
    <w:p>
      <w:r>
        <w:rPr>
          <w:b/>
          <w:u w:val="single"/>
        </w:rPr>
        <w:t>790799</w:t>
      </w:r>
    </w:p>
    <w:p>
      <w:r>
        <w:t>@USER @USER There’s no crying in politics</w:t>
      </w:r>
    </w:p>
    <w:p>
      <w:r>
        <w:rPr>
          <w:b/>
          <w:u w:val="single"/>
        </w:rPr>
        <w:t>790800</w:t>
      </w:r>
    </w:p>
    <w:p>
      <w:r>
        <w:t>@USER @USER @USER I'm not screwed any more than you are. Been hearing this same dream of the liberals. What do you think  happens if Trump gets removed</w:t>
      </w:r>
    </w:p>
    <w:p>
      <w:r>
        <w:rPr>
          <w:b/>
          <w:u w:val="single"/>
        </w:rPr>
        <w:t>790801</w:t>
      </w:r>
    </w:p>
    <w:p>
      <w:r>
        <w:t>@USER The fuck!</w:t>
      </w:r>
    </w:p>
    <w:p>
      <w:r>
        <w:rPr>
          <w:b/>
          <w:u w:val="single"/>
        </w:rPr>
        <w:t>790802</w:t>
      </w:r>
    </w:p>
    <w:p>
      <w:r>
        <w:t>1) Hey @USER , I waited 6 weeks for my corporate refund. Finally after calling 3 times and being on hold for over 2.5 hrs total, you return my call. And I find that there was a processing error" and you "had no way to contact me" so you "waited for me to contact you". Are you"</w:t>
      </w:r>
    </w:p>
    <w:p>
      <w:r>
        <w:rPr>
          <w:b/>
          <w:u w:val="single"/>
        </w:rPr>
        <w:t>790803</w:t>
      </w:r>
    </w:p>
    <w:p>
      <w:r>
        <w:t>@USER ...with his stubby little arm.</w:t>
      </w:r>
    </w:p>
    <w:p>
      <w:r>
        <w:rPr>
          <w:b/>
          <w:u w:val="single"/>
        </w:rPr>
        <w:t>790804</w:t>
      </w:r>
    </w:p>
    <w:p>
      <w:r>
        <w:t>@USER What a cool guy he is URL</w:t>
      </w:r>
    </w:p>
    <w:p>
      <w:r>
        <w:rPr>
          <w:b/>
          <w:u w:val="single"/>
        </w:rPr>
        <w:t>790805</w:t>
      </w:r>
    </w:p>
    <w:p>
      <w:r>
        <w:t>@USER @USER @USER @USER @USER @USER @USER But do you speak up?  Trump and his family have become a punching bag for the left.  And this is the best we have done in a very long time.  I left the party after ANTIFA jumped in ...also they almost elected Hillary.  Hillary!! 😳</w:t>
      </w:r>
    </w:p>
    <w:p>
      <w:r>
        <w:rPr>
          <w:b/>
          <w:u w:val="single"/>
        </w:rPr>
        <w:t>790806</w:t>
      </w:r>
    </w:p>
    <w:p>
      <w:r>
        <w:t>@USER Bummer I can’t keep you company... by having a public dispute with you.</w:t>
      </w:r>
    </w:p>
    <w:p>
      <w:r>
        <w:rPr>
          <w:b/>
          <w:u w:val="single"/>
        </w:rPr>
        <w:t>790807</w:t>
      </w:r>
    </w:p>
    <w:p>
      <w:r>
        <w:t>@USER You are such a comedian edd!!</w:t>
      </w:r>
    </w:p>
    <w:p>
      <w:r>
        <w:rPr>
          <w:b/>
          <w:u w:val="single"/>
        </w:rPr>
        <w:t>790808</w:t>
      </w:r>
    </w:p>
    <w:p>
      <w:r>
        <w:t>@USER @USER Not saying he was bad. I was only pointing out how this relates to Antifa</w:t>
      </w:r>
    </w:p>
    <w:p>
      <w:r>
        <w:rPr>
          <w:b/>
          <w:u w:val="single"/>
        </w:rPr>
        <w:t>790809</w:t>
      </w:r>
    </w:p>
    <w:p>
      <w:r>
        <w:t>@USER @USER What is Dier? Imagine being Durham and coming out with that....What even is this shite it’s just irrelevant pish....what level of stupid have you got to be to listen to this painful waste of airtime</w:t>
      </w:r>
    </w:p>
    <w:p>
      <w:r>
        <w:rPr>
          <w:b/>
          <w:u w:val="single"/>
        </w:rPr>
        <w:t>790810</w:t>
      </w:r>
    </w:p>
    <w:p>
      <w:r>
        <w:t>@USER ....and boobs. Do NOT forget the tatas. ❤️</w:t>
      </w:r>
    </w:p>
    <w:p>
      <w:r>
        <w:rPr>
          <w:b/>
          <w:u w:val="single"/>
        </w:rPr>
        <w:t>790811</w:t>
      </w:r>
    </w:p>
    <w:p>
      <w:r>
        <w:t>@USER @USER @USER @USER Term limits won't work any better than gun control for the same reasons. In particular for the Congress.</w:t>
      </w:r>
    </w:p>
    <w:p>
      <w:r>
        <w:rPr>
          <w:b/>
          <w:u w:val="single"/>
        </w:rPr>
        <w:t>790812</w:t>
      </w:r>
    </w:p>
    <w:p>
      <w:r>
        <w:t>@USER As long as they vote Republican.</w:t>
      </w:r>
    </w:p>
    <w:p>
      <w:r>
        <w:rPr>
          <w:b/>
          <w:u w:val="single"/>
        </w:rPr>
        <w:t>790813</w:t>
      </w:r>
    </w:p>
    <w:p>
      <w:r>
        <w:t>@USER “Let’s just say she is the most selfish writer I’ve ever come to know.”</w:t>
      </w:r>
    </w:p>
    <w:p>
      <w:r>
        <w:rPr>
          <w:b/>
          <w:u w:val="single"/>
        </w:rPr>
        <w:t>790814</w:t>
      </w:r>
    </w:p>
    <w:p>
      <w:r>
        <w:t>@USER  State Sponsored Kids Protesting the 2nd Amendment?  Youth invasion of D.C. took place as young fascists-in-training were corralled into D.C. to demand that govt strip away the liberties of all in the name of gun control  URL  '</w:t>
      </w:r>
    </w:p>
    <w:p>
      <w:r>
        <w:rPr>
          <w:b/>
          <w:u w:val="single"/>
        </w:rPr>
        <w:t>790815</w:t>
      </w:r>
    </w:p>
    <w:p>
      <w:r>
        <w:t>@USER @USER Strongest gun control in the country 🤔</w:t>
      </w:r>
    </w:p>
    <w:p>
      <w:r>
        <w:rPr>
          <w:b/>
          <w:u w:val="single"/>
        </w:rPr>
        <w:t>790816</w:t>
      </w:r>
    </w:p>
    <w:p>
      <w:r>
        <w:t>@USER Me-Too lynchings of innocent Republicans/conservatives will continue if GOP let's the Kavanaugh fraud prevail. GOP should fight fire with fire and do this one time to a prominent Dem male. Watch it stop after that.</w:t>
      </w:r>
    </w:p>
    <w:p>
      <w:r>
        <w:rPr>
          <w:b/>
          <w:u w:val="single"/>
        </w:rPr>
        <w:t>790817</w:t>
      </w:r>
    </w:p>
    <w:p>
      <w:r>
        <w:t>@USER From the liberal media.....Yea...we should put all our trust in them.... haven’t told a single good thing he has done....and there are a lot of them...</w:t>
      </w:r>
    </w:p>
    <w:p>
      <w:r>
        <w:rPr>
          <w:b/>
          <w:u w:val="single"/>
        </w:rPr>
        <w:t>790818</w:t>
      </w:r>
    </w:p>
    <w:p>
      <w:r>
        <w:t>@USER And Hillary is president!  LOL! URL</w:t>
      </w:r>
    </w:p>
    <w:p>
      <w:r>
        <w:rPr>
          <w:b/>
          <w:u w:val="single"/>
        </w:rPr>
        <w:t>790819</w:t>
      </w:r>
    </w:p>
    <w:p>
      <w:r>
        <w:t>@USER Body cams with a long battery life on your children when left with strangers.</w:t>
      </w:r>
    </w:p>
    <w:p>
      <w:r>
        <w:rPr>
          <w:b/>
          <w:u w:val="single"/>
        </w:rPr>
        <w:t>790820</w:t>
      </w:r>
    </w:p>
    <w:p>
      <w:r>
        <w:t>#Hillary once said that if #Trump wins, We all hang from Nooses." The deeper this goes, the more we learn why #Clinton freaked out when she realized #Trump could win.  URL #conservatives #TCOT #Unmasking #ReleaseTheMemo  #SusanRice #FBI #DeepState #Mueller"</w:t>
      </w:r>
    </w:p>
    <w:p>
      <w:r>
        <w:rPr>
          <w:b/>
          <w:u w:val="single"/>
        </w:rPr>
        <w:t>790821</w:t>
      </w:r>
    </w:p>
    <w:p>
      <w:r>
        <w:t>22 years old and wandering the streets of New York City the big apple from hell and beyond" and still she is subject to the 'n' word and still other models call her 'n' person of the year and yet she cares but she is more afraid of "u know who"."</w:t>
      </w:r>
    </w:p>
    <w:p>
      <w:r>
        <w:rPr>
          <w:b/>
          <w:u w:val="single"/>
        </w:rPr>
        <w:t>790822</w:t>
      </w:r>
    </w:p>
    <w:p>
      <w:r>
        <w:t>@USER Hope you are having a beautiful and blessed Sunday 😊🙏🏼💜 URL</w:t>
      </w:r>
    </w:p>
    <w:p>
      <w:r>
        <w:rPr>
          <w:b/>
          <w:u w:val="single"/>
        </w:rPr>
        <w:t>790823</w:t>
      </w:r>
    </w:p>
    <w:p>
      <w:r>
        <w:t>@USER As he jumps into his private plane to fly off into the sunset</w:t>
      </w:r>
    </w:p>
    <w:p>
      <w:r>
        <w:rPr>
          <w:b/>
          <w:u w:val="single"/>
        </w:rPr>
        <w:t>790824</w:t>
      </w:r>
    </w:p>
    <w:p>
      <w:r>
        <w:t>@USER @USER She knows something the liberals don't want to talk about. She said Canada was at risk" three times in the House of Commons before she crossed the aisle. Coming from someone of her background, I'd be inclineed to take the warning seriously. Call me old fashioned."</w:t>
      </w:r>
    </w:p>
    <w:p>
      <w:r>
        <w:rPr>
          <w:b/>
          <w:u w:val="single"/>
        </w:rPr>
        <w:t>790825</w:t>
      </w:r>
    </w:p>
    <w:p>
      <w:r>
        <w:t>@USER @USER @USER @USER YEEEEESS</w:t>
      </w:r>
    </w:p>
    <w:p>
      <w:r>
        <w:rPr>
          <w:b/>
          <w:u w:val="single"/>
        </w:rPr>
        <w:t>790826</w:t>
      </w:r>
    </w:p>
    <w:p>
      <w:r>
        <w:t>@USER @USER You align yourself with an organization that butchers babies for profit. Than scream about the need for gun control and the violence against our children but somehow your OK with the butchering of 100s thousands of innocent defenseless babies every yr If it lines your pockets.</w:t>
      </w:r>
    </w:p>
    <w:p>
      <w:r>
        <w:rPr>
          <w:b/>
          <w:u w:val="single"/>
        </w:rPr>
        <w:t>790827</w:t>
      </w:r>
    </w:p>
    <w:p>
      <w:r>
        <w:t>@USER Empty headed bushie whore</w:t>
      </w:r>
    </w:p>
    <w:p>
      <w:r>
        <w:rPr>
          <w:b/>
          <w:u w:val="single"/>
        </w:rPr>
        <w:t>790828</w:t>
      </w:r>
    </w:p>
    <w:p>
      <w:r>
        <w:t>@USER Great stalk..hunters like yourself and your wife are the reason why these animals exist so these crazy liberals have something to complain about.</w:t>
      </w:r>
    </w:p>
    <w:p>
      <w:r>
        <w:rPr>
          <w:b/>
          <w:u w:val="single"/>
        </w:rPr>
        <w:t>790829</w:t>
      </w:r>
    </w:p>
    <w:p>
      <w:r>
        <w:t>@USER @USER Conservatives have killed hundreds 100000 people as a direct result of conservative policies DWP figures she is such an imbecile Tony Blair put 6% into the NHS Gordon Brown 5.5% that's not fit to be an MP 1.5% she's stealing the National Health Service of us. Chemical attacks</w:t>
      </w:r>
    </w:p>
    <w:p>
      <w:r>
        <w:rPr>
          <w:b/>
          <w:u w:val="single"/>
        </w:rPr>
        <w:t>790830</w:t>
      </w:r>
    </w:p>
    <w:p>
      <w:r>
        <w:t>@USER Notice how angry the #MAGA bots are after losing out on a vote this Thursday. Hey #MAGA bots. Would you like some cheese with your whine. LOL</w:t>
      </w:r>
    </w:p>
    <w:p>
      <w:r>
        <w:rPr>
          <w:b/>
          <w:u w:val="single"/>
        </w:rPr>
        <w:t>790831</w:t>
      </w:r>
    </w:p>
    <w:p>
      <w:r>
        <w:t>@USER He is safer than a bomb shelter this year and next.</w:t>
      </w:r>
    </w:p>
    <w:p>
      <w:r>
        <w:rPr>
          <w:b/>
          <w:u w:val="single"/>
        </w:rPr>
        <w:t>790832</w:t>
      </w:r>
    </w:p>
    <w:p>
      <w:r>
        <w:t>@USER She’s not acc drunk she’s just v tired and took sleeping pills so she is being silly</w:t>
      </w:r>
    </w:p>
    <w:p>
      <w:r>
        <w:rPr>
          <w:b/>
          <w:u w:val="single"/>
        </w:rPr>
        <w:t>790833</w:t>
      </w:r>
    </w:p>
    <w:p>
      <w:r>
        <w:t>@USER God help us</w:t>
      </w:r>
    </w:p>
    <w:p>
      <w:r>
        <w:rPr>
          <w:b/>
          <w:u w:val="single"/>
        </w:rPr>
        <w:t>790834</w:t>
      </w:r>
    </w:p>
    <w:p>
      <w:r>
        <w:t>@USER your just one big sore on the conservatives back side.</w:t>
      </w:r>
    </w:p>
    <w:p>
      <w:r>
        <w:rPr>
          <w:b/>
          <w:u w:val="single"/>
        </w:rPr>
        <w:t>790835</w:t>
      </w:r>
    </w:p>
    <w:p>
      <w:r>
        <w:t>@USER @USER I’ve proven that gun control leads to lower gun deaths. You’ve chosen to ignore it and accuse the study of being falsified without any proof. Do you have any proof they used 5 states as you mentioned? Or are you going to continue to ignore me asking for clarification?</w:t>
      </w:r>
    </w:p>
    <w:p>
      <w:r>
        <w:rPr>
          <w:b/>
          <w:u w:val="single"/>
        </w:rPr>
        <w:t>790836</w:t>
      </w:r>
    </w:p>
    <w:p>
      <w:r>
        <w:t>@USER @USER Well John started the nuke button hit being an AntiAmerican hater and well Trump is gonna desecrate the liberals agenda and the results will be awesomeness 👉🏻🇺🇸🕊</w:t>
      </w:r>
    </w:p>
    <w:p>
      <w:r>
        <w:rPr>
          <w:b/>
          <w:u w:val="single"/>
        </w:rPr>
        <w:t>790837</w:t>
      </w:r>
    </w:p>
    <w:p>
      <w:r>
        <w:t>@USER Go crash another plane.</w:t>
      </w:r>
    </w:p>
    <w:p>
      <w:r>
        <w:rPr>
          <w:b/>
          <w:u w:val="single"/>
        </w:rPr>
        <w:t>790838</w:t>
      </w:r>
    </w:p>
    <w:p>
      <w:r>
        <w:t>@USER @USER When he's not imparting these gems Michael Moore is stuffing his face.</w:t>
      </w:r>
    </w:p>
    <w:p>
      <w:r>
        <w:rPr>
          <w:b/>
          <w:u w:val="single"/>
        </w:rPr>
        <w:t>790839</w:t>
      </w:r>
    </w:p>
    <w:p>
      <w:r>
        <w:t>@USER @USER @USER Over 7 years ....it’s pathetic.</w:t>
      </w:r>
    </w:p>
    <w:p>
      <w:r>
        <w:rPr>
          <w:b/>
          <w:u w:val="single"/>
        </w:rPr>
        <w:t>790840</w:t>
      </w:r>
    </w:p>
    <w:p>
      <w:r>
        <w:t>@USER @USER @USER @USER They're trying.. It's called ANTIFA! 😒</w:t>
      </w:r>
    </w:p>
    <w:p>
      <w:r>
        <w:rPr>
          <w:b/>
          <w:u w:val="single"/>
        </w:rPr>
        <w:t>790841</w:t>
      </w:r>
    </w:p>
    <w:p>
      <w:r>
        <w:t>@USER Holder should be in prison.</w:t>
      </w:r>
    </w:p>
    <w:p>
      <w:r>
        <w:rPr>
          <w:b/>
          <w:u w:val="single"/>
        </w:rPr>
        <w:t>790842</w:t>
      </w:r>
    </w:p>
    <w:p>
      <w:r>
        <w:t>@USER @USER @USER @USER @USER @USER @USER @USER What are you opposing? A neutral jurist sitting SCOTUS that weighs merits of a case as presented and determines COTUS adherance? MeToo=WarOnMen BLM=WarOnCops Antifa=WarOnSociety Abortion=War on POC &amp;amp; POOR  #LiberalismIsAMentalDisorder #MAGA @USER @USER</w:t>
      </w:r>
    </w:p>
    <w:p>
      <w:r>
        <w:rPr>
          <w:b/>
          <w:u w:val="single"/>
        </w:rPr>
        <w:t>790843</w:t>
      </w:r>
    </w:p>
    <w:p>
      <w:r>
        <w:t>@USER Isn't express entry a taxi cab to #RoxhamRoad ?? No paperwork. No line ups. Police carry your bags. You're put up in a hotel. You're given $50K by the Liberals.</w:t>
      </w:r>
    </w:p>
    <w:p>
      <w:r>
        <w:rPr>
          <w:b/>
          <w:u w:val="single"/>
        </w:rPr>
        <w:t>790844</w:t>
      </w:r>
    </w:p>
    <w:p>
      <w:r>
        <w:t>@USER Good #BoycottNFL</w:t>
      </w:r>
    </w:p>
    <w:p>
      <w:r>
        <w:rPr>
          <w:b/>
          <w:u w:val="single"/>
        </w:rPr>
        <w:t>790845</w:t>
      </w:r>
    </w:p>
    <w:p>
      <w:r>
        <w:t>@USER @USER So why even make the specification when I tell you gun control did nothing to stop your homicide rate?</w:t>
      </w:r>
    </w:p>
    <w:p>
      <w:r>
        <w:rPr>
          <w:b/>
          <w:u w:val="single"/>
        </w:rPr>
        <w:t>790846</w:t>
      </w:r>
    </w:p>
    <w:p>
      <w:r>
        <w:t>@USER Up next: liberals calling us out for calling him guilty.</w:t>
      </w:r>
    </w:p>
    <w:p>
      <w:r>
        <w:rPr>
          <w:b/>
          <w:u w:val="single"/>
        </w:rPr>
        <w:t>790847</w:t>
      </w:r>
    </w:p>
    <w:p>
      <w:r>
        <w:t>@USER Are @USER now criticising @USER policy in England where standardised testing is used in the equivalent of P1.   Is this the start of a Tory civil war?</w:t>
      </w:r>
    </w:p>
    <w:p>
      <w:r>
        <w:rPr>
          <w:b/>
          <w:u w:val="single"/>
        </w:rPr>
        <w:t>790848</w:t>
      </w:r>
    </w:p>
    <w:p>
      <w:r>
        <w:t>@USER Doubt he is requesting any player to be moved. IMO It's likely if he feels the team is close to be a contender or if he is satisfied to being a mentor to a borderline team</w:t>
      </w:r>
    </w:p>
    <w:p>
      <w:r>
        <w:rPr>
          <w:b/>
          <w:u w:val="single"/>
        </w:rPr>
        <w:t>790849</w:t>
      </w:r>
    </w:p>
    <w:p>
      <w:r>
        <w:t>@USER i love you honey i hope you are okay take your time and take care of yourself 💕</w:t>
      </w:r>
    </w:p>
    <w:p>
      <w:r>
        <w:rPr>
          <w:b/>
          <w:u w:val="single"/>
        </w:rPr>
        <w:t>790850</w:t>
      </w:r>
    </w:p>
    <w:p>
      <w:r>
        <w:t>@USER Good game man</w:t>
      </w:r>
    </w:p>
    <w:p>
      <w:r>
        <w:rPr>
          <w:b/>
          <w:u w:val="single"/>
        </w:rPr>
        <w:t>790851</w:t>
      </w:r>
    </w:p>
    <w:p>
      <w:r>
        <w:t>@USER @USER you are totally disgraceful with you name calling....disgusting</w:t>
      </w:r>
    </w:p>
    <w:p>
      <w:r>
        <w:rPr>
          <w:b/>
          <w:u w:val="single"/>
        </w:rPr>
        <w:t>790852</w:t>
      </w:r>
    </w:p>
    <w:p>
      <w:r>
        <w:t>Looking forward to another GREAT Rally tonight in Fabulous Las Vegas!!! Never tire of hearing @USER speak!!! He gives Energy to his Base...and We give it back to Him!!! #LoveOurPOTUS #MAGA #KAG URL</w:t>
      </w:r>
    </w:p>
    <w:p>
      <w:r>
        <w:rPr>
          <w:b/>
          <w:u w:val="single"/>
        </w:rPr>
        <w:t>790853</w:t>
      </w:r>
    </w:p>
    <w:p>
      <w:r>
        <w:t>@USER @USER when you have politicians running on concepts like “sanctuary cities”.... what do you expect. They should all be sued for aiding and abetting.</w:t>
      </w:r>
    </w:p>
    <w:p>
      <w:r>
        <w:rPr>
          <w:b/>
          <w:u w:val="single"/>
        </w:rPr>
        <w:t>790854</w:t>
      </w:r>
    </w:p>
    <w:p>
      <w:r>
        <w:t>@USER @USER @USER @USER @USER Looking forward to the right dragging up these tweets when the New York Times hires me as Antifa Editor</w:t>
      </w:r>
    </w:p>
    <w:p>
      <w:r>
        <w:rPr>
          <w:b/>
          <w:u w:val="single"/>
        </w:rPr>
        <w:t>790855</w:t>
      </w:r>
    </w:p>
    <w:p>
      <w:r>
        <w:t>@USER He shouldn’t withdraw his name at all because the left has repeatedly been caught fabricating stories just like this to discredit conservatives they’re proven cheaters and lier’s .... a liberal professor from California lol 🖕</w:t>
      </w:r>
    </w:p>
    <w:p>
      <w:r>
        <w:rPr>
          <w:b/>
          <w:u w:val="single"/>
        </w:rPr>
        <w:t>790856</w:t>
      </w:r>
    </w:p>
    <w:p>
      <w:r>
        <w:t>@USER Everytime I hear that catch phrase now, u know, URL better than this", I know hate is gonna be spewed."</w:t>
      </w:r>
    </w:p>
    <w:p>
      <w:r>
        <w:rPr>
          <w:b/>
          <w:u w:val="single"/>
        </w:rPr>
        <w:t>790857</w:t>
      </w:r>
    </w:p>
    <w:p>
      <w:r>
        <w:t>@USER We the people of #TrumpNation stand FIRMLY behind @USER Most complaining farmers -- whom Corey Booker suddenly discovered" and thinks he can divide off the #MAGA nation -- UNDERSTAND that they must sacrifice a little for OTHER Americans who've been raped by #China."</w:t>
      </w:r>
    </w:p>
    <w:p>
      <w:r>
        <w:rPr>
          <w:b/>
          <w:u w:val="single"/>
        </w:rPr>
        <w:t>790858</w:t>
      </w:r>
    </w:p>
    <w:p>
      <w:r>
        <w:t>@USER That's why you'll ALWAYS hear the @USER say vague words like billionaires" - while WE will say actual names- like BEZOS, ZUCKERBERG, SOROS, XI, PURDUE - ALL FUND THE @USER Name a billionaire Wall Streeter funding the Conservatives? Name one! Who's corrupt? Really?"</w:t>
      </w:r>
    </w:p>
    <w:p>
      <w:r>
        <w:rPr>
          <w:b/>
          <w:u w:val="single"/>
        </w:rPr>
        <w:t>790859</w:t>
      </w:r>
    </w:p>
    <w:p>
      <w:r>
        <w:t>@USER I went to the live twice but I was impressed and it was really cool stage!You are my bestdj!!Thank you Hardwell❤️</w:t>
      </w:r>
    </w:p>
    <w:p>
      <w:r>
        <w:rPr>
          <w:b/>
          <w:u w:val="single"/>
        </w:rPr>
        <w:t>790860</w:t>
      </w:r>
    </w:p>
    <w:p>
      <w:r>
        <w:t>@USER @USER Or maybe this...The very fine people" the dipshit "president" was talking about.  Antifa isn't the "left". They're a fringe, far left, anti fascist movement. To lump the "left" in as antifa is to lump the "right" in with the neo nazi's and kkk that vote with you...Shhh. URL</w:t>
      </w:r>
    </w:p>
    <w:p>
      <w:r>
        <w:rPr>
          <w:b/>
          <w:u w:val="single"/>
        </w:rPr>
        <w:t>790861</w:t>
      </w:r>
    </w:p>
    <w:p>
      <w:r>
        <w:t>@USER Conservatives are unable to think critically and / or for themselves.  That's what makes them Conservatives.  It's a 20th century thing.</w:t>
      </w:r>
    </w:p>
    <w:p>
      <w:r>
        <w:rPr>
          <w:b/>
          <w:u w:val="single"/>
        </w:rPr>
        <w:t>790862</w:t>
      </w:r>
    </w:p>
    <w:p>
      <w:r>
        <w:t>@USER He is always on his knees anyways</w:t>
      </w:r>
    </w:p>
    <w:p>
      <w:r>
        <w:rPr>
          <w:b/>
          <w:u w:val="single"/>
        </w:rPr>
        <w:t>790863</w:t>
      </w:r>
    </w:p>
    <w:p>
      <w:r>
        <w:t>@USER #LikeNoOther #GameStopContest Laura Croft is great because she is a badass!</w:t>
      </w:r>
    </w:p>
    <w:p>
      <w:r>
        <w:rPr>
          <w:b/>
          <w:u w:val="single"/>
        </w:rPr>
        <w:t>790864</w:t>
      </w:r>
    </w:p>
    <w:p>
      <w:r>
        <w:t>@USER Historically that's usually the case.</w:t>
      </w:r>
    </w:p>
    <w:p>
      <w:r>
        <w:rPr>
          <w:b/>
          <w:u w:val="single"/>
        </w:rPr>
        <w:t>790865</w:t>
      </w:r>
    </w:p>
    <w:p>
      <w:r>
        <w:t>@USER MAGA white people</w:t>
      </w:r>
    </w:p>
    <w:p>
      <w:r>
        <w:rPr>
          <w:b/>
          <w:u w:val="single"/>
        </w:rPr>
        <w:t>790866</w:t>
      </w:r>
    </w:p>
    <w:p>
      <w:r>
        <w:t>@USER Don’t even know the subject  but I’ll side with Sarandon only because she has class (even if I disagree with her) against the classless rambling fool.  😁</w:t>
      </w:r>
    </w:p>
    <w:p>
      <w:r>
        <w:rPr>
          <w:b/>
          <w:u w:val="single"/>
        </w:rPr>
        <w:t>790867</w:t>
      </w:r>
    </w:p>
    <w:p>
      <w:r>
        <w:t>@USER @USER I had to click on it just to see what the hell you were talking about.  I still don't know.  Is your war on conservatives like the war on christmas?</w:t>
      </w:r>
    </w:p>
    <w:p>
      <w:r>
        <w:rPr>
          <w:b/>
          <w:u w:val="single"/>
        </w:rPr>
        <w:t>790868</w:t>
      </w:r>
    </w:p>
    <w:p>
      <w:r>
        <w:t>@USER @USER Cube has shown in the past that he is not in control of this. The investors on the board run the show. And they are super cheap.</w:t>
      </w:r>
    </w:p>
    <w:p>
      <w:r>
        <w:rPr>
          <w:b/>
          <w:u w:val="single"/>
        </w:rPr>
        <w:t>790869</w:t>
      </w:r>
    </w:p>
    <w:p>
      <w:r>
        <w:t>:( She is very evil. URL</w:t>
      </w:r>
    </w:p>
    <w:p>
      <w:r>
        <w:rPr>
          <w:b/>
          <w:u w:val="single"/>
        </w:rPr>
        <w:t>790870</w:t>
      </w:r>
    </w:p>
    <w:p>
      <w:r>
        <w:t>@USER @USER The no gun zone" is still having trouble. By all means, gun control is the answer! Lol"</w:t>
      </w:r>
    </w:p>
    <w:p>
      <w:r>
        <w:rPr>
          <w:b/>
          <w:u w:val="single"/>
        </w:rPr>
        <w:t>790871</w:t>
      </w:r>
    </w:p>
    <w:p>
      <w:r>
        <w:t>@USER Damn catholics.</w:t>
      </w:r>
    </w:p>
    <w:p>
      <w:r>
        <w:rPr>
          <w:b/>
          <w:u w:val="single"/>
        </w:rPr>
        <w:t>790872</w:t>
      </w:r>
    </w:p>
    <w:p>
      <w:r>
        <w:t>@USER I think this is funny that you're complaining about people being negative about your Ridley Reaction and yet here you are doing a similar thing about the online service??   I liked your reaction btw :) URL</w:t>
      </w:r>
    </w:p>
    <w:p>
      <w:r>
        <w:rPr>
          <w:b/>
          <w:u w:val="single"/>
        </w:rPr>
        <w:t>790873</w:t>
      </w:r>
    </w:p>
    <w:p>
      <w:r>
        <w:t>@USER Because of the Mayor</w:t>
      </w:r>
    </w:p>
    <w:p>
      <w:r>
        <w:rPr>
          <w:b/>
          <w:u w:val="single"/>
        </w:rPr>
        <w:t>790874</w:t>
      </w:r>
    </w:p>
    <w:p>
      <w:r>
        <w:t>@USER @USER @USER @USER @USER That's my biggest question. Do we just widdle away until there is no 2nd amendment left? I do believe in some limited gun control but im worried we will be expected to just keep giving into the gun haters.</w:t>
      </w:r>
    </w:p>
    <w:p>
      <w:r>
        <w:rPr>
          <w:b/>
          <w:u w:val="single"/>
        </w:rPr>
        <w:t>790875</w:t>
      </w:r>
    </w:p>
    <w:p>
      <w:r>
        <w:t>@USER ...Not too old to stand up and yell when she is out of order....Guess she gets what’s coming to her like everyone else.</w:t>
      </w:r>
    </w:p>
    <w:p>
      <w:r>
        <w:rPr>
          <w:b/>
          <w:u w:val="single"/>
        </w:rPr>
        <w:t>790876</w:t>
      </w:r>
    </w:p>
    <w:p>
      <w:r>
        <w:t>@USER I’m doing really good thank you ☺️ I hope you are well too. 💙🙏🏼 Be Blessed beautiful friend 🌹 🌅</w:t>
      </w:r>
    </w:p>
    <w:p>
      <w:r>
        <w:rPr>
          <w:b/>
          <w:u w:val="single"/>
        </w:rPr>
        <w:t>790877</w:t>
      </w:r>
    </w:p>
    <w:p>
      <w:r>
        <w:t>@USER @USER Wise move .. the only things the Democrats are doing is creating anger regarding conservatives</w:t>
      </w:r>
    </w:p>
    <w:p>
      <w:r>
        <w:rPr>
          <w:b/>
          <w:u w:val="single"/>
        </w:rPr>
        <w:t>790878</w:t>
      </w:r>
    </w:p>
    <w:p>
      <w:r>
        <w:t>@USER @USER She's tragic because she is an idiot and because she had tremendous internalized misogyny.   I think of the moment we are in the grips of as the Tyranny of the Half-idiot.</w:t>
      </w:r>
    </w:p>
    <w:p>
      <w:r>
        <w:rPr>
          <w:b/>
          <w:u w:val="single"/>
        </w:rPr>
        <w:t>790879</w:t>
      </w:r>
    </w:p>
    <w:p>
      <w:r>
        <w:t>@USER She is!!! 😍</w:t>
      </w:r>
    </w:p>
    <w:p>
      <w:r>
        <w:rPr>
          <w:b/>
          <w:u w:val="single"/>
        </w:rPr>
        <w:t>790880</w:t>
      </w:r>
    </w:p>
    <w:p>
      <w:r>
        <w:t>@USER @USER We love you baby😍  #MAGA</w:t>
      </w:r>
    </w:p>
    <w:p>
      <w:r>
        <w:rPr>
          <w:b/>
          <w:u w:val="single"/>
        </w:rPr>
        <w:t>790881</w:t>
      </w:r>
    </w:p>
    <w:p>
      <w:r>
        <w:t>@USER @USER LMAO CRY ME A RIVER YOU SCHMUCK! we had to put up with OVOMIT for 8 LONG YEARS! We kept our mouths shut and put our noses to the grind wheel!!!!! We didn’t RIOT AND CRY!!! GROW UP!</w:t>
      </w:r>
    </w:p>
    <w:p>
      <w:r>
        <w:rPr>
          <w:b/>
          <w:u w:val="single"/>
        </w:rPr>
        <w:t>790882</w:t>
      </w:r>
    </w:p>
    <w:p>
      <w:r>
        <w:t>@USER Absolutely. We conservatives have another strong lady to lead our country 2019.</w:t>
      </w:r>
    </w:p>
    <w:p>
      <w:r>
        <w:rPr>
          <w:b/>
          <w:u w:val="single"/>
        </w:rPr>
        <w:t>790883</w:t>
      </w:r>
    </w:p>
    <w:p>
      <w:r>
        <w:t>@USER Lmaooo! He watches videos about different methods. Whole time at the gym he is brushing his hair 🤦🏽‍♀️</w:t>
      </w:r>
    </w:p>
    <w:p>
      <w:r>
        <w:rPr>
          <w:b/>
          <w:u w:val="single"/>
        </w:rPr>
        <w:t>790884</w:t>
      </w:r>
    </w:p>
    <w:p>
      <w:r>
        <w:t>Fort Trump in Poland?! Sounds great to me!! Another lasting reminder to the Left/Dems how much the rest of the world hates" @USER #MAGA #WWG1WGA #RedWave2018 #DrainTheSwamp #FortTrump"</w:t>
      </w:r>
    </w:p>
    <w:p>
      <w:r>
        <w:rPr>
          <w:b/>
          <w:u w:val="single"/>
        </w:rPr>
        <w:t>790885</w:t>
      </w:r>
    </w:p>
    <w:p>
      <w:r>
        <w:t>@USER @USER Brought at different times and no space on any coach. She is so red and blue that she said she’d travel next to a ‘random’ of she had to!!</w:t>
      </w:r>
    </w:p>
    <w:p>
      <w:r>
        <w:rPr>
          <w:b/>
          <w:u w:val="single"/>
        </w:rPr>
        <w:t>790886</w:t>
      </w:r>
    </w:p>
    <w:p>
      <w:r>
        <w:t>20. Close ties w/nra &amp;amp; funding more imp than people's lives &amp;amp; sensible gun control; 21. Attempting to defend Planned Parenthood whilst at same time rolling back intelligent sex education &amp;amp; replacing with abstinence only teachings which is just fucking stupid;</w:t>
      </w:r>
    </w:p>
    <w:p>
      <w:r>
        <w:rPr>
          <w:b/>
          <w:u w:val="single"/>
        </w:rPr>
        <w:t>790887</w:t>
      </w:r>
    </w:p>
    <w:p>
      <w:r>
        <w:t>@USER @USER @USER @USER @USER @USER @USER @USER @USER Yes! You are!</w:t>
      </w:r>
    </w:p>
    <w:p>
      <w:r>
        <w:rPr>
          <w:b/>
          <w:u w:val="single"/>
        </w:rPr>
        <w:t>790888</w:t>
      </w:r>
    </w:p>
    <w:p>
      <w:r>
        <w:t>@USER @USER @USER He is the best</w:t>
      </w:r>
    </w:p>
    <w:p>
      <w:r>
        <w:rPr>
          <w:b/>
          <w:u w:val="single"/>
        </w:rPr>
        <w:t>790889</w:t>
      </w:r>
    </w:p>
    <w:p>
      <w:r>
        <w:t>@USER @USER Conservatives not showing support on NAFTA talks gives the US more power.  They are not doing our Country any favours by publicly criticizing the ongoing talks for their own political gain.</w:t>
      </w:r>
    </w:p>
    <w:p>
      <w:r>
        <w:rPr>
          <w:b/>
          <w:u w:val="single"/>
        </w:rPr>
        <w:t>790890</w:t>
      </w:r>
    </w:p>
    <w:p>
      <w:r>
        <w:t>@USER She is one of our greatest so you be thrown under the bus for that bad judgment.</w:t>
      </w:r>
    </w:p>
    <w:p>
      <w:r>
        <w:rPr>
          <w:b/>
          <w:u w:val="single"/>
        </w:rPr>
        <w:t>790891</w:t>
      </w:r>
    </w:p>
    <w:p>
      <w:r>
        <w:t>@USER Goodell should have been fired over a year ago. Looks like the owners will let him steer the ship right into the iceberg. Oh well.</w:t>
      </w:r>
    </w:p>
    <w:p>
      <w:r>
        <w:rPr>
          <w:b/>
          <w:u w:val="single"/>
        </w:rPr>
        <w:t>790892</w:t>
      </w:r>
    </w:p>
    <w:p>
      <w:r>
        <w:t>@USER @USER @USER @USER @USER @USER @USER @USER @USER @USER @USER @USER @USER @USER @USER @USER @USER @USER @USER @USER @USER @USER @USER @USER @USER @USER @USER @USER @USER @USER @USER @USER @USER @USER @USER @USER @USER @USER @USER @USER @USER @USER @USER @USER @USER @USER @USER @USER It's hard to kill a killer. Ya know? @USER @USER Read the book.  URL</w:t>
      </w:r>
    </w:p>
    <w:p>
      <w:r>
        <w:rPr>
          <w:b/>
          <w:u w:val="single"/>
        </w:rPr>
        <w:t>790893</w:t>
      </w:r>
    </w:p>
    <w:p>
      <w:r>
        <w:t>@USER @USER Nearly made me contribute to Antifa and join Facebook. Nearly.</w:t>
      </w:r>
    </w:p>
    <w:p>
      <w:r>
        <w:rPr>
          <w:b/>
          <w:u w:val="single"/>
        </w:rPr>
        <w:t>790894</w:t>
      </w:r>
    </w:p>
    <w:p>
      <w:r>
        <w:t>@USER The presumption of innocence only applies to Lefist Liberals. You are guilty from the get go if you're a Conservative.</w:t>
      </w:r>
    </w:p>
    <w:p>
      <w:r>
        <w:rPr>
          <w:b/>
          <w:u w:val="single"/>
        </w:rPr>
        <w:t>790895</w:t>
      </w:r>
    </w:p>
    <w:p>
      <w:r>
        <w:t>@USER @USER Wife bet on Penn State! He is upset!</w:t>
      </w:r>
    </w:p>
    <w:p>
      <w:r>
        <w:rPr>
          <w:b/>
          <w:u w:val="single"/>
        </w:rPr>
        <w:t>790896</w:t>
      </w:r>
    </w:p>
    <w:p>
      <w:r>
        <w:t>@USER He is 💪💪💪</w:t>
      </w:r>
    </w:p>
    <w:p>
      <w:r>
        <w:rPr>
          <w:b/>
          <w:u w:val="single"/>
        </w:rPr>
        <w:t>790897</w:t>
      </w:r>
    </w:p>
    <w:p>
      <w:r>
        <w:t>@USER @USER But thats ok only dems and liberals can do that dont you know that</w:t>
      </w:r>
    </w:p>
    <w:p>
      <w:r>
        <w:rPr>
          <w:b/>
          <w:u w:val="single"/>
        </w:rPr>
        <w:t>790898</w:t>
      </w:r>
    </w:p>
    <w:p>
      <w:r>
        <w:t>@USER I have him in 2 leagues and he is probably getting a lifetime ban</w:t>
      </w:r>
    </w:p>
    <w:p>
      <w:r>
        <w:rPr>
          <w:b/>
          <w:u w:val="single"/>
        </w:rPr>
        <w:t>790899</w:t>
      </w:r>
    </w:p>
    <w:p>
      <w:r>
        <w:t>@USER Liberals: Anderson Cooper is gay which by default means he can never do wrong.  Also liberals: Trump Jr is a pos because of who is Dad is.</w:t>
      </w:r>
    </w:p>
    <w:p>
      <w:r>
        <w:rPr>
          <w:b/>
          <w:u w:val="single"/>
        </w:rPr>
        <w:t>790900</w:t>
      </w:r>
    </w:p>
    <w:p>
      <w:r>
        <w:t>@USER Hello, twin. Let ke correcting your typoness. Our group name is (G)I-DLE in case you are too lazy to use ()" or "-" , you can use IDLE instead 😉"</w:t>
      </w:r>
    </w:p>
    <w:p>
      <w:r>
        <w:rPr>
          <w:b/>
          <w:u w:val="single"/>
        </w:rPr>
        <w:t>790901</w:t>
      </w:r>
    </w:p>
    <w:p>
      <w:r>
        <w:t>@USER @USER I think he’s talking about the illegal immigrants and their drugs of society. Mostly liberals are the people funding the drug importation to this country.</w:t>
      </w:r>
    </w:p>
    <w:p>
      <w:r>
        <w:rPr>
          <w:b/>
          <w:u w:val="single"/>
        </w:rPr>
        <w:t>790902</w:t>
      </w:r>
    </w:p>
    <w:p>
      <w:r>
        <w:t>@USER @USER @USER One word: Antifa.</w:t>
      </w:r>
    </w:p>
    <w:p>
      <w:r>
        <w:rPr>
          <w:b/>
          <w:u w:val="single"/>
        </w:rPr>
        <w:t>790903</w:t>
      </w:r>
    </w:p>
    <w:p>
      <w:r>
        <w:t>@USER Why do you take her side. It’s been 35 years and no proof so because you are women and Liberals- you can’t think. None of her story adds up. This is a political setup to win.</w:t>
      </w:r>
    </w:p>
    <w:p>
      <w:r>
        <w:rPr>
          <w:b/>
          <w:u w:val="single"/>
        </w:rPr>
        <w:t>790904</w:t>
      </w:r>
    </w:p>
    <w:p>
      <w:r>
        <w:t>@USER Aye nigga👀</w:t>
      </w:r>
    </w:p>
    <w:p>
      <w:r>
        <w:rPr>
          <w:b/>
          <w:u w:val="single"/>
        </w:rPr>
        <w:t>790905</w:t>
      </w:r>
    </w:p>
    <w:p>
      <w:r>
        <w:t>@USER He is a Professional liar</w:t>
      </w:r>
    </w:p>
    <w:p>
      <w:r>
        <w:rPr>
          <w:b/>
          <w:u w:val="single"/>
        </w:rPr>
        <w:t>790906</w:t>
      </w:r>
    </w:p>
    <w:p>
      <w:r>
        <w:t>@USER @USER @USER @USER @USER @USER @USER @USER @USER @USER @USER @USER @USER @USER @USER @USER @USER @USER @USER @USER @USER @USER @USER @USER @USER @USER @USER @USER @USER @USER @USER @USER @USER @USER @USER @USER @USER @USER @USER @USER @USER @USER @USER @USER @USER @USER @USER @USER @USER You're a glutton for punishment. You'll never see eye to eye with any blue wave drinker on this topic. Till you agree to ban all guns. Especially the scary ones.</w:t>
      </w:r>
    </w:p>
    <w:p>
      <w:r>
        <w:rPr>
          <w:b/>
          <w:u w:val="single"/>
        </w:rPr>
        <w:t>790907</w:t>
      </w:r>
    </w:p>
    <w:p>
      <w:r>
        <w:t>@USER You are too kind. Thanks Debs!</w:t>
      </w:r>
    </w:p>
    <w:p>
      <w:r>
        <w:rPr>
          <w:b/>
          <w:u w:val="single"/>
        </w:rPr>
        <w:t>790908</w:t>
      </w:r>
    </w:p>
    <w:p>
      <w:r>
        <w:t>@USER These things happen from time time. Likely to be antifa or a group like that causing trouble as they have nothing better to do</w:t>
      </w:r>
    </w:p>
    <w:p>
      <w:r>
        <w:rPr>
          <w:b/>
          <w:u w:val="single"/>
        </w:rPr>
        <w:t>790909</w:t>
      </w:r>
    </w:p>
    <w:p>
      <w:r>
        <w:t>@USER Well done 👏🏻</w:t>
      </w:r>
    </w:p>
    <w:p>
      <w:r>
        <w:rPr>
          <w:b/>
          <w:u w:val="single"/>
        </w:rPr>
        <w:t>790910</w:t>
      </w:r>
    </w:p>
    <w:p>
      <w:r>
        <w:t>@USER Freak “!</w:t>
      </w:r>
    </w:p>
    <w:p>
      <w:r>
        <w:rPr>
          <w:b/>
          <w:u w:val="single"/>
        </w:rPr>
        <w:t>790911</w:t>
      </w:r>
    </w:p>
    <w:p>
      <w:r>
        <w:t>@USER Hey Spartacus you forget about admitting doing the same thing that you and the liberals are accusing Kavanaugh? Time for you to resign Spartacus. Or is this more of you living the liberal mantra of “do as we say not as we do “ URL</w:t>
      </w:r>
    </w:p>
    <w:p>
      <w:r>
        <w:rPr>
          <w:b/>
          <w:u w:val="single"/>
        </w:rPr>
        <w:t>790912</w:t>
      </w:r>
    </w:p>
    <w:p>
      <w:r>
        <w:t>@USER @USER She is absolutely amazing ♥️</w:t>
      </w:r>
    </w:p>
    <w:p>
      <w:r>
        <w:rPr>
          <w:b/>
          <w:u w:val="single"/>
        </w:rPr>
        <w:t>790913</w:t>
      </w:r>
    </w:p>
    <w:p>
      <w:r>
        <w:t>@USER @USER @USER @USER  how does helpmto buy help the homeless??  Oh. It doesn’t does it? How does it help@USER on low income??? Oh it doesn’t in Work poverty at an all time high. How does it help them?? Oh it doesn’t. Thanks for nothing</w:t>
      </w:r>
    </w:p>
    <w:p>
      <w:r>
        <w:rPr>
          <w:b/>
          <w:u w:val="single"/>
        </w:rPr>
        <w:t>790914</w:t>
      </w:r>
    </w:p>
    <w:p>
      <w:r>
        <w:t>@USER @USER you’re my forever favorite third wheeling 😩</w:t>
      </w:r>
    </w:p>
    <w:p>
      <w:r>
        <w:rPr>
          <w:b/>
          <w:u w:val="single"/>
        </w:rPr>
        <w:t>790915</w:t>
      </w:r>
    </w:p>
    <w:p>
      <w:r>
        <w:t>@USER @USER Because you have paranoid and always spam OMG SHE IS 16 SHE IS 16 SHE IS 16 SHE IS 16" And you spam to everyone that SHE IS 16 and Credit Telltale in your every posts. It's so fucking funny for me. Chill out. No one cares that she's 16."</w:t>
      </w:r>
    </w:p>
    <w:p>
      <w:r>
        <w:rPr>
          <w:b/>
          <w:u w:val="single"/>
        </w:rPr>
        <w:t>790916</w:t>
      </w:r>
    </w:p>
    <w:p>
      <w:r>
        <w:t>@USER The reason I give Aguearo a slight edge above Kane is because he is more creative. They're both clinical finishers don't het me wrong.</w:t>
      </w:r>
    </w:p>
    <w:p>
      <w:r>
        <w:rPr>
          <w:b/>
          <w:u w:val="single"/>
        </w:rPr>
        <w:t>790917</w:t>
      </w:r>
    </w:p>
    <w:p>
      <w:r>
        <w:t>@USER He is waiting for the stone cutters to arrive.   Excuse me Mr. stonecutter,  do you think this is my best Side?""</w:t>
      </w:r>
    </w:p>
    <w:p>
      <w:r>
        <w:rPr>
          <w:b/>
          <w:u w:val="single"/>
        </w:rPr>
        <w:t>790918</w:t>
      </w:r>
    </w:p>
    <w:p>
      <w:r>
        <w:t>.@USER  WHAT numbers do YOU use? Where do YOUR numbers come from?  WHY did you ignore the current THEFT from Medicare?  Is your ignoring the cost ignorance or deceit?  MAKE Liberals pay for #WelfareForAll! #Iatrogenesis</w:t>
      </w:r>
    </w:p>
    <w:p>
      <w:r>
        <w:rPr>
          <w:b/>
          <w:u w:val="single"/>
        </w:rPr>
        <w:t>790919</w:t>
      </w:r>
    </w:p>
    <w:p>
      <w:r>
        <w:t>@USER He is URL</w:t>
      </w:r>
    </w:p>
    <w:p>
      <w:r>
        <w:rPr>
          <w:b/>
          <w:u w:val="single"/>
        </w:rPr>
        <w:t>790920</w:t>
      </w:r>
    </w:p>
    <w:p>
      <w:r>
        <w:t>@USER I think you are so in need of a Dairy Queen.</w:t>
      </w:r>
    </w:p>
    <w:p>
      <w:r>
        <w:rPr>
          <w:b/>
          <w:u w:val="single"/>
        </w:rPr>
        <w:t>790921</w:t>
      </w:r>
    </w:p>
    <w:p>
      <w:r>
        <w:t>@USER 2011 I still got all my shits URL</w:t>
      </w:r>
    </w:p>
    <w:p>
      <w:r>
        <w:rPr>
          <w:b/>
          <w:u w:val="single"/>
        </w:rPr>
        <w:t>790922</w:t>
      </w:r>
    </w:p>
    <w:p>
      <w:r>
        <w:t>@USER You said that already. Are you already broken? Where do I go to return you so I can get a new generic retarded Antifa supporter to laugh at?</w:t>
      </w:r>
    </w:p>
    <w:p>
      <w:r>
        <w:rPr>
          <w:b/>
          <w:u w:val="single"/>
        </w:rPr>
        <w:t>790923</w:t>
      </w:r>
    </w:p>
    <w:p>
      <w:r>
        <w:t>@USER YES YOU ARE ILY OK</w:t>
      </w:r>
    </w:p>
    <w:p>
      <w:r>
        <w:rPr>
          <w:b/>
          <w:u w:val="single"/>
        </w:rPr>
        <w:t>790924</w:t>
      </w:r>
    </w:p>
    <w:p>
      <w:r>
        <w:t>@USER Djt &amp;amp; Gop- MAGA. Only for old scared white men again. Making women property again.</w:t>
      </w:r>
    </w:p>
    <w:p>
      <w:r>
        <w:rPr>
          <w:b/>
          <w:u w:val="single"/>
        </w:rPr>
        <w:t>790925</w:t>
      </w:r>
    </w:p>
    <w:p>
      <w:r>
        <w:t>@USER @USER @USER @USER @USER @USER @USER @USER @USER @USER @USER @USER @USER @USER @USER @USER @USER @USER @USER @USER @USER @USER @USER @USER @USER @USER @USER @USER @USER @USER @USER @USER @USER @USER @USER @USER @USER @USER @USER @USER @USER @USER @USER @USER @USER @USER @USER @USER @USER Better bring out antifa😂</w:t>
      </w:r>
    </w:p>
    <w:p>
      <w:r>
        <w:rPr>
          <w:b/>
          <w:u w:val="single"/>
        </w:rPr>
        <w:t>790926</w:t>
      </w:r>
    </w:p>
    <w:p>
      <w:r>
        <w:t>@USER @USER @USER They won’t be the last. Ford supports them and Levi’s has come out for gun control. Corporate America is going to take our country back.</w:t>
      </w:r>
    </w:p>
    <w:p>
      <w:r>
        <w:rPr>
          <w:b/>
          <w:u w:val="single"/>
        </w:rPr>
        <w:t>790927</w:t>
      </w:r>
    </w:p>
    <w:p>
      <w:r>
        <w:t>@USER @USER The pope is Satan incarnate</w:t>
      </w:r>
    </w:p>
    <w:p>
      <w:r>
        <w:rPr>
          <w:b/>
          <w:u w:val="single"/>
        </w:rPr>
        <w:t>790928</w:t>
      </w:r>
    </w:p>
    <w:p>
      <w:r>
        <w:t>I liked a @USER video URL Manager tells man he needs to remove his MAGA hat | What Would You Do? | WWYD</w:t>
      </w:r>
    </w:p>
    <w:p>
      <w:r>
        <w:rPr>
          <w:b/>
          <w:u w:val="single"/>
        </w:rPr>
        <w:t>790929</w:t>
      </w:r>
    </w:p>
    <w:p>
      <w:r>
        <w:t>@USER @USER @USER @USER @USER @USER @USER @USER @USER @USER @USER @USER @USER @USER @USER @USER @USER @USER @USER @USER @USER @USER @USER @USER @USER @USER @USER @USER @USER @USER @USER @USER @USER @USER @USER @USER @USER @USER @USER @USER @USER @USER @USER @USER @USER @USER @USER @USER @USER @USER 🙄 Are you really serious?! Comparing some of the most prestigious positions in the nation with being a slave? You just keep proving your ignorance &amp;amp; inability for logical thought! #MAGA</w:t>
      </w:r>
    </w:p>
    <w:p>
      <w:r>
        <w:rPr>
          <w:b/>
          <w:u w:val="single"/>
        </w:rPr>
        <w:t>790930</w:t>
      </w:r>
    </w:p>
    <w:p>
      <w:r>
        <w:t>@USER THIS IS A NO BRAINER.  IF SHE STANDS FOR WHAT SHE SAYS SHE DOES SHE HAS TO VOTE AGAINST HIM   IF SHE IS LYING SHE DESERVES TO BE HUMILIATED AND DEFEATED.  WE WILL SEE IF SHE PLAYED THE PRO CHOICE CAED TO GET ELECTED OR IF SHE IS JUST ANOTHER GOPER KOCHSUCKER</w:t>
      </w:r>
    </w:p>
    <w:p>
      <w:r>
        <w:rPr>
          <w:b/>
          <w:u w:val="single"/>
        </w:rPr>
        <w:t>790931</w:t>
      </w:r>
    </w:p>
    <w:p>
      <w:r>
        <w:t>@USER @USER @USER .@USER for president!! #MAGA #KAG</w:t>
      </w:r>
    </w:p>
    <w:p>
      <w:r>
        <w:rPr>
          <w:b/>
          <w:u w:val="single"/>
        </w:rPr>
        <w:t>790932</w:t>
      </w:r>
    </w:p>
    <w:p>
      <w:r>
        <w:t>@USER How about corrupt PR government officials.</w:t>
      </w:r>
    </w:p>
    <w:p>
      <w:r>
        <w:rPr>
          <w:b/>
          <w:u w:val="single"/>
        </w:rPr>
        <w:t>790933</w:t>
      </w:r>
    </w:p>
    <w:p>
      <w:r>
        <w:t>*MAGA sense is tingling* URL</w:t>
      </w:r>
    </w:p>
    <w:p>
      <w:r>
        <w:rPr>
          <w:b/>
          <w:u w:val="single"/>
        </w:rPr>
        <w:t>790934</w:t>
      </w:r>
    </w:p>
    <w:p>
      <w:r>
        <w:t>@USER You are apiece of shit! WHY WOULD YOU KILL THAT ANIMAL? How is your mother?</w:t>
      </w:r>
    </w:p>
    <w:p>
      <w:r>
        <w:rPr>
          <w:b/>
          <w:u w:val="single"/>
        </w:rPr>
        <w:t>790935</w:t>
      </w:r>
    </w:p>
    <w:p>
      <w:r>
        <w:t>@USER BULL CRAP!</w:t>
      </w:r>
    </w:p>
    <w:p>
      <w:r>
        <w:rPr>
          <w:b/>
          <w:u w:val="single"/>
        </w:rPr>
        <w:t>790936</w:t>
      </w:r>
    </w:p>
    <w:p>
      <w:r>
        <w:t>@USER @USER @USER @USER Here is 7  URL</w:t>
      </w:r>
    </w:p>
    <w:p>
      <w:r>
        <w:rPr>
          <w:b/>
          <w:u w:val="single"/>
        </w:rPr>
        <w:t>790937</w:t>
      </w:r>
    </w:p>
    <w:p>
      <w:r>
        <w:t>ANTIFA GETS SHOT RIGHT IN THE NUTS // PHOENIX // GAS CAN URL via @USER  Now there's a challenge for a no-scope Kraber.</w:t>
      </w:r>
    </w:p>
    <w:p>
      <w:r>
        <w:rPr>
          <w:b/>
          <w:u w:val="single"/>
        </w:rPr>
        <w:t>790938</w:t>
      </w:r>
    </w:p>
    <w:p>
      <w:r>
        <w:t>@USER Oh Nancy I agree with you wholeheartedly I do not think I have ever hated anyone in my life like I feel about this man The fact that he is supposed to be our leader makes my stomach turn SMH I have lost all respect for the GOP completely that they sit back and allow this travesty</w:t>
      </w:r>
    </w:p>
    <w:p>
      <w:r>
        <w:rPr>
          <w:b/>
          <w:u w:val="single"/>
        </w:rPr>
        <w:t>790939</w:t>
      </w:r>
    </w:p>
    <w:p>
      <w:r>
        <w:t>// He is still in the bathroom. I really have to go.</w:t>
      </w:r>
    </w:p>
    <w:p>
      <w:r>
        <w:rPr>
          <w:b/>
          <w:u w:val="single"/>
        </w:rPr>
        <w:t>790940</w:t>
      </w:r>
    </w:p>
    <w:p>
      <w:r>
        <w:t>@USER Look at his reaction at the 18 second mark. What a contemptuous clown he is.</w:t>
      </w:r>
    </w:p>
    <w:p>
      <w:r>
        <w:rPr>
          <w:b/>
          <w:u w:val="single"/>
        </w:rPr>
        <w:t>790941</w:t>
      </w:r>
    </w:p>
    <w:p>
      <w:r>
        <w:t>@USER @USER Imagine having a “don’t tread on me” avi while simultaneously allowing both antifa and the police to tread on you.</w:t>
      </w:r>
    </w:p>
    <w:p>
      <w:r>
        <w:rPr>
          <w:b/>
          <w:u w:val="single"/>
        </w:rPr>
        <w:t>790942</w:t>
      </w:r>
    </w:p>
    <w:p>
      <w:r>
        <w:t>Kavanaugh accuser Christine Ford opens door to testifying next week Looking forward to the book  URL #MAGA #DrainTheSwamp #TermLimits #DitchMitch #PeelPelosi ⁦@USER</w:t>
      </w:r>
    </w:p>
    <w:p>
      <w:r>
        <w:rPr>
          <w:b/>
          <w:u w:val="single"/>
        </w:rPr>
        <w:t>790943</w:t>
      </w:r>
    </w:p>
    <w:p>
      <w:r>
        <w:t>@USER Cher is helping Republican party by her unhinged rants...</w:t>
      </w:r>
    </w:p>
    <w:p>
      <w:r>
        <w:rPr>
          <w:b/>
          <w:u w:val="single"/>
        </w:rPr>
        <w:t>790944</w:t>
      </w:r>
    </w:p>
    <w:p>
      <w:r>
        <w:t>@USER @USER @USER Gotta love when the uninformed point to Venezuela as though it's the inevitable result of socialism!  Socialism? Venezuela!" Gun control? "Chicago!"  It's like watching a round of Shitty Jeopardy, where no one knows a damn thing but they try to compete anyway.  Logic? "Trump!""</w:t>
      </w:r>
    </w:p>
    <w:p>
      <w:r>
        <w:rPr>
          <w:b/>
          <w:u w:val="single"/>
        </w:rPr>
        <w:t>790945</w:t>
      </w:r>
    </w:p>
    <w:p>
      <w:r>
        <w:t>@USER @USER No deal it is then.  If only the @USER would grow a pair &amp;amp; dump the appeaser @USER</w:t>
      </w:r>
    </w:p>
    <w:p>
      <w:r>
        <w:rPr>
          <w:b/>
          <w:u w:val="single"/>
        </w:rPr>
        <w:t>790946</w:t>
      </w:r>
    </w:p>
    <w:p>
      <w:r>
        <w:t>#Partybeforecountry #massmedia Conservatives’ war on the press has gotten dangerous — and it’s only going to get worse URL</w:t>
      </w:r>
    </w:p>
    <w:p>
      <w:r>
        <w:rPr>
          <w:b/>
          <w:u w:val="single"/>
        </w:rPr>
        <w:t>790947</w:t>
      </w:r>
    </w:p>
    <w:p>
      <w:r>
        <w:t>@USER @USER @USER @USER @USER @USER How is paying taxes optional? Tax evasion is a crime. We have human rights laws and the 1A; your opinion on this issue is preposterous. Gilliam is not anti 2A. Sensible gun control that would prevent mentally ill people like you from owning a gun is all we want.</w:t>
      </w:r>
    </w:p>
    <w:p>
      <w:r>
        <w:rPr>
          <w:b/>
          <w:u w:val="single"/>
        </w:rPr>
        <w:t>790948</w:t>
      </w:r>
    </w:p>
    <w:p>
      <w:r>
        <w:t>@USER @USER I just saw a video that you are corrupting our government and from the evidence i just saw you are going to jail!!!! #MAGA #TheGreatAwakening #QAnon #YouAreGoingToJail #YouHaveBeenExposed  URL</w:t>
      </w:r>
    </w:p>
    <w:p>
      <w:r>
        <w:rPr>
          <w:b/>
          <w:u w:val="single"/>
        </w:rPr>
        <w:t>790949</w:t>
      </w:r>
    </w:p>
    <w:p>
      <w:r>
        <w:t>@USER i think its the hope for her abuser to get better that hits me. she is SO brave and strong to say she prays for him to see the light.</w:t>
      </w:r>
    </w:p>
    <w:p>
      <w:r>
        <w:rPr>
          <w:b/>
          <w:u w:val="single"/>
        </w:rPr>
        <w:t>790950</w:t>
      </w:r>
    </w:p>
    <w:p>
      <w:r>
        <w:t>@USER Doesn’t the University of Wisconsin have entrance requirements or do they take anyone rejected by other Universities?</w:t>
      </w:r>
    </w:p>
    <w:p>
      <w:r>
        <w:rPr>
          <w:b/>
          <w:u w:val="single"/>
        </w:rPr>
        <w:t>790951</w:t>
      </w:r>
    </w:p>
    <w:p>
      <w:r>
        <w:t>@USER @USER She's an absolute queen. @USER thank you for being the strong and emotionally passionate woman you are!</w:t>
      </w:r>
    </w:p>
    <w:p>
      <w:r>
        <w:rPr>
          <w:b/>
          <w:u w:val="single"/>
        </w:rPr>
        <w:t>790952</w:t>
      </w:r>
    </w:p>
    <w:p>
      <w:r>
        <w:t>@USER Shocked???? News flash kev! Kern County has the highest murder rate in the state! We need common sense gun control laws to protect the constituents in #CA23 &amp;amp; the nation from people who shouldn’t be allowed to own a gun! #dosomething #votethemout #voteBlue2018 @USER</w:t>
      </w:r>
    </w:p>
    <w:p>
      <w:r>
        <w:rPr>
          <w:b/>
          <w:u w:val="single"/>
        </w:rPr>
        <w:t>790953</w:t>
      </w:r>
    </w:p>
    <w:p>
      <w:r>
        <w:t>@USER @USER It is troubling to me that the top 2 Trump haters are Diane Feinstein &amp;amp; Dick Schumer. The Jewish hatred for this country &amp;amp; Conservatives &amp;amp; Israel  is palpable. I am embarrassed by them.</w:t>
      </w:r>
    </w:p>
    <w:p>
      <w:r>
        <w:rPr>
          <w:b/>
          <w:u w:val="single"/>
        </w:rPr>
        <w:t>790954</w:t>
      </w:r>
    </w:p>
    <w:p>
      <w:r>
        <w:t>@USER Fuck a drug test</w:t>
      </w:r>
    </w:p>
    <w:p>
      <w:r>
        <w:rPr>
          <w:b/>
          <w:u w:val="single"/>
        </w:rPr>
        <w:t>790955</w:t>
      </w:r>
    </w:p>
    <w:p>
      <w:r>
        <w:t>@USER @USER Twitter is very sneaky about censoring Conservatives n  various ways. There definitely  needs to be an investigation.</w:t>
      </w:r>
    </w:p>
    <w:p>
      <w:r>
        <w:rPr>
          <w:b/>
          <w:u w:val="single"/>
        </w:rPr>
        <w:t>790956</w:t>
      </w:r>
    </w:p>
    <w:p>
      <w:r>
        <w:t>@USER As someone who had never played Spiderman 2 as a kid:  I want and tried it a year or 2 back and idk what kinda collective nostalgia people are on but those web swinging mechanics are busted as fuck and kinda trash.</w:t>
      </w:r>
    </w:p>
    <w:p>
      <w:r>
        <w:rPr>
          <w:b/>
          <w:u w:val="single"/>
        </w:rPr>
        <w:t>790957</w:t>
      </w:r>
    </w:p>
    <w:p>
      <w:r>
        <w:t>@USER It just hit me the fact that Bey is always on her private yacht whenever she is on vacay. Sis will stay on the water where non of y’all can bother her🤣😂</w:t>
      </w:r>
    </w:p>
    <w:p>
      <w:r>
        <w:rPr>
          <w:b/>
          <w:u w:val="single"/>
        </w:rPr>
        <w:t>790958</w:t>
      </w:r>
    </w:p>
    <w:p>
      <w:r>
        <w:t>@USER I hope you would give your expert advice on the economic matters to the Govt. of Pakistan even if you are not a member of the economic council. Position/posts don't matter. One can serve the country without any position or post if one really wishes to do something for the country</w:t>
      </w:r>
    </w:p>
    <w:p>
      <w:r>
        <w:rPr>
          <w:b/>
          <w:u w:val="single"/>
        </w:rPr>
        <w:t>790959</w:t>
      </w:r>
    </w:p>
    <w:p>
      <w:r>
        <w:t>@USER Actually Tyler had planned to cut Angela after Brett so she is just as clueless. This 'showmance' and her being hated changed his mind.</w:t>
      </w:r>
    </w:p>
    <w:p>
      <w:r>
        <w:rPr>
          <w:b/>
          <w:u w:val="single"/>
        </w:rPr>
        <w:t>790960</w:t>
      </w:r>
    </w:p>
    <w:p>
      <w:r>
        <w:t>@USER Well didn't James Comey lie? Or does it only count of you are not FBI? I thought under oath was under oath. Maybe I am wrong.</w:t>
      </w:r>
    </w:p>
    <w:p>
      <w:r>
        <w:rPr>
          <w:b/>
          <w:u w:val="single"/>
        </w:rPr>
        <w:t>790961</w:t>
      </w:r>
    </w:p>
    <w:p>
      <w:r>
        <w:t>@USER I love you Eric...You are such a good person with a great sense of humor! Haven was my favorite!!</w:t>
      </w:r>
    </w:p>
    <w:p>
      <w:r>
        <w:rPr>
          <w:b/>
          <w:u w:val="single"/>
        </w:rPr>
        <w:t>790962</w:t>
      </w:r>
    </w:p>
    <w:p>
      <w:r>
        <w:t>@USER @USER Show me who is saying that the alleged rape is her fault. Pretending that swathes of conservatives are blaming the victim for rape is a disgusting straw man.</w:t>
      </w:r>
    </w:p>
    <w:p>
      <w:r>
        <w:rPr>
          <w:b/>
          <w:u w:val="single"/>
        </w:rPr>
        <w:t>790963</w:t>
      </w:r>
    </w:p>
    <w:p>
      <w:r>
        <w:t>@USER That’s all I ever ask for tho 🤷🏾‍♂️</w:t>
      </w:r>
    </w:p>
    <w:p>
      <w:r>
        <w:rPr>
          <w:b/>
          <w:u w:val="single"/>
        </w:rPr>
        <w:t>790964</w:t>
      </w:r>
    </w:p>
    <w:p>
      <w:r>
        <w:t>/my heart is aches when i search kyla pristin. She is happy now why haters wont let her be ㅜㅡㅜ</w:t>
      </w:r>
    </w:p>
    <w:p>
      <w:r>
        <w:rPr>
          <w:b/>
          <w:u w:val="single"/>
        </w:rPr>
        <w:t>790965</w:t>
      </w:r>
    </w:p>
    <w:p>
      <w:r>
        <w:t>@USER Liberals and conservatives judge eachother on the actions of their worst characters. Liberals have in large quantities showcased a blatant hypocrisy today that will allow more people to write their ideas off because of the hypocrisy.</w:t>
      </w:r>
    </w:p>
    <w:p>
      <w:r>
        <w:rPr>
          <w:b/>
          <w:u w:val="single"/>
        </w:rPr>
        <w:t>790966</w:t>
      </w:r>
    </w:p>
    <w:p>
      <w:r>
        <w:t>@USER @USER @USER @USER @USER @USER she is amazing!!</w:t>
      </w:r>
    </w:p>
    <w:p>
      <w:r>
        <w:rPr>
          <w:b/>
          <w:u w:val="single"/>
        </w:rPr>
        <w:t>790967</w:t>
      </w:r>
    </w:p>
    <w:p>
      <w:r>
        <w:t>@USER @USER And he is out for game 2.  He has played like 6 games in 4 years. The team can no longer depend on him. Get somebody here that actually plays football games.</w:t>
      </w:r>
    </w:p>
    <w:p>
      <w:r>
        <w:rPr>
          <w:b/>
          <w:u w:val="single"/>
        </w:rPr>
        <w:t>790968</w:t>
      </w:r>
    </w:p>
    <w:p>
      <w:r>
        <w:t>@USER Take your anti-American crap somewhere else. #TEDCRUZ for Senate!! #MAGA</w:t>
      </w:r>
    </w:p>
    <w:p>
      <w:r>
        <w:rPr>
          <w:b/>
          <w:u w:val="single"/>
        </w:rPr>
        <w:t>790969</w:t>
      </w:r>
    </w:p>
    <w:p>
      <w:r>
        <w:t>@USER @USER You mean the way Hillary re-victimized all of Bills accusers?</w:t>
      </w:r>
    </w:p>
    <w:p>
      <w:r>
        <w:rPr>
          <w:b/>
          <w:u w:val="single"/>
        </w:rPr>
        <w:t>790970</w:t>
      </w:r>
    </w:p>
    <w:p>
      <w:r>
        <w:t>@USER Another lying liberal.. Many lying libtards will be exposed as they  unclassifie documents. The Liberals will lie cheat and steal to try to bring our country down. Stop this anti-American idiotic socialist movement vote Republican in November Trump 2020.</w:t>
      </w:r>
    </w:p>
    <w:p>
      <w:r>
        <w:rPr>
          <w:b/>
          <w:u w:val="single"/>
        </w:rPr>
        <w:t>790971</w:t>
      </w:r>
    </w:p>
    <w:p>
      <w:r>
        <w:t>@USER @USER @USER @USER @USER @USER That’s right...he lies all day long and he is still terrible at it...anyone else would have mastered it by now...he’s definitely got 10000hr</w:t>
      </w:r>
    </w:p>
    <w:p>
      <w:r>
        <w:rPr>
          <w:b/>
          <w:u w:val="single"/>
        </w:rPr>
        <w:t>790972</w:t>
      </w:r>
    </w:p>
    <w:p>
      <w:r>
        <w:t>@USER you do when you are disconnected of social networks? #AskAlly</w:t>
      </w:r>
    </w:p>
    <w:p>
      <w:r>
        <w:rPr>
          <w:b/>
          <w:u w:val="single"/>
        </w:rPr>
        <w:t>790973</w:t>
      </w:r>
    </w:p>
    <w:p>
      <w:r>
        <w:t>@USER @USER @USER Now the leftist needs to condemn the violence of #antifa</w:t>
      </w:r>
    </w:p>
    <w:p>
      <w:r>
        <w:rPr>
          <w:b/>
          <w:u w:val="single"/>
        </w:rPr>
        <w:t>790974</w:t>
      </w:r>
    </w:p>
    <w:p>
      <w:r>
        <w:t>@USER Did she have all her personal info hacked from using GoOgLe.</w:t>
      </w:r>
    </w:p>
    <w:p>
      <w:r>
        <w:rPr>
          <w:b/>
          <w:u w:val="single"/>
        </w:rPr>
        <w:t>790975</w:t>
      </w:r>
    </w:p>
    <w:p>
      <w:r>
        <w:t>@USER the democommunists have allready destroyed america put men in a womens bathroom right to child molestors n child killers n illegals have more rights than americans if u think im wrong bill say something besides kissing liberals asses</w:t>
      </w:r>
    </w:p>
    <w:p>
      <w:r>
        <w:rPr>
          <w:b/>
          <w:u w:val="single"/>
        </w:rPr>
        <w:t>790976</w:t>
      </w:r>
    </w:p>
    <w:p>
      <w:r>
        <w:t>@USER I can see how frustrating that is. Conservatives will always get more praise for humane policies because it isn't neccessarily expected of them.</w:t>
      </w:r>
    </w:p>
    <w:p>
      <w:r>
        <w:rPr>
          <w:b/>
          <w:u w:val="single"/>
        </w:rPr>
        <w:t>790977</w:t>
      </w:r>
    </w:p>
    <w:p>
      <w:r>
        <w:t>@USER @USER Bwaaaaa!! Compared to who...Trump...bwaaaaaaa! Compared to that corrupt demented lunatic she is a godsend!!!</w:t>
      </w:r>
    </w:p>
    <w:p>
      <w:r>
        <w:rPr>
          <w:b/>
          <w:u w:val="single"/>
        </w:rPr>
        <w:t>790978</w:t>
      </w:r>
    </w:p>
    <w:p>
      <w:r>
        <w:t>@USER Are you lot trying to rival West Ham for infighting amongst the fanbase?This is priceless though. Still not quite up there with West Ham however. Nothing will beat the Antifa entryist conspiracy theory</w:t>
      </w:r>
    </w:p>
    <w:p>
      <w:r>
        <w:rPr>
          <w:b/>
          <w:u w:val="single"/>
        </w:rPr>
        <w:t>790979</w:t>
      </w:r>
    </w:p>
    <w:p>
      <w:r>
        <w:t>@USER @USER @USER Open your eyes- the NRA only supports politicians that don’t care about gun control mostly republicans</w:t>
      </w:r>
    </w:p>
    <w:p>
      <w:r>
        <w:rPr>
          <w:b/>
          <w:u w:val="single"/>
        </w:rPr>
        <w:t>790980</w:t>
      </w:r>
    </w:p>
    <w:p>
      <w:r>
        <w:t>@USER yes bitch 💖💓</w:t>
      </w:r>
    </w:p>
    <w:p>
      <w:r>
        <w:rPr>
          <w:b/>
          <w:u w:val="single"/>
        </w:rPr>
        <w:t>790981</w:t>
      </w:r>
    </w:p>
    <w:p>
      <w:r>
        <w:t>@USER @USER Civilians Also   I'll admit its hard sometimes  when helping Grok 24-7 lol   I've been called names I didn't even know existed  Example   Antifa Grannies  Brokeback Valor (WTH is that) Grok Girl Friend (Yep No Shit)   Things Frauds will say   Thank You Grok (Brother) 😆😆😆</w:t>
      </w:r>
    </w:p>
    <w:p>
      <w:r>
        <w:rPr>
          <w:b/>
          <w:u w:val="single"/>
        </w:rPr>
        <w:t>790982</w:t>
      </w:r>
    </w:p>
    <w:p>
      <w:r>
        <w:t>@USER ThrOne 2 WhiLe Sitting UpSideUp Pinche YaYaY @USER URL URL</w:t>
      </w:r>
    </w:p>
    <w:p>
      <w:r>
        <w:rPr>
          <w:b/>
          <w:u w:val="single"/>
        </w:rPr>
        <w:t>790983</w:t>
      </w:r>
    </w:p>
    <w:p>
      <w:r>
        <w:t>@USER Antifa to the rescue lol</w:t>
      </w:r>
    </w:p>
    <w:p>
      <w:r>
        <w:rPr>
          <w:b/>
          <w:u w:val="single"/>
        </w:rPr>
        <w:t>790984</w:t>
      </w:r>
    </w:p>
    <w:p>
      <w:r>
        <w:t>#LeviStrauss Takes Stand On #GunControl #CBS #SanFrancisco URL #NoMoreLevis #guns #NRA #USA @USER #GOP #libertarian #conservative</w:t>
      </w:r>
    </w:p>
    <w:p>
      <w:r>
        <w:rPr>
          <w:b/>
          <w:u w:val="single"/>
        </w:rPr>
        <w:t>790985</w:t>
      </w:r>
    </w:p>
    <w:p>
      <w:r>
        <w:t>@USER @USER @USER @USER @USER @USER @USER @USER @USER @USER @USER @USER @USER @USER @USER @USER @USER @USER @USER @USER @USER @USER @USER @USER @USER @USER @USER @USER @USER @USER @USER @USER @USER @USER @USER @USER @USER @USER @USER @USER @USER @USER @USER @USER @USER @USER @USER @USER @USER @USER She is a pathological liar</w:t>
      </w:r>
    </w:p>
    <w:p>
      <w:r>
        <w:rPr>
          <w:b/>
          <w:u w:val="single"/>
        </w:rPr>
        <w:t>790986</w:t>
      </w:r>
    </w:p>
    <w:p>
      <w:r>
        <w:t>URL great video by #kanebrown showing his appreciation for our military #WeStandTogether #maga</w:t>
      </w:r>
    </w:p>
    <w:p>
      <w:r>
        <w:rPr>
          <w:b/>
          <w:u w:val="single"/>
        </w:rPr>
        <w:t>790987</w:t>
      </w:r>
    </w:p>
    <w:p>
      <w:r>
        <w:t>@USER @USER @USER Lil girl we having an adult conversation so take your thin ass on somewhere ya dig</w:t>
      </w:r>
    </w:p>
    <w:p>
      <w:r>
        <w:rPr>
          <w:b/>
          <w:u w:val="single"/>
        </w:rPr>
        <w:t>790988</w:t>
      </w:r>
    </w:p>
    <w:p>
      <w:r>
        <w:t>@USER @USER @USER @USER And he is probably loaded 😂😂😂 he done cod for 8 years 😂😂😂😂 he had sponsors before that so it aint about money..</w:t>
      </w:r>
    </w:p>
    <w:p>
      <w:r>
        <w:rPr>
          <w:b/>
          <w:u w:val="single"/>
        </w:rPr>
        <w:t>790989</w:t>
      </w:r>
    </w:p>
    <w:p>
      <w:r>
        <w:t>@USER Agreed. If she is telling the truth. And thats a mighty BIG IF.  I was sexually assaulted over 35 years ago and remember everything about the incident. Everything.</w:t>
      </w:r>
    </w:p>
    <w:p>
      <w:r>
        <w:rPr>
          <w:b/>
          <w:u w:val="single"/>
        </w:rPr>
        <w:t>790990</w:t>
      </w:r>
    </w:p>
    <w:p>
      <w:r>
        <w:t>@USER @USER Agreed! It’s not gun control they want - it’s people control. Without guns we are helpless and they know it! Our founders knew this too  - #2A</w:t>
      </w:r>
    </w:p>
    <w:p>
      <w:r>
        <w:rPr>
          <w:b/>
          <w:u w:val="single"/>
        </w:rPr>
        <w:t>790991</w:t>
      </w:r>
    </w:p>
    <w:p>
      <w:r>
        <w:t>#realDonaldTrump You've been rather quiet today. I hope that you have spent some time thinking about your endgame with Vlad. I know you probably know this but you are very expendable to him. When we take the country back what will you do?He will not be happy with you! Ponder this</w:t>
      </w:r>
    </w:p>
    <w:p>
      <w:r>
        <w:rPr>
          <w:b/>
          <w:u w:val="single"/>
        </w:rPr>
        <w:t>790992</w:t>
      </w:r>
    </w:p>
    <w:p>
      <w:r>
        <w:t>@USER What a great day!</w:t>
      </w:r>
    </w:p>
    <w:p>
      <w:r>
        <w:rPr>
          <w:b/>
          <w:u w:val="single"/>
        </w:rPr>
        <w:t>790993</w:t>
      </w:r>
    </w:p>
    <w:p>
      <w:r>
        <w:t>@USER @USER It's almost comical at this point</w:t>
      </w:r>
    </w:p>
    <w:p>
      <w:r>
        <w:rPr>
          <w:b/>
          <w:u w:val="single"/>
        </w:rPr>
        <w:t>790994</w:t>
      </w:r>
    </w:p>
    <w:p>
      <w:r>
        <w:t>@USER I don't think you know what you're advocating for. And you certainly don't know that saying what you said leads to a bunch of shit you probably wouldn't like whether that's what you meant or not.</w:t>
      </w:r>
    </w:p>
    <w:p>
      <w:r>
        <w:rPr>
          <w:b/>
          <w:u w:val="single"/>
        </w:rPr>
        <w:t>790995</w:t>
      </w:r>
    </w:p>
    <w:p>
      <w:r>
        <w:t>@USER @USER @USER Got a point there if you are a person that just looks after yourself however i think if you look at NHS/Social Care/Emergency services/ wages compared to living costs you will see a different story.</w:t>
      </w:r>
    </w:p>
    <w:p>
      <w:r>
        <w:rPr>
          <w:b/>
          <w:u w:val="single"/>
        </w:rPr>
        <w:t>790996</w:t>
      </w:r>
    </w:p>
    <w:p>
      <w:r>
        <w:t>@USER Anti-Kavanaugh Groups already spinning that he is guilty before any disclosures and due process. Aggressive tactics!  Let’s see the all the spin from both left and right!</w:t>
      </w:r>
    </w:p>
    <w:p>
      <w:r>
        <w:rPr>
          <w:b/>
          <w:u w:val="single"/>
        </w:rPr>
        <w:t>790997</w:t>
      </w:r>
    </w:p>
    <w:p>
      <w:r>
        <w:t>@USER Yea I been in a shitty mood too an the rain ain’t making it better</w:t>
      </w:r>
    </w:p>
    <w:p>
      <w:r>
        <w:rPr>
          <w:b/>
          <w:u w:val="single"/>
        </w:rPr>
        <w:t>790998</w:t>
      </w:r>
    </w:p>
    <w:p>
      <w:r>
        <w:t>@USER I hope the fuck not</w:t>
      </w:r>
    </w:p>
    <w:p>
      <w:r>
        <w:rPr>
          <w:b/>
          <w:u w:val="single"/>
        </w:rPr>
        <w:t>790999</w:t>
      </w:r>
    </w:p>
    <w:p>
      <w:r>
        <w:t>@USER @USER It’s weird how conservatives sometimes get accused of lacking empathy.</w:t>
      </w:r>
    </w:p>
    <w:p>
      <w:r>
        <w:rPr>
          <w:b/>
          <w:u w:val="single"/>
        </w:rPr>
        <w:t>791000</w:t>
      </w:r>
    </w:p>
    <w:p>
      <w:r>
        <w:t>@USER It’s in my fuckbucket</w:t>
      </w:r>
    </w:p>
    <w:p>
      <w:r>
        <w:rPr>
          <w:b/>
          <w:u w:val="single"/>
        </w:rPr>
        <w:t>791001</w:t>
      </w:r>
    </w:p>
    <w:p>
      <w:r>
        <w:t>@USER Yes keep voting until the NEW REICH IN BRUSSELS GET the result they want.  Call another referendum and just see what happens.  Go away Liberals your finished</w:t>
      </w:r>
    </w:p>
    <w:p>
      <w:r>
        <w:rPr>
          <w:b/>
          <w:u w:val="single"/>
        </w:rPr>
        <w:t>791002</w:t>
      </w:r>
    </w:p>
    <w:p>
      <w:r>
        <w:t>** again. he is vocal about it because he believe that telling others one dream is very important. - once you express your dream to others, people will remember it and you can't escape it until you actaully can make it come true.  " after regaining her confidence ..."</w:t>
      </w:r>
    </w:p>
    <w:p>
      <w:r>
        <w:rPr>
          <w:b/>
          <w:u w:val="single"/>
        </w:rPr>
        <w:t>791003</w:t>
      </w:r>
    </w:p>
    <w:p>
      <w:r>
        <w:t>@USER @USER States. Kavanaugh will destroy any chance at federal gun control in our lifetime.</w:t>
      </w:r>
    </w:p>
    <w:p>
      <w:r>
        <w:rPr>
          <w:b/>
          <w:u w:val="single"/>
        </w:rPr>
        <w:t>791004</w:t>
      </w:r>
    </w:p>
    <w:p>
      <w:r>
        <w:t>@USER @USER This is purely a move to block a nomination. Liberals said early on they would not vote for him. This made up story is a slap in the face to all who were really sexually harassed. It shows liberals really don’t care about any true victims. Power first.</w:t>
      </w:r>
    </w:p>
    <w:p>
      <w:r>
        <w:rPr>
          <w:b/>
          <w:u w:val="single"/>
        </w:rPr>
        <w:t>791005</w:t>
      </w:r>
    </w:p>
    <w:p>
      <w:r>
        <w:t>@USER Thanks she is sweet. Very very timid skiddish scared of every sound so this hurricane isn't helping her adjust BUT today she started being playful😊</w:t>
      </w:r>
    </w:p>
    <w:p>
      <w:r>
        <w:rPr>
          <w:b/>
          <w:u w:val="single"/>
        </w:rPr>
        <w:t>791006</w:t>
      </w:r>
    </w:p>
    <w:p>
      <w:r>
        <w:t>@USER Could have been you if you didn’t stop taking Molly and shit! Glad you changed and are still around. Absolutely sucks max passed. Such an amazing artist! Rip Mac.</w:t>
      </w:r>
    </w:p>
    <w:p>
      <w:r>
        <w:rPr>
          <w:b/>
          <w:u w:val="single"/>
        </w:rPr>
        <w:t>791007</w:t>
      </w:r>
    </w:p>
    <w:p>
      <w:r>
        <w:t>@USER @USER Damn . You are a roll . Bring it!</w:t>
      </w:r>
    </w:p>
    <w:p>
      <w:r>
        <w:rPr>
          <w:b/>
          <w:u w:val="single"/>
        </w:rPr>
        <w:t>791008</w:t>
      </w:r>
    </w:p>
    <w:p>
      <w:r>
        <w:t>@USER @USER Mmm you are so hot</w:t>
      </w:r>
    </w:p>
    <w:p>
      <w:r>
        <w:rPr>
          <w:b/>
          <w:u w:val="single"/>
        </w:rPr>
        <w:t>791009</w:t>
      </w:r>
    </w:p>
    <w:p>
      <w:r>
        <w:t>@USER @USER #maga = Many Are Getting Arrested</w:t>
      </w:r>
    </w:p>
    <w:p>
      <w:r>
        <w:rPr>
          <w:b/>
          <w:u w:val="single"/>
        </w:rPr>
        <w:t>791010</w:t>
      </w:r>
    </w:p>
    <w:p>
      <w:r>
        <w:t>@USER @USER @USER @USER LMAO. Conservatives lecturing about conspiracy theories. THAT is funny.</w:t>
      </w:r>
    </w:p>
    <w:p>
      <w:r>
        <w:rPr>
          <w:b/>
          <w:u w:val="single"/>
        </w:rPr>
        <w:t>791011</w:t>
      </w:r>
    </w:p>
    <w:p>
      <w:r>
        <w:t>@USER i been seeing your tweets all week &amp;amp; you are outta pocket 😂😂😂😂😂</w:t>
      </w:r>
    </w:p>
    <w:p>
      <w:r>
        <w:rPr>
          <w:b/>
          <w:u w:val="single"/>
        </w:rPr>
        <w:t>791012</w:t>
      </w:r>
    </w:p>
    <w:p>
      <w:r>
        <w:t>@USER gun control doesn't stop violence either</w:t>
      </w:r>
    </w:p>
    <w:p>
      <w:r>
        <w:rPr>
          <w:b/>
          <w:u w:val="single"/>
        </w:rPr>
        <w:t>791013</w:t>
      </w:r>
    </w:p>
    <w:p>
      <w:r>
        <w:t>@USER @USER @USER Patriachy has harmed black men if anything. Antifa is just a social justice trash hotspot.</w:t>
      </w:r>
    </w:p>
    <w:p>
      <w:r>
        <w:rPr>
          <w:b/>
          <w:u w:val="single"/>
        </w:rPr>
        <w:t>791014</w:t>
      </w:r>
    </w:p>
    <w:p>
      <w:r>
        <w:t>@USER Those liberals would have a story about Jesus if he was running....</w:t>
      </w:r>
    </w:p>
    <w:p>
      <w:r>
        <w:rPr>
          <w:b/>
          <w:u w:val="single"/>
        </w:rPr>
        <w:t>791015</w:t>
      </w:r>
    </w:p>
    <w:p>
      <w:r>
        <w:t>@USER It’s not a right mind. If it were they wouldn’t be conservatives.</w:t>
      </w:r>
    </w:p>
    <w:p>
      <w:r>
        <w:rPr>
          <w:b/>
          <w:u w:val="single"/>
        </w:rPr>
        <w:t>791016</w:t>
      </w:r>
    </w:p>
    <w:p>
      <w:r>
        <w:t>@USER Damn I felt this shit. Why you so loud lol</w:t>
      </w:r>
    </w:p>
    <w:p>
      <w:r>
        <w:rPr>
          <w:b/>
          <w:u w:val="single"/>
        </w:rPr>
        <w:t>791017</w:t>
      </w:r>
    </w:p>
    <w:p>
      <w:r>
        <w:t>(i love lau she is the cutest don't @ me uwu)</w:t>
      </w:r>
    </w:p>
    <w:p>
      <w:r>
        <w:rPr>
          <w:b/>
          <w:u w:val="single"/>
        </w:rPr>
        <w:t>791018</w:t>
      </w:r>
    </w:p>
    <w:p>
      <w:r>
        <w:t>@USER GETTING EXACTLY WHAT THEY DESERVED</w:t>
      </w:r>
    </w:p>
    <w:p>
      <w:r>
        <w:rPr>
          <w:b/>
          <w:u w:val="single"/>
        </w:rPr>
        <w:t>791019</w:t>
      </w:r>
    </w:p>
    <w:p>
      <w:r>
        <w:t>@USER Common sense can't be bought or taught....you either have it or you don't.</w:t>
      </w:r>
    </w:p>
    <w:p>
      <w:r>
        <w:rPr>
          <w:b/>
          <w:u w:val="single"/>
        </w:rPr>
        <w:t>791020</w:t>
      </w:r>
    </w:p>
    <w:p>
      <w:r>
        <w:t>@USER @USER @USER @USER @USER Really? It's okay to call for lynchings as long as you are a stand-up comic? Hmm.</w:t>
      </w:r>
    </w:p>
    <w:p>
      <w:r>
        <w:rPr>
          <w:b/>
          <w:u w:val="single"/>
        </w:rPr>
        <w:t>791021</w:t>
      </w:r>
    </w:p>
    <w:p>
      <w:r>
        <w:t>@USER Anybody notice this? URL URL</w:t>
      </w:r>
    </w:p>
    <w:p>
      <w:r>
        <w:rPr>
          <w:b/>
          <w:u w:val="single"/>
        </w:rPr>
        <w:t>791022</w:t>
      </w:r>
    </w:p>
    <w:p>
      <w:r>
        <w:t>@USER #JulieBurchill is actually mentally ill. When I was a kid she used to fill the NME and The Face and all those mags with her vacuous drivel and now she is given the space in Grown Up World to do it courtesy the spineless pro #brexit @USER eejits. She is pathetic.</w:t>
      </w:r>
    </w:p>
    <w:p>
      <w:r>
        <w:rPr>
          <w:b/>
          <w:u w:val="single"/>
        </w:rPr>
        <w:t>791023</w:t>
      </w:r>
    </w:p>
    <w:p>
      <w:r>
        <w:t>@USER @USER @USER Again for the hard of hearing: An AR15 is an INANIMATE object. An AR15 is not INHERENTLY evil. Gun control DOESN'T decrease gun violence. Armed citizens are LESS LIKELY to become victims of mass shootings. The Holocaust was not prevented by BANNING ovens.</w:t>
      </w:r>
    </w:p>
    <w:p>
      <w:r>
        <w:rPr>
          <w:b/>
          <w:u w:val="single"/>
        </w:rPr>
        <w:t>791024</w:t>
      </w:r>
    </w:p>
    <w:p>
      <w:r>
        <w:t>@USER @USER @USER @USER I think you made those liberals upset</w:t>
      </w:r>
    </w:p>
    <w:p>
      <w:r>
        <w:rPr>
          <w:b/>
          <w:u w:val="single"/>
        </w:rPr>
        <w:t>791025</w:t>
      </w:r>
    </w:p>
    <w:p>
      <w:r>
        <w:t>@USER @USER @USER @USER Or in other words. ignore a democratic vote as it didn't go the way I wanted.</w:t>
      </w:r>
    </w:p>
    <w:p>
      <w:r>
        <w:rPr>
          <w:b/>
          <w:u w:val="single"/>
        </w:rPr>
        <w:t>791026</w:t>
      </w:r>
    </w:p>
    <w:p>
      <w:r>
        <w:t>@USER What if knowing that abortion is at stake in November mobilizes pro life forces? Kavanaugh being denied makes it critical for conservatives to maintain the Senate. Because most (R) seats are not up for election it could be a blessing.</w:t>
      </w:r>
    </w:p>
    <w:p>
      <w:r>
        <w:rPr>
          <w:b/>
          <w:u w:val="single"/>
        </w:rPr>
        <w:t>791027</w:t>
      </w:r>
    </w:p>
    <w:p>
      <w:r>
        <w:t>@USER If you look it up it will tell you how they did the study he is right</w:t>
      </w:r>
    </w:p>
    <w:p>
      <w:r>
        <w:rPr>
          <w:b/>
          <w:u w:val="single"/>
        </w:rPr>
        <w:t>791028</w:t>
      </w:r>
    </w:p>
    <w:p>
      <w:r>
        <w:t>@USER Another terrorist brought in by obumer!</w:t>
      </w:r>
    </w:p>
    <w:p>
      <w:r>
        <w:rPr>
          <w:b/>
          <w:u w:val="single"/>
        </w:rPr>
        <w:t>791029</w:t>
      </w:r>
    </w:p>
    <w:p>
      <w:r>
        <w:t>@USER @USER Good one..But he is entirely responsible for the fallout that will undermine the USA for years to come..</w:t>
      </w:r>
    </w:p>
    <w:p>
      <w:r>
        <w:rPr>
          <w:b/>
          <w:u w:val="single"/>
        </w:rPr>
        <w:t>791030</w:t>
      </w:r>
    </w:p>
    <w:p>
      <w:r>
        <w:t>@USER Yes yes he is Melanie’s boyfriend.</w:t>
      </w:r>
    </w:p>
    <w:p>
      <w:r>
        <w:rPr>
          <w:b/>
          <w:u w:val="single"/>
        </w:rPr>
        <w:t>791031</w:t>
      </w:r>
    </w:p>
    <w:p>
      <w:r>
        <w:t>#Kavanaugh's judicial philosophy on gun control is foolish and heartless. URL</w:t>
      </w:r>
    </w:p>
    <w:p>
      <w:r>
        <w:rPr>
          <w:b/>
          <w:u w:val="single"/>
        </w:rPr>
        <w:t>791032</w:t>
      </w:r>
    </w:p>
    <w:p>
      <w:r>
        <w:t>@USER @USER that's hilarious.... let those #PuertoRicans legalize pot so they can forget about their problems after #HurricaneMaria...🇺🇸💵😏🤣  #ThursdayThoughts #ThursdayMotivation #resistance #resist #MAGA #Military #veterans #TCOT #ThisIsAmerica URL</w:t>
      </w:r>
    </w:p>
    <w:p>
      <w:r>
        <w:rPr>
          <w:b/>
          <w:u w:val="single"/>
        </w:rPr>
        <w:t>791033</w:t>
      </w:r>
    </w:p>
    <w:p>
      <w:r>
        <w:t>@USER You are NO CHRISTIAN</w:t>
      </w:r>
    </w:p>
    <w:p>
      <w:r>
        <w:rPr>
          <w:b/>
          <w:u w:val="single"/>
        </w:rPr>
        <w:t>791034</w:t>
      </w:r>
    </w:p>
    <w:p>
      <w:r>
        <w:t>Open borders will bring this to America! Dems are brainless! Vote red like your life depends on it because it does! #KAG #MAGA URL</w:t>
      </w:r>
    </w:p>
    <w:p>
      <w:r>
        <w:rPr>
          <w:b/>
          <w:u w:val="single"/>
        </w:rPr>
        <w:t>791035</w:t>
      </w:r>
    </w:p>
    <w:p>
      <w:r>
        <w:t>#SJW #Liberals ----------------------- Sweden's Feminizing Boys with Genderless Schools URL via @USER</w:t>
      </w:r>
    </w:p>
    <w:p>
      <w:r>
        <w:rPr>
          <w:b/>
          <w:u w:val="single"/>
        </w:rPr>
        <w:t>791036</w:t>
      </w:r>
    </w:p>
    <w:p>
      <w:r>
        <w:t>@USER @USER He is revolting.</w:t>
      </w:r>
    </w:p>
    <w:p>
      <w:r>
        <w:rPr>
          <w:b/>
          <w:u w:val="single"/>
        </w:rPr>
        <w:t>791037</w:t>
      </w:r>
    </w:p>
    <w:p>
      <w:r>
        <w:t>@USER Another illegal</w:t>
      </w:r>
    </w:p>
    <w:p>
      <w:r>
        <w:rPr>
          <w:b/>
          <w:u w:val="single"/>
        </w:rPr>
        <w:t>791038</w:t>
      </w:r>
    </w:p>
    <w:p>
      <w:r>
        <w:t>@USER @USER @USER @USER have become the party of “the Sky is falling” and “we are all going to die”.  What a sad bunch.</w:t>
      </w:r>
    </w:p>
    <w:p>
      <w:r>
        <w:rPr>
          <w:b/>
          <w:u w:val="single"/>
        </w:rPr>
        <w:t>791039</w:t>
      </w:r>
    </w:p>
    <w:p>
      <w:r>
        <w:t>@USER @USER It wasn’t that long ago it was taboo for the left to be involved in the military or weapons at all...now they all want to be military so they can say they are gun “experts” and push gun control</w:t>
      </w:r>
    </w:p>
    <w:p>
      <w:r>
        <w:rPr>
          <w:b/>
          <w:u w:val="single"/>
        </w:rPr>
        <w:t>791040</w:t>
      </w:r>
    </w:p>
    <w:p>
      <w:r>
        <w:t>@USER Bible says thou shalt not kill" just curious where u stand on gun control if u want to be talk about baby killers.  Theres no distinction in the bible about who or what gets killed."</w:t>
      </w:r>
    </w:p>
    <w:p>
      <w:r>
        <w:rPr>
          <w:b/>
          <w:u w:val="single"/>
        </w:rPr>
        <w:t>791041</w:t>
      </w:r>
    </w:p>
    <w:p>
      <w:r>
        <w:t>@USER @USER @USER @USER @USER @USER The Q is a photoshop.  QAnon is for real though.  Silly liberals tricks are for kids!</w:t>
      </w:r>
    </w:p>
    <w:p>
      <w:r>
        <w:rPr>
          <w:b/>
          <w:u w:val="single"/>
        </w:rPr>
        <w:t>791042</w:t>
      </w:r>
    </w:p>
    <w:p>
      <w:r>
        <w:t>@USER @USER @USER @USER @USER @USER @USER @USER @USER @USER @USER @USER @USER @USER @USER @USER @USER @USER @USER @USER @USER @USER @USER @USER @USER @USER @USER @USER @USER @USER @USER @USER @USER @USER @USER @USER @USER @USER @USER @USER @USER @USER @USER @USER @USER @USER @USER @USER @USER @USER Who cares who is deadlier? Are you antifa?</w:t>
      </w:r>
    </w:p>
    <w:p>
      <w:r>
        <w:rPr>
          <w:b/>
          <w:u w:val="single"/>
        </w:rPr>
        <w:t>791043</w:t>
      </w:r>
    </w:p>
    <w:p>
      <w:r>
        <w:t>@USER @USER Yes you are. you’re just too blind to realize it</w:t>
      </w:r>
    </w:p>
    <w:p>
      <w:r>
        <w:rPr>
          <w:b/>
          <w:u w:val="single"/>
        </w:rPr>
        <w:t>791044</w:t>
      </w:r>
    </w:p>
    <w:p>
      <w:r>
        <w:t>@USER Antifa and UC Berkeley like this 👍</w:t>
      </w:r>
    </w:p>
    <w:p>
      <w:r>
        <w:rPr>
          <w:b/>
          <w:u w:val="single"/>
        </w:rPr>
        <w:t>791045</w:t>
      </w:r>
    </w:p>
    <w:p>
      <w:r>
        <w:t>@USER @USER People like you are the greatest campaign tools conservatives have. Thanks for your service to the #LoonyLeft!</w:t>
      </w:r>
    </w:p>
    <w:p>
      <w:r>
        <w:rPr>
          <w:b/>
          <w:u w:val="single"/>
        </w:rPr>
        <w:t>791046</w:t>
      </w:r>
    </w:p>
    <w:p>
      <w:r>
        <w:t>@USER DJT2- You have to remember his daughter is married to am Iranian and so he defends them at all costs. He is a coward and a disgrace. Thank GOD for your Dad or we would all be in a World of hurt!</w:t>
      </w:r>
    </w:p>
    <w:p>
      <w:r>
        <w:rPr>
          <w:b/>
          <w:u w:val="single"/>
        </w:rPr>
        <w:t>791047</w:t>
      </w:r>
    </w:p>
    <w:p>
      <w:r>
        <w:t>@USER We should all believe Feinstein because she is so upstanding. She would never hir a spy from China and employee them for over 10 years. She needs to resign. TRADER.</w:t>
      </w:r>
    </w:p>
    <w:p>
      <w:r>
        <w:rPr>
          <w:b/>
          <w:u w:val="single"/>
        </w:rPr>
        <w:t>791048</w:t>
      </w:r>
    </w:p>
    <w:p>
      <w:r>
        <w:t>@USER yeah it start with her being a blogger and all but somehow it turned into a murder fan fiction</w:t>
      </w:r>
    </w:p>
    <w:p>
      <w:r>
        <w:rPr>
          <w:b/>
          <w:u w:val="single"/>
        </w:rPr>
        <w:t>791049</w:t>
      </w:r>
    </w:p>
    <w:p>
      <w:r>
        <w:t>@USER @USER I love women like you. We believe all women. Excluding one woman. Soon-Yi is 48 years old. She is an adult. But such a reaction is very significant. It means hypocrisy.</w:t>
      </w:r>
    </w:p>
    <w:p>
      <w:r>
        <w:rPr>
          <w:b/>
          <w:u w:val="single"/>
        </w:rPr>
        <w:t>791050</w:t>
      </w:r>
    </w:p>
    <w:p>
      <w:r>
        <w:t>@USER He's going to need a pair of running shoes so he can look for work when he's sees we're not supporting his dumb ass movies anymore. 🤷‍♀️#walkaway</w:t>
      </w:r>
    </w:p>
    <w:p>
      <w:r>
        <w:rPr>
          <w:b/>
          <w:u w:val="single"/>
        </w:rPr>
        <w:t>791051</w:t>
      </w:r>
    </w:p>
    <w:p>
      <w:r>
        <w:t>@USER He was drunk. So she is equally if not more to blame</w:t>
      </w:r>
    </w:p>
    <w:p>
      <w:r>
        <w:rPr>
          <w:b/>
          <w:u w:val="single"/>
        </w:rPr>
        <w:t>791052</w:t>
      </w:r>
    </w:p>
    <w:p>
      <w:r>
        <w:t>@USER Tbh I only started recently but the only thing I don't like about mineta is how whiny he is</w:t>
      </w:r>
    </w:p>
    <w:p>
      <w:r>
        <w:rPr>
          <w:b/>
          <w:u w:val="single"/>
        </w:rPr>
        <w:t>791053</w:t>
      </w:r>
    </w:p>
    <w:p>
      <w:r>
        <w:t>@USER @USER Liberals didn't want to hear from Juanita Broderick or Keith Ellison's accuser why not? Are they being ignored</w:t>
      </w:r>
    </w:p>
    <w:p>
      <w:r>
        <w:rPr>
          <w:b/>
          <w:u w:val="single"/>
        </w:rPr>
        <w:t>791054</w:t>
      </w:r>
    </w:p>
    <w:p>
      <w:r>
        <w:t>@USER @USER  FELON ERIC HOLDER  SHOULD BE ROTTING IN PRISON FOR HIS CRIMES. URL</w:t>
      </w:r>
    </w:p>
    <w:p>
      <w:r>
        <w:rPr>
          <w:b/>
          <w:u w:val="single"/>
        </w:rPr>
        <w:t>791055</w:t>
      </w:r>
    </w:p>
    <w:p>
      <w:r>
        <w:t>@USER @USER @USER Hate to say it, but you got your sides mixed up. How many people have been beaten up, killed, etc by far-right radicals". On the other hand, Antifa, Black Lives Matter, etc?"</w:t>
      </w:r>
    </w:p>
    <w:p>
      <w:r>
        <w:rPr>
          <w:b/>
          <w:u w:val="single"/>
        </w:rPr>
        <w:t>791056</w:t>
      </w:r>
    </w:p>
    <w:p>
      <w:r>
        <w:t>@USER Ya know how many ppl have pot in their homes?! So fukn what? The cops are trying to get their buddy off! She is a murderer!</w:t>
      </w:r>
    </w:p>
    <w:p>
      <w:r>
        <w:rPr>
          <w:b/>
          <w:u w:val="single"/>
        </w:rPr>
        <w:t>791057</w:t>
      </w:r>
    </w:p>
    <w:p>
      <w:r>
        <w:t>@USER @USER Stop Collins. There is someone who will support woman. @USER  Dr Cat London. She is opposing Collins and we can end the BS. All she needs to do is clean out her desk and go home.</w:t>
      </w:r>
    </w:p>
    <w:p>
      <w:r>
        <w:rPr>
          <w:b/>
          <w:u w:val="single"/>
        </w:rPr>
        <w:t>791058</w:t>
      </w:r>
    </w:p>
    <w:p>
      <w:r>
        <w:t>@USER On no not roaming charges! Good charge all these foreign fuckers when they come here!</w:t>
      </w:r>
    </w:p>
    <w:p>
      <w:r>
        <w:rPr>
          <w:b/>
          <w:u w:val="single"/>
        </w:rPr>
        <w:t>791059</w:t>
      </w:r>
    </w:p>
    <w:p>
      <w:r>
        <w:t>.@USER “My problem is the @USER have taken us back to the 1870’s... let’s have a debate about what’s happening today in the world of work and what we’re going to do about it” #ImWithDave #LBC</w:t>
      </w:r>
    </w:p>
    <w:p>
      <w:r>
        <w:rPr>
          <w:b/>
          <w:u w:val="single"/>
        </w:rPr>
        <w:t>791060</w:t>
      </w:r>
    </w:p>
    <w:p>
      <w:r>
        <w:t>@USER He is quite #good</w:t>
      </w:r>
    </w:p>
    <w:p>
      <w:r>
        <w:rPr>
          <w:b/>
          <w:u w:val="single"/>
        </w:rPr>
        <w:t>791061</w:t>
      </w:r>
    </w:p>
    <w:p>
      <w:r>
        <w:t>@USER You are so right on this issue and Democrats have been lying to the American people for to long lately it seems like there all going crazy in the head lol</w:t>
      </w:r>
    </w:p>
    <w:p>
      <w:r>
        <w:rPr>
          <w:b/>
          <w:u w:val="single"/>
        </w:rPr>
        <w:t>791062</w:t>
      </w:r>
    </w:p>
    <w:p>
      <w:r>
        <w:t>@USER What manga you reading?</w:t>
      </w:r>
    </w:p>
    <w:p>
      <w:r>
        <w:rPr>
          <w:b/>
          <w:u w:val="single"/>
        </w:rPr>
        <w:t>791063</w:t>
      </w:r>
    </w:p>
    <w:p>
      <w:r>
        <w:t>.@USER @USER @USER @USER @USER @USER @USER @USER   And Liberals think GUNS are the problem? URL</w:t>
      </w:r>
    </w:p>
    <w:p>
      <w:r>
        <w:rPr>
          <w:b/>
          <w:u w:val="single"/>
        </w:rPr>
        <w:t>791064</w:t>
      </w:r>
    </w:p>
    <w:p>
      <w:r>
        <w:t>@USER What Gun Control DON'T they have ? Even the smallest forces have Policies in Place for Firearm use ! I support Gun Control I can't hit my target W/O it !</w:t>
      </w:r>
    </w:p>
    <w:p>
      <w:r>
        <w:rPr>
          <w:b/>
          <w:u w:val="single"/>
        </w:rPr>
        <w:t>791065</w:t>
      </w:r>
    </w:p>
    <w:p>
      <w:r>
        <w:t>@USER @USER @USER @USER Awesome🔥🔥🔥🔥❤❤❤❤</w:t>
      </w:r>
    </w:p>
    <w:p>
      <w:r>
        <w:rPr>
          <w:b/>
          <w:u w:val="single"/>
        </w:rPr>
        <w:t>791066</w:t>
      </w:r>
    </w:p>
    <w:p>
      <w:r>
        <w:t>@USER She is not friendly!</w:t>
      </w:r>
    </w:p>
    <w:p>
      <w:r>
        <w:rPr>
          <w:b/>
          <w:u w:val="single"/>
        </w:rPr>
        <w:t>791067</w:t>
      </w:r>
    </w:p>
    <w:p>
      <w:r>
        <w:t>@USER I also understand a lot of the followers are #MAGA and #Cult45 aligned politically.</w:t>
      </w:r>
    </w:p>
    <w:p>
      <w:r>
        <w:rPr>
          <w:b/>
          <w:u w:val="single"/>
        </w:rPr>
        <w:t>791068</w:t>
      </w:r>
    </w:p>
    <w:p>
      <w:r>
        <w:t>@USER This is like fuckin cool  .. .. hold your horses .... freckles... ohhhjhhh god</w:t>
      </w:r>
    </w:p>
    <w:p>
      <w:r>
        <w:rPr>
          <w:b/>
          <w:u w:val="single"/>
        </w:rPr>
        <w:t>791069</w:t>
      </w:r>
    </w:p>
    <w:p>
      <w:r>
        <w:t>@USER @USER @USER I would love to be able to afford a sexy french au pair . Poor me .</w:t>
      </w:r>
    </w:p>
    <w:p>
      <w:r>
        <w:rPr>
          <w:b/>
          <w:u w:val="single"/>
        </w:rPr>
        <w:t>791070</w:t>
      </w:r>
    </w:p>
    <w:p>
      <w:r>
        <w:t>@USER @USER @USER @USER @USER You are so full of shit. A.)  Violent crime is down &amp;amp; has been on the decline for decades B.) Where gun crime is a problem, it is a state &amp;amp; local problem &amp;amp; no so called common sense" gun control law passed at the federal level will fix it. You are clueless about this problem."</w:t>
      </w:r>
    </w:p>
    <w:p>
      <w:r>
        <w:rPr>
          <w:b/>
          <w:u w:val="single"/>
        </w:rPr>
        <w:t>791071</w:t>
      </w:r>
    </w:p>
    <w:p>
      <w:r>
        <w:t>@USER You are a definite follow! O-H</w:t>
      </w:r>
    </w:p>
    <w:p>
      <w:r>
        <w:rPr>
          <w:b/>
          <w:u w:val="single"/>
        </w:rPr>
        <w:t>791072</w:t>
      </w:r>
    </w:p>
    <w:p>
      <w:r>
        <w:t>@USER @USER Doug Flutie would be proud.</w:t>
      </w:r>
    </w:p>
    <w:p>
      <w:r>
        <w:rPr>
          <w:b/>
          <w:u w:val="single"/>
        </w:rPr>
        <w:t>791073</w:t>
      </w:r>
    </w:p>
    <w:p>
      <w:r>
        <w:t>@USER @USER  Juan Williams just called Diamond and Silk a Minstrel Show. You know what to do!</w:t>
      </w:r>
    </w:p>
    <w:p>
      <w:r>
        <w:rPr>
          <w:b/>
          <w:u w:val="single"/>
        </w:rPr>
        <w:t>791074</w:t>
      </w:r>
    </w:p>
    <w:p>
      <w:r>
        <w:t>@USER @USER I'm not in uncomefortbul miss Williams is a great actor or she thinks she is miss Williams is out of order in what she said to the ref rules apply even to miss Williams but your turning it in to o as a women don't this bone that miss Williams is out of order that's a stone wall</w:t>
      </w:r>
    </w:p>
    <w:p>
      <w:r>
        <w:rPr>
          <w:b/>
          <w:u w:val="single"/>
        </w:rPr>
        <w:t>791075</w:t>
      </w:r>
    </w:p>
    <w:p>
      <w:r>
        <w:t>Analysis | Devin Nunes explains ‘antifa’ and ‘all of these riots’: ‘We’re winning’ - The Washington Post URL</w:t>
      </w:r>
    </w:p>
    <w:p>
      <w:r>
        <w:rPr>
          <w:b/>
          <w:u w:val="single"/>
        </w:rPr>
        <w:t>791076</w:t>
      </w:r>
    </w:p>
    <w:p>
      <w:r>
        <w:t>@USER @USER Racist all she is. My god less then 10% of population and cry 😿 more then other 90 put together. Trump doing a great job just cause he got white skin ya don't need hate on him over and over and over</w:t>
      </w:r>
    </w:p>
    <w:p>
      <w:r>
        <w:rPr>
          <w:b/>
          <w:u w:val="single"/>
        </w:rPr>
        <w:t>791077</w:t>
      </w:r>
    </w:p>
    <w:p>
      <w:r>
        <w:t>@USER Because she “is a woman??”. Uh..wasn’t her opponent a woman...not getting your ill formed point here.</w:t>
      </w:r>
    </w:p>
    <w:p>
      <w:r>
        <w:rPr>
          <w:b/>
          <w:u w:val="single"/>
        </w:rPr>
        <w:t>791078</w:t>
      </w:r>
    </w:p>
    <w:p>
      <w:r>
        <w:t>AntiPo is better than Antifa.</w:t>
      </w:r>
    </w:p>
    <w:p>
      <w:r>
        <w:rPr>
          <w:b/>
          <w:u w:val="single"/>
        </w:rPr>
        <w:t>791079</w:t>
      </w:r>
    </w:p>
    <w:p>
      <w:r>
        <w:t>@USER Seriously who's the dick that unfollowed</w:t>
      </w:r>
    </w:p>
    <w:p>
      <w:r>
        <w:rPr>
          <w:b/>
          <w:u w:val="single"/>
        </w:rPr>
        <w:t>791080</w:t>
      </w:r>
    </w:p>
    <w:p>
      <w:r>
        <w:t>@USER @USER Hugs 🍎❤🍏 #maga  💯🇺🇸🇺🇸🇺🇸 URL</w:t>
      </w:r>
    </w:p>
    <w:p>
      <w:r>
        <w:rPr>
          <w:b/>
          <w:u w:val="single"/>
        </w:rPr>
        <w:t>791081</w:t>
      </w:r>
    </w:p>
    <w:p>
      <w:r>
        <w:t>@USER ANTIFA task force?</w:t>
      </w:r>
    </w:p>
    <w:p>
      <w:r>
        <w:rPr>
          <w:b/>
          <w:u w:val="single"/>
        </w:rPr>
        <w:t>791082</w:t>
      </w:r>
    </w:p>
    <w:p>
      <w:r>
        <w:t>@USER @USER Actually it’s liberals like Waters and antifa who promote violence</w:t>
      </w:r>
    </w:p>
    <w:p>
      <w:r>
        <w:rPr>
          <w:b/>
          <w:u w:val="single"/>
        </w:rPr>
        <w:t>791083</w:t>
      </w:r>
    </w:p>
    <w:p>
      <w:r>
        <w:t>@USER @USER Reading these comments..this dear boy was burned alive!!!! And some are still talking about gun control! My gosh people!</w:t>
      </w:r>
    </w:p>
    <w:p>
      <w:r>
        <w:rPr>
          <w:b/>
          <w:u w:val="single"/>
        </w:rPr>
        <w:t>791084</w:t>
      </w:r>
    </w:p>
    <w:p>
      <w:r>
        <w:t>@USER Bravo. Down with CNN.</w:t>
      </w:r>
    </w:p>
    <w:p>
      <w:r>
        <w:rPr>
          <w:b/>
          <w:u w:val="single"/>
        </w:rPr>
        <w:t>791085</w:t>
      </w:r>
    </w:p>
    <w:p>
      <w:r>
        <w:t>@USER @USER majority of DACA from 3rd world countries are communists~activists-Antifa-Ofa&amp;amp; 1 INCOMPATIBLES w/USculture&amp;amp;2Felons by criminal violence&amp;amp;participation in cult includes kill potus45"&amp;amp;"destroySovereignUSA-USConstnDem'y+ replace w/marxist 4thReichNWO tyranny=TREASON"</w:t>
      </w:r>
    </w:p>
    <w:p>
      <w:r>
        <w:rPr>
          <w:b/>
          <w:u w:val="single"/>
        </w:rPr>
        <w:t>791086</w:t>
      </w:r>
    </w:p>
    <w:p>
      <w:r>
        <w:t>@USER @USER @USER @USER @USER And a whole lot more deadly than bump stock":  URL</w:t>
      </w:r>
    </w:p>
    <w:p>
      <w:r>
        <w:rPr>
          <w:b/>
          <w:u w:val="single"/>
        </w:rPr>
        <w:t>791087</w:t>
      </w:r>
    </w:p>
    <w:p>
      <w:r>
        <w:t>@USER @USER Richard Cephalic is what he is. (Its clinical)</w:t>
      </w:r>
    </w:p>
    <w:p>
      <w:r>
        <w:rPr>
          <w:b/>
          <w:u w:val="single"/>
        </w:rPr>
        <w:t>791088</w:t>
      </w:r>
    </w:p>
    <w:p>
      <w:r>
        <w:t>20 Crazy Things Liberals Blame Trump For"  URL #TCOT #MAGA #RedNationRising"</w:t>
      </w:r>
    </w:p>
    <w:p>
      <w:r>
        <w:rPr>
          <w:b/>
          <w:u w:val="single"/>
        </w:rPr>
        <w:t>791089</w:t>
      </w:r>
    </w:p>
    <w:p>
      <w:r>
        <w:t>@USER I loved the House Bunny. And the remembering names voice was funny. My family and I watch Mom it’s great. I’m a recovered addict or moderately recovered if you are one who counts pot lol. It’s a very good show.</w:t>
      </w:r>
    </w:p>
    <w:p>
      <w:r>
        <w:rPr>
          <w:b/>
          <w:u w:val="single"/>
        </w:rPr>
        <w:t>791090</w:t>
      </w:r>
    </w:p>
    <w:p>
      <w:r>
        <w:t>@USER Just sick of everything being politicized and everything being presented as right/wrong good/evil. Used to be liberals and conservatives were viewed as generally good people with different approaches to achieving the same goal. Now it's 100% us and them.</w:t>
      </w:r>
    </w:p>
    <w:p>
      <w:r>
        <w:rPr>
          <w:b/>
          <w:u w:val="single"/>
        </w:rPr>
        <w:t>791091</w:t>
      </w:r>
    </w:p>
    <w:p>
      <w:r>
        <w:t>@USER vs Antifa. I know who my money’s on. But seriously this is such a stupid thing to do. URL</w:t>
      </w:r>
    </w:p>
    <w:p>
      <w:r>
        <w:rPr>
          <w:b/>
          <w:u w:val="single"/>
        </w:rPr>
        <w:t>791092</w:t>
      </w:r>
    </w:p>
    <w:p>
      <w:r>
        <w:t>@USER @USER @USER I suggest that you get worser jobs as you are just what they don’t want. you might of even been in the same office. You might of been arguing with yourself. your just both gay</w:t>
      </w:r>
    </w:p>
    <w:p>
      <w:r>
        <w:rPr>
          <w:b/>
          <w:u w:val="single"/>
        </w:rPr>
        <w:t>791093</w:t>
      </w:r>
    </w:p>
    <w:p>
      <w:r>
        <w:t>@USER Boo hoo shu.....you are never on the right side of winning.</w:t>
      </w:r>
    </w:p>
    <w:p>
      <w:r>
        <w:rPr>
          <w:b/>
          <w:u w:val="single"/>
        </w:rPr>
        <w:t>791094</w:t>
      </w:r>
    </w:p>
    <w:p>
      <w:r>
        <w:t>@USER It’s all liberals have. They are truly vile.</w:t>
      </w:r>
    </w:p>
    <w:p>
      <w:r>
        <w:rPr>
          <w:b/>
          <w:u w:val="single"/>
        </w:rPr>
        <w:t>791095</w:t>
      </w:r>
    </w:p>
    <w:p>
      <w:r>
        <w:t>@USER @USER In 2010 the Conservatives cut annual funding to build social housing by £2.5bn. Today Theresa May announced an extra £2bn to build social housing.... spread over the next 10 years! So by 2028 it’ll be a £33bn cut since 2010 instead of £35bn. No wonder there’s a housing crisis 🧐</w:t>
      </w:r>
    </w:p>
    <w:p>
      <w:r>
        <w:rPr>
          <w:b/>
          <w:u w:val="single"/>
        </w:rPr>
        <w:t>791096</w:t>
      </w:r>
    </w:p>
    <w:p>
      <w:r>
        <w:t>@USER @USER Let's play a game called Spot the Bot!  My guess is this account above...</w:t>
      </w:r>
    </w:p>
    <w:p>
      <w:r>
        <w:rPr>
          <w:b/>
          <w:u w:val="single"/>
        </w:rPr>
        <w:t>791097</w:t>
      </w:r>
    </w:p>
    <w:p>
      <w:r>
        <w:t>@USER @USER He ran and hid after posting an ad about illegal border crossers. As soon as CBC started their shouting racist. It’s not racist and instead of standing up for what he believes he bailed. The conservatives shouldn’t have picked him</w:t>
      </w:r>
    </w:p>
    <w:p>
      <w:r>
        <w:rPr>
          <w:b/>
          <w:u w:val="single"/>
        </w:rPr>
        <w:t>791098</w:t>
      </w:r>
    </w:p>
    <w:p>
      <w:r>
        <w:t>@USER Don't forget Antifa"...and "ACORN"...And that terrorist that Obama "palled (??) around with!  Hahahahahha...do you listen to your own malarkey?"</w:t>
      </w:r>
    </w:p>
    <w:p>
      <w:r>
        <w:rPr>
          <w:b/>
          <w:u w:val="single"/>
        </w:rPr>
        <w:t>791099</w:t>
      </w:r>
    </w:p>
    <w:p>
      <w:r>
        <w:t>@USER But the Frogs said it wasn't a  Muzzie terriorist attack.</w:t>
      </w:r>
    </w:p>
    <w:p>
      <w:r>
        <w:rPr>
          <w:b/>
          <w:u w:val="single"/>
        </w:rPr>
        <w:t>791100</w:t>
      </w:r>
    </w:p>
    <w:p>
      <w:r>
        <w:t>@USER @USER she is not paid off. look her up here on Twitter. they are being horrible to her.</w:t>
      </w:r>
    </w:p>
    <w:p>
      <w:r>
        <w:rPr>
          <w:b/>
          <w:u w:val="single"/>
        </w:rPr>
        <w:t>791101</w:t>
      </w:r>
    </w:p>
    <w:p>
      <w:r>
        <w:t>@USER Democrats gave birth to ANTIFA &amp;amp; BLM.</w:t>
      </w:r>
    </w:p>
    <w:p>
      <w:r>
        <w:rPr>
          <w:b/>
          <w:u w:val="single"/>
        </w:rPr>
        <w:t>791102</w:t>
      </w:r>
    </w:p>
    <w:p>
      <w:r>
        <w:t>@USER Cool!</w:t>
      </w:r>
    </w:p>
    <w:p>
      <w:r>
        <w:rPr>
          <w:b/>
          <w:u w:val="single"/>
        </w:rPr>
        <w:t>791103</w:t>
      </w:r>
    </w:p>
    <w:p>
      <w:r>
        <w:t>@USER when gun control doesn't work will you support common sense knife control? URL</w:t>
      </w:r>
    </w:p>
    <w:p>
      <w:r>
        <w:rPr>
          <w:b/>
          <w:u w:val="single"/>
        </w:rPr>
        <w:t>791104</w:t>
      </w:r>
    </w:p>
    <w:p>
      <w:r>
        <w:t>@USER Can you imagine being married to that crazy b#tch? Good God!</w:t>
      </w:r>
    </w:p>
    <w:p>
      <w:r>
        <w:rPr>
          <w:b/>
          <w:u w:val="single"/>
        </w:rPr>
        <w:t>791105</w:t>
      </w:r>
    </w:p>
    <w:p>
      <w:r>
        <w:t>2 examples of the group newsletters we created on gun control in the USA. In our groups of 8 we split into partners &amp;amp; were each responsible for researching &amp;amp; writing one of the 4 sections. Miss Ross then helped to arrange our separate pieces to make one A3 sheet. #CurrentAffairs URL</w:t>
      </w:r>
    </w:p>
    <w:p>
      <w:r>
        <w:rPr>
          <w:b/>
          <w:u w:val="single"/>
        </w:rPr>
        <w:t>791106</w:t>
      </w:r>
    </w:p>
    <w:p>
      <w:r>
        <w:t>@USER @USER liberals have to go in 2019 as they are so over their heads Poor leader and even poorer advisors</w:t>
      </w:r>
    </w:p>
    <w:p>
      <w:r>
        <w:rPr>
          <w:b/>
          <w:u w:val="single"/>
        </w:rPr>
        <w:t>791107</w:t>
      </w:r>
    </w:p>
    <w:p>
      <w:r>
        <w:t>@USER The liberals have sunk to an all new low....how tragic!!</w:t>
      </w:r>
    </w:p>
    <w:p>
      <w:r>
        <w:rPr>
          <w:b/>
          <w:u w:val="single"/>
        </w:rPr>
        <w:t>791108</w:t>
      </w:r>
    </w:p>
    <w:p>
      <w:r>
        <w:t>@USER it appears you edited out a portion of ANTIFA talk from the latest episode and I’d like to file a formal complaint.</w:t>
      </w:r>
    </w:p>
    <w:p>
      <w:r>
        <w:rPr>
          <w:b/>
          <w:u w:val="single"/>
        </w:rPr>
        <w:t>791109</w:t>
      </w:r>
    </w:p>
    <w:p>
      <w:r>
        <w:t>@USER well she is hot and lie with a smile .. so yeah</w:t>
      </w:r>
    </w:p>
    <w:p>
      <w:r>
        <w:rPr>
          <w:b/>
          <w:u w:val="single"/>
        </w:rPr>
        <w:t>791110</w:t>
      </w:r>
    </w:p>
    <w:p>
      <w:r>
        <w:t>@USER @USER @USER Wow!!! He is Malloy #voteredNovember2018</w:t>
      </w:r>
    </w:p>
    <w:p>
      <w:r>
        <w:rPr>
          <w:b/>
          <w:u w:val="single"/>
        </w:rPr>
        <w:t>791111</w:t>
      </w:r>
    </w:p>
    <w:p>
      <w:r>
        <w:t>@USER The term parasite" has now been added to my list of "fuck you" terms, which also includes the term "widget"."</w:t>
      </w:r>
    </w:p>
    <w:p>
      <w:r>
        <w:rPr>
          <w:b/>
          <w:u w:val="single"/>
        </w:rPr>
        <w:t>791112</w:t>
      </w:r>
    </w:p>
    <w:p>
      <w:r>
        <w:t>@USER @USER I'm glad Mia is feeling better!</w:t>
      </w:r>
    </w:p>
    <w:p>
      <w:r>
        <w:rPr>
          <w:b/>
          <w:u w:val="single"/>
        </w:rPr>
        <w:t>791113</w:t>
      </w:r>
    </w:p>
    <w:p>
      <w:r>
        <w:t>@USER @USER @USER @USER @USER @USER @USER @USER @USER @USER @USER @USER @USER They just all want to keep their CORRUPT &amp;amp;  CUSHIONEY JOBS!!! THRY WANT TO GO BACK TO.....BUSINESS AS USUAL "          " I DON'T THINK SO" !!!!!!!!!"</w:t>
      </w:r>
    </w:p>
    <w:p>
      <w:r>
        <w:rPr>
          <w:b/>
          <w:u w:val="single"/>
        </w:rPr>
        <w:t>791114</w:t>
      </w:r>
    </w:p>
    <w:p>
      <w:r>
        <w:t>@USER lol... a liberal trying to make other liberals sick what a maroon</w:t>
      </w:r>
    </w:p>
    <w:p>
      <w:r>
        <w:rPr>
          <w:b/>
          <w:u w:val="single"/>
        </w:rPr>
        <w:t>791115</w:t>
      </w:r>
    </w:p>
    <w:p>
      <w:r>
        <w:t>@USER @USER should careful!!  all things will use to against him, It's kind of a hit job by Someone or a Group?? That's Interview" was used to victimize him, he should be careful to act from now on!!"</w:t>
      </w:r>
    </w:p>
    <w:p>
      <w:r>
        <w:rPr>
          <w:b/>
          <w:u w:val="single"/>
        </w:rPr>
        <w:t>791116</w:t>
      </w:r>
    </w:p>
    <w:p>
      <w:r>
        <w:t>@USER @USER No one believes Schumer. Dems don’t and nod with a wink happy to obstruct with lies. Swampers... same thing. And actual conservatives know it’s an actual lie and pray for the liars to receive God’s wrath.   How sad that truth and justice are dead.</w:t>
      </w:r>
    </w:p>
    <w:p>
      <w:r>
        <w:rPr>
          <w:b/>
          <w:u w:val="single"/>
        </w:rPr>
        <w:t>791117</w:t>
      </w:r>
    </w:p>
    <w:p>
      <w:r>
        <w:t>@USER @USER Choosing heartless politician over your ancestors country.  Speaks volumes as to who you are.</w:t>
      </w:r>
    </w:p>
    <w:p>
      <w:r>
        <w:rPr>
          <w:b/>
          <w:u w:val="single"/>
        </w:rPr>
        <w:t>791118</w:t>
      </w:r>
    </w:p>
    <w:p>
      <w:r>
        <w:t>@USER My divorce. Everyone says, We're not picking a side." And then, they all totally do. Trials of life are great indicators about the realness of people. It sucks at first, but then the after is great. #EverybodyTalks"</w:t>
      </w:r>
    </w:p>
    <w:p>
      <w:r>
        <w:rPr>
          <w:b/>
          <w:u w:val="single"/>
        </w:rPr>
        <w:t>791119</w:t>
      </w:r>
    </w:p>
    <w:p>
      <w:r>
        <w:t>@USER @USER @USER @USER @USER @USER @USER @USER @USER @USER @USER @USER @USER @USER @USER @USER @USER @USER Sanctions used to be the action of last resort now its there weapon of first choice" When was this? Taking account of this graph URL  from URL &amp;amp; URL</w:t>
      </w:r>
    </w:p>
    <w:p>
      <w:r>
        <w:rPr>
          <w:b/>
          <w:u w:val="single"/>
        </w:rPr>
        <w:t>791120</w:t>
      </w:r>
    </w:p>
    <w:p>
      <w:r>
        <w:t>@USER @USER The right has the unique ability to create monsters out of thin air. It Legislation was even created to fight the phantom menance of antifa--currently in committee.  URL</w:t>
      </w:r>
    </w:p>
    <w:p>
      <w:r>
        <w:rPr>
          <w:b/>
          <w:u w:val="single"/>
        </w:rPr>
        <w:t>791121</w:t>
      </w:r>
    </w:p>
    <w:p>
      <w:r>
        <w:t>MUST READ: Delay the Kavanaugh Vote.  This Senate is singularly ill-equipped to assess the allegations against Trump’s Supreme Court nominee.    URL via @USER  #PostponeTheVote #maga #ncpol URL</w:t>
      </w:r>
    </w:p>
    <w:p>
      <w:r>
        <w:rPr>
          <w:b/>
          <w:u w:val="single"/>
        </w:rPr>
        <w:t>791122</w:t>
      </w:r>
    </w:p>
    <w:p>
      <w:r>
        <w:t>#EndPC: Teaching guide for #Portland public schools celebrates Islam, communists, terrorists, #abortion; promotes #GunControl &amp;amp; transgenders"~&amp;gt; URL  #EndCulturalMarxism"</w:t>
      </w:r>
    </w:p>
    <w:p>
      <w:r>
        <w:rPr>
          <w:b/>
          <w:u w:val="single"/>
        </w:rPr>
        <w:t>791123</w:t>
      </w:r>
    </w:p>
    <w:p>
      <w:r>
        <w:t>@USER Another Dem-run sanctuary city" with strict gun control laws . . . the ultimate fail."</w:t>
      </w:r>
    </w:p>
    <w:p>
      <w:r>
        <w:rPr>
          <w:b/>
          <w:u w:val="single"/>
        </w:rPr>
        <w:t>791124</w:t>
      </w:r>
    </w:p>
    <w:p>
      <w:r>
        <w:t>@USER why should he the woman is lying according to everyone that went to school there except liberals who would say anything to get rid of him.</w:t>
      </w:r>
    </w:p>
    <w:p>
      <w:r>
        <w:rPr>
          <w:b/>
          <w:u w:val="single"/>
        </w:rPr>
        <w:t>791125</w:t>
      </w:r>
    </w:p>
    <w:p>
      <w:r>
        <w:t>@USER Cutie connection is authentic 💓</w:t>
      </w:r>
    </w:p>
    <w:p>
      <w:r>
        <w:rPr>
          <w:b/>
          <w:u w:val="single"/>
        </w:rPr>
        <w:t>791126</w:t>
      </w:r>
    </w:p>
    <w:p>
      <w:r>
        <w:t>@USER Antifa are so said SJW" and to be honest. Antifa isn't really about the same "Justice" that a rider is."</w:t>
      </w:r>
    </w:p>
    <w:p>
      <w:r>
        <w:rPr>
          <w:b/>
          <w:u w:val="single"/>
        </w:rPr>
        <w:t>791127</w:t>
      </w:r>
    </w:p>
    <w:p>
      <w:r>
        <w:t>@USER you are something else😍</w:t>
      </w:r>
    </w:p>
    <w:p>
      <w:r>
        <w:rPr>
          <w:b/>
          <w:u w:val="single"/>
        </w:rPr>
        <w:t>791128</w:t>
      </w:r>
    </w:p>
    <w:p>
      <w:r>
        <w:t>@USER Go out like Seinfeld and cancel the series while it's hot! Jk don't you fucking dare. This better have a 50 issue plan.</w:t>
      </w:r>
    </w:p>
    <w:p>
      <w:r>
        <w:rPr>
          <w:b/>
          <w:u w:val="single"/>
        </w:rPr>
        <w:t>791129</w:t>
      </w:r>
    </w:p>
    <w:p>
      <w:r>
        <w:t>@USER She is good at this game just like u were @USER A true super fan for sure. She is focused thats why she is going to take this game! I hope!</w:t>
      </w:r>
    </w:p>
    <w:p>
      <w:r>
        <w:rPr>
          <w:b/>
          <w:u w:val="single"/>
        </w:rPr>
        <w:t>791130</w:t>
      </w:r>
    </w:p>
    <w:p>
      <w:r>
        <w:t>@USER If you are looking for hard heads you only have to look at the Republican Congress</w:t>
      </w:r>
    </w:p>
    <w:p>
      <w:r>
        <w:rPr>
          <w:b/>
          <w:u w:val="single"/>
        </w:rPr>
        <w:t>791131</w:t>
      </w:r>
    </w:p>
    <w:p>
      <w:r>
        <w:t>@USER @USER Really a sickening issue. Liberals are vicious!!!</w:t>
      </w:r>
    </w:p>
    <w:p>
      <w:r>
        <w:rPr>
          <w:b/>
          <w:u w:val="single"/>
        </w:rPr>
        <w:t>791132</w:t>
      </w:r>
    </w:p>
    <w:p>
      <w:r>
        <w:t>@USER call me a dog cause DAM... I got a bone for you nigga 😘</w:t>
      </w:r>
    </w:p>
    <w:p>
      <w:r>
        <w:rPr>
          <w:b/>
          <w:u w:val="single"/>
        </w:rPr>
        <w:t>791133</w:t>
      </w:r>
    </w:p>
    <w:p>
      <w:r>
        <w:t>@USER Kavanaugh needs to stop lying... I believe this woman's account is credible and he is not going to be able to dodge it.</w:t>
      </w:r>
    </w:p>
    <w:p>
      <w:r>
        <w:rPr>
          <w:b/>
          <w:u w:val="single"/>
        </w:rPr>
        <w:t>791134</w:t>
      </w:r>
    </w:p>
    <w:p>
      <w:r>
        <w:t>@USER @USER @USER You two are nothing but attention seeking whores. Start talking about real issues such as racial injustice sensible gun control prison reform and other issues that important</w:t>
      </w:r>
    </w:p>
    <w:p>
      <w:r>
        <w:rPr>
          <w:b/>
          <w:u w:val="single"/>
        </w:rPr>
        <w:t>791135</w:t>
      </w:r>
    </w:p>
    <w:p>
      <w:r>
        <w:t>@USER @USER Pretty much how the majority sees it!</w:t>
      </w:r>
    </w:p>
    <w:p>
      <w:r>
        <w:rPr>
          <w:b/>
          <w:u w:val="single"/>
        </w:rPr>
        <w:t>791136</w:t>
      </w:r>
    </w:p>
    <w:p>
      <w:r>
        <w:t>@USER And they say Russia is the hackers.. Hmmm...</w:t>
      </w:r>
    </w:p>
    <w:p>
      <w:r>
        <w:rPr>
          <w:b/>
          <w:u w:val="single"/>
        </w:rPr>
        <w:t>791137</w:t>
      </w:r>
    </w:p>
    <w:p>
      <w:r>
        <w:t>Huge QDrop dump today. #WWG1WGA #QAnon #QArmy #MAGA #TheGreatAwakening</w:t>
      </w:r>
    </w:p>
    <w:p>
      <w:r>
        <w:rPr>
          <w:b/>
          <w:u w:val="single"/>
        </w:rPr>
        <w:t>791138</w:t>
      </w:r>
    </w:p>
    <w:p>
      <w:r>
        <w:t>@USER He knows he dosen't have much time left before he is brought down.</w:t>
      </w:r>
    </w:p>
    <w:p>
      <w:r>
        <w:rPr>
          <w:b/>
          <w:u w:val="single"/>
        </w:rPr>
        <w:t>791139</w:t>
      </w:r>
    </w:p>
    <w:p>
      <w:r>
        <w:t>#MorningJoe the closer it gets to monday the louder the liberals will squeal.</w:t>
      </w:r>
    </w:p>
    <w:p>
      <w:r>
        <w:rPr>
          <w:b/>
          <w:u w:val="single"/>
        </w:rPr>
        <w:t>791140</w:t>
      </w:r>
    </w:p>
    <w:p>
      <w:r>
        <w:t>#ExposeTheTruth  Ask: What liberal policies EVER QUANTIFIABLY IMPROVED YOUR LIFE?  Libs make BIG promises + warn doom re conservatives...none come/true. No lib agenda but neg/hate. Why use fear? How help you?  USA doing GREAT. THAT helps! Vote FOR YOUR/FAMILY LIFE FOR GOOD! #CCOT URL</w:t>
      </w:r>
    </w:p>
    <w:p>
      <w:r>
        <w:rPr>
          <w:b/>
          <w:u w:val="single"/>
        </w:rPr>
        <w:t>791141</w:t>
      </w:r>
    </w:p>
    <w:p>
      <w:r>
        <w:t>Cory Booker and the Democratic Party of KKK's Robert Byrd #PJNET #MAGA #TrumpTrain #TrumpTrain2020 #corybooker #MAGA #KAG #KeepAmericaGreat #PresidentTrump URL URL TW352</w:t>
      </w:r>
    </w:p>
    <w:p>
      <w:r>
        <w:rPr>
          <w:b/>
          <w:u w:val="single"/>
        </w:rPr>
        <w:t>791142</w:t>
      </w:r>
    </w:p>
    <w:p>
      <w:r>
        <w:t>@USER Unfortunately, both Liberals and Conservative parties , leaders and fringe parties no longer know what Canadians really think! They said they  know" , but that is House ping pong rhetoric ! Even the polls aren't reliable.  CANADIANS STARVED FOR A CLEAR STRONG VISION🍁MISSION! URL</w:t>
      </w:r>
    </w:p>
    <w:p>
      <w:r>
        <w:rPr>
          <w:b/>
          <w:u w:val="single"/>
        </w:rPr>
        <w:t>791143</w:t>
      </w:r>
    </w:p>
    <w:p>
      <w:r>
        <w:t>@USER @USER @USER fash"&amp;lt;That's a give away phrase for #antifa types, the genuine fascists who want to close down free speech. This [ex-]muslim nails the apologists who are really just providing cover for radical islam. URL</w:t>
      </w:r>
    </w:p>
    <w:p>
      <w:r>
        <w:rPr>
          <w:b/>
          <w:u w:val="single"/>
        </w:rPr>
        <w:t>791144</w:t>
      </w:r>
    </w:p>
    <w:p>
      <w:r>
        <w:t>&amp;lt;God's chosen leader" my ass!  Fuck Christian conservatives!!!&amp;gt; Baptist pastor Brian Kaylor claims Sarah Huckabee Sanders lies to defend “God’s chosen leader” URL</w:t>
      </w:r>
    </w:p>
    <w:p>
      <w:r>
        <w:rPr>
          <w:b/>
          <w:u w:val="single"/>
        </w:rPr>
        <w:t>791145</w:t>
      </w:r>
    </w:p>
    <w:p>
      <w:r>
        <w:t>@USER This is #MAGA's first victory lap. I'm up for the vote!</w:t>
      </w:r>
    </w:p>
    <w:p>
      <w:r>
        <w:rPr>
          <w:b/>
          <w:u w:val="single"/>
        </w:rPr>
        <w:t>791146</w:t>
      </w:r>
    </w:p>
    <w:p>
      <w:r>
        <w:t>@USER @USER @USER @USER She is a wannabe Hilary Clinton.. Can’t stand that woman and anything that the NDP stands for. I believe that they are even more dangerous than the liberals!</w:t>
      </w:r>
    </w:p>
    <w:p>
      <w:r>
        <w:rPr>
          <w:b/>
          <w:u w:val="single"/>
        </w:rPr>
        <w:t>791147</w:t>
      </w:r>
    </w:p>
    <w:p>
      <w:r>
        <w:t>Here’s some more of what my opponent is “resisting.” Are you better off today than you were 2 years ago? #NJ12 #MAGA #WalkAway URL</w:t>
      </w:r>
    </w:p>
    <w:p>
      <w:r>
        <w:rPr>
          <w:b/>
          <w:u w:val="single"/>
        </w:rPr>
        <w:t>791148</w:t>
      </w:r>
    </w:p>
    <w:p>
      <w:r>
        <w:t>@USER U a bad bitch now lol</w:t>
      </w:r>
    </w:p>
    <w:p>
      <w:r>
        <w:rPr>
          <w:b/>
          <w:u w:val="single"/>
        </w:rPr>
        <w:t>791149</w:t>
      </w:r>
    </w:p>
    <w:p>
      <w:r>
        <w:t>@USER He is over with the bola crowd according to the reaction he got from the first night of bola.</w:t>
      </w:r>
    </w:p>
    <w:p>
      <w:r>
        <w:rPr>
          <w:b/>
          <w:u w:val="single"/>
        </w:rPr>
        <w:t>791150</w:t>
      </w:r>
    </w:p>
    <w:p>
      <w:r>
        <w:t>@USER @USER GET OUT OF MY MENTIONS (i stand corrected)</w:t>
      </w:r>
    </w:p>
    <w:p>
      <w:r>
        <w:rPr>
          <w:b/>
          <w:u w:val="single"/>
        </w:rPr>
        <w:t>791151</w:t>
      </w:r>
    </w:p>
    <w:p>
      <w:r>
        <w:t>*chokes laughing*  So, @USER having considered the excellent work" of the @USER have decided that its such a car-crash, and with no certainty over trading, that they'll "temporarily" close their plant next year  Nichts ist haltbarer als eine temporäre Lösung 😂😂😂😂"</w:t>
      </w:r>
    </w:p>
    <w:p>
      <w:r>
        <w:rPr>
          <w:b/>
          <w:u w:val="single"/>
        </w:rPr>
        <w:t>791152</w:t>
      </w:r>
    </w:p>
    <w:p>
      <w:r>
        <w:t>@USER @USER @USER @USER Yeah bitch we put him back in and beat your sorry asses the bears SUCK!! BLEW A 20-0 LEAD LMAOOOO</w:t>
      </w:r>
    </w:p>
    <w:p>
      <w:r>
        <w:rPr>
          <w:b/>
          <w:u w:val="single"/>
        </w:rPr>
        <w:t>791153</w:t>
      </w:r>
    </w:p>
    <w:p>
      <w:r>
        <w:t>@USER @USER She is only saying that because she wants to win.  Don’t vote for this fraud.</w:t>
      </w:r>
    </w:p>
    <w:p>
      <w:r>
        <w:rPr>
          <w:b/>
          <w:u w:val="single"/>
        </w:rPr>
        <w:t>791154</w:t>
      </w:r>
    </w:p>
    <w:p>
      <w:r>
        <w:t>@USER @USER Liberals without identity politics have nothing.</w:t>
      </w:r>
    </w:p>
    <w:p>
      <w:r>
        <w:rPr>
          <w:b/>
          <w:u w:val="single"/>
        </w:rPr>
        <w:t>791155</w:t>
      </w:r>
    </w:p>
    <w:p>
      <w:r>
        <w:t>@USER @USER @USER Exactly! Fred Guttenberg’s entire mission is for “Gun Control” &amp;amp; Feinstein will do anything for a dollar. Both are on a mission to change 👉legislation in favor of taking guns from Law Abiding Americans. HOW is his whole stance NOT political?</w:t>
      </w:r>
    </w:p>
    <w:p>
      <w:r>
        <w:rPr>
          <w:b/>
          <w:u w:val="single"/>
        </w:rPr>
        <w:t>791156</w:t>
      </w:r>
    </w:p>
    <w:p>
      <w:r>
        <w:t>@USER now we know tesco's stance on gun control</w:t>
      </w:r>
    </w:p>
    <w:p>
      <w:r>
        <w:rPr>
          <w:b/>
          <w:u w:val="single"/>
        </w:rPr>
        <w:t>791157</w:t>
      </w:r>
    </w:p>
    <w:p>
      <w:r>
        <w:t>@USER @USER Why are both eyes open if your aiming??😂😂😳 And you liberals want a war with conservatives 😂. Best of luck snowflake👍🏼</w:t>
      </w:r>
    </w:p>
    <w:p>
      <w:r>
        <w:rPr>
          <w:b/>
          <w:u w:val="single"/>
        </w:rPr>
        <w:t>791158</w:t>
      </w:r>
    </w:p>
    <w:p>
      <w:r>
        <w:t>@USER If he did wouldn’t this be the sort of thing Liberals love? Don’t they hate all law enforcement?</w:t>
      </w:r>
    </w:p>
    <w:p>
      <w:r>
        <w:rPr>
          <w:b/>
          <w:u w:val="single"/>
        </w:rPr>
        <w:t>791159</w:t>
      </w:r>
    </w:p>
    <w:p>
      <w:r>
        <w:t>@USER Hеy! I am 21 years old. I'm waiting for you hеre 👉 URL 👈 👰 😗 🌷</w:t>
      </w:r>
    </w:p>
    <w:p>
      <w:r>
        <w:rPr>
          <w:b/>
          <w:u w:val="single"/>
        </w:rPr>
        <w:t>791160</w:t>
      </w:r>
    </w:p>
    <w:p>
      <w:r>
        <w:t>@USER He is not allowed to do this he needs to be prosecuted</w:t>
      </w:r>
    </w:p>
    <w:p>
      <w:r>
        <w:rPr>
          <w:b/>
          <w:u w:val="single"/>
        </w:rPr>
        <w:t>791161</w:t>
      </w:r>
    </w:p>
    <w:p>
      <w:r>
        <w:t>@USER Can you elaborate why you think making tax cuts permanent is a bad idea?</w:t>
      </w:r>
    </w:p>
    <w:p>
      <w:r>
        <w:rPr>
          <w:b/>
          <w:u w:val="single"/>
        </w:rPr>
        <w:t>791162</w:t>
      </w:r>
    </w:p>
    <w:p>
      <w:r>
        <w:t>@USER What's doing detriment to this state (and country) is Republicans who refuse to govern as the conservatives they campaign to be. McDaniel may have some flaws (who doesn't) but he's the kind of fighter we need. Some of us are sick of the losers the GOP keeps giving us.</w:t>
      </w:r>
    </w:p>
    <w:p>
      <w:r>
        <w:rPr>
          <w:b/>
          <w:u w:val="single"/>
        </w:rPr>
        <w:t>791163</w:t>
      </w:r>
    </w:p>
    <w:p>
      <w:r>
        <w:t>@USER CONGRATULATION YOU ARE A PUN MASTER 🎉🎉</w:t>
      </w:r>
    </w:p>
    <w:p>
      <w:r>
        <w:rPr>
          <w:b/>
          <w:u w:val="single"/>
        </w:rPr>
        <w:t>791164</w:t>
      </w:r>
    </w:p>
    <w:p>
      <w:r>
        <w:t>@USER His wittle feelwings are probably hurt 'cause he knows everything said by Trump about BO's era is true!</w:t>
      </w:r>
    </w:p>
    <w:p>
      <w:r>
        <w:rPr>
          <w:b/>
          <w:u w:val="single"/>
        </w:rPr>
        <w:t>791165</w:t>
      </w:r>
    </w:p>
    <w:p>
      <w:r>
        <w:t>@USER You are NOT Robin Williams 😒</w:t>
      </w:r>
    </w:p>
    <w:p>
      <w:r>
        <w:rPr>
          <w:b/>
          <w:u w:val="single"/>
        </w:rPr>
        <w:t>791166</w:t>
      </w:r>
    </w:p>
    <w:p>
      <w:r>
        <w:t>@USER @USER Picked the fuck up</w:t>
      </w:r>
    </w:p>
    <w:p>
      <w:r>
        <w:rPr>
          <w:b/>
          <w:u w:val="single"/>
        </w:rPr>
        <w:t>791167</w:t>
      </w:r>
    </w:p>
    <w:p>
      <w:r>
        <w:t>@USER Yes...you are exempted...</w:t>
      </w:r>
    </w:p>
    <w:p>
      <w:r>
        <w:rPr>
          <w:b/>
          <w:u w:val="single"/>
        </w:rPr>
        <w:t>791168</w:t>
      </w:r>
    </w:p>
    <w:p>
      <w:r>
        <w:t>@USER @USER She picks some random conservative issues from US and try to force fit in Indian narrative. Next might be gun control 😭</w:t>
      </w:r>
    </w:p>
    <w:p>
      <w:r>
        <w:rPr>
          <w:b/>
          <w:u w:val="single"/>
        </w:rPr>
        <w:t>791169</w:t>
      </w:r>
    </w:p>
    <w:p>
      <w:r>
        <w:t>@USER Antifa is expressly anti Nazi. Is Nunes identifying with Nazis?</w:t>
      </w:r>
    </w:p>
    <w:p>
      <w:r>
        <w:rPr>
          <w:b/>
          <w:u w:val="single"/>
        </w:rPr>
        <w:t>791170</w:t>
      </w:r>
    </w:p>
    <w:p>
      <w:r>
        <w:t>@USER @USER Trump has no interest in caring the safety of the country.  He doesn’t care about gun control.  So far with all the shooting in the country.  He doesn’t care... he is a selfish person.  Everything is about him</w:t>
      </w:r>
    </w:p>
    <w:p>
      <w:r>
        <w:rPr>
          <w:b/>
          <w:u w:val="single"/>
        </w:rPr>
        <w:t>791171</w:t>
      </w:r>
    </w:p>
    <w:p>
      <w:r>
        <w:t>@USER @USER @USER @USER You are correct URL</w:t>
      </w:r>
    </w:p>
    <w:p>
      <w:r>
        <w:rPr>
          <w:b/>
          <w:u w:val="single"/>
        </w:rPr>
        <w:t>791172</w:t>
      </w:r>
    </w:p>
    <w:p>
      <w:r>
        <w:t>Just imagine the tyranny we’d be living under had these leftwing tryants waging war on us and our duly elected president and the American Republic itself gained tyrannical control of the US Supreme Court the neocon’s #NeverTrump crew was trying to deliver to them?  #MAGA</w:t>
      </w:r>
    </w:p>
    <w:p>
      <w:r>
        <w:rPr>
          <w:b/>
          <w:u w:val="single"/>
        </w:rPr>
        <w:t>791173</w:t>
      </w:r>
    </w:p>
    <w:p>
      <w:r>
        <w:t>@USER Liberals that think the world owes them a living.</w:t>
      </w:r>
    </w:p>
    <w:p>
      <w:r>
        <w:rPr>
          <w:b/>
          <w:u w:val="single"/>
        </w:rPr>
        <w:t>791174</w:t>
      </w:r>
    </w:p>
    <w:p>
      <w:r>
        <w:t>@USER @USER @USER @USER @USER @USER @USER @USER @USER @USER I dont think so..it would mean he is in trouble.  Dont wish that on anyone.  Isn't that where the Cumm Inn is at?</w:t>
      </w:r>
    </w:p>
    <w:p>
      <w:r>
        <w:rPr>
          <w:b/>
          <w:u w:val="single"/>
        </w:rPr>
        <w:t>791175</w:t>
      </w:r>
    </w:p>
    <w:p>
      <w:r>
        <w:t>@USER @USER One can always tell when Dr @USER is not telling the truth. His mouth is moving! Why on earth would anyone expect the @USER not to cosy up to Trump?</w:t>
      </w:r>
    </w:p>
    <w:p>
      <w:r>
        <w:rPr>
          <w:b/>
          <w:u w:val="single"/>
        </w:rPr>
        <w:t>791176</w:t>
      </w:r>
    </w:p>
    <w:p>
      <w:r>
        <w:t>@USER @USER @USER @USER I cant even imagine it. I think they would boot her off. She is the craziest reality star of all time.</w:t>
      </w:r>
    </w:p>
    <w:p>
      <w:r>
        <w:rPr>
          <w:b/>
          <w:u w:val="single"/>
        </w:rPr>
        <w:t>791177</w:t>
      </w:r>
    </w:p>
    <w:p>
      <w:r>
        <w:t>STOCKS RECORD HIGH   URL   #MAGA</w:t>
      </w:r>
    </w:p>
    <w:p>
      <w:r>
        <w:rPr>
          <w:b/>
          <w:u w:val="single"/>
        </w:rPr>
        <w:t>791178</w:t>
      </w:r>
    </w:p>
    <w:p>
      <w:r>
        <w:t>@USER And no one in their infinite wisdom couldn't predict this? Please!</w:t>
      </w:r>
    </w:p>
    <w:p>
      <w:r>
        <w:rPr>
          <w:b/>
          <w:u w:val="single"/>
        </w:rPr>
        <w:t>791179</w:t>
      </w:r>
    </w:p>
    <w:p>
      <w:r>
        <w:t>@USER i’m still bitter she deserved better</w:t>
      </w:r>
    </w:p>
    <w:p>
      <w:r>
        <w:rPr>
          <w:b/>
          <w:u w:val="single"/>
        </w:rPr>
        <w:t>791180</w:t>
      </w:r>
    </w:p>
    <w:p>
      <w:r>
        <w:t>@USER @USER @USER @USER Believe all women, even those who can't even offer any specific details." "These other women are liars!" I know liberals are hypocrites, but try to stay consistent through at least one event."</w:t>
      </w:r>
    </w:p>
    <w:p>
      <w:r>
        <w:rPr>
          <w:b/>
          <w:u w:val="single"/>
        </w:rPr>
        <w:t>791181</w:t>
      </w:r>
    </w:p>
    <w:p>
      <w:r>
        <w:t>@USER That’s one way to look at it. The other is that the charge is bullshit for almost everyone.</w:t>
      </w:r>
    </w:p>
    <w:p>
      <w:r>
        <w:rPr>
          <w:b/>
          <w:u w:val="single"/>
        </w:rPr>
        <w:t>791182</w:t>
      </w:r>
    </w:p>
    <w:p>
      <w:r>
        <w:t>1/ [L]iberals and conservatives are on average no more or less narcissistic compared to each other. But the two political orientations are associated with different facets of #narcissism." URL</w:t>
      </w:r>
    </w:p>
    <w:p>
      <w:r>
        <w:rPr>
          <w:b/>
          <w:u w:val="single"/>
        </w:rPr>
        <w:t>791183</w:t>
      </w:r>
    </w:p>
    <w:p>
      <w:r>
        <w:t>@USER Fake news</w:t>
      </w:r>
    </w:p>
    <w:p>
      <w:r>
        <w:rPr>
          <w:b/>
          <w:u w:val="single"/>
        </w:rPr>
        <w:t>791184</w:t>
      </w:r>
    </w:p>
    <w:p>
      <w:r>
        <w:t>@USER @USER @USER Am I a professional?  No so your statement is irrelevant.  It’s not like hardy has done basically identical falls a million times or anything.  You clearly know nothing about this.  50 bucks says he is perfectly fine.  Orton wouldn’t have said what he said if he was hurt.</w:t>
      </w:r>
    </w:p>
    <w:p>
      <w:r>
        <w:rPr>
          <w:b/>
          <w:u w:val="single"/>
        </w:rPr>
        <w:t>791185</w:t>
      </w:r>
    </w:p>
    <w:p>
      <w:r>
        <w:t>@USER Dude hasnt been sober a day since 7th grade idc what it is at this point he is broken</w:t>
      </w:r>
    </w:p>
    <w:p>
      <w:r>
        <w:rPr>
          <w:b/>
          <w:u w:val="single"/>
        </w:rPr>
        <w:t>791186</w:t>
      </w:r>
    </w:p>
    <w:p>
      <w:r>
        <w:t>@USER @USER As I’m watching it Bentley kept looking at me 😂 he being crate trained again so we good for now. He only allowed out to eat pee and shit and occasionally play time 😂😂🤷🏾‍♀️</w:t>
      </w:r>
    </w:p>
    <w:p>
      <w:r>
        <w:rPr>
          <w:b/>
          <w:u w:val="single"/>
        </w:rPr>
        <w:t>791187</w:t>
      </w:r>
    </w:p>
    <w:p>
      <w:r>
        <w:t>@USER @USER Best female  tennis player ever? Arguably. Great player. She is starting to age and become less unbeatable.</w:t>
      </w:r>
    </w:p>
    <w:p>
      <w:r>
        <w:rPr>
          <w:b/>
          <w:u w:val="single"/>
        </w:rPr>
        <w:t>791188</w:t>
      </w:r>
    </w:p>
    <w:p>
      <w:r>
        <w:t>@USER You liberals... smh...tweeting stupid shit!  Trump order elimination of isis (Obama didn’t)....People! ..think about how people R not murder now (saved)  because we hav killed of isis</w:t>
      </w:r>
    </w:p>
    <w:p>
      <w:r>
        <w:rPr>
          <w:b/>
          <w:u w:val="single"/>
        </w:rPr>
        <w:t>791189</w:t>
      </w:r>
    </w:p>
    <w:p>
      <w:r>
        <w:t>@USER @USER You will be voted out all together You crazy bat...</w:t>
      </w:r>
    </w:p>
    <w:p>
      <w:r>
        <w:rPr>
          <w:b/>
          <w:u w:val="single"/>
        </w:rPr>
        <w:t>791190</w:t>
      </w:r>
    </w:p>
    <w:p>
      <w:r>
        <w:t>@USER @USER False.  Your intrusion on the constitutional rights of honest Americans did NOTHING to curb violent crime.  Gun control = violence against the law-abiding citizen.</w:t>
      </w:r>
    </w:p>
    <w:p>
      <w:r>
        <w:rPr>
          <w:b/>
          <w:u w:val="single"/>
        </w:rPr>
        <w:t>791191</w:t>
      </w:r>
    </w:p>
    <w:p>
      <w:r>
        <w:t>@USER @USER He is one who should Not own a gun-Such a lost soul—All he Needs is  Jesus Christ ✝️</w:t>
      </w:r>
    </w:p>
    <w:p>
      <w:r>
        <w:rPr>
          <w:b/>
          <w:u w:val="single"/>
        </w:rPr>
        <w:t>791192</w:t>
      </w:r>
    </w:p>
    <w:p>
      <w:r>
        <w:t>@USER @USER @USER No gun laws have prevented the violence in Chicago or DC where laws are far more strict. Gun control laws lead to the deaths of innocent people who can’t protect themselves from criminals.</w:t>
      </w:r>
    </w:p>
    <w:p>
      <w:r>
        <w:rPr>
          <w:b/>
          <w:u w:val="single"/>
        </w:rPr>
        <w:t>791193</w:t>
      </w:r>
    </w:p>
    <w:p>
      <w:r>
        <w:t>@USER Nigga we’re going next week</w:t>
      </w:r>
    </w:p>
    <w:p>
      <w:r>
        <w:rPr>
          <w:b/>
          <w:u w:val="single"/>
        </w:rPr>
        <w:t>791194</w:t>
      </w:r>
    </w:p>
    <w:p>
      <w:r>
        <w:t>@USER @USER Maybe he can help the liberals with TDS.</w:t>
      </w:r>
    </w:p>
    <w:p>
      <w:r>
        <w:rPr>
          <w:b/>
          <w:u w:val="single"/>
        </w:rPr>
        <w:t>791195</w:t>
      </w:r>
    </w:p>
    <w:p>
      <w:r>
        <w:t>@USER She is a bit skeptical... Her past relationships were rather challenging and she clearly has not the best experiences.   This is why she always wants to be sure. URL</w:t>
      </w:r>
    </w:p>
    <w:p>
      <w:r>
        <w:rPr>
          <w:b/>
          <w:u w:val="single"/>
        </w:rPr>
        <w:t>791196</w:t>
      </w:r>
    </w:p>
    <w:p>
      <w:r>
        <w:t>Kamala Harris interviewed by CBS This Morning on #Kavanaugh's character. #MAGA #MakeAmericaGreatAgain #TheResistance URL</w:t>
      </w:r>
    </w:p>
    <w:p>
      <w:r>
        <w:rPr>
          <w:b/>
          <w:u w:val="single"/>
        </w:rPr>
        <w:t>791197</w:t>
      </w:r>
    </w:p>
    <w:p>
      <w:r>
        <w:t>@USER you are too 😘😘😘</w:t>
      </w:r>
    </w:p>
    <w:p>
      <w:r>
        <w:rPr>
          <w:b/>
          <w:u w:val="single"/>
        </w:rPr>
        <w:t>791198</w:t>
      </w:r>
    </w:p>
    <w:p>
      <w:r>
        <w:t>@USER Some days you are Louis Winthorpe III before he met Ophelia. URL</w:t>
      </w:r>
    </w:p>
    <w:p>
      <w:r>
        <w:rPr>
          <w:b/>
          <w:u w:val="single"/>
        </w:rPr>
        <w:t>791199</w:t>
      </w:r>
    </w:p>
    <w:p>
      <w:r>
        <w:t>@USER @USER You’re just as far away behind the goals at Hampden than you are at Wembley. There’s a lot of greeting faced people up here</w:t>
      </w:r>
    </w:p>
    <w:p>
      <w:r>
        <w:rPr>
          <w:b/>
          <w:u w:val="single"/>
        </w:rPr>
        <w:t>791200</w:t>
      </w:r>
    </w:p>
    <w:p>
      <w:r>
        <w:t>@USER Finally a administration that cares about its legal citizens</w:t>
      </w:r>
    </w:p>
    <w:p>
      <w:r>
        <w:rPr>
          <w:b/>
          <w:u w:val="single"/>
        </w:rPr>
        <w:t>791201</w:t>
      </w:r>
    </w:p>
    <w:p>
      <w:r>
        <w:t>//i’ll make a pinned tweet when i get home but She Is Here</w:t>
      </w:r>
    </w:p>
    <w:p>
      <w:r>
        <w:rPr>
          <w:b/>
          <w:u w:val="single"/>
        </w:rPr>
        <w:t>791202</w:t>
      </w:r>
    </w:p>
    <w:p>
      <w:r>
        <w:t>@USER —Faints—.</w:t>
      </w:r>
    </w:p>
    <w:p>
      <w:r>
        <w:rPr>
          <w:b/>
          <w:u w:val="single"/>
        </w:rPr>
        <w:t>791203</w:t>
      </w:r>
    </w:p>
    <w:p>
      <w:r>
        <w:t>@USER Was Al Gore nominated for Supreme Court judge? You conservatives have some nerve.</w:t>
      </w:r>
    </w:p>
    <w:p>
      <w:r>
        <w:rPr>
          <w:b/>
          <w:u w:val="single"/>
        </w:rPr>
        <w:t>791204</w:t>
      </w:r>
    </w:p>
    <w:p>
      <w:r>
        <w:t>@USER @USER @USER @USER @USER @USER @USER @USER @USER @USER @USER @USER @USER @USER @USER @USER @USER @USER @USER @USER @USER @USER @USER @USER @USER @USER @USER @USER @USER @USER @USER @USER @USER @USER @USER @USER @USER @USER @USER @USER @USER @USER @USER @USER @USER @USER @USER @USER @USER @USER got you</w:t>
      </w:r>
    </w:p>
    <w:p>
      <w:r>
        <w:rPr>
          <w:b/>
          <w:u w:val="single"/>
        </w:rPr>
        <w:t>791205</w:t>
      </w:r>
    </w:p>
    <w:p>
      <w:r>
        <w:t>@USER @USER This fluffy bastard. URL</w:t>
      </w:r>
    </w:p>
    <w:p>
      <w:r>
        <w:rPr>
          <w:b/>
          <w:u w:val="single"/>
        </w:rPr>
        <w:t>791206</w:t>
      </w:r>
    </w:p>
    <w:p>
      <w:r>
        <w:t>@USER @USER @USER @USER @USER @USER We play at Connie’s on Sat woo</w:t>
      </w:r>
    </w:p>
    <w:p>
      <w:r>
        <w:rPr>
          <w:b/>
          <w:u w:val="single"/>
        </w:rPr>
        <w:t>791207</w:t>
      </w:r>
    </w:p>
    <w:p>
      <w:r>
        <w:t>@USER @USER I cri evritiem</w:t>
      </w:r>
    </w:p>
    <w:p>
      <w:r>
        <w:rPr>
          <w:b/>
          <w:u w:val="single"/>
        </w:rPr>
        <w:t>791208</w:t>
      </w:r>
    </w:p>
    <w:p>
      <w:r>
        <w:t>@USER Beyond absurd! Ehat flavor kool-aide is being dispensed at the water cooler? #GroupThinkStinks</w:t>
      </w:r>
    </w:p>
    <w:p>
      <w:r>
        <w:rPr>
          <w:b/>
          <w:u w:val="single"/>
        </w:rPr>
        <w:t>791209</w:t>
      </w:r>
    </w:p>
    <w:p>
      <w:r>
        <w:t>@USER @USER @USER @USER Now Comes The Pain...........  #MAGA🇺🇸🇺🇸🇺🇸🇺🇸🇺🇸  #WWG1WGA URL</w:t>
      </w:r>
    </w:p>
    <w:p>
      <w:r>
        <w:rPr>
          <w:b/>
          <w:u w:val="single"/>
        </w:rPr>
        <w:t>791210</w:t>
      </w:r>
    </w:p>
    <w:p>
      <w:r>
        <w:t>@USER @USER @USER @USER @USER @USER This is why we follow each other -such peace in my Twitter Avenue is amazing URL</w:t>
      </w:r>
    </w:p>
    <w:p>
      <w:r>
        <w:rPr>
          <w:b/>
          <w:u w:val="single"/>
        </w:rPr>
        <w:t>791211</w:t>
      </w:r>
    </w:p>
    <w:p>
      <w:r>
        <w:t>@USER Or buy a gun &amp;amp; open carry to exert coercive control over an entire town. The open carry demonstrator who eventually stalked me absolutely had this dynamic. I wrote about it for @USER URL</w:t>
      </w:r>
    </w:p>
    <w:p>
      <w:r>
        <w:rPr>
          <w:b/>
          <w:u w:val="single"/>
        </w:rPr>
        <w:t>791212</w:t>
      </w:r>
    </w:p>
    <w:p>
      <w:r>
        <w:t>@USER I believe he is talented no matter what he performs. It's hard to put him in a category. What do you think?</w:t>
      </w:r>
    </w:p>
    <w:p>
      <w:r>
        <w:rPr>
          <w:b/>
          <w:u w:val="single"/>
        </w:rPr>
        <w:t>791213</w:t>
      </w:r>
    </w:p>
    <w:p>
      <w:r>
        <w:t>@USER You are awful.</w:t>
      </w:r>
    </w:p>
    <w:p>
      <w:r>
        <w:rPr>
          <w:b/>
          <w:u w:val="single"/>
        </w:rPr>
        <w:t>791214</w:t>
      </w:r>
    </w:p>
    <w:p>
      <w:r>
        <w:t>@USER @USER @USER @USER Why? Chairman of Young Conservatives whilst at Oxford.</w:t>
      </w:r>
    </w:p>
    <w:p>
      <w:r>
        <w:rPr>
          <w:b/>
          <w:u w:val="single"/>
        </w:rPr>
        <w:t>791215</w:t>
      </w:r>
    </w:p>
    <w:p>
      <w:r>
        <w:t>@USER @USER Whatever your missing my point which is that he is not even reached his ceiling and not good enough for him he’s better than 7th best in the lg</w:t>
      </w:r>
    </w:p>
    <w:p>
      <w:r>
        <w:rPr>
          <w:b/>
          <w:u w:val="single"/>
        </w:rPr>
        <w:t>791216</w:t>
      </w:r>
    </w:p>
    <w:p>
      <w:r>
        <w:t>@USER @USER @USER ...unless you are good with an accused rapist sitting on the highest bench in the land. I'm sure your female constituents would love to hear you explain that away...</w:t>
      </w:r>
    </w:p>
    <w:p>
      <w:r>
        <w:rPr>
          <w:b/>
          <w:u w:val="single"/>
        </w:rPr>
        <w:t>791217</w:t>
      </w:r>
    </w:p>
    <w:p>
      <w:r>
        <w:t>@USER Liberals go crazy over Creationist's religious beliefs yet when useful for their own insanity disregard science  There are 2 genders Male &amp;amp; Female - this is a scientific fact  A man doesn't chop off his breasts or have babies  And where are the breastfeeding nazis for her cruelty</w:t>
      </w:r>
    </w:p>
    <w:p>
      <w:r>
        <w:rPr>
          <w:b/>
          <w:u w:val="single"/>
        </w:rPr>
        <w:t>791218</w:t>
      </w:r>
    </w:p>
    <w:p>
      <w:r>
        <w:t>@USER Didn’t she also say “ Trump will never be president take it to the bank”</w:t>
      </w:r>
    </w:p>
    <w:p>
      <w:r>
        <w:rPr>
          <w:b/>
          <w:u w:val="single"/>
        </w:rPr>
        <w:t>791219</w:t>
      </w:r>
    </w:p>
    <w:p>
      <w:r>
        <w:t>@USER Probably all staged by liberals to block Kavanaugh</w:t>
      </w:r>
    </w:p>
    <w:p>
      <w:r>
        <w:rPr>
          <w:b/>
          <w:u w:val="single"/>
        </w:rPr>
        <w:t>791220</w:t>
      </w:r>
    </w:p>
    <w:p>
      <w:r>
        <w:t>@USER @USER @USER She should have gotten August off to let work on stuff at the P.C. It would have help her a lot.</w:t>
      </w:r>
    </w:p>
    <w:p>
      <w:r>
        <w:rPr>
          <w:b/>
          <w:u w:val="single"/>
        </w:rPr>
        <w:t>791221</w:t>
      </w:r>
    </w:p>
    <w:p>
      <w:r>
        <w:t>@USER @USER Hope he is able to stay in the league</w:t>
      </w:r>
    </w:p>
    <w:p>
      <w:r>
        <w:rPr>
          <w:b/>
          <w:u w:val="single"/>
        </w:rPr>
        <w:t>791222</w:t>
      </w:r>
    </w:p>
    <w:p>
      <w:r>
        <w:t>@USER President Donald J Trump brings good will to all! MAGA! SPYGATE! NOBEL!</w:t>
      </w:r>
    </w:p>
    <w:p>
      <w:r>
        <w:rPr>
          <w:b/>
          <w:u w:val="single"/>
        </w:rPr>
        <w:t>791223</w:t>
      </w:r>
    </w:p>
    <w:p>
      <w:r>
        <w:t>@USER @USER she is in fact not latino back to your trade</w:t>
      </w:r>
    </w:p>
    <w:p>
      <w:r>
        <w:rPr>
          <w:b/>
          <w:u w:val="single"/>
        </w:rPr>
        <w:t>791224</w:t>
      </w:r>
    </w:p>
    <w:p>
      <w:r>
        <w:t>@USER Pulling out all the stops with no holds barred is the battle tactic/strategy of the usual Secular-Progressive, Democrat, or MSM Archetype.  Before our Country...Constitution is lost Conservatives and Republicans must say, No More Mr./M's. Nice Person!""</w:t>
      </w:r>
    </w:p>
    <w:p>
      <w:r>
        <w:rPr>
          <w:b/>
          <w:u w:val="single"/>
        </w:rPr>
        <w:t>791225</w:t>
      </w:r>
    </w:p>
    <w:p>
      <w:r>
        <w:t>@USER Bro...he is cray mehn</w:t>
      </w:r>
    </w:p>
    <w:p>
      <w:r>
        <w:rPr>
          <w:b/>
          <w:u w:val="single"/>
        </w:rPr>
        <w:t>791226</w:t>
      </w:r>
    </w:p>
    <w:p>
      <w:r>
        <w:t>@USER @USER Ask @USER he know the truth hahaha 😊😊 have favoritism person so unfair</w:t>
      </w:r>
    </w:p>
    <w:p>
      <w:r>
        <w:rPr>
          <w:b/>
          <w:u w:val="single"/>
        </w:rPr>
        <w:t>791227</w:t>
      </w:r>
    </w:p>
    <w:p>
      <w:r>
        <w:t>A private life is a happy life 😍</w:t>
      </w:r>
    </w:p>
    <w:p>
      <w:r>
        <w:rPr>
          <w:b/>
          <w:u w:val="single"/>
        </w:rPr>
        <w:t>791228</w:t>
      </w:r>
    </w:p>
    <w:p>
      <w:r>
        <w:t>@USER @USER Buckle up Democrats and liberals! The shit is about to hit the fan for you and the FBI/DOJ !</w:t>
      </w:r>
    </w:p>
    <w:p>
      <w:r>
        <w:rPr>
          <w:b/>
          <w:u w:val="single"/>
        </w:rPr>
        <w:t>791229</w:t>
      </w:r>
    </w:p>
    <w:p>
      <w:r>
        <w:t>@USER @USER I still can't believe that you are 51 years old and yes your mom gave you some great genes</w:t>
      </w:r>
    </w:p>
    <w:p>
      <w:r>
        <w:rPr>
          <w:b/>
          <w:u w:val="single"/>
        </w:rPr>
        <w:t>791230</w:t>
      </w:r>
    </w:p>
    <w:p>
      <w:r>
        <w:t>@USER Did you even READ this article?  No one is suggesting Trump made this claim. And there are several links to good deeds he IS credited with. URL URL URL</w:t>
      </w:r>
    </w:p>
    <w:p>
      <w:r>
        <w:rPr>
          <w:b/>
          <w:u w:val="single"/>
        </w:rPr>
        <w:t>791231</w:t>
      </w:r>
    </w:p>
    <w:p>
      <w:r>
        <w:t>MUST READ 👇 #MAGA URL</w:t>
      </w:r>
    </w:p>
    <w:p>
      <w:r>
        <w:rPr>
          <w:b/>
          <w:u w:val="single"/>
        </w:rPr>
        <w:t>791232</w:t>
      </w:r>
    </w:p>
    <w:p>
      <w:r>
        <w:t>@USER 3) this appointment has been commonly know for 6 months minimum .But now when the left has nothing else to throw at him she suddenly speaks up.  4) This individual is a antifa supporting liberal collage professor . Continued...</w:t>
      </w:r>
    </w:p>
    <w:p>
      <w:r>
        <w:rPr>
          <w:b/>
          <w:u w:val="single"/>
        </w:rPr>
        <w:t>791233</w:t>
      </w:r>
    </w:p>
    <w:p>
      <w:r>
        <w:t>*overheard convo*  dad: he’s talking about Gov. Brown. I’d like to shoot him. He’s a terrible man   small child: but why? That’d make you a criminal!  dad: it’d be worth. all liberals need to die   small child: wow that’s sad   It’s naive to think these beliefs are dying off</w:t>
      </w:r>
    </w:p>
    <w:p>
      <w:r>
        <w:rPr>
          <w:b/>
          <w:u w:val="single"/>
        </w:rPr>
        <w:t>791234</w:t>
      </w:r>
    </w:p>
    <w:p>
      <w:r>
        <w:t>#Liberals had some sort of mutual masturbation awards show. This is me still not caring.   @USER @USER @USER @USER URL</w:t>
      </w:r>
    </w:p>
    <w:p>
      <w:r>
        <w:rPr>
          <w:b/>
          <w:u w:val="single"/>
        </w:rPr>
        <w:t>791235</w:t>
      </w:r>
    </w:p>
    <w:p>
      <w:r>
        <w:t>@USER How awesome!  Takes pictures!  She is such an icon and legend.  What a pioneer for women!  Enjoy it!</w:t>
      </w:r>
    </w:p>
    <w:p>
      <w:r>
        <w:rPr>
          <w:b/>
          <w:u w:val="single"/>
        </w:rPr>
        <w:t>791236</w:t>
      </w:r>
    </w:p>
    <w:p>
      <w:r>
        <w:t>Get busy... 🤣🤣🤣  #MAGA #ConfirmKavanaugh  #DemsDesperate URL</w:t>
      </w:r>
    </w:p>
    <w:p>
      <w:r>
        <w:rPr>
          <w:b/>
          <w:u w:val="single"/>
        </w:rPr>
        <w:t>791237</w:t>
      </w:r>
    </w:p>
    <w:p>
      <w:r>
        <w:t>@USER @USER @USER @USER @USER At least we have brains to fall out" in the first place; unlike conservatives who believe everything their handlers feed them."</w:t>
      </w:r>
    </w:p>
    <w:p>
      <w:r>
        <w:rPr>
          <w:b/>
          <w:u w:val="single"/>
        </w:rPr>
        <w:t>791238</w:t>
      </w:r>
    </w:p>
    <w:p>
      <w:r>
        <w:t>@USER Radicalism???  who's behind Antifa and other disruptive organizations causing havoc - your buddy George Soros.  Again, if you have a SPECIFIC accusation, you should bring it... all of your words are political rhetoric.  Nothing clear" here."</w:t>
      </w:r>
    </w:p>
    <w:p>
      <w:r>
        <w:rPr>
          <w:b/>
          <w:u w:val="single"/>
        </w:rPr>
        <w:t>791239</w:t>
      </w:r>
    </w:p>
    <w:p>
      <w:r>
        <w:t>@USER @USER Tbere aren't hardly any Conservatives left in California. Perhaps the threats are just unintelligible robo calls by Antifa comrades jacked up on Starbucks and Lucky Charms.</w:t>
      </w:r>
    </w:p>
    <w:p>
      <w:r>
        <w:rPr>
          <w:b/>
          <w:u w:val="single"/>
        </w:rPr>
        <w:t>791240</w:t>
      </w:r>
    </w:p>
    <w:p>
      <w:r>
        <w:t>@USER @USER @USER @USER @USER @USER @USER @USER @USER @USER @USER @USER @USER @USER @USER @USER @USER @USER @USER @USER @USER @USER @USER @USER @USER @USER @USER @USER @USER @USER @USER @USER @USER @USER @USER @USER @USER @USER @USER @USER @USER @USER @USER @USER @USER @USER @USER @USER @USER @USER Jesus inherited the sinful genes from sinful Mary. It was in Jesus blood to commit sin.</w:t>
      </w:r>
    </w:p>
    <w:p>
      <w:r>
        <w:rPr>
          <w:b/>
          <w:u w:val="single"/>
        </w:rPr>
        <w:t>791241</w:t>
      </w:r>
    </w:p>
    <w:p>
      <w:r>
        <w:t>@USER @USER IT WAS OFF THE PLATFORM HOW IS THIS OK!?!??</w:t>
      </w:r>
    </w:p>
    <w:p>
      <w:r>
        <w:rPr>
          <w:b/>
          <w:u w:val="single"/>
        </w:rPr>
        <w:t>791242</w:t>
      </w:r>
    </w:p>
    <w:p>
      <w:r>
        <w:t>@USER Conservatives Vote NOW! Fed Up With Stupidity!</w:t>
      </w:r>
    </w:p>
    <w:p>
      <w:r>
        <w:rPr>
          <w:b/>
          <w:u w:val="single"/>
        </w:rPr>
        <w:t>791243</w:t>
      </w:r>
    </w:p>
    <w:p>
      <w:r>
        <w:t>&amp;lt;BECAUSE YOU ARE MY 현재&amp;gt; by Gió Ngày Thu Năm 1997 x Golden Beryl.  Because you are my 현재, so I'll cherish every moment with you. You are my past, present and my future." Link: URL #HAPPYHYUNJAEDAY  #BELIEVE_HYUNJAE_DAY #너의존재가_기적이야 URL</w:t>
      </w:r>
    </w:p>
    <w:p>
      <w:r>
        <w:rPr>
          <w:b/>
          <w:u w:val="single"/>
        </w:rPr>
        <w:t>791244</w:t>
      </w:r>
    </w:p>
    <w:p>
      <w:r>
        <w:t>@USER Congratulations on being in San Antonio for one year! I am glad you are working here!</w:t>
      </w:r>
    </w:p>
    <w:p>
      <w:r>
        <w:rPr>
          <w:b/>
          <w:u w:val="single"/>
        </w:rPr>
        <w:t>791245</w:t>
      </w:r>
    </w:p>
    <w:p>
      <w:r>
        <w:t>@USER @USER You are awesome @USER ♥️♥️😍😍</w:t>
      </w:r>
    </w:p>
    <w:p>
      <w:r>
        <w:rPr>
          <w:b/>
          <w:u w:val="single"/>
        </w:rPr>
        <w:t>791246</w:t>
      </w:r>
    </w:p>
    <w:p>
      <w:r>
        <w:t>@USER @USER Same with the conservatives</w:t>
      </w:r>
    </w:p>
    <w:p>
      <w:r>
        <w:rPr>
          <w:b/>
          <w:u w:val="single"/>
        </w:rPr>
        <w:t>791247</w:t>
      </w:r>
    </w:p>
    <w:p>
      <w:r>
        <w:t>@USER @USER I didn't know Oprah Winfrey knew how to play tennis. .. 😱</w:t>
      </w:r>
    </w:p>
    <w:p>
      <w:r>
        <w:rPr>
          <w:b/>
          <w:u w:val="single"/>
        </w:rPr>
        <w:t>791248</w:t>
      </w:r>
    </w:p>
    <w:p>
      <w:r>
        <w:t>@USER What exactly does he think he is going to do? He should be careful about how he goes around issuing sly theats.</w:t>
      </w:r>
    </w:p>
    <w:p>
      <w:r>
        <w:rPr>
          <w:b/>
          <w:u w:val="single"/>
        </w:rPr>
        <w:t>791249</w:t>
      </w:r>
    </w:p>
    <w:p>
      <w:r>
        <w:t>@USER @USER Security are paid to protect you from trash and crazy people</w:t>
      </w:r>
    </w:p>
    <w:p>
      <w:r>
        <w:rPr>
          <w:b/>
          <w:u w:val="single"/>
        </w:rPr>
        <w:t>791250</w:t>
      </w:r>
    </w:p>
    <w:p>
      <w:r>
        <w:t>@USER thank you for signing Shelby’s poster last night! She is still so excited. We are so proud of our big win! #OneTROY #GoTrojans #ProudAlum URL</w:t>
      </w:r>
    </w:p>
    <w:p>
      <w:r>
        <w:rPr>
          <w:b/>
          <w:u w:val="single"/>
        </w:rPr>
        <w:t>791251</w:t>
      </w:r>
    </w:p>
    <w:p>
      <w:r>
        <w:t>@USER Hate to rain on the parade but this is most likely a 1-11 Arkansas team they beat. Glad for Mason as he is a great player but the team they beat would not be competitive in C-USA</w:t>
      </w:r>
    </w:p>
    <w:p>
      <w:r>
        <w:rPr>
          <w:b/>
          <w:u w:val="single"/>
        </w:rPr>
        <w:t>791252</w:t>
      </w:r>
    </w:p>
    <w:p>
      <w:r>
        <w:t>@USER @USER @USER To pivot away from China: - Form TPP: TRUMP Pacific Partnership! - Give business to other Asian countries and form strong support network outside China! - Ban products from China that include stolen Intellectual Property - No sharing IP to do business in China  #MAGA @USER</w:t>
      </w:r>
    </w:p>
    <w:p>
      <w:r>
        <w:rPr>
          <w:b/>
          <w:u w:val="single"/>
        </w:rPr>
        <w:t>791253</w:t>
      </w:r>
    </w:p>
    <w:p>
      <w:r>
        <w:t>@USER @USER Lol.... your going to jail</w:t>
      </w:r>
    </w:p>
    <w:p>
      <w:r>
        <w:rPr>
          <w:b/>
          <w:u w:val="single"/>
        </w:rPr>
        <w:t>791254</w:t>
      </w:r>
    </w:p>
    <w:p>
      <w:r>
        <w:t>Replace Chris Collins with anyone but Carl Paladino"  URL #TCOT #MAGA #RedNationRising"</w:t>
      </w:r>
    </w:p>
    <w:p>
      <w:r>
        <w:rPr>
          <w:b/>
          <w:u w:val="single"/>
        </w:rPr>
        <w:t>791255</w:t>
      </w:r>
    </w:p>
    <w:p>
      <w:r>
        <w:t>@USER @USER who really cares about any of this wack ass beef???😂💀</w:t>
      </w:r>
    </w:p>
    <w:p>
      <w:r>
        <w:rPr>
          <w:b/>
          <w:u w:val="single"/>
        </w:rPr>
        <w:t>791256</w:t>
      </w:r>
    </w:p>
    <w:p>
      <w:r>
        <w:t>@USER We are actually thinking of making this event a gathering for local Antifa members and the #Resistance. Make your voices heard against #Drumpf. 🌊🌊🌊🏳️‍🌈</w:t>
      </w:r>
    </w:p>
    <w:p>
      <w:r>
        <w:rPr>
          <w:b/>
          <w:u w:val="single"/>
        </w:rPr>
        <w:t>791257</w:t>
      </w:r>
    </w:p>
    <w:p>
      <w:r>
        <w:t>#UofGH Justice Studies Assistant Program Head Dr. Glenn Hanna recently took part in a series of interviews with CBC radio regarding gun control and what a potential ban on handguns and assault rifles could mean for Canada. Listen to the interview here: URL URL</w:t>
      </w:r>
    </w:p>
    <w:p>
      <w:r>
        <w:rPr>
          <w:b/>
          <w:u w:val="single"/>
        </w:rPr>
        <w:t>791258</w:t>
      </w:r>
    </w:p>
    <w:p>
      <w:r>
        <w:t>@USER Liberals and third worlders to thank for it.</w:t>
      </w:r>
    </w:p>
    <w:p>
      <w:r>
        <w:rPr>
          <w:b/>
          <w:u w:val="single"/>
        </w:rPr>
        <w:t>791259</w:t>
      </w:r>
    </w:p>
    <w:p>
      <w:r>
        <w:t>How does this #MAGA...?!? Is this our tax dollars at work...?!? URL</w:t>
      </w:r>
    </w:p>
    <w:p>
      <w:r>
        <w:rPr>
          <w:b/>
          <w:u w:val="single"/>
        </w:rPr>
        <w:t>791260</w:t>
      </w:r>
    </w:p>
    <w:p>
      <w:r>
        <w:t>@USER And the fact he called you a nigger after you respectfully told him your preference damn near proves that theory 🤦🏽‍♀️</w:t>
      </w:r>
    </w:p>
    <w:p>
      <w:r>
        <w:rPr>
          <w:b/>
          <w:u w:val="single"/>
        </w:rPr>
        <w:t>791261</w:t>
      </w:r>
    </w:p>
    <w:p>
      <w:r>
        <w:t>@USER  Hi Brit. I was notified by Twitter account @USER that he placed me on 2 of his TARGET lists....Terrorist (LOL)...and Antifa (not so funny).  He's got high profile people like you on his list and then he's got random citizens on his lists. I have notificed @USER</w:t>
      </w:r>
    </w:p>
    <w:p>
      <w:r>
        <w:rPr>
          <w:b/>
          <w:u w:val="single"/>
        </w:rPr>
        <w:t>791262</w:t>
      </w:r>
    </w:p>
    <w:p>
      <w:r>
        <w:t>@USER URL  Go back to Alpha.  Sara will report more today.  Omega is coming.  Truth.  Trust the Plan.  MAGA ... WE are the PLAN = Truth.</w:t>
      </w:r>
    </w:p>
    <w:p>
      <w:r>
        <w:rPr>
          <w:b/>
          <w:u w:val="single"/>
        </w:rPr>
        <w:t>791263</w:t>
      </w:r>
    </w:p>
    <w:p>
      <w:r>
        <w:t>@USER @USER Wait for it...GUN CONTROL...oh wait Hoggy boy is in Canada 🤣🤣🤣🤣</w:t>
      </w:r>
    </w:p>
    <w:p>
      <w:r>
        <w:rPr>
          <w:b/>
          <w:u w:val="single"/>
        </w:rPr>
        <w:t>791264</w:t>
      </w:r>
    </w:p>
    <w:p>
      <w:r>
        <w:t>@USER 3 pitches right down the middle while no one else is having trouble with this guy. Its unbelievable he is playing with the season on the line</w:t>
      </w:r>
    </w:p>
    <w:p>
      <w:r>
        <w:rPr>
          <w:b/>
          <w:u w:val="single"/>
        </w:rPr>
        <w:t>791265</w:t>
      </w:r>
    </w:p>
    <w:p>
      <w:r>
        <w:t>@USER Do you have the state right....Cali and Chicago are protected by many strict gun control laws.</w:t>
      </w:r>
    </w:p>
    <w:p>
      <w:r>
        <w:rPr>
          <w:b/>
          <w:u w:val="single"/>
        </w:rPr>
        <w:t>791266</w:t>
      </w:r>
    </w:p>
    <w:p>
      <w:r>
        <w:t>@USER @USER Hahaha...It didnt happen so she is fine.....</w:t>
      </w:r>
    </w:p>
    <w:p>
      <w:r>
        <w:rPr>
          <w:b/>
          <w:u w:val="single"/>
        </w:rPr>
        <w:t>791267</w:t>
      </w:r>
    </w:p>
    <w:p>
      <w:r>
        <w:t>@USER @USER she is a bad girl ! bad bad gril :)</w:t>
      </w:r>
    </w:p>
    <w:p>
      <w:r>
        <w:rPr>
          <w:b/>
          <w:u w:val="single"/>
        </w:rPr>
        <w:t>791268</w:t>
      </w:r>
    </w:p>
    <w:p>
      <w:r>
        <w:t>@USER @USER @USER @USER @USER @USER @USER @USER @USER @USER @USER @USER Happy to connect.  #WeMakeAmericaGreat 🇺🇸🇺🇸🇺🇸</w:t>
      </w:r>
    </w:p>
    <w:p>
      <w:r>
        <w:rPr>
          <w:b/>
          <w:u w:val="single"/>
        </w:rPr>
        <w:t>791269</w:t>
      </w:r>
    </w:p>
    <w:p>
      <w:r>
        <w:t>@USER We've got a big story coming out (most probably next week) about the Communist origins of Antifa. I hope you can join us @USER</w:t>
      </w:r>
    </w:p>
    <w:p>
      <w:r>
        <w:rPr>
          <w:b/>
          <w:u w:val="single"/>
        </w:rPr>
        <w:t>791270</w:t>
      </w:r>
    </w:p>
    <w:p>
      <w:r>
        <w:t>@USER Fk that</w:t>
      </w:r>
    </w:p>
    <w:p>
      <w:r>
        <w:rPr>
          <w:b/>
          <w:u w:val="single"/>
        </w:rPr>
        <w:t>791271</w:t>
      </w:r>
    </w:p>
    <w:p>
      <w:r>
        <w:t>@USER @USER @USER You’ve got too many NewYork Liberals moving into the state. I see it in my town.</w:t>
      </w:r>
    </w:p>
    <w:p>
      <w:r>
        <w:rPr>
          <w:b/>
          <w:u w:val="single"/>
        </w:rPr>
        <w:t>791272</w:t>
      </w:r>
    </w:p>
    <w:p>
      <w:r>
        <w:t>@USER @USER @USER Rabid nationalists who've been misled into thinking it's the liberals who are globalists.</w:t>
      </w:r>
    </w:p>
    <w:p>
      <w:r>
        <w:rPr>
          <w:b/>
          <w:u w:val="single"/>
        </w:rPr>
        <w:t>791273</w:t>
      </w:r>
    </w:p>
    <w:p>
      <w:r>
        <w:t>@USER @USER Those other three are activist judges".  They must be conservatives!"</w:t>
      </w:r>
    </w:p>
    <w:p>
      <w:r>
        <w:rPr>
          <w:b/>
          <w:u w:val="single"/>
        </w:rPr>
        <w:t>791274</w:t>
      </w:r>
    </w:p>
    <w:p>
      <w:r>
        <w:t>@USER @USER Why didn't she save her grandfather in Puerto Rico if she had that kind of cash? Bc She is socialist.</w:t>
      </w:r>
    </w:p>
    <w:p>
      <w:r>
        <w:rPr>
          <w:b/>
          <w:u w:val="single"/>
        </w:rPr>
        <w:t>791275</w:t>
      </w:r>
    </w:p>
    <w:p>
      <w:r>
        <w:t>@USER @USER @USER @USER @USER @USER @USER @USER @USER @USER @USER @USER Thank you for allowing me aboard!  Proudly following all #MAGA #KAG Patriots 🇺🇸</w:t>
      </w:r>
    </w:p>
    <w:p>
      <w:r>
        <w:rPr>
          <w:b/>
          <w:u w:val="single"/>
        </w:rPr>
        <w:t>791276</w:t>
      </w:r>
    </w:p>
    <w:p>
      <w:r>
        <w:t>@USER LMBO! She's like Pelosi. She thinks she important because she is a female. She is a destriment to society and Real Women!</w:t>
      </w:r>
    </w:p>
    <w:p>
      <w:r>
        <w:rPr>
          <w:b/>
          <w:u w:val="single"/>
        </w:rPr>
        <w:t>791277</w:t>
      </w:r>
    </w:p>
    <w:p>
      <w:r>
        <w:t>@USER Oh what a tangled web we weave when first we practice to deceive.! Give it up Serena you are looking silly now.</w:t>
      </w:r>
    </w:p>
    <w:p>
      <w:r>
        <w:rPr>
          <w:b/>
          <w:u w:val="single"/>
        </w:rPr>
        <w:t>791278</w:t>
      </w:r>
    </w:p>
    <w:p>
      <w:r>
        <w:t>@USER @USER @USER I will be looking to invest offshore after this</w:t>
      </w:r>
    </w:p>
    <w:p>
      <w:r>
        <w:rPr>
          <w:b/>
          <w:u w:val="single"/>
        </w:rPr>
        <w:t>791279</w:t>
      </w:r>
    </w:p>
    <w:p>
      <w:r>
        <w:t>@USER He was almost shot and that makes him an expert.</w:t>
      </w:r>
    </w:p>
    <w:p>
      <w:r>
        <w:rPr>
          <w:b/>
          <w:u w:val="single"/>
        </w:rPr>
        <w:t>791280</w:t>
      </w:r>
    </w:p>
    <w:p>
      <w:r>
        <w:t>@USER This message is also going to get Antifa members killed - if the open carry nuts" feel someone is trying to kill them by taking their gun, they will defend themselves - and will probably not face jail. Whereas someone actively "stealing" a gun will."</w:t>
      </w:r>
    </w:p>
    <w:p>
      <w:r>
        <w:rPr>
          <w:b/>
          <w:u w:val="single"/>
        </w:rPr>
        <w:t>791281</w:t>
      </w:r>
    </w:p>
    <w:p>
      <w:r>
        <w:t>@USER This is all political theater. Are liberals really that stupid to believe that the FBI investigates state crimes? Especially incidents that happened 36 years ago by a juvenile? This is nothing more than a tactic to delay Kavanaugh’s confirmation.</w:t>
      </w:r>
    </w:p>
    <w:p>
      <w:r>
        <w:rPr>
          <w:b/>
          <w:u w:val="single"/>
        </w:rPr>
        <w:t>791282</w:t>
      </w:r>
    </w:p>
    <w:p>
      <w:r>
        <w:t>@USER Perhaps we have zeroed in on the problem with liberals. Their fruits and vegetables are unclean.</w:t>
      </w:r>
    </w:p>
    <w:p>
      <w:r>
        <w:rPr>
          <w:b/>
          <w:u w:val="single"/>
        </w:rPr>
        <w:t>791283</w:t>
      </w:r>
    </w:p>
    <w:p>
      <w:r>
        <w:t>@USER @USER It’s ridiculous. All the sock puppet accounts apparently have marching orders to start a boycott of the film. A lot of MAGA snowflakes. 😐 Thankfully most of them are on our list of known sock puppets so blocking the rest wasn’t hard.</w:t>
      </w:r>
    </w:p>
    <w:p>
      <w:r>
        <w:rPr>
          <w:b/>
          <w:u w:val="single"/>
        </w:rPr>
        <w:t>791284</w:t>
      </w:r>
    </w:p>
    <w:p>
      <w:r>
        <w:t>@USER @USER I can't stand looking at him. 🤢🤢🤢 #TakeAStandNotAKnee 🇺🇸🇺🇸🇺🇸</w:t>
      </w:r>
    </w:p>
    <w:p>
      <w:r>
        <w:rPr>
          <w:b/>
          <w:u w:val="single"/>
        </w:rPr>
        <w:t>791285</w:t>
      </w:r>
    </w:p>
    <w:p>
      <w:r>
        <w:t>@USER If you are prepared to go through the necessary training and background checks then you should be able to carry a concealed firearm.</w:t>
      </w:r>
    </w:p>
    <w:p>
      <w:r>
        <w:rPr>
          <w:b/>
          <w:u w:val="single"/>
        </w:rPr>
        <w:t>791286</w:t>
      </w:r>
    </w:p>
    <w:p>
      <w:r>
        <w:t>@USER @USER @USER @USER  @USER  Please get out to vote Republican right down the ticket or Pelosi gets back into control</w:t>
      </w:r>
    </w:p>
    <w:p>
      <w:r>
        <w:rPr>
          <w:b/>
          <w:u w:val="single"/>
        </w:rPr>
        <w:t>791287</w:t>
      </w:r>
    </w:p>
    <w:p>
      <w:r>
        <w:t>@USER Be sure to just cover liberals' p.o.v.  That's what you do.  Not fair &amp;amp; balanced.</w:t>
      </w:r>
    </w:p>
    <w:p>
      <w:r>
        <w:rPr>
          <w:b/>
          <w:u w:val="single"/>
        </w:rPr>
        <w:t>791288</w:t>
      </w:r>
    </w:p>
    <w:p>
      <w:r>
        <w:t>@USER By making conservatives so sick we can't make it to the polling place!</w:t>
      </w:r>
    </w:p>
    <w:p>
      <w:r>
        <w:rPr>
          <w:b/>
          <w:u w:val="single"/>
        </w:rPr>
        <w:t>791289</w:t>
      </w:r>
    </w:p>
    <w:p>
      <w:r>
        <w:t>@USER My fault was never with news crews reporting from within disaster areas; it was only with live shots in dangerous situations. I think it's detrimental, because a viewer could see that and say, If he or she is out in that weather, it can't be that bad.""</w:t>
      </w:r>
    </w:p>
    <w:p>
      <w:r>
        <w:rPr>
          <w:b/>
          <w:u w:val="single"/>
        </w:rPr>
        <w:t>791290</w:t>
      </w:r>
    </w:p>
    <w:p>
      <w:r>
        <w:t>@USER @USER @USER @USER @USER Liberals Don't Appreciate Your Sarcasm. They Thought You Were On Their Side.</w:t>
      </w:r>
    </w:p>
    <w:p>
      <w:r>
        <w:rPr>
          <w:b/>
          <w:u w:val="single"/>
        </w:rPr>
        <w:t>791291</w:t>
      </w:r>
    </w:p>
    <w:p>
      <w:r>
        <w:t>@USER @USER 1 of 2) Support Chief's comments. I'd recommend reading excellent true crime book, In Plain Sight:The Kaufman County Prosecutor Murders" - by Kathryn Casey. Victims were all armed (DA, very heavily) and prepared to "protect themselves." Not about gun control, but..."</w:t>
      </w:r>
    </w:p>
    <w:p>
      <w:r>
        <w:rPr>
          <w:b/>
          <w:u w:val="single"/>
        </w:rPr>
        <w:t>791292</w:t>
      </w:r>
    </w:p>
    <w:p>
      <w:r>
        <w:t>@USER @USER @USER I find it very offensive that you know what black people feel!! As a black not African because I was born in America want recognition then build your own stuff!!! It's the same with Conservatives that cry about censorship  If you don't like the rules build your own house. URL</w:t>
      </w:r>
    </w:p>
    <w:p>
      <w:r>
        <w:rPr>
          <w:b/>
          <w:u w:val="single"/>
        </w:rPr>
        <w:t>791293</w:t>
      </w:r>
    </w:p>
    <w:p>
      <w:r>
        <w:t>@USER @USER Time these “AntiFA” thugs were made a proscribed organisation - or cleaned their act up. Everyone has a right of protest - nobody has a right of extreme violent protest.</w:t>
      </w:r>
    </w:p>
    <w:p>
      <w:r>
        <w:rPr>
          <w:b/>
          <w:u w:val="single"/>
        </w:rPr>
        <w:t>791294</w:t>
      </w:r>
    </w:p>
    <w:p>
      <w:r>
        <w:t>@USER OK, on second thought, Antifa wasn't even a thing when this was done (I don't think) but solidarity with Israel" shows that somebody is in denial of certain actions on Israel's part."</w:t>
      </w:r>
    </w:p>
    <w:p>
      <w:r>
        <w:rPr>
          <w:b/>
          <w:u w:val="single"/>
        </w:rPr>
        <w:t>791295</w:t>
      </w:r>
    </w:p>
    <w:p>
      <w:r>
        <w:t>@USER @USER The left doesn’t care. They victimize women and minorities for political gain. Same story different democrat. #libtards #walkaway #maga</w:t>
      </w:r>
    </w:p>
    <w:p>
      <w:r>
        <w:rPr>
          <w:b/>
          <w:u w:val="single"/>
        </w:rPr>
        <w:t>791296</w:t>
      </w:r>
    </w:p>
    <w:p>
      <w:r>
        <w:t>@USER  #ProteccKaiser He is a fucking sweetheart and DESERVES THE WORLD GODAMN IT</w:t>
      </w:r>
    </w:p>
    <w:p>
      <w:r>
        <w:rPr>
          <w:b/>
          <w:u w:val="single"/>
        </w:rPr>
        <w:t>791297</w:t>
      </w:r>
    </w:p>
    <w:p>
      <w:r>
        <w:t>@USER @USER @USER @USER @USER @USER @USER @USER @USER @USER @USER @USER @USER @USER @USER @USER @USER @USER @USER @USER @USER @USER @USER @USER @USER @USER @USER @USER @USER @USER @USER @USER @USER @USER @USER @USER @USER @USER @USER @USER @USER @USER @USER @USER @USER @USER @USER @USER @USER Just be careful because I got a suspension for using a meme that said gaf once!   Mirror ....</w:t>
      </w:r>
    </w:p>
    <w:p>
      <w:r>
        <w:rPr>
          <w:b/>
          <w:u w:val="single"/>
        </w:rPr>
        <w:t>791298</w:t>
      </w:r>
    </w:p>
    <w:p>
      <w:r>
        <w:t>@USER Odd how conservatives keep getting exposed of being child fuckers.   Thats why they're against abortion. More victims</w:t>
      </w:r>
    </w:p>
    <w:p>
      <w:r>
        <w:rPr>
          <w:b/>
          <w:u w:val="single"/>
        </w:rPr>
        <w:t>791299</w:t>
      </w:r>
    </w:p>
    <w:p>
      <w:r>
        <w:t>@USER @USER Wow those liberals are so uncivil and full of hate. #LickAWitch URL</w:t>
      </w:r>
    </w:p>
    <w:p>
      <w:r>
        <w:rPr>
          <w:b/>
          <w:u w:val="single"/>
        </w:rPr>
        <w:t>791300</w:t>
      </w:r>
    </w:p>
    <w:p>
      <w:r>
        <w:t>@USER @USER @USER @USER yes he is</w:t>
      </w:r>
    </w:p>
    <w:p>
      <w:r>
        <w:rPr>
          <w:b/>
          <w:u w:val="single"/>
        </w:rPr>
        <w:t>791301</w:t>
      </w:r>
    </w:p>
    <w:p>
      <w:r>
        <w:t>@USER Because she is in Labour Friends of Israel ?</w:t>
      </w:r>
    </w:p>
    <w:p>
      <w:r>
        <w:rPr>
          <w:b/>
          <w:u w:val="single"/>
        </w:rPr>
        <w:t>791302</w:t>
      </w:r>
    </w:p>
    <w:p>
      <w:r>
        <w:t>@USER @USER @USER Explain to me where i said that wasn’t true. I know what due process means. I know when anyone goes to court over a crime like that it affects their lives. he is not exempt from the process or ridicule</w:t>
      </w:r>
    </w:p>
    <w:p>
      <w:r>
        <w:rPr>
          <w:b/>
          <w:u w:val="single"/>
        </w:rPr>
        <w:t>791303</w:t>
      </w:r>
    </w:p>
    <w:p>
      <w:r>
        <w:t>@USER   How is it you had a document that all those women signed if you didn’t know anything about the accusation. Sounds to me a cover up was planned. You are a disgrace to the office you hold</w:t>
      </w:r>
    </w:p>
    <w:p>
      <w:r>
        <w:rPr>
          <w:b/>
          <w:u w:val="single"/>
        </w:rPr>
        <w:t>791304</w:t>
      </w:r>
    </w:p>
    <w:p>
      <w:r>
        <w:t>@USER Just because some flaky pink hat wearing woman says so? Try again. Where’s the police records and the like. Tired of liberals thinking they can lie to ruin someone’s life because they don’t like Trump</w:t>
      </w:r>
    </w:p>
    <w:p>
      <w:r>
        <w:rPr>
          <w:b/>
          <w:u w:val="single"/>
        </w:rPr>
        <w:t>791305</w:t>
      </w:r>
    </w:p>
    <w:p>
      <w:r>
        <w:t>@USER @USER @USER @USER @USER @USER Good luck with that! I dont follow along with fascists like the #resist movement and their apple and google overlords. I know what happened in ww2 and its the rhetoric they use that put us there. I dont need a GOD" to see the hate spewed from #Antifa and how that is wrong."</w:t>
      </w:r>
    </w:p>
    <w:p>
      <w:r>
        <w:rPr>
          <w:b/>
          <w:u w:val="single"/>
        </w:rPr>
        <w:t>791306</w:t>
      </w:r>
    </w:p>
    <w:p>
      <w:r>
        <w:t>@USER I support your fight for justice and to hold those responsible accountable. The hypocrisy is beyond any moral standard. Where’s the outrage. Yet they hide behind the vail of gun control and leftists propaganda beginning with @USER @USER Shame on them.</w:t>
      </w:r>
    </w:p>
    <w:p>
      <w:r>
        <w:rPr>
          <w:b/>
          <w:u w:val="single"/>
        </w:rPr>
        <w:t>791307</w:t>
      </w:r>
    </w:p>
    <w:p>
      <w:r>
        <w:t>@USER Because you are 💩</w:t>
      </w:r>
    </w:p>
    <w:p>
      <w:r>
        <w:rPr>
          <w:b/>
          <w:u w:val="single"/>
        </w:rPr>
        <w:t>791308</w:t>
      </w:r>
    </w:p>
    <w:p>
      <w:r>
        <w:t>@USER Olive love the pool at Green Beagle Lodge when I am out of town! She is a good girl! URL</w:t>
      </w:r>
    </w:p>
    <w:p>
      <w:r>
        <w:rPr>
          <w:b/>
          <w:u w:val="single"/>
        </w:rPr>
        <w:t>791309</w:t>
      </w:r>
    </w:p>
    <w:p>
      <w:r>
        <w:t>@USER @USER @USER Ann's a smart lady and she is absolutely right!   #BuildTheWall</w:t>
      </w:r>
    </w:p>
    <w:p>
      <w:r>
        <w:rPr>
          <w:b/>
          <w:u w:val="single"/>
        </w:rPr>
        <w:t>791310</w:t>
      </w:r>
    </w:p>
    <w:p>
      <w:r>
        <w:t>@USER Let’s not forget the treatment of Sarah Palin by these same California liberals. And now they say Kavanaugh ‘s accuser is being bullied?</w:t>
      </w:r>
    </w:p>
    <w:p>
      <w:r>
        <w:rPr>
          <w:b/>
          <w:u w:val="single"/>
        </w:rPr>
        <w:t>791311</w:t>
      </w:r>
    </w:p>
    <w:p>
      <w:r>
        <w:t>@USER @USER @USER What do you think 'gun control' is all about then? It cannot be about saving lives because it has been proven over and over again that the only sure way to protect people from bad guys with guns is having good guys with guns to fend them off!</w:t>
      </w:r>
    </w:p>
    <w:p>
      <w:r>
        <w:rPr>
          <w:b/>
          <w:u w:val="single"/>
        </w:rPr>
        <w:t>791312</w:t>
      </w:r>
    </w:p>
    <w:p>
      <w:r>
        <w:t>@USER @USER The Brandon Lewis express URL</w:t>
      </w:r>
    </w:p>
    <w:p>
      <w:r>
        <w:rPr>
          <w:b/>
          <w:u w:val="single"/>
        </w:rPr>
        <w:t>791313</w:t>
      </w:r>
    </w:p>
    <w:p>
      <w:r>
        <w:t>@USER Why would someone be videoing ? Inside job? 😳 asking for a friend . Hope she is ok .</w:t>
      </w:r>
    </w:p>
    <w:p>
      <w:r>
        <w:rPr>
          <w:b/>
          <w:u w:val="single"/>
        </w:rPr>
        <w:t>791314</w:t>
      </w:r>
    </w:p>
    <w:p>
      <w:r>
        <w:t>@USER @USER Sorry to say but you are ignorant and should not tweet something without some research. Some of the ones that were arrested were seniors. They are all people that care enough about what is happening to go out to have their voices heard.</w:t>
      </w:r>
    </w:p>
    <w:p>
      <w:r>
        <w:rPr>
          <w:b/>
          <w:u w:val="single"/>
        </w:rPr>
        <w:t>791315</w:t>
      </w:r>
    </w:p>
    <w:p>
      <w:r>
        <w:t>Bias Blockers: The New Glasses Made for #MAGA Racists and Homophobes — WATCH URL URL</w:t>
      </w:r>
    </w:p>
    <w:p>
      <w:r>
        <w:rPr>
          <w:b/>
          <w:u w:val="single"/>
        </w:rPr>
        <w:t>791316</w:t>
      </w:r>
    </w:p>
    <w:p>
      <w:r>
        <w:t>@USER @USER This coming from the Soros militia. Aren’t you the intellectual mind behind ANTIFA?</w:t>
      </w:r>
    </w:p>
    <w:p>
      <w:r>
        <w:rPr>
          <w:b/>
          <w:u w:val="single"/>
        </w:rPr>
        <w:t>791317</w:t>
      </w:r>
    </w:p>
    <w:p>
      <w:r>
        <w:t>@USER @USER @USER @USER @USER @USER @USER @USER @USER @USER @USER @USER @USER @USER @USER @USER @USER @USER @USER @USER @USER @USER @USER @USER @USER @USER @USER @USER @USER @USER @USER @USER @USER @USER @USER @USER @USER @USER @USER @USER @USER @USER @USER @USER @USER @USER @USER @USER @USER Of course.  Thanks for making my point.  ANTIFA has no clue what fascism is.</w:t>
      </w:r>
    </w:p>
    <w:p>
      <w:r>
        <w:rPr>
          <w:b/>
          <w:u w:val="single"/>
        </w:rPr>
        <w:t>791318</w:t>
      </w:r>
    </w:p>
    <w:p>
      <w:r>
        <w:t>@USER Gutierrez: People Died in Puerto Rico Because Gutierrez is a racist Hispanic.</w:t>
      </w:r>
    </w:p>
    <w:p>
      <w:r>
        <w:rPr>
          <w:b/>
          <w:u w:val="single"/>
        </w:rPr>
        <w:t>791319</w:t>
      </w:r>
    </w:p>
    <w:p>
      <w:r>
        <w:t>@USER NANSBABH BITCH STFU</w:t>
      </w:r>
    </w:p>
    <w:p>
      <w:r>
        <w:rPr>
          <w:b/>
          <w:u w:val="single"/>
        </w:rPr>
        <w:t>791320</w:t>
      </w:r>
    </w:p>
    <w:p>
      <w:r>
        <w:t>@USER @USER He is.</w:t>
      </w:r>
    </w:p>
    <w:p>
      <w:r>
        <w:rPr>
          <w:b/>
          <w:u w:val="single"/>
        </w:rPr>
        <w:t>791321</w:t>
      </w:r>
    </w:p>
    <w:p>
      <w:r>
        <w:t>@USER 25th amendment ? Comey and Mulller with a  half roll of duct tape should be sufficient ..... just get the sorry sonofabitch away .</w:t>
      </w:r>
    </w:p>
    <w:p>
      <w:r>
        <w:rPr>
          <w:b/>
          <w:u w:val="single"/>
        </w:rPr>
        <w:t>791322</w:t>
      </w:r>
    </w:p>
    <w:p>
      <w:r>
        <w:t>@USER @USER @USER I love Donald Trump our president of the USA..MAGA..</w:t>
      </w:r>
    </w:p>
    <w:p>
      <w:r>
        <w:rPr>
          <w:b/>
          <w:u w:val="single"/>
        </w:rPr>
        <w:t>791323</w:t>
      </w:r>
    </w:p>
    <w:p>
      <w:r>
        <w:t>@USER @USER Sleazy and greasy!!!</w:t>
      </w:r>
    </w:p>
    <w:p>
      <w:r>
        <w:rPr>
          <w:b/>
          <w:u w:val="single"/>
        </w:rPr>
        <w:t>791324</w:t>
      </w:r>
    </w:p>
    <w:p>
      <w:r>
        <w:t>@USER @USER @USER Please take John Harwood's pen away.  He is incapable of unbiased reporting.</w:t>
      </w:r>
    </w:p>
    <w:p>
      <w:r>
        <w:rPr>
          <w:b/>
          <w:u w:val="single"/>
        </w:rPr>
        <w:t>791325</w:t>
      </w:r>
    </w:p>
    <w:p>
      <w:r>
        <w:t>@USER That shimmmy— ok ok ok. You are that bitch. Lmao jk</w:t>
      </w:r>
    </w:p>
    <w:p>
      <w:r>
        <w:rPr>
          <w:b/>
          <w:u w:val="single"/>
        </w:rPr>
        <w:t>791326</w:t>
      </w:r>
    </w:p>
    <w:p>
      <w:r>
        <w:t>@USER so many things i’ve created but this right here might be my favorite 😭😭💔💔</w:t>
      </w:r>
    </w:p>
    <w:p>
      <w:r>
        <w:rPr>
          <w:b/>
          <w:u w:val="single"/>
        </w:rPr>
        <w:t>791327</w:t>
      </w:r>
    </w:p>
    <w:p>
      <w:r>
        <w:t>@USER wow you are so beautiful ayumi</w:t>
      </w:r>
    </w:p>
    <w:p>
      <w:r>
        <w:rPr>
          <w:b/>
          <w:u w:val="single"/>
        </w:rPr>
        <w:t>791328</w:t>
      </w:r>
    </w:p>
    <w:p>
      <w:r>
        <w:t>@USER Whatever dude if you want to use Antifa tactics you should meet the baton of the riot police</w:t>
      </w:r>
    </w:p>
    <w:p>
      <w:r>
        <w:rPr>
          <w:b/>
          <w:u w:val="single"/>
        </w:rPr>
        <w:t>791329</w:t>
      </w:r>
    </w:p>
    <w:p>
      <w:r>
        <w:t>@USER Did the view just exposed crooked Hillary through Omarosa? 😂😂🤣🤣</w:t>
      </w:r>
    </w:p>
    <w:p>
      <w:r>
        <w:rPr>
          <w:b/>
          <w:u w:val="single"/>
        </w:rPr>
        <w:t>791330</w:t>
      </w:r>
    </w:p>
    <w:p>
      <w:r>
        <w:t>@USER @USER @USER Only when u vote out the liberals &amp;amp; ndp!</w:t>
      </w:r>
    </w:p>
    <w:p>
      <w:r>
        <w:rPr>
          <w:b/>
          <w:u w:val="single"/>
        </w:rPr>
        <w:t>791331</w:t>
      </w:r>
    </w:p>
    <w:p>
      <w:r>
        <w:t>@USER An obvious last minute liberal ploy to delay confirmation. More dirty tricks since the liberals lost the previous election.</w:t>
      </w:r>
    </w:p>
    <w:p>
      <w:r>
        <w:rPr>
          <w:b/>
          <w:u w:val="single"/>
        </w:rPr>
        <w:t>791332</w:t>
      </w:r>
    </w:p>
    <w:p>
      <w:r>
        <w:t>@USER Crazy freaking liberals</w:t>
      </w:r>
    </w:p>
    <w:p>
      <w:r>
        <w:rPr>
          <w:b/>
          <w:u w:val="single"/>
        </w:rPr>
        <w:t>791333</w:t>
      </w:r>
    </w:p>
    <w:p>
      <w:r>
        <w:t>@USER @USER One of my punk rock friends in NYC is always getting weird hate mail. He posted about it and in the comments someone used a J-hope gif. Of course I had to explain who he is. I love how people use their gifs and have no clue😂😂</w:t>
      </w:r>
    </w:p>
    <w:p>
      <w:r>
        <w:rPr>
          <w:b/>
          <w:u w:val="single"/>
        </w:rPr>
        <w:t>791334</w:t>
      </w:r>
    </w:p>
    <w:p>
      <w:r>
        <w:t>@USER @USER You just described all the liberals! That's not what I said! President Trump unlike Obama Loves this Country his actions prove it he's for the growth of America not the destruction!</w:t>
      </w:r>
    </w:p>
    <w:p>
      <w:r>
        <w:rPr>
          <w:b/>
          <w:u w:val="single"/>
        </w:rPr>
        <w:t>791335</w:t>
      </w:r>
    </w:p>
    <w:p>
      <w:r>
        <w:t>@USER  @USER  Bohot bohot badhai Bhuvan bhai for surpassing #10millionsubscribers milestone  You are one man army  First youtuber from india jisne apne dum par 10 million subscribers pass kiye  And hope this good news may help your father for his speedy recovery URL</w:t>
      </w:r>
    </w:p>
    <w:p>
      <w:r>
        <w:rPr>
          <w:b/>
          <w:u w:val="single"/>
        </w:rPr>
        <w:t>791336</w:t>
      </w:r>
    </w:p>
    <w:p>
      <w:r>
        <w:t>@USER The global elitists never thought you would win. Just like our Trump. America knows your truth and knows how you are trying to help your citizens. Stay strong. America knows and supports you. The NWO will NEVER win!</w:t>
      </w:r>
    </w:p>
    <w:p>
      <w:r>
        <w:rPr>
          <w:b/>
          <w:u w:val="single"/>
        </w:rPr>
        <w:t>791337</w:t>
      </w:r>
    </w:p>
    <w:p>
      <w:r>
        <w:t>@USER YOU ARE THE REAL DISNEY PRINCESS</w:t>
      </w:r>
    </w:p>
    <w:p>
      <w:r>
        <w:rPr>
          <w:b/>
          <w:u w:val="single"/>
        </w:rPr>
        <w:t>791338</w:t>
      </w:r>
    </w:p>
    <w:p>
      <w:r>
        <w:t>@USER @USER @USER ARE YOU FUCKING SERIOUS?  I AM ITALIAN!  TALK TO MY FATHER WHO WAS BORN IN SICILY OF YOUR RIDICULOUS NOTIONS.  YOU'RE AN IDIOT!  Why do you think the left as Antifa?  STANDS FOR ANTI-FASCISM!  DICTATORS ARE RIGHT WING!</w:t>
      </w:r>
    </w:p>
    <w:p>
      <w:r>
        <w:rPr>
          <w:b/>
          <w:u w:val="single"/>
        </w:rPr>
        <w:t>791339</w:t>
      </w:r>
    </w:p>
    <w:p>
      <w:r>
        <w:t>@USER @USER @USER The most ironic thing is. The dems hasten their own demise while empowering their executioners.   Do they think once this monster is unleashed that it will not turn on them first?  #MAGA #WWG1WGA Written by Antifa terrorists 👇👇👇👇👇👇👇👇👇👇👇👇 URL</w:t>
      </w:r>
    </w:p>
    <w:p>
      <w:r>
        <w:rPr>
          <w:b/>
          <w:u w:val="single"/>
        </w:rPr>
        <w:t>791340</w:t>
      </w:r>
    </w:p>
    <w:p>
      <w:r>
        <w:t>@USER @USER You are a liar Ed. You have always been a liar. The people in Puerto Rico lives in squalor. Govt officials hid supplies sent. Miss reported death toll due to hurricane. Stop lying!</w:t>
      </w:r>
    </w:p>
    <w:p>
      <w:r>
        <w:rPr>
          <w:b/>
          <w:u w:val="single"/>
        </w:rPr>
        <w:t>791341</w:t>
      </w:r>
    </w:p>
    <w:p>
      <w:r>
        <w:t>@USER @USER Both of them.....</w:t>
      </w:r>
    </w:p>
    <w:p>
      <w:r>
        <w:rPr>
          <w:b/>
          <w:u w:val="single"/>
        </w:rPr>
        <w:t>791342</w:t>
      </w:r>
    </w:p>
    <w:p>
      <w:r>
        <w:t>@USER On reflection if you meant 12.47 am you are indeed fucked</w:t>
      </w:r>
    </w:p>
    <w:p>
      <w:r>
        <w:rPr>
          <w:b/>
          <w:u w:val="single"/>
        </w:rPr>
        <w:t>791343</w:t>
      </w:r>
    </w:p>
    <w:p>
      <w:r>
        <w:t>@USER @USER Now the woman has not responded to MANY attempts to be contacted about whether or not she is going to show up Monday to testify. I thought she wanted to “ be heard” all of a sudden!</w:t>
      </w:r>
    </w:p>
    <w:p>
      <w:r>
        <w:rPr>
          <w:b/>
          <w:u w:val="single"/>
        </w:rPr>
        <w:t>791344</w:t>
      </w:r>
    </w:p>
    <w:p>
      <w:r>
        <w:t>@USER Yep! She texted me to call her and when i did she told me i was fired like wtf</w:t>
      </w:r>
    </w:p>
    <w:p>
      <w:r>
        <w:rPr>
          <w:b/>
          <w:u w:val="single"/>
        </w:rPr>
        <w:t>791345</w:t>
      </w:r>
    </w:p>
    <w:p>
      <w:r>
        <w:t>2 hours at midnight and she said she is not a call girl?  -Awkward!</w:t>
      </w:r>
    </w:p>
    <w:p>
      <w:r>
        <w:rPr>
          <w:b/>
          <w:u w:val="single"/>
        </w:rPr>
        <w:t>791346</w:t>
      </w:r>
    </w:p>
    <w:p>
      <w:r>
        <w:t>@USER @USER I so hope you are a real person because this is a perfect tweet.</w:t>
      </w:r>
    </w:p>
    <w:p>
      <w:r>
        <w:rPr>
          <w:b/>
          <w:u w:val="single"/>
        </w:rPr>
        <w:t>791347</w:t>
      </w:r>
    </w:p>
    <w:p>
      <w:r>
        <w:t>@USER Austin Rogers? YAY!!!!  He is a favorite.  So glad we will be seeing him again.</w:t>
      </w:r>
    </w:p>
    <w:p>
      <w:r>
        <w:rPr>
          <w:b/>
          <w:u w:val="single"/>
        </w:rPr>
        <w:t>791348</w:t>
      </w:r>
    </w:p>
    <w:p>
      <w:r>
        <w:t>@USER Correction: Antifa - PEACEFUL Protesters</w:t>
      </w:r>
    </w:p>
    <w:p>
      <w:r>
        <w:rPr>
          <w:b/>
          <w:u w:val="single"/>
        </w:rPr>
        <w:t>791349</w:t>
      </w:r>
    </w:p>
    <w:p>
      <w:r>
        <w:t>@USER what about this woman  .funny I dont see liberals fighting for her... URL</w:t>
      </w:r>
    </w:p>
    <w:p>
      <w:r>
        <w:rPr>
          <w:b/>
          <w:u w:val="single"/>
        </w:rPr>
        <w:t>791350</w:t>
      </w:r>
    </w:p>
    <w:p>
      <w:r>
        <w:t>.@USER - Thank you to everyone who has supported me through this difficult time. I can’t express eloquently enough what your kindness has meant to my family and me. Here are my thoughts on threats against conservatives and what is at stake." URL</w:t>
      </w:r>
    </w:p>
    <w:p>
      <w:r>
        <w:rPr>
          <w:b/>
          <w:u w:val="single"/>
        </w:rPr>
        <w:t>791351</w:t>
      </w:r>
    </w:p>
    <w:p>
      <w:r>
        <w:t>@USER At what point does the Lib playbook turn to dust after repeating the same BS over and over?</w:t>
      </w:r>
    </w:p>
    <w:p>
      <w:r>
        <w:rPr>
          <w:b/>
          <w:u w:val="single"/>
        </w:rPr>
        <w:t>791352</w:t>
      </w:r>
    </w:p>
    <w:p>
      <w:r>
        <w:t>@USER @USER @USER @USER @USER @USER @USER @USER @USER @USER @USER @USER @USER @USER @USER @USER @USER @USER @USER @USER @USER @USER @USER @USER @USER @USER @USER @USER @USER @USER @USER @USER @USER @USER @USER @USER @USER @USER @USER @USER @USER @USER @USER Exactly that’s what liberals don’t understand we WILL DIE FOR OUR LOVED ONES</w:t>
      </w:r>
    </w:p>
    <w:p>
      <w:r>
        <w:rPr>
          <w:b/>
          <w:u w:val="single"/>
        </w:rPr>
        <w:t>791353</w:t>
      </w:r>
    </w:p>
    <w:p>
      <w:r>
        <w:t>@USER Get that shit off my phone Bono - I’ll never forgive you</w:t>
      </w:r>
    </w:p>
    <w:p>
      <w:r>
        <w:rPr>
          <w:b/>
          <w:u w:val="single"/>
        </w:rPr>
        <w:t>791354</w:t>
      </w:r>
    </w:p>
    <w:p>
      <w:r>
        <w:t>@USER @USER @USER I didn't know if it was a guy or girl at first.  But she is definitely the most un-charismatic person I've ever seen hosting any type of show.</w:t>
      </w:r>
    </w:p>
    <w:p>
      <w:r>
        <w:rPr>
          <w:b/>
          <w:u w:val="single"/>
        </w:rPr>
        <w:t>791355</w:t>
      </w:r>
    </w:p>
    <w:p>
      <w:r>
        <w:t>@USER What’s the first thing you are going to do?</w:t>
      </w:r>
    </w:p>
    <w:p>
      <w:r>
        <w:rPr>
          <w:b/>
          <w:u w:val="single"/>
        </w:rPr>
        <w:t>791356</w:t>
      </w:r>
    </w:p>
    <w:p>
      <w:r>
        <w:t>@USER @USER Endless Dreg here...😀😀😀😀@USER 🇺🇸🇺🇸🇺🇸#MAGA    &amp;gt;&amp;gt;&amp;gt;&amp;gt;&amp;gt; @USER &amp;lt;&amp;lt;&amp;lt;&amp;lt;&amp;lt;&amp;lt; Pervert supreme of society</w:t>
      </w:r>
    </w:p>
    <w:p>
      <w:r>
        <w:rPr>
          <w:b/>
          <w:u w:val="single"/>
        </w:rPr>
        <w:t>791357</w:t>
      </w:r>
    </w:p>
    <w:p>
      <w:r>
        <w:t>@USER @USER He is probably dying due to dog fumes😂</w:t>
      </w:r>
    </w:p>
    <w:p>
      <w:r>
        <w:rPr>
          <w:b/>
          <w:u w:val="single"/>
        </w:rPr>
        <w:t>791358</w:t>
      </w:r>
    </w:p>
    <w:p>
      <w:r>
        <w:t>#TalkLikeAPirateDay   UK SCURVY PIRATE @USER PLUNDERED #1950swomen 's state pension CHEST &amp;amp; refuse to PARLAY  MAROONED us with NO GOLD DOUBLOONS only wormy biscuits  #1950sbornwomen will sail alongside blast a broadside &amp;amp; make them walk plank ⚖️  #backto60 #onevoice URL</w:t>
      </w:r>
    </w:p>
    <w:p>
      <w:r>
        <w:rPr>
          <w:b/>
          <w:u w:val="single"/>
        </w:rPr>
        <w:t>791359</w:t>
      </w:r>
    </w:p>
    <w:p>
      <w:r>
        <w:t>@USER @USER @USER @USER i feel like generally the principle i would use is punching up"  if you're taking people down then good. if you're like...just giving them a bigger audience then welp, you done f'ed up  i would compare it to antifa stuff (i mean, that is in fact what it is)"</w:t>
      </w:r>
    </w:p>
    <w:p>
      <w:r>
        <w:rPr>
          <w:b/>
          <w:u w:val="single"/>
        </w:rPr>
        <w:t>791360</w:t>
      </w:r>
    </w:p>
    <w:p>
      <w:r>
        <w:t>@USER Did this happen when she played her sister? “Mom!!!! Serena beat me over my head with the tennis racket again.”  “ Now. Now. Mommy will bake you some cookies and tell you how your sister is marginalizing your existence.”</w:t>
      </w:r>
    </w:p>
    <w:p>
      <w:r>
        <w:rPr>
          <w:b/>
          <w:u w:val="single"/>
        </w:rPr>
        <w:t>791361</w:t>
      </w:r>
    </w:p>
    <w:p>
      <w:r>
        <w:t>@USER Look at how shamelessly liberals lie to destroy a man's life...</w:t>
      </w:r>
    </w:p>
    <w:p>
      <w:r>
        <w:rPr>
          <w:b/>
          <w:u w:val="single"/>
        </w:rPr>
        <w:t>791362</w:t>
      </w:r>
    </w:p>
    <w:p>
      <w:r>
        <w:t>@USER @USER The same thing happened when Australia introduced gun control. Just rename the unemployment line to gun deaths and remove the stock market line and you've got a graph that represents it. Also change the before and after.</w:t>
      </w:r>
    </w:p>
    <w:p>
      <w:r>
        <w:rPr>
          <w:b/>
          <w:u w:val="single"/>
        </w:rPr>
        <w:t>791363</w:t>
      </w:r>
    </w:p>
    <w:p>
      <w:r>
        <w:t>@USER So these Parkland students are a joke they were hijacked from Sanity by these gun control freakazoids at the get-go and their parents let them</w:t>
      </w:r>
    </w:p>
    <w:p>
      <w:r>
        <w:rPr>
          <w:b/>
          <w:u w:val="single"/>
        </w:rPr>
        <w:t>791364</w:t>
      </w:r>
    </w:p>
    <w:p>
      <w:r>
        <w:t>@USER left!!! URL</w:t>
      </w:r>
    </w:p>
    <w:p>
      <w:r>
        <w:rPr>
          <w:b/>
          <w:u w:val="single"/>
        </w:rPr>
        <w:t>791365</w:t>
      </w:r>
    </w:p>
    <w:p>
      <w:r>
        <w:t>@USER @USER @USER @USER @USER @USER @USER @USER @USER @USER @USER @USER @USER @USER @USER @USER @USER @USER @USER @USER @USER @USER @USER Thanks in advance for the follow back</w:t>
      </w:r>
    </w:p>
    <w:p>
      <w:r>
        <w:rPr>
          <w:b/>
          <w:u w:val="single"/>
        </w:rPr>
        <w:t>791366</w:t>
      </w:r>
    </w:p>
    <w:p>
      <w:r>
        <w:t>@USER @USER Why wasn't we given the chance to change our minds for 43years also if we have another vote and you win can we change our minds again or will all changing of minds be banned when you get your way</w:t>
      </w:r>
    </w:p>
    <w:p>
      <w:r>
        <w:rPr>
          <w:b/>
          <w:u w:val="single"/>
        </w:rPr>
        <w:t>791367</w:t>
      </w:r>
    </w:p>
    <w:p>
      <w:r>
        <w:t>@USER @USER someone should lock her up she is nothing but a bitter and twisted old cow</w:t>
      </w:r>
    </w:p>
    <w:p>
      <w:r>
        <w:rPr>
          <w:b/>
          <w:u w:val="single"/>
        </w:rPr>
        <w:t>791368</w:t>
      </w:r>
    </w:p>
    <w:p>
      <w:r>
        <w:t>@USER Does he know who you are? Lol</w:t>
      </w:r>
    </w:p>
    <w:p>
      <w:r>
        <w:rPr>
          <w:b/>
          <w:u w:val="single"/>
        </w:rPr>
        <w:t>791369</w:t>
      </w:r>
    </w:p>
    <w:p>
      <w:r>
        <w:t>@USER I totally disagree with this. I can never tell which way he is leaning on an issue. He gives the news and asks the questions. Nothing against Chris Wallace or Shep.</w:t>
      </w:r>
    </w:p>
    <w:p>
      <w:r>
        <w:rPr>
          <w:b/>
          <w:u w:val="single"/>
        </w:rPr>
        <w:t>791370</w:t>
      </w:r>
    </w:p>
    <w:p>
      <w:r>
        <w:t>@USER @USER then why is America succeeding under President Trump.</w:t>
      </w:r>
    </w:p>
    <w:p>
      <w:r>
        <w:rPr>
          <w:b/>
          <w:u w:val="single"/>
        </w:rPr>
        <w:t>791371</w:t>
      </w:r>
    </w:p>
    <w:p>
      <w:r>
        <w:t>Analysis | Devin Nunes explains ‘antifa’ and ‘all of these riots’: ‘We’re winning’ - The Washington Post ⁦@USER #traitor #VoteHimOut  URL</w:t>
      </w:r>
    </w:p>
    <w:p>
      <w:r>
        <w:rPr>
          <w:b/>
          <w:u w:val="single"/>
        </w:rPr>
        <w:t>791372</w:t>
      </w:r>
    </w:p>
    <w:p>
      <w:r>
        <w:t>@USER Shocking.  Consider most of the country wants smart gun control. Not the Wild Wild West like you espouse.</w:t>
      </w:r>
    </w:p>
    <w:p>
      <w:r>
        <w:rPr>
          <w:b/>
          <w:u w:val="single"/>
        </w:rPr>
        <w:t>791373</w:t>
      </w:r>
    </w:p>
    <w:p>
      <w:r>
        <w:t>#Yemen's Mukalla, once overrun by al-Qaeda, tries gun control. “In other places, manhood is proven by carrying weapons. @USER URL</w:t>
      </w:r>
    </w:p>
    <w:p>
      <w:r>
        <w:rPr>
          <w:b/>
          <w:u w:val="single"/>
        </w:rPr>
        <w:t>791374</w:t>
      </w:r>
    </w:p>
    <w:p>
      <w:r>
        <w:t>@USER Good</w:t>
      </w:r>
    </w:p>
    <w:p>
      <w:r>
        <w:rPr>
          <w:b/>
          <w:u w:val="single"/>
        </w:rPr>
        <w:t>791375</w:t>
      </w:r>
    </w:p>
    <w:p>
      <w:r>
        <w:t>6. She's a fucking icon. a legend. a genius. THAT BITCH.   SHE IS QUEEN.  👑👑👑👑 @USER #NickiDaGOAT URL</w:t>
      </w:r>
    </w:p>
    <w:p>
      <w:r>
        <w:rPr>
          <w:b/>
          <w:u w:val="single"/>
        </w:rPr>
        <w:t>791376</w:t>
      </w:r>
    </w:p>
    <w:p>
      <w:r>
        <w:t>@USER @USER @USER He is awful. And so smug.</w:t>
      </w:r>
    </w:p>
    <w:p>
      <w:r>
        <w:rPr>
          <w:b/>
          <w:u w:val="single"/>
        </w:rPr>
        <w:t>791377</w:t>
      </w:r>
    </w:p>
    <w:p>
      <w:r>
        <w:t>#IBelieveChristine and stand behind her bravery, which makes her a target of cruel and hideous conservatives" who will do anything to get #Kavanaugh on the SC. #womenarewatching this ain't 1991, fellas! #VoteThemOut URL</w:t>
      </w:r>
    </w:p>
    <w:p>
      <w:r>
        <w:rPr>
          <w:b/>
          <w:u w:val="single"/>
        </w:rPr>
        <w:t>791378</w:t>
      </w:r>
    </w:p>
    <w:p>
      <w:r>
        <w:t>@USER @USER Yeah like conservatives are synonymous with truth telling. Pleeease.</w:t>
      </w:r>
    </w:p>
    <w:p>
      <w:r>
        <w:rPr>
          <w:b/>
          <w:u w:val="single"/>
        </w:rPr>
        <w:t>791379</w:t>
      </w:r>
    </w:p>
    <w:p>
      <w:r>
        <w:t>@USER @USER @USER Name them. Who are these conservatives" who are driving this dump truck of yours, and when they were passionate about deficits. Name them. Who are they?"</w:t>
      </w:r>
    </w:p>
    <w:p>
      <w:r>
        <w:rPr>
          <w:b/>
          <w:u w:val="single"/>
        </w:rPr>
        <w:t>791380</w:t>
      </w:r>
    </w:p>
    <w:p>
      <w:r>
        <w:t>@USER @USER @USER @USER @USER gun control has nothing to do with taking away rights"  As long as you agree to the stipulations you put in place."</w:t>
      </w:r>
    </w:p>
    <w:p>
      <w:r>
        <w:rPr>
          <w:b/>
          <w:u w:val="single"/>
        </w:rPr>
        <w:t>791381</w:t>
      </w:r>
    </w:p>
    <w:p>
      <w:r>
        <w:t>@USER You are welcome. 👍</w:t>
      </w:r>
    </w:p>
    <w:p>
      <w:r>
        <w:rPr>
          <w:b/>
          <w:u w:val="single"/>
        </w:rPr>
        <w:t>791382</w:t>
      </w:r>
    </w:p>
    <w:p>
      <w:r>
        <w:t>@USER Actually it seems more specific than that. It appears the CBC is saying opposing gun control is the same as covering up child molestation in the catholic church. WTF??</w:t>
      </w:r>
    </w:p>
    <w:p>
      <w:r>
        <w:rPr>
          <w:b/>
          <w:u w:val="single"/>
        </w:rPr>
        <w:t>791383</w:t>
      </w:r>
    </w:p>
    <w:p>
      <w:r>
        <w:t>@USER Do you think he should be impeached ? #maga URL</w:t>
      </w:r>
    </w:p>
    <w:p>
      <w:r>
        <w:rPr>
          <w:b/>
          <w:u w:val="single"/>
        </w:rPr>
        <w:t>791384</w:t>
      </w:r>
    </w:p>
    <w:p>
      <w:r>
        <w:t>@USER HAVE YOU NOTICED HOW RACIST THE MEDIA IS THEY ONLY SHOW THE BLACK PLAYERS KNEELING AND NO ONE EVERY COMPLAINS ABOUT THAT ?</w:t>
      </w:r>
    </w:p>
    <w:p>
      <w:r>
        <w:rPr>
          <w:b/>
          <w:u w:val="single"/>
        </w:rPr>
        <w:t>791385</w:t>
      </w:r>
    </w:p>
    <w:p>
      <w:r>
        <w:t>@USER Consider this source ... @USER is a supreme ass kissing douche bag.</w:t>
      </w:r>
    </w:p>
    <w:p>
      <w:r>
        <w:rPr>
          <w:b/>
          <w:u w:val="single"/>
        </w:rPr>
        <w:t>791386</w:t>
      </w:r>
    </w:p>
    <w:p>
      <w:r>
        <w:t>@USER Everyone in Washington including John Heinz is being uncovered as the corrupt elites they are...Like cockroaches running from the light.</w:t>
      </w:r>
    </w:p>
    <w:p>
      <w:r>
        <w:rPr>
          <w:b/>
          <w:u w:val="single"/>
        </w:rPr>
        <w:t>791387</w:t>
      </w:r>
    </w:p>
    <w:p>
      <w:r>
        <w:t>@USER @USER @USER @USER @USER And is completely unconstitutional. If the state deems you are not a criminal and therefor have not relinquished your right to bear arms, they have no right to regulate who is competent" or "skilled" enough to own one. Once again, it is NOT the same as driving a car."</w:t>
      </w:r>
    </w:p>
    <w:p>
      <w:r>
        <w:rPr>
          <w:b/>
          <w:u w:val="single"/>
        </w:rPr>
        <w:t>791388</w:t>
      </w:r>
    </w:p>
    <w:p>
      <w:r>
        <w:t>@USER He passes the ball to Keita instead should have actually shot and we would not be having any discussion. If anything he is quite selfless</w:t>
      </w:r>
    </w:p>
    <w:p>
      <w:r>
        <w:rPr>
          <w:b/>
          <w:u w:val="single"/>
        </w:rPr>
        <w:t>791389</w:t>
      </w:r>
    </w:p>
    <w:p>
      <w:r>
        <w:t>@USER What if she was crying because of the way Williams was treated? / because women are treated diff on the court and she is sick of that detracting from her and other women’s achievements on the court?</w:t>
      </w:r>
    </w:p>
    <w:p>
      <w:r>
        <w:rPr>
          <w:b/>
          <w:u w:val="single"/>
        </w:rPr>
        <w:t>791390</w:t>
      </w:r>
    </w:p>
    <w:p>
      <w:r>
        <w:t>@USER @USER He is on the practice squad and they did sign Soldier to play LT.  Granted I would of preferred they did more on the OL but they made changes.</w:t>
      </w:r>
    </w:p>
    <w:p>
      <w:r>
        <w:rPr>
          <w:b/>
          <w:u w:val="single"/>
        </w:rPr>
        <w:t>791391</w:t>
      </w:r>
    </w:p>
    <w:p>
      <w:r>
        <w:t>PANIC in DC - Sessions sent letter to Supreme Court re: direction for him to UNrecuse himself...  #wwg1wga #qanon @USER #MAGA #walkaway @USER @USER @USER @USER @USER @USER @USER @USER @USER @USER URL</w:t>
      </w:r>
    </w:p>
    <w:p>
      <w:r>
        <w:rPr>
          <w:b/>
          <w:u w:val="single"/>
        </w:rPr>
        <w:t>791392</w:t>
      </w:r>
    </w:p>
    <w:p>
      <w:r>
        <w:t>58 factory workers massacred in Salt Lake City with Intratec MAC-11. The NRA blames gun control laws.</w:t>
      </w:r>
    </w:p>
    <w:p>
      <w:r>
        <w:rPr>
          <w:b/>
          <w:u w:val="single"/>
        </w:rPr>
        <w:t>791393</w:t>
      </w:r>
    </w:p>
    <w:p>
      <w:r>
        <w:t>@USER His ego gets in the way. He is not a great coach. Good but not great. There are several coaches that could win with the talent at Auburn.</w:t>
      </w:r>
    </w:p>
    <w:p>
      <w:r>
        <w:rPr>
          <w:b/>
          <w:u w:val="single"/>
        </w:rPr>
        <w:t>791394</w:t>
      </w:r>
    </w:p>
    <w:p>
      <w:r>
        <w:t>@USER Wait for it. The DIMS are going to preach gun control....</w:t>
      </w:r>
    </w:p>
    <w:p>
      <w:r>
        <w:rPr>
          <w:b/>
          <w:u w:val="single"/>
        </w:rPr>
        <w:t>791395</w:t>
      </w:r>
    </w:p>
    <w:p>
      <w:r>
        <w:t>UPDATE Chuck Schumer’s Steamy Affair With A High School Cheerleader Conf... URL via @USER Well someone said it so it must be true! ChickSchumer should Resign #Kavenaugh #ThursdayThoughts #FridayFeeling #DemDirtyTrick #MAGA #Resist FBI should Investigate</w:t>
      </w:r>
    </w:p>
    <w:p>
      <w:r>
        <w:rPr>
          <w:b/>
          <w:u w:val="single"/>
        </w:rPr>
        <w:t>791396</w:t>
      </w:r>
    </w:p>
    <w:p>
      <w:r>
        <w:t>Never give in/ never give up the fight #MAGA URL</w:t>
      </w:r>
    </w:p>
    <w:p>
      <w:r>
        <w:rPr>
          <w:b/>
          <w:u w:val="single"/>
        </w:rPr>
        <w:t>791397</w:t>
      </w:r>
    </w:p>
    <w:p>
      <w:r>
        <w:t>@USER You 100% believe AB would be the player he is today without Big Ben?</w:t>
      </w:r>
    </w:p>
    <w:p>
      <w:r>
        <w:rPr>
          <w:b/>
          <w:u w:val="single"/>
        </w:rPr>
        <w:t>791398</w:t>
      </w:r>
    </w:p>
    <w:p>
      <w:r>
        <w:t>@USER @USER Liberals are in full meltdown today...fun to watch...</w:t>
      </w:r>
    </w:p>
    <w:p>
      <w:r>
        <w:rPr>
          <w:b/>
          <w:u w:val="single"/>
        </w:rPr>
        <w:t>791399</w:t>
      </w:r>
    </w:p>
    <w:p>
      <w:r>
        <w:t>@USER @USER Dr Merck just following orders. Abysmal little pharma troll he is.</w:t>
      </w:r>
    </w:p>
    <w:p>
      <w:r>
        <w:rPr>
          <w:b/>
          <w:u w:val="single"/>
        </w:rPr>
        <w:t>791400</w:t>
      </w:r>
    </w:p>
    <w:p>
      <w:r>
        <w:t>@USER @USER @USER He is such an arrogant creep... believes he is God’s gift to Politics</w:t>
      </w:r>
    </w:p>
    <w:p>
      <w:r>
        <w:rPr>
          <w:b/>
          <w:u w:val="single"/>
        </w:rPr>
        <w:t>791401</w:t>
      </w:r>
    </w:p>
    <w:p>
      <w:r>
        <w:t>@USER @USER Democrats gun control and mass shootings data determined to be FRAUDULENT.  Democrats are liars once again.  URL</w:t>
      </w:r>
    </w:p>
    <w:p>
      <w:r>
        <w:rPr>
          <w:b/>
          <w:u w:val="single"/>
        </w:rPr>
        <w:t>791402</w:t>
      </w:r>
    </w:p>
    <w:p>
      <w:r>
        <w:t>@USER @USER @USER @USER @USER I think #AltRight is going to burn their jeans next ...  URL</w:t>
      </w:r>
    </w:p>
    <w:p>
      <w:r>
        <w:rPr>
          <w:b/>
          <w:u w:val="single"/>
        </w:rPr>
        <w:t>791403</w:t>
      </w:r>
    </w:p>
    <w:p>
      <w:r>
        <w:t>@USER You're very welcome! There are some INCREDIBLE bloggers I have connected with on here!</w:t>
      </w:r>
    </w:p>
    <w:p>
      <w:r>
        <w:rPr>
          <w:b/>
          <w:u w:val="single"/>
        </w:rPr>
        <w:t>791404</w:t>
      </w:r>
    </w:p>
    <w:p>
      <w:r>
        <w:t>@USER @USER @USER @USER @USER @USER @USER @USER @USER @USER @USER @USER @USER @USER @USER @USER @USER @USER @USER @USER @USER @USER @USER @USER @USER @USER @USER @USER @USER @USER @USER @USER @USER @USER @USER @USER @USER @USER @USER @USER @USER @USER @USER @USER @USER @USER @USER @USER @USER @USER Followed all! Please follow back! #MAGA #KAG #RedWaveRising #ConfirmKavanaugh #WalkAway #follo4follo #TrumpTrain</w:t>
      </w:r>
    </w:p>
    <w:p>
      <w:r>
        <w:rPr>
          <w:b/>
          <w:u w:val="single"/>
        </w:rPr>
        <w:t>791405</w:t>
      </w:r>
    </w:p>
    <w:p>
      <w:r>
        <w:t>@USER @USER @USER @USER And democrats ARE out here trying to have policies of gun control. Try watching other news outlets other than Fox.</w:t>
      </w:r>
    </w:p>
    <w:p>
      <w:r>
        <w:rPr>
          <w:b/>
          <w:u w:val="single"/>
        </w:rPr>
        <w:t>791406</w:t>
      </w:r>
    </w:p>
    <w:p>
      <w:r>
        <w:t>@USER Certainly does URL</w:t>
      </w:r>
    </w:p>
    <w:p>
      <w:r>
        <w:rPr>
          <w:b/>
          <w:u w:val="single"/>
        </w:rPr>
        <w:t>791407</w:t>
      </w:r>
    </w:p>
    <w:p>
      <w:r>
        <w:t>@USER Radicalism? Seriously? Let’s see your so called resist movement gave birth to ANTIFA thugs who run around trying to sow chaos &amp;amp; stifle free speech! @USER has created a dialogue in this country that addresses the division and corruption already plaguing this country.</w:t>
      </w:r>
    </w:p>
    <w:p>
      <w:r>
        <w:rPr>
          <w:b/>
          <w:u w:val="single"/>
        </w:rPr>
        <w:t>791408</w:t>
      </w:r>
    </w:p>
    <w:p>
      <w:r>
        <w:t>@USER @USER If you want societal dregs - take a look at #antifa</w:t>
      </w:r>
    </w:p>
    <w:p>
      <w:r>
        <w:rPr>
          <w:b/>
          <w:u w:val="single"/>
        </w:rPr>
        <w:t>791409</w:t>
      </w:r>
    </w:p>
    <w:p>
      <w:r>
        <w:t>@USER @USER @USER Would have been far cheaper to relocate jobless/homeless to bulgaria where property is super cheap &amp;amp; many speak English. You prefer the expensive brexity way. You're governing. I wouldn't do it that way. Ref was non-binding call for opinion. Disregard it. Was 50/50 near enough.</w:t>
      </w:r>
    </w:p>
    <w:p>
      <w:r>
        <w:rPr>
          <w:b/>
          <w:u w:val="single"/>
        </w:rPr>
        <w:t>791410</w:t>
      </w:r>
    </w:p>
    <w:p>
      <w:r>
        <w:t>@USER Fuck me daddy</w:t>
      </w:r>
    </w:p>
    <w:p>
      <w:r>
        <w:rPr>
          <w:b/>
          <w:u w:val="single"/>
        </w:rPr>
        <w:t>791411</w:t>
      </w:r>
    </w:p>
    <w:p>
      <w:r>
        <w:t>@USER And apparently Serena’s cheating and temper tantrum was the only pathway to this endeavor.</w:t>
      </w:r>
    </w:p>
    <w:p>
      <w:r>
        <w:rPr>
          <w:b/>
          <w:u w:val="single"/>
        </w:rPr>
        <w:t>791412</w:t>
      </w:r>
    </w:p>
    <w:p>
      <w:r>
        <w:t>#deepstate @USER @USER @USER @USER @USER you are going down! #MAGA #RedWaveRising #redwave #WalkAwayFromDemocrats #WalkAway #WalkAwayMarch  make this viral URL</w:t>
      </w:r>
    </w:p>
    <w:p>
      <w:r>
        <w:rPr>
          <w:b/>
          <w:u w:val="single"/>
        </w:rPr>
        <w:t>791413</w:t>
      </w:r>
    </w:p>
    <w:p>
      <w:r>
        <w:t>@USER I. AM. READ. E! URL</w:t>
      </w:r>
    </w:p>
    <w:p>
      <w:r>
        <w:rPr>
          <w:b/>
          <w:u w:val="single"/>
        </w:rPr>
        <w:t>791414</w:t>
      </w:r>
    </w:p>
    <w:p>
      <w:r>
        <w:t>@USER @USER Made me smile. 😁😁😁😁😁😁</w:t>
      </w:r>
    </w:p>
    <w:p>
      <w:r>
        <w:rPr>
          <w:b/>
          <w:u w:val="single"/>
        </w:rPr>
        <w:t>791415</w:t>
      </w:r>
    </w:p>
    <w:p>
      <w:r>
        <w:t>@USER Remember when Liberals were called the snowflakes? Conservatives now have the sads about a hollywood award show.</w:t>
      </w:r>
    </w:p>
    <w:p>
      <w:r>
        <w:rPr>
          <w:b/>
          <w:u w:val="single"/>
        </w:rPr>
        <w:t>791416</w:t>
      </w:r>
    </w:p>
    <w:p>
      <w:r>
        <w:t>@USER @USER @USER I hope you didn’t just invite Antifa. Good luck &amp;amp; be safe.</w:t>
      </w:r>
    </w:p>
    <w:p>
      <w:r>
        <w:rPr>
          <w:b/>
          <w:u w:val="single"/>
        </w:rPr>
        <w:t>791417</w:t>
      </w:r>
    </w:p>
    <w:p>
      <w:r>
        <w:t>@USER All that shit was hers URL</w:t>
      </w:r>
    </w:p>
    <w:p>
      <w:r>
        <w:rPr>
          <w:b/>
          <w:u w:val="single"/>
        </w:rPr>
        <w:t>791418</w:t>
      </w:r>
    </w:p>
    <w:p>
      <w:r>
        <w:t>@USER Yeah we do legitamately need better mental health treatment in the us (not to say that's a replacement for stronger gun control)</w:t>
      </w:r>
    </w:p>
    <w:p>
      <w:r>
        <w:rPr>
          <w:b/>
          <w:u w:val="single"/>
        </w:rPr>
        <w:t>791419</w:t>
      </w:r>
    </w:p>
    <w:p>
      <w:r>
        <w:t>@USER @USER @USER @USER Also cancel school debt" is the most stupid of all of her ideas. And far left idea of free college is bigoted idea. No wonder conservatives call us "elitists". Who is going to pay for technical/trade schools 4 those who are not "book smart"?  Crazy!"</w:t>
      </w:r>
    </w:p>
    <w:p>
      <w:r>
        <w:rPr>
          <w:b/>
          <w:u w:val="single"/>
        </w:rPr>
        <w:t>791420</w:t>
      </w:r>
    </w:p>
    <w:p>
      <w:r>
        <w:t>@USER Liberals will blame the NRA before they blame the lunatic that ended the life of 3 innocent individuals.</w:t>
      </w:r>
    </w:p>
    <w:p>
      <w:r>
        <w:rPr>
          <w:b/>
          <w:u w:val="single"/>
        </w:rPr>
        <w:t>791421</w:t>
      </w:r>
    </w:p>
    <w:p>
      <w:r>
        <w:t>&amp;amp; you are myy brotherr❤️❤️ URL</w:t>
      </w:r>
    </w:p>
    <w:p>
      <w:r>
        <w:rPr>
          <w:b/>
          <w:u w:val="single"/>
        </w:rPr>
        <w:t>791422</w:t>
      </w:r>
    </w:p>
    <w:p>
      <w:r>
        <w:t>@USER @USER ummm last time we checked chicago already has gun control... the atrocious gun violence didnt start with trump...</w:t>
      </w:r>
    </w:p>
    <w:p>
      <w:r>
        <w:rPr>
          <w:b/>
          <w:u w:val="single"/>
        </w:rPr>
        <w:t>791423</w:t>
      </w:r>
    </w:p>
    <w:p>
      <w:r>
        <w:t>@USER You are gorgeous</w:t>
      </w:r>
    </w:p>
    <w:p>
      <w:r>
        <w:rPr>
          <w:b/>
          <w:u w:val="single"/>
        </w:rPr>
        <w:t>791424</w:t>
      </w:r>
    </w:p>
    <w:p>
      <w:r>
        <w:t>@USER I’d rather be buried alive</w:t>
      </w:r>
    </w:p>
    <w:p>
      <w:r>
        <w:rPr>
          <w:b/>
          <w:u w:val="single"/>
        </w:rPr>
        <w:t>791425</w:t>
      </w:r>
    </w:p>
    <w:p>
      <w:r>
        <w:t>@USER @USER @USER He is an incredible leader and a true hero. Thank you Chef. @USER</w:t>
      </w:r>
    </w:p>
    <w:p>
      <w:r>
        <w:rPr>
          <w:b/>
          <w:u w:val="single"/>
        </w:rPr>
        <w:t>791426</w:t>
      </w:r>
    </w:p>
    <w:p>
      <w:r>
        <w:t>@USER @USER NO REAL AMERICAN WOULD WATCH THIS CRAP</w:t>
      </w:r>
    </w:p>
    <w:p>
      <w:r>
        <w:rPr>
          <w:b/>
          <w:u w:val="single"/>
        </w:rPr>
        <w:t>791427</w:t>
      </w:r>
    </w:p>
    <w:p>
      <w:r>
        <w:t>@USER @USER Still you are very good. But I’m down to play. Scared money don’t make money they say.</w:t>
      </w:r>
    </w:p>
    <w:p>
      <w:r>
        <w:rPr>
          <w:b/>
          <w:u w:val="single"/>
        </w:rPr>
        <w:t>791428</w:t>
      </w:r>
    </w:p>
    <w:p>
      <w:r>
        <w:t>@USER @USER @USER @USER @USER @USER @USER @USER @USER @USER @USER @USER @USER @USER @USER @USER @USER @USER @USER @USER @USER @USER @USER @USER @USER @USER @USER @USER @USER @USER @USER @USER @USER @USER @USER @USER @USER @USER @USER @USER @USER @USER @USER @USER @USER You are way too generous</w:t>
      </w:r>
    </w:p>
    <w:p>
      <w:r>
        <w:rPr>
          <w:b/>
          <w:u w:val="single"/>
        </w:rPr>
        <w:t>791429</w:t>
      </w:r>
    </w:p>
    <w:p>
      <w:r>
        <w:t>@USER Why not move south? Why is it always a Lilly white northern country liberals want to move to? Could it be racism? 👌🏾</w:t>
      </w:r>
    </w:p>
    <w:p>
      <w:r>
        <w:rPr>
          <w:b/>
          <w:u w:val="single"/>
        </w:rPr>
        <w:t>791430</w:t>
      </w:r>
    </w:p>
    <w:p>
      <w:r>
        <w:t>@USER I'll be looking for you on here election night...make sure you are on Twitter.</w:t>
      </w:r>
    </w:p>
    <w:p>
      <w:r>
        <w:rPr>
          <w:b/>
          <w:u w:val="single"/>
        </w:rPr>
        <w:t>791431</w:t>
      </w:r>
    </w:p>
    <w:p>
      <w:r>
        <w:t>@USER Open a Case" 4-this:  John Kerry: "Obama &amp;amp; I *KNOWINGLY  *FUNDED *TERROR"  55 BILLION $$$ With a "B" !!  God bless Trump #MAGA #KAG #DeepState .. (FULL LINK: URL .. URL</w:t>
      </w:r>
    </w:p>
    <w:p>
      <w:r>
        <w:rPr>
          <w:b/>
          <w:u w:val="single"/>
        </w:rPr>
        <w:t>791432</w:t>
      </w:r>
    </w:p>
    <w:p>
      <w:r>
        <w:t>@USER @USER @USER i told u that wont work.  there will be another CCP. if the GOP collapses and becomes a rump party the liberals will grow until the democratic party splits in the middle into conservative tendency democrats and liberal tendency democrats.</w:t>
      </w:r>
    </w:p>
    <w:p>
      <w:r>
        <w:rPr>
          <w:b/>
          <w:u w:val="single"/>
        </w:rPr>
        <w:t>791433</w:t>
      </w:r>
    </w:p>
    <w:p>
      <w:r>
        <w:t>@USER @USER You have no right to assume she is telling anything less than the truth. Because you side with Kavanaugh says more about you than him. I hope the voters in your state understand than you will always side with him. And consequently always side against her. Shame on you!#VoteBlue</w:t>
      </w:r>
    </w:p>
    <w:p>
      <w:r>
        <w:rPr>
          <w:b/>
          <w:u w:val="single"/>
        </w:rPr>
        <w:t>791434</w:t>
      </w:r>
    </w:p>
    <w:p>
      <w:r>
        <w:t>#qanon LIBERALS ARE LIKE MONKEYS THROWING THEIR OWN SHIT AT EVERYTHING</w:t>
      </w:r>
    </w:p>
    <w:p>
      <w:r>
        <w:rPr>
          <w:b/>
          <w:u w:val="single"/>
        </w:rPr>
        <w:t>791435</w:t>
      </w:r>
    </w:p>
    <w:p>
      <w:r>
        <w:t>@USER My husband is getting his PhD in physics while I'm getting mine in chemistry. We usually get the wide-eyed recoil that clearly says, you are not normal humans, and I can have nothing in common with you." Followed by the polite excuse to stop talking with us."</w:t>
      </w:r>
    </w:p>
    <w:p>
      <w:r>
        <w:rPr>
          <w:b/>
          <w:u w:val="single"/>
        </w:rPr>
        <w:t>791436</w:t>
      </w:r>
    </w:p>
    <w:p>
      <w:r>
        <w:t>@USER @USER @USER @USER You forgot to tag your Bulletproof bullshit mate @USER .  You got sucked into the vortex Tom and now you are drinking all the koolaid.</w:t>
      </w:r>
    </w:p>
    <w:p>
      <w:r>
        <w:rPr>
          <w:b/>
          <w:u w:val="single"/>
        </w:rPr>
        <w:t>791437</w:t>
      </w:r>
    </w:p>
    <w:p>
      <w:r>
        <w:t>@USER @USER @USER @USER @USER Only people that own guns get a say on what to do about gun control.</w:t>
      </w:r>
    </w:p>
    <w:p>
      <w:r>
        <w:rPr>
          <w:b/>
          <w:u w:val="single"/>
        </w:rPr>
        <w:t>791438</w:t>
      </w:r>
    </w:p>
    <w:p>
      <w:r>
        <w:t>@USER many thanks to Karel in banquet services - he is treating our ONA student newsroom team sooooo well. We really appreciate the whole team!</w:t>
      </w:r>
    </w:p>
    <w:p>
      <w:r>
        <w:rPr>
          <w:b/>
          <w:u w:val="single"/>
        </w:rPr>
        <w:t>791439</w:t>
      </w:r>
    </w:p>
    <w:p>
      <w:r>
        <w:t>@USER Authoritarianism is terrifying and destructive. Right now the Conservatives are authoritarian neo-liberals. Fascism is right wing, not left-wing. Centrist politics to privatise profit but burdening tax-payers with all the risks is a bad deal and why centrism" is unpopular."</w:t>
      </w:r>
    </w:p>
    <w:p>
      <w:r>
        <w:rPr>
          <w:b/>
          <w:u w:val="single"/>
        </w:rPr>
        <w:t>791440</w:t>
      </w:r>
    </w:p>
    <w:p>
      <w:r>
        <w:t>@USER Bitter Barack. That says it all</w:t>
      </w:r>
    </w:p>
    <w:p>
      <w:r>
        <w:rPr>
          <w:b/>
          <w:u w:val="single"/>
        </w:rPr>
        <w:t>791441</w:t>
      </w:r>
    </w:p>
    <w:p>
      <w:r>
        <w:t>@USER She has not been coached well enough yet.  This whole thing is a scam to delay a vote so that it is a midterm election talking point.  Conservatives should make it a non issue by turning out in record numbers to support MAGA agenda and candidates.</w:t>
      </w:r>
    </w:p>
    <w:p>
      <w:r>
        <w:rPr>
          <w:b/>
          <w:u w:val="single"/>
        </w:rPr>
        <w:t>791442</w:t>
      </w:r>
    </w:p>
    <w:p>
      <w:r>
        <w:t>@USER Never Trumper uses brain for first time, wakes up to the fight #MAGA community has been waging for two years.""</w:t>
      </w:r>
    </w:p>
    <w:p>
      <w:r>
        <w:rPr>
          <w:b/>
          <w:u w:val="single"/>
        </w:rPr>
        <w:t>791443</w:t>
      </w:r>
    </w:p>
    <w:p>
      <w:r>
        <w:t>@USER Omg Jin’s laugh makes me wanna laugh my whole life. He is so adorable</w:t>
      </w:r>
    </w:p>
    <w:p>
      <w:r>
        <w:rPr>
          <w:b/>
          <w:u w:val="single"/>
        </w:rPr>
        <w:t>791444</w:t>
      </w:r>
    </w:p>
    <w:p>
      <w:r>
        <w:t>@USER Obama’s and Dems passed Affordable Care without Senate Majority so Gun Control COULD Have happened</w:t>
      </w:r>
    </w:p>
    <w:p>
      <w:r>
        <w:rPr>
          <w:b/>
          <w:u w:val="single"/>
        </w:rPr>
        <w:t>791445</w:t>
      </w:r>
    </w:p>
    <w:p>
      <w:r>
        <w:t>@USER @USER @USER @USER @USER @USER @USER @USER @USER @USER @USER @USER @USER @USER @USER @USER @USER @USER @USER @USER @USER @USER @USER @USER @USER @USER @USER @USER @USER @USER @USER @USER @USER @USER @USER @USER @USER @USER @USER @USER @USER @USER It would</w:t>
      </w:r>
    </w:p>
    <w:p>
      <w:r>
        <w:rPr>
          <w:b/>
          <w:u w:val="single"/>
        </w:rPr>
        <w:t>791446</w:t>
      </w:r>
    </w:p>
    <w:p>
      <w:r>
        <w:t>@USER Your dad is my Idol an he is raising to amazing young men</w:t>
      </w:r>
    </w:p>
    <w:p>
      <w:r>
        <w:rPr>
          <w:b/>
          <w:u w:val="single"/>
        </w:rPr>
        <w:t>791447</w:t>
      </w:r>
    </w:p>
    <w:p>
      <w:r>
        <w:t>@USER @USER @USER Right now is the most convenient time for a possible" wrinkle to thrown at Conservatives. Dems have whined and cried and stomp their feet and thrown tantrums until the rest of America that may have trusted them definitely dont now. Theyre lying snakes and they deserve nothing."</w:t>
      </w:r>
    </w:p>
    <w:p>
      <w:r>
        <w:rPr>
          <w:b/>
          <w:u w:val="single"/>
        </w:rPr>
        <w:t>791448</w:t>
      </w:r>
    </w:p>
    <w:p>
      <w:r>
        <w:t>@USER Don’t believe that.</w:t>
      </w:r>
    </w:p>
    <w:p>
      <w:r>
        <w:rPr>
          <w:b/>
          <w:u w:val="single"/>
        </w:rPr>
        <w:t>791449</w:t>
      </w:r>
    </w:p>
    <w:p>
      <w:r>
        <w:t>1 Year Ago Today Cherry Oakwood Radio Hostess went Home to be with God. She is… URL</w:t>
      </w:r>
    </w:p>
    <w:p>
      <w:r>
        <w:rPr>
          <w:b/>
          <w:u w:val="single"/>
        </w:rPr>
        <w:t>791450</w:t>
      </w:r>
    </w:p>
    <w:p>
      <w:r>
        <w:t>@USER @USER And what do you think Ron desantis is going to do for you? He's probably in the back pocket of the NRA!! Good luck getting anything done as far as gun control because that is what we'r seriously need as a country! We need tougher background checks at least!!</w:t>
      </w:r>
    </w:p>
    <w:p>
      <w:r>
        <w:rPr>
          <w:b/>
          <w:u w:val="single"/>
        </w:rPr>
        <w:t>791451</w:t>
      </w:r>
    </w:p>
    <w:p>
      <w:r>
        <w:t>@USER @USER @USER That's a black referring to a group. Markedly different from affluent white people calling Ben Carson or any other prominent conservative that term. I'm thinking more of stuff like this:   URL  Antifa n word" is quite a fruitful search."</w:t>
      </w:r>
    </w:p>
    <w:p>
      <w:r>
        <w:rPr>
          <w:b/>
          <w:u w:val="single"/>
        </w:rPr>
        <w:t>791452</w:t>
      </w:r>
    </w:p>
    <w:p>
      <w:r>
        <w:t>Remember. Just like we tried to tell you. You don't hear from Roy Moore's accusers anymore. They're running the same play. #ConfirmKavanaugh #MAGA #ChristineBlaseyFord</w:t>
      </w:r>
    </w:p>
    <w:p>
      <w:r>
        <w:rPr>
          <w:b/>
          <w:u w:val="single"/>
        </w:rPr>
        <w:t>791453</w:t>
      </w:r>
    </w:p>
    <w:p>
      <w:r>
        <w:t>@USER @USER @USER @USER @USER @USER @USER @USER @USER @USER @USER @USER @USER @USER @USER @USER @USER @USER @USER @USER @USER @USER @USER @USER @USER @USER @USER @USER @USER @USER @USER @USER @USER @USER @USER @USER @USER @USER @USER @USER @USER @USER @USER @USER @USER @USER @USER @USER @USER @USER Is that supposed to hurt my feeling or something?  Wait- let me get my 8 year old.  She is more your speed.</w:t>
      </w:r>
    </w:p>
    <w:p>
      <w:r>
        <w:rPr>
          <w:b/>
          <w:u w:val="single"/>
        </w:rPr>
        <w:t>791454</w:t>
      </w:r>
    </w:p>
    <w:p>
      <w:r>
        <w:t>@USER @USER @USER I was just going through my TL and I saw this. There are no words she is such a sweetheart this is so horribly sad. May her family find the strength.</w:t>
      </w:r>
    </w:p>
    <w:p>
      <w:r>
        <w:rPr>
          <w:b/>
          <w:u w:val="single"/>
        </w:rPr>
        <w:t>791455</w:t>
      </w:r>
    </w:p>
    <w:p>
      <w:r>
        <w:t>@USER @USER @USER Actually Texas is a red state that has had TOO MANY liberals move in trying to ruin things. So don't cast aspersions against Texas. It's the liberals from Cali. and Colorado that keep moving in.</w:t>
      </w:r>
    </w:p>
    <w:p>
      <w:r>
        <w:rPr>
          <w:b/>
          <w:u w:val="single"/>
        </w:rPr>
        <w:t>791456</w:t>
      </w:r>
    </w:p>
    <w:p>
      <w:r>
        <w:t>@USER He is phony and opportunist. Look at the millions he is making out of gullible people. Lets see if he donates millions he has to help his hometown. Oh well its people’s money they use. Their money is untouchable</w:t>
      </w:r>
    </w:p>
    <w:p>
      <w:r>
        <w:rPr>
          <w:b/>
          <w:u w:val="single"/>
        </w:rPr>
        <w:t>791457</w:t>
      </w:r>
    </w:p>
    <w:p>
      <w:r>
        <w:t>@USER Conservatives just keep doubling down on being terrible people.</w:t>
      </w:r>
    </w:p>
    <w:p>
      <w:r>
        <w:rPr>
          <w:b/>
          <w:u w:val="single"/>
        </w:rPr>
        <w:t>791458</w:t>
      </w:r>
    </w:p>
    <w:p>
      <w:r>
        <w:t>@USER The funniest thing about her is how easily triggered she is!!! Well that and how ugly she is</w:t>
      </w:r>
    </w:p>
    <w:p>
      <w:r>
        <w:rPr>
          <w:b/>
          <w:u w:val="single"/>
        </w:rPr>
        <w:t>791459</w:t>
      </w:r>
    </w:p>
    <w:p>
      <w:r>
        <w:t>@USER @USER That's the problem with conservatives. They mix up etiquette and talent. Both in moderation.</w:t>
      </w:r>
    </w:p>
    <w:p>
      <w:r>
        <w:rPr>
          <w:b/>
          <w:u w:val="single"/>
        </w:rPr>
        <w:t>791460</w:t>
      </w:r>
    </w:p>
    <w:p>
      <w:r>
        <w:t>@USER @USER Bet Ford is a part of antifa and the Berkeley gang</w:t>
      </w:r>
    </w:p>
    <w:p>
      <w:r>
        <w:rPr>
          <w:b/>
          <w:u w:val="single"/>
        </w:rPr>
        <w:t>791461</w:t>
      </w:r>
    </w:p>
    <w:p>
      <w:r>
        <w:t>@USER She is absolutely gorgeous!</w:t>
      </w:r>
    </w:p>
    <w:p>
      <w:r>
        <w:rPr>
          <w:b/>
          <w:u w:val="single"/>
        </w:rPr>
        <w:t>791462</w:t>
      </w:r>
    </w:p>
    <w:p>
      <w:r>
        <w:t>@USER @USER @USER Candiace. She is trash.</w:t>
      </w:r>
    </w:p>
    <w:p>
      <w:r>
        <w:rPr>
          <w:b/>
          <w:u w:val="single"/>
        </w:rPr>
        <w:t>791463</w:t>
      </w:r>
    </w:p>
    <w:p>
      <w:r>
        <w:t>@USER @USER @USER @USER @USER @USER Yes he is😘</w:t>
      </w:r>
    </w:p>
    <w:p>
      <w:r>
        <w:rPr>
          <w:b/>
          <w:u w:val="single"/>
        </w:rPr>
        <w:t>791464</w:t>
      </w:r>
    </w:p>
    <w:p>
      <w:r>
        <w:t>@USER @USER @USER @USER @USER @USER &amp;gt;comparing Antifa weaklings to WWII soldiers</w:t>
      </w:r>
    </w:p>
    <w:p>
      <w:r>
        <w:rPr>
          <w:b/>
          <w:u w:val="single"/>
        </w:rPr>
        <w:t>791465</w:t>
      </w:r>
    </w:p>
    <w:p>
      <w:r>
        <w:t>@USER Lmao 😂 man oh man she is thanking a drug addict for support ? The other guy had it right shes a story teller plain and simple!</w:t>
      </w:r>
    </w:p>
    <w:p>
      <w:r>
        <w:rPr>
          <w:b/>
          <w:u w:val="single"/>
        </w:rPr>
        <w:t>791466</w:t>
      </w:r>
    </w:p>
    <w:p>
      <w:r>
        <w:t>@USER Conservatives *lied*!?!  About their virtues?  This is my shocked face.</w:t>
      </w:r>
    </w:p>
    <w:p>
      <w:r>
        <w:rPr>
          <w:b/>
          <w:u w:val="single"/>
        </w:rPr>
        <w:t>791467</w:t>
      </w:r>
    </w:p>
    <w:p>
      <w:r>
        <w:t>@USER Clown</w:t>
      </w:r>
    </w:p>
    <w:p>
      <w:r>
        <w:rPr>
          <w:b/>
          <w:u w:val="single"/>
        </w:rPr>
        <w:t>791468</w:t>
      </w:r>
    </w:p>
    <w:p>
      <w:r>
        <w:t>@USER @USER He would say that.... he’s running scared!!  And so he should be!</w:t>
      </w:r>
    </w:p>
    <w:p>
      <w:r>
        <w:rPr>
          <w:b/>
          <w:u w:val="single"/>
        </w:rPr>
        <w:t>791469</w:t>
      </w:r>
    </w:p>
    <w:p>
      <w:r>
        <w:t>@USER You are carrying Dave. Get out while you can.</w:t>
      </w:r>
    </w:p>
    <w:p>
      <w:r>
        <w:rPr>
          <w:b/>
          <w:u w:val="single"/>
        </w:rPr>
        <w:t>791470</w:t>
      </w:r>
    </w:p>
    <w:p>
      <w:r>
        <w:t>@USER   Doesn't ALTERNATIVE FACT" = FALSEHOOD?  #MAGA @USER  @USER  @USER @USER    How do "Alt" gov accounts exist?  How many accounts?  Illegal?   Subverting will of the people? Who runs? Who pays? Where from? IP address tracking?"</w:t>
      </w:r>
    </w:p>
    <w:p>
      <w:r>
        <w:rPr>
          <w:b/>
          <w:u w:val="single"/>
        </w:rPr>
        <w:t>791471</w:t>
      </w:r>
    </w:p>
    <w:p>
      <w:r>
        <w:t>@USER @USER @USER Democrat @USER supports domestic terror group #Antifa URL</w:t>
      </w:r>
    </w:p>
    <w:p>
      <w:r>
        <w:rPr>
          <w:b/>
          <w:u w:val="single"/>
        </w:rPr>
        <w:t>791472</w:t>
      </w:r>
    </w:p>
    <w:p>
      <w:r>
        <w:t>@USER An obvious last minute liberal ploy to delay confirmation. More dirty tricks since the liberals lost the previous election.</w:t>
      </w:r>
    </w:p>
    <w:p>
      <w:r>
        <w:rPr>
          <w:b/>
          <w:u w:val="single"/>
        </w:rPr>
        <w:t>791473</w:t>
      </w:r>
    </w:p>
    <w:p>
      <w:r>
        <w:t>@USER Ms Weaver is incorrect. Not once that I am aware, has any informed person who advocates gun control said they want to take away all weapons. Semi autos, yes. Better registration, yes. Better background checks, yes. Ms Weaver appears to bend" the truth to create fear &amp;amp; chaos."</w:t>
      </w:r>
    </w:p>
    <w:p>
      <w:r>
        <w:rPr>
          <w:b/>
          <w:u w:val="single"/>
        </w:rPr>
        <w:t>791474</w:t>
      </w:r>
    </w:p>
    <w:p>
      <w:r>
        <w:t>@USER just turn on everywhere eb 🙄</w:t>
      </w:r>
    </w:p>
    <w:p>
      <w:r>
        <w:rPr>
          <w:b/>
          <w:u w:val="single"/>
        </w:rPr>
        <w:t>791475</w:t>
      </w:r>
    </w:p>
    <w:p>
      <w:r>
        <w:t>@USER @USER Only if Soros says I can!</w:t>
      </w:r>
    </w:p>
    <w:p>
      <w:r>
        <w:rPr>
          <w:b/>
          <w:u w:val="single"/>
        </w:rPr>
        <w:t>791476</w:t>
      </w:r>
    </w:p>
    <w:p>
      <w:r>
        <w:t>@USER Gorgeous! And those tits are KILLER! ❤️</w:t>
      </w:r>
    </w:p>
    <w:p>
      <w:r>
        <w:rPr>
          <w:b/>
          <w:u w:val="single"/>
        </w:rPr>
        <w:t>791477</w:t>
      </w:r>
    </w:p>
    <w:p>
      <w:r>
        <w:t>.theresa_may: Today I can announce that new longer-term partnerships will be opened up to the most ambitious housing associations through a ground-breaking £2 billion initiative...the first time any government has offered housing associations such long-… URL</w:t>
      </w:r>
    </w:p>
    <w:p>
      <w:r>
        <w:rPr>
          <w:b/>
          <w:u w:val="single"/>
        </w:rPr>
        <w:t>791478</w:t>
      </w:r>
    </w:p>
    <w:p>
      <w:r>
        <w:t>@USER We in this bitch together 💁🏽‍♂️</w:t>
      </w:r>
    </w:p>
    <w:p>
      <w:r>
        <w:rPr>
          <w:b/>
          <w:u w:val="single"/>
        </w:rPr>
        <w:t>791479</w:t>
      </w:r>
    </w:p>
    <w:p>
      <w:r>
        <w:t>‘WHOA-BAMA!’ Dismayed Michelle Obama fans suffer sticker shock over price of book tour tickets URL #sitroom #TheLead #outfront #AC360 #NPR #PBSnews #PBSnewshour #tcot #tlot #maga #nyc #boston #baltimore #cleveland #chicago #milwaukee #denver #philadelphia #la</w:t>
      </w:r>
    </w:p>
    <w:p>
      <w:r>
        <w:rPr>
          <w:b/>
          <w:u w:val="single"/>
        </w:rPr>
        <w:t>791480</w:t>
      </w:r>
    </w:p>
    <w:p>
      <w:r>
        <w:t>@USER At least he's not a coward like you.  What's your platform?  Where's your donor list?    #BernierNation It's time conservatives did the right thing.</w:t>
      </w:r>
    </w:p>
    <w:p>
      <w:r>
        <w:rPr>
          <w:b/>
          <w:u w:val="single"/>
        </w:rPr>
        <w:t>791481</w:t>
      </w:r>
    </w:p>
    <w:p>
      <w:r>
        <w:t>@USER @USER You know it's a good tyr impression when there's a fat typo in it</w:t>
      </w:r>
    </w:p>
    <w:p>
      <w:r>
        <w:rPr>
          <w:b/>
          <w:u w:val="single"/>
        </w:rPr>
        <w:t>791482</w:t>
      </w:r>
    </w:p>
    <w:p>
      <w:r>
        <w:t>@USER ANTIFA? As in anti fascism? Damn who wouldn't want that in America? Maybe our ancestors who fought the nazis in ww2?</w:t>
      </w:r>
    </w:p>
    <w:p>
      <w:r>
        <w:rPr>
          <w:b/>
          <w:u w:val="single"/>
        </w:rPr>
        <w:t>791483</w:t>
      </w:r>
    </w:p>
    <w:p>
      <w:r>
        <w:t>@USER Hmm! Maybe we now know why they see such a need for gun control - restraint of _their own_ overly violent tendencies. 😉</w:t>
      </w:r>
    </w:p>
    <w:p>
      <w:r>
        <w:rPr>
          <w:b/>
          <w:u w:val="single"/>
        </w:rPr>
        <w:t>791484</w:t>
      </w:r>
    </w:p>
    <w:p>
      <w:r>
        <w:t>@USER @USER Where is integrity in any of these Trump hating agencies. Justice only works for liberals.</w:t>
      </w:r>
    </w:p>
    <w:p>
      <w:r>
        <w:rPr>
          <w:b/>
          <w:u w:val="single"/>
        </w:rPr>
        <w:t>791485</w:t>
      </w:r>
    </w:p>
    <w:p>
      <w:r>
        <w:t>@USER It’s a disgrace and @USER are in danger of imploding if they don’t remove @USER</w:t>
      </w:r>
    </w:p>
    <w:p>
      <w:r>
        <w:rPr>
          <w:b/>
          <w:u w:val="single"/>
        </w:rPr>
        <w:t>791486</w:t>
      </w:r>
    </w:p>
    <w:p>
      <w:r>
        <w:t>@USER I SAW IT but mi*rosoft sucks at translations</w:t>
      </w:r>
    </w:p>
    <w:p>
      <w:r>
        <w:rPr>
          <w:b/>
          <w:u w:val="single"/>
        </w:rPr>
        <w:t>791487</w:t>
      </w:r>
    </w:p>
    <w:p>
      <w:r>
        <w:t>@USER 😂😂 yeah ok sure next time" i just didnt wanna let people know who she is so that they dont go all over her and attack her but if ur sure then OkAy"</w:t>
      </w:r>
    </w:p>
    <w:p>
      <w:r>
        <w:rPr>
          <w:b/>
          <w:u w:val="single"/>
        </w:rPr>
        <w:t>791488</w:t>
      </w:r>
    </w:p>
    <w:p>
      <w:r>
        <w:t>@USER @USER So conservatives freak out about coffee cups people kneeling for social injustice Nike shoes Etc I think it's the conservative that needs safe spaces</w:t>
      </w:r>
    </w:p>
    <w:p>
      <w:r>
        <w:rPr>
          <w:b/>
          <w:u w:val="single"/>
        </w:rPr>
        <w:t>791489</w:t>
      </w:r>
    </w:p>
    <w:p>
      <w:r>
        <w:t>@USER @USER @USER @USER NICELY SAID MR.REDWOOD !!!</w:t>
      </w:r>
    </w:p>
    <w:p>
      <w:r>
        <w:rPr>
          <w:b/>
          <w:u w:val="single"/>
        </w:rPr>
        <w:t>791490</w:t>
      </w:r>
    </w:p>
    <w:p>
      <w:r>
        <w:t>@USER Smearing Supreme Court Justices now?   What's next for the ultra-left nazis liberals.</w:t>
      </w:r>
    </w:p>
    <w:p>
      <w:r>
        <w:rPr>
          <w:b/>
          <w:u w:val="single"/>
        </w:rPr>
        <w:t>791491</w:t>
      </w:r>
    </w:p>
    <w:p>
      <w:r>
        <w:t>@USER Gitmo could resolve Holders issues along with all of Obama’s Clowns</w:t>
      </w:r>
    </w:p>
    <w:p>
      <w:r>
        <w:rPr>
          <w:b/>
          <w:u w:val="single"/>
        </w:rPr>
        <w:t>791492</w:t>
      </w:r>
    </w:p>
    <w:p>
      <w:r>
        <w:t>@USER @USER @USER @USER @USER @USER @USER @USER You know you're a racist monkey huh?  I'm sure you know what you are a piece of trash.  I never hear these pieces of horse shit speak the truth only their racist lies.  Bitch boy it's ABOUT THE RACIST COPS KILLING UNARMED BLACK AND BROWN PEOPLE!!  THAT'S THE FACT.  ASS CLOWN!!</w:t>
      </w:r>
    </w:p>
    <w:p>
      <w:r>
        <w:rPr>
          <w:b/>
          <w:u w:val="single"/>
        </w:rPr>
        <w:t>791493</w:t>
      </w:r>
    </w:p>
    <w:p>
      <w:r>
        <w:t>1 it doesn't matter how ANYONE feels 2 anyone can talk about something. there are no segregated conversations. unless you are a regressive. URL</w:t>
      </w:r>
    </w:p>
    <w:p>
      <w:r>
        <w:rPr>
          <w:b/>
          <w:u w:val="single"/>
        </w:rPr>
        <w:t>791494</w:t>
      </w:r>
    </w:p>
    <w:p>
      <w:r>
        <w:t>@USER Start with explaining why you think he is stupid rather than writing a question looking for attention.</w:t>
      </w:r>
    </w:p>
    <w:p>
      <w:r>
        <w:rPr>
          <w:b/>
          <w:u w:val="single"/>
        </w:rPr>
        <w:t>791495</w:t>
      </w:r>
    </w:p>
    <w:p>
      <w:r>
        <w:t>@USER can't fucking believe it.</w:t>
      </w:r>
    </w:p>
    <w:p>
      <w:r>
        <w:rPr>
          <w:b/>
          <w:u w:val="single"/>
        </w:rPr>
        <w:t>791496</w:t>
      </w:r>
    </w:p>
    <w:p>
      <w:r>
        <w:t>@USER if i done what John Kery did i would be under the jail..just saying oncve you are no longer in a position in the gov't doesnt mean to continue illigally gooing around having meeting and talks with ppl you shouldnt even be in the same room with anymore.just saying!!we have LAWS!!</w:t>
      </w:r>
    </w:p>
    <w:p>
      <w:r>
        <w:rPr>
          <w:b/>
          <w:u w:val="single"/>
        </w:rPr>
        <w:t>791497</w:t>
      </w:r>
    </w:p>
    <w:p>
      <w:r>
        <w:t>@USER Didn’t know he was still alive.</w:t>
      </w:r>
    </w:p>
    <w:p>
      <w:r>
        <w:rPr>
          <w:b/>
          <w:u w:val="single"/>
        </w:rPr>
        <w:t>791498</w:t>
      </w:r>
    </w:p>
    <w:p>
      <w:r>
        <w:t>@USER .@USER your the perfect example of why Americans despise lying liberals. Disgusting</w:t>
      </w:r>
    </w:p>
    <w:p>
      <w:r>
        <w:rPr>
          <w:b/>
          <w:u w:val="single"/>
        </w:rPr>
        <w:t>791499</w:t>
      </w:r>
    </w:p>
    <w:p>
      <w:r>
        <w:t>@USER Come on CNN.  He literally introduced himself.  The guy is a public figure for gun control.  Call him out!</w:t>
      </w:r>
    </w:p>
    <w:p>
      <w:r>
        <w:rPr>
          <w:b/>
          <w:u w:val="single"/>
        </w:rPr>
        <w:t>791500</w:t>
      </w:r>
    </w:p>
    <w:p>
      <w:r>
        <w:t>@USER ur a fucking dumbass fr. there’s no way she is anyone else’s 😂</w:t>
      </w:r>
    </w:p>
    <w:p>
      <w:r>
        <w:rPr>
          <w:b/>
          <w:u w:val="single"/>
        </w:rPr>
        <w:t>791501</w:t>
      </w:r>
    </w:p>
    <w:p>
      <w:r>
        <w:t>@USER @USER Don't be surprised when Libertarians win in local and state levels. People are getting sick and tired of both sides with empty promises.</w:t>
      </w:r>
    </w:p>
    <w:p>
      <w:r>
        <w:rPr>
          <w:b/>
          <w:u w:val="single"/>
        </w:rPr>
        <w:t>791502</w:t>
      </w:r>
    </w:p>
    <w:p>
      <w:r>
        <w:t>@USER @USER Quick Preview Summary:  Blame Democrats Blame Obama Blame gun control Blame blacks (passively) Blame Democrats</w:t>
      </w:r>
    </w:p>
    <w:p>
      <w:r>
        <w:rPr>
          <w:b/>
          <w:u w:val="single"/>
        </w:rPr>
        <w:t>791503</w:t>
      </w:r>
    </w:p>
    <w:p>
      <w:r>
        <w:t>@USER Your so correct! Liberals r so easy to figure out! Make America great again  Get rid of All liberal Woman</w:t>
      </w:r>
    </w:p>
    <w:p>
      <w:r>
        <w:rPr>
          <w:b/>
          <w:u w:val="single"/>
        </w:rPr>
        <w:t>791504</w:t>
      </w:r>
    </w:p>
    <w:p>
      <w:r>
        <w:t>@USER @USER @USER Move to North Korea where you will find all the oppressive authoritarian gun control you want. Any one of these other countries with low gun ownership should work for you too. Good luck! URL</w:t>
      </w:r>
    </w:p>
    <w:p>
      <w:r>
        <w:rPr>
          <w:b/>
          <w:u w:val="single"/>
        </w:rPr>
        <w:t>791505</w:t>
      </w:r>
    </w:p>
    <w:p>
      <w:r>
        <w:t>@USER    What the fuck was that dildo rider antifa fuck going on about?</w:t>
      </w:r>
    </w:p>
    <w:p>
      <w:r>
        <w:rPr>
          <w:b/>
          <w:u w:val="single"/>
        </w:rPr>
        <w:t>791506</w:t>
      </w:r>
    </w:p>
    <w:p>
      <w:r>
        <w:t>@USER @USER Bill Clinton enjoyed raping them while Ted Kennedy enjoyed killing them. But you are cool with that.</w:t>
      </w:r>
    </w:p>
    <w:p>
      <w:r>
        <w:rPr>
          <w:b/>
          <w:u w:val="single"/>
        </w:rPr>
        <w:t>791507</w:t>
      </w:r>
    </w:p>
    <w:p>
      <w:r>
        <w:t>@USER Yes, Joy @USER ?....  You were about to say Six-and-a-half years?" Because that's correct, you sociopath.  You are "stuck with this @USER ,"  f o r  t h e  n e x t  SIX-&amp;amp;-ONE-HALF-YEARS.   #MAGA2KAG @USER  🇺🇸 #WINNING"</w:t>
      </w:r>
    </w:p>
    <w:p>
      <w:r>
        <w:rPr>
          <w:b/>
          <w:u w:val="single"/>
        </w:rPr>
        <w:t>791508</w:t>
      </w:r>
    </w:p>
    <w:p>
      <w:r>
        <w:t>@USER sounds great ^^ i already came up with 2 dumb drawings involving her that im not sure if i should make or not....espacily since i havent even read the chapters of the manga where she is in yet</w:t>
      </w:r>
    </w:p>
    <w:p>
      <w:r>
        <w:rPr>
          <w:b/>
          <w:u w:val="single"/>
        </w:rPr>
        <w:t>791509</w:t>
      </w:r>
    </w:p>
    <w:p>
      <w:r>
        <w:t>@USER @USER @USER @USER @USER It still won't protect you at intersections - in fact it makes it worse - you are hidden until it is too late. It  makes it much more difficult to make left turns or leave the lane for any reason...</w:t>
      </w:r>
    </w:p>
    <w:p>
      <w:r>
        <w:rPr>
          <w:b/>
          <w:u w:val="single"/>
        </w:rPr>
        <w:t>791510</w:t>
      </w:r>
    </w:p>
    <w:p>
      <w:r>
        <w:t>@USER @USER Yes she is!!!</w:t>
      </w:r>
    </w:p>
    <w:p>
      <w:r>
        <w:rPr>
          <w:b/>
          <w:u w:val="single"/>
        </w:rPr>
        <w:t>791511</w:t>
      </w:r>
    </w:p>
    <w:p>
      <w:r>
        <w:t>@USER They have to. Now that she is the one who hasn't left family in terrible times.</w:t>
      </w:r>
    </w:p>
    <w:p>
      <w:r>
        <w:rPr>
          <w:b/>
          <w:u w:val="single"/>
        </w:rPr>
        <w:t>791512</w:t>
      </w:r>
    </w:p>
    <w:p>
      <w:r>
        <w:t>@USER Drill baby drill</w:t>
      </w:r>
    </w:p>
    <w:p>
      <w:r>
        <w:rPr>
          <w:b/>
          <w:u w:val="single"/>
        </w:rPr>
        <w:t>791513</w:t>
      </w:r>
    </w:p>
    <w:p>
      <w:r>
        <w:t>@USER @USER Being paid no doubt</w:t>
      </w:r>
    </w:p>
    <w:p>
      <w:r>
        <w:rPr>
          <w:b/>
          <w:u w:val="single"/>
        </w:rPr>
        <w:t>791514</w:t>
      </w:r>
    </w:p>
    <w:p>
      <w:r>
        <w:t>@USER @USER @USER It's cute you liberals think you can save the world cute but naive.</w:t>
      </w:r>
    </w:p>
    <w:p>
      <w:r>
        <w:rPr>
          <w:b/>
          <w:u w:val="single"/>
        </w:rPr>
        <w:t>791515</w:t>
      </w:r>
    </w:p>
    <w:p>
      <w:r>
        <w:t>@USER She should start kneeling before matches and talk about how oppressed she is.   Its getting deep in America with all the BS the liberal nuts are throwing up</w:t>
      </w:r>
    </w:p>
    <w:p>
      <w:r>
        <w:rPr>
          <w:b/>
          <w:u w:val="single"/>
        </w:rPr>
        <w:t>791516</w:t>
      </w:r>
    </w:p>
    <w:p>
      <w:r>
        <w:t>@USER @USER @USER This is the best the Conservatives could come up with! Stop this humiliation. #GE2018</w:t>
      </w:r>
    </w:p>
    <w:p>
      <w:r>
        <w:rPr>
          <w:b/>
          <w:u w:val="single"/>
        </w:rPr>
        <w:t>791517</w:t>
      </w:r>
    </w:p>
    <w:p>
      <w:r>
        <w:t>@USER CP24 as usual interviewing only liberals with negative reviews.</w:t>
      </w:r>
    </w:p>
    <w:p>
      <w:r>
        <w:rPr>
          <w:b/>
          <w:u w:val="single"/>
        </w:rPr>
        <w:t>791518</w:t>
      </w:r>
    </w:p>
    <w:p>
      <w:r>
        <w:t>@USER Politicians are finally getting it through their heads that the NRA doesn't represent a majority of gun owners. Most responsible gun owners SUPPORT gun control. You are pushing policies that most American gun owners find reprehensible.</w:t>
      </w:r>
    </w:p>
    <w:p>
      <w:r>
        <w:rPr>
          <w:b/>
          <w:u w:val="single"/>
        </w:rPr>
        <w:t>791519</w:t>
      </w:r>
    </w:p>
    <w:p>
      <w:r>
        <w:t>@USER Wind has become the true anti-fascist! Long live comrade wind against U.S. imperialist and capitalist hegemony!!!!! #antifa #socialism</w:t>
      </w:r>
    </w:p>
    <w:p>
      <w:r>
        <w:rPr>
          <w:b/>
          <w:u w:val="single"/>
        </w:rPr>
        <w:t>791520</w:t>
      </w:r>
    </w:p>
    <w:p>
      <w:r>
        <w:t>@USER It’s amazing that when things pertain to conservatives it’s guilty until proven innocent. Where is the Justice when lawless acts perpetrated by the left get ignored?</w:t>
      </w:r>
    </w:p>
    <w:p>
      <w:r>
        <w:rPr>
          <w:b/>
          <w:u w:val="single"/>
        </w:rPr>
        <w:t>791521</w:t>
      </w:r>
    </w:p>
    <w:p>
      <w:r>
        <w:t>@USER @USER @USER And that’s why you’re a sheep. You think that Fox it’s viewers which would make up mostly Republicans/conservatives are all rich??</w:t>
      </w:r>
    </w:p>
    <w:p>
      <w:r>
        <w:rPr>
          <w:b/>
          <w:u w:val="single"/>
        </w:rPr>
        <w:t>791522</w:t>
      </w:r>
    </w:p>
    <w:p>
      <w:r>
        <w:t>@USER And I have a bridge to sell you.... 😂😂😂😂😂</w:t>
      </w:r>
    </w:p>
    <w:p>
      <w:r>
        <w:rPr>
          <w:b/>
          <w:u w:val="single"/>
        </w:rPr>
        <w:t>791523</w:t>
      </w:r>
    </w:p>
    <w:p>
      <w:r>
        <w:t>@USER @USER @USER @USER @USER @USER @USER @USER @USER @USER @USER @USER @USER @USER @USER @USER @USER @USER @USER @USER @USER @USER @USER @USER @USER @USER @USER @USER @USER @USER @USER @USER @USER @USER @USER @USER @USER @USER @USER @USER @USER @USER @USER @USER @USER @USER @USER @USER @USER @USER How about showing patterns of intent. The march in Charlottesville. That's a perfect example of patterns of intent.  Where is that proof with Antifa? Where did they go purposely to denounce black people in America?</w:t>
      </w:r>
    </w:p>
    <w:p>
      <w:r>
        <w:rPr>
          <w:b/>
          <w:u w:val="single"/>
        </w:rPr>
        <w:t>791524</w:t>
      </w:r>
    </w:p>
    <w:p>
      <w:r>
        <w:t>@USER She is so adorable!</w:t>
      </w:r>
    </w:p>
    <w:p>
      <w:r>
        <w:rPr>
          <w:b/>
          <w:u w:val="single"/>
        </w:rPr>
        <w:t>791525</w:t>
      </w:r>
    </w:p>
    <w:p>
      <w:r>
        <w:t>@USER I thought it would be worse. I thought they would be shooting liberals in the streets by now.</w:t>
      </w:r>
    </w:p>
    <w:p>
      <w:r>
        <w:rPr>
          <w:b/>
          <w:u w:val="single"/>
        </w:rPr>
        <w:t>791526</w:t>
      </w:r>
    </w:p>
    <w:p>
      <w:r>
        <w:t>@USER minus well keep him how he is bruh</w:t>
      </w:r>
    </w:p>
    <w:p>
      <w:r>
        <w:rPr>
          <w:b/>
          <w:u w:val="single"/>
        </w:rPr>
        <w:t>791527</w:t>
      </w:r>
    </w:p>
    <w:p>
      <w:r>
        <w:t>@USER Wait a sec .. shouldn’t Trump being proposing comprehensive vetting for gun control??  Wtf ? #GunControlNow #VoteBlue</w:t>
      </w:r>
    </w:p>
    <w:p>
      <w:r>
        <w:rPr>
          <w:b/>
          <w:u w:val="single"/>
        </w:rPr>
        <w:t>791528</w:t>
      </w:r>
    </w:p>
    <w:p>
      <w:r>
        <w:t>@USER @USER @USER @USER @USER The only difference is how many parasites it has feeding off it you mean?</w:t>
      </w:r>
    </w:p>
    <w:p>
      <w:r>
        <w:rPr>
          <w:b/>
          <w:u w:val="single"/>
        </w:rPr>
        <w:t>791529</w:t>
      </w:r>
    </w:p>
    <w:p>
      <w:r>
        <w:t>@USER Tonight, Sean Hannity: Rabid ANTIFA leftist @USER publicly fantasizes about the distinguished United States Senator from Texas, Ted Cruz, getting cancer.""</w:t>
      </w:r>
    </w:p>
    <w:p>
      <w:r>
        <w:rPr>
          <w:b/>
          <w:u w:val="single"/>
        </w:rPr>
        <w:t>791530</w:t>
      </w:r>
    </w:p>
    <w:p>
      <w:r>
        <w:t>@USER Joe’s number one rule is respect 90. WC did not. I love the kid. He is kinda gassed. Frustrated that hitting went bad after all star game. He will learn from it. Go Cubs!</w:t>
      </w:r>
    </w:p>
    <w:p>
      <w:r>
        <w:rPr>
          <w:b/>
          <w:u w:val="single"/>
        </w:rPr>
        <w:t>791531</w:t>
      </w:r>
    </w:p>
    <w:p>
      <w:r>
        <w:t>@USER @USER Fuck that a bitch needs to have more class you cant act a ass because someone liked a tweet about you it dont matter who you are! #nyfw is not the place to decide to be about that life and run up and throw shoes. What Cardi Did wasnt the issue WHERE it was done was the issue!</w:t>
      </w:r>
    </w:p>
    <w:p>
      <w:r>
        <w:rPr>
          <w:b/>
          <w:u w:val="single"/>
        </w:rPr>
        <w:t>791532</w:t>
      </w:r>
    </w:p>
    <w:p>
      <w:r>
        <w:t>@USER More woman working because the Liberals have put their husbands out of work.</w:t>
      </w:r>
    </w:p>
    <w:p>
      <w:r>
        <w:rPr>
          <w:b/>
          <w:u w:val="single"/>
        </w:rPr>
        <w:t>791533</w:t>
      </w:r>
    </w:p>
    <w:p>
      <w:r>
        <w:t>@USER @USER @USER You forgot the sarcasm tag kid. Some people are ignorant enough to think you are serious</w:t>
      </w:r>
    </w:p>
    <w:p>
      <w:r>
        <w:rPr>
          <w:b/>
          <w:u w:val="single"/>
        </w:rPr>
        <w:t>791534</w:t>
      </w:r>
    </w:p>
    <w:p>
      <w:r>
        <w:t>@USER Bill Maher is a known POS!</w:t>
      </w:r>
    </w:p>
    <w:p>
      <w:r>
        <w:rPr>
          <w:b/>
          <w:u w:val="single"/>
        </w:rPr>
        <w:t>791535</w:t>
      </w:r>
    </w:p>
    <w:p>
      <w:r>
        <w:t>@USER We must all stick together to MAGA</w:t>
      </w:r>
    </w:p>
    <w:p>
      <w:r>
        <w:rPr>
          <w:b/>
          <w:u w:val="single"/>
        </w:rPr>
        <w:t>791536</w:t>
      </w:r>
    </w:p>
    <w:p>
      <w:r>
        <w:t>@USER @USER Nobody interferes and steals elections for liberals in western democracies including America than Soros. Why there is no investigation and are no charges against him? Yet!</w:t>
      </w:r>
    </w:p>
    <w:p>
      <w:r>
        <w:rPr>
          <w:b/>
          <w:u w:val="single"/>
        </w:rPr>
        <w:t>791537</w:t>
      </w:r>
    </w:p>
    <w:p>
      <w:r>
        <w:t>@USER @USER @USER @USER  UK Polititians are a special breed of FILTH!  They get together and vote that their Expense and Sex Crimes (paedophilia) remain secret and then declare child abuse documents remain secret due to  National Security  Nothing to do with National Security</w:t>
      </w:r>
    </w:p>
    <w:p>
      <w:r>
        <w:rPr>
          <w:b/>
          <w:u w:val="single"/>
        </w:rPr>
        <w:t>791538</w:t>
      </w:r>
    </w:p>
    <w:p>
      <w:r>
        <w:t>@USER Cause I dead have no clue who she is.</w:t>
      </w:r>
    </w:p>
    <w:p>
      <w:r>
        <w:rPr>
          <w:b/>
          <w:u w:val="single"/>
        </w:rPr>
        <w:t>791539</w:t>
      </w:r>
    </w:p>
    <w:p>
      <w:r>
        <w:t>@USER no she was mumbling i couldn’t hear shit she literally spoke w hand signs</w:t>
      </w:r>
    </w:p>
    <w:p>
      <w:r>
        <w:rPr>
          <w:b/>
          <w:u w:val="single"/>
        </w:rPr>
        <w:t>791540</w:t>
      </w:r>
    </w:p>
    <w:p>
      <w:r>
        <w:t>@USER @USER @USER The response from the US was exceptional. The implementation in Puerto Rico was abysmal because of the Democrat Mayor. She hoarded the supplies and only distributed them to her allies first and withheld it for the rest. She is still under FBI  investigation</w:t>
      </w:r>
    </w:p>
    <w:p>
      <w:r>
        <w:rPr>
          <w:b/>
          <w:u w:val="single"/>
        </w:rPr>
        <w:t>791541</w:t>
      </w:r>
    </w:p>
    <w:p>
      <w:r>
        <w:t>@USER You not in GITMO yet? You do know you will face Jesus face to face don't you? Hope you repent before then because the wide gate and broad way you are on leads to destruction and it will be for eternity! Right now you are not looking so good!</w:t>
      </w:r>
    </w:p>
    <w:p>
      <w:r>
        <w:rPr>
          <w:b/>
          <w:u w:val="single"/>
        </w:rPr>
        <w:t>791542</w:t>
      </w:r>
    </w:p>
    <w:p>
      <w:r>
        <w:t>@USER @USER @USER  @USER @USER   #MarkJudge  We see you're trying to Judge Moore #Kavanaugh and it won't work. Your Spartacus moment is over!  #MAGA #KAG #AmericaFirst #Trump #FoxReport</w:t>
      </w:r>
    </w:p>
    <w:p>
      <w:r>
        <w:rPr>
          <w:b/>
          <w:u w:val="single"/>
        </w:rPr>
        <w:t>791543</w:t>
      </w:r>
    </w:p>
    <w:p>
      <w:r>
        <w:t>@USER You must be part of the new Nazi Party called Antifa</w:t>
      </w:r>
    </w:p>
    <w:p>
      <w:r>
        <w:rPr>
          <w:b/>
          <w:u w:val="single"/>
        </w:rPr>
        <w:t>791544</w:t>
      </w:r>
    </w:p>
    <w:p>
      <w:r>
        <w:t>@USER hell0! What a beautiful sight seeing the antifa scum getting beat down and arrested!</w:t>
      </w:r>
    </w:p>
    <w:p>
      <w:r>
        <w:rPr>
          <w:b/>
          <w:u w:val="single"/>
        </w:rPr>
        <w:t>791545</w:t>
      </w:r>
    </w:p>
    <w:p>
      <w:r>
        <w:t>@USER This is absolutely unbelievable.  So these protests and mobs are run out of the state dept.??? How about Antifa?? No wonder they all wear masks. Probably govt. employees using their PTO's.  It would explain how so many people can show up anywhere on a weekday.</w:t>
      </w:r>
    </w:p>
    <w:p>
      <w:r>
        <w:rPr>
          <w:b/>
          <w:u w:val="single"/>
        </w:rPr>
        <w:t>791546</w:t>
      </w:r>
    </w:p>
    <w:p>
      <w:r>
        <w:t>@USER The Conservatives cut the budget for social housing by more than the £2bn as part of their austerity measures. This new announcement is pure spin and it simply plays on the failure of collective memory</w:t>
      </w:r>
    </w:p>
    <w:p>
      <w:r>
        <w:rPr>
          <w:b/>
          <w:u w:val="single"/>
        </w:rPr>
        <w:t>791547</w:t>
      </w:r>
    </w:p>
    <w:p>
      <w:r>
        <w:t>1. If your company does it - your company sucks. 2. If you don't know how to bypass beat it - you are a sucking cuck :D</w:t>
      </w:r>
    </w:p>
    <w:p>
      <w:r>
        <w:rPr>
          <w:b/>
          <w:u w:val="single"/>
        </w:rPr>
        <w:t>791548</w:t>
      </w:r>
    </w:p>
    <w:p>
      <w:r>
        <w:t>@USER It's great to see you posting this. It shows everyone the disrespect you have for teachers and their role. And it proves that you are wholly unsuitable for any position in parliament.</w:t>
      </w:r>
    </w:p>
    <w:p>
      <w:r>
        <w:rPr>
          <w:b/>
          <w:u w:val="single"/>
        </w:rPr>
        <w:t>791549</w:t>
      </w:r>
    </w:p>
    <w:p>
      <w:r>
        <w:t>#ICYMI this desperate attempt by Conservatives to install #Kavanaugh while rest of the nation says #KavaNOPE. URL</w:t>
      </w:r>
    </w:p>
    <w:p>
      <w:r>
        <w:rPr>
          <w:b/>
          <w:u w:val="single"/>
        </w:rPr>
        <w:t>791550</w:t>
      </w:r>
    </w:p>
    <w:p>
      <w:r>
        <w:t>@USER @USER @USER Well that's going to send the fake makers of main stream media and the left liberals and the powers behind them nuclear. Amazingly powerful world changing moment in humanitys history. #qanon it's everything we've been told to expect! #WWG1WGA #MAGA #MBGA</w:t>
      </w:r>
    </w:p>
    <w:p>
      <w:r>
        <w:rPr>
          <w:b/>
          <w:u w:val="single"/>
        </w:rPr>
        <w:t>791551</w:t>
      </w:r>
    </w:p>
    <w:p>
      <w:r>
        <w:t>@USER @USER @USER It was a disagreement between a fucking umpire and a player! It was not abusive!</w:t>
      </w:r>
    </w:p>
    <w:p>
      <w:r>
        <w:rPr>
          <w:b/>
          <w:u w:val="single"/>
        </w:rPr>
        <w:t>791552</w:t>
      </w:r>
    </w:p>
    <w:p>
      <w:r>
        <w:t>@USER I've seen people with some the most beautiful (not to mention original) art i last my eyes on. but only have 70 followers because they get buried by half-assed bullshit. all because they're not pals with someone popular</w:t>
      </w:r>
    </w:p>
    <w:p>
      <w:r>
        <w:rPr>
          <w:b/>
          <w:u w:val="single"/>
        </w:rPr>
        <w:t>791553</w:t>
      </w:r>
    </w:p>
    <w:p>
      <w:r>
        <w:t>@USER @USER Dude... listen to yourself... igl is so much mure than just calling.. all the prepwork and everything.. yeah so niko called in one game or in one map... it’s like MIBR with cold n fallen... he is such an important player for this roster. 4 superstars and the team works. #KARRIGAN</w:t>
      </w:r>
    </w:p>
    <w:p>
      <w:r>
        <w:rPr>
          <w:b/>
          <w:u w:val="single"/>
        </w:rPr>
        <w:t>791554</w:t>
      </w:r>
    </w:p>
    <w:p>
      <w:r>
        <w:t>@USER You are all set! I have sent an email to your Gmail account to indicate the update. Have a great day! *HJF</w:t>
      </w:r>
    </w:p>
    <w:p>
      <w:r>
        <w:rPr>
          <w:b/>
          <w:u w:val="single"/>
        </w:rPr>
        <w:t>791555</w:t>
      </w:r>
    </w:p>
    <w:p>
      <w:r>
        <w:t>@USER Apparently he had a photoshopped mustache as well!</w:t>
      </w:r>
    </w:p>
    <w:p>
      <w:r>
        <w:rPr>
          <w:b/>
          <w:u w:val="single"/>
        </w:rPr>
        <w:t>791556</w:t>
      </w:r>
    </w:p>
    <w:p>
      <w:r>
        <w:t>@USER @USER You are so right!</w:t>
      </w:r>
    </w:p>
    <w:p>
      <w:r>
        <w:rPr>
          <w:b/>
          <w:u w:val="single"/>
        </w:rPr>
        <w:t>791557</w:t>
      </w:r>
    </w:p>
    <w:p>
      <w:r>
        <w:t>@USER @USER @USER You are not helping people your case lol</w:t>
      </w:r>
    </w:p>
    <w:p>
      <w:r>
        <w:rPr>
          <w:b/>
          <w:u w:val="single"/>
        </w:rPr>
        <w:t>791558</w:t>
      </w:r>
    </w:p>
    <w:p>
      <w:r>
        <w:t>@USER @USER @USER @USER @USER @USER @USER @USER @USER @USER @USER Soon both the libs &amp;amp; the conservatives will havevut so everytime we have a change of government we'll be paying out cancelled contracts</w:t>
      </w:r>
    </w:p>
    <w:p>
      <w:r>
        <w:rPr>
          <w:b/>
          <w:u w:val="single"/>
        </w:rPr>
        <w:t>791559</w:t>
      </w:r>
    </w:p>
    <w:p>
      <w:r>
        <w:t>@USER Leona Alleslve was the weakest link in the Liberals. She is the last thing we need during Canada’s NAFTA negotiations.  Its a good thing she is out of our military with her Traitor tendencies. Get out of Government too.</w:t>
      </w:r>
    </w:p>
    <w:p>
      <w:r>
        <w:rPr>
          <w:b/>
          <w:u w:val="single"/>
        </w:rPr>
        <w:t>791560</w:t>
      </w:r>
    </w:p>
    <w:p>
      <w:r>
        <w:t>@USER Why are you the way that you are</w:t>
      </w:r>
    </w:p>
    <w:p>
      <w:r>
        <w:rPr>
          <w:b/>
          <w:u w:val="single"/>
        </w:rPr>
        <w:t>791561</w:t>
      </w:r>
    </w:p>
    <w:p>
      <w:r>
        <w:t>@USER FOLLOW THE MONEY 💰 MONEY 💴 MONEY 💵</w:t>
      </w:r>
    </w:p>
    <w:p>
      <w:r>
        <w:rPr>
          <w:b/>
          <w:u w:val="single"/>
        </w:rPr>
        <w:t>791562</w:t>
      </w:r>
    </w:p>
    <w:p>
      <w:r>
        <w:t>@USER @USER @USER @USER @USER You just said publicly aligns with neo Nazis. I asked which and you can’t answer got it. Source for your “ambush tactics” please. By your definitions I’m not sure you know what a paramilitary is. Do you classify Antifa as paramilitary?</w:t>
      </w:r>
    </w:p>
    <w:p>
      <w:r>
        <w:rPr>
          <w:b/>
          <w:u w:val="single"/>
        </w:rPr>
        <w:t>791563</w:t>
      </w:r>
    </w:p>
    <w:p>
      <w:r>
        <w:t>@USER Billions of Dollars is being spent on new plants all around the country!"  Can someone on the MAGA side please point me to what new plants are currently under construction?  Because this is false as I understand it.  URL</w:t>
      </w:r>
    </w:p>
    <w:p>
      <w:r>
        <w:rPr>
          <w:b/>
          <w:u w:val="single"/>
        </w:rPr>
        <w:t>791564</w:t>
      </w:r>
    </w:p>
    <w:p>
      <w:r>
        <w:t>@USER Boi I’m trynna feast on that booty... I mean those noodles</w:t>
      </w:r>
    </w:p>
    <w:p>
      <w:r>
        <w:rPr>
          <w:b/>
          <w:u w:val="single"/>
        </w:rPr>
        <w:t>791565</w:t>
      </w:r>
    </w:p>
    <w:p>
      <w:r>
        <w:t>#Florida what did we do??? This only adds to the concerns that gun rights activists have with Ron DeSantis.  He voted in favor of adding the Feinstein-backed “Fix NICS” gun control expansion to the Omnibus spending bill in Congress... URL</w:t>
      </w:r>
    </w:p>
    <w:p>
      <w:r>
        <w:rPr>
          <w:b/>
          <w:u w:val="single"/>
        </w:rPr>
        <w:t>791566</w:t>
      </w:r>
    </w:p>
    <w:p>
      <w:r>
        <w:t>@USER @USER He is part of the problem in the Island...the incompetent on the governor and his work team on accepting and not having answers on every issued is our problem right know.  Everything in this island right now is a political issued there are no priorities on human needs... 🙄</w:t>
      </w:r>
    </w:p>
    <w:p>
      <w:r>
        <w:rPr>
          <w:b/>
          <w:u w:val="single"/>
        </w:rPr>
        <w:t>791567</w:t>
      </w:r>
    </w:p>
    <w:p>
      <w:r>
        <w:t>@USER Can this guy get any lower?  One of the dumbest people in our country!  How did anyone in Arizona voted for this idiot?</w:t>
      </w:r>
    </w:p>
    <w:p>
      <w:r>
        <w:rPr>
          <w:b/>
          <w:u w:val="single"/>
        </w:rPr>
        <w:t>791568</w:t>
      </w:r>
    </w:p>
    <w:p>
      <w:r>
        <w:t>@USER @USER @USER @USER @USER @USER @USER @USER @USER @USER Already Following!! Fantastic MAGA Patriot!!! 🇺🇸❤️🇺🇸</w:t>
      </w:r>
    </w:p>
    <w:p>
      <w:r>
        <w:rPr>
          <w:b/>
          <w:u w:val="single"/>
        </w:rPr>
        <w:t>791569</w:t>
      </w:r>
    </w:p>
    <w:p>
      <w:r>
        <w:t>@USER @USER Is there an aluminum pole anywhere to be seen?</w:t>
      </w:r>
    </w:p>
    <w:p>
      <w:r>
        <w:rPr>
          <w:b/>
          <w:u w:val="single"/>
        </w:rPr>
        <w:t>791570</w:t>
      </w:r>
    </w:p>
    <w:p>
      <w:r>
        <w:t>@USER @USER I continue to be concerned that our country’s gun control laws are not good enough to protect our children. I will only vote for the party that is willing to address this issue.</w:t>
      </w:r>
    </w:p>
    <w:p>
      <w:r>
        <w:rPr>
          <w:b/>
          <w:u w:val="single"/>
        </w:rPr>
        <w:t>791571</w:t>
      </w:r>
    </w:p>
    <w:p>
      <w:r>
        <w:t>@USER God's Major judgement is coming to Bob woodward...thou shalt not bare false witness" "Let no man be deceived, God will not be mocked, for whatsoever a man sows, that he will reap" "Touch not my annointed (appointed Trump), do them no harm" God is not kidding!"</w:t>
      </w:r>
    </w:p>
    <w:p>
      <w:r>
        <w:rPr>
          <w:b/>
          <w:u w:val="single"/>
        </w:rPr>
        <w:t>791572</w:t>
      </w:r>
    </w:p>
    <w:p>
      <w:r>
        <w:t>@USER join our slack @USER</w:t>
      </w:r>
    </w:p>
    <w:p>
      <w:r>
        <w:rPr>
          <w:b/>
          <w:u w:val="single"/>
        </w:rPr>
        <w:t>791573</w:t>
      </w:r>
    </w:p>
    <w:p>
      <w:r>
        <w:t>@USER He is tf thats the only Hail Mary that involed skill</w:t>
      </w:r>
    </w:p>
    <w:p>
      <w:r>
        <w:rPr>
          <w:b/>
          <w:u w:val="single"/>
        </w:rPr>
        <w:t>791574</w:t>
      </w:r>
    </w:p>
    <w:p>
      <w:r>
        <w:t>@USER Damaged Kerry’s non existent credibility. Seems a lot of Obama-Vomit Doofuses are coming out of the woodworks</w:t>
      </w:r>
    </w:p>
    <w:p>
      <w:r>
        <w:rPr>
          <w:b/>
          <w:u w:val="single"/>
        </w:rPr>
        <w:t>791575</w:t>
      </w:r>
    </w:p>
    <w:p>
      <w:r>
        <w:t>#VoteRepublican♨️#ARM♨️#AmericanRedMidterms  We can't let the Democrats take back the tax cuts and the reforms that have put more money in so many pockets.   #Conservatives #Independents #Undecided #WalkAway #LJMAGA  #GoRedStateByState URL</w:t>
      </w:r>
    </w:p>
    <w:p>
      <w:r>
        <w:rPr>
          <w:b/>
          <w:u w:val="single"/>
        </w:rPr>
        <w:t>791576</w:t>
      </w:r>
    </w:p>
    <w:p>
      <w:r>
        <w:t>@USER looks so so good 🔥🔥🔥🔥🔥 URL</w:t>
      </w:r>
    </w:p>
    <w:p>
      <w:r>
        <w:rPr>
          <w:b/>
          <w:u w:val="single"/>
        </w:rPr>
        <w:t>791577</w:t>
      </w:r>
    </w:p>
    <w:p>
      <w:r>
        <w:t>@USER 802 is not a poll especially because they are all Liberals</w:t>
      </w:r>
    </w:p>
    <w:p>
      <w:r>
        <w:rPr>
          <w:b/>
          <w:u w:val="single"/>
        </w:rPr>
        <w:t>791578</w:t>
      </w:r>
    </w:p>
    <w:p>
      <w:r>
        <w:t>@USER She is wortless why is she not checked out by secret service she is irresponsible in trying to generate hste to have somone kill thre president</w:t>
      </w:r>
    </w:p>
    <w:p>
      <w:r>
        <w:rPr>
          <w:b/>
          <w:u w:val="single"/>
        </w:rPr>
        <w:t>791579</w:t>
      </w:r>
    </w:p>
    <w:p>
      <w:r>
        <w:t>@USER i just hope its ab how dumb he is and that shane isnt all AwWW leTs fOrGive hIm bc if he does that im unstanning</w:t>
      </w:r>
    </w:p>
    <w:p>
      <w:r>
        <w:rPr>
          <w:b/>
          <w:u w:val="single"/>
        </w:rPr>
        <w:t>791580</w:t>
      </w:r>
    </w:p>
    <w:p>
      <w:r>
        <w:t>@USER Is this you disavoving Antifa?  Are you going to start condemning the many death threats against our President?  Will you come out and denounce the vile hate spewed at the President and other Republicans?</w:t>
      </w:r>
    </w:p>
    <w:p>
      <w:r>
        <w:rPr>
          <w:b/>
          <w:u w:val="single"/>
        </w:rPr>
        <w:t>791581</w:t>
      </w:r>
    </w:p>
    <w:p>
      <w:r>
        <w:t>@USER Eric Holder is guilty of killing a border patrol officer!!!</w:t>
      </w:r>
    </w:p>
    <w:p>
      <w:r>
        <w:rPr>
          <w:b/>
          <w:u w:val="single"/>
        </w:rPr>
        <w:t>791582</w:t>
      </w:r>
    </w:p>
    <w:p>
      <w:r>
        <w:t>#Tories #Labour #GE2017 #Conservatives Conservatives URL Rehman_Chishti: A wonderful experience reading Elmer the Elephant to young Karachiites at pkBritish BritishCouncil Library.  Great to be able to promote the amazing work of Bri… URL</w:t>
      </w:r>
    </w:p>
    <w:p>
      <w:r>
        <w:rPr>
          <w:b/>
          <w:u w:val="single"/>
        </w:rPr>
        <w:t>791583</w:t>
      </w:r>
    </w:p>
    <w:p>
      <w:r>
        <w:t>@USER What? He didn’t get to where he is by saving money through eating McDonalds. How much he makes is the only thing that is relevant.</w:t>
      </w:r>
    </w:p>
    <w:p>
      <w:r>
        <w:rPr>
          <w:b/>
          <w:u w:val="single"/>
        </w:rPr>
        <w:t>791584</w:t>
      </w:r>
    </w:p>
    <w:p>
      <w:r>
        <w:t>@USER Hey genius Hitler was dead two years before Trump was born.</w:t>
      </w:r>
    </w:p>
    <w:p>
      <w:r>
        <w:rPr>
          <w:b/>
          <w:u w:val="single"/>
        </w:rPr>
        <w:t>791585</w:t>
      </w:r>
    </w:p>
    <w:p>
      <w:r>
        <w:t>@USER @USER @USER This is what is driving conservatives crazy. A GOP that won't stand against a dirty liberal mob. #WakeUpStandUpSpeakUp</w:t>
      </w:r>
    </w:p>
    <w:p>
      <w:r>
        <w:rPr>
          <w:b/>
          <w:u w:val="single"/>
        </w:rPr>
        <w:t>791586</w:t>
      </w:r>
    </w:p>
    <w:p>
      <w:r>
        <w:t>@USER @USER @USER @USER @USER @USER She is too busy patting her hair to realize her Tweets are comical but in a stupid kind of way.</w:t>
      </w:r>
    </w:p>
    <w:p>
      <w:r>
        <w:rPr>
          <w:b/>
          <w:u w:val="single"/>
        </w:rPr>
        <w:t>791587</w:t>
      </w:r>
    </w:p>
    <w:p>
      <w:r>
        <w:t>@USER @USER She is a liar and probably on Soros payroll</w:t>
      </w:r>
    </w:p>
    <w:p>
      <w:r>
        <w:rPr>
          <w:b/>
          <w:u w:val="single"/>
        </w:rPr>
        <w:t>791588</w:t>
      </w:r>
    </w:p>
    <w:p>
      <w:r>
        <w:t>@USER Not once did the left ask for gun control after Scalise was shot. Not once!   #VoteRedToSaveAmerica</w:t>
      </w:r>
    </w:p>
    <w:p>
      <w:r>
        <w:rPr>
          <w:b/>
          <w:u w:val="single"/>
        </w:rPr>
        <w:t>791589</w:t>
      </w:r>
    </w:p>
    <w:p>
      <w:r>
        <w:t>Spoke with a woman in Croatia today.   She said 80% of Croatia loves @USER !!   #maga</w:t>
      </w:r>
    </w:p>
    <w:p>
      <w:r>
        <w:rPr>
          <w:b/>
          <w:u w:val="single"/>
        </w:rPr>
        <w:t>791590</w:t>
      </w:r>
    </w:p>
    <w:p>
      <w:r>
        <w:t>@USER @USER This video made me join Antifa.</w:t>
      </w:r>
    </w:p>
    <w:p>
      <w:r>
        <w:rPr>
          <w:b/>
          <w:u w:val="single"/>
        </w:rPr>
        <w:t>791591</w:t>
      </w:r>
    </w:p>
    <w:p>
      <w:r>
        <w:t>@USER Didn’t break rules. Had permission. A liar.</w:t>
      </w:r>
    </w:p>
    <w:p>
      <w:r>
        <w:rPr>
          <w:b/>
          <w:u w:val="single"/>
        </w:rPr>
        <w:t>791592</w:t>
      </w:r>
    </w:p>
    <w:p>
      <w:r>
        <w:t>@USER She's sexy as hell and tough too👍👍👍👍</w:t>
      </w:r>
    </w:p>
    <w:p>
      <w:r>
        <w:rPr>
          <w:b/>
          <w:u w:val="single"/>
        </w:rPr>
        <w:t>791593</w:t>
      </w:r>
    </w:p>
    <w:p>
      <w:r>
        <w:t>@USER @USER Lmfaoooooo</w:t>
      </w:r>
    </w:p>
    <w:p>
      <w:r>
        <w:rPr>
          <w:b/>
          <w:u w:val="single"/>
        </w:rPr>
        <w:t>791594</w:t>
      </w:r>
    </w:p>
    <w:p>
      <w:r>
        <w:t>@USER What a beautiful person she is.</w:t>
      </w:r>
    </w:p>
    <w:p>
      <w:r>
        <w:rPr>
          <w:b/>
          <w:u w:val="single"/>
        </w:rPr>
        <w:t>791595</w:t>
      </w:r>
    </w:p>
    <w:p>
      <w:r>
        <w:t>@USER I do but it can be done with out looking like a nazi bigot. We have to stay true to the people and change the minds of the left.. I know you aren’t a bigot I followed you for a reason and it’s because you post stuff that I like this one time I feel you are feeding the left the</w:t>
      </w:r>
    </w:p>
    <w:p>
      <w:r>
        <w:rPr>
          <w:b/>
          <w:u w:val="single"/>
        </w:rPr>
        <w:t>791596</w:t>
      </w:r>
    </w:p>
    <w:p>
      <w:r>
        <w:t>@USER Establishment turd 💩! Conservatives have a much better memory than liberals!! We don’t have eyes full of hypocrisy blinding us!! URL</w:t>
      </w:r>
    </w:p>
    <w:p>
      <w:r>
        <w:rPr>
          <w:b/>
          <w:u w:val="single"/>
        </w:rPr>
        <w:t>791597</w:t>
      </w:r>
    </w:p>
    <w:p>
      <w:r>
        <w:t>@USER pay close attention he is the same guy that warned us that 45 was a con man</w:t>
      </w:r>
    </w:p>
    <w:p>
      <w:r>
        <w:rPr>
          <w:b/>
          <w:u w:val="single"/>
        </w:rPr>
        <w:t>791598</w:t>
      </w:r>
    </w:p>
    <w:p>
      <w:r>
        <w:t>@USER He stolded my diners URL</w:t>
      </w:r>
    </w:p>
    <w:p>
      <w:r>
        <w:rPr>
          <w:b/>
          <w:u w:val="single"/>
        </w:rPr>
        <w:t>791599</w:t>
      </w:r>
    </w:p>
    <w:p>
      <w:r>
        <w:t>@USER @USER This is a blatant threat by #MadMaxineWaters ginning up the ANTIFA base I smell more violence #WakeUpAmerica URL</w:t>
      </w:r>
    </w:p>
    <w:p>
      <w:r>
        <w:rPr>
          <w:b/>
          <w:u w:val="single"/>
        </w:rPr>
        <w:t>791600</w:t>
      </w:r>
    </w:p>
    <w:p>
      <w:r>
        <w:t>16 fukin Years  She waited No words frm U  Then you pop in  She hugs U Like a #tree #greets early light   Loves U Like deep #BLUE Love its beating waves  Thereupon  Pour U a drink   As you spill Red   She looks  #Up in the clouds Sad  Like She is still  Waiting 4 U #BardBits 23</w:t>
      </w:r>
    </w:p>
    <w:p>
      <w:r>
        <w:rPr>
          <w:b/>
          <w:u w:val="single"/>
        </w:rPr>
        <w:t>791601</w:t>
      </w:r>
    </w:p>
    <w:p>
      <w:r>
        <w:t>@USER He is best player!</w:t>
      </w:r>
    </w:p>
    <w:p>
      <w:r>
        <w:rPr>
          <w:b/>
          <w:u w:val="single"/>
        </w:rPr>
        <w:t>791602</w:t>
      </w:r>
    </w:p>
    <w:p>
      <w:r>
        <w:t>1 positive: #Trump is mobilizing #democrats &amp;amp; #liberals like never b/4-get involved! #neveragain #Resist #ImpeachTrump #MuellerTime URL URL</w:t>
      </w:r>
    </w:p>
    <w:p>
      <w:r>
        <w:rPr>
          <w:b/>
          <w:u w:val="single"/>
        </w:rPr>
        <w:t>791603</w:t>
      </w:r>
    </w:p>
    <w:p>
      <w:r>
        <w:t>.I think it's time we stopped being polite to and about the Left. They are not good people, they are walking filth. Small l" liberals are their stooges, who don't see they are being used to destroy this country."</w:t>
      </w:r>
    </w:p>
    <w:p>
      <w:r>
        <w:rPr>
          <w:b/>
          <w:u w:val="single"/>
        </w:rPr>
        <w:t>791604</w:t>
      </w:r>
    </w:p>
    <w:p>
      <w:r>
        <w:t>@USER You may not be funny but you are serving up some serious truth bombs and I love it. Thanks!!!</w:t>
      </w:r>
    </w:p>
    <w:p>
      <w:r>
        <w:rPr>
          <w:b/>
          <w:u w:val="single"/>
        </w:rPr>
        <w:t>791605</w:t>
      </w:r>
    </w:p>
    <w:p>
      <w:r>
        <w:t>@USER He is the biggest LSU hater I’ve ever heard @USER</w:t>
      </w:r>
    </w:p>
    <w:p>
      <w:r>
        <w:rPr>
          <w:b/>
          <w:u w:val="single"/>
        </w:rPr>
        <w:t>791606</w:t>
      </w:r>
    </w:p>
    <w:p>
      <w:r>
        <w:t>@USER Another crazy liberals</w:t>
      </w:r>
    </w:p>
    <w:p>
      <w:r>
        <w:rPr>
          <w:b/>
          <w:u w:val="single"/>
        </w:rPr>
        <w:t>791607</w:t>
      </w:r>
    </w:p>
    <w:p>
      <w:r>
        <w:t>@USER @USER @USER @USER @USER @USER Deserved better</w:t>
      </w:r>
    </w:p>
    <w:p>
      <w:r>
        <w:rPr>
          <w:b/>
          <w:u w:val="single"/>
        </w:rPr>
        <w:t>791608</w:t>
      </w:r>
    </w:p>
    <w:p>
      <w:r>
        <w:t>@USER I find them super cool @USER I find myself pasting screen caps of them in my Discord. I hope for more in the future as it makes the game more interactive in the sense that my character feels more involved in what is going on around him. More please!</w:t>
      </w:r>
    </w:p>
    <w:p>
      <w:r>
        <w:rPr>
          <w:b/>
          <w:u w:val="single"/>
        </w:rPr>
        <w:t>791609</w:t>
      </w:r>
    </w:p>
    <w:p>
      <w:r>
        <w:t>...We can no longer sit on the sidelines and remain silent on this issue." - Chip Bergh, chief executive @USER   This is what #PeopleOverProfits looks like. 👏 URL</w:t>
      </w:r>
    </w:p>
    <w:p>
      <w:r>
        <w:rPr>
          <w:b/>
          <w:u w:val="single"/>
        </w:rPr>
        <w:t>791610</w:t>
      </w:r>
    </w:p>
    <w:p>
      <w:r>
        <w:t>@USER @USER @USER I state my opinions and can provide examples to support them. You haven't been able to do that. It doesn't matter to me how or if you accept what I say. That's what you don't seem to understand. Your views are your business - not mine.  #MakeAmericaGreatAgain #MAGA #USA🇺🇸</w:t>
      </w:r>
    </w:p>
    <w:p>
      <w:r>
        <w:rPr>
          <w:b/>
          <w:u w:val="single"/>
        </w:rPr>
        <w:t>791611</w:t>
      </w:r>
    </w:p>
    <w:p>
      <w:r>
        <w:t>@USER @USER here is a guy who was invited to speak at a McCain funeral.  #NeverTrump ers are as sick as #AntiFA  @USER    @USER</w:t>
      </w:r>
    </w:p>
    <w:p>
      <w:r>
        <w:rPr>
          <w:b/>
          <w:u w:val="single"/>
        </w:rPr>
        <w:t>791612</w:t>
      </w:r>
    </w:p>
    <w:p>
      <w:r>
        <w:t>@USER Liberals still support this joker?  Everyone smart is obviously a conservative.</w:t>
      </w:r>
    </w:p>
    <w:p>
      <w:r>
        <w:rPr>
          <w:b/>
          <w:u w:val="single"/>
        </w:rPr>
        <w:t>791613</w:t>
      </w:r>
    </w:p>
    <w:p>
      <w:r>
        <w:t>@USER Or she is saying You know I am the true anime waifu""</w:t>
      </w:r>
    </w:p>
    <w:p>
      <w:r>
        <w:rPr>
          <w:b/>
          <w:u w:val="single"/>
        </w:rPr>
        <w:t>791614</w:t>
      </w:r>
    </w:p>
    <w:p>
      <w:r>
        <w:t>#ProjectReality has just upped in pace.  @USER f@USER business" in favour of the 1% of tax-dodgers  @USER cheer on as manufacturing gets ready to #ExitFromBrexit through relocation  Time to #endthechaos &amp;amp; #StopBrexit   Time for a #finalsay via a #PeoplesVote URL</w:t>
      </w:r>
    </w:p>
    <w:p>
      <w:r>
        <w:rPr>
          <w:b/>
          <w:u w:val="single"/>
        </w:rPr>
        <w:t>791615</w:t>
      </w:r>
    </w:p>
    <w:p>
      <w:r>
        <w:t>@USER @USER Liberals want Bert and Ernie to be gay.  WTAF.</w:t>
      </w:r>
    </w:p>
    <w:p>
      <w:r>
        <w:rPr>
          <w:b/>
          <w:u w:val="single"/>
        </w:rPr>
        <w:t>791616</w:t>
      </w:r>
    </w:p>
    <w:p>
      <w:r>
        <w:t>@USER @USER @USER You are absolutely correct! But your question would be better directed at the LIBERALS in Congress, the ones that make conflict Big Business" it's all about money &amp;amp; power!"</w:t>
      </w:r>
    </w:p>
    <w:p>
      <w:r>
        <w:rPr>
          <w:b/>
          <w:u w:val="single"/>
        </w:rPr>
        <w:t>791617</w:t>
      </w:r>
    </w:p>
    <w:p>
      <w:r>
        <w:t>@USER @USER @USER @USER I'm actually having some sympathy for Chris' point here. It seems the line" has moved so far to the left that actual liberals have more in common with conservatives than what passes for the left these days. ('cause whatever the left is, it ain't liberal)"</w:t>
      </w:r>
    </w:p>
    <w:p>
      <w:r>
        <w:rPr>
          <w:b/>
          <w:u w:val="single"/>
        </w:rPr>
        <w:t>791618</w:t>
      </w:r>
    </w:p>
    <w:p>
      <w:r>
        <w:t>@USER FINALLY HOLY SHIT YOU ARE FINALLY READING THE GOAT</w:t>
      </w:r>
    </w:p>
    <w:p>
      <w:r>
        <w:rPr>
          <w:b/>
          <w:u w:val="single"/>
        </w:rPr>
        <w:t>791619</w:t>
      </w:r>
    </w:p>
    <w:p>
      <w:r>
        <w:t>@USER This is said by the woman who’s campigne sought dirt on Trump. Who lost by loosing States she could not or would not campaigne in. Trump and his team found the weakness and exploited it. That’s being policallly smart don’t you think? He is the amature here?</w:t>
      </w:r>
    </w:p>
    <w:p>
      <w:r>
        <w:rPr>
          <w:b/>
          <w:u w:val="single"/>
        </w:rPr>
        <w:t>791620</w:t>
      </w:r>
    </w:p>
    <w:p>
      <w:r>
        <w:t>@USER @USER Who appointed you the spokesman for the people at Lake Norman. I Guess you interviewed every person at the lake and it a unanimous poll against President Trump. NOT LIKELY. You are like most liberals who try to speak for everybody</w:t>
      </w:r>
    </w:p>
    <w:p>
      <w:r>
        <w:rPr>
          <w:b/>
          <w:u w:val="single"/>
        </w:rPr>
        <w:t>791621</w:t>
      </w:r>
    </w:p>
    <w:p>
      <w:r>
        <w:t>@USER Gun control does not work</w:t>
      </w:r>
    </w:p>
    <w:p>
      <w:r>
        <w:rPr>
          <w:b/>
          <w:u w:val="single"/>
        </w:rPr>
        <w:t>791622</w:t>
      </w:r>
    </w:p>
    <w:p>
      <w:r>
        <w:t>@USER @USER @USER It just seems like this is another way of the liberals to change history.</w:t>
      </w:r>
    </w:p>
    <w:p>
      <w:r>
        <w:rPr>
          <w:b/>
          <w:u w:val="single"/>
        </w:rPr>
        <w:t>791623</w:t>
      </w:r>
    </w:p>
    <w:p>
      <w:r>
        <w:t>@USER And we should listen to him because he’s an actor.... and he’s seen first hand what happened to climates on other galaxies.</w:t>
      </w:r>
    </w:p>
    <w:p>
      <w:r>
        <w:rPr>
          <w:b/>
          <w:u w:val="single"/>
        </w:rPr>
        <w:t>791624</w:t>
      </w:r>
    </w:p>
    <w:p>
      <w:r>
        <w:t>@USER My favorite part is where left leaning people say we should believe all accusations at face value when it comes to sexual misconduct but not when it comes to Keith Ellison. Also I'm a Buddhist who's skeptical, thanks for adding to the all conservatives are Christian" stereotype."</w:t>
      </w:r>
    </w:p>
    <w:p>
      <w:r>
        <w:rPr>
          <w:b/>
          <w:u w:val="single"/>
        </w:rPr>
        <w:t>791625</w:t>
      </w:r>
    </w:p>
    <w:p>
      <w:r>
        <w:t>@USER Yay!! So happy she is well hehe.</w:t>
      </w:r>
    </w:p>
    <w:p>
      <w:r>
        <w:rPr>
          <w:b/>
          <w:u w:val="single"/>
        </w:rPr>
        <w:t>791626</w:t>
      </w:r>
    </w:p>
    <w:p>
      <w:r>
        <w:t>URL                                My loyal #MAGA followers need to read this!!!</w:t>
      </w:r>
    </w:p>
    <w:p>
      <w:r>
        <w:rPr>
          <w:b/>
          <w:u w:val="single"/>
        </w:rPr>
        <w:t>791627</w:t>
      </w:r>
    </w:p>
    <w:p>
      <w:r>
        <w:t>@USER you are such a beautiful classy lady</w:t>
      </w:r>
    </w:p>
    <w:p>
      <w:r>
        <w:rPr>
          <w:b/>
          <w:u w:val="single"/>
        </w:rPr>
        <w:t>791628</w:t>
      </w:r>
    </w:p>
    <w:p>
      <w:r>
        <w:t>@USER Great Message !! President Trump Is Winning !!!</w:t>
      </w:r>
    </w:p>
    <w:p>
      <w:r>
        <w:rPr>
          <w:b/>
          <w:u w:val="single"/>
        </w:rPr>
        <w:t>791629</w:t>
      </w:r>
    </w:p>
    <w:p>
      <w:r>
        <w:t>@USER BS maybe the unemployed and those loving on the government it</w:t>
      </w:r>
    </w:p>
    <w:p>
      <w:r>
        <w:rPr>
          <w:b/>
          <w:u w:val="single"/>
        </w:rPr>
        <w:t>791630</w:t>
      </w:r>
    </w:p>
    <w:p>
      <w:r>
        <w:t>@USER So you are OK with Boris Johnson having to have police protection from Antifa/Momentum then? Tories are clearly scared of @USER because the Tories know they are not delivering the Brexit that 17.4 million people voted for. Shame Tories do not condemn Antifa.</w:t>
      </w:r>
    </w:p>
    <w:p>
      <w:r>
        <w:rPr>
          <w:b/>
          <w:u w:val="single"/>
        </w:rPr>
        <w:t>791631</w:t>
      </w:r>
    </w:p>
    <w:p>
      <w:r>
        <w:t>@USER @USER @USER @USER @USER @USER @USER I just looked. She just advertises a horror movie she is in.</w:t>
      </w:r>
    </w:p>
    <w:p>
      <w:r>
        <w:rPr>
          <w:b/>
          <w:u w:val="single"/>
        </w:rPr>
        <w:t>791632</w:t>
      </w:r>
    </w:p>
    <w:p>
      <w:r>
        <w:t>@USER I can’t think of a worse 3 game start for a coach at such a big time university in my life. 1-2 and almost lose to Fred Samford University lol I know it’s Sanford. But yea they still owe him whatever he is owed</w:t>
      </w:r>
    </w:p>
    <w:p>
      <w:r>
        <w:rPr>
          <w:b/>
          <w:u w:val="single"/>
        </w:rPr>
        <w:t>791633</w:t>
      </w:r>
    </w:p>
    <w:p>
      <w:r>
        <w:t>@USER @USER Liberals are using a sexual assault claim as a political tool. Let that sink in.</w:t>
      </w:r>
    </w:p>
    <w:p>
      <w:r>
        <w:rPr>
          <w:b/>
          <w:u w:val="single"/>
        </w:rPr>
        <w:t>791634</w:t>
      </w:r>
    </w:p>
    <w:p>
      <w:r>
        <w:t>@USER @USER @USER Whenever conservatives lose a court ruling, they bitch and moan about activist judges or agenda judges." Whenever anyone else loses a court ruling, they accept that they lost a court ruling. Conservatives are whiny babies."</w:t>
      </w:r>
    </w:p>
    <w:p>
      <w:r>
        <w:rPr>
          <w:b/>
          <w:u w:val="single"/>
        </w:rPr>
        <w:t>791635</w:t>
      </w:r>
    </w:p>
    <w:p>
      <w:r>
        <w:t>@USER @USER @USER @USER @USER Just as I thought we were getting along. URL</w:t>
      </w:r>
    </w:p>
    <w:p>
      <w:r>
        <w:rPr>
          <w:b/>
          <w:u w:val="single"/>
        </w:rPr>
        <w:t>791636</w:t>
      </w:r>
    </w:p>
    <w:p>
      <w:r>
        <w:t>@USER I don't think he is Damian.</w:t>
      </w:r>
    </w:p>
    <w:p>
      <w:r>
        <w:rPr>
          <w:b/>
          <w:u w:val="single"/>
        </w:rPr>
        <w:t>791637</w:t>
      </w:r>
    </w:p>
    <w:p>
      <w:r>
        <w:t>And there we go ... so according to the MAGA believers kavanaugh  couldn't have attempted to rape Dr. Ford because her lawyer made a donation to @USER . Idiots URL</w:t>
      </w:r>
    </w:p>
    <w:p>
      <w:r>
        <w:rPr>
          <w:b/>
          <w:u w:val="single"/>
        </w:rPr>
        <w:t>791638</w:t>
      </w:r>
    </w:p>
    <w:p>
      <w:r>
        <w:t>@USER @USER @USER and u know what u trash too for being more worried about blaming and shitting on ariana for a death she’s not responsible instead of mac.</w:t>
      </w:r>
    </w:p>
    <w:p>
      <w:r>
        <w:rPr>
          <w:b/>
          <w:u w:val="single"/>
        </w:rPr>
        <w:t>791639</w:t>
      </w:r>
    </w:p>
    <w:p>
      <w:r>
        <w:t>@USER She is so fake</w:t>
      </w:r>
    </w:p>
    <w:p>
      <w:r>
        <w:rPr>
          <w:b/>
          <w:u w:val="single"/>
        </w:rPr>
        <w:t>791640</w:t>
      </w:r>
    </w:p>
    <w:p>
      <w:r>
        <w:t>@USER This MAGA would spend more than you &amp;amp; your homies together....Now stop ya whining...</w:t>
      </w:r>
    </w:p>
    <w:p>
      <w:r>
        <w:rPr>
          <w:b/>
          <w:u w:val="single"/>
        </w:rPr>
        <w:t>791641</w:t>
      </w:r>
    </w:p>
    <w:p>
      <w:r>
        <w:t>@USER @USER @USER Unless he is resigning!</w:t>
      </w:r>
    </w:p>
    <w:p>
      <w:r>
        <w:rPr>
          <w:b/>
          <w:u w:val="single"/>
        </w:rPr>
        <w:t>791642</w:t>
      </w:r>
    </w:p>
    <w:p>
      <w:r>
        <w:t>@USER Research: The racist history of gun control.</w:t>
      </w:r>
    </w:p>
    <w:p>
      <w:r>
        <w:rPr>
          <w:b/>
          <w:u w:val="single"/>
        </w:rPr>
        <w:t>791643</w:t>
      </w:r>
    </w:p>
    <w:p>
      <w:r>
        <w:t>@USER Exactly... they're all bitter</w:t>
      </w:r>
    </w:p>
    <w:p>
      <w:r>
        <w:rPr>
          <w:b/>
          <w:u w:val="single"/>
        </w:rPr>
        <w:t>791644</w:t>
      </w:r>
    </w:p>
    <w:p>
      <w:r>
        <w:t>@USER @USER @USER That's why what she did was an ANTIFA style attack. Abusive method meant to bully opposition into silence for control</w:t>
      </w:r>
    </w:p>
    <w:p>
      <w:r>
        <w:rPr>
          <w:b/>
          <w:u w:val="single"/>
        </w:rPr>
        <w:t>791645</w:t>
      </w:r>
    </w:p>
    <w:p>
      <w:r>
        <w:t>@USER Figures! What is wrong with these idiots? Thank God for @USER</w:t>
      </w:r>
    </w:p>
    <w:p>
      <w:r>
        <w:rPr>
          <w:b/>
          <w:u w:val="single"/>
        </w:rPr>
        <w:t>791646</w:t>
      </w:r>
    </w:p>
    <w:p>
      <w:r>
        <w:t>(Verge of collapse)The breaking of a wave cannot explain the whole sea.🤔I move too fast and break things. But i have always told myself Unless you are breaking… URL</w:t>
      </w:r>
    </w:p>
    <w:p>
      <w:r>
        <w:rPr>
          <w:b/>
          <w:u w:val="single"/>
        </w:rPr>
        <w:t>791647</w:t>
      </w:r>
    </w:p>
    <w:p>
      <w:r>
        <w:t>@USER @USER So @USER you seem to have forgotten some facts. Mayor’s “we are dying” speech with 100s of pallets of supplies behinder her. Warehouse of supplies found rotting. Runway with pallets of water never distributed. Mayor getting indicted.</w:t>
      </w:r>
    </w:p>
    <w:p>
      <w:r>
        <w:rPr>
          <w:b/>
          <w:u w:val="single"/>
        </w:rPr>
        <w:t>791648</w:t>
      </w:r>
    </w:p>
    <w:p>
      <w:r>
        <w:t>@USER another judge that first blames the tool then wants to make them dangerous to the legitimate user guess we know wher he is on gun control OUT TO LUNCH  your honor sir!</w:t>
      </w:r>
    </w:p>
    <w:p>
      <w:r>
        <w:rPr>
          <w:b/>
          <w:u w:val="single"/>
        </w:rPr>
        <w:t>791649</w:t>
      </w:r>
    </w:p>
    <w:p>
      <w:r>
        <w:t>@USER @USER He is CRAZY!!</w:t>
      </w:r>
    </w:p>
    <w:p>
      <w:r>
        <w:rPr>
          <w:b/>
          <w:u w:val="single"/>
        </w:rPr>
        <w:t>791650</w:t>
      </w:r>
    </w:p>
    <w:p>
      <w:r>
        <w:t>@USER He needs euthanasia</w:t>
      </w:r>
    </w:p>
    <w:p>
      <w:r>
        <w:rPr>
          <w:b/>
          <w:u w:val="single"/>
        </w:rPr>
        <w:t>791651</w:t>
      </w:r>
    </w:p>
    <w:p>
      <w:r>
        <w:t>@USER F him. I would rather watch a Cooking channel! I would have More respect if he led them into Black Genocide Chicago where it would Really Matter. Such left Bulls## Blk millionaires who didn’t even come out of their Pools this Summer for Blk Genocide</w:t>
      </w:r>
    </w:p>
    <w:p>
      <w:r>
        <w:rPr>
          <w:b/>
          <w:u w:val="single"/>
        </w:rPr>
        <w:t>791652</w:t>
      </w:r>
    </w:p>
    <w:p>
      <w:r>
        <w:t>@USER @USER Twitter and social media seems to make errors only on conservatives and never liberals. Why is that?</w:t>
      </w:r>
    </w:p>
    <w:p>
      <w:r>
        <w:rPr>
          <w:b/>
          <w:u w:val="single"/>
        </w:rPr>
        <w:t>791653</w:t>
      </w:r>
    </w:p>
    <w:p>
      <w:r>
        <w:t>@USER @USER Liberals putting politics ahead of the economy? Never</w:t>
      </w:r>
    </w:p>
    <w:p>
      <w:r>
        <w:rPr>
          <w:b/>
          <w:u w:val="single"/>
        </w:rPr>
        <w:t>791654</w:t>
      </w:r>
    </w:p>
    <w:p>
      <w:r>
        <w:t>@USER @USER The burden of proof is on Ford. She should put up or shut up. She is not credible by any stretch.</w:t>
      </w:r>
    </w:p>
    <w:p>
      <w:r>
        <w:rPr>
          <w:b/>
          <w:u w:val="single"/>
        </w:rPr>
        <w:t>791655</w:t>
      </w:r>
    </w:p>
    <w:p>
      <w:r>
        <w:t>#Liberals have destroyed #California just like they are attempting to do to the rest of the country. #Radicals don't belong in any area of our governments.  Grown ups belong there. URL</w:t>
      </w:r>
    </w:p>
    <w:p>
      <w:r>
        <w:rPr>
          <w:b/>
          <w:u w:val="single"/>
        </w:rPr>
        <w:t>791656</w:t>
      </w:r>
    </w:p>
    <w:p>
      <w:r>
        <w:t>@USER fucking liar she was happy to play kate nash when you asked her</w:t>
      </w:r>
    </w:p>
    <w:p>
      <w:r>
        <w:rPr>
          <w:b/>
          <w:u w:val="single"/>
        </w:rPr>
        <w:t>791657</w:t>
      </w:r>
    </w:p>
    <w:p>
      <w:r>
        <w:t>@USER ......Google needs to be broken up....they are a threat to the country</w:t>
      </w:r>
    </w:p>
    <w:p>
      <w:r>
        <w:rPr>
          <w:b/>
          <w:u w:val="single"/>
        </w:rPr>
        <w:t>791658</w:t>
      </w:r>
    </w:p>
    <w:p>
      <w:r>
        <w:t>@USER IM SAVING THIS GOOD SHITTTT</w:t>
      </w:r>
    </w:p>
    <w:p>
      <w:r>
        <w:rPr>
          <w:b/>
          <w:u w:val="single"/>
        </w:rPr>
        <w:t>791659</w:t>
      </w:r>
    </w:p>
    <w:p>
      <w:r>
        <w:t>@USER Geeezz and @USER doesn’t even air ALL That  or the Doug show 😬</w:t>
      </w:r>
    </w:p>
    <w:p>
      <w:r>
        <w:rPr>
          <w:b/>
          <w:u w:val="single"/>
        </w:rPr>
        <w:t>791660</w:t>
      </w:r>
    </w:p>
    <w:p>
      <w:r>
        <w:t>@USER @USER @USER @USER @USER 5. Creating racial tension". USA racial issues start before 1776. These latest ones are fueled by,among others,NRA &amp;amp; Congress refusing to fully resource education &amp;amp; police training. URL URL URL URL</w:t>
      </w:r>
    </w:p>
    <w:p>
      <w:r>
        <w:rPr>
          <w:b/>
          <w:u w:val="single"/>
        </w:rPr>
        <w:t>791661</w:t>
      </w:r>
    </w:p>
    <w:p>
      <w:r>
        <w:t>@USER @USER Gosh Alejandro you cheating on us.</w:t>
      </w:r>
    </w:p>
    <w:p>
      <w:r>
        <w:rPr>
          <w:b/>
          <w:u w:val="single"/>
        </w:rPr>
        <w:t>791662</w:t>
      </w:r>
    </w:p>
    <w:p>
      <w:r>
        <w:t>@USER Liberals are full of s#$t when they say they have alot of love to give!  They have become the devils minions.  No one will prayerfully vote for their socialist agenda!</w:t>
      </w:r>
    </w:p>
    <w:p>
      <w:r>
        <w:rPr>
          <w:b/>
          <w:u w:val="single"/>
        </w:rPr>
        <w:t>791663</w:t>
      </w:r>
    </w:p>
    <w:p>
      <w:r>
        <w:t>@USER What!!!!! Now you aren’t sure she is truthful! You should recuse yourself immediately from the entire proceedings!!!</w:t>
      </w:r>
    </w:p>
    <w:p>
      <w:r>
        <w:rPr>
          <w:b/>
          <w:u w:val="single"/>
        </w:rPr>
        <w:t>791664</w:t>
      </w:r>
    </w:p>
    <w:p>
      <w:r>
        <w:t>@USER Disgusting.</w:t>
      </w:r>
    </w:p>
    <w:p>
      <w:r>
        <w:rPr>
          <w:b/>
          <w:u w:val="single"/>
        </w:rPr>
        <w:t>791665</w:t>
      </w:r>
    </w:p>
    <w:p>
      <w:r>
        <w:t>@USER @USER So pretty yet so naive. Great actress though. Everything she said was not of american values and was against freedom of the american people. Gun control doesnt work. Just look at Chicago.</w:t>
      </w:r>
    </w:p>
    <w:p>
      <w:r>
        <w:rPr>
          <w:b/>
          <w:u w:val="single"/>
        </w:rPr>
        <w:t>791666</w:t>
      </w:r>
    </w:p>
    <w:p>
      <w:r>
        <w:t>@USER She used her power and authoritative position over this child to manipulate him and get him drunk so she would have him at her disposal. Now she is using her gender as an excuse and claiming the victim assaulted her when we have text messages and pictures that show otherwise</w:t>
      </w:r>
    </w:p>
    <w:p>
      <w:r>
        <w:rPr>
          <w:b/>
          <w:u w:val="single"/>
        </w:rPr>
        <w:t>791667</w:t>
      </w:r>
    </w:p>
    <w:p>
      <w:r>
        <w:t>@USER @USER Tons of self-professed conservatives have unwittingly embraced the key tenets of Feminism without even realizing it. The average conservative" woman of 2018 is more liberal than the average liberal woman of 60 years ago."</w:t>
      </w:r>
    </w:p>
    <w:p>
      <w:r>
        <w:rPr>
          <w:b/>
          <w:u w:val="single"/>
        </w:rPr>
        <w:t>791668</w:t>
      </w:r>
    </w:p>
    <w:p>
      <w:r>
        <w:t>Here's a fun fact Trump's approval ratings in Texas have gone up 4 percent from February to June  #MAGA URL</w:t>
      </w:r>
    </w:p>
    <w:p>
      <w:r>
        <w:rPr>
          <w:b/>
          <w:u w:val="single"/>
        </w:rPr>
        <w:t>791669</w:t>
      </w:r>
    </w:p>
    <w:p>
      <w:r>
        <w:t>@USER Hahaha the goofball is losing money and is still to dumb to know why..</w:t>
      </w:r>
    </w:p>
    <w:p>
      <w:r>
        <w:rPr>
          <w:b/>
          <w:u w:val="single"/>
        </w:rPr>
        <w:t>791670</w:t>
      </w:r>
    </w:p>
    <w:p>
      <w:r>
        <w:t>@USER @USER Don’t you know?  Trump runs everything himself. He is hands on. Except when he’s not then he has never met that guy but has heard he’s very bad.</w:t>
      </w:r>
    </w:p>
    <w:p>
      <w:r>
        <w:rPr>
          <w:b/>
          <w:u w:val="single"/>
        </w:rPr>
        <w:t>791671</w:t>
      </w:r>
    </w:p>
    <w:p>
      <w:r>
        <w:t>@USER @USER This can ONLY help the Conservatives unify!  🙄</w:t>
      </w:r>
    </w:p>
    <w:p>
      <w:r>
        <w:rPr>
          <w:b/>
          <w:u w:val="single"/>
        </w:rPr>
        <w:t>791672</w:t>
      </w:r>
    </w:p>
    <w:p>
      <w:r>
        <w:t>@USER But you are Dreg of society!!</w:t>
      </w:r>
    </w:p>
    <w:p>
      <w:r>
        <w:rPr>
          <w:b/>
          <w:u w:val="single"/>
        </w:rPr>
        <w:t>791673</w:t>
      </w:r>
    </w:p>
    <w:p>
      <w:r>
        <w:t>#cancelsouthpark They were liberals when you were still suckin' on your momma's titty at the other woodstock.</w:t>
      </w:r>
    </w:p>
    <w:p>
      <w:r>
        <w:rPr>
          <w:b/>
          <w:u w:val="single"/>
        </w:rPr>
        <w:t>791674</w:t>
      </w:r>
    </w:p>
    <w:p>
      <w:r>
        <w:t>@USER #straightfire needs to win tonight. She is the rightful women’s champion. #hiac</w:t>
      </w:r>
    </w:p>
    <w:p>
      <w:r>
        <w:rPr>
          <w:b/>
          <w:u w:val="single"/>
        </w:rPr>
        <w:t>791675</w:t>
      </w:r>
    </w:p>
    <w:p>
      <w:r>
        <w:t>@USER Then why are you on my page? Why don't you stick with your merry trump mates if you think you can get a rise out of me you are sadly mistaken about that and other things</w:t>
      </w:r>
    </w:p>
    <w:p>
      <w:r>
        <w:rPr>
          <w:b/>
          <w:u w:val="single"/>
        </w:rPr>
        <w:t>791676</w:t>
      </w:r>
    </w:p>
    <w:p>
      <w:r>
        <w:t>@USER @USER @USER It started with Cameron and May is even worse. She is not a Conservative!</w:t>
      </w:r>
    </w:p>
    <w:p>
      <w:r>
        <w:rPr>
          <w:b/>
          <w:u w:val="single"/>
        </w:rPr>
        <w:t>791677</w:t>
      </w:r>
    </w:p>
    <w:p>
      <w:r>
        <w:t>@USER @USER You are just another liberal pawn used by the democrats in an attempt to derail Kavanaugh’s confirmation. I don’t believe a word of it. You and your liberal friends are an enemy of the state. Just leave America. We will be better off without people like you. 🚫Liberals</w:t>
      </w:r>
    </w:p>
    <w:p>
      <w:r>
        <w:rPr>
          <w:b/>
          <w:u w:val="single"/>
        </w:rPr>
        <w:t>791678</w:t>
      </w:r>
    </w:p>
    <w:p>
      <w:r>
        <w:t>And #JoeBiden calls Christian's and Conservatives #DregsOfSociety what about #Antifa #CrazyUncleJoe URL</w:t>
      </w:r>
    </w:p>
    <w:p>
      <w:r>
        <w:rPr>
          <w:b/>
          <w:u w:val="single"/>
        </w:rPr>
        <w:t>791679</w:t>
      </w:r>
    </w:p>
    <w:p>
      <w:r>
        <w:t>@USER I'm telling yeah she is leading Steve on...   look howa she always likes all Steves tweets.    What a hooch</w:t>
      </w:r>
    </w:p>
    <w:p>
      <w:r>
        <w:rPr>
          <w:b/>
          <w:u w:val="single"/>
        </w:rPr>
        <w:t>791680</w:t>
      </w:r>
    </w:p>
    <w:p>
      <w:r>
        <w:t>@USER @USER Oh dearGod!  You're a Veteran for gun control.</w:t>
      </w:r>
    </w:p>
    <w:p>
      <w:r>
        <w:rPr>
          <w:b/>
          <w:u w:val="single"/>
        </w:rPr>
        <w:t>791681</w:t>
      </w:r>
    </w:p>
    <w:p>
      <w:r>
        <w:t>@USER @USER Those two definitely could I agree and even last year Tom threw for 500 and lost. One strip sack away from possibly driving down and doing what he does best which is win Super Bowls. It goes both ways though - Tom is also a helmet catch away from winning another ring as well</w:t>
      </w:r>
    </w:p>
    <w:p>
      <w:r>
        <w:rPr>
          <w:b/>
          <w:u w:val="single"/>
        </w:rPr>
        <w:t>791682</w:t>
      </w:r>
    </w:p>
    <w:p>
      <w:r>
        <w:t>@USER Fake Queen!</w:t>
      </w:r>
    </w:p>
    <w:p>
      <w:r>
        <w:rPr>
          <w:b/>
          <w:u w:val="single"/>
        </w:rPr>
        <w:t>791683</w:t>
      </w:r>
    </w:p>
    <w:p>
      <w:r>
        <w:t>@USER I'd like to see some retribution going forward. It's abuse to endanger your child and your pet.</w:t>
      </w:r>
    </w:p>
    <w:p>
      <w:r>
        <w:rPr>
          <w:b/>
          <w:u w:val="single"/>
        </w:rPr>
        <w:t>791684</w:t>
      </w:r>
    </w:p>
    <w:p>
      <w:r>
        <w:t>@USER @USER You religious conservatives need to stop trying to shame women for expressing themselves.  It's disgraceful</w:t>
      </w:r>
    </w:p>
    <w:p>
      <w:r>
        <w:rPr>
          <w:b/>
          <w:u w:val="single"/>
        </w:rPr>
        <w:t>791685</w:t>
      </w:r>
    </w:p>
    <w:p>
      <w:r>
        <w:t>@USER @USER @USER @USER @USER Leave that to your Antifa cronies amirite?</w:t>
      </w:r>
    </w:p>
    <w:p>
      <w:r>
        <w:rPr>
          <w:b/>
          <w:u w:val="single"/>
        </w:rPr>
        <w:t>791686</w:t>
      </w:r>
    </w:p>
    <w:p>
      <w:r>
        <w:t>@USER  I REALLY REALLY wish you had a Prime Time spot Harris🙏 you are my favorite and soooo pretty too😊</w:t>
      </w:r>
    </w:p>
    <w:p>
      <w:r>
        <w:rPr>
          <w:b/>
          <w:u w:val="single"/>
        </w:rPr>
        <w:t>791687</w:t>
      </w:r>
    </w:p>
    <w:p>
      <w:r>
        <w:t>@USER Glad you are the same person. Keep up the good hard work.</w:t>
      </w:r>
    </w:p>
    <w:p>
      <w:r>
        <w:rPr>
          <w:b/>
          <w:u w:val="single"/>
        </w:rPr>
        <w:t>791688</w:t>
      </w:r>
    </w:p>
    <w:p>
      <w:r>
        <w:t>@USER Mmmhm I heard you from down the street gave me a few extra seconds to get my shit together😂</w:t>
      </w:r>
    </w:p>
    <w:p>
      <w:r>
        <w:rPr>
          <w:b/>
          <w:u w:val="single"/>
        </w:rPr>
        <w:t>791689</w:t>
      </w:r>
    </w:p>
    <w:p>
      <w:r>
        <w:t>@USER @USER well Brandon .The conservatives got elected on the @USER red lines. So how about listening to the ERG rather than fudging the negotiations with the EU and signing up to vague promises thus playing kicking the Can business. New book How to lose 2 elections by T.May</w:t>
      </w:r>
    </w:p>
    <w:p>
      <w:r>
        <w:rPr>
          <w:b/>
          <w:u w:val="single"/>
        </w:rPr>
        <w:t>791690</w:t>
      </w:r>
    </w:p>
    <w:p>
      <w:r>
        <w:t>@USER Why aren’t you speaking out against the injustices that are still occurring to the Windrush generation/black Britons whose records Theresa May destroyed as Home Secretary and whom now she is deporting as prime minister? #InstitutionalRacism</w:t>
      </w:r>
    </w:p>
    <w:p>
      <w:r>
        <w:rPr>
          <w:b/>
          <w:u w:val="single"/>
        </w:rPr>
        <w:t>791691</w:t>
      </w:r>
    </w:p>
    <w:p>
      <w:r>
        <w:t>#Liberal #activist calls for #banning #MEN via “man control” since gun control isn’t having the desired effect – URL URL</w:t>
      </w:r>
    </w:p>
    <w:p>
      <w:r>
        <w:rPr>
          <w:b/>
          <w:u w:val="single"/>
        </w:rPr>
        <w:t>791692</w:t>
      </w:r>
    </w:p>
    <w:p>
      <w:r>
        <w:t>@USER I am the ANTIFA Super Soldier</w:t>
      </w:r>
    </w:p>
    <w:p>
      <w:r>
        <w:rPr>
          <w:b/>
          <w:u w:val="single"/>
        </w:rPr>
        <w:t>791693</w:t>
      </w:r>
    </w:p>
    <w:p>
      <w:r>
        <w:t>@USER @USER @USER @USER @USER @USER Perhaps asking Miss Rao directly would be a start? Manners Isaac.</w:t>
      </w:r>
    </w:p>
    <w:p>
      <w:r>
        <w:rPr>
          <w:b/>
          <w:u w:val="single"/>
        </w:rPr>
        <w:t>791694</w:t>
      </w:r>
    </w:p>
    <w:p>
      <w:r>
        <w:t>@USER @USER @USER @USER @USER @USER @USER @USER @USER @USER @USER @USER @USER @USER @USER @USER @USER @USER @USER @USER @USER @USER Followed all those that I haven’t. Please follow back.</w:t>
      </w:r>
    </w:p>
    <w:p>
      <w:r>
        <w:rPr>
          <w:b/>
          <w:u w:val="single"/>
        </w:rPr>
        <w:t>791695</w:t>
      </w:r>
    </w:p>
    <w:p>
      <w:r>
        <w:t>@USER @USER @USER Even those who voted leave did not vote for this @USER @USER</w:t>
      </w:r>
    </w:p>
    <w:p>
      <w:r>
        <w:rPr>
          <w:b/>
          <w:u w:val="single"/>
        </w:rPr>
        <w:t>791696</w:t>
      </w:r>
    </w:p>
    <w:p>
      <w:r>
        <w:t>@USER Why don't you say he knew those emails were approved to be released.  He knew he could release them.  His grand standing got called out and his theatrics are unbecoming of a US Senator.  Call him out or you are FAKE news just like @USER calls you.</w:t>
      </w:r>
    </w:p>
    <w:p>
      <w:r>
        <w:rPr>
          <w:b/>
          <w:u w:val="single"/>
        </w:rPr>
        <w:t>791697</w:t>
      </w:r>
    </w:p>
    <w:p>
      <w:r>
        <w:t>@USER @USER @USER @USER Antifa has new uniforms?</w:t>
      </w:r>
    </w:p>
    <w:p>
      <w:r>
        <w:rPr>
          <w:b/>
          <w:u w:val="single"/>
        </w:rPr>
        <w:t>791698</w:t>
      </w:r>
    </w:p>
    <w:p>
      <w:r>
        <w:t>@USER @USER @USER @USER Or go to a baseball game with a terrorist? Who was that? Liberals seem to be the most perfect people but suck at everything.</w:t>
      </w:r>
    </w:p>
    <w:p>
      <w:r>
        <w:rPr>
          <w:b/>
          <w:u w:val="single"/>
        </w:rPr>
        <w:t>791699</w:t>
      </w:r>
    </w:p>
    <w:p>
      <w:r>
        <w:t>@USER Eh he is decent I think lol im playing barzal as my first line center over him though</w:t>
      </w:r>
    </w:p>
    <w:p>
      <w:r>
        <w:rPr>
          <w:b/>
          <w:u w:val="single"/>
        </w:rPr>
        <w:t>791700</w:t>
      </w:r>
    </w:p>
    <w:p>
      <w:r>
        <w:t>@USER Why is it a Confederate flag 'makes' one a racist?  An antifa flag makes one an America hating terrorist.</w:t>
      </w:r>
    </w:p>
    <w:p>
      <w:r>
        <w:rPr>
          <w:b/>
          <w:u w:val="single"/>
        </w:rPr>
        <w:t>791701</w:t>
      </w:r>
    </w:p>
    <w:p>
      <w:r>
        <w:t>@USER The real reason they want gun control.</w:t>
      </w:r>
    </w:p>
    <w:p>
      <w:r>
        <w:rPr>
          <w:b/>
          <w:u w:val="single"/>
        </w:rPr>
        <w:t>791702</w:t>
      </w:r>
    </w:p>
    <w:p>
      <w:r>
        <w:t>@USER @USER Superman: “This guy still giving you trouble?”  *uppercuts Steppenwolf*  Me: “THERE HE IS! SUPERMAN!! IT’S HIM! FINALLY!!”  News: “Henry Cavill is no longer Superman”  Me: “........WHY.......”</w:t>
      </w:r>
    </w:p>
    <w:p>
      <w:r>
        <w:rPr>
          <w:b/>
          <w:u w:val="single"/>
        </w:rPr>
        <w:t>791703</w:t>
      </w:r>
    </w:p>
    <w:p>
      <w:r>
        <w:t>@USER @USER Thats perfectly true. Torys and Labour are different but pretty much extreme it looks like normality doesnt exist anymore. None of them is even able to name the problem as it is how can they solve anything. Not that liberals would be that much better</w:t>
      </w:r>
    </w:p>
    <w:p>
      <w:r>
        <w:rPr>
          <w:b/>
          <w:u w:val="single"/>
        </w:rPr>
        <w:t>791704</w:t>
      </w:r>
    </w:p>
    <w:p>
      <w:r>
        <w:t>@USER No Ingles..</w:t>
      </w:r>
    </w:p>
    <w:p>
      <w:r>
        <w:rPr>
          <w:b/>
          <w:u w:val="single"/>
        </w:rPr>
        <w:t>791705</w:t>
      </w:r>
    </w:p>
    <w:p>
      <w:r>
        <w:t>@USER Go home and sleep Johny.</w:t>
      </w:r>
    </w:p>
    <w:p>
      <w:r>
        <w:rPr>
          <w:b/>
          <w:u w:val="single"/>
        </w:rPr>
        <w:t>791706</w:t>
      </w:r>
    </w:p>
    <w:p>
      <w:r>
        <w:t>@USER @USER Surely he didn't do anything to damage Veterens Affairs?  If he sullied a reputation it was another department?</w:t>
      </w:r>
    </w:p>
    <w:p>
      <w:r>
        <w:rPr>
          <w:b/>
          <w:u w:val="single"/>
        </w:rPr>
        <w:t>791707</w:t>
      </w:r>
    </w:p>
    <w:p>
      <w:r>
        <w:t>@USER @USER There is NO PROOF HE DIDN'T but you ASSume he is innocent in the very same way... If you support trump....BAAAAAAAA yourself.</w:t>
      </w:r>
    </w:p>
    <w:p>
      <w:r>
        <w:rPr>
          <w:b/>
          <w:u w:val="single"/>
        </w:rPr>
        <w:t>791708</w:t>
      </w:r>
    </w:p>
    <w:p>
      <w:r>
        <w:t>@USER She is so beautiful @USER thank you!!🌺</w:t>
      </w:r>
    </w:p>
    <w:p>
      <w:r>
        <w:rPr>
          <w:b/>
          <w:u w:val="single"/>
        </w:rPr>
        <w:t>791709</w:t>
      </w:r>
    </w:p>
    <w:p>
      <w:r>
        <w:t>@USER @USER That's the most polite awkward thing I ever saw.</w:t>
      </w:r>
    </w:p>
    <w:p>
      <w:r>
        <w:rPr>
          <w:b/>
          <w:u w:val="single"/>
        </w:rPr>
        <w:t>791710</w:t>
      </w:r>
    </w:p>
    <w:p>
      <w:r>
        <w:t>@USER No worries !  Thank you for responding can I ask you a question I find it very interesting? Can you tell me why you are an atheist I'm just curious.</w:t>
      </w:r>
    </w:p>
    <w:p>
      <w:r>
        <w:rPr>
          <w:b/>
          <w:u w:val="single"/>
        </w:rPr>
        <w:t>791711</w:t>
      </w:r>
    </w:p>
    <w:p>
      <w:r>
        <w:t>@USER @USER @USER @USER @USER @USER @USER @USER @USER @USER @USER @USER @USER @USER @USER @USER @USER @USER @USER @USER @USER @USER @USER @USER @USER @USER @USER @USER @USER @USER @USER @USER @USER Super</w:t>
      </w:r>
    </w:p>
    <w:p>
      <w:r>
        <w:rPr>
          <w:b/>
          <w:u w:val="single"/>
        </w:rPr>
        <w:t>791712</w:t>
      </w:r>
    </w:p>
    <w:p>
      <w:r>
        <w:t>@USER It was a nail biter</w:t>
      </w:r>
    </w:p>
    <w:p>
      <w:r>
        <w:rPr>
          <w:b/>
          <w:u w:val="single"/>
        </w:rPr>
        <w:t>791713</w:t>
      </w:r>
    </w:p>
    <w:p>
      <w:r>
        <w:t>@USER @USER If Trump wins 2020 and growth continues will the crazy liberals still be thanking Obama 6 years from now.  Of coarse the will because when the argument is lost all that is left is too dispute the facts.</w:t>
      </w:r>
    </w:p>
    <w:p>
      <w:r>
        <w:rPr>
          <w:b/>
          <w:u w:val="single"/>
        </w:rPr>
        <w:t>791714</w:t>
      </w:r>
    </w:p>
    <w:p>
      <w:r>
        <w:t>@USER Correct me if I`m wrong wasn`t she playing a women???   Who was also a minority who was Asian.  The way she is talking she play a man.</w:t>
      </w:r>
    </w:p>
    <w:p>
      <w:r>
        <w:rPr>
          <w:b/>
          <w:u w:val="single"/>
        </w:rPr>
        <w:t>791715</w:t>
      </w:r>
    </w:p>
    <w:p>
      <w:r>
        <w:t>@USER @USER @USER @USER Im not saying he is racist.. Im saying he made a mistake. And she is only half Japanese. Her father is Haitian so she is half / half if we being true!</w:t>
      </w:r>
    </w:p>
    <w:p>
      <w:r>
        <w:rPr>
          <w:b/>
          <w:u w:val="single"/>
        </w:rPr>
        <w:t>791716</w:t>
      </w:r>
    </w:p>
    <w:p>
      <w:r>
        <w:t>@USER @USER Check out my blog post on scooters!</w:t>
      </w:r>
    </w:p>
    <w:p>
      <w:r>
        <w:rPr>
          <w:b/>
          <w:u w:val="single"/>
        </w:rPr>
        <w:t>791717</w:t>
      </w:r>
    </w:p>
    <w:p>
      <w:r>
        <w:t>@USER So is it time for each of us to tell about wild times we had in high school and college???  Liberals are such jackasses.  Let he who is perfect cast the first stone....will never be a liberal</w:t>
      </w:r>
    </w:p>
    <w:p>
      <w:r>
        <w:rPr>
          <w:b/>
          <w:u w:val="single"/>
        </w:rPr>
        <w:t>791718</w:t>
      </w:r>
    </w:p>
    <w:p>
      <w:r>
        <w:t>@USER @USER So called Liberals"."</w:t>
      </w:r>
    </w:p>
    <w:p>
      <w:r>
        <w:rPr>
          <w:b/>
          <w:u w:val="single"/>
        </w:rPr>
        <w:t>791719</w:t>
      </w:r>
    </w:p>
    <w:p>
      <w:r>
        <w:t>@USER @USER This is what happens when you allow employees to destroy your brand.  Americans will never choose Football over our Flag. ALWAYS STAND</w:t>
      </w:r>
    </w:p>
    <w:p>
      <w:r>
        <w:rPr>
          <w:b/>
          <w:u w:val="single"/>
        </w:rPr>
        <w:t>791720</w:t>
      </w:r>
    </w:p>
    <w:p>
      <w:r>
        <w:t>@USER Another INSANE O.. appointees.. AMOUNTING TO NUT N.. JWB.. the next ONE    Could be real famous.. former..first BLACK president.. OR former first BLACK lady... JUST SAYN IT...and FREEDOM OF SPEECH... r my Am O!!</w:t>
      </w:r>
    </w:p>
    <w:p>
      <w:r>
        <w:rPr>
          <w:b/>
          <w:u w:val="single"/>
        </w:rPr>
        <w:t>791721</w:t>
      </w:r>
    </w:p>
    <w:p>
      <w:r>
        <w:t>@USER @USER @USER @USER @USER Evolution. An evolution we helped to enact.   #Brexit is economic and social suicide.</w:t>
      </w:r>
    </w:p>
    <w:p>
      <w:r>
        <w:rPr>
          <w:b/>
          <w:u w:val="single"/>
        </w:rPr>
        <w:t>791722</w:t>
      </w:r>
    </w:p>
    <w:p>
      <w:r>
        <w:t>@USER And today they don't even wear hoods. They're actually proud to show their faces. Unless of course it's their  terrorist  wing the ANTIFA or their crybaby wing the  RESISTANCE". URL</w:t>
      </w:r>
    </w:p>
    <w:p>
      <w:r>
        <w:rPr>
          <w:b/>
          <w:u w:val="single"/>
        </w:rPr>
        <w:t>791723</w:t>
      </w:r>
    </w:p>
    <w:p>
      <w:r>
        <w:t>@USER Democrats started the KKK and Antifa. Sheep no more. #WWG1WGA!!!</w:t>
      </w:r>
    </w:p>
    <w:p>
      <w:r>
        <w:rPr>
          <w:b/>
          <w:u w:val="single"/>
        </w:rPr>
        <w:t>791724</w:t>
      </w:r>
    </w:p>
    <w:p>
      <w:r>
        <w:t>@USER @USER I love Danielle because she is such a caring and genuine person! Her smile and positive energy brings out the best in everyone. You can always count on her to bring some sunshine into any rainy day ❣️☺️</w:t>
      </w:r>
    </w:p>
    <w:p>
      <w:r>
        <w:rPr>
          <w:b/>
          <w:u w:val="single"/>
        </w:rPr>
        <w:t>791725</w:t>
      </w:r>
    </w:p>
    <w:p>
      <w:r>
        <w:t>@USER I definitely believe that she is credible compared to the man that lied under oath 4 times!!</w:t>
      </w:r>
    </w:p>
    <w:p>
      <w:r>
        <w:rPr>
          <w:b/>
          <w:u w:val="single"/>
        </w:rPr>
        <w:t>791726</w:t>
      </w:r>
    </w:p>
    <w:p>
      <w:r>
        <w:t>@USER Here comes the he was no angel" argument. 🙄🙄🙄  She is guilty of breaking and entering and murder. Who cares about some flowers that may or may not have been planted there by police."</w:t>
      </w:r>
    </w:p>
    <w:p>
      <w:r>
        <w:rPr>
          <w:b/>
          <w:u w:val="single"/>
        </w:rPr>
        <w:t>791727</w:t>
      </w:r>
    </w:p>
    <w:p>
      <w:r>
        <w:t>@USER @USER Whistleblower must be the only non kid toucher behind the Vatican walls.</w:t>
      </w:r>
    </w:p>
    <w:p>
      <w:r>
        <w:rPr>
          <w:b/>
          <w:u w:val="single"/>
        </w:rPr>
        <w:t>791728</w:t>
      </w:r>
    </w:p>
    <w:p>
      <w:r>
        <w:t>@USER tbh it catchy as fuck tho</w:t>
      </w:r>
    </w:p>
    <w:p>
      <w:r>
        <w:rPr>
          <w:b/>
          <w:u w:val="single"/>
        </w:rPr>
        <w:t>791729</w:t>
      </w:r>
    </w:p>
    <w:p>
      <w:r>
        <w:t>@USER @USER @USER Lol only ones I see attacking anyone is your crybaby liberals</w:t>
      </w:r>
    </w:p>
    <w:p>
      <w:r>
        <w:rPr>
          <w:b/>
          <w:u w:val="single"/>
        </w:rPr>
        <w:t>791730</w:t>
      </w:r>
    </w:p>
    <w:p>
      <w:r>
        <w:t>@USER @USER Why are you wasting time replying on twitter (trolling) on behalf of people making under that amount?  Seems like someone is just a propaganda pusher...or likes gloating to other #MAGA's that they got screwed by Trump. URL</w:t>
      </w:r>
    </w:p>
    <w:p>
      <w:r>
        <w:rPr>
          <w:b/>
          <w:u w:val="single"/>
        </w:rPr>
        <w:t>791731</w:t>
      </w:r>
    </w:p>
    <w:p>
      <w:r>
        <w:t>10: Kevin Williamson's excellent @USER piece on why even if there is a bias against conservatives at social media giants it still shouldn't be the governments business URL</w:t>
      </w:r>
    </w:p>
    <w:p>
      <w:r>
        <w:rPr>
          <w:b/>
          <w:u w:val="single"/>
        </w:rPr>
        <w:t>791732</w:t>
      </w:r>
    </w:p>
    <w:p>
      <w:r>
        <w:t>@USER Hahahahaha-sure-She’s just a Spoiled Brat-and goes berserk when she’s beaten-</w:t>
      </w:r>
    </w:p>
    <w:p>
      <w:r>
        <w:rPr>
          <w:b/>
          <w:u w:val="single"/>
        </w:rPr>
        <w:t>791733</w:t>
      </w:r>
    </w:p>
    <w:p>
      <w:r>
        <w:t>@USER He is repulsive.</w:t>
      </w:r>
    </w:p>
    <w:p>
      <w:r>
        <w:rPr>
          <w:b/>
          <w:u w:val="single"/>
        </w:rPr>
        <w:t>791734</w:t>
      </w:r>
    </w:p>
    <w:p>
      <w:r>
        <w:t>@USER @USER He is desperately trying to deflect. This is what Jordan &amp;amp; Nunes have been wanting. Trump doesn’t care who he endangers. Fck tRump</w:t>
      </w:r>
    </w:p>
    <w:p>
      <w:r>
        <w:rPr>
          <w:b/>
          <w:u w:val="single"/>
        </w:rPr>
        <w:t>791735</w:t>
      </w:r>
    </w:p>
    <w:p>
      <w:r>
        <w:t>@USER Ohhhhhh I cried BIG crocodile tears the first time my daddy called me a bitch😂 took it on the chin like a champ but ran to my room to cry just like a bitch💀</w:t>
      </w:r>
    </w:p>
    <w:p>
      <w:r>
        <w:rPr>
          <w:b/>
          <w:u w:val="single"/>
        </w:rPr>
        <w:t>791736</w:t>
      </w:r>
    </w:p>
    <w:p>
      <w:r>
        <w:t>@USER @USER @USER @USER @USER @USER Dear Lord. Do you have a CLUE what the Black Panthers stood for? The @USER STILL stands for SENSIBLE Gun control Laws.  We have LAWS already in place to prevent people who should NEVER own firearms from EVER obtaining them. NOW? Talk to your LEO about ENFORCING them. GUNS arent</w:t>
      </w:r>
    </w:p>
    <w:p>
      <w:r>
        <w:rPr>
          <w:b/>
          <w:u w:val="single"/>
        </w:rPr>
        <w:t>791737</w:t>
      </w:r>
    </w:p>
    <w:p>
      <w:r>
        <w:t>@USER it does which sucks but honestly at least i can mute all the instances full of weirdos and just scope fed/local it's a treat</w:t>
      </w:r>
    </w:p>
    <w:p>
      <w:r>
        <w:rPr>
          <w:b/>
          <w:u w:val="single"/>
        </w:rPr>
        <w:t>791738</w:t>
      </w:r>
    </w:p>
    <w:p>
      <w:r>
        <w:t>@USER @USER It is all okay with the liberals if it furthers their agenda. They have no core.</w:t>
      </w:r>
    </w:p>
    <w:p>
      <w:r>
        <w:rPr>
          <w:b/>
          <w:u w:val="single"/>
        </w:rPr>
        <w:t>791739</w:t>
      </w:r>
    </w:p>
    <w:p>
      <w:r>
        <w:t>@USER Hopefully not.</w:t>
      </w:r>
    </w:p>
    <w:p>
      <w:r>
        <w:rPr>
          <w:b/>
          <w:u w:val="single"/>
        </w:rPr>
        <w:t>791740</w:t>
      </w:r>
    </w:p>
    <w:p>
      <w:r>
        <w:t>@USER Thanks for spreading Joe Biden’s words...he is a great American that I respect very much.</w:t>
      </w:r>
    </w:p>
    <w:p>
      <w:r>
        <w:rPr>
          <w:b/>
          <w:u w:val="single"/>
        </w:rPr>
        <w:t>791741</w:t>
      </w:r>
    </w:p>
    <w:p>
      <w:r>
        <w:t>@USER @USER @USER @USER @USER Thank you. If you think something is not strict enough regarding our current gun control laws then due tell. But I have a feeling you have no clue what our current gun laws are and you just hoped on to the ban trolly</w:t>
      </w:r>
    </w:p>
    <w:p>
      <w:r>
        <w:rPr>
          <w:b/>
          <w:u w:val="single"/>
        </w:rPr>
        <w:t>791742</w:t>
      </w:r>
    </w:p>
    <w:p>
      <w:r>
        <w:t>@USER Yeah ... as if when a lady stranger randomly walks into your home the first thing you think to do is obey her verbal commands....  Sounds like she is trying to blame HIM for his own murder.  Unbelievable.</w:t>
      </w:r>
    </w:p>
    <w:p>
      <w:r>
        <w:rPr>
          <w:b/>
          <w:u w:val="single"/>
        </w:rPr>
        <w:t>791743</w:t>
      </w:r>
    </w:p>
    <w:p>
      <w:r>
        <w:t>@USER @USER @USER I can't watch CNN anymore because the conservative pundits they have on are just partisan hacks.  I get CNN wants balance" but the conservatives that defend the indefensible are too much."</w:t>
      </w:r>
    </w:p>
    <w:p>
      <w:r>
        <w:rPr>
          <w:b/>
          <w:u w:val="single"/>
        </w:rPr>
        <w:t>791744</w:t>
      </w:r>
    </w:p>
    <w:p>
      <w:r>
        <w:t>@USER They had sex he kicked to the curb. Melania in the white house she is still on the pole. Big memoir</w:t>
      </w:r>
    </w:p>
    <w:p>
      <w:r>
        <w:rPr>
          <w:b/>
          <w:u w:val="single"/>
        </w:rPr>
        <w:t>791745</w:t>
      </w:r>
    </w:p>
    <w:p>
      <w:r>
        <w:t>@USER @USER @USER New gun control laws are a waste of time &amp;amp; energy which is better spent holding these worthless politicians accountable for their REFUSAL TO ENFORCE CURRENT LAWS.  Why create more laws they will never enforce?</w:t>
      </w:r>
    </w:p>
    <w:p>
      <w:r>
        <w:rPr>
          <w:b/>
          <w:u w:val="single"/>
        </w:rPr>
        <w:t>791746</w:t>
      </w:r>
    </w:p>
    <w:p>
      <w:r>
        <w:t>15-year-old Allison was completely in awe of the beauty and talented of the incomparable Marin Mazzie. So grateful to have met such an incredible woman and be a witness to her radiance!!! She is so very missed. 🌻 URL</w:t>
      </w:r>
    </w:p>
    <w:p>
      <w:r>
        <w:rPr>
          <w:b/>
          <w:u w:val="single"/>
        </w:rPr>
        <w:t>791747</w:t>
      </w:r>
    </w:p>
    <w:p>
      <w:r>
        <w:t>@USER @USER @USER Those VG/HC stickers I see on trucks--exclusively trucks, never cars--seem like asshole indicators. I can't say for sure because I've never actually spoken to someone who's like Yes, hockey should involve more punching people" but.... yeah it seems bad"</w:t>
      </w:r>
    </w:p>
    <w:p>
      <w:r>
        <w:rPr>
          <w:b/>
          <w:u w:val="single"/>
        </w:rPr>
        <w:t>791748</w:t>
      </w:r>
    </w:p>
    <w:p>
      <w:r>
        <w:t>@USER You're a piece of shit for saying that FEMA was successful in helping Puerto Rico after hurricane Maria. 3000 people died. You think that's successful? You really have no soul. You're a fucking horrible human being. I don't even think you're human. FUCK YOU!!!</w:t>
      </w:r>
    </w:p>
    <w:p>
      <w:r>
        <w:rPr>
          <w:b/>
          <w:u w:val="single"/>
        </w:rPr>
        <w:t>791749</w:t>
      </w:r>
    </w:p>
    <w:p>
      <w:r>
        <w:t>@USER That’s why we had such a $h1t evonomy under him. ‘Malaise’ not MAGA</w:t>
      </w:r>
    </w:p>
    <w:p>
      <w:r>
        <w:rPr>
          <w:b/>
          <w:u w:val="single"/>
        </w:rPr>
        <w:t>791750</w:t>
      </w:r>
    </w:p>
    <w:p>
      <w:r>
        <w:t>What a dilemma! #MAGA #NEWS #NikeBoycott #ColinKaepernick #nflfootball #NFL #TrumpResign @USER  @USER @USER @USER #CNN URL</w:t>
      </w:r>
    </w:p>
    <w:p>
      <w:r>
        <w:rPr>
          <w:b/>
          <w:u w:val="single"/>
        </w:rPr>
        <w:t>791751</w:t>
      </w:r>
    </w:p>
    <w:p>
      <w:r>
        <w:t>@USER Hey Jimmy @USER The View had Norm on.   THE VIEW!!!!!  You're sad.</w:t>
      </w:r>
    </w:p>
    <w:p>
      <w:r>
        <w:rPr>
          <w:b/>
          <w:u w:val="single"/>
        </w:rPr>
        <w:t>791752</w:t>
      </w:r>
    </w:p>
    <w:p>
      <w:r>
        <w:t>@USER @USER @USER Sure. Whatever you say random dude. Last time I checked having a negative opinion of a media company doesn’t make you Antifa. But congratulations on dumbest fucking thing I’ve heard today👍</w:t>
      </w:r>
    </w:p>
    <w:p>
      <w:r>
        <w:rPr>
          <w:b/>
          <w:u w:val="single"/>
        </w:rPr>
        <w:t>791753</w:t>
      </w:r>
    </w:p>
    <w:p>
      <w:r>
        <w:t>@USER @USER  You are pathetic!</w:t>
      </w:r>
    </w:p>
    <w:p>
      <w:r>
        <w:rPr>
          <w:b/>
          <w:u w:val="single"/>
        </w:rPr>
        <w:t>791754</w:t>
      </w:r>
    </w:p>
    <w:p>
      <w:r>
        <w:t>@USER Bad gun control seems like. Missed his brains.... bummer!</w:t>
      </w:r>
    </w:p>
    <w:p>
      <w:r>
        <w:rPr>
          <w:b/>
          <w:u w:val="single"/>
        </w:rPr>
        <w:t>791755</w:t>
      </w:r>
    </w:p>
    <w:p>
      <w:r>
        <w:t>@USER @USER @USER @USER What you're doing is so irresponsible &amp;amp; I believe that ur smart enough to understand how evil you are. If the FBI or JD had some plot to thwart DT, all they had to do was leak" to the press that he was being investigated. They DID NO SUCH THING. U know you're wrong, that's evil!"</w:t>
      </w:r>
    </w:p>
    <w:p>
      <w:r>
        <w:rPr>
          <w:b/>
          <w:u w:val="single"/>
        </w:rPr>
        <w:t>791756</w:t>
      </w:r>
    </w:p>
    <w:p>
      <w:r>
        <w:t>@USER @USER Thanks. I'm gonna test out herc again with limit broken white rose ce equipped on Raikou</w:t>
      </w:r>
    </w:p>
    <w:p>
      <w:r>
        <w:rPr>
          <w:b/>
          <w:u w:val="single"/>
        </w:rPr>
        <w:t>791757</w:t>
      </w:r>
    </w:p>
    <w:p>
      <w:r>
        <w:t>Thank You @USER We Need to #BuildTheWall to Keep Them Out But Mandatory E-Verify Will Get them Out !  #RedNationRising  #Trump #MAGA #SendThemHome  URL</w:t>
      </w:r>
    </w:p>
    <w:p>
      <w:r>
        <w:rPr>
          <w:b/>
          <w:u w:val="single"/>
        </w:rPr>
        <w:t>791758</w:t>
      </w:r>
    </w:p>
    <w:p>
      <w:r>
        <w:t>@USER @USER liberals are kinda the worst</w:t>
      </w:r>
    </w:p>
    <w:p>
      <w:r>
        <w:rPr>
          <w:b/>
          <w:u w:val="single"/>
        </w:rPr>
        <w:t>791759</w:t>
      </w:r>
    </w:p>
    <w:p>
      <w:r>
        <w:t>@USER @USER Why do liberals preach gun control but go and get stupid with guns?</w:t>
      </w:r>
    </w:p>
    <w:p>
      <w:r>
        <w:rPr>
          <w:b/>
          <w:u w:val="single"/>
        </w:rPr>
        <w:t>791760</w:t>
      </w:r>
    </w:p>
    <w:p>
      <w:r>
        <w:t>@USER @USER @USER He is the only one who ever resurrected... he isn't dead.</w:t>
      </w:r>
    </w:p>
    <w:p>
      <w:r>
        <w:rPr>
          <w:b/>
          <w:u w:val="single"/>
        </w:rPr>
        <w:t>791761</w:t>
      </w:r>
    </w:p>
    <w:p>
      <w:r>
        <w:t>@USER Thank you!!😭❤️</w:t>
      </w:r>
    </w:p>
    <w:p>
      <w:r>
        <w:rPr>
          <w:b/>
          <w:u w:val="single"/>
        </w:rPr>
        <w:t>791762</w:t>
      </w:r>
    </w:p>
    <w:p>
      <w:r>
        <w:t>.@USER come pick your girlfriend. She is shifting permanently😂😂 URL</w:t>
      </w:r>
    </w:p>
    <w:p>
      <w:r>
        <w:rPr>
          <w:b/>
          <w:u w:val="single"/>
        </w:rPr>
        <w:t>791763</w:t>
      </w:r>
    </w:p>
    <w:p>
      <w:r>
        <w:t>@USER @USER Conservatives are opposing liberals and Canada</w:t>
      </w:r>
    </w:p>
    <w:p>
      <w:r>
        <w:rPr>
          <w:b/>
          <w:u w:val="single"/>
        </w:rPr>
        <w:t>791764</w:t>
      </w:r>
    </w:p>
    <w:p>
      <w:r>
        <w:t>@USER Just like the gun control poster child David Hogge. You don't hear from him anymore. One and done</w:t>
      </w:r>
    </w:p>
    <w:p>
      <w:r>
        <w:rPr>
          <w:b/>
          <w:u w:val="single"/>
        </w:rPr>
        <w:t>791765</w:t>
      </w:r>
    </w:p>
    <w:p>
      <w:r>
        <w:t>@USER Beautiful booty!!!</w:t>
      </w:r>
    </w:p>
    <w:p>
      <w:r>
        <w:rPr>
          <w:b/>
          <w:u w:val="single"/>
        </w:rPr>
        <w:t>791766</w:t>
      </w:r>
    </w:p>
    <w:p>
      <w:r>
        <w:t>@USER @USER @USER @USER @USER This is the violent liberal ANTIFA party! NOW they try to convince us they they have a heart?  And some woman is knocking our men.  There's go around with KKK hoods beating up strangers &amp;amp; wrecking our towns. Most violent corrupt party ever.</w:t>
      </w:r>
    </w:p>
    <w:p>
      <w:r>
        <w:rPr>
          <w:b/>
          <w:u w:val="single"/>
        </w:rPr>
        <w:t>791767</w:t>
      </w:r>
    </w:p>
    <w:p>
      <w:r>
        <w:t>@USER You’re not a proper country girl if a bit of mud puts you off!</w:t>
      </w:r>
    </w:p>
    <w:p>
      <w:r>
        <w:rPr>
          <w:b/>
          <w:u w:val="single"/>
        </w:rPr>
        <w:t>791768</w:t>
      </w:r>
    </w:p>
    <w:p>
      <w:r>
        <w:t>@USER Moore just got Don elected again. Liberals never learn. He’s more unlikable than Trump</w:t>
      </w:r>
    </w:p>
    <w:p>
      <w:r>
        <w:rPr>
          <w:b/>
          <w:u w:val="single"/>
        </w:rPr>
        <w:t>791769</w:t>
      </w:r>
    </w:p>
    <w:p>
      <w:r>
        <w:t>@USER Her head is already shaking before he can finish his first sentence, taking a step forward and slamming her cane to prove a point.          “No, Steve! Childish, perhaps. But she is tired, tired and worried sick all times that someone she cares about decides it's a great idea +"</w:t>
      </w:r>
    </w:p>
    <w:p>
      <w:r>
        <w:rPr>
          <w:b/>
          <w:u w:val="single"/>
        </w:rPr>
        <w:t>791770</w:t>
      </w:r>
    </w:p>
    <w:p>
      <w:r>
        <w:t>@USER @USER You are not fooling anyone with what you say. If it was the SNP doing this you would be screaming blue murder. Mind you until you do the job you are meant to do. You and your fellow workers will be looked on as being part of the Establishment. Bought and sold.</w:t>
      </w:r>
    </w:p>
    <w:p>
      <w:r>
        <w:rPr>
          <w:b/>
          <w:u w:val="single"/>
        </w:rPr>
        <w:t>791771</w:t>
      </w:r>
    </w:p>
    <w:p>
      <w:r>
        <w:t>@USER @USER At least she’s now getting laughed at. URL</w:t>
      </w:r>
    </w:p>
    <w:p>
      <w:r>
        <w:rPr>
          <w:b/>
          <w:u w:val="single"/>
        </w:rPr>
        <w:t>791772</w:t>
      </w:r>
    </w:p>
    <w:p>
      <w:r>
        <w:t>@USER @USER Democrats control the media  Republicans bow to its pressure  Democrats control the power</w:t>
      </w:r>
    </w:p>
    <w:p>
      <w:r>
        <w:rPr>
          <w:b/>
          <w:u w:val="single"/>
        </w:rPr>
        <w:t>791773</w:t>
      </w:r>
    </w:p>
    <w:p>
      <w:r>
        <w:t>@USER @USER is this reputation’s next single ?? 🤔🤔👀</w:t>
      </w:r>
    </w:p>
    <w:p>
      <w:r>
        <w:rPr>
          <w:b/>
          <w:u w:val="single"/>
        </w:rPr>
        <w:t>791774</w:t>
      </w:r>
    </w:p>
    <w:p>
      <w:r>
        <w:t>@USER These cowards ain't ready.. #MAGA 🇺🇸</w:t>
      </w:r>
    </w:p>
    <w:p>
      <w:r>
        <w:rPr>
          <w:b/>
          <w:u w:val="single"/>
        </w:rPr>
        <w:t>791775</w:t>
      </w:r>
    </w:p>
    <w:p>
      <w:r>
        <w:t>@USER @USER @USER @USER That is to say I was aware it wasn’t written for me. That’s ok though. You can tell that she really loves the housewife culture she is writing about. Imagine Shirley Jackson without the misanthropy.</w:t>
      </w:r>
    </w:p>
    <w:p>
      <w:r>
        <w:rPr>
          <w:b/>
          <w:u w:val="single"/>
        </w:rPr>
        <w:t>791776</w:t>
      </w:r>
    </w:p>
    <w:p>
      <w:r>
        <w:t>@USER @USER @USER I didn't see the referred to TV segment, and I don't support the response, but It is very easy to see how you, as a race baiter, can bring out the emotions you are trying to elicit. It is unfortunate that UR willing to sacrifice Black people to make you such a big man"."</w:t>
      </w:r>
    </w:p>
    <w:p>
      <w:r>
        <w:rPr>
          <w:b/>
          <w:u w:val="single"/>
        </w:rPr>
        <w:t>791777</w:t>
      </w:r>
    </w:p>
    <w:p>
      <w:r>
        <w:t>@USER Aight I thought gun control and unaffordable healthcare was the issue snm 😪</w:t>
      </w:r>
    </w:p>
    <w:p>
      <w:r>
        <w:rPr>
          <w:b/>
          <w:u w:val="single"/>
        </w:rPr>
        <w:t>791778</w:t>
      </w:r>
    </w:p>
    <w:p>
      <w:r>
        <w:t>@USER Niggas say anything</w:t>
      </w:r>
    </w:p>
    <w:p>
      <w:r>
        <w:rPr>
          <w:b/>
          <w:u w:val="single"/>
        </w:rPr>
        <w:t>791779</w:t>
      </w:r>
    </w:p>
    <w:p>
      <w:r>
        <w:t>@USER I'm sure many of us conservatives will remember your participation in the overriding of our constitutional right and will never vote for any of this so called government the one that flaunts or laws and court system</w:t>
      </w:r>
    </w:p>
    <w:p>
      <w:r>
        <w:rPr>
          <w:b/>
          <w:u w:val="single"/>
        </w:rPr>
        <w:t>791780</w:t>
      </w:r>
    </w:p>
    <w:p>
      <w:r>
        <w:t>@USER Let that sink in liberals URL</w:t>
      </w:r>
    </w:p>
    <w:p>
      <w:r>
        <w:rPr>
          <w:b/>
          <w:u w:val="single"/>
        </w:rPr>
        <w:t>791781</w:t>
      </w:r>
    </w:p>
    <w:p>
      <w:r>
        <w:t>@USER but if you go on a date first..and then have sex...it’s the best of both worlds. and the sex is better.</w:t>
      </w:r>
    </w:p>
    <w:p>
      <w:r>
        <w:rPr>
          <w:b/>
          <w:u w:val="single"/>
        </w:rPr>
        <w:t>791782</w:t>
      </w:r>
    </w:p>
    <w:p>
      <w:r>
        <w:t>@USER @USER &amp;gt; activist whack job colluding with liberals to pull a dirty &amp;amp; precisely timed political hit URL</w:t>
      </w:r>
    </w:p>
    <w:p>
      <w:r>
        <w:rPr>
          <w:b/>
          <w:u w:val="single"/>
        </w:rPr>
        <w:t>791783</w:t>
      </w:r>
    </w:p>
    <w:p>
      <w:r>
        <w:t>@USER It’s only significant if he is packing his bags.</w:t>
      </w:r>
    </w:p>
    <w:p>
      <w:r>
        <w:rPr>
          <w:b/>
          <w:u w:val="single"/>
        </w:rPr>
        <w:t>791784</w:t>
      </w:r>
    </w:p>
    <w:p>
      <w:r>
        <w:t>@USER She is just great. As long as she wins the title eventually</w:t>
      </w:r>
    </w:p>
    <w:p>
      <w:r>
        <w:rPr>
          <w:b/>
          <w:u w:val="single"/>
        </w:rPr>
        <w:t>791785</w:t>
      </w:r>
    </w:p>
    <w:p>
      <w:r>
        <w:t>@USER @USER They are really upset about this election loss.</w:t>
      </w:r>
    </w:p>
    <w:p>
      <w:r>
        <w:rPr>
          <w:b/>
          <w:u w:val="single"/>
        </w:rPr>
        <w:t>791786</w:t>
      </w:r>
    </w:p>
    <w:p>
      <w:r>
        <w:t>@USER @USER Barking mad you are   URL 🎥 who let the dogs out-Bekhit Fahim - YouTube URL</w:t>
      </w:r>
    </w:p>
    <w:p>
      <w:r>
        <w:rPr>
          <w:b/>
          <w:u w:val="single"/>
        </w:rPr>
        <w:t>791787</w:t>
      </w:r>
    </w:p>
    <w:p>
      <w:r>
        <w:t>@USER She lives in the hearts of all gun nut conservatives.</w:t>
      </w:r>
    </w:p>
    <w:p>
      <w:r>
        <w:rPr>
          <w:b/>
          <w:u w:val="single"/>
        </w:rPr>
        <w:t>791788</w:t>
      </w:r>
    </w:p>
    <w:p>
      <w:r>
        <w:t>@USER @USER @USER @USER You are exposing us 😂😂 URL</w:t>
      </w:r>
    </w:p>
    <w:p>
      <w:r>
        <w:rPr>
          <w:b/>
          <w:u w:val="single"/>
        </w:rPr>
        <w:t>791789</w:t>
      </w:r>
    </w:p>
    <w:p>
      <w:r>
        <w:t>@USER I see. It's a damn shame how delusional he is. He's gotta be the worst. Even more than those Boston Ben stans</w:t>
      </w:r>
    </w:p>
    <w:p>
      <w:r>
        <w:rPr>
          <w:b/>
          <w:u w:val="single"/>
        </w:rPr>
        <w:t>791790</w:t>
      </w:r>
    </w:p>
    <w:p>
      <w:r>
        <w:t>@USER @USER @USER @USER If this clown had his way we all would be working for $3ph so he can get bigger entitlements paid for by us. How out of touch this fool is. I hope his electorate works out what a joke he is. #auspol</w:t>
      </w:r>
    </w:p>
    <w:p>
      <w:r>
        <w:rPr>
          <w:b/>
          <w:u w:val="single"/>
        </w:rPr>
        <w:t>791791</w:t>
      </w:r>
    </w:p>
    <w:p>
      <w:r>
        <w:t>@USER Desperate! @USER will do whatever it takes to stay relevant even if it means jumping on the hate train! #HasBeen</w:t>
      </w:r>
    </w:p>
    <w:p>
      <w:r>
        <w:rPr>
          <w:b/>
          <w:u w:val="single"/>
        </w:rPr>
        <w:t>791792</w:t>
      </w:r>
    </w:p>
    <w:p>
      <w:r>
        <w:t>@USER Watching liberals get all uppity at you though was the best part.  They jump to defend the scum as ever.</w:t>
      </w:r>
    </w:p>
    <w:p>
      <w:r>
        <w:rPr>
          <w:b/>
          <w:u w:val="single"/>
        </w:rPr>
        <w:t>791793</w:t>
      </w:r>
    </w:p>
    <w:p>
      <w:r>
        <w:t>@USER @USER @USER I have never understood why there are not more officers visibly supporting tighter gun control. It makes their job so much more dangerous with all these random people w/ their guns.</w:t>
      </w:r>
    </w:p>
    <w:p>
      <w:r>
        <w:rPr>
          <w:b/>
          <w:u w:val="single"/>
        </w:rPr>
        <w:t>791794</w:t>
      </w:r>
    </w:p>
    <w:p>
      <w:r>
        <w:t>@USER @USER @USER Grocery Store Joe is the best contestant to ever grace bachelor nation. He is adorably awkward and has a thick Chicago accent. URL</w:t>
      </w:r>
    </w:p>
    <w:p>
      <w:r>
        <w:rPr>
          <w:b/>
          <w:u w:val="single"/>
        </w:rPr>
        <w:t>791795</w:t>
      </w:r>
    </w:p>
    <w:p>
      <w:r>
        <w:t>@USER @USER @USER @USER Ward is were he is because he is really good at what he does. Not every successful Test player is good at presenting and commentating. Ward and now Key are a welcome addition to the Sky team</w:t>
      </w:r>
    </w:p>
    <w:p>
      <w:r>
        <w:rPr>
          <w:b/>
          <w:u w:val="single"/>
        </w:rPr>
        <w:t>791796</w:t>
      </w:r>
    </w:p>
    <w:p>
      <w:r>
        <w:t>@USER @USER @USER @USER @USER @USER I followed the details of Jim Jordan's accuser also.  The accuser even stated he knew the story might make me some money" and he is a convicted scammer.  I loathe any man who would assault a woman....I just don't  believe the BK accuser."</w:t>
      </w:r>
    </w:p>
    <w:p>
      <w:r>
        <w:rPr>
          <w:b/>
          <w:u w:val="single"/>
        </w:rPr>
        <w:t>791797</w:t>
      </w:r>
    </w:p>
    <w:p>
      <w:r>
        <w:t>@USER if you think that the op ed affects the the people in SC then you are so out of touch. We all think it is more fake news.</w:t>
      </w:r>
    </w:p>
    <w:p>
      <w:r>
        <w:rPr>
          <w:b/>
          <w:u w:val="single"/>
        </w:rPr>
        <w:t>791798</w:t>
      </w:r>
    </w:p>
    <w:p>
      <w:r>
        <w:t>@USER Deep corruption in the Puerto Rican government is the cause for the ppls misery. Billions sent &amp;amp; you don’t have the foresight to harden &amp;amp; secure the power system on an island that will most likely get hit again. This is the Puerto Rican’s government ms fault.</w:t>
      </w:r>
    </w:p>
    <w:p>
      <w:r>
        <w:rPr>
          <w:b/>
          <w:u w:val="single"/>
        </w:rPr>
        <w:t>791799</w:t>
      </w:r>
    </w:p>
    <w:p>
      <w:r>
        <w:t>@USER Such a liar. Anything Trump says to Mueller will be deemed a lie because THREE dishonest LIBERALS collude to lie &amp;amp; Mueller will elect to believe them over the truth. Do you really believe Trump OR THE AMERICAN PEOPLE are stupid enough to fall for that? We're not as stupid as you.</w:t>
      </w:r>
    </w:p>
    <w:p>
      <w:r>
        <w:rPr>
          <w:b/>
          <w:u w:val="single"/>
        </w:rPr>
        <w:t>791800</w:t>
      </w:r>
    </w:p>
    <w:p>
      <w:r>
        <w:t>@USER shit!! i left a little bit ago to get food but if you're still there i'll drop down with all the paper your heart desires!</w:t>
      </w:r>
    </w:p>
    <w:p>
      <w:r>
        <w:rPr>
          <w:b/>
          <w:u w:val="single"/>
        </w:rPr>
        <w:t>791801</w:t>
      </w:r>
    </w:p>
    <w:p>
      <w:r>
        <w:t>@USER God help us. Please get out and vote!</w:t>
      </w:r>
    </w:p>
    <w:p>
      <w:r>
        <w:rPr>
          <w:b/>
          <w:u w:val="single"/>
        </w:rPr>
        <w:t>791802</w:t>
      </w:r>
    </w:p>
    <w:p>
      <w:r>
        <w:t>@USER Omg! You are the first person I’ve seen complain about this other than my husband.</w:t>
      </w:r>
    </w:p>
    <w:p>
      <w:r>
        <w:rPr>
          <w:b/>
          <w:u w:val="single"/>
        </w:rPr>
        <w:t>791803</w:t>
      </w:r>
    </w:p>
    <w:p>
      <w:r>
        <w:t>@USER Re-read my tweet Brian, gun control" not ban (your blatant exaggeration not withstanding). 🙄"</w:t>
      </w:r>
    </w:p>
    <w:p>
      <w:r>
        <w:rPr>
          <w:b/>
          <w:u w:val="single"/>
        </w:rPr>
        <w:t>791804</w:t>
      </w:r>
    </w:p>
    <w:p>
      <w:r>
        <w:t>@USER she is uncultured</w:t>
      </w:r>
    </w:p>
    <w:p>
      <w:r>
        <w:rPr>
          <w:b/>
          <w:u w:val="single"/>
        </w:rPr>
        <w:t>791805</w:t>
      </w:r>
    </w:p>
    <w:p>
      <w:r>
        <w:t>@USER @USER “Hmm well she is right to hun... blake was supposed to be watching her.”</w:t>
      </w:r>
    </w:p>
    <w:p>
      <w:r>
        <w:rPr>
          <w:b/>
          <w:u w:val="single"/>
        </w:rPr>
        <w:t>791806</w:t>
      </w:r>
    </w:p>
    <w:p>
      <w:r>
        <w:t>@USER Also she's thick as shit despite her posh brainy voice" on QT when the "refugee" crisis was at it's peak,she said they should come in because there may be surgeons &amp;amp; dentists amongst them.Fecking leftie lunatic.#ScruffBag"</w:t>
      </w:r>
    </w:p>
    <w:p>
      <w:r>
        <w:rPr>
          <w:b/>
          <w:u w:val="single"/>
        </w:rPr>
        <w:t>791807</w:t>
      </w:r>
    </w:p>
    <w:p>
      <w:r>
        <w:t>@USER Just keep saying FAST and FURIOUS! Holder the man that planned gun control by handing out weapons to criminal cartels... Sounds like a great guy to run a justice department because he will work with ANYONE including criminals to fill his OWN AGENDA instead of that of the people!</w:t>
      </w:r>
    </w:p>
    <w:p>
      <w:r>
        <w:rPr>
          <w:b/>
          <w:u w:val="single"/>
        </w:rPr>
        <w:t>791808</w:t>
      </w:r>
    </w:p>
    <w:p>
      <w:r>
        <w:t>@USER I hmm thanks but you are more beautiful!~" she hugs her back and pats her head"</w:t>
      </w:r>
    </w:p>
    <w:p>
      <w:r>
        <w:rPr>
          <w:b/>
          <w:u w:val="single"/>
        </w:rPr>
        <w:t>791809</w:t>
      </w:r>
    </w:p>
    <w:p>
      <w:r>
        <w:t>#TheresaMay videos in an effing scarf causing vomiting to anyone with a brain ..  Is likely because all the #whiteprivilege people she's made #homeless been replaced with #Muslims who will vote #Corbyn  #MAGA #MBGA #MCGA #MEGA #Conservatives #Patriots</w:t>
      </w:r>
    </w:p>
    <w:p>
      <w:r>
        <w:rPr>
          <w:b/>
          <w:u w:val="single"/>
        </w:rPr>
        <w:t>791810</w:t>
      </w:r>
    </w:p>
    <w:p>
      <w:r>
        <w:t>@USER So funny how the liberals can see this in others but not in themselves!!!!</w:t>
      </w:r>
    </w:p>
    <w:p>
      <w:r>
        <w:rPr>
          <w:b/>
          <w:u w:val="single"/>
        </w:rPr>
        <w:t>791811</w:t>
      </w:r>
    </w:p>
    <w:p>
      <w:r>
        <w:t>@USER @USER @USER There are people and groups who do want to ban certain guns or guns in general. Yes nra was pro gun control. However now gun laws are just being made after every incident with huge amount of bureaucracy.</w:t>
      </w:r>
    </w:p>
    <w:p>
      <w:r>
        <w:rPr>
          <w:b/>
          <w:u w:val="single"/>
        </w:rPr>
        <w:t>791812</w:t>
      </w:r>
    </w:p>
    <w:p>
      <w:r>
        <w:t>@USER Funny shit</w:t>
      </w:r>
    </w:p>
    <w:p>
      <w:r>
        <w:rPr>
          <w:b/>
          <w:u w:val="single"/>
        </w:rPr>
        <w:t>791813</w:t>
      </w:r>
    </w:p>
    <w:p>
      <w:r>
        <w:t>@USER morning</w:t>
      </w:r>
    </w:p>
    <w:p>
      <w:r>
        <w:rPr>
          <w:b/>
          <w:u w:val="single"/>
        </w:rPr>
        <w:t>791814</w:t>
      </w:r>
    </w:p>
    <w:p>
      <w:r>
        <w:t>Trumpism" is going so well you along with all your liberal friends felt the need to try to trash it! People aren't stupid as you suppose. #RedWaveRising  #MAGA &amp;amp; #KAG2018 URL</w:t>
      </w:r>
    </w:p>
    <w:p>
      <w:r>
        <w:rPr>
          <w:b/>
          <w:u w:val="single"/>
        </w:rPr>
        <w:t>791815</w:t>
      </w:r>
    </w:p>
    <w:p>
      <w:r>
        <w:t>@USER @USER @USER @USER @USER @USER @USER @USER @USER @USER @USER @USER @USER @USER @USER @USER @USER @USER @USER @USER @USER @USER @USER @USER @USER @USER @USER @USER @USER @USER @USER @USER @USER @USER @USER @USER @USER @USER @USER @USER @USER @USER @USER @USER @USER @USER @USER @USER @USER @USER And yet antifa dresses like isis....</w:t>
      </w:r>
    </w:p>
    <w:p>
      <w:r>
        <w:rPr>
          <w:b/>
          <w:u w:val="single"/>
        </w:rPr>
        <w:t>791816</w:t>
      </w:r>
    </w:p>
    <w:p>
      <w:r>
        <w:t>@USER @USER Typical antifa type and he’s not worth anyone’s time.</w:t>
      </w:r>
    </w:p>
    <w:p>
      <w:r>
        <w:rPr>
          <w:b/>
          <w:u w:val="single"/>
        </w:rPr>
        <w:t>791817</w:t>
      </w:r>
    </w:p>
    <w:p>
      <w:r>
        <w:t>@USER She is a trained psychologist of course she can pass a lie detector test.</w:t>
      </w:r>
    </w:p>
    <w:p>
      <w:r>
        <w:rPr>
          <w:b/>
          <w:u w:val="single"/>
        </w:rPr>
        <w:t>791818</w:t>
      </w:r>
    </w:p>
    <w:p>
      <w:r>
        <w:t>@USER @USER @USER @USER @USER @USER I'm going to send an American wolf after those Antifa commies and Alt-Right fascists.</w:t>
      </w:r>
    </w:p>
    <w:p>
      <w:r>
        <w:rPr>
          <w:b/>
          <w:u w:val="single"/>
        </w:rPr>
        <w:t>791819</w:t>
      </w:r>
    </w:p>
    <w:p>
      <w:r>
        <w:t>@USER Don't be so hard on yourself...The great people in your life love you for who you are why give them that displeasure to please suckers who will never like you no matter if you're a chick with ten thousand disguses...</w:t>
      </w:r>
    </w:p>
    <w:p>
      <w:r>
        <w:rPr>
          <w:b/>
          <w:u w:val="single"/>
        </w:rPr>
        <w:t>791820</w:t>
      </w:r>
    </w:p>
    <w:p>
      <w:r>
        <w:t>@USER @USER This Soros guy needs to be investigated. He's been kicked out of other nations &amp;amp; here his name keeps coming up with all these anti-American groups. Finances Antifa. Pays folks to act crazy at Trump events. I know he is against our sovereignty. He hates our Constitutional rights.</w:t>
      </w:r>
    </w:p>
    <w:p>
      <w:r>
        <w:rPr>
          <w:b/>
          <w:u w:val="single"/>
        </w:rPr>
        <w:t>791821</w:t>
      </w:r>
    </w:p>
    <w:p>
      <w:r>
        <w:t>@USER All this tape proves is that @USER was always out to get a paycheck and to sabotage the one person who actually gave her a chance.  Who tape records conversations in the White House??? Only someone looking to sell it later. She’s a snake</w:t>
      </w:r>
    </w:p>
    <w:p>
      <w:r>
        <w:rPr>
          <w:b/>
          <w:u w:val="single"/>
        </w:rPr>
        <w:t>791822</w:t>
      </w:r>
    </w:p>
    <w:p>
      <w:r>
        <w:t>@USER @USER @USER @USER @USER @USER @USER @USER @USER @USER @USER @USER @USER @USER @USER @USER @USER @USER @USER @USER @USER @USER @USER @USER @USER @USER @USER @USER @USER @USER @USER @USER @USER @USER @USER @USER @USER @USER @USER @USER @USER @USER @USER @USER @USER @USER @USER @USER @USER @USER I'm sure it's just all Democratic political pay for play</w:t>
      </w:r>
    </w:p>
    <w:p>
      <w:r>
        <w:rPr>
          <w:b/>
          <w:u w:val="single"/>
        </w:rPr>
        <w:t>791823</w:t>
      </w:r>
    </w:p>
    <w:p>
      <w:r>
        <w:t>@USER Tryouts for Antifa???</w:t>
      </w:r>
    </w:p>
    <w:p>
      <w:r>
        <w:rPr>
          <w:b/>
          <w:u w:val="single"/>
        </w:rPr>
        <w:t>791824</w:t>
      </w:r>
    </w:p>
    <w:p>
      <w:r>
        <w:t>@USER The people complaining about this are almost certainly the ones who think getting in people’s faces (antifa etc) will result in the victim accepting it and thanking them for their advice.</w:t>
      </w:r>
    </w:p>
    <w:p>
      <w:r>
        <w:rPr>
          <w:b/>
          <w:u w:val="single"/>
        </w:rPr>
        <w:t>791825</w:t>
      </w:r>
    </w:p>
    <w:p>
      <w:r>
        <w:t>@USER @USER You are but Rider always makes me aware when you are late for him so late is late no mater who you are meeting. 😂</w:t>
      </w:r>
    </w:p>
    <w:p>
      <w:r>
        <w:rPr>
          <w:b/>
          <w:u w:val="single"/>
        </w:rPr>
        <w:t>791826</w:t>
      </w:r>
    </w:p>
    <w:p>
      <w:r>
        <w:t>@USER Keep your eye on liberals in close quarters. They're very violent and mentally unstable.</w:t>
      </w:r>
    </w:p>
    <w:p>
      <w:r>
        <w:rPr>
          <w:b/>
          <w:u w:val="single"/>
        </w:rPr>
        <w:t>791827</w:t>
      </w:r>
    </w:p>
    <w:p>
      <w:r>
        <w:t>@USER I always equate it to what happens when the left threaten new gun control. We are energetic for the time it takes to stop it... Then we scatter no longevity</w:t>
      </w:r>
    </w:p>
    <w:p>
      <w:r>
        <w:rPr>
          <w:b/>
          <w:u w:val="single"/>
        </w:rPr>
        <w:t>791828</w:t>
      </w:r>
    </w:p>
    <w:p>
      <w:r>
        <w:t>@USER I'm Jackie~ She is a great character to be tbh</w:t>
      </w:r>
    </w:p>
    <w:p>
      <w:r>
        <w:rPr>
          <w:b/>
          <w:u w:val="single"/>
        </w:rPr>
        <w:t>791829</w:t>
      </w:r>
    </w:p>
    <w:p>
      <w:r>
        <w:t>@USER @USER Companies used to remove execs who are emotionally disturbed. An ED exec can't be trusted to be a leader of people. I guess no longer.</w:t>
      </w:r>
    </w:p>
    <w:p>
      <w:r>
        <w:rPr>
          <w:b/>
          <w:u w:val="single"/>
        </w:rPr>
        <w:t>791830</w:t>
      </w:r>
    </w:p>
    <w:p>
      <w:r>
        <w:t>@USER YOU ARE TOO NICE ILY💞💞</w:t>
      </w:r>
    </w:p>
    <w:p>
      <w:r>
        <w:rPr>
          <w:b/>
          <w:u w:val="single"/>
        </w:rPr>
        <w:t>791831</w:t>
      </w:r>
    </w:p>
    <w:p>
      <w:r>
        <w:t>@USER That didn’t do it !  Tougher sentencing laws and more focused crime enforcement did !  We all know tougher gun control laws do not work.</w:t>
      </w:r>
    </w:p>
    <w:p>
      <w:r>
        <w:rPr>
          <w:b/>
          <w:u w:val="single"/>
        </w:rPr>
        <w:t>791832</w:t>
      </w:r>
    </w:p>
    <w:p>
      <w:r>
        <w:t>@USER @USER @USER @USER @USER @USER They coming. URL</w:t>
      </w:r>
    </w:p>
    <w:p>
      <w:r>
        <w:rPr>
          <w:b/>
          <w:u w:val="single"/>
        </w:rPr>
        <w:t>791833</w:t>
      </w:r>
    </w:p>
    <w:p>
      <w:r>
        <w:t>@USER @USER Google has evolved into something that belongs out of Stalinist Russia.   The Goolag needs to be decommissioned.</w:t>
      </w:r>
    </w:p>
    <w:p>
      <w:r>
        <w:rPr>
          <w:b/>
          <w:u w:val="single"/>
        </w:rPr>
        <w:t>791834</w:t>
      </w:r>
    </w:p>
    <w:p>
      <w:r>
        <w:t>@USER just censored the @USER #Qanon merchandise. Really Zazzle? Meanwhile communism and Antifa merch are allowed on your site. The constitution of the USA means nothing to you? Well done. @USER time to take our merch elsewhere. #WWG1WGA URL</w:t>
      </w:r>
    </w:p>
    <w:p>
      <w:r>
        <w:rPr>
          <w:b/>
          <w:u w:val="single"/>
        </w:rPr>
        <w:t>791835</w:t>
      </w:r>
    </w:p>
    <w:p>
      <w:r>
        <w:t>@USER @USER There r 65 million that can sign to the affect that they didn't vote for an asshole.</w:t>
      </w:r>
    </w:p>
    <w:p>
      <w:r>
        <w:rPr>
          <w:b/>
          <w:u w:val="single"/>
        </w:rPr>
        <w:t>791836</w:t>
      </w:r>
    </w:p>
    <w:p>
      <w:r>
        <w:t>@USER BETO A DANGEROUS MAN!  I TOLD YOU A HIT AND RUN DRIVER WOULD STAND UP FOR YOU AND ME! ITS LIKE HE HIT US WITH ILLEGALS NOW WANTS TO RUN!  HELL NO!</w:t>
      </w:r>
    </w:p>
    <w:p>
      <w:r>
        <w:rPr>
          <w:b/>
          <w:u w:val="single"/>
        </w:rPr>
        <w:t>791837</w:t>
      </w:r>
    </w:p>
    <w:p>
      <w:r>
        <w:t>@USER @USER @USER @USER @USER @USER @USER @USER @USER @USER @USER @USER @USER @USER @USER @USER @USER @USER @USER @USER @USER @USER @USER @USER @USER @USER @USER @USER @USER @USER @USER @USER @USER @USER @USER @USER @USER @USER @USER @USER @USER @USER @USER @USER @USER @USER @USER @USER @USER @USER Go take Economics......We'll wait😒</w:t>
      </w:r>
    </w:p>
    <w:p>
      <w:r>
        <w:rPr>
          <w:b/>
          <w:u w:val="single"/>
        </w:rPr>
        <w:t>791838</w:t>
      </w:r>
    </w:p>
    <w:p>
      <w:r>
        <w:t>(Albert)  Conservatives are spreading the lie Anderson Cooper faked a hurricane... URL</w:t>
      </w:r>
    </w:p>
    <w:p>
      <w:r>
        <w:rPr>
          <w:b/>
          <w:u w:val="single"/>
        </w:rPr>
        <w:t>791839</w:t>
      </w:r>
    </w:p>
    <w:p>
      <w:r>
        <w:t>@USER The persona that you project masks your insecurities. You are hurt and disappointed. Politics is a dirty business. Move on and make a difference.  Hillary lost because too many people sat out the last election. Get involved in displacing Devin Nunes and or Duncan Hunter in Calif.</w:t>
      </w:r>
    </w:p>
    <w:p>
      <w:r>
        <w:rPr>
          <w:b/>
          <w:u w:val="single"/>
        </w:rPr>
        <w:t>791840</w:t>
      </w:r>
    </w:p>
    <w:p>
      <w:r>
        <w:t>@USER @USER We are ready whenever you are 🤷🏽</w:t>
      </w:r>
    </w:p>
    <w:p>
      <w:r>
        <w:rPr>
          <w:b/>
          <w:u w:val="single"/>
        </w:rPr>
        <w:t>791841</w:t>
      </w:r>
    </w:p>
    <w:p>
      <w:r>
        <w:t>#USA (I feel your pain, even while I profit causing it!) #liberals , U gotta luv 'em! Redistributing wealth not on their menu- serve up identity politics slop. So you destroyed #Libya -ya'll never catch Bill now -he's got million dead #Iraqi kids (sanctions '90's) under his belt URL</w:t>
      </w:r>
    </w:p>
    <w:p>
      <w:r>
        <w:rPr>
          <w:b/>
          <w:u w:val="single"/>
        </w:rPr>
        <w:t>791842</w:t>
      </w:r>
    </w:p>
    <w:p>
      <w:r>
        <w:t>Reminder that there is nothing fiscally conservative about MAGA. URL</w:t>
      </w:r>
    </w:p>
    <w:p>
      <w:r>
        <w:rPr>
          <w:b/>
          <w:u w:val="single"/>
        </w:rPr>
        <w:t>791843</w:t>
      </w:r>
    </w:p>
    <w:p>
      <w:r>
        <w:t>@USER I think it's more of a choice for ppl to stay hooked on shit</w:t>
      </w:r>
    </w:p>
    <w:p>
      <w:r>
        <w:rPr>
          <w:b/>
          <w:u w:val="single"/>
        </w:rPr>
        <w:t>791844</w:t>
      </w:r>
    </w:p>
    <w:p>
      <w:r>
        <w:t>@USER @USER @USER So you’re the same people who vote for less gun control when we have what I dunno 23 school shootings just this year and 2 fatal shark bite incidents since 1936.  You sure really care about humans.</w:t>
      </w:r>
    </w:p>
    <w:p>
      <w:r>
        <w:rPr>
          <w:b/>
          <w:u w:val="single"/>
        </w:rPr>
        <w:t>791845</w:t>
      </w:r>
    </w:p>
    <w:p>
      <w:r>
        <w:t>AntiFa fascists and Socialists are one and the same......time to respond ! URL</w:t>
      </w:r>
    </w:p>
    <w:p>
      <w:r>
        <w:rPr>
          <w:b/>
          <w:u w:val="single"/>
        </w:rPr>
        <w:t>791846</w:t>
      </w:r>
    </w:p>
    <w:p>
      <w:r>
        <w:t>@USER @USER Before this scumbag considers running for president I want him to publicly swear under oath that when he was in school he never tried to cop a feel as these liberals like to show themselves as pure as the driven snow.</w:t>
      </w:r>
    </w:p>
    <w:p>
      <w:r>
        <w:rPr>
          <w:b/>
          <w:u w:val="single"/>
        </w:rPr>
        <w:t>791847</w:t>
      </w:r>
    </w:p>
    <w:p>
      <w:r>
        <w:t>@USER @USER @USER @USER @USER philosophically speaking, can a hippie, crazy cat lady who supports antiFa still be called a fascist"? literally asking for a friend who's a constitutional "scholar"."</w:t>
      </w:r>
    </w:p>
    <w:p>
      <w:r>
        <w:rPr>
          <w:b/>
          <w:u w:val="single"/>
        </w:rPr>
        <w:t>791848</w:t>
      </w:r>
    </w:p>
    <w:p>
      <w:r>
        <w:t>Wow  New Petition Demands Keith Ellison’s Accusers be Allowed to Testify Before Congress God bless Trump! 4ever #MAGA #KAG #DeepState #WalkAway #RedWave2018 @USER @USER @USER .. URL via @USER</w:t>
      </w:r>
    </w:p>
    <w:p>
      <w:r>
        <w:rPr>
          <w:b/>
          <w:u w:val="single"/>
        </w:rPr>
        <w:t>791849</w:t>
      </w:r>
    </w:p>
    <w:p>
      <w:r>
        <w:t>@USER @USER @USER She has tooo many details to be lying but they still will say she is lying</w:t>
      </w:r>
    </w:p>
    <w:p>
      <w:r>
        <w:rPr>
          <w:b/>
          <w:u w:val="single"/>
        </w:rPr>
        <w:t>791850</w:t>
      </w:r>
    </w:p>
    <w:p>
      <w:r>
        <w:t>@USER We appreciate your patience and compliance. Thank you for supporting our future.</w:t>
      </w:r>
    </w:p>
    <w:p>
      <w:r>
        <w:rPr>
          <w:b/>
          <w:u w:val="single"/>
        </w:rPr>
        <w:t>791851</w:t>
      </w:r>
    </w:p>
    <w:p>
      <w:r>
        <w:t>@USER @USER The idea that his 20 year old DWI should somehow exclude him from the gun control debate is just... ...I don’t know. What IS it exactly?</w:t>
      </w:r>
    </w:p>
    <w:p>
      <w:r>
        <w:rPr>
          <w:b/>
          <w:u w:val="single"/>
        </w:rPr>
        <w:t>791852</w:t>
      </w:r>
    </w:p>
    <w:p>
      <w:r>
        <w:t>.@USER just picked up my @USER post on gun confiscation.  This is the history of gun control your high school and college history classes will NEVER tell you about.   URL</w:t>
      </w:r>
    </w:p>
    <w:p>
      <w:r>
        <w:rPr>
          <w:b/>
          <w:u w:val="single"/>
        </w:rPr>
        <w:t>791853</w:t>
      </w:r>
    </w:p>
    <w:p>
      <w:r>
        <w:t>@USER @USER :  When we lead, sheeple follow" URL</w:t>
      </w:r>
    </w:p>
    <w:p>
      <w:r>
        <w:rPr>
          <w:b/>
          <w:u w:val="single"/>
        </w:rPr>
        <w:t>791854</w:t>
      </w:r>
    </w:p>
    <w:p>
      <w:r>
        <w:t>@USER @USER @USER When we Satan call him home #Soros.</w:t>
      </w:r>
    </w:p>
    <w:p>
      <w:r>
        <w:rPr>
          <w:b/>
          <w:u w:val="single"/>
        </w:rPr>
        <w:t>791855</w:t>
      </w:r>
    </w:p>
    <w:p>
      <w:r>
        <w:t>@USER Nope; I was fortunate to be online when he posted it. Sounded like bullshit to me at first too until a few other celebs chimed in.  Daffy</w:t>
      </w:r>
    </w:p>
    <w:p>
      <w:r>
        <w:rPr>
          <w:b/>
          <w:u w:val="single"/>
        </w:rPr>
        <w:t>791856</w:t>
      </w:r>
    </w:p>
    <w:p>
      <w:r>
        <w:t>@USER you are amazing</w:t>
      </w:r>
    </w:p>
    <w:p>
      <w:r>
        <w:rPr>
          <w:b/>
          <w:u w:val="single"/>
        </w:rPr>
        <w:t>791857</w:t>
      </w:r>
    </w:p>
    <w:p>
      <w:r>
        <w:t>@USER @USER Indeed Americans need more gun control which means hitting your target. Can never have to much range time. ☺😊</w:t>
      </w:r>
    </w:p>
    <w:p>
      <w:r>
        <w:rPr>
          <w:b/>
          <w:u w:val="single"/>
        </w:rPr>
        <w:t>791858</w:t>
      </w:r>
    </w:p>
    <w:p>
      <w:r>
        <w:t>@USER Looks like you are taking the couch tonight.</w:t>
      </w:r>
    </w:p>
    <w:p>
      <w:r>
        <w:rPr>
          <w:b/>
          <w:u w:val="single"/>
        </w:rPr>
        <w:t>791859</w:t>
      </w:r>
    </w:p>
    <w:p>
      <w:r>
        <w:t>@USER @USER @USER No. But I am. You are hilarious. Not in a good way.</w:t>
      </w:r>
    </w:p>
    <w:p>
      <w:r>
        <w:rPr>
          <w:b/>
          <w:u w:val="single"/>
        </w:rPr>
        <w:t>791860</w:t>
      </w:r>
    </w:p>
    <w:p>
      <w:r>
        <w:t>@USER She is doing a crap job of running this country and that idiot can’t supply the country with an alternative opposition as long as he is running the Labour Party</w:t>
      </w:r>
    </w:p>
    <w:p>
      <w:r>
        <w:rPr>
          <w:b/>
          <w:u w:val="single"/>
        </w:rPr>
        <w:t>791861</w:t>
      </w:r>
    </w:p>
    <w:p>
      <w:r>
        <w:t>@USER @USER Mitch...that’s not true...a big thing would be to remove all you GOP NRA shills from office and elect people who understand what America wants....the majority of Americans wants sensible gun control.</w:t>
      </w:r>
    </w:p>
    <w:p>
      <w:r>
        <w:rPr>
          <w:b/>
          <w:u w:val="single"/>
        </w:rPr>
        <w:t>791862</w:t>
      </w:r>
    </w:p>
    <w:p>
      <w:r>
        <w:t>#PresidentTrump Wins Law Suit - #CA Court Overturns #GunControl Law...  #GOA #NRA #GunRights #SelfDefense #A2 #firearms #MolonLabe #guns #KAG #SecondAmendment #CCOT #PJNet #GunFreeZones #MAGA #USConstitution  URL via @USER</w:t>
      </w:r>
    </w:p>
    <w:p>
      <w:r>
        <w:rPr>
          <w:b/>
          <w:u w:val="single"/>
        </w:rPr>
        <w:t>791863</w:t>
      </w:r>
    </w:p>
    <w:p>
      <w:r>
        <w:t>@USER And Nero Goodell fiddles while the @USER burns.  Glad I took up golf.  #BoycottTheNFL #BoycottNike #JustDont</w:t>
      </w:r>
    </w:p>
    <w:p>
      <w:r>
        <w:rPr>
          <w:b/>
          <w:u w:val="single"/>
        </w:rPr>
        <w:t>791864</w:t>
      </w:r>
    </w:p>
    <w:p>
      <w:r>
        <w:t>@USER Because the cost of seats is too high. Still on that kneeling thing are we?</w:t>
      </w:r>
    </w:p>
    <w:p>
      <w:r>
        <w:rPr>
          <w:b/>
          <w:u w:val="single"/>
        </w:rPr>
        <w:t>791865</w:t>
      </w:r>
    </w:p>
    <w:p>
      <w:r>
        <w:t>@USER of course it won't....laws don't apply to conservatives</w:t>
      </w:r>
    </w:p>
    <w:p>
      <w:r>
        <w:rPr>
          <w:b/>
          <w:u w:val="single"/>
        </w:rPr>
        <w:t>791866</w:t>
      </w:r>
    </w:p>
    <w:p>
      <w:r>
        <w:t>@USER @USER @USER @USER @USER @USER @USER @USER @USER @USER @USER It was strapped to the back of Russells Jeep as part of the troll stroll video that had Tinys profile banned for thirty days because they drove around neighborhoods they believed antifa lived while making violent threats and screaming we're triggering folks today""</w:t>
      </w:r>
    </w:p>
    <w:p>
      <w:r>
        <w:rPr>
          <w:b/>
          <w:u w:val="single"/>
        </w:rPr>
        <w:t>791867</w:t>
      </w:r>
    </w:p>
    <w:p>
      <w:r>
        <w:t>@USER And pedophile Podesta still on with his Blue Check Mark account. 🤔</w:t>
      </w:r>
    </w:p>
    <w:p>
      <w:r>
        <w:rPr>
          <w:b/>
          <w:u w:val="single"/>
        </w:rPr>
        <w:t>791868</w:t>
      </w:r>
    </w:p>
    <w:p>
      <w:r>
        <w:t>@USER @USER The Democrats of California spray chemicals of the central coast of California to magnify the sons intensity so the asphalt with Carrie he is slowly dehydrate the region to bring down property value so Democrats can charge conservatives on water</w:t>
      </w:r>
    </w:p>
    <w:p>
      <w:r>
        <w:rPr>
          <w:b/>
          <w:u w:val="single"/>
        </w:rPr>
        <w:t>791869</w:t>
      </w:r>
    </w:p>
    <w:p>
      <w:r>
        <w:t>@USER @USER Nutty fruitcakes!!</w:t>
      </w:r>
    </w:p>
    <w:p>
      <w:r>
        <w:rPr>
          <w:b/>
          <w:u w:val="single"/>
        </w:rPr>
        <w:t>791870</w:t>
      </w:r>
    </w:p>
    <w:p>
      <w:r>
        <w:t>@USER @USER @USER @USER Mob death threats?  Has Antifa turned on her?  Maxine Waters?</w:t>
      </w:r>
    </w:p>
    <w:p>
      <w:r>
        <w:rPr>
          <w:b/>
          <w:u w:val="single"/>
        </w:rPr>
        <w:t>791871</w:t>
      </w:r>
    </w:p>
    <w:p>
      <w:r>
        <w:t>@USER The truth hurts sometimes. It's not your fault. Just keep #MAGA</w:t>
      </w:r>
    </w:p>
    <w:p>
      <w:r>
        <w:rPr>
          <w:b/>
          <w:u w:val="single"/>
        </w:rPr>
        <w:t>791872</w:t>
      </w:r>
    </w:p>
    <w:p>
      <w:r>
        <w:t>@USER Depends on which way you point them</w:t>
      </w:r>
    </w:p>
    <w:p>
      <w:r>
        <w:rPr>
          <w:b/>
          <w:u w:val="single"/>
        </w:rPr>
        <w:t>791873</w:t>
      </w:r>
    </w:p>
    <w:p>
      <w:r>
        <w:t>@USER What was an abuse of power was all the crap you and the Hussein gang pulled off.  Your big contribution was the Fast and Furious caper to bring in gun control in strict contravention of the 2nd amendment.  But don’t worry.  Justice is coming for you and Barry’s band of outlaws.</w:t>
      </w:r>
    </w:p>
    <w:p>
      <w:r>
        <w:rPr>
          <w:b/>
          <w:u w:val="single"/>
        </w:rPr>
        <w:t>791874</w:t>
      </w:r>
    </w:p>
    <w:p>
      <w:r>
        <w:t>@USER Sounds like hot lesbian sex to me.</w:t>
      </w:r>
    </w:p>
    <w:p>
      <w:r>
        <w:rPr>
          <w:b/>
          <w:u w:val="single"/>
        </w:rPr>
        <w:t>791875</w:t>
      </w:r>
    </w:p>
    <w:p>
      <w:r>
        <w:t>@USER LOL!!!  Hysterical!!  Please add the fact that she looks like she is actually DEAD""</w:t>
      </w:r>
    </w:p>
    <w:p>
      <w:r>
        <w:rPr>
          <w:b/>
          <w:u w:val="single"/>
        </w:rPr>
        <w:t>791876</w:t>
      </w:r>
    </w:p>
    <w:p>
      <w:r>
        <w:t>Baaaaa baaaaa...that's the American sheeple who prove Roger Goodell right: The #NFL CAN do whatever it wants and you'll take it because you'll NEVER give up the NFL. Baaaaa baaaaa.  URL @USER #QAnon #MAGA #WWG1WGA #FreeAlexJones</w:t>
      </w:r>
    </w:p>
    <w:p>
      <w:r>
        <w:rPr>
          <w:b/>
          <w:u w:val="single"/>
        </w:rPr>
        <w:t>791877</w:t>
      </w:r>
    </w:p>
    <w:p>
      <w:r>
        <w:t>‘She’s NOT in charge of the Senate!’ WATCH Megyn Kelly UNLOAD on Ford for demanding an FBI investigation"  URL #TCOT #MAGA #RedNationRising"</w:t>
      </w:r>
    </w:p>
    <w:p>
      <w:r>
        <w:rPr>
          <w:b/>
          <w:u w:val="single"/>
        </w:rPr>
        <w:t>791878</w:t>
      </w:r>
    </w:p>
    <w:p>
      <w:r>
        <w:t>@USER shit ain’t gone work bruh URL</w:t>
      </w:r>
    </w:p>
    <w:p>
      <w:r>
        <w:rPr>
          <w:b/>
          <w:u w:val="single"/>
        </w:rPr>
        <w:t>791879</w:t>
      </w:r>
    </w:p>
    <w:p>
      <w:r>
        <w:t>@USER @USER Ok can I have my two cents here!!! This is not the end of yalls friendship !!! Maybe you should actually say  Sorry first because you are the man😀😀😀 I’m not taking either side !!!! I depend on y’all and other people do too!!! I’m just a peep here!!! Let’s all  be happy!!!</w:t>
      </w:r>
    </w:p>
    <w:p>
      <w:r>
        <w:rPr>
          <w:b/>
          <w:u w:val="single"/>
        </w:rPr>
        <w:t>791880</w:t>
      </w:r>
    </w:p>
    <w:p>
      <w:r>
        <w:t>#USA #Trump #MAGA #KAG We know that #China #Russia #Hollywood #Soros #SaudiArabia #TheCatholics all fund and support #liberal #democrat politicians who's funding and supporting #conservatives??? URL</w:t>
      </w:r>
    </w:p>
    <w:p>
      <w:r>
        <w:rPr>
          <w:b/>
          <w:u w:val="single"/>
        </w:rPr>
        <w:t>791881</w:t>
      </w:r>
    </w:p>
    <w:p>
      <w:r>
        <w:t>Really # MAGA  VOTE TRUMP 2020</w:t>
      </w:r>
    </w:p>
    <w:p>
      <w:r>
        <w:rPr>
          <w:b/>
          <w:u w:val="single"/>
        </w:rPr>
        <w:t>791882</w:t>
      </w:r>
    </w:p>
    <w:p>
      <w:r>
        <w:t>@USER Fairness?? What about being fair to the democratic process of this republic??? All this is a sham to delay the vote. Shameful.  #DrainTheDeepState #DrainTheDeepStateSwamp #maga</w:t>
      </w:r>
    </w:p>
    <w:p>
      <w:r>
        <w:rPr>
          <w:b/>
          <w:u w:val="single"/>
        </w:rPr>
        <w:t>791883</w:t>
      </w:r>
    </w:p>
    <w:p>
      <w:r>
        <w:t>Breaking news. Listen live at 1pm CT at URL #MAGA URL</w:t>
      </w:r>
    </w:p>
    <w:p>
      <w:r>
        <w:rPr>
          <w:b/>
          <w:u w:val="single"/>
        </w:rPr>
        <w:t>791884</w:t>
      </w:r>
    </w:p>
    <w:p>
      <w:r>
        <w:t>@USER He is a disgusting anti 🇨🇦 traitor!</w:t>
      </w:r>
    </w:p>
    <w:p>
      <w:r>
        <w:rPr>
          <w:b/>
          <w:u w:val="single"/>
        </w:rPr>
        <w:t>791885</w:t>
      </w:r>
    </w:p>
    <w:p>
      <w:r>
        <w:t>@USER I have irresponsible sex but I at least know my partners.  (Benefits or being snipped)</w:t>
      </w:r>
    </w:p>
    <w:p>
      <w:r>
        <w:rPr>
          <w:b/>
          <w:u w:val="single"/>
        </w:rPr>
        <w:t>791886</w:t>
      </w:r>
    </w:p>
    <w:p>
      <w:r>
        <w:t>16 grade school children shot dead in Washington with 9mm Beretta. The NRA blames gun control laws.</w:t>
      </w:r>
    </w:p>
    <w:p>
      <w:r>
        <w:rPr>
          <w:b/>
          <w:u w:val="single"/>
        </w:rPr>
        <w:t>791887</w:t>
      </w:r>
    </w:p>
    <w:p>
      <w:r>
        <w:t>@USER @USER @USER @USER @USER @USER @USER @USER @USER @USER @USER @USER @USER @USER @USER @USER @USER @USER @USER @USER @USER but there is also many videos of antifa attacking disabled and old people if you want to see them victors ( spoiler on disabled attack three on one antifa to disabled vet)</w:t>
      </w:r>
    </w:p>
    <w:p>
      <w:r>
        <w:rPr>
          <w:b/>
          <w:u w:val="single"/>
        </w:rPr>
        <w:t>791888</w:t>
      </w:r>
    </w:p>
    <w:p>
      <w:r>
        <w:t>@USER About time!</w:t>
      </w:r>
    </w:p>
    <w:p>
      <w:r>
        <w:rPr>
          <w:b/>
          <w:u w:val="single"/>
        </w:rPr>
        <w:t>791889</w:t>
      </w:r>
    </w:p>
    <w:p>
      <w:r>
        <w:t>@USER @USER Not one Democrat gives a shit about if this is true or not. It's all about not wanting conservatives in a life seat.</w:t>
      </w:r>
    </w:p>
    <w:p>
      <w:r>
        <w:rPr>
          <w:b/>
          <w:u w:val="single"/>
        </w:rPr>
        <w:t>791890</w:t>
      </w:r>
    </w:p>
    <w:p>
      <w:r>
        <w:t>@USER and it's funny as obama starting talking about gun control shootings started happening. Correlation-definitely so.</w:t>
      </w:r>
    </w:p>
    <w:p>
      <w:r>
        <w:rPr>
          <w:b/>
          <w:u w:val="single"/>
        </w:rPr>
        <w:t>791891</w:t>
      </w:r>
    </w:p>
    <w:p>
      <w:r>
        <w:t>@USER Republicans need to stop being such push overs.  THIS IS WAR  #MAGA  #WalkAway  #IamAlexJones  #Kavanaugh  #PPC URL</w:t>
      </w:r>
    </w:p>
    <w:p>
      <w:r>
        <w:rPr>
          <w:b/>
          <w:u w:val="single"/>
        </w:rPr>
        <w:t>791892</w:t>
      </w:r>
    </w:p>
    <w:p>
      <w:r>
        <w:t>@USER here your sign.   @USER  #Liberals  @USER  @USER  @USER  @USER  @USER  @USER  @USER  #BREAKING  @USER  @USER  @USER  #MAGA  #PatriotsUnited  @USER  @USER  @USER  #AmericaFirst  @USER URL</w:t>
      </w:r>
    </w:p>
    <w:p>
      <w:r>
        <w:rPr>
          <w:b/>
          <w:u w:val="single"/>
        </w:rPr>
        <w:t>791893</w:t>
      </w:r>
    </w:p>
    <w:p>
      <w:r>
        <w:t>@USER We didn’t lie! He is a fan tho!🤣🤣🤣</w:t>
      </w:r>
    </w:p>
    <w:p>
      <w:r>
        <w:rPr>
          <w:b/>
          <w:u w:val="single"/>
        </w:rPr>
        <w:t>791894</w:t>
      </w:r>
    </w:p>
    <w:p>
      <w:r>
        <w:t>@USER so we load into illios insta lock torb immediate flame in all chat moira  do not win a fight all game constant shit talking between a team mate and one of their team still have a torb im fighting a doomfist help</w:t>
      </w:r>
    </w:p>
    <w:p>
      <w:r>
        <w:rPr>
          <w:b/>
          <w:u w:val="single"/>
        </w:rPr>
        <w:t>791895</w:t>
      </w:r>
    </w:p>
    <w:p>
      <w:r>
        <w:t>@USER Acting like an ass is not a good view.</w:t>
      </w:r>
    </w:p>
    <w:p>
      <w:r>
        <w:rPr>
          <w:b/>
          <w:u w:val="single"/>
        </w:rPr>
        <w:t>791896</w:t>
      </w:r>
    </w:p>
    <w:p>
      <w:r>
        <w:t>@USER She doesn’t want to be near him. And if he watched the show. She never said anything about loving him she said I don’t want to ruin my chance to get to the us. She is keeping it real.</w:t>
      </w:r>
    </w:p>
    <w:p>
      <w:r>
        <w:rPr>
          <w:b/>
          <w:u w:val="single"/>
        </w:rPr>
        <w:t>791897</w:t>
      </w:r>
    </w:p>
    <w:p>
      <w:r>
        <w:t>@USER Girl so am I.. LOL he is actually grown now 😭</w:t>
      </w:r>
    </w:p>
    <w:p>
      <w:r>
        <w:rPr>
          <w:b/>
          <w:u w:val="single"/>
        </w:rPr>
        <w:t>791898</w:t>
      </w:r>
    </w:p>
    <w:p>
      <w:r>
        <w:t>@USER Holder is responsible for selling guns to the Mexican cartel. Just another Obama administration law breaker.</w:t>
      </w:r>
    </w:p>
    <w:p>
      <w:r>
        <w:rPr>
          <w:b/>
          <w:u w:val="single"/>
        </w:rPr>
        <w:t>791899</w:t>
      </w:r>
    </w:p>
    <w:p>
      <w:r>
        <w:t>@USER Williams showed that she is a bad sport. Male / Female no matter. Bad Sport and rude to the young woman who won.</w:t>
      </w:r>
    </w:p>
    <w:p>
      <w:r>
        <w:rPr>
          <w:b/>
          <w:u w:val="single"/>
        </w:rPr>
        <w:t>791900</w:t>
      </w:r>
    </w:p>
    <w:p>
      <w:r>
        <w:t>@USER @USER @USER @USER Well . You know where I am. Come on over . At least youll be at hospital. Lil Antifa libtard will never show.</w:t>
      </w:r>
    </w:p>
    <w:p>
      <w:r>
        <w:rPr>
          <w:b/>
          <w:u w:val="single"/>
        </w:rPr>
        <w:t>791901</w:t>
      </w:r>
    </w:p>
    <w:p>
      <w:r>
        <w:t>Remind me again why exactly there's a lingerie store next to a krav maga dojo</w:t>
      </w:r>
    </w:p>
    <w:p>
      <w:r>
        <w:rPr>
          <w:b/>
          <w:u w:val="single"/>
        </w:rPr>
        <w:t>791902</w:t>
      </w:r>
    </w:p>
    <w:p>
      <w:r>
        <w:t>@USER @USER is there any reason why you believe you are relevant anymore? You weren't relevant when you were Secretary of State all you wanted to do is give away everything to our enemies. Go crawl back under the rock with Barry Soweto</w:t>
      </w:r>
    </w:p>
    <w:p>
      <w:r>
        <w:rPr>
          <w:b/>
          <w:u w:val="single"/>
        </w:rPr>
        <w:t>791903</w:t>
      </w:r>
    </w:p>
    <w:p>
      <w:r>
        <w:t>@USER @USER @USER Unbelievable!</w:t>
      </w:r>
    </w:p>
    <w:p>
      <w:r>
        <w:rPr>
          <w:b/>
          <w:u w:val="single"/>
        </w:rPr>
        <w:t>791904</w:t>
      </w:r>
    </w:p>
    <w:p>
      <w:r>
        <w:t>@USER Did he complain about gun control afterward?</w:t>
      </w:r>
    </w:p>
    <w:p>
      <w:r>
        <w:rPr>
          <w:b/>
          <w:u w:val="single"/>
        </w:rPr>
        <w:t>791905</w:t>
      </w:r>
    </w:p>
    <w:p>
      <w:r>
        <w:t>@USER He’s not responsible for that. He is responsible for his decision not to medically evacuate.</w:t>
      </w:r>
    </w:p>
    <w:p>
      <w:r>
        <w:rPr>
          <w:b/>
          <w:u w:val="single"/>
        </w:rPr>
        <w:t>791906</w:t>
      </w:r>
    </w:p>
    <w:p>
      <w:r>
        <w:t>@USER @USER Guy if you can't explain yourself after a day that's a good indication youre talking shit</w:t>
      </w:r>
    </w:p>
    <w:p>
      <w:r>
        <w:rPr>
          <w:b/>
          <w:u w:val="single"/>
        </w:rPr>
        <w:t>791907</w:t>
      </w:r>
    </w:p>
    <w:p>
      <w:r>
        <w:t>@USER @USER The reaction from some conservatives was swift and appealed directly to male fears and male interests."- if men, after 50 years., can come forward about priests' sexual assault ,why can't women,especially if the person accused is going to be SC JUDGE &amp;amp; stay on forever"</w:t>
      </w:r>
    </w:p>
    <w:p>
      <w:r>
        <w:rPr>
          <w:b/>
          <w:u w:val="single"/>
        </w:rPr>
        <w:t>791908</w:t>
      </w:r>
    </w:p>
    <w:p>
      <w:r>
        <w:t>@USER @USER @USER @USER @USER @USER @USER @USER @USER @USER @USER @USER @USER @USER @USER @USER @USER @USER @USER @USER @USER I know many of antifa who will fight harder....and not waste government socialist money URL</w:t>
      </w:r>
    </w:p>
    <w:p>
      <w:r>
        <w:rPr>
          <w:b/>
          <w:u w:val="single"/>
        </w:rPr>
        <w:t>791909</w:t>
      </w:r>
    </w:p>
    <w:p>
      <w:r>
        <w:t>#Nikes attempt to alienate more than half the country grabbed so much attention nobody noticed Levi’s going full gun control and partnering with the clowns from Everytown. If a leftist company goes Woke and nobody notices does it make a sound?</w:t>
      </w:r>
    </w:p>
    <w:p>
      <w:r>
        <w:rPr>
          <w:b/>
          <w:u w:val="single"/>
        </w:rPr>
        <w:t>791910</w:t>
      </w:r>
    </w:p>
    <w:p>
      <w:r>
        <w:t>@USER @USER The problem is Trump is playing the Dems against the Repubs and he is neither.  Trump is an authoritarian.  To Trump there is no leaning.  His goal is to conjure up hate.  He has been part of America’s under belly his whole life and brought it to the WH.</w:t>
      </w:r>
    </w:p>
    <w:p>
      <w:r>
        <w:rPr>
          <w:b/>
          <w:u w:val="single"/>
        </w:rPr>
        <w:t>791911</w:t>
      </w:r>
    </w:p>
    <w:p>
      <w:r>
        <w:t>@USER Doesn't seem like Hollywood has too many independent thinkers.</w:t>
      </w:r>
    </w:p>
    <w:p>
      <w:r>
        <w:rPr>
          <w:b/>
          <w:u w:val="single"/>
        </w:rPr>
        <w:t>791912</w:t>
      </w:r>
    </w:p>
    <w:p>
      <w:r>
        <w:t>@USER but i dont think all of us are depressed. i think on social media it’s all perfect and shit but social nedia only portrays one part of a persons life. as far as help i think it’s the same as it’s always been</w:t>
      </w:r>
    </w:p>
    <w:p>
      <w:r>
        <w:rPr>
          <w:b/>
          <w:u w:val="single"/>
        </w:rPr>
        <w:t>791913</w:t>
      </w:r>
    </w:p>
    <w:p>
      <w:r>
        <w:t>c1900 6vols Tales from Blackwood Third Series Short Stories Maga Magazine Cowper URL URL</w:t>
      </w:r>
    </w:p>
    <w:p>
      <w:r>
        <w:rPr>
          <w:b/>
          <w:u w:val="single"/>
        </w:rPr>
        <w:t>791914</w:t>
      </w:r>
    </w:p>
    <w:p>
      <w:r>
        <w:t>@USER @USER @USER Nasty a$$ Liberal sheep...you are prime example of sheeple with NO BRAIN.</w:t>
      </w:r>
    </w:p>
    <w:p>
      <w:r>
        <w:rPr>
          <w:b/>
          <w:u w:val="single"/>
        </w:rPr>
        <w:t>791915</w:t>
      </w:r>
    </w:p>
    <w:p>
      <w:r>
        <w:t>@USER @USER Because he will have ate it</w:t>
      </w:r>
    </w:p>
    <w:p>
      <w:r>
        <w:rPr>
          <w:b/>
          <w:u w:val="single"/>
        </w:rPr>
        <w:t>791916</w:t>
      </w:r>
    </w:p>
    <w:p>
      <w:r>
        <w:t>@USER @USER @USER @USER @USER @USER What kind of dumb shit am I gonna read next</w:t>
      </w:r>
    </w:p>
    <w:p>
      <w:r>
        <w:rPr>
          <w:b/>
          <w:u w:val="single"/>
        </w:rPr>
        <w:t>791917</w:t>
      </w:r>
    </w:p>
    <w:p>
      <w:r>
        <w:t>#Emmys didn’t watch. Won’t ever watch silly entertainers trying to make unfunny jokes about conservatives.  So scripted and unfunny!</w:t>
      </w:r>
    </w:p>
    <w:p>
      <w:r>
        <w:rPr>
          <w:b/>
          <w:u w:val="single"/>
        </w:rPr>
        <w:t>791918</w:t>
      </w:r>
    </w:p>
    <w:p>
      <w:r>
        <w:t>@USER @USER Ending the horrible trade imbalance burden from Obama/BushII/Clinton/BushI results in an $800B/year boon to the USA economy!  This is what you fail to mention.  Trump-o-nomics = MAGA  [You should try to listen to Trump more closely so you can learn.]</w:t>
      </w:r>
    </w:p>
    <w:p>
      <w:r>
        <w:rPr>
          <w:b/>
          <w:u w:val="single"/>
        </w:rPr>
        <w:t>791919</w:t>
      </w:r>
    </w:p>
    <w:p>
      <w:r>
        <w:t>@USER @USER HE IS BEST OF THE BEST! BARUN SOBTI</w:t>
      </w:r>
    </w:p>
    <w:p>
      <w:r>
        <w:rPr>
          <w:b/>
          <w:u w:val="single"/>
        </w:rPr>
        <w:t>791920</w:t>
      </w:r>
    </w:p>
    <w:p>
      <w:r>
        <w:t>@USER She is a vile rat of a woman.</w:t>
      </w:r>
    </w:p>
    <w:p>
      <w:r>
        <w:rPr>
          <w:b/>
          <w:u w:val="single"/>
        </w:rPr>
        <w:t>791921</w:t>
      </w:r>
    </w:p>
    <w:p>
      <w:r>
        <w:t>Captain Maga getting slandered? And it wasn’t from me? Damn. URL</w:t>
      </w:r>
    </w:p>
    <w:p>
      <w:r>
        <w:rPr>
          <w:b/>
          <w:u w:val="single"/>
        </w:rPr>
        <w:t>791922</w:t>
      </w:r>
    </w:p>
    <w:p>
      <w:r>
        <w:t>@USER Nope he is called SHAZAM too</w:t>
      </w:r>
    </w:p>
    <w:p>
      <w:r>
        <w:rPr>
          <w:b/>
          <w:u w:val="single"/>
        </w:rPr>
        <w:t>791923</w:t>
      </w:r>
    </w:p>
    <w:p>
      <w:r>
        <w:t>@USER I am drunk and listening to Wings. More fun than the Emmys for me?? Keep writing. You are the new Ebert. No pressure  ;)</w:t>
      </w:r>
    </w:p>
    <w:p>
      <w:r>
        <w:rPr>
          <w:b/>
          <w:u w:val="single"/>
        </w:rPr>
        <w:t>791924</w:t>
      </w:r>
    </w:p>
    <w:p>
      <w:r>
        <w:t>#TheWallStreetJournal | Mass shootings have made gun control a key... #WallStreetJournal URL URL</w:t>
      </w:r>
    </w:p>
    <w:p>
      <w:r>
        <w:rPr>
          <w:b/>
          <w:u w:val="single"/>
        </w:rPr>
        <w:t>791925</w:t>
      </w:r>
    </w:p>
    <w:p>
      <w:r>
        <w:t>@USER @USER I wouldn’t trust Chuck Schumer ever. He’s a liar and the president doesn’t trust him either.</w:t>
      </w:r>
    </w:p>
    <w:p>
      <w:r>
        <w:rPr>
          <w:b/>
          <w:u w:val="single"/>
        </w:rPr>
        <w:t>791926</w:t>
      </w:r>
    </w:p>
    <w:p>
      <w:r>
        <w:t>@USER Deplorable hillbilly who is the dreg of society and I'm DAMN PROUD OF IT!! #DeplorableDreg #TrumpsArmy #TeamTrump #WWG1WGA #MAGA #KAG🇺🇸🚂</w:t>
      </w:r>
    </w:p>
    <w:p>
      <w:r>
        <w:rPr>
          <w:b/>
          <w:u w:val="single"/>
        </w:rPr>
        <w:t>791927</w:t>
      </w:r>
    </w:p>
    <w:p>
      <w:r>
        <w:t>@USER @USER @USER Still shoveling shit" for Trump?....What kind of woman supports a liar, racist,  pussy grabber?....that's what kind of woman you are."</w:t>
      </w:r>
    </w:p>
    <w:p>
      <w:r>
        <w:rPr>
          <w:b/>
          <w:u w:val="single"/>
        </w:rPr>
        <w:t>791928</w:t>
      </w:r>
    </w:p>
    <w:p>
      <w:r>
        <w:t>@USER Be ready!! Be prepared!! Because the trump administration isn’t going to do shit if you get hit!! Well.. if it’s a white county you’re good.. lookout Randolph county!! Hide yo kids!! Hide yo wives!!</w:t>
      </w:r>
    </w:p>
    <w:p>
      <w:r>
        <w:rPr>
          <w:b/>
          <w:u w:val="single"/>
        </w:rPr>
        <w:t>791929</w:t>
      </w:r>
    </w:p>
    <w:p>
      <w:r>
        <w:t>@USER Damn...that's almost as old as I am!  Then again, he is from Utah, and he does what career politicians do...appeal to his base"!"</w:t>
      </w:r>
    </w:p>
    <w:p>
      <w:r>
        <w:rPr>
          <w:b/>
          <w:u w:val="single"/>
        </w:rPr>
        <w:t>791930</w:t>
      </w:r>
    </w:p>
    <w:p>
      <w:r>
        <w:t>@USER @USER Did u c the smile on that kids face afterwards?....was beautiful.... #MAGA ❤️🇺🇸👸🏼💋</w:t>
      </w:r>
    </w:p>
    <w:p>
      <w:r>
        <w:rPr>
          <w:b/>
          <w:u w:val="single"/>
        </w:rPr>
        <w:t>791931</w:t>
      </w:r>
    </w:p>
    <w:p>
      <w:r>
        <w:t>#pnpcbc #cdnpoli #bcpoli #ontpoli #alpoli More to Join #Conservatives URL</w:t>
      </w:r>
    </w:p>
    <w:p>
      <w:r>
        <w:rPr>
          <w:b/>
          <w:u w:val="single"/>
        </w:rPr>
        <w:t>791932</w:t>
      </w:r>
    </w:p>
    <w:p>
      <w:r>
        <w:t>@USER I do not need a female packing a weapon for my protection. Not my kind of girl. If you need that much protection You are in the wrong place.</w:t>
      </w:r>
    </w:p>
    <w:p>
      <w:r>
        <w:rPr>
          <w:b/>
          <w:u w:val="single"/>
        </w:rPr>
        <w:t>791933</w:t>
      </w:r>
    </w:p>
    <w:p>
      <w:r>
        <w:t>@USER @USER Hope you're right about that last part. But I've learned it's pointless to underestimate the stupidity of TX conservatives.</w:t>
      </w:r>
    </w:p>
    <w:p>
      <w:r>
        <w:rPr>
          <w:b/>
          <w:u w:val="single"/>
        </w:rPr>
        <w:t>791934</w:t>
      </w:r>
    </w:p>
    <w:p>
      <w:r>
        <w:t>@USER @USER @USER @USER @USER @USER @USER @USER antifa blocking the road in Salzburg #SalzburgSummit18 URL</w:t>
      </w:r>
    </w:p>
    <w:p>
      <w:r>
        <w:rPr>
          <w:b/>
          <w:u w:val="single"/>
        </w:rPr>
        <w:t>791935</w:t>
      </w:r>
    </w:p>
    <w:p>
      <w:r>
        <w:t>@USER They're still building and hiding nukes but yeah your pops got played like the udiot he is.</w:t>
      </w:r>
    </w:p>
    <w:p>
      <w:r>
        <w:rPr>
          <w:b/>
          <w:u w:val="single"/>
        </w:rPr>
        <w:t>791936</w:t>
      </w:r>
    </w:p>
    <w:p>
      <w:r>
        <w:t>@USER And, he proved that all the gun Control" LAWS doesn't stop anyone willing to break the LAW. He could have just as easily shot a colleague or student.  Or, several.  LAX enforcement of existing LAWS and Criminal Minds ignoring laws are the REAL problem.  But, DemocRats know that."</w:t>
      </w:r>
    </w:p>
    <w:p>
      <w:r>
        <w:rPr>
          <w:b/>
          <w:u w:val="single"/>
        </w:rPr>
        <w:t>791937</w:t>
      </w:r>
    </w:p>
    <w:p>
      <w:r>
        <w:t>@USER @USER @USER @USER I also understand that it is not an insult but the way Nguni languages are spoken, it can't be Msuthu" but has to be "Umsuthu" which in English will loosely translate to "s(he) is Mosotho" and in Sesotho will be "ke Mosotho", can't be "Muntu" but "Umuntu""</w:t>
      </w:r>
    </w:p>
    <w:p>
      <w:r>
        <w:rPr>
          <w:b/>
          <w:u w:val="single"/>
        </w:rPr>
        <w:t>791938</w:t>
      </w:r>
    </w:p>
    <w:p>
      <w:r>
        <w:t>@USER He schools read a ammo box warning label...</w:t>
      </w:r>
    </w:p>
    <w:p>
      <w:r>
        <w:rPr>
          <w:b/>
          <w:u w:val="single"/>
        </w:rPr>
        <w:t>791939</w:t>
      </w:r>
    </w:p>
    <w:p>
      <w:r>
        <w:t>#Elections News: Gun control group's political arm pouring millions into midterm elections #News #HeadlineNews": URL</w:t>
      </w:r>
    </w:p>
    <w:p>
      <w:r>
        <w:rPr>
          <w:b/>
          <w:u w:val="single"/>
        </w:rPr>
        <w:t>791940</w:t>
      </w:r>
    </w:p>
    <w:p>
      <w:r>
        <w:t>@USER Wow this is priceless! A college educated professor self-inflicts himself with a bullet wow he is “brilliant”! URL</w:t>
      </w:r>
    </w:p>
    <w:p>
      <w:r>
        <w:rPr>
          <w:b/>
          <w:u w:val="single"/>
        </w:rPr>
        <w:t>791941</w:t>
      </w:r>
    </w:p>
    <w:p>
      <w:r>
        <w:t>So summer camp is relatable to detention centers? Liberals will paint any picture to get a non-existent point across. #maga URL</w:t>
      </w:r>
    </w:p>
    <w:p>
      <w:r>
        <w:rPr>
          <w:b/>
          <w:u w:val="single"/>
        </w:rPr>
        <w:t>791942</w:t>
      </w:r>
    </w:p>
    <w:p>
      <w:r>
        <w:t>@USER And We Deplorables will use the 2A to keep our democratically elected President in Power.  How about that</w:t>
      </w:r>
    </w:p>
    <w:p>
      <w:r>
        <w:rPr>
          <w:b/>
          <w:u w:val="single"/>
        </w:rPr>
        <w:t>791943</w:t>
      </w:r>
    </w:p>
    <w:p>
      <w:r>
        <w:t>@USER Again she is the GOAT at HER SPORT but of all athletes ever? Absolutely not</w:t>
      </w:r>
    </w:p>
    <w:p>
      <w:r>
        <w:rPr>
          <w:b/>
          <w:u w:val="single"/>
        </w:rPr>
        <w:t>791944</w:t>
      </w:r>
    </w:p>
    <w:p>
      <w:r>
        <w:t>@USER He is coming to PurpleUmpkin where he becomes one of the Murples. I will send him a ticket to travel. God speed!</w:t>
      </w:r>
    </w:p>
    <w:p>
      <w:r>
        <w:rPr>
          <w:b/>
          <w:u w:val="single"/>
        </w:rPr>
        <w:t>791945</w:t>
      </w:r>
    </w:p>
    <w:p>
      <w:r>
        <w:t>@USER She doesn’t want to play to other children or adult unless she lives with them. She help everyone in the house whatever task there is to do. She speaks clearly and turning 2 this September. Her excuse always when there’s a guest in the house she is shy. No one influenced her.</w:t>
      </w:r>
    </w:p>
    <w:p>
      <w:r>
        <w:rPr>
          <w:b/>
          <w:u w:val="single"/>
        </w:rPr>
        <w:t>791946</w:t>
      </w:r>
    </w:p>
    <w:p>
      <w:r>
        <w:t>@USER Google CFO Exec cries about election night in front of a crowd at a podium. She &amp;amp; her colleagues control our elections. When Social Media Giants support one political ideology exclusively over another it is  time to treat their actions as political donations subject to FEC rules.</w:t>
      </w:r>
    </w:p>
    <w:p>
      <w:r>
        <w:rPr>
          <w:b/>
          <w:u w:val="single"/>
        </w:rPr>
        <w:t>791947</w:t>
      </w:r>
    </w:p>
    <w:p>
      <w:r>
        <w:t>@USER You are a bad chaid😂😂😂😂😂</w:t>
      </w:r>
    </w:p>
    <w:p>
      <w:r>
        <w:rPr>
          <w:b/>
          <w:u w:val="single"/>
        </w:rPr>
        <w:t>791948</w:t>
      </w:r>
    </w:p>
    <w:p>
      <w:r>
        <w:t>@USER @USER He is german 😂 he play for 🐖 club fcb ssshhhhhiiiiiiiiiiiiiiiit</w:t>
      </w:r>
    </w:p>
    <w:p>
      <w:r>
        <w:rPr>
          <w:b/>
          <w:u w:val="single"/>
        </w:rPr>
        <w:t>791949</w:t>
      </w:r>
    </w:p>
    <w:p>
      <w:r>
        <w:t>@USER Awesome Agree Yeah man Preach Wait... what did i just read? Oh shit</w:t>
      </w:r>
    </w:p>
    <w:p>
      <w:r>
        <w:rPr>
          <w:b/>
          <w:u w:val="single"/>
        </w:rPr>
        <w:t>791950</w:t>
      </w:r>
    </w:p>
    <w:p>
      <w:r>
        <w:t>@USER CHAD SHE IS A COMMIE SPAR US!!!!!</w:t>
      </w:r>
    </w:p>
    <w:p>
      <w:r>
        <w:rPr>
          <w:b/>
          <w:u w:val="single"/>
        </w:rPr>
        <w:t>791951</w:t>
      </w:r>
    </w:p>
    <w:p>
      <w:r>
        <w:t>#SesameStreet’s #Bert and #Ernie came out of the #closet today. Spox says they’re a loving #couple. #Conservatives incensed. Rush out to buy Bert and Ernie dolls to burn along with their newly purchased #Nike fashions. #Gay #lgbtq #lgbtqtwitter #bluewave URL URL</w:t>
      </w:r>
    </w:p>
    <w:p>
      <w:r>
        <w:rPr>
          <w:b/>
          <w:u w:val="single"/>
        </w:rPr>
        <w:t>791952</w:t>
      </w:r>
    </w:p>
    <w:p>
      <w:r>
        <w:t>@USER @USER @USER @USER @USER @USER So the first thing you do is put the black guy up and call out that we are using the race card. Shows how racist you are. Maybe put a Latino or woman up next.</w:t>
      </w:r>
    </w:p>
    <w:p>
      <w:r>
        <w:rPr>
          <w:b/>
          <w:u w:val="single"/>
        </w:rPr>
        <w:t>791953</w:t>
      </w:r>
    </w:p>
    <w:p>
      <w:r>
        <w:t>@USER You coming to Georgia when I get back then?😂</w:t>
      </w:r>
    </w:p>
    <w:p>
      <w:r>
        <w:rPr>
          <w:b/>
          <w:u w:val="single"/>
        </w:rPr>
        <w:t>791954</w:t>
      </w:r>
    </w:p>
    <w:p>
      <w:r>
        <w:t>@USER @USER I'm sorry but damn she is hot af</w:t>
      </w:r>
    </w:p>
    <w:p>
      <w:r>
        <w:rPr>
          <w:b/>
          <w:u w:val="single"/>
        </w:rPr>
        <w:t>791955</w:t>
      </w:r>
    </w:p>
    <w:p>
      <w:r>
        <w:t>@USER @USER @USER @USER @USER @USER @USER @USER @USER LMAO - understanding and accepting imperical evidence and facts is a social democrat attribute.  Conservatives on the other hand believe religion and Trump.  What a sad state of affairs.  #Cult45</w:t>
      </w:r>
    </w:p>
    <w:p>
      <w:r>
        <w:rPr>
          <w:b/>
          <w:u w:val="single"/>
        </w:rPr>
        <w:t>791956</w:t>
      </w:r>
    </w:p>
    <w:p>
      <w:r>
        <w:t>@USER @USER all out war" with @USER is hilariously insubstantial😂😂"</w:t>
      </w:r>
    </w:p>
    <w:p>
      <w:r>
        <w:rPr>
          <w:b/>
          <w:u w:val="single"/>
        </w:rPr>
        <w:t>791957</w:t>
      </w:r>
    </w:p>
    <w:p>
      <w:r>
        <w:t>@USER @USER @USER Race has nothing to do with it.  Either you are fake MAGA or ignorant either way you are now blocked.</w:t>
      </w:r>
    </w:p>
    <w:p>
      <w:r>
        <w:rPr>
          <w:b/>
          <w:u w:val="single"/>
        </w:rPr>
        <w:t>791958</w:t>
      </w:r>
    </w:p>
    <w:p>
      <w:r>
        <w:t>@USER No reporting on the death threats faced by Kavanaugh or ANY conservatives huh?</w:t>
      </w:r>
    </w:p>
    <w:p>
      <w:r>
        <w:rPr>
          <w:b/>
          <w:u w:val="single"/>
        </w:rPr>
        <w:t>791959</w:t>
      </w:r>
    </w:p>
    <w:p>
      <w:r>
        <w:t>@USER @USER ...I happen to know of your wayward conversations with Patricia Hewitt and hooking back up with the very same Liberals you are who sold us out to this. Go on. Tell me how your continued complicity isn't part of this. You have stoked this too. Disgusting.</w:t>
      </w:r>
    </w:p>
    <w:p>
      <w:r>
        <w:rPr>
          <w:b/>
          <w:u w:val="single"/>
        </w:rPr>
        <w:t>791960</w:t>
      </w:r>
    </w:p>
    <w:p>
      <w:r>
        <w:t>@USER @USER  BRUH THIS??? LMAOOO</w:t>
      </w:r>
    </w:p>
    <w:p>
      <w:r>
        <w:rPr>
          <w:b/>
          <w:u w:val="single"/>
        </w:rPr>
        <w:t>791961</w:t>
      </w:r>
    </w:p>
    <w:p>
      <w:r>
        <w:t>@USER Wow She's A Piece Of  Work🔥Obviously She's Been Involved In Rape Are Sexal Misconduct And It  Didn't Go Her Way🙏Awful Thing To Ruin Anybody's Life That's Innocent💯 #MAGA  #ConfirmKavanaugh  #JUSTICENOW  #VoteRedToSaveAmerica  #GodBlessAmerica  #AnnaLovesTrump #TrumpsArmy 🇺🇸 URL</w:t>
      </w:r>
    </w:p>
    <w:p>
      <w:r>
        <w:rPr>
          <w:b/>
          <w:u w:val="single"/>
        </w:rPr>
        <w:t>791962</w:t>
      </w:r>
    </w:p>
    <w:p>
      <w:r>
        <w:t>@USER @USER @USER @USER nvm he is dodging us we can Play you now</w:t>
      </w:r>
    </w:p>
    <w:p>
      <w:r>
        <w:rPr>
          <w:b/>
          <w:u w:val="single"/>
        </w:rPr>
        <w:t>791963</w:t>
      </w:r>
    </w:p>
    <w:p>
      <w:r>
        <w:t>5.10am Still a crowd at Queens Park protesting the conservatives middle of the night power grab. Shame on the conservatives! What kind of party creates chaos during an election? Rather than working with their citizens to create a healthy economy? @USER #ONpoli</w:t>
      </w:r>
    </w:p>
    <w:p>
      <w:r>
        <w:rPr>
          <w:b/>
          <w:u w:val="single"/>
        </w:rPr>
        <w:t>791964</w:t>
      </w:r>
    </w:p>
    <w:p>
      <w:r>
        <w:t>@USER Pray for Judge Kavanaugh and his family. #MAGA #Kavanaugh #KavanaughConfirmation #KavanaughConfirmationHearings</w:t>
      </w:r>
    </w:p>
    <w:p>
      <w:r>
        <w:rPr>
          <w:b/>
          <w:u w:val="single"/>
        </w:rPr>
        <w:t>791965</w:t>
      </w:r>
    </w:p>
    <w:p>
      <w:r>
        <w:t>@USER You sound like the Nazis my family came to America to go back and fight in their home. You have a lot to learn. Antifa is an Enemy of America just like the Nazi's</w:t>
      </w:r>
    </w:p>
    <w:p>
      <w:r>
        <w:rPr>
          <w:b/>
          <w:u w:val="single"/>
        </w:rPr>
        <w:t>791966</w:t>
      </w:r>
    </w:p>
    <w:p>
      <w:r>
        <w:t>@USER the only thing i know about gun control is how to have great aim.</w:t>
      </w:r>
    </w:p>
    <w:p>
      <w:r>
        <w:rPr>
          <w:b/>
          <w:u w:val="single"/>
        </w:rPr>
        <w:t>791967</w:t>
      </w:r>
    </w:p>
    <w:p>
      <w:r>
        <w:t>@USER CNN is neither there to make money or tell the truth It solely exists to be a propaganda arm of the Democratic Party</w:t>
      </w:r>
    </w:p>
    <w:p>
      <w:r>
        <w:rPr>
          <w:b/>
          <w:u w:val="single"/>
        </w:rPr>
        <w:t>791968</w:t>
      </w:r>
    </w:p>
    <w:p>
      <w:r>
        <w:t>@USER @USER Isn’t it what liberals want? Now they are crying with the consequences- on a budget money comes out of some other program.. liberals just print more money</w:t>
      </w:r>
    </w:p>
    <w:p>
      <w:r>
        <w:rPr>
          <w:b/>
          <w:u w:val="single"/>
        </w:rPr>
        <w:t>791969</w:t>
      </w:r>
    </w:p>
    <w:p>
      <w:r>
        <w:t>@USER @USER @USER I purposefully had my damsel" be a bit of a badass. She is saved by the protag, saved by the third party member, and sticks her neck out to save their hind quarters just as often (if not more!). Sure, she may have ulterior motives (*evil laugh*) but she's still pretty kickass!"</w:t>
      </w:r>
    </w:p>
    <w:p>
      <w:r>
        <w:rPr>
          <w:b/>
          <w:u w:val="single"/>
        </w:rPr>
        <w:t>791970</w:t>
      </w:r>
    </w:p>
    <w:p>
      <w:r>
        <w:t>@USER @USER Have not spent one dime on NFL. NO TICKETS. NO MERCHANDISE. NO TV TIME. My Football Day is Saturday. College Gameday is incredible</w:t>
      </w:r>
    </w:p>
    <w:p>
      <w:r>
        <w:rPr>
          <w:b/>
          <w:u w:val="single"/>
        </w:rPr>
        <w:t>791971</w:t>
      </w:r>
    </w:p>
    <w:p>
      <w:r>
        <w:t>@USER @USER @USER LOL!!!  Now will they BURN those?  And will they remember to take them off first? One guy didn't.  And to burn them OUTSIDE so they don't take down the house as one guy did?  Wait until they find out Levis is now pushing gun control. Nazis marching in their tidy whities?  Oy.</w:t>
      </w:r>
    </w:p>
    <w:p>
      <w:r>
        <w:rPr>
          <w:b/>
          <w:u w:val="single"/>
        </w:rPr>
        <w:t>791972</w:t>
      </w:r>
    </w:p>
    <w:p>
      <w:r>
        <w:t>@USER Notice that ALL of the homeless are white and American.  That's not by accident.  The state has gone out of its way to displace Americans with by harboring illegal aliens and making taxpayers pay for them.  #MAGA</w:t>
      </w:r>
    </w:p>
    <w:p>
      <w:r>
        <w:rPr>
          <w:b/>
          <w:u w:val="single"/>
        </w:rPr>
        <w:t>791973</w:t>
      </w:r>
    </w:p>
    <w:p>
      <w:r>
        <w:t>@USER @USER I am trying to make a point. Many people who hate the liberal and ndp party are conservatives. And all conservatives care about is money. They don't have to ruin the environment and discriminate against others because of money""</w:t>
      </w:r>
    </w:p>
    <w:p>
      <w:r>
        <w:rPr>
          <w:b/>
          <w:u w:val="single"/>
        </w:rPr>
        <w:t>791974</w:t>
      </w:r>
    </w:p>
    <w:p>
      <w:r>
        <w:t>@USER Ontario Liberal MP Leona Alleslev is using you to jump the queue.  The faithful back benchers are probably FURIOUS and should join the LIBERALS in protest.</w:t>
      </w:r>
    </w:p>
    <w:p>
      <w:r>
        <w:rPr>
          <w:b/>
          <w:u w:val="single"/>
        </w:rPr>
        <w:t>791975</w:t>
      </w:r>
    </w:p>
    <w:p>
      <w:r>
        <w:t>@USER To be very honest it’s also wrong to disregard stats. Hazard is an attacker and isn’t pegged with any sort of defensive duties. He is always with the ball (as the main man/his’ style) so if his G+A stats aren’t as good as people expect they have every right to question his rating</w:t>
      </w:r>
    </w:p>
    <w:p>
      <w:r>
        <w:rPr>
          <w:b/>
          <w:u w:val="single"/>
        </w:rPr>
        <w:t>791976</w:t>
      </w:r>
    </w:p>
    <w:p>
      <w:r>
        <w:t>@USER 2 ways for President Trump to lose in 2020. Gun control and an immigration bill with no wall.</w:t>
      </w:r>
    </w:p>
    <w:p>
      <w:r>
        <w:rPr>
          <w:b/>
          <w:u w:val="single"/>
        </w:rPr>
        <w:t>791977</w:t>
      </w:r>
    </w:p>
    <w:p>
      <w:r>
        <w:t>@USER @USER @USER @USER @USER Brad, the God of Scripture does not have a sense of justice." He is just and a consuming fire. He remains today what he was then but as all theonomists forget 1/2"</w:t>
      </w:r>
    </w:p>
    <w:p>
      <w:r>
        <w:rPr>
          <w:b/>
          <w:u w:val="single"/>
        </w:rPr>
        <w:t>791978</w:t>
      </w:r>
    </w:p>
    <w:p>
      <w:r>
        <w:t>@USER @USER Liberals as per Odia standards 👆....RW is liberal when it comes to my state 🤣🤣</w:t>
      </w:r>
    </w:p>
    <w:p>
      <w:r>
        <w:rPr>
          <w:b/>
          <w:u w:val="single"/>
        </w:rPr>
        <w:t>791979</w:t>
      </w:r>
    </w:p>
    <w:p>
      <w:r>
        <w:t>@USER @USER And ANTIFA IS PISSED THEY WERENT INVITED !!!!!!!</w:t>
      </w:r>
    </w:p>
    <w:p>
      <w:r>
        <w:rPr>
          <w:b/>
          <w:u w:val="single"/>
        </w:rPr>
        <w:t>791980</w:t>
      </w:r>
    </w:p>
    <w:p>
      <w:r>
        <w:t>@USER Thank you Don Jr! You are absolutely correct!</w:t>
      </w:r>
    </w:p>
    <w:p>
      <w:r>
        <w:rPr>
          <w:b/>
          <w:u w:val="single"/>
        </w:rPr>
        <w:t>791981</w:t>
      </w:r>
    </w:p>
    <w:p>
      <w:r>
        <w:t>@USER Whoever you are you deserve this URL</w:t>
      </w:r>
    </w:p>
    <w:p>
      <w:r>
        <w:rPr>
          <w:b/>
          <w:u w:val="single"/>
        </w:rPr>
        <w:t>791982</w:t>
      </w:r>
    </w:p>
    <w:p>
      <w:r>
        <w:t>@USER @USER YAY - AWESOME 🇺🇸♥️😎👈👍MAGA🇺🇸♥️🇺🇸RepPowerVote♥️🇺🇸strengthened by PowerPrayers🇺🇸👍Red Tsunami♥️</w:t>
      </w:r>
    </w:p>
    <w:p>
      <w:r>
        <w:rPr>
          <w:b/>
          <w:u w:val="single"/>
        </w:rPr>
        <w:t>791983</w:t>
      </w:r>
    </w:p>
    <w:p>
      <w:r>
        <w:t>@USER Those are old photos and in no way represent antifa". It's a small group of delusional people who call themselves Antideutsch ("Anti-German") who have tried to co-opt the anti-fascist movement and claim that anyone who is not anti-German and pro-Israel is antisemitic and racist."</w:t>
      </w:r>
    </w:p>
    <w:p>
      <w:r>
        <w:rPr>
          <w:b/>
          <w:u w:val="single"/>
        </w:rPr>
        <w:t>791984</w:t>
      </w:r>
    </w:p>
    <w:p>
      <w:r>
        <w:t>@USER @USER Maybe he is not a Mariota fan</w:t>
      </w:r>
    </w:p>
    <w:p>
      <w:r>
        <w:rPr>
          <w:b/>
          <w:u w:val="single"/>
        </w:rPr>
        <w:t>791985</w:t>
      </w:r>
    </w:p>
    <w:p>
      <w:r>
        <w:t>@USER @USER @USER @USER @USER @USER @USER @USER @USER @USER @USER @USER @USER @USER Glad to jump in #MAGA</w:t>
      </w:r>
    </w:p>
    <w:p>
      <w:r>
        <w:rPr>
          <w:b/>
          <w:u w:val="single"/>
        </w:rPr>
        <w:t>791986</w:t>
      </w:r>
    </w:p>
    <w:p>
      <w:r>
        <w:t>@USER And wouldn't #JohnMcCain be proud... Notably @USER read a passage of Scripture at the memorial service but he was not asked to speak his own words Sen McCain likely saw him for what he is once trump took office: a gutless suck-up who's looking for Sessions job! #weasel</w:t>
      </w:r>
    </w:p>
    <w:p>
      <w:r>
        <w:rPr>
          <w:b/>
          <w:u w:val="single"/>
        </w:rPr>
        <w:t>791987</w:t>
      </w:r>
    </w:p>
    <w:p>
      <w:r>
        <w:t>@USER Don’t care. Let them (NFL) die on the field kneeling</w:t>
      </w:r>
    </w:p>
    <w:p>
      <w:r>
        <w:rPr>
          <w:b/>
          <w:u w:val="single"/>
        </w:rPr>
        <w:t>791988</w:t>
      </w:r>
    </w:p>
    <w:p>
      <w:r>
        <w:t>@USER The Dems playing a con game. It must be Antifa don’t you think.</w:t>
      </w:r>
    </w:p>
    <w:p>
      <w:r>
        <w:rPr>
          <w:b/>
          <w:u w:val="single"/>
        </w:rPr>
        <w:t>791989</w:t>
      </w:r>
    </w:p>
    <w:p>
      <w:r>
        <w:t>@USER ATTENTION ALL RED VOTERS!!! GET OUT AND VOTE.IF WE DON'T WE WILL LOSE EVERYTHING.</w:t>
      </w:r>
    </w:p>
    <w:p>
      <w:r>
        <w:rPr>
          <w:b/>
          <w:u w:val="single"/>
        </w:rPr>
        <w:t>791990</w:t>
      </w:r>
    </w:p>
    <w:p>
      <w:r>
        <w:t>@USER @USER @USER @USER Oh i thought you were the dream team minus sonja. Really you are the mean disgusting team minus sonja. Oh by the way dorinda leave sonja alone. You are so jealous of sonja. She is kind sweet and so much prettier than you.  Get over it you drunk</w:t>
      </w:r>
    </w:p>
    <w:p>
      <w:r>
        <w:rPr>
          <w:b/>
          <w:u w:val="single"/>
        </w:rPr>
        <w:t>791991</w:t>
      </w:r>
    </w:p>
    <w:p>
      <w:r>
        <w:t>@USER Even though he has proved to be very efficient in almost every regard since taking office.  Hillary should fade away.</w:t>
      </w:r>
    </w:p>
    <w:p>
      <w:r>
        <w:rPr>
          <w:b/>
          <w:u w:val="single"/>
        </w:rPr>
        <w:t>791992</w:t>
      </w:r>
    </w:p>
    <w:p>
      <w:r>
        <w:t>@USER @USER @USER @USER @USER Will the liberals stop wasting tax payer money with C71 which will be repealed as soon as next year if passed? Move on instead to ensure criminals are dealt with severly and illegals are banned from entry.</w:t>
      </w:r>
    </w:p>
    <w:p>
      <w:r>
        <w:rPr>
          <w:b/>
          <w:u w:val="single"/>
        </w:rPr>
        <w:t>791993</w:t>
      </w:r>
    </w:p>
    <w:p>
      <w:r>
        <w:t>@USER NINE NINE!!! I love that show so much! OMG URL</w:t>
      </w:r>
    </w:p>
    <w:p>
      <w:r>
        <w:rPr>
          <w:b/>
          <w:u w:val="single"/>
        </w:rPr>
        <w:t>791994</w:t>
      </w:r>
    </w:p>
    <w:p>
      <w:r>
        <w:t>@USER @USER Not surprising at all.   The Trudeau “Liberals” have been using it to emotionally manipulate and divide Canadians since the beginning.</w:t>
      </w:r>
    </w:p>
    <w:p>
      <w:r>
        <w:rPr>
          <w:b/>
          <w:u w:val="single"/>
        </w:rPr>
        <w:t>791995</w:t>
      </w:r>
    </w:p>
    <w:p>
      <w:r>
        <w:t>@USER Yes Comie (communist pun intended) WE do and will emerge stronger when u &amp;amp; all ur cronies are put to death at Gitmo. WE THE PEOPLE WILL INDEED BE STRONGER. #MAGA #DrainTheSwamp</w:t>
      </w:r>
    </w:p>
    <w:p>
      <w:r>
        <w:rPr>
          <w:b/>
          <w:u w:val="single"/>
        </w:rPr>
        <w:t>791996</w:t>
      </w:r>
    </w:p>
    <w:p>
      <w:r>
        <w:t>@USER me trying to avoid the freshman boys who hang out in my block and hit on me everyday URL</w:t>
      </w:r>
    </w:p>
    <w:p>
      <w:r>
        <w:rPr>
          <w:b/>
          <w:u w:val="single"/>
        </w:rPr>
        <w:t>791997</w:t>
      </w:r>
    </w:p>
    <w:p>
      <w:r>
        <w:t>@USER Would our country be able to keep its law enforcement officers safer (who are trying to keep our families safe) if gun control laws were not subject to the limitations of the 2nd Amendment? #alpolitics</w:t>
      </w:r>
    </w:p>
    <w:p>
      <w:r>
        <w:rPr>
          <w:b/>
          <w:u w:val="single"/>
        </w:rPr>
        <w:t>791998</w:t>
      </w:r>
    </w:p>
    <w:p>
      <w:r>
        <w:t>@USER Duck ass shit not funny</w:t>
      </w:r>
    </w:p>
    <w:p>
      <w:r>
        <w:rPr>
          <w:b/>
          <w:u w:val="single"/>
        </w:rPr>
        <w:t>791999</w:t>
      </w:r>
    </w:p>
    <w:p>
      <w:r>
        <w:t>@USER @USER @USER @USER He is building it.</w:t>
      </w:r>
    </w:p>
    <w:p>
      <w:r>
        <w:rPr>
          <w:b/>
          <w:u w:val="single"/>
        </w:rPr>
        <w:t>792000</w:t>
      </w:r>
    </w:p>
    <w:p>
      <w:r>
        <w:t>@USER @USER He is truly adorable. Happy Birthday baby boy😘</w:t>
      </w:r>
    </w:p>
    <w:p>
      <w:r>
        <w:rPr>
          <w:b/>
          <w:u w:val="single"/>
        </w:rPr>
        <w:t>792001</w:t>
      </w:r>
    </w:p>
    <w:p>
      <w:r>
        <w:t>@USER @USER Hey Andrew which problems are specifically the result of Justin’s actions. You don’t seem to have any solid info to tweet and you don’t read  the articles you retweet. There aren’t enough conservatives in this county to get you elected. So you’d better start speaking to everyone</w:t>
      </w:r>
    </w:p>
    <w:p>
      <w:r>
        <w:rPr>
          <w:b/>
          <w:u w:val="single"/>
        </w:rPr>
        <w:t>792002</w:t>
      </w:r>
    </w:p>
    <w:p>
      <w:r>
        <w:t>@USER @USER @USER @USER @USER ...how you want to be defined"? PUL-EASE! When you live under a 24/7/365 MSMedia SHIT-SMEAR to the point you have Marxine Waters sending her ANTIFA minions out to threaten you in public places - you learn not to give a F*CK what the "Pavlovian Left" thinks. Night, night 🌙!"</w:t>
      </w:r>
    </w:p>
    <w:p>
      <w:r>
        <w:rPr>
          <w:b/>
          <w:u w:val="single"/>
        </w:rPr>
        <w:t>792003</w:t>
      </w:r>
    </w:p>
    <w:p>
      <w:r>
        <w:t>#WalkAway #MAGA Trump adviser eyes entitlement cuts to plug U.S. budget gaps URL</w:t>
      </w:r>
    </w:p>
    <w:p>
      <w:r>
        <w:rPr>
          <w:b/>
          <w:u w:val="single"/>
        </w:rPr>
        <w:t>792004</w:t>
      </w:r>
    </w:p>
    <w:p>
      <w:r>
        <w:t>.@USER should not be allowed to host @USER if he's going to let Republicans go on and say any ole thing without mediation/fact checks. He is a waste of breath. stick to counting votes @USER</w:t>
      </w:r>
    </w:p>
    <w:p>
      <w:r>
        <w:rPr>
          <w:b/>
          <w:u w:val="single"/>
        </w:rPr>
        <w:t>792005</w:t>
      </w:r>
    </w:p>
    <w:p>
      <w:r>
        <w:t>@USER @USER @USER @USER Anonymous profile pic with 16 followers defending Trump. See that a lot on his threads. Whoever you are you have no idea if they're prepared or not. 2900+ people died in PR from their lack of preparedness and response after the damage. ICE doesn't need $10M more to cage children.</w:t>
      </w:r>
    </w:p>
    <w:p>
      <w:r>
        <w:rPr>
          <w:b/>
          <w:u w:val="single"/>
        </w:rPr>
        <w:t>792006</w:t>
      </w:r>
    </w:p>
    <w:p>
      <w:r>
        <w:t>@USER @USER you should probably start reading your Bible hun.</w:t>
      </w:r>
    </w:p>
    <w:p>
      <w:r>
        <w:rPr>
          <w:b/>
          <w:u w:val="single"/>
        </w:rPr>
        <w:t>792007</w:t>
      </w:r>
    </w:p>
    <w:p>
      <w:r>
        <w:t>@USER He’s got a lot of nerve - fast &amp;amp; furious.</w:t>
      </w:r>
    </w:p>
    <w:p>
      <w:r>
        <w:rPr>
          <w:b/>
          <w:u w:val="single"/>
        </w:rPr>
        <w:t>792008</w:t>
      </w:r>
    </w:p>
    <w:p>
      <w:r>
        <w:t>@USER  My. Arms. Wasn't. That. Big! N. Neither. Was. My. Boobs! They. Are. Now! From. Them. Injecting. Fat! Into. My. Body!</w:t>
      </w:r>
    </w:p>
    <w:p>
      <w:r>
        <w:rPr>
          <w:b/>
          <w:u w:val="single"/>
        </w:rPr>
        <w:t>792009</w:t>
      </w:r>
    </w:p>
    <w:p>
      <w:r>
        <w:t>@USER @USER Betty I think women have been handed a character assassination  bomb to destroy MEN by the liberals and the FEMINISTS. I would hate to know these women represent  ME. WHY WAIT ALL THESE YEARS TO REPORT...</w:t>
      </w:r>
    </w:p>
    <w:p>
      <w:r>
        <w:rPr>
          <w:b/>
          <w:u w:val="single"/>
        </w:rPr>
        <w:t>792010</w:t>
      </w:r>
    </w:p>
    <w:p>
      <w:r>
        <w:t>@USER He is an israeli puppet.</w:t>
      </w:r>
    </w:p>
    <w:p>
      <w:r>
        <w:rPr>
          <w:b/>
          <w:u w:val="single"/>
        </w:rPr>
        <w:t>792011</w:t>
      </w:r>
    </w:p>
    <w:p>
      <w:r>
        <w:t>@USER @USER @USER She is a victim. Terrible.</w:t>
      </w:r>
    </w:p>
    <w:p>
      <w:r>
        <w:rPr>
          <w:b/>
          <w:u w:val="single"/>
        </w:rPr>
        <w:t>792012</w:t>
      </w:r>
    </w:p>
    <w:p>
      <w:r>
        <w:t>@USER @USER @USER @USER Her word against his &amp;amp; one more! She is a left wing nut nobody would touch &amp;amp; is mad cause #Kavenaughs Mom had to evict her parents!</w:t>
      </w:r>
    </w:p>
    <w:p>
      <w:r>
        <w:rPr>
          <w:b/>
          <w:u w:val="single"/>
        </w:rPr>
        <w:t>792013</w:t>
      </w:r>
    </w:p>
    <w:p>
      <w:r>
        <w:t>@USER @USER @USER She is laughing the most. URL</w:t>
      </w:r>
    </w:p>
    <w:p>
      <w:r>
        <w:rPr>
          <w:b/>
          <w:u w:val="single"/>
        </w:rPr>
        <w:t>792014</w:t>
      </w:r>
    </w:p>
    <w:p>
      <w:r>
        <w:t>@USER Y’all need to know that she is human being and knew Mac for so many years and was in a relationship with him. She’s grieving. She doesn’t have post something to prove that. AND IT IS NOT HER FAULT HE DIED LIKE DAMN! Stop blaming this poor girl. His addiction killed him.</w:t>
      </w:r>
    </w:p>
    <w:p>
      <w:r>
        <w:rPr>
          <w:b/>
          <w:u w:val="single"/>
        </w:rPr>
        <w:t>792015</w:t>
      </w:r>
    </w:p>
    <w:p>
      <w:r>
        <w:t>@USER Anyway she is a man and a mother" it's about time she gave it to an actual female. Congratulations to Naomi! She has class &amp;amp; skills!"</w:t>
      </w:r>
    </w:p>
    <w:p>
      <w:r>
        <w:rPr>
          <w:b/>
          <w:u w:val="single"/>
        </w:rPr>
        <w:t>792016</w:t>
      </w:r>
    </w:p>
    <w:p>
      <w:r>
        <w:t>@USER @USER @USER @USER Liberals have compassion ONLY for non Americans.</w:t>
      </w:r>
    </w:p>
    <w:p>
      <w:r>
        <w:rPr>
          <w:b/>
          <w:u w:val="single"/>
        </w:rPr>
        <w:t>792017</w:t>
      </w:r>
    </w:p>
    <w:p>
      <w:r>
        <w:t>@USER Every one of them need to be put away for life</w:t>
      </w:r>
    </w:p>
    <w:p>
      <w:r>
        <w:rPr>
          <w:b/>
          <w:u w:val="single"/>
        </w:rPr>
        <w:t>792018</w:t>
      </w:r>
    </w:p>
    <w:p>
      <w:r>
        <w:t>OBAMAS LYING SKANK MARIA HARF  #DNCwbore  #LyingSkank  #KavanaughConfirmation  #ChristineBlaseyFord  #RedNationRising  #KAG  #MAGA  #CCOT  @USER URL</w:t>
      </w:r>
    </w:p>
    <w:p>
      <w:r>
        <w:rPr>
          <w:b/>
          <w:u w:val="single"/>
        </w:rPr>
        <w:t>792019</w:t>
      </w:r>
    </w:p>
    <w:p>
      <w:r>
        <w:t>@USER @USER I wouldn't doubt anything the unhinged witch would do.She's a leftest nutty Professor with a mentally ill past.She has no business teaching anyone!I suspect she is a closet ANTIFA member pd by Soros. Psycho was going to do the same thing to Gorsuch.  #LockHerUp in a mental ward!</w:t>
      </w:r>
    </w:p>
    <w:p>
      <w:r>
        <w:rPr>
          <w:b/>
          <w:u w:val="single"/>
        </w:rPr>
        <w:t>792020</w:t>
      </w:r>
    </w:p>
    <w:p>
      <w:r>
        <w:t>@USER @USER @USER @USER He is an awesome dog. Almost worth the trip</w:t>
      </w:r>
    </w:p>
    <w:p>
      <w:r>
        <w:rPr>
          <w:b/>
          <w:u w:val="single"/>
        </w:rPr>
        <w:t>792021</w:t>
      </w:r>
    </w:p>
    <w:p>
      <w:r>
        <w:t>@USER Hiding like the caged animal he is.</w:t>
      </w:r>
    </w:p>
    <w:p>
      <w:r>
        <w:rPr>
          <w:b/>
          <w:u w:val="single"/>
        </w:rPr>
        <w:t>792022</w:t>
      </w:r>
    </w:p>
    <w:p>
      <w:r>
        <w:t>@USER Buy one URL</w:t>
      </w:r>
    </w:p>
    <w:p>
      <w:r>
        <w:rPr>
          <w:b/>
          <w:u w:val="single"/>
        </w:rPr>
        <w:t>792023</w:t>
      </w:r>
    </w:p>
    <w:p>
      <w:r>
        <w:t>@USER is it possible Dallas Goedert is a healthy scratch next Sunday he is giving u nothing</w:t>
      </w:r>
    </w:p>
    <w:p>
      <w:r>
        <w:rPr>
          <w:b/>
          <w:u w:val="single"/>
        </w:rPr>
        <w:t>792024</w:t>
      </w:r>
    </w:p>
    <w:p>
      <w:r>
        <w:t>.@USER Veterans earned their benefits. How can the Liberals justify failing to spend this money on those who need it most? #cdnpoli URL</w:t>
      </w:r>
    </w:p>
    <w:p>
      <w:r>
        <w:rPr>
          <w:b/>
          <w:u w:val="single"/>
        </w:rPr>
        <w:t>792025</w:t>
      </w:r>
    </w:p>
    <w:p>
      <w:r>
        <w:t>@USER @USER @USER yes the CPC needs more Liberals. Good call Scheer.</w:t>
      </w:r>
    </w:p>
    <w:p>
      <w:r>
        <w:rPr>
          <w:b/>
          <w:u w:val="single"/>
        </w:rPr>
        <w:t>792026</w:t>
      </w:r>
    </w:p>
    <w:p>
      <w:r>
        <w:t>@USER @USER @USER You forgot ANTIFA</w:t>
      </w:r>
    </w:p>
    <w:p>
      <w:r>
        <w:rPr>
          <w:b/>
          <w:u w:val="single"/>
        </w:rPr>
        <w:t>792027</w:t>
      </w:r>
    </w:p>
    <w:p>
      <w:r>
        <w:t>@USER @USER Jeff I have a lot of respect for you.    Please vote no to Brett -  not because you don’t like him but because it’s the right thing to do.  He has lied - he is hiding documents -  he thinks trump is above the law.   THIS IS WRONG !!!</w:t>
      </w:r>
    </w:p>
    <w:p>
      <w:r>
        <w:rPr>
          <w:b/>
          <w:u w:val="single"/>
        </w:rPr>
        <w:t>792028</w:t>
      </w:r>
    </w:p>
    <w:p>
      <w:r>
        <w:t>@USER please come back! You are missed on the field!!!! Annnnnnnnnnnnnd I love you too💙 #AlwaysACowboy #NFLSunday #CowboysNation #DEZBRYANT #88</w:t>
      </w:r>
    </w:p>
    <w:p>
      <w:r>
        <w:rPr>
          <w:b/>
          <w:u w:val="single"/>
        </w:rPr>
        <w:t>792029</w:t>
      </w:r>
    </w:p>
    <w:p>
      <w:r>
        <w:t>@USER there is no way she is 26 wow drugs maybe who knows</w:t>
      </w:r>
    </w:p>
    <w:p>
      <w:r>
        <w:rPr>
          <w:b/>
          <w:u w:val="single"/>
        </w:rPr>
        <w:t>792030</w:t>
      </w:r>
    </w:p>
    <w:p>
      <w:r>
        <w:t>@USER @USER @USER @USER They are Conservatives to be put on the Supreme Court that don’t have all of these blemishes on their record these questions of their character there are better candidates. They need to find one. This one is the POTUS pic because he thinks the POTUS should be above the law</w:t>
      </w:r>
    </w:p>
    <w:p>
      <w:r>
        <w:rPr>
          <w:b/>
          <w:u w:val="single"/>
        </w:rPr>
        <w:t>792031</w:t>
      </w:r>
    </w:p>
    <w:p>
      <w:r>
        <w:t>@USER Battle of the hags!</w:t>
      </w:r>
    </w:p>
    <w:p>
      <w:r>
        <w:rPr>
          <w:b/>
          <w:u w:val="single"/>
        </w:rPr>
        <w:t>792032</w:t>
      </w:r>
    </w:p>
    <w:p>
      <w:r>
        <w:t>*goes to song suffragettes*  Waitress: “there’s a $15 minimum food and drinks charge” Me to waitress : “who do you think you are?”</w:t>
      </w:r>
    </w:p>
    <w:p>
      <w:r>
        <w:rPr>
          <w:b/>
          <w:u w:val="single"/>
        </w:rPr>
        <w:t>792033</w:t>
      </w:r>
    </w:p>
    <w:p>
      <w:r>
        <w:t>@USER Josh, thanks for including COCK-A-DOODLE OOPS! in this list of amazingly illustrated picture books!  I love Deborah Zemke's just before sunrise" illustrations!"</w:t>
      </w:r>
    </w:p>
    <w:p>
      <w:r>
        <w:rPr>
          <w:b/>
          <w:u w:val="single"/>
        </w:rPr>
        <w:t>792034</w:t>
      </w:r>
    </w:p>
    <w:p>
      <w:r>
        <w:t>@USER As a liberal, I've long been insulted when leftists call themselves liberals.""</w:t>
      </w:r>
    </w:p>
    <w:p>
      <w:r>
        <w:rPr>
          <w:b/>
          <w:u w:val="single"/>
        </w:rPr>
        <w:t>792035</w:t>
      </w:r>
    </w:p>
    <w:p>
      <w:r>
        <w:t>@USER @USER @USER @USER @USER Your narrative is so false it is comedic. You and people like you are frauds.</w:t>
      </w:r>
    </w:p>
    <w:p>
      <w:r>
        <w:rPr>
          <w:b/>
          <w:u w:val="single"/>
        </w:rPr>
        <w:t>792036</w:t>
      </w:r>
    </w:p>
    <w:p>
      <w:r>
        <w:t>@USER Build the wall ! Vote Republican! Not perfect by a long shot.   But so much better than the alternative anti-Americans!!!</w:t>
      </w:r>
    </w:p>
    <w:p>
      <w:r>
        <w:rPr>
          <w:b/>
          <w:u w:val="single"/>
        </w:rPr>
        <w:t>792037</w:t>
      </w:r>
    </w:p>
    <w:p>
      <w:r>
        <w:t>@USER @USER Are you still dating JJ from “goodtimes “???Dyn-o-mite URL</w:t>
      </w:r>
    </w:p>
    <w:p>
      <w:r>
        <w:rPr>
          <w:b/>
          <w:u w:val="single"/>
        </w:rPr>
        <w:t>792038</w:t>
      </w:r>
    </w:p>
    <w:p>
      <w:r>
        <w:t>@USER I blame @USER for inciting violence and she should be held accountable! She is a despicable disgrace.</w:t>
      </w:r>
    </w:p>
    <w:p>
      <w:r>
        <w:rPr>
          <w:b/>
          <w:u w:val="single"/>
        </w:rPr>
        <w:t>792039</w:t>
      </w:r>
    </w:p>
    <w:p>
      <w:r>
        <w:t>@USER @USER POS still at it URL</w:t>
      </w:r>
    </w:p>
    <w:p>
      <w:r>
        <w:rPr>
          <w:b/>
          <w:u w:val="single"/>
        </w:rPr>
        <w:t>792040</w:t>
      </w:r>
    </w:p>
    <w:p>
      <w:r>
        <w:t>@USER @USER @USER @USER Your school got piped by Georgia 😂</w:t>
      </w:r>
    </w:p>
    <w:p>
      <w:r>
        <w:rPr>
          <w:b/>
          <w:u w:val="single"/>
        </w:rPr>
        <w:t>792041</w:t>
      </w:r>
    </w:p>
    <w:p>
      <w:r>
        <w:t>@USER Gross</w:t>
      </w:r>
    </w:p>
    <w:p>
      <w:r>
        <w:rPr>
          <w:b/>
          <w:u w:val="single"/>
        </w:rPr>
        <w:t>792042</w:t>
      </w:r>
    </w:p>
    <w:p>
      <w:r>
        <w:t>@USER @USER With Democrat's Sociability Quotient it's no wonder Democrats think about Gun Control all the time!</w:t>
      </w:r>
    </w:p>
    <w:p>
      <w:r>
        <w:rPr>
          <w:b/>
          <w:u w:val="single"/>
        </w:rPr>
        <w:t>792043</w:t>
      </w:r>
    </w:p>
    <w:p>
      <w:r>
        <w:t>@USER How do you know he is? Because he said he is? Lol</w:t>
      </w:r>
    </w:p>
    <w:p>
      <w:r>
        <w:rPr>
          <w:b/>
          <w:u w:val="single"/>
        </w:rPr>
        <w:t>792044</w:t>
      </w:r>
    </w:p>
    <w:p>
      <w:r>
        <w:t>@USER Conservatives are so sick of these tactics by liberals. First there was Bork then there was Thomas. Republicans just keep taking it too...Trump won’t take it for long though. URL</w:t>
      </w:r>
    </w:p>
    <w:p>
      <w:r>
        <w:rPr>
          <w:b/>
          <w:u w:val="single"/>
        </w:rPr>
        <w:t>792045</w:t>
      </w:r>
    </w:p>
    <w:p>
      <w:r>
        <w:t>@USER @USER Wish u folks luck w that. I think you’re fucked though.. There will never be enough pro gun folks elected in California to turn the tide on gun control. The masses are convinced guns only equal bad.  They already tell u which &amp;amp; how many guns you can buy.  Now ammo. What’s left?</w:t>
      </w:r>
    </w:p>
    <w:p>
      <w:r>
        <w:rPr>
          <w:b/>
          <w:u w:val="single"/>
        </w:rPr>
        <w:t>792046</w:t>
      </w:r>
    </w:p>
    <w:p>
      <w:r>
        <w:t>@USER @USER @USER You only have 6 1/2 years left buddy!! 😀#MAGA</w:t>
      </w:r>
    </w:p>
    <w:p>
      <w:r>
        <w:rPr>
          <w:b/>
          <w:u w:val="single"/>
        </w:rPr>
        <w:t>792047</w:t>
      </w:r>
    </w:p>
    <w:p>
      <w:r>
        <w:t>#TuesdayThoughts The White men". Anyone else tired of identity politics?  And see how women are the victim by the liberals. Go vote @USER Aren't you tired of getting bashed?"</w:t>
      </w:r>
    </w:p>
    <w:p>
      <w:r>
        <w:rPr>
          <w:b/>
          <w:u w:val="single"/>
        </w:rPr>
        <w:t>792048</w:t>
      </w:r>
    </w:p>
    <w:p>
      <w:r>
        <w:t>@USER @USER Get her in Washington on Monday. America first MAGA</w:t>
      </w:r>
    </w:p>
    <w:p>
      <w:r>
        <w:rPr>
          <w:b/>
          <w:u w:val="single"/>
        </w:rPr>
        <w:t>792049</w:t>
      </w:r>
    </w:p>
    <w:p>
      <w:r>
        <w:t>@USER And the gun control people say what? And the No gun zone" people, where are you? SMH"</w:t>
      </w:r>
    </w:p>
    <w:p>
      <w:r>
        <w:rPr>
          <w:b/>
          <w:u w:val="single"/>
        </w:rPr>
        <w:t>792050</w:t>
      </w:r>
    </w:p>
    <w:p>
      <w:r>
        <w:t>@USER Speed test on computer wired and see what speeds do you have</w:t>
      </w:r>
    </w:p>
    <w:p>
      <w:r>
        <w:rPr>
          <w:b/>
          <w:u w:val="single"/>
        </w:rPr>
        <w:t>792051</w:t>
      </w:r>
    </w:p>
    <w:p>
      <w:r>
        <w:t>@USER Yes it’s valid. I explained earlier she had not used her old one for over 2 years but on sep 3rd she requested a new one. This arrived within 3days. She has now got her pin via on line banking. But She is still going to the bank tomorrow to find out why the pin and telephone code</w:t>
      </w:r>
    </w:p>
    <w:p>
      <w:r>
        <w:rPr>
          <w:b/>
          <w:u w:val="single"/>
        </w:rPr>
        <w:t>792052</w:t>
      </w:r>
    </w:p>
    <w:p>
      <w:r>
        <w:t>@USER @USER @USER @USER @USER @USER I have. He is desperate to see what I'm saying and report me. Shame as he usually says nothing. Another antifa pussy no doubt</w:t>
      </w:r>
    </w:p>
    <w:p>
      <w:r>
        <w:rPr>
          <w:b/>
          <w:u w:val="single"/>
        </w:rPr>
        <w:t>792053</w:t>
      </w:r>
    </w:p>
    <w:p>
      <w:r>
        <w:t>@USER @USER Ikkk he is a fucking prince 6al3 mn al stories bta3in Disney kida ahhooo😹😭😹😭😹💜💜💜</w:t>
      </w:r>
    </w:p>
    <w:p>
      <w:r>
        <w:rPr>
          <w:b/>
          <w:u w:val="single"/>
        </w:rPr>
        <w:t>792054</w:t>
      </w:r>
    </w:p>
    <w:p>
      <w:r>
        <w:t>@USER @USER @USER @USER @USER Odd. Stating opinions comes with an attack (cunt and assumption of a streamer using boobs for attention.) It was verbal diarrhea from a person who ought to know better.</w:t>
      </w:r>
    </w:p>
    <w:p>
      <w:r>
        <w:rPr>
          <w:b/>
          <w:u w:val="single"/>
        </w:rPr>
        <w:t>792055</w:t>
      </w:r>
    </w:p>
    <w:p>
      <w:r>
        <w:t>@USER thank you sm and it was great meeting you too!! seeing you and my other favs reminded me that its so worth pushing through the pain to be able to do things like that!!</w:t>
      </w:r>
    </w:p>
    <w:p>
      <w:r>
        <w:rPr>
          <w:b/>
          <w:u w:val="single"/>
        </w:rPr>
        <w:t>792056</w:t>
      </w:r>
    </w:p>
    <w:p>
      <w:r>
        <w:t>@USER Wow...not even his supporters can do the math and see that he is not right for this country. Well his supporters cant do math either</w:t>
      </w:r>
    </w:p>
    <w:p>
      <w:r>
        <w:rPr>
          <w:b/>
          <w:u w:val="single"/>
        </w:rPr>
        <w:t>792057</w:t>
      </w:r>
    </w:p>
    <w:p>
      <w:r>
        <w:t>@USER If he doesnt want to face the responsibility for his actions then he is in the wrong job. That is without taking into account him being a bit shit... #AVFC #BRUCEOUT</w:t>
      </w:r>
    </w:p>
    <w:p>
      <w:r>
        <w:rPr>
          <w:b/>
          <w:u w:val="single"/>
        </w:rPr>
        <w:t>792058</w:t>
      </w:r>
    </w:p>
    <w:p>
      <w:r>
        <w:t>@USER You are so hot that every man in the Twitter universe and beyond makes this not so thinly veiled attempts at flirting with you. You have almost 1700 followers in 6 months. You are extremely popular.  What's that like? URL</w:t>
      </w:r>
    </w:p>
    <w:p>
      <w:r>
        <w:rPr>
          <w:b/>
          <w:u w:val="single"/>
        </w:rPr>
        <w:t>792059</w:t>
      </w:r>
    </w:p>
    <w:p>
      <w:r>
        <w:t>@USER She is probably waiting on her private pay off</w:t>
      </w:r>
    </w:p>
    <w:p>
      <w:r>
        <w:rPr>
          <w:b/>
          <w:u w:val="single"/>
        </w:rPr>
        <w:t>792060</w:t>
      </w:r>
    </w:p>
    <w:p>
      <w:r>
        <w:t>@USER and sometimes these edgy bitch boys are not secretly soft (good trope!!) they are just straight up.... abusive..... this is a very thin line to walk and dramione doesn't walk it well</w:t>
      </w:r>
    </w:p>
    <w:p>
      <w:r>
        <w:rPr>
          <w:b/>
          <w:u w:val="single"/>
        </w:rPr>
        <w:t>792061</w:t>
      </w:r>
    </w:p>
    <w:p>
      <w:r>
        <w:t>#WebberForCongress #NJ11 #MAGA we cannot allow #Liberals to #Impeach #POTUS #Trump URL</w:t>
      </w:r>
    </w:p>
    <w:p>
      <w:r>
        <w:rPr>
          <w:b/>
          <w:u w:val="single"/>
        </w:rPr>
        <w:t>792062</w:t>
      </w:r>
    </w:p>
    <w:p>
      <w:r>
        <w:t>@USER @USER @USER Way to go David👍 I love it when someone can send the liberals into a tessyfiy in the morning. Keep up the fight. 🇺🇸🇺🇸🇺🇸</w:t>
      </w:r>
    </w:p>
    <w:p>
      <w:r>
        <w:rPr>
          <w:b/>
          <w:u w:val="single"/>
        </w:rPr>
        <w:t>792063</w:t>
      </w:r>
    </w:p>
    <w:p>
      <w:r>
        <w:t>@USER @USER @USER @USER For a President that is so unqualified ",  Donald J Trump most certainly is successful!  You can dislike the man, but you cannot deny his achievements!"</w:t>
      </w:r>
    </w:p>
    <w:p>
      <w:r>
        <w:rPr>
          <w:b/>
          <w:u w:val="single"/>
        </w:rPr>
        <w:t>792064</w:t>
      </w:r>
    </w:p>
    <w:p>
      <w:r>
        <w:t>@USER Perhaps FBI etc. Should look into Orrin Hatch closet and investigate what he is hiding Sex Offenders always stick together</w:t>
      </w:r>
    </w:p>
    <w:p>
      <w:r>
        <w:rPr>
          <w:b/>
          <w:u w:val="single"/>
        </w:rPr>
        <w:t>792065</w:t>
      </w:r>
    </w:p>
    <w:p>
      <w:r>
        <w:t>@USER He can get on his knees with the rest of them and stay there. One day they will be playing to empty stadiums.</w:t>
      </w:r>
    </w:p>
    <w:p>
      <w:r>
        <w:rPr>
          <w:b/>
          <w:u w:val="single"/>
        </w:rPr>
        <w:t>792066</w:t>
      </w:r>
    </w:p>
    <w:p>
      <w:r>
        <w:t>@USER @USER He is too decent a man for this day and age.</w:t>
      </w:r>
    </w:p>
    <w:p>
      <w:r>
        <w:rPr>
          <w:b/>
          <w:u w:val="single"/>
        </w:rPr>
        <w:t>792067</w:t>
      </w:r>
    </w:p>
    <w:p>
      <w:r>
        <w:t>@USER @USER @USER I am sure she is his “good friend”If He talks like an AntiSemite Walks like an AntiSemite and Acts like an AntiSemite then He is.... surprise! @USER  not really surprised</w:t>
      </w:r>
    </w:p>
    <w:p>
      <w:r>
        <w:rPr>
          <w:b/>
          <w:u w:val="single"/>
        </w:rPr>
        <w:t>792068</w:t>
      </w:r>
    </w:p>
    <w:p>
      <w:r>
        <w:t>@USER Now this. A thousand percent agree with this. She is a passionate woman.</w:t>
      </w:r>
    </w:p>
    <w:p>
      <w:r>
        <w:rPr>
          <w:b/>
          <w:u w:val="single"/>
        </w:rPr>
        <w:t>792069</w:t>
      </w:r>
    </w:p>
    <w:p>
      <w:r>
        <w:t>@USER @USER @USER @USER @USER @USER @USER @USER @USER @USER @USER @USER That's like arguing that soldiers who fought Nazis in WWII were violently forcing their ideas onto others" when they shot Nazis. No, they weren't trying to change their minds with bullets, they were trying to stop them from forcing fascism on the world. Same with antifa."</w:t>
      </w:r>
    </w:p>
    <w:p>
      <w:r>
        <w:rPr>
          <w:b/>
          <w:u w:val="single"/>
        </w:rPr>
        <w:t>792070</w:t>
      </w:r>
    </w:p>
    <w:p>
      <w:r>
        <w:t>#FarRight #Psychopath @USER #Leader @USER will now use the #invisible #press #created #catkiller as #excuse to bring back #FoxHunting if she's not gone by #Christmas #AnimalCruelty #ToriesOUT #NoConfidence #CrimeSyndicate #GE2018 #CriminalsOutofNumber10</w:t>
      </w:r>
    </w:p>
    <w:p>
      <w:r>
        <w:rPr>
          <w:b/>
          <w:u w:val="single"/>
        </w:rPr>
        <w:t>792071</w:t>
      </w:r>
    </w:p>
    <w:p>
      <w:r>
        <w:t>@USER How come they only asked 2 questions on gun control?  That guy is in for sure</w:t>
      </w:r>
    </w:p>
    <w:p>
      <w:r>
        <w:rPr>
          <w:b/>
          <w:u w:val="single"/>
        </w:rPr>
        <w:t>792072</w:t>
      </w:r>
    </w:p>
    <w:p>
      <w:r>
        <w:t>@USER The mother never moved I think I would have at least moved a arm a leg I mean something she is a idiot. Why wasn’t she watching for car geeezzz and the other idiot in the car he/she is blind</w:t>
      </w:r>
    </w:p>
    <w:p>
      <w:r>
        <w:rPr>
          <w:b/>
          <w:u w:val="single"/>
        </w:rPr>
        <w:t>792073</w:t>
      </w:r>
    </w:p>
    <w:p>
      <w:r>
        <w:t>@USER @USER she is a zombie.</w:t>
      </w:r>
    </w:p>
    <w:p>
      <w:r>
        <w:rPr>
          <w:b/>
          <w:u w:val="single"/>
        </w:rPr>
        <w:t>792074</w:t>
      </w:r>
    </w:p>
    <w:p>
      <w:r>
        <w:t>@USER @USER @USER I think it is a safe bet that Donald is clueless on everything because he is ignorant &amp;amp; lies so much. Ivanka knows everything &amp;amp; will flip on all of them to save her treasonous ass.</w:t>
      </w:r>
    </w:p>
    <w:p>
      <w:r>
        <w:rPr>
          <w:b/>
          <w:u w:val="single"/>
        </w:rPr>
        <w:t>792075</w:t>
      </w:r>
    </w:p>
    <w:p>
      <w:r>
        <w:t>@USER Looks like conservatives made a back room deal with her as they are best known for always playing dirty divisive politics</w:t>
      </w:r>
    </w:p>
    <w:p>
      <w:r>
        <w:rPr>
          <w:b/>
          <w:u w:val="single"/>
        </w:rPr>
        <w:t>792076</w:t>
      </w:r>
    </w:p>
    <w:p>
      <w:r>
        <w:t>@USER My brother works at boost he said he hasn’t heard anything</w:t>
      </w:r>
    </w:p>
    <w:p>
      <w:r>
        <w:rPr>
          <w:b/>
          <w:u w:val="single"/>
        </w:rPr>
        <w:t>792077</w:t>
      </w:r>
    </w:p>
    <w:p>
      <w:r>
        <w:t>@USER @USER @USER @USER @USER i choose antifa URL</w:t>
      </w:r>
    </w:p>
    <w:p>
      <w:r>
        <w:rPr>
          <w:b/>
          <w:u w:val="single"/>
        </w:rPr>
        <w:t>792078</w:t>
      </w:r>
    </w:p>
    <w:p>
      <w:r>
        <w:t>@USER Its amazing that these DemoRats are elected to any public office! Their total disregard of the US Constitution and due process is abhorrent. They hung this woman out to dry and the woman refuses to come foward and its the Conservatives fault</w:t>
      </w:r>
    </w:p>
    <w:p>
      <w:r>
        <w:rPr>
          <w:b/>
          <w:u w:val="single"/>
        </w:rPr>
        <w:t>792079</w:t>
      </w:r>
    </w:p>
    <w:p>
      <w:r>
        <w:t>@USER @USER Wait you don't know who she is? Oh boy</w:t>
      </w:r>
    </w:p>
    <w:p>
      <w:r>
        <w:rPr>
          <w:b/>
          <w:u w:val="single"/>
        </w:rPr>
        <w:t>792080</w:t>
      </w:r>
    </w:p>
    <w:p>
      <w:r>
        <w:t>@USER More empirical proof that liberals are the fascists who are trying to ruin America by destroying the sovereign rights of the people.</w:t>
      </w:r>
    </w:p>
    <w:p>
      <w:r>
        <w:rPr>
          <w:b/>
          <w:u w:val="single"/>
        </w:rPr>
        <w:t>792081</w:t>
      </w:r>
    </w:p>
    <w:p>
      <w:r>
        <w:t>@USER @USER You Rotated him the wrong way and now it looks like he is gliding.</w:t>
      </w:r>
    </w:p>
    <w:p>
      <w:r>
        <w:rPr>
          <w:b/>
          <w:u w:val="single"/>
        </w:rPr>
        <w:t>792082</w:t>
      </w:r>
    </w:p>
    <w:p>
      <w:r>
        <w:t>@USER @USER Cry a river Trump won</w:t>
      </w:r>
    </w:p>
    <w:p>
      <w:r>
        <w:rPr>
          <w:b/>
          <w:u w:val="single"/>
        </w:rPr>
        <w:t>792083</w:t>
      </w:r>
    </w:p>
    <w:p>
      <w:r>
        <w:t>@USER He too is afraid his backstabbing deeds will be discovered and made public undermining the entire farce of the Obama administration</w:t>
      </w:r>
    </w:p>
    <w:p>
      <w:r>
        <w:rPr>
          <w:b/>
          <w:u w:val="single"/>
        </w:rPr>
        <w:t>792084</w:t>
      </w:r>
    </w:p>
    <w:p>
      <w:r>
        <w:t>@USER When you put fortnite on the poll instead of Spider-Man URL</w:t>
      </w:r>
    </w:p>
    <w:p>
      <w:r>
        <w:rPr>
          <w:b/>
          <w:u w:val="single"/>
        </w:rPr>
        <w:t>792085</w:t>
      </w:r>
    </w:p>
    <w:p>
      <w:r>
        <w:t>@USER @USER @USER @USER @USER @USER Yes I do! A lot of us that support stricter gun control are absolutely opposed to having all guns banned. I myself am a responsible gun owner who is capable of *also* recognizing that we do not need civilian ownership these other guns.  compromise clearly isn’t your strong suit.</w:t>
      </w:r>
    </w:p>
    <w:p>
      <w:r>
        <w:rPr>
          <w:b/>
          <w:u w:val="single"/>
        </w:rPr>
        <w:t>792086</w:t>
      </w:r>
    </w:p>
    <w:p>
      <w:r>
        <w:t>@USER Big if true lol</w:t>
      </w:r>
    </w:p>
    <w:p>
      <w:r>
        <w:rPr>
          <w:b/>
          <w:u w:val="single"/>
        </w:rPr>
        <w:t>792087</w:t>
      </w:r>
    </w:p>
    <w:p>
      <w:r>
        <w:t>@USER Much suckage if bad. And it don’t look good.</w:t>
      </w:r>
    </w:p>
    <w:p>
      <w:r>
        <w:rPr>
          <w:b/>
          <w:u w:val="single"/>
        </w:rPr>
        <w:t>792088</w:t>
      </w:r>
    </w:p>
    <w:p>
      <w:r>
        <w:t>@USER Medically treat  the addict and the mentally ill gun shooter for the medical cause 1st then no need for a wall or further gun control</w:t>
      </w:r>
    </w:p>
    <w:p>
      <w:r>
        <w:rPr>
          <w:b/>
          <w:u w:val="single"/>
        </w:rPr>
        <w:t>792089</w:t>
      </w:r>
    </w:p>
    <w:p>
      <w:r>
        <w:t>@USER Lol you are so tight 😂</w:t>
      </w:r>
    </w:p>
    <w:p>
      <w:r>
        <w:rPr>
          <w:b/>
          <w:u w:val="single"/>
        </w:rPr>
        <w:t>792090</w:t>
      </w:r>
    </w:p>
    <w:p>
      <w:r>
        <w:t>@USER @USER @USER @USER Riots everywhere 😡😡😡😡👊👊👊👊</w:t>
      </w:r>
    </w:p>
    <w:p>
      <w:r>
        <w:rPr>
          <w:b/>
          <w:u w:val="single"/>
        </w:rPr>
        <w:t>792091</w:t>
      </w:r>
    </w:p>
    <w:p>
      <w:r>
        <w:t>@USER College football is much more interesting than the NFL protesters.</w:t>
      </w:r>
    </w:p>
    <w:p>
      <w:r>
        <w:rPr>
          <w:b/>
          <w:u w:val="single"/>
        </w:rPr>
        <w:t>792092</w:t>
      </w:r>
    </w:p>
    <w:p>
      <w:r>
        <w:t>@USER #Police are priority for funding! @USER @USER @USER Our country is overrun with crime. Degrees of lawlessness in #UnitedKingdom</w:t>
      </w:r>
    </w:p>
    <w:p>
      <w:r>
        <w:rPr>
          <w:b/>
          <w:u w:val="single"/>
        </w:rPr>
        <w:t>792093</w:t>
      </w:r>
    </w:p>
    <w:p>
      <w:r>
        <w:t>@USER @USER @USER @USER @USER What does it matter who I vote for..it’s the left who pushes for gun control yet portrays black men in music vids as violent gun “users”..stfu! Lmao sleeping fools</w:t>
      </w:r>
    </w:p>
    <w:p>
      <w:r>
        <w:rPr>
          <w:b/>
          <w:u w:val="single"/>
        </w:rPr>
        <w:t>792094</w:t>
      </w:r>
    </w:p>
    <w:p>
      <w:r>
        <w:t>@USER @USER They're NOT   #BuildTheWall #LockThemUp #DrainTheDeepState #NFLWalkAway &amp;amp; #MAGA</w:t>
      </w:r>
    </w:p>
    <w:p>
      <w:r>
        <w:rPr>
          <w:b/>
          <w:u w:val="single"/>
        </w:rPr>
        <w:t>792095</w:t>
      </w:r>
    </w:p>
    <w:p>
      <w:r>
        <w:t>@USER @USER Actually bad examples. Japan never had weapons of any kind to begin with before their gun control. Uk and Australias gun crime and crime in general didn't see a spike down. New Zealand has much less gun control than you think. Plus there's still guns on the black market</w:t>
      </w:r>
    </w:p>
    <w:p>
      <w:r>
        <w:rPr>
          <w:b/>
          <w:u w:val="single"/>
        </w:rPr>
        <w:t>792096</w:t>
      </w:r>
    </w:p>
    <w:p>
      <w:r>
        <w:t>@USER The real ANTIFA!! URL</w:t>
      </w:r>
    </w:p>
    <w:p>
      <w:r>
        <w:rPr>
          <w:b/>
          <w:u w:val="single"/>
        </w:rPr>
        <w:t>792097</w:t>
      </w:r>
    </w:p>
    <w:p>
      <w:r>
        <w:t>@USER @USER @USER @USER CNN is doing fine. It's just that MSNBC is doing great. Fox hasn't grown one iddy biddy tiny bit. Same crowd of Conservatives (about 3out of 10 people)...so sane people still are a majority</w:t>
      </w:r>
    </w:p>
    <w:p>
      <w:r>
        <w:rPr>
          <w:b/>
          <w:u w:val="single"/>
        </w:rPr>
        <w:t>792098</w:t>
      </w:r>
    </w:p>
    <w:p>
      <w:r>
        <w:t>@USER @USER @USER I’ll accept your framing if you accept that it’s perfectly legit for me to say Vox contributes meaningfully to Antifa violence and the internment of Uighur Muslims in China. Call it a deal</w:t>
      </w:r>
    </w:p>
    <w:p>
      <w:r>
        <w:rPr>
          <w:b/>
          <w:u w:val="single"/>
        </w:rPr>
        <w:t>792099</w:t>
      </w:r>
    </w:p>
    <w:p>
      <w:r>
        <w:t>@USER CNN is trash and everyone that has a brain knows it!</w:t>
      </w:r>
    </w:p>
    <w:p>
      <w:r>
        <w:rPr>
          <w:b/>
          <w:u w:val="single"/>
        </w:rPr>
        <w:t>792100</w:t>
      </w:r>
    </w:p>
    <w:p>
      <w:r>
        <w:t>AND Still I give it the old college try! #WalkAway #CommunismKills #LuciferiaRising @USER #MAGA #Trump2020 URL</w:t>
      </w:r>
    </w:p>
    <w:p>
      <w:r>
        <w:rPr>
          <w:b/>
          <w:u w:val="single"/>
        </w:rPr>
        <w:t>792101</w:t>
      </w:r>
    </w:p>
    <w:p>
      <w:r>
        <w:t>@USER @USER Thanks, I was wondering what this term was supposed to mean. Right wing radicalisation" ... is that supposed to imply that conservatives engage in extremist tactics like Maxine Waters calls for?"</w:t>
      </w:r>
    </w:p>
    <w:p>
      <w:r>
        <w:rPr>
          <w:b/>
          <w:u w:val="single"/>
        </w:rPr>
        <w:t>792102</w:t>
      </w:r>
    </w:p>
    <w:p>
      <w:r>
        <w:t>@USER Please watch the story of Welles Crowther. He is a hero.  You are simply an asshole. Be ashamed</w:t>
      </w:r>
    </w:p>
    <w:p>
      <w:r>
        <w:rPr>
          <w:b/>
          <w:u w:val="single"/>
        </w:rPr>
        <w:t>792103</w:t>
      </w:r>
    </w:p>
    <w:p>
      <w:r>
        <w:t>@USER @USER @USER @USER The only one suffering terrorist attacks is Mussolini"  even if that were true, the way that "terrorist" is generally defined (as "doing violence against power, outside of government realm")  of course its true  its irrelevant, Hitler by that analogy wasnt a criminal. Antifa was"</w:t>
      </w:r>
    </w:p>
    <w:p>
      <w:r>
        <w:rPr>
          <w:b/>
          <w:u w:val="single"/>
        </w:rPr>
        <w:t>792104</w:t>
      </w:r>
    </w:p>
    <w:p>
      <w:r>
        <w:t>@USER @USER You are unwell</w:t>
      </w:r>
    </w:p>
    <w:p>
      <w:r>
        <w:rPr>
          <w:b/>
          <w:u w:val="single"/>
        </w:rPr>
        <w:t>792105</w:t>
      </w:r>
    </w:p>
    <w:p>
      <w:r>
        <w:t>@USER She is such a witch.  All she needs is a broom</w:t>
      </w:r>
    </w:p>
    <w:p>
      <w:r>
        <w:rPr>
          <w:b/>
          <w:u w:val="single"/>
        </w:rPr>
        <w:t>792106</w:t>
      </w:r>
    </w:p>
    <w:p>
      <w:r>
        <w:t>@USER Liberals can’t math good. 😂</w:t>
      </w:r>
    </w:p>
    <w:p>
      <w:r>
        <w:rPr>
          <w:b/>
          <w:u w:val="single"/>
        </w:rPr>
        <w:t>792107</w:t>
      </w:r>
    </w:p>
    <w:p>
      <w:r>
        <w:t>@USER 2 Cor 5:17 “Therefore if anyone is in Christ [Consciousness] he is a new creation. Old things have passed away and look! New things have come.”</w:t>
      </w:r>
    </w:p>
    <w:p>
      <w:r>
        <w:rPr>
          <w:b/>
          <w:u w:val="single"/>
        </w:rPr>
        <w:t>792108</w:t>
      </w:r>
    </w:p>
    <w:p>
      <w:r>
        <w:t>@USER she is so sweet</w:t>
      </w:r>
    </w:p>
    <w:p>
      <w:r>
        <w:rPr>
          <w:b/>
          <w:u w:val="single"/>
        </w:rPr>
        <w:t>792109</w:t>
      </w:r>
    </w:p>
    <w:p>
      <w:r>
        <w:t>@USER @USER @USER Why would Feinstein even waste paper on this anonymous letter she is not well.</w:t>
      </w:r>
    </w:p>
    <w:p>
      <w:r>
        <w:rPr>
          <w:b/>
          <w:u w:val="single"/>
        </w:rPr>
        <w:t>792110</w:t>
      </w:r>
    </w:p>
    <w:p>
      <w:r>
        <w:t>@USER I love the 'so far to the Left that they place themselves in opposition to the Left' people.  It's a bit like the far right who hate conservatives and Israel.</w:t>
      </w:r>
    </w:p>
    <w:p>
      <w:r>
        <w:rPr>
          <w:b/>
          <w:u w:val="single"/>
        </w:rPr>
        <w:t>792111</w:t>
      </w:r>
    </w:p>
    <w:p>
      <w:r>
        <w:t>@USER @USER Mossad.</w:t>
      </w:r>
    </w:p>
    <w:p>
      <w:r>
        <w:rPr>
          <w:b/>
          <w:u w:val="single"/>
        </w:rPr>
        <w:t>792112</w:t>
      </w:r>
    </w:p>
    <w:p>
      <w:r>
        <w:t>@USER He is not the best receiver in the NFL when healthy.</w:t>
      </w:r>
    </w:p>
    <w:p>
      <w:r>
        <w:rPr>
          <w:b/>
          <w:u w:val="single"/>
        </w:rPr>
        <w:t>792113</w:t>
      </w:r>
    </w:p>
    <w:p>
      <w:r>
        <w:t>@USER @USER @USER @USER @USER @USER @USER @USER @USER @USER @USER Fluffy was found 🐈❤️💙🐾‼️</w:t>
      </w:r>
    </w:p>
    <w:p>
      <w:r>
        <w:rPr>
          <w:b/>
          <w:u w:val="single"/>
        </w:rPr>
        <w:t>792114</w:t>
      </w:r>
    </w:p>
    <w:p>
      <w:r>
        <w:t>@USER @USER Okay Blane. Now get back to your basement and keep making Antifa dresses.</w:t>
      </w:r>
    </w:p>
    <w:p>
      <w:r>
        <w:rPr>
          <w:b/>
          <w:u w:val="single"/>
        </w:rPr>
        <w:t>792115</w:t>
      </w:r>
    </w:p>
    <w:p>
      <w:r>
        <w:t>@USER @USER These conservatives are selfish and self serving. This isn’t the “Trudeau plan”. The Liberals are working with Conservatives like Mulroney and Ambrose to solve this. It’s not a partisan issue.</w:t>
      </w:r>
    </w:p>
    <w:p>
      <w:r>
        <w:rPr>
          <w:b/>
          <w:u w:val="single"/>
        </w:rPr>
        <w:t>792116</w:t>
      </w:r>
    </w:p>
    <w:p>
      <w:r>
        <w:t>#MeTooMovement has become a far left liberal political machine ran by feminist hacks that hate all men and conservatives. #Trump #MAGA #KavanaughConfirmationHearings</w:t>
      </w:r>
    </w:p>
    <w:p>
      <w:r>
        <w:rPr>
          <w:b/>
          <w:u w:val="single"/>
        </w:rPr>
        <w:t>792117</w:t>
      </w:r>
    </w:p>
    <w:p>
      <w:r>
        <w:t>@USER Haha that's just because I'm unique. A lot of Americans can't find Sweden on a map. And I'm like jag älskar Sverige😍💙💛🇸🇪❤️</w:t>
      </w:r>
    </w:p>
    <w:p>
      <w:r>
        <w:rPr>
          <w:b/>
          <w:u w:val="single"/>
        </w:rPr>
        <w:t>792118</w:t>
      </w:r>
    </w:p>
    <w:p>
      <w:r>
        <w:t>@USER @USER He is a joke.</w:t>
      </w:r>
    </w:p>
    <w:p>
      <w:r>
        <w:rPr>
          <w:b/>
          <w:u w:val="single"/>
        </w:rPr>
        <w:t>792119</w:t>
      </w:r>
    </w:p>
    <w:p>
      <w:r>
        <w:t>@USER And with right wingers its about white supremacy and neo naziism ? Right?</w:t>
      </w:r>
    </w:p>
    <w:p>
      <w:r>
        <w:rPr>
          <w:b/>
          <w:u w:val="single"/>
        </w:rPr>
        <w:t>792120</w:t>
      </w:r>
    </w:p>
    <w:p>
      <w:r>
        <w:t>New York Times Admits Experts Were Wrong About Trump&amp;amp;#8217;s Iran Policy. America Is Winning. URL Chaulk this one up a deep mark of success scrathed in the wall of successes. MAGA @USER</w:t>
      </w:r>
    </w:p>
    <w:p>
      <w:r>
        <w:rPr>
          <w:b/>
          <w:u w:val="single"/>
        </w:rPr>
        <w:t>792121</w:t>
      </w:r>
    </w:p>
    <w:p>
      <w:r>
        <w:t>@USER @USER I’m guessing Willie Nelson said IDGAF about pissing off trump lemmings to do Beto’s campaign rally.</w:t>
      </w:r>
    </w:p>
    <w:p>
      <w:r>
        <w:rPr>
          <w:b/>
          <w:u w:val="single"/>
        </w:rPr>
        <w:t>792122</w:t>
      </w:r>
    </w:p>
    <w:p>
      <w:r>
        <w:t>@USER Its like saying the brown shirts afe better than nazis because they pretended to be socialists.</w:t>
      </w:r>
    </w:p>
    <w:p>
      <w:r>
        <w:rPr>
          <w:b/>
          <w:u w:val="single"/>
        </w:rPr>
        <w:t>792123</w:t>
      </w:r>
    </w:p>
    <w:p>
      <w:r>
        <w:t>@USER So speaks according to his own bio ......a Christian.   A white man who worships Jesu....s a brown man...... being racist to brown hobbits. He is two things.... a ringwraith and a blocked ringwraith. Thanks heavens out of 6 Billion people on the earth only 18 want to follow him</w:t>
      </w:r>
    </w:p>
    <w:p>
      <w:r>
        <w:rPr>
          <w:b/>
          <w:u w:val="single"/>
        </w:rPr>
        <w:t>792124</w:t>
      </w:r>
    </w:p>
    <w:p>
      <w:r>
        <w:t>@USER @USER Then let the proud boys back on or get rid of Antifa. Lies until one of those two choices comes to fruition. Be the man your parents expected you to be.</w:t>
      </w:r>
    </w:p>
    <w:p>
      <w:r>
        <w:rPr>
          <w:b/>
          <w:u w:val="single"/>
        </w:rPr>
        <w:t>792125</w:t>
      </w:r>
    </w:p>
    <w:p>
      <w:r>
        <w:t>@USER @USER @USER @USER Because the National Front of BNP always did well in rural Somerset or In cities like Chester. Just as most Antifa recruits come from places like Burnley or Halifax. Is there any reality you people don't invert?</w:t>
      </w:r>
    </w:p>
    <w:p>
      <w:r>
        <w:rPr>
          <w:b/>
          <w:u w:val="single"/>
        </w:rPr>
        <w:t>792126</w:t>
      </w:r>
    </w:p>
    <w:p>
      <w:r>
        <w:t>@USER Wtf have I missed here. My account was hacked and just got it back up and running. Somebody care to explain what’s going on here.  Am I right in saying that the guy who has been playing live saying he is Dash Berlin aka Jeff ??? So what’s happened ???</w:t>
      </w:r>
    </w:p>
    <w:p>
      <w:r>
        <w:rPr>
          <w:b/>
          <w:u w:val="single"/>
        </w:rPr>
        <w:t>792127</w:t>
      </w:r>
    </w:p>
    <w:p>
      <w:r>
        <w:t>@USER @USER @USER The Distance Home for right now but we will be sending you a Doll Factory proof very soon and you are going to love it Fiona!!</w:t>
      </w:r>
    </w:p>
    <w:p>
      <w:r>
        <w:rPr>
          <w:b/>
          <w:u w:val="single"/>
        </w:rPr>
        <w:t>792128</w:t>
      </w:r>
    </w:p>
    <w:p>
      <w:r>
        <w:t>@USER @USER that’s just cause the director a fucking beast but let’s not act like christian bale ever fuck niggas up or had wavy fighting scenes</w:t>
      </w:r>
    </w:p>
    <w:p>
      <w:r>
        <w:rPr>
          <w:b/>
          <w:u w:val="single"/>
        </w:rPr>
        <w:t>792129</w:t>
      </w:r>
    </w:p>
    <w:p>
      <w:r>
        <w:t>@USER @USER Your statement sums up the Lib Dem party tbh Brett. And the Conservatives....... and the Labour Party......... What a sorry state we are in!!</w:t>
      </w:r>
    </w:p>
    <w:p>
      <w:r>
        <w:rPr>
          <w:b/>
          <w:u w:val="single"/>
        </w:rPr>
        <w:t>792130</w:t>
      </w:r>
    </w:p>
    <w:p>
      <w:r>
        <w:t>@USER @USER @USER would help them but he is in his own sunken place..   @USER  to the rescue ? URL</w:t>
      </w:r>
    </w:p>
    <w:p>
      <w:r>
        <w:rPr>
          <w:b/>
          <w:u w:val="single"/>
        </w:rPr>
        <w:t>792131</w:t>
      </w:r>
    </w:p>
    <w:p>
      <w:r>
        <w:t>@USER but you ARE listening to Grandmaster Trump</w:t>
      </w:r>
    </w:p>
    <w:p>
      <w:r>
        <w:rPr>
          <w:b/>
          <w:u w:val="single"/>
        </w:rPr>
        <w:t>792132</w:t>
      </w:r>
    </w:p>
    <w:p>
      <w:r>
        <w:t>Make sure you Vote REPUBLICAN up and down your ballots. Vote RED for conservative  values. Vote Republican candidates only to help our POTUS Trump help Americans to MAGA URL</w:t>
      </w:r>
    </w:p>
    <w:p>
      <w:r>
        <w:rPr>
          <w:b/>
          <w:u w:val="single"/>
        </w:rPr>
        <w:t>792133</w:t>
      </w:r>
    </w:p>
    <w:p>
      <w:r>
        <w:t>@USER She is the evolve form.</w:t>
      </w:r>
    </w:p>
    <w:p>
      <w:r>
        <w:rPr>
          <w:b/>
          <w:u w:val="single"/>
        </w:rPr>
        <w:t>792134</w:t>
      </w:r>
    </w:p>
    <w:p>
      <w:r>
        <w:t>@USER @USER @USER @USER @USER @USER @USER @USER @USER @USER @USER @USER @USER @USER @USER @USER @USER @USER @USER @USER @USER @USER @USER @USER @USER @USER @USER @USER @USER @USER @USER @USER @USER @USER @USER @USER @USER @USER @USER @USER @USER @USER @USER @USER @USER @USER @USER @USER @USER @USER Idk some Antifa nut job</w:t>
      </w:r>
    </w:p>
    <w:p>
      <w:r>
        <w:rPr>
          <w:b/>
          <w:u w:val="single"/>
        </w:rPr>
        <w:t>792135</w:t>
      </w:r>
    </w:p>
    <w:p>
      <w:r>
        <w:t>#LeviStrauss Takes Stand On Gun Control #LEVISTRAUSS&amp;amp;COMPANY #SanFrancisco #America URL URL</w:t>
      </w:r>
    </w:p>
    <w:p>
      <w:r>
        <w:rPr>
          <w:b/>
          <w:u w:val="single"/>
        </w:rPr>
        <w:t>792136</w:t>
      </w:r>
    </w:p>
    <w:p>
      <w:r>
        <w:t>@USER @USER @USER What I don’t understand is the fact that he’s lied about almost everything to do with Russians and collusion and still he is president.</w:t>
      </w:r>
    </w:p>
    <w:p>
      <w:r>
        <w:rPr>
          <w:b/>
          <w:u w:val="single"/>
        </w:rPr>
        <w:t>792137</w:t>
      </w:r>
    </w:p>
    <w:p>
      <w:r>
        <w:t>@USER Did he found out by himself?</w:t>
      </w:r>
    </w:p>
    <w:p>
      <w:r>
        <w:rPr>
          <w:b/>
          <w:u w:val="single"/>
        </w:rPr>
        <w:t>792138</w:t>
      </w:r>
    </w:p>
    <w:p>
      <w:r>
        <w:t>@USER @USER @USER @USER @USER @USER @USER @USER @USER @USER @USER @USER You rock brother. I am proud of my Antifa badge of honor I earned last year!</w:t>
      </w:r>
    </w:p>
    <w:p>
      <w:r>
        <w:rPr>
          <w:b/>
          <w:u w:val="single"/>
        </w:rPr>
        <w:t>792139</w:t>
      </w:r>
    </w:p>
    <w:p>
      <w:r>
        <w:t>@USER Thank You🍎 Have A Great Day 🙏 #MAGA  💯🇺🇸🇺🇸🇺🇸🇺🇸🇺🇸 URL</w:t>
      </w:r>
    </w:p>
    <w:p>
      <w:r>
        <w:rPr>
          <w:b/>
          <w:u w:val="single"/>
        </w:rPr>
        <w:t>792140</w:t>
      </w:r>
    </w:p>
    <w:p>
      <w:r>
        <w:t>@USER Agree. People forgetting how good he is.</w:t>
      </w:r>
    </w:p>
    <w:p>
      <w:r>
        <w:rPr>
          <w:b/>
          <w:u w:val="single"/>
        </w:rPr>
        <w:t>792141</w:t>
      </w:r>
    </w:p>
    <w:p>
      <w:r>
        <w:t>@USER Character of a crook better off using Dillinger</w:t>
      </w:r>
    </w:p>
    <w:p>
      <w:r>
        <w:rPr>
          <w:b/>
          <w:u w:val="single"/>
        </w:rPr>
        <w:t>792142</w:t>
      </w:r>
    </w:p>
    <w:p>
      <w:r>
        <w:t>@USER THATS gun control.</w:t>
      </w:r>
    </w:p>
    <w:p>
      <w:r>
        <w:rPr>
          <w:b/>
          <w:u w:val="single"/>
        </w:rPr>
        <w:t>792143</w:t>
      </w:r>
    </w:p>
    <w:p>
      <w:r>
        <w:t>@USER Im pretty sure she would be a better president at 13 than he is now</w:t>
      </w:r>
    </w:p>
    <w:p>
      <w:r>
        <w:rPr>
          <w:b/>
          <w:u w:val="single"/>
        </w:rPr>
        <w:t>792144</w:t>
      </w:r>
    </w:p>
    <w:p>
      <w:r>
        <w:t>@USER @USER @USER @USER @USER @USER @USER @USER @USER @USER @USER @USER @USER @USER @USER @USER @USER @USER @USER @USER @USER @USER @USER @USER Gun control and money control are the fantasy with today's technology. You're part of the old guard.</w:t>
      </w:r>
    </w:p>
    <w:p>
      <w:r>
        <w:rPr>
          <w:b/>
          <w:u w:val="single"/>
        </w:rPr>
        <w:t>792145</w:t>
      </w:r>
    </w:p>
    <w:p>
      <w:r>
        <w:t>Montana restaurant denies #DonJr use of its facility for campaign rally.  #DonaldTrumpJr #WednesdayWisdom #TheResistance #MAGA #Trump #FoxNews #Resist #ImpeachTrump URL</w:t>
      </w:r>
    </w:p>
    <w:p>
      <w:r>
        <w:rPr>
          <w:b/>
          <w:u w:val="single"/>
        </w:rPr>
        <w:t>792146</w:t>
      </w:r>
    </w:p>
    <w:p>
      <w:r>
        <w:t>@USER WE STAN TWO WHOLE ASS VISUALS</w:t>
      </w:r>
    </w:p>
    <w:p>
      <w:r>
        <w:rPr>
          <w:b/>
          <w:u w:val="single"/>
        </w:rPr>
        <w:t>792147</w:t>
      </w:r>
    </w:p>
    <w:p>
      <w:r>
        <w:t>@USER you are a hypocritical hack. URL</w:t>
      </w:r>
    </w:p>
    <w:p>
      <w:r>
        <w:rPr>
          <w:b/>
          <w:u w:val="single"/>
        </w:rPr>
        <w:t>792148</w:t>
      </w:r>
    </w:p>
    <w:p>
      <w:r>
        <w:t>@USER For the best night sleep in the whole wide world...</w:t>
      </w:r>
    </w:p>
    <w:p>
      <w:r>
        <w:rPr>
          <w:b/>
          <w:u w:val="single"/>
        </w:rPr>
        <w:t>792149</w:t>
      </w:r>
    </w:p>
    <w:p>
      <w:r>
        <w:t>LOOK AT THE SMILES 😍🤩🤗👀✍ #MAGA #QANON #TRUMP #WWG1WGA #QARMY #QALERT #MAGAFORALLINC  👇 #TEAMTRUMP😘 URL</w:t>
      </w:r>
    </w:p>
    <w:p>
      <w:r>
        <w:rPr>
          <w:b/>
          <w:u w:val="single"/>
        </w:rPr>
        <w:t>792150</w:t>
      </w:r>
    </w:p>
    <w:p>
      <w:r>
        <w:t>@USER She needs to make as much money as she can while the liberals are all duped.</w:t>
      </w:r>
    </w:p>
    <w:p>
      <w:r>
        <w:rPr>
          <w:b/>
          <w:u w:val="single"/>
        </w:rPr>
        <w:t>792151</w:t>
      </w:r>
    </w:p>
    <w:p>
      <w:r>
        <w:t>@USER @USER Lordy hope you're wrong bc if BK gets in everything's toast- women's worker's voting gay rights the environment gun control EVERYTHING Trump will get a get out of jail free card treason perjury faithfully executing" COTUS will be ok! I went thru this once w/ Nixon NEVER AGAIN!"</w:t>
      </w:r>
    </w:p>
    <w:p>
      <w:r>
        <w:rPr>
          <w:b/>
          <w:u w:val="single"/>
        </w:rPr>
        <w:t>792152</w:t>
      </w:r>
    </w:p>
    <w:p>
      <w:r>
        <w:t>@USER @USER @USER Disclaimer: My views do not necessarily reflect the views of our POTUS &amp;amp; all Conservatives: Ladies Charged by Nature to Guard Vagina. URL</w:t>
      </w:r>
    </w:p>
    <w:p>
      <w:r>
        <w:rPr>
          <w:b/>
          <w:u w:val="single"/>
        </w:rPr>
        <w:t>792153</w:t>
      </w:r>
    </w:p>
    <w:p>
      <w:r>
        <w:t>@USER @USER @USER @USER @USER @USER Liberals are so sensitive that they’ll believe the okay sign is racist 🤣😂🤣 URL</w:t>
      </w:r>
    </w:p>
    <w:p>
      <w:r>
        <w:rPr>
          <w:b/>
          <w:u w:val="single"/>
        </w:rPr>
        <w:t>792154</w:t>
      </w:r>
    </w:p>
    <w:p>
      <w:r>
        <w:t>@USER Another billionaire buffoon.😎</w:t>
      </w:r>
    </w:p>
    <w:p>
      <w:r>
        <w:rPr>
          <w:b/>
          <w:u w:val="single"/>
        </w:rPr>
        <w:t>792155</w:t>
      </w:r>
    </w:p>
    <w:p>
      <w:r>
        <w:t>.@USER and I will be at the top of the ballot in the TX-36. Honored to be there with him. URL #rockthe36 #VoteDayna URL URL</w:t>
      </w:r>
    </w:p>
    <w:p>
      <w:r>
        <w:rPr>
          <w:b/>
          <w:u w:val="single"/>
        </w:rPr>
        <w:t>792156</w:t>
      </w:r>
    </w:p>
    <w:p>
      <w:r>
        <w:t>@USER I love you so freaking much !! You are an amazing and loving soul. Don’t listen to the ignorance of bitter people who loves to tear people down. We love you and take the time you need to grieve ❤️ URL</w:t>
      </w:r>
    </w:p>
    <w:p>
      <w:r>
        <w:rPr>
          <w:b/>
          <w:u w:val="single"/>
        </w:rPr>
        <w:t>792157</w:t>
      </w:r>
    </w:p>
    <w:p>
      <w:r>
        <w:t>@USER @USER bitch i know u see the rainbow inna bio😂</w:t>
      </w:r>
    </w:p>
    <w:p>
      <w:r>
        <w:rPr>
          <w:b/>
          <w:u w:val="single"/>
        </w:rPr>
        <w:t>792158</w:t>
      </w:r>
    </w:p>
    <w:p>
      <w:r>
        <w:t>@USER You are correct for now but 2 games doesn’t make a season.  I thought he would do well (but not this well).  I thought the D would suck (which they do) and it would make them lose.  I still feel that way.</w:t>
      </w:r>
    </w:p>
    <w:p>
      <w:r>
        <w:rPr>
          <w:b/>
          <w:u w:val="single"/>
        </w:rPr>
        <w:t>792159</w:t>
      </w:r>
    </w:p>
    <w:p>
      <w:r>
        <w:t>@USER Should I share the quotes from notable U.S conservatives?</w:t>
      </w:r>
    </w:p>
    <w:p>
      <w:r>
        <w:rPr>
          <w:b/>
          <w:u w:val="single"/>
        </w:rPr>
        <w:t>792160</w:t>
      </w:r>
    </w:p>
    <w:p>
      <w:r>
        <w:t>@USER Trump Supporter! #maga</w:t>
      </w:r>
    </w:p>
    <w:p>
      <w:r>
        <w:rPr>
          <w:b/>
          <w:u w:val="single"/>
        </w:rPr>
        <w:t>792161</w:t>
      </w:r>
    </w:p>
    <w:p>
      <w:r>
        <w:t>@USER And people still buy their shit. Why?</w:t>
      </w:r>
    </w:p>
    <w:p>
      <w:r>
        <w:rPr>
          <w:b/>
          <w:u w:val="single"/>
        </w:rPr>
        <w:t>792162</w:t>
      </w:r>
    </w:p>
    <w:p>
      <w:r>
        <w:t>@USER @USER @USER ... those are conservative values? Last time I checked those were more descriptive of liberals than conservatives</w:t>
      </w:r>
    </w:p>
    <w:p>
      <w:r>
        <w:rPr>
          <w:b/>
          <w:u w:val="single"/>
        </w:rPr>
        <w:t>792163</w:t>
      </w:r>
    </w:p>
    <w:p>
      <w:r>
        <w:t>@USER If he’d just said “give me a lawyer asshole” they’d have given him Dershowitz.</w:t>
      </w:r>
    </w:p>
    <w:p>
      <w:r>
        <w:rPr>
          <w:b/>
          <w:u w:val="single"/>
        </w:rPr>
        <w:t>792164</w:t>
      </w:r>
    </w:p>
    <w:p>
      <w:r>
        <w:t>@USER @USER @USER Such as?  Cable?  He got snapped up pretty quick after he was fired.  Not saying he is a good coach but people in the league obviously think so</w:t>
      </w:r>
    </w:p>
    <w:p>
      <w:r>
        <w:rPr>
          <w:b/>
          <w:u w:val="single"/>
        </w:rPr>
        <w:t>792165</w:t>
      </w:r>
    </w:p>
    <w:p>
      <w:r>
        <w:t>@USER @USER @USER @USER @USER @USER @USER @USER @USER @USER @USER @USER @USER @USER I don't think he was calling Antifa racist, just that the verge doesent call them out as they do the supposedly    White Supremacist""</w:t>
      </w:r>
    </w:p>
    <w:p>
      <w:r>
        <w:rPr>
          <w:b/>
          <w:u w:val="single"/>
        </w:rPr>
        <w:t>792166</w:t>
      </w:r>
    </w:p>
    <w:p>
      <w:r>
        <w:t>@USER @USER @USER @USER @USER @USER @USER @USER @USER @USER @USER @USER @USER @USER @USER @USER @USER @USER @USER @USER @USER @USER @USER @USER @USER @USER @USER @USER @USER @USER @USER @USER @USER @USER @USER @USER @USER @USER @USER @USER @USER @USER @USER @USER @USER @USER @USER @USER @USER Gotcha friend 😘</w:t>
      </w:r>
    </w:p>
    <w:p>
      <w:r>
        <w:rPr>
          <w:b/>
          <w:u w:val="single"/>
        </w:rPr>
        <w:t>792167</w:t>
      </w:r>
    </w:p>
    <w:p>
      <w:r>
        <w:t>Business is business. I love this story. URL</w:t>
      </w:r>
    </w:p>
    <w:p>
      <w:r>
        <w:rPr>
          <w:b/>
          <w:u w:val="single"/>
        </w:rPr>
        <w:t>792168</w:t>
      </w:r>
    </w:p>
    <w:p>
      <w:r>
        <w:t>@USER And how much is he being paid for this behavior?</w:t>
      </w:r>
    </w:p>
    <w:p>
      <w:r>
        <w:rPr>
          <w:b/>
          <w:u w:val="single"/>
        </w:rPr>
        <w:t>792169</w:t>
      </w:r>
    </w:p>
    <w:p>
      <w:r>
        <w:t>@USER @USER @USER Hahahahaha!! really?: Stiglitz is Nobel prize 💡. You are a simple stockbroker 💩😂.</w:t>
      </w:r>
    </w:p>
    <w:p>
      <w:r>
        <w:rPr>
          <w:b/>
          <w:u w:val="single"/>
        </w:rPr>
        <w:t>792170</w:t>
      </w:r>
    </w:p>
    <w:p>
      <w:r>
        <w:t>@USER @USER Things had Become Easy For  Liberals During The Obama Administration (Liberals are Screaming: DAMN TRUTH I mean TRUMP)!</w:t>
      </w:r>
    </w:p>
    <w:p>
      <w:r>
        <w:rPr>
          <w:b/>
          <w:u w:val="single"/>
        </w:rPr>
        <w:t>792171</w:t>
      </w:r>
    </w:p>
    <w:p>
      <w:r>
        <w:t>@USER @USER @USER Actually, Mr. Swalwell, don't say we don't use violence."  Conservatives don't.  Leftists DO.  Just ask anyone assaulted by #Antifa or, for that matter, turn around and go find @USER   URL</w:t>
      </w:r>
    </w:p>
    <w:p>
      <w:r>
        <w:rPr>
          <w:b/>
          <w:u w:val="single"/>
        </w:rPr>
        <w:t>792172</w:t>
      </w:r>
    </w:p>
    <w:p>
      <w:r>
        <w:t>@USER @USER What an interview Evanne!!! So honest and right from the heart. Really moving to hear your personal thoughts on crucial aspects of your life. Fair play to you. You are an amazing person.</w:t>
      </w:r>
    </w:p>
    <w:p>
      <w:r>
        <w:rPr>
          <w:b/>
          <w:u w:val="single"/>
        </w:rPr>
        <w:t>792173</w:t>
      </w:r>
    </w:p>
    <w:p>
      <w:r>
        <w:t>@USER Liberals are claustrophobic? 😬</w:t>
      </w:r>
    </w:p>
    <w:p>
      <w:r>
        <w:rPr>
          <w:b/>
          <w:u w:val="single"/>
        </w:rPr>
        <w:t>792174</w:t>
      </w:r>
    </w:p>
    <w:p>
      <w:r>
        <w:t>@USER Threats from who? Are liberals threatening her if she does not follow the playbook?🤔</w:t>
      </w:r>
    </w:p>
    <w:p>
      <w:r>
        <w:rPr>
          <w:b/>
          <w:u w:val="single"/>
        </w:rPr>
        <w:t>792175</w:t>
      </w:r>
    </w:p>
    <w:p>
      <w:r>
        <w:t>@USER Eric who? Never heard of him. Must work for CNN</w:t>
      </w:r>
    </w:p>
    <w:p>
      <w:r>
        <w:rPr>
          <w:b/>
          <w:u w:val="single"/>
        </w:rPr>
        <w:t>792176</w:t>
      </w:r>
    </w:p>
    <w:p>
      <w:r>
        <w:t>@USER @USER @USER Like liberals push more gun control laws to suppress our right to own arms?</w:t>
      </w:r>
    </w:p>
    <w:p>
      <w:r>
        <w:rPr>
          <w:b/>
          <w:u w:val="single"/>
        </w:rPr>
        <w:t>792177</w:t>
      </w:r>
    </w:p>
    <w:p>
      <w:r>
        <w:t>@USER shortcummings" this person is definitely a MAGA person."</w:t>
      </w:r>
    </w:p>
    <w:p>
      <w:r>
        <w:rPr>
          <w:b/>
          <w:u w:val="single"/>
        </w:rPr>
        <w:t>792178</w:t>
      </w:r>
    </w:p>
    <w:p>
      <w:r>
        <w:t>@USER Yess URL</w:t>
      </w:r>
    </w:p>
    <w:p>
      <w:r>
        <w:rPr>
          <w:b/>
          <w:u w:val="single"/>
        </w:rPr>
        <w:t>792179</w:t>
      </w:r>
    </w:p>
    <w:p>
      <w:r>
        <w:t>@USER @USER With good reason!</w:t>
      </w:r>
    </w:p>
    <w:p>
      <w:r>
        <w:rPr>
          <w:b/>
          <w:u w:val="single"/>
        </w:rPr>
        <w:t>792180</w:t>
      </w:r>
    </w:p>
    <w:p>
      <w:r>
        <w:t>@USER @USER Meanwhile the #METOO movement happened because of the way liberals treated women</w:t>
      </w:r>
    </w:p>
    <w:p>
      <w:r>
        <w:rPr>
          <w:b/>
          <w:u w:val="single"/>
        </w:rPr>
        <w:t>792181</w:t>
      </w:r>
    </w:p>
    <w:p>
      <w:r>
        <w:t>@USER @USER @USER It's difficult to talk to liberals like you with a serious mental disorder read the book by Michael Savage Liberalism is a Mental Disorder check it out on Amazon</w:t>
      </w:r>
    </w:p>
    <w:p>
      <w:r>
        <w:rPr>
          <w:b/>
          <w:u w:val="single"/>
        </w:rPr>
        <w:t>792182</w:t>
      </w:r>
    </w:p>
    <w:p>
      <w:r>
        <w:t>#GoodRead: A Brief History of Repressive Regimes and Their Gun Laws. With the wrong political actors in power, yesterday's 'common-sense' gun control could be tomorrow's vehicle for gun confiscation." If we lose #2A, we surrender our freedom—period. URL @USER</w:t>
      </w:r>
    </w:p>
    <w:p>
      <w:r>
        <w:rPr>
          <w:b/>
          <w:u w:val="single"/>
        </w:rPr>
        <w:t>792183</w:t>
      </w:r>
    </w:p>
    <w:p>
      <w:r>
        <w:t>@USER Holder is a complete corrupt scum bag. I remember when he announced his is part of the resistance. Which means he want to resist the people who voted for Trump. Can U imagine the people he would have hunted down and prosecuted if this happened to bone head obama</w:t>
      </w:r>
    </w:p>
    <w:p>
      <w:r>
        <w:rPr>
          <w:b/>
          <w:u w:val="single"/>
        </w:rPr>
        <w:t>792184</w:t>
      </w:r>
    </w:p>
    <w:p>
      <w:r>
        <w:t>@USER @USER @USER @USER @USER @USER @USER @USER @USER @USER @USER @USER @USER @USER @USER @USER @USER @USER @USER @USER @USER @USER @USER @USER @USER @USER @USER @USER @USER @USER @USER @USER @USER @USER @USER @USER @USER @USER @USER @USER @USER @USER @USER @USER @USER @USER @USER @USER @USER @USER Anarchists are left wing extremists. They stand with antifa.</w:t>
      </w:r>
    </w:p>
    <w:p>
      <w:r>
        <w:rPr>
          <w:b/>
          <w:u w:val="single"/>
        </w:rPr>
        <w:t>792185</w:t>
      </w:r>
    </w:p>
    <w:p>
      <w:r>
        <w:t>@USER @USER @USER You are hilarious!  You keep defending that woman.  I have watched her for over 20 years and she is a liar and a hypocrite and an obstructionist.  I like my crumbs".  She needs people like you to support her though."</w:t>
      </w:r>
    </w:p>
    <w:p>
      <w:r>
        <w:rPr>
          <w:b/>
          <w:u w:val="single"/>
        </w:rPr>
        <w:t>792186</w:t>
      </w:r>
    </w:p>
    <w:p>
      <w:r>
        <w:t>***Triggers the Conservatives URL</w:t>
      </w:r>
    </w:p>
    <w:p>
      <w:r>
        <w:rPr>
          <w:b/>
          <w:u w:val="single"/>
        </w:rPr>
        <w:t>792187</w:t>
      </w:r>
    </w:p>
    <w:p>
      <w:r>
        <w:t>@USER Ur fucken fake. I’m a fucken prize.</w:t>
      </w:r>
    </w:p>
    <w:p>
      <w:r>
        <w:rPr>
          <w:b/>
          <w:u w:val="single"/>
        </w:rPr>
        <w:t>792188</w:t>
      </w:r>
    </w:p>
    <w:p>
      <w:r>
        <w:t>@USER And I’ll never watch another movie with him in it</w:t>
      </w:r>
    </w:p>
    <w:p>
      <w:r>
        <w:rPr>
          <w:b/>
          <w:u w:val="single"/>
        </w:rPr>
        <w:t>792189</w:t>
      </w:r>
    </w:p>
    <w:p>
      <w:r>
        <w:t>@USER A better decision by the students would be to go to a community college at a fraction of the cost and actually learn something worthwhile.... over priced courses like this are an absolute waste of money...how many articles have been written lately on amount of student debt?</w:t>
      </w:r>
    </w:p>
    <w:p>
      <w:r>
        <w:rPr>
          <w:b/>
          <w:u w:val="single"/>
        </w:rPr>
        <w:t>792190</w:t>
      </w:r>
    </w:p>
    <w:p>
      <w:r>
        <w:t>@USER we bout to start stepping out lol I ain’t doing another winter with no boo bro. Shit cold .... literally</w:t>
      </w:r>
    </w:p>
    <w:p>
      <w:r>
        <w:rPr>
          <w:b/>
          <w:u w:val="single"/>
        </w:rPr>
        <w:t>792191</w:t>
      </w:r>
    </w:p>
    <w:p>
      <w:r>
        <w:t>@USER Looking at her lawyer I bet she is really into IT" already!"</w:t>
      </w:r>
    </w:p>
    <w:p>
      <w:r>
        <w:rPr>
          <w:b/>
          <w:u w:val="single"/>
        </w:rPr>
        <w:t>792192</w:t>
      </w:r>
    </w:p>
    <w:p>
      <w:r>
        <w:t>@USER Whats your story on gun control?</w:t>
      </w:r>
    </w:p>
    <w:p>
      <w:r>
        <w:rPr>
          <w:b/>
          <w:u w:val="single"/>
        </w:rPr>
        <w:t>792193</w:t>
      </w:r>
    </w:p>
    <w:p>
      <w:r>
        <w:t>@USER Why don’t we pray for better gun control laws first?</w:t>
      </w:r>
    </w:p>
    <w:p>
      <w:r>
        <w:rPr>
          <w:b/>
          <w:u w:val="single"/>
        </w:rPr>
        <w:t>792194</w:t>
      </w:r>
    </w:p>
    <w:p>
      <w:r>
        <w:t>@USER Thats a good thing ...let just hope your gal frend has  a lawyer coz she is about to do some make over for yoll . URL</w:t>
      </w:r>
    </w:p>
    <w:p>
      <w:r>
        <w:rPr>
          <w:b/>
          <w:u w:val="single"/>
        </w:rPr>
        <w:t>792195</w:t>
      </w:r>
    </w:p>
    <w:p>
      <w:r>
        <w:t>@USER If Kerry clown is actually doing it and admits he is and it's a crime. Throw his ass in jail. He should be arrested...RIGHT ???</w:t>
      </w:r>
    </w:p>
    <w:p>
      <w:r>
        <w:rPr>
          <w:b/>
          <w:u w:val="single"/>
        </w:rPr>
        <w:t>792196</w:t>
      </w:r>
    </w:p>
    <w:p>
      <w:r>
        <w:t>@USER Democrats are sick! Back off &amp;amp; let our president Trump continue to help all Americans!</w:t>
      </w:r>
    </w:p>
    <w:p>
      <w:r>
        <w:rPr>
          <w:b/>
          <w:u w:val="single"/>
        </w:rPr>
        <w:t>792197</w:t>
      </w:r>
    </w:p>
    <w:p>
      <w:r>
        <w:t>@USER @USER @USER Politico reached out to the “65” women. Only 2 stood by him. That’s 65-63=2. Gotta break it down for #Maga.</w:t>
      </w:r>
    </w:p>
    <w:p>
      <w:r>
        <w:rPr>
          <w:b/>
          <w:u w:val="single"/>
        </w:rPr>
        <w:t>792198</w:t>
      </w:r>
    </w:p>
    <w:p>
      <w:r>
        <w:t>@USER Cannibals liberal style.</w:t>
      </w:r>
    </w:p>
    <w:p>
      <w:r>
        <w:rPr>
          <w:b/>
          <w:u w:val="single"/>
        </w:rPr>
        <w:t>792199</w:t>
      </w:r>
    </w:p>
    <w:p>
      <w:r>
        <w:t>@USER As a recent visitor to Ireland. I suggest he doesn’t go. He is not liked there any more than he is liked in America.</w:t>
      </w:r>
    </w:p>
    <w:p>
      <w:r>
        <w:rPr>
          <w:b/>
          <w:u w:val="single"/>
        </w:rPr>
        <w:t>792200</w:t>
      </w:r>
    </w:p>
    <w:p>
      <w:r>
        <w:t>@USER What do u expect from vile violent lying disgusting liberals</w:t>
      </w:r>
    </w:p>
    <w:p>
      <w:r>
        <w:rPr>
          <w:b/>
          <w:u w:val="single"/>
        </w:rPr>
        <w:t>792201</w:t>
      </w:r>
    </w:p>
    <w:p>
      <w:r>
        <w:t>@USER @USER @USER What a crap she is?.......total publicity seeker. Since when  tearing apart The Bhagwad Gita is symbol    of changing India and why Bhagwad Gita .........if u have guts show here tearing apart Kuran and Bible too #Intellectualidiot</w:t>
      </w:r>
    </w:p>
    <w:p>
      <w:r>
        <w:rPr>
          <w:b/>
          <w:u w:val="single"/>
        </w:rPr>
        <w:t>792202</w:t>
      </w:r>
    </w:p>
    <w:p>
      <w:r>
        <w:t>@USER @USER @USER @USER @USER you are indeed an ewu so I won't trade words with you. Anumanu.</w:t>
      </w:r>
    </w:p>
    <w:p>
      <w:r>
        <w:rPr>
          <w:b/>
          <w:u w:val="single"/>
        </w:rPr>
        <w:t>792203</w:t>
      </w:r>
    </w:p>
    <w:p>
      <w:r>
        <w:t>@USER @USER I guarantee the “threats” she is receiving are “Soros Generated”.  Republicans don’t pull Antifa-like tantrums like Dems do.....that is if she is really receiving any at all.</w:t>
      </w:r>
    </w:p>
    <w:p>
      <w:r>
        <w:rPr>
          <w:b/>
          <w:u w:val="single"/>
        </w:rPr>
        <w:t>792204</w:t>
      </w:r>
    </w:p>
    <w:p>
      <w:r>
        <w:t>@USER Yes you are</w:t>
      </w:r>
    </w:p>
    <w:p>
      <w:r>
        <w:rPr>
          <w:b/>
          <w:u w:val="single"/>
        </w:rPr>
        <w:t>792205</w:t>
      </w:r>
    </w:p>
    <w:p>
      <w:r>
        <w:t>@USER You niggas spend on us and we get used to it. I hate to admit it but half the things my boyfriend does for me I can’t do for myself 😂😂😂</w:t>
      </w:r>
    </w:p>
    <w:p>
      <w:r>
        <w:rPr>
          <w:b/>
          <w:u w:val="single"/>
        </w:rPr>
        <w:t>792206</w:t>
      </w:r>
    </w:p>
    <w:p>
      <w:r>
        <w:t>@USER If you are asking if I got past college that would be a yes lol</w:t>
      </w:r>
    </w:p>
    <w:p>
      <w:r>
        <w:rPr>
          <w:b/>
          <w:u w:val="single"/>
        </w:rPr>
        <w:t>792207</w:t>
      </w:r>
    </w:p>
    <w:p>
      <w:r>
        <w:t>@USER But the orange preferred to send the hospital boat away and now she is standing empty. It could have saved many people. Fuck@USER</w:t>
      </w:r>
    </w:p>
    <w:p>
      <w:r>
        <w:rPr>
          <w:b/>
          <w:u w:val="single"/>
        </w:rPr>
        <w:t>792208</w:t>
      </w:r>
    </w:p>
    <w:p>
      <w:r>
        <w:t>@USER I am a free speech absolutist and I do not care what offends you. You don't have to talk to me.    Why do you imagine the world is supposed to be unoffensive?  Do you carry this forward with other liberals and chastise them for saying things that offend Christians?</w:t>
      </w:r>
    </w:p>
    <w:p>
      <w:r>
        <w:rPr>
          <w:b/>
          <w:u w:val="single"/>
        </w:rPr>
        <w:t>792209</w:t>
      </w:r>
    </w:p>
    <w:p>
      <w:r>
        <w:t>@USER @USER Worst takes ever.....a blatantly racist cartoon and your attempt at a defense.</w:t>
      </w:r>
    </w:p>
    <w:p>
      <w:r>
        <w:rPr>
          <w:b/>
          <w:u w:val="single"/>
        </w:rPr>
        <w:t>792210</w:t>
      </w:r>
    </w:p>
    <w:p>
      <w:r>
        <w:t>@USER @USER You are right I'm black so thanks</w:t>
      </w:r>
    </w:p>
    <w:p>
      <w:r>
        <w:rPr>
          <w:b/>
          <w:u w:val="single"/>
        </w:rPr>
        <w:t>792211</w:t>
      </w:r>
    </w:p>
    <w:p>
      <w:r>
        <w:t>@USER @USER We seem to have less shootings that you guys.  Apparently you need more gun control laws.</w:t>
      </w:r>
    </w:p>
    <w:p>
      <w:r>
        <w:rPr>
          <w:b/>
          <w:u w:val="single"/>
        </w:rPr>
        <w:t>792212</w:t>
      </w:r>
    </w:p>
    <w:p>
      <w:r>
        <w:t>@USER @USER Hollywood #EmmyAwards = Anti-First Amendment (ANTIFA). They’ll obviously shut you down if you’re not part of their cult.</w:t>
      </w:r>
    </w:p>
    <w:p>
      <w:r>
        <w:rPr>
          <w:b/>
          <w:u w:val="single"/>
        </w:rPr>
        <w:t>792213</w:t>
      </w:r>
    </w:p>
    <w:p>
      <w:r>
        <w:t>@USER @USER @USER @USER Politicians talk about racism, Islamophobia, Homophobia, Rape, Drug abuse etc etc......  Do you not understand how fucking sick it is to ask Jess if she's discussed with her children that complete strangers hate" Mummy.  I hope for your own sake that you are unwell."</w:t>
      </w:r>
    </w:p>
    <w:p>
      <w:r>
        <w:rPr>
          <w:b/>
          <w:u w:val="single"/>
        </w:rPr>
        <w:t>792214</w:t>
      </w:r>
    </w:p>
    <w:p>
      <w:r>
        <w:t>9/11 and the War on Terror: Israel's History of False Flag Operations against the U.S.A.     #FalseFlags and #Propaganda are the Zionists weapon of choice. Highly effective @ getting public to back their agenda’s. #Palestine #NWO #ChosenPeople  URL</w:t>
      </w:r>
    </w:p>
    <w:p>
      <w:r>
        <w:rPr>
          <w:b/>
          <w:u w:val="single"/>
        </w:rPr>
        <w:t>792215</w:t>
      </w:r>
    </w:p>
    <w:p>
      <w:r>
        <w:t>@USER James hums in approval and pulls back. Allowing her to help him out of his shirt. Letting it fall to the floor as his hand is brushing along her skin.   “You are beautiful baby.. such an angel.”</w:t>
      </w:r>
    </w:p>
    <w:p>
      <w:r>
        <w:rPr>
          <w:b/>
          <w:u w:val="single"/>
        </w:rPr>
        <w:t>792216</w:t>
      </w:r>
    </w:p>
    <w:p>
      <w:r>
        <w:t>@USER @USER @USER It’s funny. That comment is 💯 Illogical. WalkAway is so easy. #maga is Great! #MEGA is already happenin Make Earth Great Again URL</w:t>
      </w:r>
    </w:p>
    <w:p>
      <w:r>
        <w:rPr>
          <w:b/>
          <w:u w:val="single"/>
        </w:rPr>
        <w:t>792217</w:t>
      </w:r>
    </w:p>
    <w:p>
      <w:r>
        <w:t>After all the shit Dez was talking about Jerry and The cowboys he is a fucking clown ass dude if he go back</w:t>
      </w:r>
    </w:p>
    <w:p>
      <w:r>
        <w:rPr>
          <w:b/>
          <w:u w:val="single"/>
        </w:rPr>
        <w:t>792218</w:t>
      </w:r>
    </w:p>
    <w:p>
      <w:r>
        <w:t>.@USER are encouraged by #SWIFTgpi: When you solve the issue of transparency in cross-border #payments, you are on the way to solve other challenges being faced by the industry." URL #BFNewYork URL</w:t>
      </w:r>
    </w:p>
    <w:p>
      <w:r>
        <w:rPr>
          <w:b/>
          <w:u w:val="single"/>
        </w:rPr>
        <w:t>792219</w:t>
      </w:r>
    </w:p>
    <w:p>
      <w:r>
        <w:t>@USER can you tell Cal I said how are you? I just wanna know how he is doing. 😊💜</w:t>
      </w:r>
    </w:p>
    <w:p>
      <w:r>
        <w:rPr>
          <w:b/>
          <w:u w:val="single"/>
        </w:rPr>
        <w:t>792220</w:t>
      </w:r>
    </w:p>
    <w:p>
      <w:r>
        <w:t>@USER @USER Look at that face?  Would someone please tell me why it seems soooo many liberals look sooo pissed off all the time   Are they constipated?   Mix in some fiber!</w:t>
      </w:r>
    </w:p>
    <w:p>
      <w:r>
        <w:rPr>
          <w:b/>
          <w:u w:val="single"/>
        </w:rPr>
        <w:t>792221</w:t>
      </w:r>
    </w:p>
    <w:p>
      <w:r>
        <w:t>@USER @USER She is your sister????</w:t>
      </w:r>
    </w:p>
    <w:p>
      <w:r>
        <w:rPr>
          <w:b/>
          <w:u w:val="single"/>
        </w:rPr>
        <w:t>792222</w:t>
      </w:r>
    </w:p>
    <w:p>
      <w:r>
        <w:t>@USER @USER What do you expect from a man that claims He is the Christ Vicariously He's a liar and the leader of liar's serving his father the author of all lies.</w:t>
      </w:r>
    </w:p>
    <w:p>
      <w:r>
        <w:rPr>
          <w:b/>
          <w:u w:val="single"/>
        </w:rPr>
        <w:t>792223</w:t>
      </w:r>
    </w:p>
    <w:p>
      <w:r>
        <w:t>@USER Glad we have our priorities in order re gun control.</w:t>
      </w:r>
    </w:p>
    <w:p>
      <w:r>
        <w:rPr>
          <w:b/>
          <w:u w:val="single"/>
        </w:rPr>
        <w:t>792224</w:t>
      </w:r>
    </w:p>
    <w:p>
      <w:r>
        <w:t>@USER Conservatives celebrate as their third choice for opposition leader uses the word failure for the one millionth time.</w:t>
      </w:r>
    </w:p>
    <w:p>
      <w:r>
        <w:rPr>
          <w:b/>
          <w:u w:val="single"/>
        </w:rPr>
        <w:t>792225</w:t>
      </w:r>
    </w:p>
    <w:p>
      <w:r>
        <w:t>@USER Thanks for the kind words! We're so glad to hear that you are loving the mattress! 😀</w:t>
      </w:r>
    </w:p>
    <w:p>
      <w:r>
        <w:rPr>
          <w:b/>
          <w:u w:val="single"/>
        </w:rPr>
        <w:t>792226</w:t>
      </w:r>
    </w:p>
    <w:p>
      <w:r>
        <w:t>@USER @USER @USER @USER @USER not the point ~although it is  a convenient excuse for conservatives to assume if ones against trump then tbey ate for for clinton which is just asinine. 🤣🤣🤣🤣🤣🤣🤣🤣🤣🤣🤣</w:t>
      </w:r>
    </w:p>
    <w:p>
      <w:r>
        <w:rPr>
          <w:b/>
          <w:u w:val="single"/>
        </w:rPr>
        <w:t>792227</w:t>
      </w:r>
    </w:p>
    <w:p>
      <w:r>
        <w:t>@USER @USER Sure do miss you sir. I ran HRC Lakeland office and tried to get you your old house back. We were ALL devastated that night. We worked harder than any realtor you ever had for nothing but love. Now fighting gun control w our Parkland kids. Hope lives!</w:t>
      </w:r>
    </w:p>
    <w:p>
      <w:r>
        <w:rPr>
          <w:b/>
          <w:u w:val="single"/>
        </w:rPr>
        <w:t>792228</w:t>
      </w:r>
    </w:p>
    <w:p>
      <w:r>
        <w:t>@USER @USER Resign!!! You’re an idiot!!! 🤦‍♂️ URL</w:t>
      </w:r>
    </w:p>
    <w:p>
      <w:r>
        <w:rPr>
          <w:b/>
          <w:u w:val="single"/>
        </w:rPr>
        <w:t>792229</w:t>
      </w:r>
    </w:p>
    <w:p>
      <w:r>
        <w:t>@USER man can we hang out you are hilarious</w:t>
      </w:r>
    </w:p>
    <w:p>
      <w:r>
        <w:rPr>
          <w:b/>
          <w:u w:val="single"/>
        </w:rPr>
        <w:t>792230</w:t>
      </w:r>
    </w:p>
    <w:p>
      <w:r>
        <w:t>@USER Already pacing you side by side Sir! I think she woke up after the election thinking she could now retire only to be the second biggest loser. She is holding off for hope in the mid-terms and will quit once that one vaporizes like a fart in a hurricane.</w:t>
      </w:r>
    </w:p>
    <w:p>
      <w:r>
        <w:rPr>
          <w:b/>
          <w:u w:val="single"/>
        </w:rPr>
        <w:t>792231</w:t>
      </w:r>
    </w:p>
    <w:p>
      <w:r>
        <w:t>@USER @USER @USER She is correct about one thing..the truth DOES always win!</w:t>
      </w:r>
    </w:p>
    <w:p>
      <w:r>
        <w:rPr>
          <w:b/>
          <w:u w:val="single"/>
        </w:rPr>
        <w:t>792232</w:t>
      </w:r>
    </w:p>
    <w:p>
      <w:r>
        <w:t>@USER @USER @USER Weak argument considering  -GOP congressmen were shot at a baseball practice -People wearing MAGA hats are routinely attacked -Antifa mobs commit violent acts wearing masks -etc.</w:t>
      </w:r>
    </w:p>
    <w:p>
      <w:r>
        <w:rPr>
          <w:b/>
          <w:u w:val="single"/>
        </w:rPr>
        <w:t>792233</w:t>
      </w:r>
    </w:p>
    <w:p>
      <w:r>
        <w:t>@USER @USER @USER Did you hurt yourself jumping to that conclusion?   If you want biblical scholarship worth having read Bart D. Ehrman.  If you want ignorant schlock...well you are already here.</w:t>
      </w:r>
    </w:p>
    <w:p>
      <w:r>
        <w:rPr>
          <w:b/>
          <w:u w:val="single"/>
        </w:rPr>
        <w:t>792234</w:t>
      </w:r>
    </w:p>
    <w:p>
      <w:r>
        <w:t>@USER The pot calling the kettle black. Most disisive &amp;amp; dirty political party right now is the one you are running for You use the words more perfect union" yet your party shows its bigotry &amp;amp; hatred towards conservatives, republicans, &amp;amp; all who have a different opinion #maga @USER</w:t>
      </w:r>
    </w:p>
    <w:p>
      <w:r>
        <w:rPr>
          <w:b/>
          <w:u w:val="single"/>
        </w:rPr>
        <w:t>792235</w:t>
      </w:r>
    </w:p>
    <w:p>
      <w:r>
        <w:t>3 yrs connected on Facebook- Kathy you are soooo lucky 🤣🤣🤣🤣 NOT REALLY I am blessed to have you as a friend URL</w:t>
      </w:r>
    </w:p>
    <w:p>
      <w:r>
        <w:rPr>
          <w:b/>
          <w:u w:val="single"/>
        </w:rPr>
        <w:t>792236</w:t>
      </w:r>
    </w:p>
    <w:p>
      <w:r>
        <w:t>@USER @USER @USER @USER @USER @USER @USER @USER @USER @USER @USER @USER @USER @USER @USER @USER Thought I'd share a boob picture too! URL</w:t>
      </w:r>
    </w:p>
    <w:p>
      <w:r>
        <w:rPr>
          <w:b/>
          <w:u w:val="single"/>
        </w:rPr>
        <w:t>792237</w:t>
      </w:r>
    </w:p>
    <w:p>
      <w:r>
        <w:t>@USER You know we will bitch stop talking like that we gotta paper to get nigga 😎🤟🏽</w:t>
      </w:r>
    </w:p>
    <w:p>
      <w:r>
        <w:rPr>
          <w:b/>
          <w:u w:val="single"/>
        </w:rPr>
        <w:t>792238</w:t>
      </w:r>
    </w:p>
    <w:p>
      <w:r>
        <w:t>@USER @USER @USER @USER @USER @USER You are a child. Don’t even talk to me. Lmao.</w:t>
      </w:r>
    </w:p>
    <w:p>
      <w:r>
        <w:rPr>
          <w:b/>
          <w:u w:val="single"/>
        </w:rPr>
        <w:t>792239</w:t>
      </w:r>
    </w:p>
    <w:p>
      <w:r>
        <w:t>@USER lie detector test?  no such thing.  if you mean polygraph   it doesn't detect  lies or truths   yes  Kavanaugh should ask for an fbi investigation into Dr fords history</w:t>
      </w:r>
    </w:p>
    <w:p>
      <w:r>
        <w:rPr>
          <w:b/>
          <w:u w:val="single"/>
        </w:rPr>
        <w:t>792240</w:t>
      </w:r>
    </w:p>
    <w:p>
      <w:r>
        <w:t>@USER @USER @USER @USER @USER @USER @USER @USER @USER @USER like liberals?</w:t>
      </w:r>
    </w:p>
    <w:p>
      <w:r>
        <w:rPr>
          <w:b/>
          <w:u w:val="single"/>
        </w:rPr>
        <w:t>792241</w:t>
      </w:r>
    </w:p>
    <w:p>
      <w:r>
        <w:t>#LindaSarsour is #FakeFeminist she's pushing #ShariaLaw and #AntiSemetic and #Liberals are buying it she was born in Brooklyn to #Palestinian parent's whom are #AntiSemetic and #AntiAmerican proves that leopard can't change it's spots.  #PcLiberal #WakeUP URL</w:t>
      </w:r>
    </w:p>
    <w:p>
      <w:r>
        <w:rPr>
          <w:b/>
          <w:u w:val="single"/>
        </w:rPr>
        <w:t>792242</w:t>
      </w:r>
    </w:p>
    <w:p>
      <w:r>
        <w:t>@USER All one and five dollar bills</w:t>
      </w:r>
    </w:p>
    <w:p>
      <w:r>
        <w:rPr>
          <w:b/>
          <w:u w:val="single"/>
        </w:rPr>
        <w:t>792243</w:t>
      </w:r>
    </w:p>
    <w:p>
      <w:r>
        <w:t>@USER Your bizarre spin attempts fail because no one trusts one sided zealots anymore. The spell is broken. WE THE PEOPLE do not need people like you and your sick idea. Cater to the loony left like your modern brown shirts antifa. Leave normal people alone</w:t>
      </w:r>
    </w:p>
    <w:p>
      <w:r>
        <w:rPr>
          <w:b/>
          <w:u w:val="single"/>
        </w:rPr>
        <w:t>792244</w:t>
      </w:r>
    </w:p>
    <w:p>
      <w:r>
        <w:t>@USER Holder should be removed with a set of tongs and some disinfectant.</w:t>
      </w:r>
    </w:p>
    <w:p>
      <w:r>
        <w:rPr>
          <w:b/>
          <w:u w:val="single"/>
        </w:rPr>
        <w:t>792245</w:t>
      </w:r>
    </w:p>
    <w:p>
      <w:r>
        <w:t>@USER @USER Touché...but wait till he flashes the white supremacist👌🏼sign letting his sound crew know he can hear himself in his ear piece. Heads will roll...🤦🏽‍♀️🤦🏽‍♂️</w:t>
      </w:r>
    </w:p>
    <w:p>
      <w:r>
        <w:rPr>
          <w:b/>
          <w:u w:val="single"/>
        </w:rPr>
        <w:t>792246</w:t>
      </w:r>
    </w:p>
    <w:p>
      <w:r>
        <w:t>@USER @USER Felons are..unless those freaks have changed that. Sick of them registering convicts to vote. The exact people who DON'T want us to have guns &amp;amp; will vote gun control every time!</w:t>
      </w:r>
    </w:p>
    <w:p>
      <w:r>
        <w:rPr>
          <w:b/>
          <w:u w:val="single"/>
        </w:rPr>
        <w:t>792247</w:t>
      </w:r>
    </w:p>
    <w:p>
      <w:r>
        <w:t>@USER Apparently, you don't. Stare Decisis" (and case law) play a significant role in court rulings &amp;amp; decisions. This is the reason staunch 'conservatives' got upset about his stance - and were hoping for an Amy Barret nomination."</w:t>
      </w:r>
    </w:p>
    <w:p>
      <w:r>
        <w:rPr>
          <w:b/>
          <w:u w:val="single"/>
        </w:rPr>
        <w:t>792248</w:t>
      </w:r>
    </w:p>
    <w:p>
      <w:r>
        <w:t>@USER @USER @USER Except it's not a government entitlement program".  For somebody who claims to "troll liberals with facts and logic", you sure are using a lot of hyperbole and an appeal to emotion there."</w:t>
      </w:r>
    </w:p>
    <w:p>
      <w:r>
        <w:rPr>
          <w:b/>
          <w:u w:val="single"/>
        </w:rPr>
        <w:t>792249</w:t>
      </w:r>
    </w:p>
    <w:p>
      <w:r>
        <w:t>@USER Exactly. We can take the theatre. 👍</w:t>
      </w:r>
    </w:p>
    <w:p>
      <w:r>
        <w:rPr>
          <w:b/>
          <w:u w:val="single"/>
        </w:rPr>
        <w:t>792250</w:t>
      </w:r>
    </w:p>
    <w:p>
      <w:r>
        <w:t>@USER Disgusting. This is just more proof that property and home ownership is a MYTH...if you don't pay the taxes (RENT) you are thrown off YOUR LAND...you need PERMISSION to build on YOUR LAND.</w:t>
      </w:r>
    </w:p>
    <w:p>
      <w:r>
        <w:rPr>
          <w:b/>
          <w:u w:val="single"/>
        </w:rPr>
        <w:t>792251</w:t>
      </w:r>
    </w:p>
    <w:p>
      <w:r>
        <w:t>@USER @USER @USER @USER Yep...that´s what we liberals call consensual sex. You should try that some time. URL</w:t>
      </w:r>
    </w:p>
    <w:p>
      <w:r>
        <w:rPr>
          <w:b/>
          <w:u w:val="single"/>
        </w:rPr>
        <w:t>792252</w:t>
      </w:r>
    </w:p>
    <w:p>
      <w:r>
        <w:t>Ain't got no chill for u bro. Stay the fuck away from me. 😤</w:t>
      </w:r>
    </w:p>
    <w:p>
      <w:r>
        <w:rPr>
          <w:b/>
          <w:u w:val="single"/>
        </w:rPr>
        <w:t>792253</w:t>
      </w:r>
    </w:p>
    <w:p>
      <w:r>
        <w:t>@USER @USER Looks like he is urinating in the water</w:t>
      </w:r>
    </w:p>
    <w:p>
      <w:r>
        <w:rPr>
          <w:b/>
          <w:u w:val="single"/>
        </w:rPr>
        <w:t>792254</w:t>
      </w:r>
    </w:p>
    <w:p>
      <w:r>
        <w:t>@USER @USER @USER Not progressive at all Article II, section 1 of the Constitution 1790 says he is a citizen and 44 years as a resident of Texas says he can say y'all""</w:t>
      </w:r>
    </w:p>
    <w:p>
      <w:r>
        <w:rPr>
          <w:b/>
          <w:u w:val="single"/>
        </w:rPr>
        <w:t>792255</w:t>
      </w:r>
    </w:p>
    <w:p>
      <w:r>
        <w:t>@USER @USER #MAGA Boy go donate to Trump...he's looking for more GOP suckers like you to cover up his porn stars...shhh don't let his wife know either</w:t>
      </w:r>
    </w:p>
    <w:p>
      <w:r>
        <w:rPr>
          <w:b/>
          <w:u w:val="single"/>
        </w:rPr>
        <w:t>792256</w:t>
      </w:r>
    </w:p>
    <w:p>
      <w:r>
        <w:t>@USER @USER It's probably better to have an ❌❌ next to my name than a pink pussy hat on my head  🤔🤔🤔🤔  #MAGA  #MakeAmericaGreatAgain</w:t>
      </w:r>
    </w:p>
    <w:p>
      <w:r>
        <w:rPr>
          <w:b/>
          <w:u w:val="single"/>
        </w:rPr>
        <w:t>792257</w:t>
      </w:r>
    </w:p>
    <w:p>
      <w:r>
        <w:t>@USER Liberal Dictionary: -Illegal Immigrants: Dreamers -Trump Supporters: Deplorable -MS-13 Killers: Human Beings -Human Beings in the Womb: Not Human Beings -Antifa: Protestors -Law Abiding NRA Members: Terrorists -Bill Clinton: Feminist -Brett Kavanaugh: Predator</w:t>
      </w:r>
    </w:p>
    <w:p>
      <w:r>
        <w:rPr>
          <w:b/>
          <w:u w:val="single"/>
        </w:rPr>
        <w:t>792258</w:t>
      </w:r>
    </w:p>
    <w:p>
      <w:r>
        <w:t>@USER Not smearing Canadian Conservatives. Reread my first tweet and tell me again that I’m wrong.</w:t>
      </w:r>
    </w:p>
    <w:p>
      <w:r>
        <w:rPr>
          <w:b/>
          <w:u w:val="single"/>
        </w:rPr>
        <w:t>792259</w:t>
      </w:r>
    </w:p>
    <w:p>
      <w:r>
        <w:t>@USER Here she is! Gotten real big 😱 URL</w:t>
      </w:r>
    </w:p>
    <w:p>
      <w:r>
        <w:rPr>
          <w:b/>
          <w:u w:val="single"/>
        </w:rPr>
        <w:t>792260</w:t>
      </w:r>
    </w:p>
    <w:p>
      <w:r>
        <w:t>@USER @USER @USER Trump call them very find people so lets talk about groups like Antifa and black life matter people that has form to fight hate groups y’all would like to apply some type of moral equivalency to hate groups and them just like ICE was form to stop illegal immigrants we luv them</w:t>
      </w:r>
    </w:p>
    <w:p>
      <w:r>
        <w:rPr>
          <w:b/>
          <w:u w:val="single"/>
        </w:rPr>
        <w:t>792261</w:t>
      </w:r>
    </w:p>
    <w:p>
      <w:r>
        <w:t>@USER Scary movies are terrible, I get jumpy and end up crying when something pops up."  She didn't mind going out, if that is what he wants to do she is completely okay with it. Maybe a night out would be good for them.  "I am a pro ice cream eater. I used to eat it daily.""</w:t>
      </w:r>
    </w:p>
    <w:p>
      <w:r>
        <w:rPr>
          <w:b/>
          <w:u w:val="single"/>
        </w:rPr>
        <w:t>792262</w:t>
      </w:r>
    </w:p>
    <w:p>
      <w:r>
        <w:t>@USER What happened to Flash? I hope he is healthy</w:t>
      </w:r>
    </w:p>
    <w:p>
      <w:r>
        <w:rPr>
          <w:b/>
          <w:u w:val="single"/>
        </w:rPr>
        <w:t>792263</w:t>
      </w:r>
    </w:p>
    <w:p>
      <w:r>
        <w:t>#brexit #remain I know your busy with this BUT #fiftiesbornwomen #ShoulderToShoulder #onevoice #WePaidInYouPayOut #waspi no individual letters in 1995 of major changes to #StatePensionage due to 1995 legislation 2007 &amp;amp; 2011 + time on top #labour #libdem #conservatives #rectify URL</w:t>
      </w:r>
    </w:p>
    <w:p>
      <w:r>
        <w:rPr>
          <w:b/>
          <w:u w:val="single"/>
        </w:rPr>
        <w:t>792264</w:t>
      </w:r>
    </w:p>
    <w:p>
      <w:r>
        <w:t>@USER Maybe because you’ve provided a play form for hate groups with no criticism or criticism-lite while bashing antifa with zero analysis</w:t>
      </w:r>
    </w:p>
    <w:p>
      <w:r>
        <w:rPr>
          <w:b/>
          <w:u w:val="single"/>
        </w:rPr>
        <w:t>792265</w:t>
      </w:r>
    </w:p>
    <w:p>
      <w:r>
        <w:t>@USER Because they have a corrupt liberal government that steals from the people. Liberals at work....</w:t>
      </w:r>
    </w:p>
    <w:p>
      <w:r>
        <w:rPr>
          <w:b/>
          <w:u w:val="single"/>
        </w:rPr>
        <w:t>792266</w:t>
      </w:r>
    </w:p>
    <w:p>
      <w:r>
        <w:t>@USER Internet sucks sometime</w:t>
      </w:r>
    </w:p>
    <w:p>
      <w:r>
        <w:rPr>
          <w:b/>
          <w:u w:val="single"/>
        </w:rPr>
        <w:t>792267</w:t>
      </w:r>
    </w:p>
    <w:p>
      <w:r>
        <w:t>New emergency hotline?What's down the road?  2 days ago #POTUS signs second State of Emergency executive order?  Social media censorship down the road?  #MAGA #Emergency #QAnon #MondayMotivation #ConstitutionDay URL</w:t>
      </w:r>
    </w:p>
    <w:p>
      <w:r>
        <w:rPr>
          <w:b/>
          <w:u w:val="single"/>
        </w:rPr>
        <w:t>792268</w:t>
      </w:r>
    </w:p>
    <w:p>
      <w:r>
        <w:t>@USER yeah but xenoblade sucks</w:t>
      </w:r>
    </w:p>
    <w:p>
      <w:r>
        <w:rPr>
          <w:b/>
          <w:u w:val="single"/>
        </w:rPr>
        <w:t>792269</w:t>
      </w:r>
    </w:p>
    <w:p>
      <w:r>
        <w:t>@USER @USER @USER 🤣🤣 because they don’t exist!</w:t>
      </w:r>
    </w:p>
    <w:p>
      <w:r>
        <w:rPr>
          <w:b/>
          <w:u w:val="single"/>
        </w:rPr>
        <w:t>792270</w:t>
      </w:r>
    </w:p>
    <w:p>
      <w:r>
        <w:t>$10 B/W commissions are still available!  Please DM if you are interested!  #artistforhire #commission #robots #anthro #furry #monstergirls #cyclops #pokemon #magikarp #catgirls #possum #artistsontwitter URL</w:t>
      </w:r>
    </w:p>
    <w:p>
      <w:r>
        <w:rPr>
          <w:b/>
          <w:u w:val="single"/>
        </w:rPr>
        <w:t>792271</w:t>
      </w:r>
    </w:p>
    <w:p>
      <w:r>
        <w:t>@USER @USER @USER @USER @USER @USER @USER @USER @USER @USER @USER @USER @USER @USER @USER @USER @USER @USER @USER @USER @USER @USER @USER @USER @USER @USER @USER @USER @USER @USER @USER @USER @USER @USER @USER @USER @USER @USER @USER @USER @USER @USER @USER Okay 🤗</w:t>
      </w:r>
    </w:p>
    <w:p>
      <w:r>
        <w:rPr>
          <w:b/>
          <w:u w:val="single"/>
        </w:rPr>
        <w:t>792272</w:t>
      </w:r>
    </w:p>
    <w:p>
      <w:r>
        <w:t>@USER @USER @USER @USER Back then Antifa was called the kkk. They were a known muscle of the Democratic Party URL</w:t>
      </w:r>
    </w:p>
    <w:p>
      <w:r>
        <w:rPr>
          <w:b/>
          <w:u w:val="single"/>
        </w:rPr>
        <w:t>792273</w:t>
      </w:r>
    </w:p>
    <w:p>
      <w:r>
        <w:t>@USER @USER don’t like anything u r saying RE @USER #MAGA U r part of the problem &amp;amp; not part of the solution!!!!!</w:t>
      </w:r>
    </w:p>
    <w:p>
      <w:r>
        <w:rPr>
          <w:b/>
          <w:u w:val="single"/>
        </w:rPr>
        <w:t>792274</w:t>
      </w:r>
    </w:p>
    <w:p>
      <w:r>
        <w:t>@USER You are strong girl. Don't listen to the trash talk. They don't know anything. You just go and tell the truth. That's all that matters. 🙏🌊🙏🌊</w:t>
      </w:r>
    </w:p>
    <w:p>
      <w:r>
        <w:rPr>
          <w:b/>
          <w:u w:val="single"/>
        </w:rPr>
        <w:t>792275</w:t>
      </w:r>
    </w:p>
    <w:p>
      <w:r>
        <w:t>@USER @USER @USER @USER Did you attend Governor Abbott’s meetings on solving gun problems in school?? I guess not! I did! There were excellent discussions on using guns to protect &amp;amp; defend! What’s your point? You stand for gun control &amp;amp; 90% of Real Texans will not have their guns taken away!!</w:t>
      </w:r>
    </w:p>
    <w:p>
      <w:r>
        <w:rPr>
          <w:b/>
          <w:u w:val="single"/>
        </w:rPr>
        <w:t>792276</w:t>
      </w:r>
    </w:p>
    <w:p>
      <w:r>
        <w:t>@USER @USER She is almost 80.</w:t>
      </w:r>
    </w:p>
    <w:p>
      <w:r>
        <w:rPr>
          <w:b/>
          <w:u w:val="single"/>
        </w:rPr>
        <w:t>792277</w:t>
      </w:r>
    </w:p>
    <w:p>
      <w:r>
        <w:t>@USER @USER @USER @USER You lied you don’t know about the Mulford Act.    URL</w:t>
      </w:r>
    </w:p>
    <w:p>
      <w:r>
        <w:rPr>
          <w:b/>
          <w:u w:val="single"/>
        </w:rPr>
        <w:t>792278</w:t>
      </w:r>
    </w:p>
    <w:p>
      <w:r>
        <w:t>@USER Am I an ass or is it kinda weird Char wore a shirt to wrestle the lesbian? I’m joking....but not really</w:t>
      </w:r>
    </w:p>
    <w:p>
      <w:r>
        <w:rPr>
          <w:b/>
          <w:u w:val="single"/>
        </w:rPr>
        <w:t>792279</w:t>
      </w:r>
    </w:p>
    <w:p>
      <w:r>
        <w:t>@USER @USER Yes “If only Antifa would leave the poor Nazis alone” is a statement for the ages...😬</w:t>
      </w:r>
    </w:p>
    <w:p>
      <w:r>
        <w:rPr>
          <w:b/>
          <w:u w:val="single"/>
        </w:rPr>
        <w:t>792280</w:t>
      </w:r>
    </w:p>
    <w:p>
      <w:r>
        <w:t>@USER Haha I doubt that!</w:t>
      </w:r>
    </w:p>
    <w:p>
      <w:r>
        <w:rPr>
          <w:b/>
          <w:u w:val="single"/>
        </w:rPr>
        <w:t>792281</w:t>
      </w:r>
    </w:p>
    <w:p>
      <w:r>
        <w:t>@USER Cuz liberals are sick of cnn!!!!</w:t>
      </w:r>
    </w:p>
    <w:p>
      <w:r>
        <w:rPr>
          <w:b/>
          <w:u w:val="single"/>
        </w:rPr>
        <w:t>792282</w:t>
      </w:r>
    </w:p>
    <w:p>
      <w:r>
        <w:t>Low T and the Poontang Clan aka  Fucking Donald Trump #trump #maga #art #comicart URL</w:t>
      </w:r>
    </w:p>
    <w:p>
      <w:r>
        <w:rPr>
          <w:b/>
          <w:u w:val="single"/>
        </w:rPr>
        <w:t>792283</w:t>
      </w:r>
    </w:p>
    <w:p>
      <w:r>
        <w:t>@USER Hollywood drone!</w:t>
      </w:r>
    </w:p>
    <w:p>
      <w:r>
        <w:rPr>
          <w:b/>
          <w:u w:val="single"/>
        </w:rPr>
        <w:t>792284</w:t>
      </w:r>
    </w:p>
    <w:p>
      <w:r>
        <w:t>@USER Abi? You are right</w:t>
      </w:r>
    </w:p>
    <w:p>
      <w:r>
        <w:rPr>
          <w:b/>
          <w:u w:val="single"/>
        </w:rPr>
        <w:t>792285</w:t>
      </w:r>
    </w:p>
    <w:p>
      <w:r>
        <w:t>*screams @ own ass* im not gay you are URL</w:t>
      </w:r>
    </w:p>
    <w:p>
      <w:r>
        <w:rPr>
          <w:b/>
          <w:u w:val="single"/>
        </w:rPr>
        <w:t>792286</w:t>
      </w:r>
    </w:p>
    <w:p>
      <w:r>
        <w:t>@USER Do you have any film of antifa?</w:t>
      </w:r>
    </w:p>
    <w:p>
      <w:r>
        <w:rPr>
          <w:b/>
          <w:u w:val="single"/>
        </w:rPr>
        <w:t>792287</w:t>
      </w:r>
    </w:p>
    <w:p>
      <w:r>
        <w:t>@USER @USER You're on Twitter so you have the internet? Here's a condensed basic history.  URL</w:t>
      </w:r>
    </w:p>
    <w:p>
      <w:r>
        <w:rPr>
          <w:b/>
          <w:u w:val="single"/>
        </w:rPr>
        <w:t>792288</w:t>
      </w:r>
    </w:p>
    <w:p>
      <w:r>
        <w:t>@USER Us conservatives hope he does.</w:t>
      </w:r>
    </w:p>
    <w:p>
      <w:r>
        <w:rPr>
          <w:b/>
          <w:u w:val="single"/>
        </w:rPr>
        <w:t>792289</w:t>
      </w:r>
    </w:p>
    <w:p>
      <w:r>
        <w:t>@USER .......YES I WAS CORRECT IN SAYING BYE-BYE FOREVER!!</w:t>
      </w:r>
    </w:p>
    <w:p>
      <w:r>
        <w:rPr>
          <w:b/>
          <w:u w:val="single"/>
        </w:rPr>
        <w:t>792290</w:t>
      </w:r>
    </w:p>
    <w:p>
      <w:r>
        <w:t>@USER BOYCOTT THE ANTI AMERICAN NFL. Football ain't all that anyway.</w:t>
      </w:r>
    </w:p>
    <w:p>
      <w:r>
        <w:rPr>
          <w:b/>
          <w:u w:val="single"/>
        </w:rPr>
        <w:t>792291</w:t>
      </w:r>
    </w:p>
    <w:p>
      <w:r>
        <w:t>1. I got a dig bick 2. You that read wrong 3. You read that wrong too 4. You checked 5. You smiled 7. You are wondering why you're still this reading this 8. You saw that mistake... right? (On 7) 9. But did you see that I skipped 6? 10. You checked.  30 seconds you won't get back</w:t>
      </w:r>
    </w:p>
    <w:p>
      <w:r>
        <w:rPr>
          <w:b/>
          <w:u w:val="single"/>
        </w:rPr>
        <w:t>792292</w:t>
      </w:r>
    </w:p>
    <w:p>
      <w:r>
        <w:t>@USER Hah! Makes me think of my cat back at home &amp;lt;/3 mighty hunter that she is!</w:t>
      </w:r>
    </w:p>
    <w:p>
      <w:r>
        <w:rPr>
          <w:b/>
          <w:u w:val="single"/>
        </w:rPr>
        <w:t>792293</w:t>
      </w:r>
    </w:p>
    <w:p>
      <w:r>
        <w:t>@USER @USER I loathe @USER</w:t>
      </w:r>
    </w:p>
    <w:p>
      <w:r>
        <w:rPr>
          <w:b/>
          <w:u w:val="single"/>
        </w:rPr>
        <w:t>792294</w:t>
      </w:r>
    </w:p>
    <w:p>
      <w:r>
        <w:t>@USER @USER @USER @USER @USER @USER @USER @USER @USER @USER @USER @USER @USER @USER @USER @USER @USER @USER @USER @USER @USER @USER @USER @USER Why would that matter to a bug? Seems that you are having some kind of mental attack or something. Maybe you should ask for help.</w:t>
      </w:r>
    </w:p>
    <w:p>
      <w:r>
        <w:rPr>
          <w:b/>
          <w:u w:val="single"/>
        </w:rPr>
        <w:t>792295</w:t>
      </w:r>
    </w:p>
    <w:p>
      <w:r>
        <w:t>@USER Over 30 years worth of background checks under different Presidents and this one slipped through? #KavanaughConfirmation #KavanaughWithdraw #KavanaughSCOTUS #maga</w:t>
      </w:r>
    </w:p>
    <w:p>
      <w:r>
        <w:rPr>
          <w:b/>
          <w:u w:val="single"/>
        </w:rPr>
        <w:t>792296</w:t>
      </w:r>
    </w:p>
    <w:p>
      <w:r>
        <w:t>@USER @USER @USER @USER @USER @USER @USER @USER @USER @USER @USER @USER @USER @USER @USER @USER @USER @USER @USER @USER @USER @USER @USER @USER @USER @USER @USER @USER @USER @USER @USER @USER @USER @USER @USER @USER @USER @USER @USER @USER @USER @USER @USER @USER @USER @USER @USER @USER @USER @USER Exactly but they’ll never put him on tv 📺</w:t>
      </w:r>
    </w:p>
    <w:p>
      <w:r>
        <w:rPr>
          <w:b/>
          <w:u w:val="single"/>
        </w:rPr>
        <w:t>792297</w:t>
      </w:r>
    </w:p>
    <w:p>
      <w:r>
        <w:t>@USER She said she is half Eastern Orthodox... so I dunno... an opportunity to educate myself</w:t>
      </w:r>
    </w:p>
    <w:p>
      <w:r>
        <w:rPr>
          <w:b/>
          <w:u w:val="single"/>
        </w:rPr>
        <w:t>792298</w:t>
      </w:r>
    </w:p>
    <w:p>
      <w:r>
        <w:t>Did Someone just say maga 2k19</w:t>
      </w:r>
    </w:p>
    <w:p>
      <w:r>
        <w:rPr>
          <w:b/>
          <w:u w:val="single"/>
        </w:rPr>
        <w:t>792299</w:t>
      </w:r>
    </w:p>
    <w:p>
      <w:r>
        <w:t>@USER Can u help him with ur Vietnam expirrence🎱</w:t>
      </w:r>
    </w:p>
    <w:p>
      <w:r>
        <w:rPr>
          <w:b/>
          <w:u w:val="single"/>
        </w:rPr>
        <w:t>792300</w:t>
      </w:r>
    </w:p>
    <w:p>
      <w:r>
        <w:t>1 Week watch Nike Stock Plummet.. the Liberals can't keep Nike afloat.. #BoycottNike   Macy's still hasn't rebounded ! URL</w:t>
      </w:r>
    </w:p>
    <w:p>
      <w:r>
        <w:rPr>
          <w:b/>
          <w:u w:val="single"/>
        </w:rPr>
        <w:t>792301</w:t>
      </w:r>
    </w:p>
    <w:p>
      <w:r>
        <w:t>@USER knew it was a lie can see you laughing to yourself as you was writing it... you are way too engrossed in Thames yourself that you will be playing it right up until #FM19 beta comes out :')</w:t>
      </w:r>
    </w:p>
    <w:p>
      <w:r>
        <w:rPr>
          <w:b/>
          <w:u w:val="single"/>
        </w:rPr>
        <w:t>792302</w:t>
      </w:r>
    </w:p>
    <w:p>
      <w:r>
        <w:t>@USER @USER please provide links to huge budget deficits"?..while you are looking..tell us why Harpers deficits were good but you take issue with PMJT lower deficits..take your time..no hurry.."</w:t>
      </w:r>
    </w:p>
    <w:p>
      <w:r>
        <w:rPr>
          <w:b/>
          <w:u w:val="single"/>
        </w:rPr>
        <w:t>792303</w:t>
      </w:r>
    </w:p>
    <w:p>
      <w:r>
        <w:t>@USER @USER @USER @USER @USER @USER @USER @USER @USER @USER @USER @USER @USER @USER @USER @USER @USER @USER @USER @USER @USER @USER @USER @USER @USER @USER @USER @USER @USER @USER @USER @USER @USER @USER @USER @USER @USER @USER @USER @USER @USER @USER @USER @USER @USER @USER @USER @USER Hope she is ok.</w:t>
      </w:r>
    </w:p>
    <w:p>
      <w:r>
        <w:rPr>
          <w:b/>
          <w:u w:val="single"/>
        </w:rPr>
        <w:t>792304</w:t>
      </w:r>
    </w:p>
    <w:p>
      <w:r>
        <w:t>@USER @USER @USER There were “fine people on both sides” there were Charlottesville historians looking to preserve the statues w/o affiliation with the white supremacists. There were also honest protesters not associated with antifa who wanted to see the statues removed 🤦🏻‍♂️good grief</w:t>
      </w:r>
    </w:p>
    <w:p>
      <w:r>
        <w:rPr>
          <w:b/>
          <w:u w:val="single"/>
        </w:rPr>
        <w:t>792305</w:t>
      </w:r>
    </w:p>
    <w:p>
      <w:r>
        <w:t>@USER Shid I'm right with ya</w:t>
      </w:r>
    </w:p>
    <w:p>
      <w:r>
        <w:rPr>
          <w:b/>
          <w:u w:val="single"/>
        </w:rPr>
        <w:t>792306</w:t>
      </w:r>
    </w:p>
    <w:p>
      <w:r>
        <w:t>@USER He is speaking against himself.</w:t>
      </w:r>
    </w:p>
    <w:p>
      <w:r>
        <w:rPr>
          <w:b/>
          <w:u w:val="single"/>
        </w:rPr>
        <w:t>792307</w:t>
      </w:r>
    </w:p>
    <w:p>
      <w:r>
        <w:t>@USER Hope they're brushed up on their very large negative numbers!</w:t>
      </w:r>
    </w:p>
    <w:p>
      <w:r>
        <w:rPr>
          <w:b/>
          <w:u w:val="single"/>
        </w:rPr>
        <w:t>792308</w:t>
      </w:r>
    </w:p>
    <w:p>
      <w:r>
        <w:t>@USER Great sis URL</w:t>
      </w:r>
    </w:p>
    <w:p>
      <w:r>
        <w:rPr>
          <w:b/>
          <w:u w:val="single"/>
        </w:rPr>
        <w:t>792309</w:t>
      </w:r>
    </w:p>
    <w:p>
      <w:r>
        <w:t>@USER @USER @USER i read ur bio and now i feel like u owe me at least $20 for putting me through that.</w:t>
      </w:r>
    </w:p>
    <w:p>
      <w:r>
        <w:rPr>
          <w:b/>
          <w:u w:val="single"/>
        </w:rPr>
        <w:t>792310</w:t>
      </w:r>
    </w:p>
    <w:p>
      <w:r>
        <w:t>After the twitter purge was over and black nba twitter changed their accounts back from MAGA white folk URL</w:t>
      </w:r>
    </w:p>
    <w:p>
      <w:r>
        <w:rPr>
          <w:b/>
          <w:u w:val="single"/>
        </w:rPr>
        <w:t>792311</w:t>
      </w:r>
    </w:p>
    <w:p>
      <w:r>
        <w:t>@USER He should bash Trump and that will change... liberals hate Trump more than pedophiles.</w:t>
      </w:r>
    </w:p>
    <w:p>
      <w:r>
        <w:rPr>
          <w:b/>
          <w:u w:val="single"/>
        </w:rPr>
        <w:t>792312</w:t>
      </w:r>
    </w:p>
    <w:p>
      <w:r>
        <w:t>@USER @USER Don’t they have strong gun control in Chicago? So nobody should be getting shot. Oh that’s right only law abiding citizens are being shot because criminals don’t understand they can’t have guns...Gun control is not about controlling guns it’s about controlling citizens!</w:t>
      </w:r>
    </w:p>
    <w:p>
      <w:r>
        <w:rPr>
          <w:b/>
          <w:u w:val="single"/>
        </w:rPr>
        <w:t>792313</w:t>
      </w:r>
    </w:p>
    <w:p>
      <w:r>
        <w:t>@USER @USER @USER You are not going to get it. Grow up.</w:t>
      </w:r>
    </w:p>
    <w:p>
      <w:r>
        <w:rPr>
          <w:b/>
          <w:u w:val="single"/>
        </w:rPr>
        <w:t>792314</w:t>
      </w:r>
    </w:p>
    <w:p>
      <w:r>
        <w:t>@USER @USER @USER @USER @USER @USER @USER There's no hope for you and Jerry. Unbelievable how close-minded you are. URL</w:t>
      </w:r>
    </w:p>
    <w:p>
      <w:r>
        <w:rPr>
          <w:b/>
          <w:u w:val="single"/>
        </w:rPr>
        <w:t>792315</w:t>
      </w:r>
    </w:p>
    <w:p>
      <w:r>
        <w:t>@USER Hopefully he is gone soon. We have glorious beings for you to meet. URL</w:t>
      </w:r>
    </w:p>
    <w:p>
      <w:r>
        <w:rPr>
          <w:b/>
          <w:u w:val="single"/>
        </w:rPr>
        <w:t>792316</w:t>
      </w:r>
    </w:p>
    <w:p>
      <w:r>
        <w:t>@USER He doesn’t know if he should slam Manifort or suck up to him. He doesn’t know if he should worry about Junior and Kushner or not. He is mad as hell but knows that he can’t just fire Mueller so he is busy puking in the bathroom now that he understands that asset seizure is a thing</w:t>
      </w:r>
    </w:p>
    <w:p>
      <w:r>
        <w:rPr>
          <w:b/>
          <w:u w:val="single"/>
        </w:rPr>
        <w:t>792317</w:t>
      </w:r>
    </w:p>
    <w:p>
      <w:r>
        <w:t>@USER God help us all</w:t>
      </w:r>
    </w:p>
    <w:p>
      <w:r>
        <w:rPr>
          <w:b/>
          <w:u w:val="single"/>
        </w:rPr>
        <w:t>792318</w:t>
      </w:r>
    </w:p>
    <w:p>
      <w:r>
        <w:t>@USER @USER @USER It’s quite apparent she abhorres the constitution.  Stupid woman.  She thinks she is so much better than anyone else.</w:t>
      </w:r>
    </w:p>
    <w:p>
      <w:r>
        <w:rPr>
          <w:b/>
          <w:u w:val="single"/>
        </w:rPr>
        <w:t>792319</w:t>
      </w:r>
    </w:p>
    <w:p>
      <w:r>
        <w:t>@USER @USER @USER @USER do you like/love Louis Farrakhan because he is a racist or an anti Semite? Which one?</w:t>
      </w:r>
    </w:p>
    <w:p>
      <w:r>
        <w:rPr>
          <w:b/>
          <w:u w:val="single"/>
        </w:rPr>
        <w:t>792320</w:t>
      </w:r>
    </w:p>
    <w:p>
      <w:r>
        <w:t>@USER @USER @USER @USER I get it the socialist isn't at fault for dressing above her constituents?  But she wanted to look as wealthy as she is?  She grew up rich...</w:t>
      </w:r>
    </w:p>
    <w:p>
      <w:r>
        <w:rPr>
          <w:b/>
          <w:u w:val="single"/>
        </w:rPr>
        <w:t>792321</w:t>
      </w:r>
    </w:p>
    <w:p>
      <w:r>
        <w:t>#IJustDontSeeMyself ever supporting strict gun control. #2A #Liberals4Guns #guns #SecondAmendment</w:t>
      </w:r>
    </w:p>
    <w:p>
      <w:r>
        <w:rPr>
          <w:b/>
          <w:u w:val="single"/>
        </w:rPr>
        <w:t>792322</w:t>
      </w:r>
    </w:p>
    <w:p>
      <w:r>
        <w:t>@USER Eric should be in prison!</w:t>
      </w:r>
    </w:p>
    <w:p>
      <w:r>
        <w:rPr>
          <w:b/>
          <w:u w:val="single"/>
        </w:rPr>
        <w:t>792323</w:t>
      </w:r>
    </w:p>
    <w:p>
      <w:r>
        <w:t>@USER Feel free to use it. Because unlike your ilk, we do not scream #literalviolence or use dramatic phrases like you are denying my right to exist wahh". Women like us can take your silliness without crying. Knock yourself out :)"</w:t>
      </w:r>
    </w:p>
    <w:p>
      <w:r>
        <w:rPr>
          <w:b/>
          <w:u w:val="single"/>
        </w:rPr>
        <w:t>792324</w:t>
      </w:r>
    </w:p>
    <w:p>
      <w:r>
        <w:t>@USER @USER @USER The list in the Conservatives would be never-ending.</w:t>
      </w:r>
    </w:p>
    <w:p>
      <w:r>
        <w:rPr>
          <w:b/>
          <w:u w:val="single"/>
        </w:rPr>
        <w:t>792325</w:t>
      </w:r>
    </w:p>
    <w:p>
      <w:r>
        <w:t>@USER My husband. He is also my first reader always.</w:t>
      </w:r>
    </w:p>
    <w:p>
      <w:r>
        <w:rPr>
          <w:b/>
          <w:u w:val="single"/>
        </w:rPr>
        <w:t>792326</w:t>
      </w:r>
    </w:p>
    <w:p>
      <w:r>
        <w:t>@USER He needs to be placed naked in the stocks in Stockholm while the Swedish people Sik heil his backside.</w:t>
      </w:r>
    </w:p>
    <w:p>
      <w:r>
        <w:rPr>
          <w:b/>
          <w:u w:val="single"/>
        </w:rPr>
        <w:t>792327</w:t>
      </w:r>
    </w:p>
    <w:p>
      <w:r>
        <w:t>@USER Amy Barrett... come on down... U R the next contestant on the... and the liberals start looking 4 boyfriends she tried 2 rape!</w:t>
      </w:r>
    </w:p>
    <w:p>
      <w:r>
        <w:rPr>
          <w:b/>
          <w:u w:val="single"/>
        </w:rPr>
        <w:t>792328</w:t>
      </w:r>
    </w:p>
    <w:p>
      <w:r>
        <w:t>@USER You don’t get it it all. Women don’t like to come forward because of men like you. When they finally do come forward men LIKE YOU either slut shame them or call them liars. Men LIKE YOU are shy a lot of victims remain silent.</w:t>
      </w:r>
    </w:p>
    <w:p>
      <w:r>
        <w:rPr>
          <w:b/>
          <w:u w:val="single"/>
        </w:rPr>
        <w:t>792329</w:t>
      </w:r>
    </w:p>
    <w:p>
      <w:r>
        <w:t>@USER LIBERALS hear the sucking sound of the SWAMP</w:t>
      </w:r>
    </w:p>
    <w:p>
      <w:r>
        <w:rPr>
          <w:b/>
          <w:u w:val="single"/>
        </w:rPr>
        <w:t>792330</w:t>
      </w:r>
    </w:p>
    <w:p>
      <w:r>
        <w:t>@USER She is really good for him and told him how he needed to straighten up. I like her and I like them together. Sometimes you just need someone who calls you out on your sh*t so you can become a better person 💖</w:t>
      </w:r>
    </w:p>
    <w:p>
      <w:r>
        <w:rPr>
          <w:b/>
          <w:u w:val="single"/>
        </w:rPr>
        <w:t>792331</w:t>
      </w:r>
    </w:p>
    <w:p>
      <w:r>
        <w:t>@USER I think you are naive in the extreme. The ATA works with the NDP.</w:t>
      </w:r>
    </w:p>
    <w:p>
      <w:r>
        <w:rPr>
          <w:b/>
          <w:u w:val="single"/>
        </w:rPr>
        <w:t>792332</w:t>
      </w:r>
    </w:p>
    <w:p>
      <w:r>
        <w:t>@USER @USER @USER @USER @USER @USER @USER @USER @USER I'll be running for the @USER selection.  Need to wait a few more weeks for that! 🙂</w:t>
      </w:r>
    </w:p>
    <w:p>
      <w:r>
        <w:rPr>
          <w:b/>
          <w:u w:val="single"/>
        </w:rPr>
        <w:t>792333</w:t>
      </w:r>
    </w:p>
    <w:p>
      <w:r>
        <w:t>@USER @USER @USER SHIT I'M SAD!!! 😣</w:t>
      </w:r>
    </w:p>
    <w:p>
      <w:r>
        <w:rPr>
          <w:b/>
          <w:u w:val="single"/>
        </w:rPr>
        <w:t>792334</w:t>
      </w:r>
    </w:p>
    <w:p>
      <w:r>
        <w:t>@USER Destroy America is more the 24/7 chant from ALL democrats including Hillary.</w:t>
      </w:r>
    </w:p>
    <w:p>
      <w:r>
        <w:rPr>
          <w:b/>
          <w:u w:val="single"/>
        </w:rPr>
        <w:t>792335</w:t>
      </w:r>
    </w:p>
    <w:p>
      <w:r>
        <w:t>@USER CAN I PLZ GET A FOLLOW CAUSE I LOVE YOU SO MUCH AND I WAS THE FIRST PERSON TO LIKE UR VID?💛 URL</w:t>
      </w:r>
    </w:p>
    <w:p>
      <w:r>
        <w:rPr>
          <w:b/>
          <w:u w:val="single"/>
        </w:rPr>
        <w:t>792336</w:t>
      </w:r>
    </w:p>
    <w:p>
      <w:r>
        <w:t>... ammunition is in many states easier to buy than cold medicine...'   California Tries New Tack on Gun Violence: Bullet Control URL</w:t>
      </w:r>
    </w:p>
    <w:p>
      <w:r>
        <w:rPr>
          <w:b/>
          <w:u w:val="single"/>
        </w:rPr>
        <w:t>792337</w:t>
      </w:r>
    </w:p>
    <w:p>
      <w:r>
        <w:t>@USER @USER @USER @USER @USER @USER @USER @USER @USER @USER @USER @USER @USER @USER @USER @USER @USER @USER @USER @USER @USER @USER @USER @USER @USER @USER @USER @USER @USER @USER @USER @USER @USER @USER @USER @USER @USER @USER @USER @USER @USER @USER @USER @USER @USER @USER @USER @USER @USER @USER She is darling ♥️</w:t>
      </w:r>
    </w:p>
    <w:p>
      <w:r>
        <w:rPr>
          <w:b/>
          <w:u w:val="single"/>
        </w:rPr>
        <w:t>792338</w:t>
      </w:r>
    </w:p>
    <w:p>
      <w:r>
        <w:t>@USER @USER @USER @USER You are as nasty as he is</w:t>
      </w:r>
    </w:p>
    <w:p>
      <w:r>
        <w:rPr>
          <w:b/>
          <w:u w:val="single"/>
        </w:rPr>
        <w:t>792339</w:t>
      </w:r>
    </w:p>
    <w:p>
      <w:r>
        <w:t>@USER Why are you liberals, who are so quick to scream I'm a victim", so clueless as to how our legal system works &amp;amp; which law depts investigate which crimes? Assault crimes are not what the FBI investigates, period. Your ignorance on this matter is glaring &amp;amp; you should be embarassed."</w:t>
      </w:r>
    </w:p>
    <w:p>
      <w:r>
        <w:rPr>
          <w:b/>
          <w:u w:val="single"/>
        </w:rPr>
        <w:t>792340</w:t>
      </w:r>
    </w:p>
    <w:p>
      <w:r>
        <w:t>@USER And I have concerns with”Democrats”</w:t>
      </w:r>
    </w:p>
    <w:p>
      <w:r>
        <w:rPr>
          <w:b/>
          <w:u w:val="single"/>
        </w:rPr>
        <w:t>792341</w:t>
      </w:r>
    </w:p>
    <w:p>
      <w:r>
        <w:t>Why the world shouldn’t expect America to go back to ‘normal’ after Trump"  URL #TCOT #MAGA #RedNationRising"</w:t>
      </w:r>
    </w:p>
    <w:p>
      <w:r>
        <w:rPr>
          <w:b/>
          <w:u w:val="single"/>
        </w:rPr>
        <w:t>792342</w:t>
      </w:r>
    </w:p>
    <w:p>
      <w:r>
        <w:t>@USER @USER So gun control works?</w:t>
      </w:r>
    </w:p>
    <w:p>
      <w:r>
        <w:rPr>
          <w:b/>
          <w:u w:val="single"/>
        </w:rPr>
        <w:t>792343</w:t>
      </w:r>
    </w:p>
    <w:p>
      <w:r>
        <w:t>@USER @USER HIRE AMERICAN YOU PIECES OF TRASH!!!!! PLEASE!!!!!! AND STOP BANNING CONSERVATIVES ON YOUR PLATFORMS PLEASE!!!!</w:t>
      </w:r>
    </w:p>
    <w:p>
      <w:r>
        <w:rPr>
          <w:b/>
          <w:u w:val="single"/>
        </w:rPr>
        <w:t>792344</w:t>
      </w:r>
    </w:p>
    <w:p>
      <w:r>
        <w:t>@USER And I’ll never pay to see another one of your movies.....</w:t>
      </w:r>
    </w:p>
    <w:p>
      <w:r>
        <w:rPr>
          <w:b/>
          <w:u w:val="single"/>
        </w:rPr>
        <w:t>792345</w:t>
      </w:r>
    </w:p>
    <w:p>
      <w:r>
        <w:t>@USER @USER How many gun control measures did Republicans shoot down in the House or Senate during Obama’s terms?  (Hint: it’s in the triple digits.) Bordering states with weak gun laws (WI &amp;amp; IN) make it easy for gangs to get guns into Illinois.</w:t>
      </w:r>
    </w:p>
    <w:p>
      <w:r>
        <w:rPr>
          <w:b/>
          <w:u w:val="single"/>
        </w:rPr>
        <w:t>792346</w:t>
      </w:r>
    </w:p>
    <w:p>
      <w:r>
        <w:t>@USER The Hollywood elites make fun of Republicans, Conservatives, Christians, Jesus, &amp;amp; Ex-crackheads. That's very funny, considering they consist of Democrats, Liberals, Atheists, Satanists, and CURRENT" Crackheads. And don't forget, the adulterers, pedophiles, and abusers of woman."</w:t>
      </w:r>
    </w:p>
    <w:p>
      <w:r>
        <w:rPr>
          <w:b/>
          <w:u w:val="single"/>
        </w:rPr>
        <w:t>792347</w:t>
      </w:r>
    </w:p>
    <w:p>
      <w:r>
        <w:t>@USER So you are advocating for a 35-person debate or what?</w:t>
      </w:r>
    </w:p>
    <w:p>
      <w:r>
        <w:rPr>
          <w:b/>
          <w:u w:val="single"/>
        </w:rPr>
        <w:t>792348</w:t>
      </w:r>
    </w:p>
    <w:p>
      <w:r>
        <w:t>@USER @USER @USER @USER @USER @USER @USER @USER @USER @USER @USER @USER @USER @USER @USER @USER @USER @USER @USER @USER @USER @USER @USER @USER @USER @USER @USER @USER @USER @USER @USER @USER @USER @USER @USER @USER @USER @USER @USER @USER @USER @USER Too bad the 🤡 are funding it or it would tank by economic law.</w:t>
      </w:r>
    </w:p>
    <w:p>
      <w:r>
        <w:rPr>
          <w:b/>
          <w:u w:val="single"/>
        </w:rPr>
        <w:t>792349</w:t>
      </w:r>
    </w:p>
    <w:p>
      <w:r>
        <w:t>@USER @USER @USER What she is accusing him of is a sex crime felony with no statute of limitations in Maryland. That means it is under the jurisdiction of the local authorities. FBI only gets involved if there is an issue with crossing state lines. They do not have legal authority to investigate.</w:t>
      </w:r>
    </w:p>
    <w:p>
      <w:r>
        <w:rPr>
          <w:b/>
          <w:u w:val="single"/>
        </w:rPr>
        <w:t>792350</w:t>
      </w:r>
    </w:p>
    <w:p>
      <w:r>
        <w:t>@USER Why should she go? She is a whole person on her own. She can do her job regardless.</w:t>
      </w:r>
    </w:p>
    <w:p>
      <w:r>
        <w:rPr>
          <w:b/>
          <w:u w:val="single"/>
        </w:rPr>
        <w:t>792351</w:t>
      </w:r>
    </w:p>
    <w:p>
      <w:r>
        <w:t>@USER don’t get me started on the head of special needs she is on another planet</w:t>
      </w:r>
    </w:p>
    <w:p>
      <w:r>
        <w:rPr>
          <w:b/>
          <w:u w:val="single"/>
        </w:rPr>
        <w:t>792352</w:t>
      </w:r>
    </w:p>
    <w:p>
      <w:r>
        <w:t>@USER @USER I miss Pope Benedict XVI so much.</w:t>
      </w:r>
    </w:p>
    <w:p>
      <w:r>
        <w:rPr>
          <w:b/>
          <w:u w:val="single"/>
        </w:rPr>
        <w:t>792353</w:t>
      </w:r>
    </w:p>
    <w:p>
      <w:r>
        <w:t>@USER @USER You missed seeing Pruitt chewing butt all the way to the end. He's all business. I love it</w:t>
      </w:r>
    </w:p>
    <w:p>
      <w:r>
        <w:rPr>
          <w:b/>
          <w:u w:val="single"/>
        </w:rPr>
        <w:t>792354</w:t>
      </w:r>
    </w:p>
    <w:p>
      <w:r>
        <w:t>@USER @USER @USER @USER So if Paul Golding turned up for a job at the BBC you'd let him work for them?</w:t>
      </w:r>
    </w:p>
    <w:p>
      <w:r>
        <w:rPr>
          <w:b/>
          <w:u w:val="single"/>
        </w:rPr>
        <w:t>792355</w:t>
      </w:r>
    </w:p>
    <w:p>
      <w:r>
        <w:t>@USER @USER @USER @USER @USER U liberals ALWAYS pull the race card... I see TRUTH NO MATTER WHAT SKIN COLOR!! THEY SOLD US ALL OUT! U WOULD KNOWTHAT IF U RESEARCHED TRUTH</w:t>
      </w:r>
    </w:p>
    <w:p>
      <w:r>
        <w:rPr>
          <w:b/>
          <w:u w:val="single"/>
        </w:rPr>
        <w:t>792356</w:t>
      </w:r>
    </w:p>
    <w:p>
      <w:r>
        <w:t>@USER @USER 👏🏻👏🏻👏🏻 way to go Liberals... taking away from  Americans ... smh</w:t>
      </w:r>
    </w:p>
    <w:p>
      <w:r>
        <w:rPr>
          <w:b/>
          <w:u w:val="single"/>
        </w:rPr>
        <w:t>792357</w:t>
      </w:r>
    </w:p>
    <w:p>
      <w:r>
        <w:t>@USER I’m done.  😭😭😭 Franklin bout to die in jail. He is not fit for this...</w:t>
      </w:r>
    </w:p>
    <w:p>
      <w:r>
        <w:rPr>
          <w:b/>
          <w:u w:val="single"/>
        </w:rPr>
        <w:t>792358</w:t>
      </w:r>
    </w:p>
    <w:p>
      <w:r>
        <w:t>@USER My friend is involved in the gun control movement-had the same discussion with her. She really believes semi automatic guns aka “ Assault Rifles” spray bullets with one trigger pull. Total ignorance</w:t>
      </w:r>
    </w:p>
    <w:p>
      <w:r>
        <w:rPr>
          <w:b/>
          <w:u w:val="single"/>
        </w:rPr>
        <w:t>792359</w:t>
      </w:r>
    </w:p>
    <w:p>
      <w:r>
        <w:t>@USER This is why you are my favourite person</w:t>
      </w:r>
    </w:p>
    <w:p>
      <w:r>
        <w:rPr>
          <w:b/>
          <w:u w:val="single"/>
        </w:rPr>
        <w:t>792360</w:t>
      </w:r>
    </w:p>
    <w:p>
      <w:r>
        <w:t>@USER ...is he the insider working against Trump?... really looks that way - release the hounds!!</w:t>
      </w:r>
    </w:p>
    <w:p>
      <w:r>
        <w:rPr>
          <w:b/>
          <w:u w:val="single"/>
        </w:rPr>
        <w:t>792361</w:t>
      </w:r>
    </w:p>
    <w:p>
      <w:r>
        <w:t>@USER He’s a flake ...</w:t>
      </w:r>
    </w:p>
    <w:p>
      <w:r>
        <w:rPr>
          <w:b/>
          <w:u w:val="single"/>
        </w:rPr>
        <w:t>792362</w:t>
      </w:r>
    </w:p>
    <w:p>
      <w:r>
        <w:t>@USER Antifa brought to you by Carl's jr</w:t>
      </w:r>
    </w:p>
    <w:p>
      <w:r>
        <w:rPr>
          <w:b/>
          <w:u w:val="single"/>
        </w:rPr>
        <w:t>792363</w:t>
      </w:r>
    </w:p>
    <w:p>
      <w:r>
        <w:t>@USER @USER @USER @USER @USER @USER @USER @USER Denial is a common defense by liberals.  He worked for fusion and with fusion.  And Michelle is a tranny I know you don’t like that but it’s true.  You can always deny like Obama but the truth explodes out. I pity u for believing the Dems like this how sad.  Go find a safe place.</w:t>
      </w:r>
    </w:p>
    <w:p>
      <w:r>
        <w:rPr>
          <w:b/>
          <w:u w:val="single"/>
        </w:rPr>
        <w:t>792364</w:t>
      </w:r>
    </w:p>
    <w:p>
      <w:r>
        <w:t>@USER I don’t forgive you either....</w:t>
      </w:r>
    </w:p>
    <w:p>
      <w:r>
        <w:rPr>
          <w:b/>
          <w:u w:val="single"/>
        </w:rPr>
        <w:t>792365</w:t>
      </w:r>
    </w:p>
    <w:p>
      <w:r>
        <w:t>@USER @USER I wonder which one is the Democrat and which is the Republican. The dude is now totally for gun control. 😂</w:t>
      </w:r>
    </w:p>
    <w:p>
      <w:r>
        <w:rPr>
          <w:b/>
          <w:u w:val="single"/>
        </w:rPr>
        <w:t>792366</w:t>
      </w:r>
    </w:p>
    <w:p>
      <w:r>
        <w:t>@USER I AM FUCKING SO FUCKING HAPPY</w:t>
      </w:r>
    </w:p>
    <w:p>
      <w:r>
        <w:rPr>
          <w:b/>
          <w:u w:val="single"/>
        </w:rPr>
        <w:t>792367</w:t>
      </w:r>
    </w:p>
    <w:p>
      <w:r>
        <w:t>@USER @USER Good</w:t>
      </w:r>
    </w:p>
    <w:p>
      <w:r>
        <w:rPr>
          <w:b/>
          <w:u w:val="single"/>
        </w:rPr>
        <w:t>792368</w:t>
      </w:r>
    </w:p>
    <w:p>
      <w:r>
        <w:t>@USER Blocked</w:t>
      </w:r>
    </w:p>
    <w:p>
      <w:r>
        <w:rPr>
          <w:b/>
          <w:u w:val="single"/>
        </w:rPr>
        <w:t>792369</w:t>
      </w:r>
    </w:p>
    <w:p>
      <w:r>
        <w:t>@USER @USER so true for lucky she is appearing in lot of projects</w:t>
      </w:r>
    </w:p>
    <w:p>
      <w:r>
        <w:rPr>
          <w:b/>
          <w:u w:val="single"/>
        </w:rPr>
        <w:t>792370</w:t>
      </w:r>
    </w:p>
    <w:p>
      <w:r>
        <w:t>@USER did you see the response i typed 😘 you are too much fun sometimes</w:t>
      </w:r>
    </w:p>
    <w:p>
      <w:r>
        <w:rPr>
          <w:b/>
          <w:u w:val="single"/>
        </w:rPr>
        <w:t>792371</w:t>
      </w:r>
    </w:p>
    <w:p>
      <w:r>
        <w:t>@USER HOLY SHIT NO WAY</w:t>
      </w:r>
    </w:p>
    <w:p>
      <w:r>
        <w:rPr>
          <w:b/>
          <w:u w:val="single"/>
        </w:rPr>
        <w:t>792372</w:t>
      </w:r>
    </w:p>
    <w:p>
      <w:r>
        <w:t>@USER He is still eating and talking about p**sy on carter V. Trust me</w:t>
      </w:r>
    </w:p>
    <w:p>
      <w:r>
        <w:rPr>
          <w:b/>
          <w:u w:val="single"/>
        </w:rPr>
        <w:t>792373</w:t>
      </w:r>
    </w:p>
    <w:p>
      <w:r>
        <w:t>@USER @USER @USER Did you just say he? HE has a female name. He is actually a she. Actually get your facts right before making a stupid statement. Everyone knows the game gets stale after a few months and the new DLC makes it interesting again.</w:t>
      </w:r>
    </w:p>
    <w:p>
      <w:r>
        <w:rPr>
          <w:b/>
          <w:u w:val="single"/>
        </w:rPr>
        <w:t>792374</w:t>
      </w:r>
    </w:p>
    <w:p>
      <w:r>
        <w:t>@USER Dude. What the fuck is WRONG WITH YOU?  I sent you a direct tweet to show you how you re-tweet your OWN shit. Then I let it go. Now you want to double down?  Just go back to Whoviille</w:t>
      </w:r>
    </w:p>
    <w:p>
      <w:r>
        <w:rPr>
          <w:b/>
          <w:u w:val="single"/>
        </w:rPr>
        <w:t>792375</w:t>
      </w:r>
    </w:p>
    <w:p>
      <w:r>
        <w:t>@USER thank you Mr President for helping to #MAGA</w:t>
      </w:r>
    </w:p>
    <w:p>
      <w:r>
        <w:rPr>
          <w:b/>
          <w:u w:val="single"/>
        </w:rPr>
        <w:t>792376</w:t>
      </w:r>
    </w:p>
    <w:p>
      <w:r>
        <w:t>@USER @USER He is!  Lock him up!  Lock him up!  :)</w:t>
      </w:r>
    </w:p>
    <w:p>
      <w:r>
        <w:rPr>
          <w:b/>
          <w:u w:val="single"/>
        </w:rPr>
        <w:t>792377</w:t>
      </w:r>
    </w:p>
    <w:p>
      <w:r>
        <w:t>@USER Really? Can you show me the studies from countries that have common sense gun control to support your statement. Thx.</w:t>
      </w:r>
    </w:p>
    <w:p>
      <w:r>
        <w:rPr>
          <w:b/>
          <w:u w:val="single"/>
        </w:rPr>
        <w:t>792378</w:t>
      </w:r>
    </w:p>
    <w:p>
      <w:r>
        <w:t>@USER Google got big by being the best search engine.  This is one reason why it is no longer a trustworthy search engine. @USER</w:t>
      </w:r>
    </w:p>
    <w:p>
      <w:r>
        <w:rPr>
          <w:b/>
          <w:u w:val="single"/>
        </w:rPr>
        <w:t>792379</w:t>
      </w:r>
    </w:p>
    <w:p>
      <w:r>
        <w:t>@USER @USER That’s where your wrong. Only ruins conservatives. If it was a dem he would be considered for head of dnc</w:t>
      </w:r>
    </w:p>
    <w:p>
      <w:r>
        <w:rPr>
          <w:b/>
          <w:u w:val="single"/>
        </w:rPr>
        <w:t>792380</w:t>
      </w:r>
    </w:p>
    <w:p>
      <w:r>
        <w:t>@USER @USER I head a little boy?</w:t>
      </w:r>
    </w:p>
    <w:p>
      <w:r>
        <w:rPr>
          <w:b/>
          <w:u w:val="single"/>
        </w:rPr>
        <w:t>792381</w:t>
      </w:r>
    </w:p>
    <w:p>
      <w:r>
        <w:t>.@USER is trying to negotiate a deal that satisfies the @USER She can’t achieve it.  .@USER would negotiate a deal for the country.  It’s time for this coalition of chaos to fall.  .@USER is ready to serve in the interests of the many not the few!</w:t>
      </w:r>
    </w:p>
    <w:p>
      <w:r>
        <w:rPr>
          <w:b/>
          <w:u w:val="single"/>
        </w:rPr>
        <w:t>792382</w:t>
      </w:r>
    </w:p>
    <w:p>
      <w:r>
        <w:t>*sings slowly* “I just want to see how beautiful you are.” 💓</w:t>
      </w:r>
    </w:p>
    <w:p>
      <w:r>
        <w:rPr>
          <w:b/>
          <w:u w:val="single"/>
        </w:rPr>
        <w:t>792383</w:t>
      </w:r>
    </w:p>
    <w:p>
      <w:r>
        <w:t>@USER @USER Course it has son 😉😉👍</w:t>
      </w:r>
    </w:p>
    <w:p>
      <w:r>
        <w:rPr>
          <w:b/>
          <w:u w:val="single"/>
        </w:rPr>
        <w:t>792384</w:t>
      </w:r>
    </w:p>
    <w:p>
      <w:r>
        <w:t>@USER @USER @USER Lol #liberalfool just MAGA</w:t>
      </w:r>
    </w:p>
    <w:p>
      <w:r>
        <w:rPr>
          <w:b/>
          <w:u w:val="single"/>
        </w:rPr>
        <w:t>792385</w:t>
      </w:r>
    </w:p>
    <w:p>
      <w:r>
        <w:t>@USER I love you!!!</w:t>
      </w:r>
    </w:p>
    <w:p>
      <w:r>
        <w:rPr>
          <w:b/>
          <w:u w:val="single"/>
        </w:rPr>
        <w:t>792386</w:t>
      </w:r>
    </w:p>
    <w:p>
      <w:r>
        <w:t>@USER @USER @USER For the love of all things sacred he cannot be voted in. He is well down towrds the bottom of that scummy swamp. The Scales of Justice need to let him drown in his own shit. Make 2018 the year of holding each other accountable for our responsibilities. ☮️❤️🇨🇦👵🏻</w:t>
      </w:r>
    </w:p>
    <w:p>
      <w:r>
        <w:rPr>
          <w:b/>
          <w:u w:val="single"/>
        </w:rPr>
        <w:t>792387</w:t>
      </w:r>
    </w:p>
    <w:p>
      <w:r>
        <w:t>@USER What the actual fuck. I hate that I've seen that with my eyes</w:t>
      </w:r>
    </w:p>
    <w:p>
      <w:r>
        <w:rPr>
          <w:b/>
          <w:u w:val="single"/>
        </w:rPr>
        <w:t>792388</w:t>
      </w:r>
    </w:p>
    <w:p>
      <w:r>
        <w:t>@USER White House said all parties shld be heard! This is why no one trust the media and why liberals are failing</w:t>
      </w:r>
    </w:p>
    <w:p>
      <w:r>
        <w:rPr>
          <w:b/>
          <w:u w:val="single"/>
        </w:rPr>
        <w:t>792389</w:t>
      </w:r>
    </w:p>
    <w:p>
      <w:r>
        <w:t>@USER 2020?  Michael Moore is a cheeseburger away from not making it to 2019!</w:t>
      </w:r>
    </w:p>
    <w:p>
      <w:r>
        <w:rPr>
          <w:b/>
          <w:u w:val="single"/>
        </w:rPr>
        <w:t>792390</w:t>
      </w:r>
    </w:p>
    <w:p>
      <w:r>
        <w:t>@USER @USER @USER @USER @USER @USER @USER Lolololololololo are u kidding me. The ANTIFA shows up at all protest to stop freedom of speech. Open your eyes. Where did the ANTIFA come from democrats the snake party</w:t>
      </w:r>
    </w:p>
    <w:p>
      <w:r>
        <w:rPr>
          <w:b/>
          <w:u w:val="single"/>
        </w:rPr>
        <w:t>792391</w:t>
      </w:r>
    </w:p>
    <w:p>
      <w:r>
        <w:t>@USER But she never questioned Congress’ sluch fund to payoff sexual harassment settlements.</w:t>
      </w:r>
    </w:p>
    <w:p>
      <w:r>
        <w:rPr>
          <w:b/>
          <w:u w:val="single"/>
        </w:rPr>
        <w:t>792392</w:t>
      </w:r>
    </w:p>
    <w:p>
      <w:r>
        <w:t>@USER @USER @USER @USER Good grief!  That's a relief!  Now get rid of Antifa.</w:t>
      </w:r>
    </w:p>
    <w:p>
      <w:r>
        <w:rPr>
          <w:b/>
          <w:u w:val="single"/>
        </w:rPr>
        <w:t>792393</w:t>
      </w:r>
    </w:p>
    <w:p>
      <w:r>
        <w:t>@USER @USER He is protecting America.  Shame on trump and gop.</w:t>
      </w:r>
    </w:p>
    <w:p>
      <w:r>
        <w:rPr>
          <w:b/>
          <w:u w:val="single"/>
        </w:rPr>
        <w:t>792394</w:t>
      </w:r>
    </w:p>
    <w:p>
      <w:r>
        <w:t>@USER No way.... Way too much talent on the Goonies. I’d like to see yall vs them tho real shit my gz.</w:t>
      </w:r>
    </w:p>
    <w:p>
      <w:r>
        <w:rPr>
          <w:b/>
          <w:u w:val="single"/>
        </w:rPr>
        <w:t>792395</w:t>
      </w:r>
    </w:p>
    <w:p>
      <w:r>
        <w:t>@USER He wants his 5 min of fame.</w:t>
      </w:r>
    </w:p>
    <w:p>
      <w:r>
        <w:rPr>
          <w:b/>
          <w:u w:val="single"/>
        </w:rPr>
        <w:t>792396</w:t>
      </w:r>
    </w:p>
    <w:p>
      <w:r>
        <w:t>@USER ...but liberals want gun control and gun free zones.</w:t>
      </w:r>
    </w:p>
    <w:p>
      <w:r>
        <w:rPr>
          <w:b/>
          <w:u w:val="single"/>
        </w:rPr>
        <w:t>792397</w:t>
      </w:r>
    </w:p>
    <w:p>
      <w:r>
        <w:t>@USER It’s a brilliant idea! Since all the liberals want open boarders we have to pay for them someway what would you suggest @USER ? Build the dam wall and start taking care of the American people!! Trump 2020 🇺🇸 #draintheswamp</w:t>
      </w:r>
    </w:p>
    <w:p>
      <w:r>
        <w:rPr>
          <w:b/>
          <w:u w:val="single"/>
        </w:rPr>
        <w:t>792398</w:t>
      </w:r>
    </w:p>
    <w:p>
      <w:r>
        <w:t>@USER could b ebola too same symptoms</w:t>
      </w:r>
    </w:p>
    <w:p>
      <w:r>
        <w:rPr>
          <w:b/>
          <w:u w:val="single"/>
        </w:rPr>
        <w:t>792399</w:t>
      </w:r>
    </w:p>
    <w:p>
      <w:r>
        <w:t>@USER Get him some line help. He is gonna be just fine. As the game went on you could see him progressing more with his reads. He brought what has been missing. The deep ball presence. Now he just needs a little more time</w:t>
      </w:r>
    </w:p>
    <w:p>
      <w:r>
        <w:rPr>
          <w:b/>
          <w:u w:val="single"/>
        </w:rPr>
        <w:t>792400</w:t>
      </w:r>
    </w:p>
    <w:p>
      <w:r>
        <w:t>@USER It sure it here. Those other photos of her were from decades ago. She is a complete Liberal Antifa. She can not be trusted. I don't believe her. Not a whit.</w:t>
      </w:r>
    </w:p>
    <w:p>
      <w:r>
        <w:rPr>
          <w:b/>
          <w:u w:val="single"/>
        </w:rPr>
        <w:t>792401</w:t>
      </w:r>
    </w:p>
    <w:p>
      <w:r>
        <w:t>@USER Hang in there. She is alive.</w:t>
      </w:r>
    </w:p>
    <w:p>
      <w:r>
        <w:rPr>
          <w:b/>
          <w:u w:val="single"/>
        </w:rPr>
        <w:t>792402</w:t>
      </w:r>
    </w:p>
    <w:p>
      <w:r>
        <w:t>@USER A Democrat tried to stab a Republican congressman-a Democrat shot congressman Scalise and tried to kill everybody around him-Democrats are beating up Republicans and denying them the right to speak-we know who the Democrats are and they are not Americans</w:t>
      </w:r>
    </w:p>
    <w:p>
      <w:r>
        <w:rPr>
          <w:b/>
          <w:u w:val="single"/>
        </w:rPr>
        <w:t>792403</w:t>
      </w:r>
    </w:p>
    <w:p>
      <w:r>
        <w:t>@USER Better have a good lawyer #YouHaveBeenExposed #TheGreatAwakening #DrainTheSwamp #YouAreGoingToJail #MAGA #QAnon URL</w:t>
      </w:r>
    </w:p>
    <w:p>
      <w:r>
        <w:rPr>
          <w:b/>
          <w:u w:val="single"/>
        </w:rPr>
        <w:t>792404</w:t>
      </w:r>
    </w:p>
    <w:p>
      <w:r>
        <w:t>@USER @USER @USER Not crazy but given she is my wife I feel unqualified to give an unbiased answer lol</w:t>
      </w:r>
    </w:p>
    <w:p>
      <w:r>
        <w:rPr>
          <w:b/>
          <w:u w:val="single"/>
        </w:rPr>
        <w:t>792405</w:t>
      </w:r>
    </w:p>
    <w:p>
      <w:r>
        <w:t>@USER The only line I can think of is if he supported gun control, and even then it'd probably have to be a big gun control thing and not just a maybe do more background checks" proposal. But he'd never do that."</w:t>
      </w:r>
    </w:p>
    <w:p>
      <w:r>
        <w:rPr>
          <w:b/>
          <w:u w:val="single"/>
        </w:rPr>
        <w:t>792406</w:t>
      </w:r>
    </w:p>
    <w:p>
      <w:r>
        <w:t>@USER Omg that’s fucking crazy.</w:t>
      </w:r>
    </w:p>
    <w:p>
      <w:r>
        <w:rPr>
          <w:b/>
          <w:u w:val="single"/>
        </w:rPr>
        <w:t>792407</w:t>
      </w:r>
    </w:p>
    <w:p>
      <w:r>
        <w:t>@USER why cant we go 1 day without things being awful.</w:t>
      </w:r>
    </w:p>
    <w:p>
      <w:r>
        <w:rPr>
          <w:b/>
          <w:u w:val="single"/>
        </w:rPr>
        <w:t>792408</w:t>
      </w:r>
    </w:p>
    <w:p>
      <w:r>
        <w:t>@USER I’ve always seen myself as a classical Liberaltarian. . . . . I’ll only eat the freshest Classical liberals...</w:t>
      </w:r>
    </w:p>
    <w:p>
      <w:r>
        <w:rPr>
          <w:b/>
          <w:u w:val="single"/>
        </w:rPr>
        <w:t>792409</w:t>
      </w:r>
    </w:p>
    <w:p>
      <w:r>
        <w:t>@USER As if Conservatives didn't hate Sesame St enough</w:t>
      </w:r>
    </w:p>
    <w:p>
      <w:r>
        <w:rPr>
          <w:b/>
          <w:u w:val="single"/>
        </w:rPr>
        <w:t>792410</w:t>
      </w:r>
    </w:p>
    <w:p>
      <w:r>
        <w:t>@USER @USER So glad you are an American! Americans don’t hate....liberals are the true party of hate!</w:t>
      </w:r>
    </w:p>
    <w:p>
      <w:r>
        <w:rPr>
          <w:b/>
          <w:u w:val="single"/>
        </w:rPr>
        <w:t>792411</w:t>
      </w:r>
    </w:p>
    <w:p>
      <w:r>
        <w:t>@USER He should tell that to Big Bubba when he enters his prison cell</w:t>
      </w:r>
    </w:p>
    <w:p>
      <w:r>
        <w:rPr>
          <w:b/>
          <w:u w:val="single"/>
        </w:rPr>
        <w:t>792412</w:t>
      </w:r>
    </w:p>
    <w:p>
      <w:r>
        <w:t>@USER These niggas getting put on list and straight ass 💀 only niggas I seen good was yoshi patchmade jay and a few more rest are ass 💯</w:t>
      </w:r>
    </w:p>
    <w:p>
      <w:r>
        <w:rPr>
          <w:b/>
          <w:u w:val="single"/>
        </w:rPr>
        <w:t>792413</w:t>
      </w:r>
    </w:p>
    <w:p>
      <w:r>
        <w:t>@USER @USER Agree 100% Jay No wonder FBI back burnered it English appears to be second language high school @ below average use. Also brought attention to being a citizen? 🤔 Contradicted information  throughout high school" &amp;amp; "THE attack" it CAN'T be both. Ford=University=Soros=ANTIFA=Bull"</w:t>
      </w:r>
    </w:p>
    <w:p>
      <w:r>
        <w:rPr>
          <w:b/>
          <w:u w:val="single"/>
        </w:rPr>
        <w:t>792414</w:t>
      </w:r>
    </w:p>
    <w:p>
      <w:r>
        <w:t>@USER @USER @USER Oh boy just wait! YOU ARE IN FOR A SURPRISE! Can't believe ANYONE to be that IGNORANT! LMAO!</w:t>
      </w:r>
    </w:p>
    <w:p>
      <w:r>
        <w:rPr>
          <w:b/>
          <w:u w:val="single"/>
        </w:rPr>
        <w:t>792415</w:t>
      </w:r>
    </w:p>
    <w:p>
      <w:r>
        <w:t>@USER Nah I ain’t done it yet. Usually you have to walk extra far just to get to one so it defeats the purpose</w:t>
      </w:r>
    </w:p>
    <w:p>
      <w:r>
        <w:rPr>
          <w:b/>
          <w:u w:val="single"/>
        </w:rPr>
        <w:t>792416</w:t>
      </w:r>
    </w:p>
    <w:p>
      <w:r>
        <w:t>@USER @USER @USER Perfectly stated! Love our President! ❤️🇺🇸❤️🇺🇸❤️🇺🇸❤️🇺🇸❤️🇺🇸❤️🇺🇸❤️</w:t>
      </w:r>
    </w:p>
    <w:p>
      <w:r>
        <w:rPr>
          <w:b/>
          <w:u w:val="single"/>
        </w:rPr>
        <w:t>792417</w:t>
      </w:r>
    </w:p>
    <w:p>
      <w:r>
        <w:t>@USER @USER Whoever put this together thank you !!!!  I loved watching and the little circle on 18 made it so much better.  You are really awesome Jude Thaddeus Wolfe!  So fun to watch.  Proud of you Boochi!</w:t>
      </w:r>
    </w:p>
    <w:p>
      <w:r>
        <w:rPr>
          <w:b/>
          <w:u w:val="single"/>
        </w:rPr>
        <w:t>792418</w:t>
      </w:r>
    </w:p>
    <w:p>
      <w:r>
        <w:t>@USER God bless my uncle has cancer too but she is in a better place now</w:t>
      </w:r>
    </w:p>
    <w:p>
      <w:r>
        <w:rPr>
          <w:b/>
          <w:u w:val="single"/>
        </w:rPr>
        <w:t>792419</w:t>
      </w:r>
    </w:p>
    <w:p>
      <w:r>
        <w:t>@USER #Causality? Is it:  1. Chicago lawmakers instituted strict #guncontrol BECAUSE of high pre-existing crime rate? 2. Crime rate is high BECAUSE strict gun control prevents law abiding citizens to be armed - so only scofflaws have guns? 3. No causality at all. Statistics are #COHORT</w:t>
      </w:r>
    </w:p>
    <w:p>
      <w:r>
        <w:rPr>
          <w:b/>
          <w:u w:val="single"/>
        </w:rPr>
        <w:t>792420</w:t>
      </w:r>
    </w:p>
    <w:p>
      <w:r>
        <w:t>@USER He’s a nut job and to republicans thinking he will support your “let kids be murdered in school” policy he says Emma Gonzalez is his idol who is a gun control advocate so don’t be fooled unless you want liberal policies. (Personally I do but what the hell)</w:t>
      </w:r>
    </w:p>
    <w:p>
      <w:r>
        <w:rPr>
          <w:b/>
          <w:u w:val="single"/>
        </w:rPr>
        <w:t>792421</w:t>
      </w:r>
    </w:p>
    <w:p>
      <w:r>
        <w:t>@USER God Help Us.</w:t>
      </w:r>
    </w:p>
    <w:p>
      <w:r>
        <w:rPr>
          <w:b/>
          <w:u w:val="single"/>
        </w:rPr>
        <w:t>792422</w:t>
      </w:r>
    </w:p>
    <w:p>
      <w:r>
        <w:t>Maybe we aren't  #qanon #qarmytrain #wwg1wga #DrainTheDeepState #MAGA URL</w:t>
      </w:r>
    </w:p>
    <w:p>
      <w:r>
        <w:rPr>
          <w:b/>
          <w:u w:val="single"/>
        </w:rPr>
        <w:t>792423</w:t>
      </w:r>
    </w:p>
    <w:p>
      <w:r>
        <w:t>@USER @USER Corbyn and Abbott won’t get in so the conservatives will win again 👍</w:t>
      </w:r>
    </w:p>
    <w:p>
      <w:r>
        <w:rPr>
          <w:b/>
          <w:u w:val="single"/>
        </w:rPr>
        <w:t>792424</w:t>
      </w:r>
    </w:p>
    <w:p>
      <w:r>
        <w:t>@USER I follow civil liberals or center-left people and a few of them I’ve interacted with for yrs. I learn from them occasionally and hopefully vice versa. Never thought about blocking them. I guess a shift is what ppl might see as problematic 🤷🏻‍♂️</w:t>
      </w:r>
    </w:p>
    <w:p>
      <w:r>
        <w:rPr>
          <w:b/>
          <w:u w:val="single"/>
        </w:rPr>
        <w:t>792425</w:t>
      </w:r>
    </w:p>
    <w:p>
      <w:r>
        <w:t>@USER School food ass anyways😂😂</w:t>
      </w:r>
    </w:p>
    <w:p>
      <w:r>
        <w:rPr>
          <w:b/>
          <w:u w:val="single"/>
        </w:rPr>
        <w:t>792426</w:t>
      </w:r>
    </w:p>
    <w:p>
      <w:r>
        <w:t>@USER ALL LIVES MATTER!!!!</w:t>
      </w:r>
    </w:p>
    <w:p>
      <w:r>
        <w:rPr>
          <w:b/>
          <w:u w:val="single"/>
        </w:rPr>
        <w:t>792427</w:t>
      </w:r>
    </w:p>
    <w:p>
      <w:r>
        <w:t>@USER @USER @USER @USER Conservatives like Shapiro think everyone's cognitive functionality is structured like theirs: rules-based.  Nope. It is especially true for non-conservatives that most people think results/goals-based and *NOT* rules-based.  So they can't contend with rule-breakers.</w:t>
      </w:r>
    </w:p>
    <w:p>
      <w:r>
        <w:rPr>
          <w:b/>
          <w:u w:val="single"/>
        </w:rPr>
        <w:t>792428</w:t>
      </w:r>
    </w:p>
    <w:p>
      <w:r>
        <w:t>@USER True Liberals do</w:t>
      </w:r>
    </w:p>
    <w:p>
      <w:r>
        <w:rPr>
          <w:b/>
          <w:u w:val="single"/>
        </w:rPr>
        <w:t>792429</w:t>
      </w:r>
    </w:p>
    <w:p>
      <w:r>
        <w:t>#WomenShouldRuleTheWorld that is all. URL via @USER</w:t>
      </w:r>
    </w:p>
    <w:p>
      <w:r>
        <w:rPr>
          <w:b/>
          <w:u w:val="single"/>
        </w:rPr>
        <w:t>792430</w:t>
      </w:r>
    </w:p>
    <w:p>
      <w:r>
        <w:t>I’m not going to no function with niggas that wear MAGA hats 🤢</w:t>
      </w:r>
    </w:p>
    <w:p>
      <w:r>
        <w:rPr>
          <w:b/>
          <w:u w:val="single"/>
        </w:rPr>
        <w:t>792431</w:t>
      </w:r>
    </w:p>
    <w:p>
      <w:r>
        <w:t>@USER @USER @USER Yeah fuck pogba👍</w:t>
      </w:r>
    </w:p>
    <w:p>
      <w:r>
        <w:rPr>
          <w:b/>
          <w:u w:val="single"/>
        </w:rPr>
        <w:t>792432</w:t>
      </w:r>
    </w:p>
    <w:p>
      <w:r>
        <w:t>@USER got Kamara too he is the man</w:t>
      </w:r>
    </w:p>
    <w:p>
      <w:r>
        <w:rPr>
          <w:b/>
          <w:u w:val="single"/>
        </w:rPr>
        <w:t>792433</w:t>
      </w:r>
    </w:p>
    <w:p>
      <w:r>
        <w:t>@USER @USER You are such a fraud &amp;amp; doing the fight against anti-Semitism an extreme disservice.</w:t>
      </w:r>
    </w:p>
    <w:p>
      <w:r>
        <w:rPr>
          <w:b/>
          <w:u w:val="single"/>
        </w:rPr>
        <w:t>792434</w:t>
      </w:r>
    </w:p>
    <w:p>
      <w:r>
        <w:t>@USER @USER Two words I thought I would never hear together #ticats and cornhole</w:t>
      </w:r>
    </w:p>
    <w:p>
      <w:r>
        <w:rPr>
          <w:b/>
          <w:u w:val="single"/>
        </w:rPr>
        <w:t>792435</w:t>
      </w:r>
    </w:p>
    <w:p>
      <w:r>
        <w:t>@USER @USER @USER #Brilliant bigotry..</w:t>
      </w:r>
    </w:p>
    <w:p>
      <w:r>
        <w:rPr>
          <w:b/>
          <w:u w:val="single"/>
        </w:rPr>
        <w:t>792436</w:t>
      </w:r>
    </w:p>
    <w:p>
      <w:r>
        <w:t>@USER @USER @USER @USER @USER Antifa fails</w:t>
      </w:r>
    </w:p>
    <w:p>
      <w:r>
        <w:rPr>
          <w:b/>
          <w:u w:val="single"/>
        </w:rPr>
        <w:t>792437</w:t>
      </w:r>
    </w:p>
    <w:p>
      <w:r>
        <w:t>@USER When will you and the rest of the #MSM go after #KeithEllison and the reports of abuse about him?..seem like you guys have 2 standards when it come to covering harassment claims against Liberals (ignore or downplay) then Conservatives (24/7 coverage assuming guilt right away)..</w:t>
      </w:r>
    </w:p>
    <w:p>
      <w:r>
        <w:rPr>
          <w:b/>
          <w:u w:val="single"/>
        </w:rPr>
        <w:t>792438</w:t>
      </w:r>
    </w:p>
    <w:p>
      <w:r>
        <w:t>@USER @USER If I die from him again i might say fuck him and his armor and leave it there in his crypt and never go back lol</w:t>
      </w:r>
    </w:p>
    <w:p>
      <w:r>
        <w:rPr>
          <w:b/>
          <w:u w:val="single"/>
        </w:rPr>
        <w:t>792439</w:t>
      </w:r>
    </w:p>
    <w:p>
      <w:r>
        <w:t>@USER incoming the gun control patrol</w:t>
      </w:r>
    </w:p>
    <w:p>
      <w:r>
        <w:rPr>
          <w:b/>
          <w:u w:val="single"/>
        </w:rPr>
        <w:t>792440</w:t>
      </w:r>
    </w:p>
    <w:p>
      <w:r>
        <w:t>@USER @USER @USER Mickie is 39 now? She is on her way out.</w:t>
      </w:r>
    </w:p>
    <w:p>
      <w:r>
        <w:rPr>
          <w:b/>
          <w:u w:val="single"/>
        </w:rPr>
        <w:t>792441</w:t>
      </w:r>
    </w:p>
    <w:p>
      <w:r>
        <w:t>@USER @USER Not supporting trump is the lowest low bar. I’m glad someone doesn’t support trump. It doesn’t make them an ally. There are plenty of conservatives who hate trump who aren’t also pure trash.</w:t>
      </w:r>
    </w:p>
    <w:p>
      <w:r>
        <w:rPr>
          <w:b/>
          <w:u w:val="single"/>
        </w:rPr>
        <w:t>792442</w:t>
      </w:r>
    </w:p>
    <w:p>
      <w:r>
        <w:t>@USER please can I print out the great poster you designed for #JusticeForOliver I have a stall at @USER event for this purpose. I was going to do one myself but you are much better at techno😁 @USER URL</w:t>
      </w:r>
    </w:p>
    <w:p>
      <w:r>
        <w:rPr>
          <w:b/>
          <w:u w:val="single"/>
        </w:rPr>
        <w:t>792443</w:t>
      </w:r>
    </w:p>
    <w:p>
      <w:r>
        <w:t>@USER @USER Who are you to judge a man. Is your name Jesus? Why fuss about the words he chose? How many did your Messiah @USER bring home. Stop being a troll and wake up. #MAGA #Qanon #WWG1WGA #Trump #TrustThePlan URL</w:t>
      </w:r>
    </w:p>
    <w:p>
      <w:r>
        <w:rPr>
          <w:b/>
          <w:u w:val="single"/>
        </w:rPr>
        <w:t>792444</w:t>
      </w:r>
    </w:p>
    <w:p>
      <w:r>
        <w:t>@USER Amen 💯Have. grest  Day Edwsrd 🙏 #MAGA  💯🇺🇸🇺🇸🇺🇸🇺🇸 URL</w:t>
      </w:r>
    </w:p>
    <w:p>
      <w:r>
        <w:rPr>
          <w:b/>
          <w:u w:val="single"/>
        </w:rPr>
        <w:t>792445</w:t>
      </w:r>
    </w:p>
    <w:p>
      <w:r>
        <w:t>@USER Here are the husbands: 1945 Mrs Dean 1969 Mrs Peterson Lawton 2000 when she is dead Mrs. Peterson.  I think Peterson came after Lawton 1967 she divorced Lawton  Lawton had 6 wives last count lol URL</w:t>
      </w:r>
    </w:p>
    <w:p>
      <w:r>
        <w:rPr>
          <w:b/>
          <w:u w:val="single"/>
        </w:rPr>
        <w:t>792446</w:t>
      </w:r>
    </w:p>
    <w:p>
      <w:r>
        <w:t>@USER I love Carole! She is so smart I will really miss her! #RHONY was hoping u would have been a great addition to @USER or another political show. Any news on what u will do next? ❤️</w:t>
      </w:r>
    </w:p>
    <w:p>
      <w:r>
        <w:rPr>
          <w:b/>
          <w:u w:val="single"/>
        </w:rPr>
        <w:t>792447</w:t>
      </w:r>
    </w:p>
    <w:p>
      <w:r>
        <w:t>@USER I am truly sorry that you are having a rough day. I hope it gets better for you. I am doing fantastic.</w:t>
      </w:r>
    </w:p>
    <w:p>
      <w:r>
        <w:rPr>
          <w:b/>
          <w:u w:val="single"/>
        </w:rPr>
        <w:t>792448</w:t>
      </w:r>
    </w:p>
    <w:p>
      <w:r>
        <w:t>He’s Back !!  James O’Keefe’s ‘Project Veritas’ Exposes The DEEP STATE In A New Series Of Videos  He Exposes A State Dept Employee Organizing For The ‘Democrat Socialist Of America’ While At Work And Your Tax Dollars Pay Him  #TuesdayTips #MAGA #KAG  URL URL</w:t>
      </w:r>
    </w:p>
    <w:p>
      <w:r>
        <w:rPr>
          <w:b/>
          <w:u w:val="single"/>
        </w:rPr>
        <w:t>792449</w:t>
      </w:r>
    </w:p>
    <w:p>
      <w:r>
        <w:t>@USER WHO FUCKING CARES?!?  He was IN HIS HOME  Some armed cop invaded his home and killed him  She is guilty.  End. Of. Story.</w:t>
      </w:r>
    </w:p>
    <w:p>
      <w:r>
        <w:rPr>
          <w:b/>
          <w:u w:val="single"/>
        </w:rPr>
        <w:t>792450</w:t>
      </w:r>
    </w:p>
    <w:p>
      <w:r>
        <w:t>@USER Suck my dick</w:t>
      </w:r>
    </w:p>
    <w:p>
      <w:r>
        <w:rPr>
          <w:b/>
          <w:u w:val="single"/>
        </w:rPr>
        <w:t>792451</w:t>
      </w:r>
    </w:p>
    <w:p>
      <w:r>
        <w:t>@USER Yeah bro I know like I have pretty good gun control but the smg 12 is just insane😂</w:t>
      </w:r>
    </w:p>
    <w:p>
      <w:r>
        <w:rPr>
          <w:b/>
          <w:u w:val="single"/>
        </w:rPr>
        <w:t>792452</w:t>
      </w:r>
    </w:p>
    <w:p>
      <w:r>
        <w:t>@USER @USER @USER @USER @USER I love how liberals call people names because that's all they have. How does he deserve to be called a dirt ball?</w:t>
      </w:r>
    </w:p>
    <w:p>
      <w:r>
        <w:rPr>
          <w:b/>
          <w:u w:val="single"/>
        </w:rPr>
        <w:t>792453</w:t>
      </w:r>
    </w:p>
    <w:p>
      <w:r>
        <w:t>@USER @USER @USER @USER @USER @USER @USER @USER @USER @USER @USER @USER @USER @USER @USER @USER @USER @USER @USER @USER @USER @USER @USER @USER @USER @USER @USER @USER @USER @USER @USER @USER @USER @USER @USER @USER @USER @USER @USER @USER @USER @USER @USER @USER @USER @USER This is the PIC MSM showed us in 1999 for #JFKJR plane wreckage also- FAKE!!!    Here is a video, showing another pic MSM showed of #JFKJr, even MORE FAKE!!! URL  Article:  Evidence Of A Cover up &amp;amp; Why official story is in DOUBT!"  URL URL</w:t>
      </w:r>
    </w:p>
    <w:p>
      <w:r>
        <w:rPr>
          <w:b/>
          <w:u w:val="single"/>
        </w:rPr>
        <w:t>792454</w:t>
      </w:r>
    </w:p>
    <w:p>
      <w:r>
        <w:t>@USER @USER @USER Lol. It’s funny how you assumed I only have those qualifications. Typical black tweep. When they are losing a debate they assume the other party is lower than them. “That’s why you are broke.” “Stay there with your debt.” Yet they’ve never met the person. 😂😂😂😂</w:t>
      </w:r>
    </w:p>
    <w:p>
      <w:r>
        <w:rPr>
          <w:b/>
          <w:u w:val="single"/>
        </w:rPr>
        <w:t>792455</w:t>
      </w:r>
    </w:p>
    <w:p>
      <w:r>
        <w:t>@USER @USER @USER @USER @USER Conservatives never believe women. It’s amazing. You assume lying every single time.  Remembering the exact date of a high-school drinking party is a rather silly thing to expect. Quick - what was the exact date of the one you got drunkest at? And name everyone there?</w:t>
      </w:r>
    </w:p>
    <w:p>
      <w:r>
        <w:rPr>
          <w:b/>
          <w:u w:val="single"/>
        </w:rPr>
        <w:t>792456</w:t>
      </w:r>
    </w:p>
    <w:p>
      <w:r>
        <w:t>@USER Literally Sam is quitting smoking mid competition and obviously having some mood swings from it. She is a fantastic human being and you’re portraying her as shit and portraying JC as a cute little dude when he groped Tyler in his sleep. Shame.</w:t>
      </w:r>
    </w:p>
    <w:p>
      <w:r>
        <w:rPr>
          <w:b/>
          <w:u w:val="single"/>
        </w:rPr>
        <w:t>792457</w:t>
      </w:r>
    </w:p>
    <w:p>
      <w:r>
        <w:t>@USER @USER @USER It's not your name. You're account is as fake as a 3 dollar bill. You are about as dense as stale unleavened bread.</w:t>
      </w:r>
    </w:p>
    <w:p>
      <w:r>
        <w:rPr>
          <w:b/>
          <w:u w:val="single"/>
        </w:rPr>
        <w:t>792458</w:t>
      </w:r>
    </w:p>
    <w:p>
      <w:r>
        <w:t>@USER @USER @USER I don‘t know why they can see she is lying they should leave him alone . They need to write an article now when they wanted to write 1 10 months ago . Just so you know @USER you make no money with Melissa .</w:t>
      </w:r>
    </w:p>
    <w:p>
      <w:r>
        <w:rPr>
          <w:b/>
          <w:u w:val="single"/>
        </w:rPr>
        <w:t>792459</w:t>
      </w:r>
    </w:p>
    <w:p>
      <w:r>
        <w:t>@USER @USER .@USER you want publicity? Try doing a video apologizing to your fans for kissing trump’s a$$ while burning that maga hat. Puhlease you were just apologizing to drake &amp;amp; posting video of your daughter singing the Kiki song. So stop it. Nobody’s buying this album either URL</w:t>
      </w:r>
    </w:p>
    <w:p>
      <w:r>
        <w:rPr>
          <w:b/>
          <w:u w:val="single"/>
        </w:rPr>
        <w:t>792460</w:t>
      </w:r>
    </w:p>
    <w:p>
      <w:r>
        <w:t>@USER Childess</w:t>
      </w:r>
    </w:p>
    <w:p>
      <w:r>
        <w:rPr>
          <w:b/>
          <w:u w:val="single"/>
        </w:rPr>
        <w:t>792461</w:t>
      </w:r>
    </w:p>
    <w:p>
      <w:r>
        <w:t>@USER Chuck is a “ DUCK !”</w:t>
      </w:r>
    </w:p>
    <w:p>
      <w:r>
        <w:rPr>
          <w:b/>
          <w:u w:val="single"/>
        </w:rPr>
        <w:t>792462</w:t>
      </w:r>
    </w:p>
    <w:p>
      <w:r>
        <w:t>@USER @USER You absolutely can enforce them consistently. Stop and frisk isn’t a law based on definable characteristics. That’s the issue. Gun control laws aren’t subjective like stop and frisk.</w:t>
      </w:r>
    </w:p>
    <w:p>
      <w:r>
        <w:rPr>
          <w:b/>
          <w:u w:val="single"/>
        </w:rPr>
        <w:t>792463</w:t>
      </w:r>
    </w:p>
    <w:p>
      <w:r>
        <w:t>@USER He is that stupid!</w:t>
      </w:r>
    </w:p>
    <w:p>
      <w:r>
        <w:rPr>
          <w:b/>
          <w:u w:val="single"/>
        </w:rPr>
        <w:t>792464</w:t>
      </w:r>
    </w:p>
    <w:p>
      <w:r>
        <w:t>@USER Who does he think he is the dumb Donald!!!!</w:t>
      </w:r>
    </w:p>
    <w:p>
      <w:r>
        <w:rPr>
          <w:b/>
          <w:u w:val="single"/>
        </w:rPr>
        <w:t>792465</w:t>
      </w:r>
    </w:p>
    <w:p>
      <w:r>
        <w:t>@USER Nothing with liberals is fair"."</w:t>
      </w:r>
    </w:p>
    <w:p>
      <w:r>
        <w:rPr>
          <w:b/>
          <w:u w:val="single"/>
        </w:rPr>
        <w:t>792466</w:t>
      </w:r>
    </w:p>
    <w:p>
      <w:r>
        <w:t>@USER @USER @USER You are happy your all friend.</w:t>
      </w:r>
    </w:p>
    <w:p>
      <w:r>
        <w:rPr>
          <w:b/>
          <w:u w:val="single"/>
        </w:rPr>
        <w:t>792467</w:t>
      </w:r>
    </w:p>
    <w:p>
      <w:r>
        <w:t>@USER @USER @USER @USER @USER You are a good dancer and talented in drawings. My fingers are like that when I vote for CNCO 😂  #PremiosHeat2018 @USER  #LatinGRAMMYCNCO  #CNCOnEllen  @USER #CNCO #TheLatinArtist #PCAs #followERickOnIG</w:t>
      </w:r>
    </w:p>
    <w:p>
      <w:r>
        <w:rPr>
          <w:b/>
          <w:u w:val="single"/>
        </w:rPr>
        <w:t>792468</w:t>
      </w:r>
    </w:p>
    <w:p>
      <w:r>
        <w:t>@USER As we now know there were scandals.  They were covered up very well.  That's coming to end.  Slowly but surely.</w:t>
      </w:r>
    </w:p>
    <w:p>
      <w:r>
        <w:rPr>
          <w:b/>
          <w:u w:val="single"/>
        </w:rPr>
        <w:t>792469</w:t>
      </w:r>
    </w:p>
    <w:p>
      <w:r>
        <w:t>@USER YALL PLEASE DO NOT SEND HER YALL MONEY THIS IS A SCAM THESE ARE @USER MY WIGS SHE IS POSTING AND SCAMMING PEOPLE</w:t>
      </w:r>
    </w:p>
    <w:p>
      <w:r>
        <w:rPr>
          <w:b/>
          <w:u w:val="single"/>
        </w:rPr>
        <w:t>792470</w:t>
      </w:r>
    </w:p>
    <w:p>
      <w:r>
        <w:t>@USER should be thanking her lucky stars that she has never been sexually assaulted or raped when she was a 15 year old girl.  She could hardly deal with a little harassment from Antifa. #NothingLower</w:t>
      </w:r>
    </w:p>
    <w:p>
      <w:r>
        <w:rPr>
          <w:b/>
          <w:u w:val="single"/>
        </w:rPr>
        <w:t>792471</w:t>
      </w:r>
    </w:p>
    <w:p>
      <w:r>
        <w:t>@USER You mean like Hollywood actress .@USER ? She supports #Antifa and uses their handbook as her profile pic. Rants about #MeToo yet her brother Alexis Arquette was abused as a child and she is silent about it 👎🏽 #Hypocrites #LiberalismIsAMentalDisease URL</w:t>
      </w:r>
    </w:p>
    <w:p>
      <w:r>
        <w:rPr>
          <w:b/>
          <w:u w:val="single"/>
        </w:rPr>
        <w:t>792472</w:t>
      </w:r>
    </w:p>
    <w:p>
      <w:r>
        <w:t>@USER @USER Agreed. I have better ideas: ABC—Let AntiFa beat her to death at a pro-Trump Free speech rally.  1/</w:t>
      </w:r>
    </w:p>
    <w:p>
      <w:r>
        <w:rPr>
          <w:b/>
          <w:u w:val="single"/>
        </w:rPr>
        <w:t>792473</w:t>
      </w:r>
    </w:p>
    <w:p>
      <w:r>
        <w:t>US education can use a ton of rethinking"  URL #TCOT #MAGA #RedNationRising"</w:t>
      </w:r>
    </w:p>
    <w:p>
      <w:r>
        <w:rPr>
          <w:b/>
          <w:u w:val="single"/>
        </w:rPr>
        <w:t>792474</w:t>
      </w:r>
    </w:p>
    <w:p>
      <w:r>
        <w:t>@USER @USER @USER @USER @USER @USER @USER @USER @USER @USER @USER @USER @USER Hi BEE GEE!!! You are so cute!!!😸😘</w:t>
      </w:r>
    </w:p>
    <w:p>
      <w:r>
        <w:rPr>
          <w:b/>
          <w:u w:val="single"/>
        </w:rPr>
        <w:t>792475</w:t>
      </w:r>
    </w:p>
    <w:p>
      <w:r>
        <w:t>@USER that's fucking gross.</w:t>
      </w:r>
    </w:p>
    <w:p>
      <w:r>
        <w:rPr>
          <w:b/>
          <w:u w:val="single"/>
        </w:rPr>
        <w:t>792476</w:t>
      </w:r>
    </w:p>
    <w:p>
      <w:r>
        <w:t>@USER @USER he is so breathtakingly handsome man</w:t>
      </w:r>
    </w:p>
    <w:p>
      <w:r>
        <w:rPr>
          <w:b/>
          <w:u w:val="single"/>
        </w:rPr>
        <w:t>792477</w:t>
      </w:r>
    </w:p>
    <w:p>
      <w:r>
        <w:t>@USER @USER A must read! URL</w:t>
      </w:r>
    </w:p>
    <w:p>
      <w:r>
        <w:rPr>
          <w:b/>
          <w:u w:val="single"/>
        </w:rPr>
        <w:t>792478</w:t>
      </w:r>
    </w:p>
    <w:p>
      <w:r>
        <w:t>@USER Ask Cruz why he blames tofu eating liberals" for the influx of money into Texas after Houston just held a conference to woo investors from China in May. Texans must learn where that money is coming from and the reasons for the odd insults. URL  #transparency"</w:t>
      </w:r>
    </w:p>
    <w:p>
      <w:r>
        <w:rPr>
          <w:b/>
          <w:u w:val="single"/>
        </w:rPr>
        <w:t>792479</w:t>
      </w:r>
    </w:p>
    <w:p>
      <w:r>
        <w:t>@USER We thank our God for you every single day.  #MAGA to #KAG</w:t>
      </w:r>
    </w:p>
    <w:p>
      <w:r>
        <w:rPr>
          <w:b/>
          <w:u w:val="single"/>
        </w:rPr>
        <w:t>792480</w:t>
      </w:r>
    </w:p>
    <w:p>
      <w:r>
        <w:t>@USER And then we can issue each one of them a pink unicorn.</w:t>
      </w:r>
    </w:p>
    <w:p>
      <w:r>
        <w:rPr>
          <w:b/>
          <w:u w:val="single"/>
        </w:rPr>
        <w:t>792481</w:t>
      </w:r>
    </w:p>
    <w:p>
      <w:r>
        <w:t>@USER Reason is he is in a small market on a mediocre team.</w:t>
      </w:r>
    </w:p>
    <w:p>
      <w:r>
        <w:rPr>
          <w:b/>
          <w:u w:val="single"/>
        </w:rPr>
        <w:t>792482</w:t>
      </w:r>
    </w:p>
    <w:p>
      <w:r>
        <w:t>54 concert goers massacred in Fort Worth with 9mm Ruger P89. The NRA calls gun control research 'unethical'.</w:t>
      </w:r>
    </w:p>
    <w:p>
      <w:r>
        <w:rPr>
          <w:b/>
          <w:u w:val="single"/>
        </w:rPr>
        <w:t>792483</w:t>
      </w:r>
    </w:p>
    <w:p>
      <w:r>
        <w:t>@USER &amp;lt; help. I should call my father to let him know you are up. I'll be right back.  I lean down placing a chaste kiss against his cheek. Once I pulled away, I give him a bright smile as I walk out of the room to call my father.   I know he's &amp;gt;"</w:t>
      </w:r>
    </w:p>
    <w:p>
      <w:r>
        <w:rPr>
          <w:b/>
          <w:u w:val="single"/>
        </w:rPr>
        <w:t>792484</w:t>
      </w:r>
    </w:p>
    <w:p>
      <w:r>
        <w:t>@USER Go pop open your lid in the kitchen. Bam there he is.</w:t>
      </w:r>
    </w:p>
    <w:p>
      <w:r>
        <w:rPr>
          <w:b/>
          <w:u w:val="single"/>
        </w:rPr>
        <w:t>792485</w:t>
      </w:r>
    </w:p>
    <w:p>
      <w:r>
        <w:t>9 factory workers gunned down in Iowa City with 20-gauge Winchester pump-action shotgun. The NRA blames gun control laws.</w:t>
      </w:r>
    </w:p>
    <w:p>
      <w:r>
        <w:rPr>
          <w:b/>
          <w:u w:val="single"/>
        </w:rPr>
        <w:t>792486</w:t>
      </w:r>
    </w:p>
    <w:p>
      <w:r>
        <w:t>@USER @USER Completely agree.  The political legacy of Cameron &amp;amp; Osbourne will be overlooked because of the EU debacle. How they took the country from £158bn deficit and kept everything running was a political miracle.</w:t>
      </w:r>
    </w:p>
    <w:p>
      <w:r>
        <w:rPr>
          <w:b/>
          <w:u w:val="single"/>
        </w:rPr>
        <w:t>792487</w:t>
      </w:r>
    </w:p>
    <w:p>
      <w:r>
        <w:t>@USER Isn’t it time for the BBC to be asking some probing questions of the leader of the Scottish Conservatives..it’s in the public interest</w:t>
      </w:r>
    </w:p>
    <w:p>
      <w:r>
        <w:rPr>
          <w:b/>
          <w:u w:val="single"/>
        </w:rPr>
        <w:t>792488</w:t>
      </w:r>
    </w:p>
    <w:p>
      <w:r>
        <w:t>#NickFerrari seems to be intentionally misleading his viewers?!  Suggesting paedophiles among whites are the same percentage as #Muslims and that we are only angry at one? No Mr Ferrari .. I think not!  #LBC #LBCRadio #MAGA #MCGA #MEGA #MBGA #Conservatives #Patriots URL</w:t>
      </w:r>
    </w:p>
    <w:p>
      <w:r>
        <w:rPr>
          <w:b/>
          <w:u w:val="single"/>
        </w:rPr>
        <w:t>792489</w:t>
      </w:r>
    </w:p>
    <w:p>
      <w:r>
        <w:t>@USER How taser works?</w:t>
      </w:r>
    </w:p>
    <w:p>
      <w:r>
        <w:rPr>
          <w:b/>
          <w:u w:val="single"/>
        </w:rPr>
        <w:t>792490</w:t>
      </w:r>
    </w:p>
    <w:p>
      <w:r>
        <w:t>@USER Another country with strict gun control.  For some reason gun control never helps the average citizen but dictators and terrorists sure support it.</w:t>
      </w:r>
    </w:p>
    <w:p>
      <w:r>
        <w:rPr>
          <w:b/>
          <w:u w:val="single"/>
        </w:rPr>
        <w:t>792491</w:t>
      </w:r>
    </w:p>
    <w:p>
      <w:r>
        <w:t>@USER Definitely not as a democracy because its a Constitutional Republic!!</w:t>
      </w:r>
    </w:p>
    <w:p>
      <w:r>
        <w:rPr>
          <w:b/>
          <w:u w:val="single"/>
        </w:rPr>
        <w:t>792492</w:t>
      </w:r>
    </w:p>
    <w:p>
      <w:r>
        <w:t>@USER Ford's takeover of the Ontario Conservatives makes Trump's takeover of the GOP look geologically slow.</w:t>
      </w:r>
    </w:p>
    <w:p>
      <w:r>
        <w:rPr>
          <w:b/>
          <w:u w:val="single"/>
        </w:rPr>
        <w:t>792493</w:t>
      </w:r>
    </w:p>
    <w:p>
      <w:r>
        <w:t>@USER @USER What does that have to do with anything at all? 😂🤣 the level of discourse from liberals is embarrassing</w:t>
      </w:r>
    </w:p>
    <w:p>
      <w:r>
        <w:rPr>
          <w:b/>
          <w:u w:val="single"/>
        </w:rPr>
        <w:t>792494</w:t>
      </w:r>
    </w:p>
    <w:p>
      <w:r>
        <w:t>@USER @USER Liberals aren't bright.</w:t>
      </w:r>
    </w:p>
    <w:p>
      <w:r>
        <w:rPr>
          <w:b/>
          <w:u w:val="single"/>
        </w:rPr>
        <w:t>792495</w:t>
      </w:r>
    </w:p>
    <w:p>
      <w:r>
        <w:t>@USER What is my fucking problem? Really?"  —Jason denys a couple of times. He does not want to behave like an idiot / not again / but he's worried about her.  "Where is Dick or Bruce? Are not they with you in this?""</w:t>
      </w:r>
    </w:p>
    <w:p>
      <w:r>
        <w:rPr>
          <w:b/>
          <w:u w:val="single"/>
        </w:rPr>
        <w:t>792496</w:t>
      </w:r>
    </w:p>
    <w:p>
      <w:r>
        <w:t>@USER Low life bitches</w:t>
      </w:r>
    </w:p>
    <w:p>
      <w:r>
        <w:rPr>
          <w:b/>
          <w:u w:val="single"/>
        </w:rPr>
        <w:t>792497</w:t>
      </w:r>
    </w:p>
    <w:p>
      <w:r>
        <w:t>@USER Not saying much to claim you are smarter than @USER</w:t>
      </w:r>
    </w:p>
    <w:p>
      <w:r>
        <w:rPr>
          <w:b/>
          <w:u w:val="single"/>
        </w:rPr>
        <w:t>792498</w:t>
      </w:r>
    </w:p>
    <w:p>
      <w:r>
        <w:t>@USER here we go this is where the nats blow a lead now or the 8th inning have you not learned and strasburgh is not what everyone thinks he is inconsistent</w:t>
      </w:r>
    </w:p>
    <w:p>
      <w:r>
        <w:rPr>
          <w:b/>
          <w:u w:val="single"/>
        </w:rPr>
        <w:t>792499</w:t>
      </w:r>
    </w:p>
    <w:p>
      <w:r>
        <w:t>#Tyranny #Totalitarianism #Leftism JUST WHEN YOU THINK #THELEFT CAN'T SINK ANY LOWER - #Liberals fear their major cultural victories of the past half-century are democratically... URL</w:t>
      </w:r>
    </w:p>
    <w:p>
      <w:r>
        <w:rPr>
          <w:b/>
          <w:u w:val="single"/>
        </w:rPr>
        <w:t>792500</w:t>
      </w:r>
    </w:p>
    <w:p>
      <w:r>
        <w:t>@USER Traditionalists and fuddy-duddy conservatives form a convenient horseshoe with feminists when it comes to a lot of women's issues.  Their reasons are grounded in chivalry and sex differences rather than equality but the result looks very similar.</w:t>
      </w:r>
    </w:p>
    <w:p>
      <w:r>
        <w:rPr>
          <w:b/>
          <w:u w:val="single"/>
        </w:rPr>
        <w:t>792501</w:t>
      </w:r>
    </w:p>
    <w:p>
      <w:r>
        <w:t>@USER @USER @USER @USER @USER @USER Brexit is the single most important political issue of the day. The Mayor of London with the biggest direct democratic mandate in the UK needs to have a view.</w:t>
      </w:r>
    </w:p>
    <w:p>
      <w:r>
        <w:rPr>
          <w:b/>
          <w:u w:val="single"/>
        </w:rPr>
        <w:t>792502</w:t>
      </w:r>
    </w:p>
    <w:p>
      <w:r>
        <w:t>@USER He is perfect for the part! Im with it .</w:t>
      </w:r>
    </w:p>
    <w:p>
      <w:r>
        <w:rPr>
          <w:b/>
          <w:u w:val="single"/>
        </w:rPr>
        <w:t>792503</w:t>
      </w:r>
    </w:p>
    <w:p>
      <w:r>
        <w:t>@USER Throw Antifa in there too!</w:t>
      </w:r>
    </w:p>
    <w:p>
      <w:r>
        <w:rPr>
          <w:b/>
          <w:u w:val="single"/>
        </w:rPr>
        <w:t>792504</w:t>
      </w:r>
    </w:p>
    <w:p>
      <w:r>
        <w:t>@USER yo he is gorgeous 😍😍</w:t>
      </w:r>
    </w:p>
    <w:p>
      <w:r>
        <w:rPr>
          <w:b/>
          <w:u w:val="single"/>
        </w:rPr>
        <w:t>792505</w:t>
      </w:r>
    </w:p>
    <w:p>
      <w:r>
        <w:t>@USER I already knew that ! LMAO 😂 SO stay with us deplorable bigots!! We’re getting ready to fight for our COUNTRY! #WWG1WGA</w:t>
      </w:r>
    </w:p>
    <w:p>
      <w:r>
        <w:rPr>
          <w:b/>
          <w:u w:val="single"/>
        </w:rPr>
        <w:t>792506</w:t>
      </w:r>
    </w:p>
    <w:p>
      <w:r>
        <w:t>@USER @USER @USER then you are a fool too</w:t>
      </w:r>
    </w:p>
    <w:p>
      <w:r>
        <w:rPr>
          <w:b/>
          <w:u w:val="single"/>
        </w:rPr>
        <w:t>792507</w:t>
      </w:r>
    </w:p>
    <w:p>
      <w:r>
        <w:t>@USER Liar!  Set up by far left.  Liberals are so predictable!  Americans are into these empty stupid tactics.  No one believes you!  It’s a politically induced maneuver to attempt to delay the installation of a judge until after midterms.  It won’t work.  No go write your book!</w:t>
      </w:r>
    </w:p>
    <w:p>
      <w:r>
        <w:rPr>
          <w:b/>
          <w:u w:val="single"/>
        </w:rPr>
        <w:t>792508</w:t>
      </w:r>
    </w:p>
    <w:p>
      <w:r>
        <w:t>@USER Because they are crates by the liberals  to save ANY kind of influence...</w:t>
      </w:r>
    </w:p>
    <w:p>
      <w:r>
        <w:rPr>
          <w:b/>
          <w:u w:val="single"/>
        </w:rPr>
        <w:t>792509</w:t>
      </w:r>
    </w:p>
    <w:p>
      <w:r>
        <w:t>@USER can’t believe you are not competitive for the same services as @USER for life. Your service isn’t worth and extra $30 a month. #cancel</w:t>
      </w:r>
    </w:p>
    <w:p>
      <w:r>
        <w:rPr>
          <w:b/>
          <w:u w:val="single"/>
        </w:rPr>
        <w:t>792510</w:t>
      </w:r>
    </w:p>
    <w:p>
      <w:r>
        <w:t>@USER Eric ur no Jeff sessions!!</w:t>
      </w:r>
    </w:p>
    <w:p>
      <w:r>
        <w:rPr>
          <w:b/>
          <w:u w:val="single"/>
        </w:rPr>
        <w:t>792511</w:t>
      </w:r>
    </w:p>
    <w:p>
      <w:r>
        <w:t>@USER Element of surprise has gone then Somehow i think this is more</w:t>
      </w:r>
    </w:p>
    <w:p>
      <w:r>
        <w:rPr>
          <w:b/>
          <w:u w:val="single"/>
        </w:rPr>
        <w:t>792512</w:t>
      </w:r>
    </w:p>
    <w:p>
      <w:r>
        <w:t>@USER @USER @USER @USER @USER @USER Also not correct. But, the some of the safest US cities does not have strict gun control laws. (Side-note: You can not believe one word that *Michael Moore preaches in any of his documentaries.") This video is a bit of an eye-opener: URL</w:t>
      </w:r>
    </w:p>
    <w:p>
      <w:r>
        <w:rPr>
          <w:b/>
          <w:u w:val="single"/>
        </w:rPr>
        <w:t>792513</w:t>
      </w:r>
    </w:p>
    <w:p>
      <w:r>
        <w:t>@USER @USER @USER @USER @USER @USER A popular vote would be terrible! We would become a Democracy!</w:t>
      </w:r>
    </w:p>
    <w:p>
      <w:r>
        <w:rPr>
          <w:b/>
          <w:u w:val="single"/>
        </w:rPr>
        <w:t>792514</w:t>
      </w:r>
    </w:p>
    <w:p>
      <w:r>
        <w:t>@USER Well she supported $7 co payment for Dr visits when President of AMA thats an indication . She is Ambitious thats all .</w:t>
      </w:r>
    </w:p>
    <w:p>
      <w:r>
        <w:rPr>
          <w:b/>
          <w:u w:val="single"/>
        </w:rPr>
        <w:t>792515</w:t>
      </w:r>
    </w:p>
    <w:p>
      <w:r>
        <w:t>@USER Yoo our dogs should totally fuck</w:t>
      </w:r>
    </w:p>
    <w:p>
      <w:r>
        <w:rPr>
          <w:b/>
          <w:u w:val="single"/>
        </w:rPr>
        <w:t>792516</w:t>
      </w:r>
    </w:p>
    <w:p>
      <w:r>
        <w:t>@USER @USER @USER Freedom From National Debt" is also very good and written by former Deputy Secretary of the Treasury Frank N. Newman. Also great cuz he is not an MMT academic but basically confirms MMT from a non-MMT insider's perspective"</w:t>
      </w:r>
    </w:p>
    <w:p>
      <w:r>
        <w:rPr>
          <w:b/>
          <w:u w:val="single"/>
        </w:rPr>
        <w:t>792517</w:t>
      </w:r>
    </w:p>
    <w:p>
      <w:r>
        <w:t>#lowemissions #bus #transport #Conservatives PM announces £106m funding for low-emission vehicles: URL</w:t>
      </w:r>
    </w:p>
    <w:p>
      <w:r>
        <w:rPr>
          <w:b/>
          <w:u w:val="single"/>
        </w:rPr>
        <w:t>792518</w:t>
      </w:r>
    </w:p>
    <w:p>
      <w:r>
        <w:t>Sean Spicer and Donald Trump in happier times.  #MAGA #TheResistance #MondayMotivation URL</w:t>
      </w:r>
    </w:p>
    <w:p>
      <w:r>
        <w:rPr>
          <w:b/>
          <w:u w:val="single"/>
        </w:rPr>
        <w:t>792519</w:t>
      </w:r>
    </w:p>
    <w:p>
      <w:r>
        <w:t>@USER Are you going to become an antifa fighter now</w:t>
      </w:r>
    </w:p>
    <w:p>
      <w:r>
        <w:rPr>
          <w:b/>
          <w:u w:val="single"/>
        </w:rPr>
        <w:t>792520</w:t>
      </w:r>
    </w:p>
    <w:p>
      <w:r>
        <w:t>@USER @USER I respected Ron Paul and Dennis Kucinich most in congress</w:t>
      </w:r>
    </w:p>
    <w:p>
      <w:r>
        <w:rPr>
          <w:b/>
          <w:u w:val="single"/>
        </w:rPr>
        <w:t>792521</w:t>
      </w:r>
    </w:p>
    <w:p>
      <w:r>
        <w:t>@USER And then Americans are going to demand Christine Ford face Criminal charges &amp;amp; face jail time when she is proven to have lied. Her guilt is in the fact she contacted Dems Not the FBI. Ford did not come forward as a witness in the hearing. She’s bought and paid for</w:t>
      </w:r>
    </w:p>
    <w:p>
      <w:r>
        <w:rPr>
          <w:b/>
          <w:u w:val="single"/>
        </w:rPr>
        <w:t>792522</w:t>
      </w:r>
    </w:p>
    <w:p>
      <w:r>
        <w:t>@USER @USER @USER @USER @USER @USER @USER @USER @USER @USER @USER @USER @USER @USER @USER Don't we all! 🙏</w:t>
      </w:r>
    </w:p>
    <w:p>
      <w:r>
        <w:rPr>
          <w:b/>
          <w:u w:val="single"/>
        </w:rPr>
        <w:t>792523</w:t>
      </w:r>
    </w:p>
    <w:p>
      <w:r>
        <w:t>And Soros money in their pocket. #maga🇺🇸🇺🇸🇺🇸🇺🇸 URL</w:t>
      </w:r>
    </w:p>
    <w:p>
      <w:r>
        <w:rPr>
          <w:b/>
          <w:u w:val="single"/>
        </w:rPr>
        <w:t>792524</w:t>
      </w:r>
    </w:p>
    <w:p>
      <w:r>
        <w:t>@USER Garrett you are amazing and funny. Keep being you. I love when you talk about Harry Potter because Harry Potter is awesome</w:t>
      </w:r>
    </w:p>
    <w:p>
      <w:r>
        <w:rPr>
          <w:b/>
          <w:u w:val="single"/>
        </w:rPr>
        <w:t>792525</w:t>
      </w:r>
    </w:p>
    <w:p>
      <w:r>
        <w:t>@USER @USER @USER @USER @USER @USER @USER @USER @USER @USER @USER @USER @USER @USER @USER @USER @USER @USER @USER @USER @USER @USER @USER @USER @USER @USER @USER @USER @USER @USER @USER @USER @USER @USER @USER @USER @USER @USER @USER @USER @USER @USER @USER @USER @USER @USER @USER @USER @USER @USER Right ... It's a conditioning of sorts resulting in denial... Irrelevant of the facts... THUS Welcomes Cognitive Dissonance in Disguise- ANTIFA 🤦🏻‍♀️</w:t>
      </w:r>
    </w:p>
    <w:p>
      <w:r>
        <w:rPr>
          <w:b/>
          <w:u w:val="single"/>
        </w:rPr>
        <w:t>792526</w:t>
      </w:r>
    </w:p>
    <w:p>
      <w:r>
        <w:t>@USER @USER @USER @USER @USER Education is devolved and is an utter shambles. The snp are in charge of it and neither the conservatives or brexit are a factor.</w:t>
      </w:r>
    </w:p>
    <w:p>
      <w:r>
        <w:rPr>
          <w:b/>
          <w:u w:val="single"/>
        </w:rPr>
        <w:t>792527</w:t>
      </w:r>
    </w:p>
    <w:p>
      <w:r>
        <w:t>@USER you suck so fucking hard that i genuinely want to drop out of school and quit doing art and spend every day of my life destroying another epson printer with a lead pipe. i hate you so much.</w:t>
      </w:r>
    </w:p>
    <w:p>
      <w:r>
        <w:rPr>
          <w:b/>
          <w:u w:val="single"/>
        </w:rPr>
        <w:t>792528</w:t>
      </w:r>
    </w:p>
    <w:p>
      <w:r>
        <w:t>#TwitterShouldBe a less mean environment and less biased towards conservatives.</w:t>
      </w:r>
    </w:p>
    <w:p>
      <w:r>
        <w:rPr>
          <w:b/>
          <w:u w:val="single"/>
        </w:rPr>
        <w:t>792529</w:t>
      </w:r>
    </w:p>
    <w:p>
      <w:r>
        <w:t>@USER @USER That's just what Satan would say if he were threatened.</w:t>
      </w:r>
    </w:p>
    <w:p>
      <w:r>
        <w:rPr>
          <w:b/>
          <w:u w:val="single"/>
        </w:rPr>
        <w:t>792530</w:t>
      </w:r>
    </w:p>
    <w:p>
      <w:r>
        <w:t>@USER the owner is a elderly lady who couldn’t leave the trailer cause it was underwater and she is in oxygen tanks</w:t>
      </w:r>
    </w:p>
    <w:p>
      <w:r>
        <w:rPr>
          <w:b/>
          <w:u w:val="single"/>
        </w:rPr>
        <w:t>792531</w:t>
      </w:r>
    </w:p>
    <w:p>
      <w:r>
        <w:t>@USER @USER And - on reflection -  I is a sycophantic twat   But that does not mean he is wrong</w:t>
      </w:r>
    </w:p>
    <w:p>
      <w:r>
        <w:rPr>
          <w:b/>
          <w:u w:val="single"/>
        </w:rPr>
        <w:t>792532</w:t>
      </w:r>
    </w:p>
    <w:p>
      <w:r>
        <w:t>@USER @USER @USER @USER @USER @USER @USER @USER @USER @USER @USER @USER @USER @USER @USER @USER @USER @USER @USER @USER @USER Followed &amp;amp; Retweeted All These Awesome MAGA Patriots! We Must Get Fired Up &amp;amp; get all our people out to vote in November or we will all be in for so much  lawlessness The Dems Are Planning on Bringing Impeachment Proceedings even though there are no impeachable Offenses committed</w:t>
      </w:r>
    </w:p>
    <w:p>
      <w:r>
        <w:rPr>
          <w:b/>
          <w:u w:val="single"/>
        </w:rPr>
        <w:t>792533</w:t>
      </w:r>
    </w:p>
    <w:p>
      <w:r>
        <w:t>@USER A much more traditional" take on the Lois &amp;amp; Clark dynamic is showing up in Tom King's Superman 100-Page Giants at Walmart. I would recommend it. She is not SUPER-heavily featured in the first issue but she is well-treated."</w:t>
      </w:r>
    </w:p>
    <w:p>
      <w:r>
        <w:rPr>
          <w:b/>
          <w:u w:val="single"/>
        </w:rPr>
        <w:t>792534</w:t>
      </w:r>
    </w:p>
    <w:p>
      <w:r>
        <w:t>@USER @USER @USER @USER @USER here is your boy smoking marijuana and hanging out with a pornstar and escort girl and paying the people that keep her a slave to be his slave. He is insane URL</w:t>
      </w:r>
    </w:p>
    <w:p>
      <w:r>
        <w:rPr>
          <w:b/>
          <w:u w:val="single"/>
        </w:rPr>
        <w:t>792535</w:t>
      </w:r>
    </w:p>
    <w:p>
      <w:r>
        <w:t>@USER Don’t you have concerns about Keith Ellison?   Well do you.</w:t>
      </w:r>
    </w:p>
    <w:p>
      <w:r>
        <w:rPr>
          <w:b/>
          <w:u w:val="single"/>
        </w:rPr>
        <w:t>792536</w:t>
      </w:r>
    </w:p>
    <w:p>
      <w:r>
        <w:t>@USER They crossed the line a long time ago. Antifa is a branch of the Socialist party.</w:t>
      </w:r>
    </w:p>
    <w:p>
      <w:r>
        <w:rPr>
          <w:b/>
          <w:u w:val="single"/>
        </w:rPr>
        <w:t>792537</w:t>
      </w:r>
    </w:p>
    <w:p>
      <w:r>
        <w:t>@USER @USER Their gullibility.   They think if a politician has an R by their name he is a good guy and don't research that person at all.</w:t>
      </w:r>
    </w:p>
    <w:p>
      <w:r>
        <w:rPr>
          <w:b/>
          <w:u w:val="single"/>
        </w:rPr>
        <w:t>792538</w:t>
      </w:r>
    </w:p>
    <w:p>
      <w:r>
        <w:t>@USER @USER @USER @USER @USER @USER @USER @USER @USER You mean like all the Liberals screaming at a SC nomination hearing? That kind of clown show? So tell me since when do accusers get to make demands? This isn't a university misandry board of injustice.</w:t>
      </w:r>
    </w:p>
    <w:p>
      <w:r>
        <w:rPr>
          <w:b/>
          <w:u w:val="single"/>
        </w:rPr>
        <w:t>792539</w:t>
      </w:r>
    </w:p>
    <w:p>
      <w:r>
        <w:t>@USER @USER How about starting with gun control.</w:t>
      </w:r>
    </w:p>
    <w:p>
      <w:r>
        <w:rPr>
          <w:b/>
          <w:u w:val="single"/>
        </w:rPr>
        <w:t>792540</w:t>
      </w:r>
    </w:p>
    <w:p>
      <w:r>
        <w:t>@USER now that Bea Arthur had a lovely mud bath and coconut oil rub she is settled in for her bedtime story and loves loves loves your book so much i had to read it three times to her before she would go to bed. We hope you are doing well and feeling better! URL</w:t>
      </w:r>
    </w:p>
    <w:p>
      <w:r>
        <w:rPr>
          <w:b/>
          <w:u w:val="single"/>
        </w:rPr>
        <w:t>792541</w:t>
      </w:r>
    </w:p>
    <w:p>
      <w:r>
        <w:t>@USER Yes he is and it's giving a Good View</w:t>
      </w:r>
    </w:p>
    <w:p>
      <w:r>
        <w:rPr>
          <w:b/>
          <w:u w:val="single"/>
        </w:rPr>
        <w:t>792542</w:t>
      </w:r>
    </w:p>
    <w:p>
      <w:r>
        <w:t>@USER Boy is that professor stupid or else has a mental illness. He obviously should not be teaching anyone!</w:t>
      </w:r>
    </w:p>
    <w:p>
      <w:r>
        <w:rPr>
          <w:b/>
          <w:u w:val="single"/>
        </w:rPr>
        <w:t>792543</w:t>
      </w:r>
    </w:p>
    <w:p>
      <w:r>
        <w:t>@USER @USER @USER @USER @USER @USER @USER @USER @USER @USER @USER @USER @USER @USER @USER @USER @USER @USER @USER @USER Be best. Be #MAGA  ✅Following amazing patriots.</w:t>
      </w:r>
    </w:p>
    <w:p>
      <w:r>
        <w:rPr>
          <w:b/>
          <w:u w:val="single"/>
        </w:rPr>
        <w:t>792544</w:t>
      </w:r>
    </w:p>
    <w:p>
      <w:r>
        <w:t>@USER The interview is an important part of the hiring process. And selling yourself may not come naturally. Let's make sure you're fully prepared: URL ^TN</w:t>
      </w:r>
    </w:p>
    <w:p>
      <w:r>
        <w:rPr>
          <w:b/>
          <w:u w:val="single"/>
        </w:rPr>
        <w:t>792545</w:t>
      </w:r>
    </w:p>
    <w:p>
      <w:r>
        <w:t>@USER I want to fight one of you for real you are taking the piss URL</w:t>
      </w:r>
    </w:p>
    <w:p>
      <w:r>
        <w:rPr>
          <w:b/>
          <w:u w:val="single"/>
        </w:rPr>
        <w:t>792546</w:t>
      </w:r>
    </w:p>
    <w:p>
      <w:r>
        <w:t>@USER She is disgusting</w:t>
      </w:r>
    </w:p>
    <w:p>
      <w:r>
        <w:rPr>
          <w:b/>
          <w:u w:val="single"/>
        </w:rPr>
        <w:t>792547</w:t>
      </w:r>
    </w:p>
    <w:p>
      <w:r>
        <w:t>@USER @USER @USER @USER @USER @USER @USER @USER @USER @USER @USER @USER @USER @USER @USER @USER @USER 🙋Hello to all fellow patriots.</w:t>
      </w:r>
    </w:p>
    <w:p>
      <w:r>
        <w:rPr>
          <w:b/>
          <w:u w:val="single"/>
        </w:rPr>
        <w:t>792548</w:t>
      </w:r>
    </w:p>
    <w:p>
      <w:r>
        <w:t>@USER YOU ARE SO TALENTED I ADORE YOU</w:t>
      </w:r>
    </w:p>
    <w:p>
      <w:r>
        <w:rPr>
          <w:b/>
          <w:u w:val="single"/>
        </w:rPr>
        <w:t>792549</w:t>
      </w:r>
    </w:p>
    <w:p>
      <w:r>
        <w:t>@USER @USER If the LEFT  would just stop the politics of distraction he will keep more promises #MAGA</w:t>
      </w:r>
    </w:p>
    <w:p>
      <w:r>
        <w:rPr>
          <w:b/>
          <w:u w:val="single"/>
        </w:rPr>
        <w:t>792550</w:t>
      </w:r>
    </w:p>
    <w:p>
      <w:r>
        <w:t>@USER He is too bitchy...  And you?! I ask a question and you dont respond    Why would this be 1 way street?</w:t>
      </w:r>
    </w:p>
    <w:p>
      <w:r>
        <w:rPr>
          <w:b/>
          <w:u w:val="single"/>
        </w:rPr>
        <w:t>792551</w:t>
      </w:r>
    </w:p>
    <w:p>
      <w:r>
        <w:t>@USER Could it be that President Trump is normal and most of Washington D C are insane and totally out of touch with the forgotten middle class working people of America? Drain the swamp &amp;amp; MAGA.</w:t>
      </w:r>
    </w:p>
    <w:p>
      <w:r>
        <w:rPr>
          <w:b/>
          <w:u w:val="single"/>
        </w:rPr>
        <w:t>792552</w:t>
      </w:r>
    </w:p>
    <w:p>
      <w:r>
        <w:t>@USER she’s my bitch</w:t>
      </w:r>
    </w:p>
    <w:p>
      <w:r>
        <w:rPr>
          <w:b/>
          <w:u w:val="single"/>
        </w:rPr>
        <w:t>792553</w:t>
      </w:r>
    </w:p>
    <w:p>
      <w:r>
        <w:t>6 people are dead after shooting spree in California ....AND LORD FORBID WE SHOULD TALK ABOUT COMMON SENSE GUN CONTROL MEASURES...OH NO!!! 😱😱😱😱</w:t>
      </w:r>
    </w:p>
    <w:p>
      <w:r>
        <w:rPr>
          <w:b/>
          <w:u w:val="single"/>
        </w:rPr>
        <w:t>792554</w:t>
      </w:r>
    </w:p>
    <w:p>
      <w:r>
        <w:t>@USER @USER @USER Who's paying for your tweet? Antifa?</w:t>
      </w:r>
    </w:p>
    <w:p>
      <w:r>
        <w:rPr>
          <w:b/>
          <w:u w:val="single"/>
        </w:rPr>
        <w:t>792555</w:t>
      </w:r>
    </w:p>
    <w:p>
      <w:r>
        <w:t>@USER Bono is utterly stupid ridiculous wealthy tax avoiding hypocrite fascist  I can’t listen to U2 again</w:t>
      </w:r>
    </w:p>
    <w:p>
      <w:r>
        <w:rPr>
          <w:b/>
          <w:u w:val="single"/>
        </w:rPr>
        <w:t>792556</w:t>
      </w:r>
    </w:p>
    <w:p>
      <w:r>
        <w:t>@USER If she is refusing to come forward how will this allegation from years ago be nvestigated??  Nothing but obstruction and lies.   #ConfirmKavanaugh</w:t>
      </w:r>
    </w:p>
    <w:p>
      <w:r>
        <w:rPr>
          <w:b/>
          <w:u w:val="single"/>
        </w:rPr>
        <w:t>792557</w:t>
      </w:r>
    </w:p>
    <w:p>
      <w:r>
        <w:t>@USER lmao i really didn’t know him before that at all 😂</w:t>
      </w:r>
    </w:p>
    <w:p>
      <w:r>
        <w:rPr>
          <w:b/>
          <w:u w:val="single"/>
        </w:rPr>
        <w:t>792558</w:t>
      </w:r>
    </w:p>
    <w:p>
      <w:r>
        <w:t>@USER @USER Cause gun control worked so well for chicago?</w:t>
      </w:r>
    </w:p>
    <w:p>
      <w:r>
        <w:rPr>
          <w:b/>
          <w:u w:val="single"/>
        </w:rPr>
        <w:t>792559</w:t>
      </w:r>
    </w:p>
    <w:p>
      <w:r>
        <w:t>@USER @USER DOXX her.  See if she is as Lilly white as she puts on.</w:t>
      </w:r>
    </w:p>
    <w:p>
      <w:r>
        <w:rPr>
          <w:b/>
          <w:u w:val="single"/>
        </w:rPr>
        <w:t>792560</w:t>
      </w:r>
    </w:p>
    <w:p>
      <w:r>
        <w:t>@USER The war on conservatives =ANTIFA</w:t>
      </w:r>
    </w:p>
    <w:p>
      <w:r>
        <w:rPr>
          <w:b/>
          <w:u w:val="single"/>
        </w:rPr>
        <w:t>792561</w:t>
      </w:r>
    </w:p>
    <w:p>
      <w:r>
        <w:t>@USER He's like Meuller Hunted by A Master Sportsman / and the most powerful man in the world / Barry armed Trump Unwittingly with Lethal Force / Barry Never thought Killary would lose / URL</w:t>
      </w:r>
    </w:p>
    <w:p>
      <w:r>
        <w:rPr>
          <w:b/>
          <w:u w:val="single"/>
        </w:rPr>
        <w:t>792562</w:t>
      </w:r>
    </w:p>
    <w:p>
      <w:r>
        <w:t>@USER @USER Cuz I've never been insulted by Conservatives... ahahaha</w:t>
      </w:r>
    </w:p>
    <w:p>
      <w:r>
        <w:rPr>
          <w:b/>
          <w:u w:val="single"/>
        </w:rPr>
        <w:t>792563</w:t>
      </w:r>
    </w:p>
    <w:p>
      <w:r>
        <w:t>@USER @USER @USER Maybe Antifa asshats? Those who physically assault others for their political beliefs? Democrats are NO Saints and neither are you!</w:t>
      </w:r>
    </w:p>
    <w:p>
      <w:r>
        <w:rPr>
          <w:b/>
          <w:u w:val="single"/>
        </w:rPr>
        <w:t>792564</w:t>
      </w:r>
    </w:p>
    <w:p>
      <w:r>
        <w:t>@USER Worst place I've experienced that is the fucking movies</w:t>
      </w:r>
    </w:p>
    <w:p>
      <w:r>
        <w:rPr>
          <w:b/>
          <w:u w:val="single"/>
        </w:rPr>
        <w:t>792565</w:t>
      </w:r>
    </w:p>
    <w:p>
      <w:r>
        <w:t>@USER @USER @USER @USER Ugh...you are one of those</w:t>
      </w:r>
    </w:p>
    <w:p>
      <w:r>
        <w:rPr>
          <w:b/>
          <w:u w:val="single"/>
        </w:rPr>
        <w:t>792566</w:t>
      </w:r>
    </w:p>
    <w:p>
      <w:r>
        <w:t>@USER Oh no! Hope you are okay.</w:t>
      </w:r>
    </w:p>
    <w:p>
      <w:r>
        <w:rPr>
          <w:b/>
          <w:u w:val="single"/>
        </w:rPr>
        <w:t>792567</w:t>
      </w:r>
    </w:p>
    <w:p>
      <w:r>
        <w:t>@USER hope you are enjoying strictly training !! URL</w:t>
      </w:r>
    </w:p>
    <w:p>
      <w:r>
        <w:rPr>
          <w:b/>
          <w:u w:val="single"/>
        </w:rPr>
        <w:t>792568</w:t>
      </w:r>
    </w:p>
    <w:p>
      <w:r>
        <w:t>@USER Because she knew how to add up the millions in @USER donations received for access?</w:t>
      </w:r>
    </w:p>
    <w:p>
      <w:r>
        <w:rPr>
          <w:b/>
          <w:u w:val="single"/>
        </w:rPr>
        <w:t>792569</w:t>
      </w:r>
    </w:p>
    <w:p>
      <w:r>
        <w:t>@USER OMG another bigot showing he is basically gutless - sounds much like Donald 😂</w:t>
      </w:r>
    </w:p>
    <w:p>
      <w:r>
        <w:rPr>
          <w:b/>
          <w:u w:val="single"/>
        </w:rPr>
        <w:t>792570</w:t>
      </w:r>
    </w:p>
    <w:p>
      <w:r>
        <w:t>@USER Liberals want to control ppl from cradle to coffin. They'd b happy if ppl avoided all physical/social contact w each other..... they are making us so suspicious of each other. DIVIDE AND CONQUER is their hidden agenda.</w:t>
      </w:r>
    </w:p>
    <w:p>
      <w:r>
        <w:rPr>
          <w:b/>
          <w:u w:val="single"/>
        </w:rPr>
        <w:t>792571</w:t>
      </w:r>
    </w:p>
    <w:p>
      <w:r>
        <w:t>@USER @USER I can not see him posting such a video if he was done with Supes. He is wearing a krypton t-shirt too</w:t>
      </w:r>
    </w:p>
    <w:p>
      <w:r>
        <w:rPr>
          <w:b/>
          <w:u w:val="single"/>
        </w:rPr>
        <w:t>792572</w:t>
      </w:r>
    </w:p>
    <w:p>
      <w:r>
        <w:t>@USER Yea he is he said he would if Tua was healthy</w:t>
      </w:r>
    </w:p>
    <w:p>
      <w:r>
        <w:rPr>
          <w:b/>
          <w:u w:val="single"/>
        </w:rPr>
        <w:t>792573</w:t>
      </w:r>
    </w:p>
    <w:p>
      <w:r>
        <w:t>@USER Early Antifa group. Heavily armed but look happy. URL</w:t>
      </w:r>
    </w:p>
    <w:p>
      <w:r>
        <w:rPr>
          <w:b/>
          <w:u w:val="single"/>
        </w:rPr>
        <w:t>792574</w:t>
      </w:r>
    </w:p>
    <w:p>
      <w:r>
        <w:t>@USER @USER Repeatedly re announcing previous measures and funding that don't come in effect until a future date and only serve to help housebuilders make more profit isn't going to solve the housing crisis" created by Labour and made worse by @USER</w:t>
      </w:r>
    </w:p>
    <w:p>
      <w:r>
        <w:rPr>
          <w:b/>
          <w:u w:val="single"/>
        </w:rPr>
        <w:t>792575</w:t>
      </w:r>
    </w:p>
    <w:p>
      <w:r>
        <w:t>@USER Blame Trump???  U bunch of idiots. Blame the corruption over in PR</w:t>
      </w:r>
    </w:p>
    <w:p>
      <w:r>
        <w:rPr>
          <w:b/>
          <w:u w:val="single"/>
        </w:rPr>
        <w:t>792576</w:t>
      </w:r>
    </w:p>
    <w:p>
      <w:r>
        <w:t>@USER Of course he is offended he is ill due to liberalism!</w:t>
      </w:r>
    </w:p>
    <w:p>
      <w:r>
        <w:rPr>
          <w:b/>
          <w:u w:val="single"/>
        </w:rPr>
        <w:t>792577</w:t>
      </w:r>
    </w:p>
    <w:p>
      <w:r>
        <w:t>@USER @USER You are out of your fucking mind .. NO socialism is good - NO such thing as “Democratic Socialism” You fool</w:t>
      </w:r>
    </w:p>
    <w:p>
      <w:r>
        <w:rPr>
          <w:b/>
          <w:u w:val="single"/>
        </w:rPr>
        <w:t>792578</w:t>
      </w:r>
    </w:p>
    <w:p>
      <w:r>
        <w:t>@USER @USER @USER @USER @USER @USER Aalayah...I cannot express  enough how proud I am of you and your classmates. I truly believe your hard work will be the turning point in gun control!!It is definitely time for the old white boys club to step aside and listen to the young people who have suffered because of them.</w:t>
      </w:r>
    </w:p>
    <w:p>
      <w:r>
        <w:rPr>
          <w:b/>
          <w:u w:val="single"/>
        </w:rPr>
        <w:t>792579</w:t>
      </w:r>
    </w:p>
    <w:p>
      <w:r>
        <w:t>@USER @USER @USER @USER I never said no one died in Sa Juan..I said she is only in charge of one town out of 78...don’t get me wrong many people to blame...in the case of Ricardo Rosello he is terrified of Trump and wants to please him at all cause.  Im sure Roselló and trump knew the count was higher</w:t>
      </w:r>
    </w:p>
    <w:p>
      <w:r>
        <w:rPr>
          <w:b/>
          <w:u w:val="single"/>
        </w:rPr>
        <w:t>792580</w:t>
      </w:r>
    </w:p>
    <w:p>
      <w:r>
        <w:t>@USER @USER @USER @USER @USER One of them just called me 'politically and morally bankrupt' because I said I WOULD get behind him if he opposed Brexit 😐😂</w:t>
      </w:r>
    </w:p>
    <w:p>
      <w:r>
        <w:rPr>
          <w:b/>
          <w:u w:val="single"/>
        </w:rPr>
        <w:t>792581</w:t>
      </w:r>
    </w:p>
    <w:p>
      <w:r>
        <w:t>@USER By defending and making excuses for obvious bad behavior....you're sure to get more of it.</w:t>
      </w:r>
    </w:p>
    <w:p>
      <w:r>
        <w:rPr>
          <w:b/>
          <w:u w:val="single"/>
        </w:rPr>
        <w:t>792582</w:t>
      </w:r>
    </w:p>
    <w:p>
      <w:r>
        <w:t>@USER An insult to holocaust survivors and their families. An embarrassment to film making.</w:t>
      </w:r>
    </w:p>
    <w:p>
      <w:r>
        <w:rPr>
          <w:b/>
          <w:u w:val="single"/>
        </w:rPr>
        <w:t>792583</w:t>
      </w:r>
    </w:p>
    <w:p>
      <w:r>
        <w:t>IN HONOR OF #ConstitutionDay  I PURCHASED A #TRUMP t-SHIRT AND A #MAGA HAT  #TRUMPTRAIN #LIBERTY #FREEDOM #AMERICA #USA #LIBERTY URL</w:t>
      </w:r>
    </w:p>
    <w:p>
      <w:r>
        <w:rPr>
          <w:b/>
          <w:u w:val="single"/>
        </w:rPr>
        <w:t>792584</w:t>
      </w:r>
    </w:p>
    <w:p>
      <w:r>
        <w:t>@USER And Obama didn’t.... not to you because you agreed with him.....</w:t>
      </w:r>
    </w:p>
    <w:p>
      <w:r>
        <w:rPr>
          <w:b/>
          <w:u w:val="single"/>
        </w:rPr>
        <w:t>792585</w:t>
      </w:r>
    </w:p>
    <w:p>
      <w:r>
        <w:t>@USER Eli is what he is at this point average at best</w:t>
      </w:r>
    </w:p>
    <w:p>
      <w:r>
        <w:rPr>
          <w:b/>
          <w:u w:val="single"/>
        </w:rPr>
        <w:t>792586</w:t>
      </w:r>
    </w:p>
    <w:p>
      <w:r>
        <w:t>@USER Flake I lost 17 guys lost let the guy do his job and think of the people instead of your non existent career</w:t>
      </w:r>
    </w:p>
    <w:p>
      <w:r>
        <w:rPr>
          <w:b/>
          <w:u w:val="single"/>
        </w:rPr>
        <w:t>792587</w:t>
      </w:r>
    </w:p>
    <w:p>
      <w:r>
        <w:t>@USER What do you like to do when you are with your family? #AskAlly</w:t>
      </w:r>
    </w:p>
    <w:p>
      <w:r>
        <w:rPr>
          <w:b/>
          <w:u w:val="single"/>
        </w:rPr>
        <w:t>792588</w:t>
      </w:r>
    </w:p>
    <w:p>
      <w:r>
        <w:t>@USER @USER Because he knows he is going to Jail soon</w:t>
      </w:r>
    </w:p>
    <w:p>
      <w:r>
        <w:rPr>
          <w:b/>
          <w:u w:val="single"/>
        </w:rPr>
        <w:t>792589</w:t>
      </w:r>
    </w:p>
    <w:p>
      <w:r>
        <w:t>@USER @USER @USER @USER Oh wait now I get it. You two are ANTIFA!</w:t>
      </w:r>
    </w:p>
    <w:p>
      <w:r>
        <w:rPr>
          <w:b/>
          <w:u w:val="single"/>
        </w:rPr>
        <w:t>792590</w:t>
      </w:r>
    </w:p>
    <w:p>
      <w:r>
        <w:t>@USER EVERYONE? Wow. That must have been an *exhaustive* research project. URL</w:t>
      </w:r>
    </w:p>
    <w:p>
      <w:r>
        <w:rPr>
          <w:b/>
          <w:u w:val="single"/>
        </w:rPr>
        <w:t>792591</w:t>
      </w:r>
    </w:p>
    <w:p>
      <w:r>
        <w:t>@USER You are not</w:t>
      </w:r>
    </w:p>
    <w:p>
      <w:r>
        <w:rPr>
          <w:b/>
          <w:u w:val="single"/>
        </w:rPr>
        <w:t>792592</w:t>
      </w:r>
    </w:p>
    <w:p>
      <w:r>
        <w:t>@USER See his profile? Thinks he is hardcore ....boi 🤔</w:t>
      </w:r>
    </w:p>
    <w:p>
      <w:r>
        <w:rPr>
          <w:b/>
          <w:u w:val="single"/>
        </w:rPr>
        <w:t>792593</w:t>
      </w:r>
    </w:p>
    <w:p>
      <w:r>
        <w:t>@USER @USER @USER She's  no poor thing". She's an antifa protester with many ties to the DNC.   She's a Trump hater. Donated to HRC.  She didn't just "appear" out of the blue.  Cracks me up how naive people are.  Toughen up America! These are lying leftists intent on destroying our democracy!"</w:t>
      </w:r>
    </w:p>
    <w:p>
      <w:r>
        <w:rPr>
          <w:b/>
          <w:u w:val="single"/>
        </w:rPr>
        <w:t>792594</w:t>
      </w:r>
    </w:p>
    <w:p>
      <w:r>
        <w:t>@USER @USER @USER @USER @USER Antifa means anti-fascist". I'm not sure there is an Antifa organization, but there are millions who are anti-fascist.  Why are you not one of them?"</w:t>
      </w:r>
    </w:p>
    <w:p>
      <w:r>
        <w:rPr>
          <w:b/>
          <w:u w:val="single"/>
        </w:rPr>
        <w:t>792595</w:t>
      </w:r>
    </w:p>
    <w:p>
      <w:r>
        <w:t>@USER @USER @USER @USER @USER Um it’s right in front of your face. These big-tech giants are censoring conservatives every single day. Dems constantly calling for “sensible gun control” and sometimes outright the repeal of the 2nd amendment. Conservative ideas are shut down on college campuses...</w:t>
      </w:r>
    </w:p>
    <w:p>
      <w:r>
        <w:rPr>
          <w:b/>
          <w:u w:val="single"/>
        </w:rPr>
        <w:t>792596</w:t>
      </w:r>
    </w:p>
    <w:p>
      <w:r>
        <w:t>@USER Bono is a Nono in my house.</w:t>
      </w:r>
    </w:p>
    <w:p>
      <w:r>
        <w:rPr>
          <w:b/>
          <w:u w:val="single"/>
        </w:rPr>
        <w:t>792597</w:t>
      </w:r>
    </w:p>
    <w:p>
      <w:r>
        <w:t>@USER So much respect for that man wherever he is.🔴⚪️</w:t>
      </w:r>
    </w:p>
    <w:p>
      <w:r>
        <w:rPr>
          <w:b/>
          <w:u w:val="single"/>
        </w:rPr>
        <w:t>792598</w:t>
      </w:r>
    </w:p>
    <w:p>
      <w:r>
        <w:t>@USER @USER GFY since you are into code letters 😂and how about POS 😜🖕🏻✍️KMA</w:t>
      </w:r>
    </w:p>
    <w:p>
      <w:r>
        <w:rPr>
          <w:b/>
          <w:u w:val="single"/>
        </w:rPr>
        <w:t>792599</w:t>
      </w:r>
    </w:p>
    <w:p>
      <w:r>
        <w:t>@USER I checked... #followed 🤷🏻‍♀️😂</w:t>
      </w:r>
    </w:p>
    <w:p>
      <w:r>
        <w:rPr>
          <w:b/>
          <w:u w:val="single"/>
        </w:rPr>
        <w:t>792600</w:t>
      </w:r>
    </w:p>
    <w:p>
      <w:r>
        <w:t>4.) Most Disliked Oc- Amai  vs Most Liked Oc- Kira Amai is pretty much a freaking bad daughter. She killed her mum and little brother just to run off with some man.  Kira is a pretty sweet gal who loves her father very much and just loves to be loved! She is also a determined gal</w:t>
      </w:r>
    </w:p>
    <w:p>
      <w:r>
        <w:rPr>
          <w:b/>
          <w:u w:val="single"/>
        </w:rPr>
        <w:t>792601</w:t>
      </w:r>
    </w:p>
    <w:p>
      <w:r>
        <w:t>@USER You're either a bot or... for some reason you're associated Gavin McInnes with the alt-right"?   Time to find some better news sources, bro? The "alt-right" hasn't been relevant since CVille. Your journalists covering #antifa or just focusing on a few harmless conservatives?"</w:t>
      </w:r>
    </w:p>
    <w:p>
      <w:r>
        <w:rPr>
          <w:b/>
          <w:u w:val="single"/>
        </w:rPr>
        <w:t>792602</w:t>
      </w:r>
    </w:p>
    <w:p>
      <w:r>
        <w:t>@USER @USER @USER @USER The choice is simple. If you vote Gillum you are voting for Socialism. If you vote for Ron DeSantis you are voting for everything that makes Florida great. #VoteRonDeSantis2018 URL</w:t>
      </w:r>
    </w:p>
    <w:p>
      <w:r>
        <w:rPr>
          <w:b/>
          <w:u w:val="single"/>
        </w:rPr>
        <w:t>792603</w:t>
      </w:r>
    </w:p>
    <w:p>
      <w:r>
        <w:t>@USER @USER @USER @USER You are asking the right questions😂</w:t>
      </w:r>
    </w:p>
    <w:p>
      <w:r>
        <w:rPr>
          <w:b/>
          <w:u w:val="single"/>
        </w:rPr>
        <w:t>792604</w:t>
      </w:r>
    </w:p>
    <w:p>
      <w:r>
        <w:t>@USER Can’t we send this pig back to Canada. He’s an animal.</w:t>
      </w:r>
    </w:p>
    <w:p>
      <w:r>
        <w:rPr>
          <w:b/>
          <w:u w:val="single"/>
        </w:rPr>
        <w:t>792605</w:t>
      </w:r>
    </w:p>
    <w:p>
      <w:r>
        <w:t>@USER FAKE NEWS</w:t>
      </w:r>
    </w:p>
    <w:p>
      <w:r>
        <w:rPr>
          <w:b/>
          <w:u w:val="single"/>
        </w:rPr>
        <w:t>792606</w:t>
      </w:r>
    </w:p>
    <w:p>
      <w:r>
        <w:t>@USER @USER I’m sorry that’s how the rap game goes. If I’m working with a producer that’s working with my enemy why wouldn’t I be like either them or me. Find your own ppl. This is rap and she is well within her right to.</w:t>
      </w:r>
    </w:p>
    <w:p>
      <w:r>
        <w:rPr>
          <w:b/>
          <w:u w:val="single"/>
        </w:rPr>
        <w:t>792607</w:t>
      </w:r>
    </w:p>
    <w:p>
      <w:r>
        <w:t>@USER you never were a slave. Spartacus was a slave and a heroic figure. You are neither.</w:t>
      </w:r>
    </w:p>
    <w:p>
      <w:r>
        <w:rPr>
          <w:b/>
          <w:u w:val="single"/>
        </w:rPr>
        <w:t>792608</w:t>
      </w:r>
    </w:p>
    <w:p>
      <w:r>
        <w:t>@USER We had Leveon Bell. Thats the dumbest argument. But we can compare college for when he played. His best season was 1700 yds 26 TDs. How about Collins? And this is Conners first year starting and he is starting much better than Collins</w:t>
      </w:r>
    </w:p>
    <w:p>
      <w:r>
        <w:rPr>
          <w:b/>
          <w:u w:val="single"/>
        </w:rPr>
        <w:t>792609</w:t>
      </w:r>
    </w:p>
    <w:p>
      <w:r>
        <w:t>@USER @USER Those fucking calves man 🤤</w:t>
      </w:r>
    </w:p>
    <w:p>
      <w:r>
        <w:rPr>
          <w:b/>
          <w:u w:val="single"/>
        </w:rPr>
        <w:t>792610</w:t>
      </w:r>
    </w:p>
    <w:p>
      <w:r>
        <w:t>@USER @USER Now they’ll have to pay more for their MAGA hats.</w:t>
      </w:r>
    </w:p>
    <w:p>
      <w:r>
        <w:rPr>
          <w:b/>
          <w:u w:val="single"/>
        </w:rPr>
        <w:t>792611</w:t>
      </w:r>
    </w:p>
    <w:p>
      <w:r>
        <w:t>@USER Religious persecution is bad...  ...when it's your religion being persecuted. URL</w:t>
      </w:r>
    </w:p>
    <w:p>
      <w:r>
        <w:rPr>
          <w:b/>
          <w:u w:val="single"/>
        </w:rPr>
        <w:t>792612</w:t>
      </w:r>
    </w:p>
    <w:p>
      <w:r>
        <w:t>@USER Honestly  The fact he hasn't any legislative power coupled with the fact he is a skilled diplomat sways the balance for me.  Besides the varadkar government pushes that kinda shit anyway president or not.</w:t>
      </w:r>
    </w:p>
    <w:p>
      <w:r>
        <w:rPr>
          <w:b/>
          <w:u w:val="single"/>
        </w:rPr>
        <w:t>792613</w:t>
      </w:r>
    </w:p>
    <w:p>
      <w:r>
        <w:t>@USER @USER He was fucking murdered and all you can talk about is marijuana?</w:t>
      </w:r>
    </w:p>
    <w:p>
      <w:r>
        <w:rPr>
          <w:b/>
          <w:u w:val="single"/>
        </w:rPr>
        <w:t>792614</w:t>
      </w:r>
    </w:p>
    <w:p>
      <w:r>
        <w:t>@USER @USER Oh they’re real..THIS IS WHAT ANTIFA LOOKS LIKE ON TWITTER 😂😂</w:t>
      </w:r>
    </w:p>
    <w:p>
      <w:r>
        <w:rPr>
          <w:b/>
          <w:u w:val="single"/>
        </w:rPr>
        <w:t>792615</w:t>
      </w:r>
    </w:p>
    <w:p>
      <w:r>
        <w:t>@USER @USER leader of Antifa</w:t>
      </w:r>
    </w:p>
    <w:p>
      <w:r>
        <w:rPr>
          <w:b/>
          <w:u w:val="single"/>
        </w:rPr>
        <w:t>792616</w:t>
      </w:r>
    </w:p>
    <w:p>
      <w:r>
        <w:t>@USER he is 🤷🏽‍♀️</w:t>
      </w:r>
    </w:p>
    <w:p>
      <w:r>
        <w:rPr>
          <w:b/>
          <w:u w:val="single"/>
        </w:rPr>
        <w:t>792617</w:t>
      </w:r>
    </w:p>
    <w:p>
      <w:r>
        <w:t>@USER Yay! You are unblocked 😂 I see how you gently responded.</w:t>
      </w:r>
    </w:p>
    <w:p>
      <w:r>
        <w:rPr>
          <w:b/>
          <w:u w:val="single"/>
        </w:rPr>
        <w:t>792618</w:t>
      </w:r>
    </w:p>
    <w:p>
      <w:r>
        <w:t>@USER a few comics i never met i REALLY want to meet now and he is one of them ha</w:t>
      </w:r>
    </w:p>
    <w:p>
      <w:r>
        <w:rPr>
          <w:b/>
          <w:u w:val="single"/>
        </w:rPr>
        <w:t>792619</w:t>
      </w:r>
    </w:p>
    <w:p>
      <w:r>
        <w:t>@USER @USER Dammit!! I fell asleep. Can someone tell me what they were chanting about?</w:t>
      </w:r>
    </w:p>
    <w:p>
      <w:r>
        <w:rPr>
          <w:b/>
          <w:u w:val="single"/>
        </w:rPr>
        <w:t>792620</w:t>
      </w:r>
    </w:p>
    <w:p>
      <w:r>
        <w:t>@USER Consider the source. It's only Bono.</w:t>
      </w:r>
    </w:p>
    <w:p>
      <w:r>
        <w:rPr>
          <w:b/>
          <w:u w:val="single"/>
        </w:rPr>
        <w:t>792621</w:t>
      </w:r>
    </w:p>
    <w:p>
      <w:r>
        <w:t>@USER @USER Once again @USER does zero research. But she is on the TV!!</w:t>
      </w:r>
    </w:p>
    <w:p>
      <w:r>
        <w:rPr>
          <w:b/>
          <w:u w:val="single"/>
        </w:rPr>
        <w:t>792622</w:t>
      </w:r>
    </w:p>
    <w:p>
      <w:r>
        <w:t>@USER Her face looks like they throw quarters</w:t>
      </w:r>
    </w:p>
    <w:p>
      <w:r>
        <w:rPr>
          <w:b/>
          <w:u w:val="single"/>
        </w:rPr>
        <w:t>792623</w:t>
      </w:r>
    </w:p>
    <w:p>
      <w:r>
        <w:t>@USER @USER Good come back. lol!                   #MAGA</w:t>
      </w:r>
    </w:p>
    <w:p>
      <w:r>
        <w:rPr>
          <w:b/>
          <w:u w:val="single"/>
        </w:rPr>
        <w:t>792624</w:t>
      </w:r>
    </w:p>
    <w:p>
      <w:r>
        <w:t>@USER @USER Thank you!</w:t>
      </w:r>
    </w:p>
    <w:p>
      <w:r>
        <w:rPr>
          <w:b/>
          <w:u w:val="single"/>
        </w:rPr>
        <w:t>792625</w:t>
      </w:r>
    </w:p>
    <w:p>
      <w:r>
        <w:t>@USER @USER Trudeau and the metoo movement hahaha. He is on the wrong side there. Funny how questions never went anywhere with Trudeau.</w:t>
      </w:r>
    </w:p>
    <w:p>
      <w:r>
        <w:rPr>
          <w:b/>
          <w:u w:val="single"/>
        </w:rPr>
        <w:t>792626</w:t>
      </w:r>
    </w:p>
    <w:p>
      <w:r>
        <w:t>Regrann from trump_babes_2020 - 🇺🇸🇺🇸Amazing MAGA Babe🇺🇸🇺🇸 #trump #trump2020 #maga #maga2020 #trumpbabes #trumpbabes2020 #trump_babes_2020 #milfsfortrump  #babesfortrump #babesfortrump2020… URL</w:t>
      </w:r>
    </w:p>
    <w:p>
      <w:r>
        <w:rPr>
          <w:b/>
          <w:u w:val="single"/>
        </w:rPr>
        <w:t>792627</w:t>
      </w:r>
    </w:p>
    <w:p>
      <w:r>
        <w:t>@USER @USER There's zero evidence of any gaff and it's not their jobs to do any such thing; this is just more hijinx and chicanery from two buffoons that have no platforms or morals. #CONservatives #cdnpoli</w:t>
      </w:r>
    </w:p>
    <w:p>
      <w:r>
        <w:rPr>
          <w:b/>
          <w:u w:val="single"/>
        </w:rPr>
        <w:t>792628</w:t>
      </w:r>
    </w:p>
    <w:p>
      <w:r>
        <w:t>@USER Thank you ! Yes he is so sick 😭</w:t>
      </w:r>
    </w:p>
    <w:p>
      <w:r>
        <w:rPr>
          <w:b/>
          <w:u w:val="single"/>
        </w:rPr>
        <w:t>792629</w:t>
      </w:r>
    </w:p>
    <w:p>
      <w:r>
        <w:t>@USER Totally agree! #Trump2020. Now @USER if we conservative hunters and gun owners could just teach u urban guys hat Federal Public lands are paid and protected by conservatives! #keepitpublic</w:t>
      </w:r>
    </w:p>
    <w:p>
      <w:r>
        <w:rPr>
          <w:b/>
          <w:u w:val="single"/>
        </w:rPr>
        <w:t>792630</w:t>
      </w:r>
    </w:p>
    <w:p>
      <w:r>
        <w:t>@USER *he closes his eyes so she won’t notice how groggy he is.*</w:t>
      </w:r>
    </w:p>
    <w:p>
      <w:r>
        <w:rPr>
          <w:b/>
          <w:u w:val="single"/>
        </w:rPr>
        <w:t>792631</w:t>
      </w:r>
    </w:p>
    <w:p>
      <w:r>
        <w:t>.@USER is staffed with unhinged Liberals &amp;amp; @USER  This is a disgusting statement. URL</w:t>
      </w:r>
    </w:p>
    <w:p>
      <w:r>
        <w:rPr>
          <w:b/>
          <w:u w:val="single"/>
        </w:rPr>
        <w:t>792632</w:t>
      </w:r>
    </w:p>
    <w:p>
      <w:r>
        <w:t>@USER @USER @USER @USER By any chance did you sexually assault girls in high school? That would explain why you are so eager to overlook the possibility such a horrid crime &amp;amp; insist on a double-standard which benefits you &amp;amp; the alt-right &amp;amp; back up your justifications wi obvious lies.  I bet I'm right...</w:t>
      </w:r>
    </w:p>
    <w:p>
      <w:r>
        <w:rPr>
          <w:b/>
          <w:u w:val="single"/>
        </w:rPr>
        <w:t>792633</w:t>
      </w:r>
    </w:p>
    <w:p>
      <w:r>
        <w:t>@USER @USER We need gun control😆 Liberals should not have access to guns. They are not mentally stable. This must stop😆</w:t>
      </w:r>
    </w:p>
    <w:p>
      <w:r>
        <w:rPr>
          <w:b/>
          <w:u w:val="single"/>
        </w:rPr>
        <w:t>792634</w:t>
      </w:r>
    </w:p>
    <w:p>
      <w:r>
        <w:t>@USER He’s the fart in the wind of history. URL</w:t>
      </w:r>
    </w:p>
    <w:p>
      <w:r>
        <w:rPr>
          <w:b/>
          <w:u w:val="single"/>
        </w:rPr>
        <w:t>792635</w:t>
      </w:r>
    </w:p>
    <w:p>
      <w:r>
        <w:t>@USER Hope he is enjoying himself while he can🤣</w:t>
      </w:r>
    </w:p>
    <w:p>
      <w:r>
        <w:rPr>
          <w:b/>
          <w:u w:val="single"/>
        </w:rPr>
        <w:t>792636</w:t>
      </w:r>
    </w:p>
    <w:p>
      <w:r>
        <w:t>@USER @USER Compare the coffers of Greg “photo op guy” Walden and Jamie McCleod Skinner and you’ll see that his treasure chest is in the millions from NRA and telecom industry. Anti-fair and open internet.Anti REASONABLE gun control measures. For exploiting public lands.</w:t>
      </w:r>
    </w:p>
    <w:p>
      <w:r>
        <w:rPr>
          <w:b/>
          <w:u w:val="single"/>
        </w:rPr>
        <w:t>792637</w:t>
      </w:r>
    </w:p>
    <w:p>
      <w:r>
        <w:t>@USER Bitchhh 😭😭😭😭 she was suppose to order some oatmeal</w:t>
      </w:r>
    </w:p>
    <w:p>
      <w:r>
        <w:rPr>
          <w:b/>
          <w:u w:val="single"/>
        </w:rPr>
        <w:t>792638</w:t>
      </w:r>
    </w:p>
    <w:p>
      <w:r>
        <w:t>@USER Yeah my exact thoughts here. Real uphill climb tho to get people to stop saying dumb shit on the internet.</w:t>
      </w:r>
    </w:p>
    <w:p>
      <w:r>
        <w:rPr>
          <w:b/>
          <w:u w:val="single"/>
        </w:rPr>
        <w:t>792639</w:t>
      </w:r>
    </w:p>
    <w:p>
      <w:r>
        <w:t>@USER @USER He is seething!! You can see it in his eyes and hear it in his voice!! Obama was a failed president in every sense of the word! #MAGA #KAG 🚂🇺🇸🇺🇸🇺🇸🇺🇸🇺🇸🇺🇸🇺🇸</w:t>
      </w:r>
    </w:p>
    <w:p>
      <w:r>
        <w:rPr>
          <w:b/>
          <w:u w:val="single"/>
        </w:rPr>
        <w:t>792640</w:t>
      </w:r>
    </w:p>
    <w:p>
      <w:r>
        <w:t>@USER So what about your antifa children harassing and threatening members of congress at their homes? Or is that different?</w:t>
      </w:r>
    </w:p>
    <w:p>
      <w:r>
        <w:rPr>
          <w:b/>
          <w:u w:val="single"/>
        </w:rPr>
        <w:t>792641</w:t>
      </w:r>
    </w:p>
    <w:p>
      <w:r>
        <w:t>@USER @USER She’s so far up in the clouds she’s long since forgotten what common sense is let alone how the American people feel she’s just another Michael Bloomberg trying to push her views on everyone else and the state she represents</w:t>
      </w:r>
    </w:p>
    <w:p>
      <w:r>
        <w:rPr>
          <w:b/>
          <w:u w:val="single"/>
        </w:rPr>
        <w:t>792642</w:t>
      </w:r>
    </w:p>
    <w:p>
      <w:r>
        <w:t>@USER @USER The President despite all of Woodward book of lies and you and Barrack has done so far a tremendous job we are respected again our economy is not longer the animic less than 2% and our enemies fear us again John you and Barrack r History</w:t>
      </w:r>
    </w:p>
    <w:p>
      <w:r>
        <w:rPr>
          <w:b/>
          <w:u w:val="single"/>
        </w:rPr>
        <w:t>792643</w:t>
      </w:r>
    </w:p>
    <w:p>
      <w:r>
        <w:t>@USER @USER @USER Honestly i think she should concentrate more on her acting career rather than twitter....she is fantastic actress...but all these twitter comments and political comments will only divert her focus...kuch toh log kahenge..unko kaam hai kehna</w:t>
      </w:r>
    </w:p>
    <w:p>
      <w:r>
        <w:rPr>
          <w:b/>
          <w:u w:val="single"/>
        </w:rPr>
        <w:t>792644</w:t>
      </w:r>
    </w:p>
    <w:p>
      <w:r>
        <w:t>@USER He’s lying</w:t>
      </w:r>
    </w:p>
    <w:p>
      <w:r>
        <w:rPr>
          <w:b/>
          <w:u w:val="single"/>
        </w:rPr>
        <w:t>792645</w:t>
      </w:r>
    </w:p>
    <w:p>
      <w:r>
        <w:t>@USER Antifa thugs remind me of orcs if they are stupid enough to try and take someones firearm i wouldn't be surprised if its an orc who is thrown in a dumpster</w:t>
      </w:r>
    </w:p>
    <w:p>
      <w:r>
        <w:rPr>
          <w:b/>
          <w:u w:val="single"/>
        </w:rPr>
        <w:t>792646</w:t>
      </w:r>
    </w:p>
    <w:p>
      <w:r>
        <w:t>@USER @USER The FASCISTS are Anti-American Communist Scum like yourself!! Now go Fuck Yourself you piece of human garbage!! USA #MAGA  ANTIFA are Terrorists</w:t>
      </w:r>
    </w:p>
    <w:p>
      <w:r>
        <w:rPr>
          <w:b/>
          <w:u w:val="single"/>
        </w:rPr>
        <w:t>792647</w:t>
      </w:r>
    </w:p>
    <w:p>
      <w:r>
        <w:t>@USER She will be remembered as the witch that used her genitalia to make a false claim against a good man b/c  she is a die-hard democrat that hates republicans so much.  She is willing to ruin a good mans name all in the name of power.  Democrats are crying wolf way too many.</w:t>
      </w:r>
    </w:p>
    <w:p>
      <w:r>
        <w:rPr>
          <w:b/>
          <w:u w:val="single"/>
        </w:rPr>
        <w:t>792648</w:t>
      </w:r>
    </w:p>
    <w:p>
      <w:r>
        <w:t>@USER Brennan is a disgrace-without a clearance 😃</w:t>
      </w:r>
    </w:p>
    <w:p>
      <w:r>
        <w:rPr>
          <w:b/>
          <w:u w:val="single"/>
        </w:rPr>
        <w:t>792649</w:t>
      </w:r>
    </w:p>
    <w:p>
      <w:r>
        <w:t>@USER @USER Is that the only attorney general in our history to be held in contempt????</w:t>
      </w:r>
    </w:p>
    <w:p>
      <w:r>
        <w:rPr>
          <w:b/>
          <w:u w:val="single"/>
        </w:rPr>
        <w:t>792650</w:t>
      </w:r>
    </w:p>
    <w:p>
      <w:r>
        <w:t>ANTIFA is a domestic terrorist organization that leeches off of George Soros's money. They are a domestic terrorist organization that uses intimidation &amp;amp; violence to spread their ideology.</w:t>
      </w:r>
    </w:p>
    <w:p>
      <w:r>
        <w:rPr>
          <w:b/>
          <w:u w:val="single"/>
        </w:rPr>
        <w:t>792651</w:t>
      </w:r>
    </w:p>
    <w:p>
      <w:r>
        <w:t>@USER which is why im loving all this shit right now LOL</w:t>
      </w:r>
    </w:p>
    <w:p>
      <w:r>
        <w:rPr>
          <w:b/>
          <w:u w:val="single"/>
        </w:rPr>
        <w:t>792652</w:t>
      </w:r>
    </w:p>
    <w:p>
      <w:r>
        <w:t>@USER no one attacked Kavanope!! We are allowed to question  liars.  He is secretive and He lied under oath. What more do you need?</w:t>
      </w:r>
    </w:p>
    <w:p>
      <w:r>
        <w:rPr>
          <w:b/>
          <w:u w:val="single"/>
        </w:rPr>
        <w:t>792653</w:t>
      </w:r>
    </w:p>
    <w:p>
      <w:r>
        <w:t>@USER No it’s not.</w:t>
      </w:r>
    </w:p>
    <w:p>
      <w:r>
        <w:rPr>
          <w:b/>
          <w:u w:val="single"/>
        </w:rPr>
        <w:t>792654</w:t>
      </w:r>
    </w:p>
    <w:p>
      <w:r>
        <w:t>@USER @USER Rubio sat through a 2-hour town hall in February answering questions from the public about gun control from people whose friends and children had just been murdered. That takes more courage than grandstanding and lying in a stupid hearing.</w:t>
      </w:r>
    </w:p>
    <w:p>
      <w:r>
        <w:rPr>
          <w:b/>
          <w:u w:val="single"/>
        </w:rPr>
        <w:t>792655</w:t>
      </w:r>
    </w:p>
    <w:p>
      <w:r>
        <w:t>@USER @USER @USER We all know it’s not even close to bribery. She’s using that term to defend her disgusting and disgraceful decision to vote with her party over the American people. I have to wonder how much she is getting paid for the yes vote.</w:t>
      </w:r>
    </w:p>
    <w:p>
      <w:r>
        <w:rPr>
          <w:b/>
          <w:u w:val="single"/>
        </w:rPr>
        <w:t>792656</w:t>
      </w:r>
    </w:p>
    <w:p>
      <w:r>
        <w:t>@USER @USER @USER @USER @USER @USER @USER @USER @USER @USER @USER @USER @USER @USER @USER @USER @USER @USER @USER @USER @USER @USER @USER @USER @USER @USER @USER @USER @USER @USER @USER @USER @USER @USER @USER @USER @USER @USER @USER @USER @USER @USER @USER @USER @USER @USER @USER @USER @USER @USER Because of Antifa. 🤷‍♀️</w:t>
      </w:r>
    </w:p>
    <w:p>
      <w:r>
        <w:rPr>
          <w:b/>
          <w:u w:val="single"/>
        </w:rPr>
        <w:t>792657</w:t>
      </w:r>
    </w:p>
    <w:p>
      <w:r>
        <w:t>@USER @USER Another Democrat scam.  Republicans don't fund terrorist groups like ANTIFA to threaten people.  ...but go ahead make it look real</w:t>
      </w:r>
    </w:p>
    <w:p>
      <w:r>
        <w:rPr>
          <w:b/>
          <w:u w:val="single"/>
        </w:rPr>
        <w:t>792658</w:t>
      </w:r>
    </w:p>
    <w:p>
      <w:r>
        <w:t>@USER @USER @USER @USER That's different because it's a panel show. I'm talking about Paul Golding actually being a news anchor. We'd end up with a British Tucker Carlson.</w:t>
      </w:r>
    </w:p>
    <w:p>
      <w:r>
        <w:rPr>
          <w:b/>
          <w:u w:val="single"/>
        </w:rPr>
        <w:t>792659</w:t>
      </w:r>
    </w:p>
    <w:p>
      <w:r>
        <w:t>@USER Your mind is still not accepting that the federal government belongs to PTI of which you are member of NA.</w:t>
      </w:r>
    </w:p>
    <w:p>
      <w:r>
        <w:rPr>
          <w:b/>
          <w:u w:val="single"/>
        </w:rPr>
        <w:t>792660</w:t>
      </w:r>
    </w:p>
    <w:p>
      <w:r>
        <w:t>@USER He is so beautiful there.</w:t>
      </w:r>
    </w:p>
    <w:p>
      <w:r>
        <w:rPr>
          <w:b/>
          <w:u w:val="single"/>
        </w:rPr>
        <w:t>792661</w:t>
      </w:r>
    </w:p>
    <w:p>
      <w:r>
        <w:t>@USER This is a premeditated attack by Democratic liberals and she is being rehearsed. Enough of the scam show. Vote Kavanaugh to SC.</w:t>
      </w:r>
    </w:p>
    <w:p>
      <w:r>
        <w:rPr>
          <w:b/>
          <w:u w:val="single"/>
        </w:rPr>
        <w:t>792662</w:t>
      </w:r>
    </w:p>
    <w:p>
      <w:r>
        <w:t>@USER @USER @USER @USER @USER @USER @USER @USER @USER @USER @USER @USER @USER @USER @USER @USER @USER @USER @USER @USER @USER @USER @USER @USER @USER @USER @USER @USER @USER @USER @USER @USER @USER @USER @USER @USER @USER @USER @USER @USER @USER @USER @USER @USER @USER @USER @USER @USER @USER I thought the whole world knew Liberals would never answer factual questions. If they adhered to Truth they’d never will another election.</w:t>
      </w:r>
    </w:p>
    <w:p>
      <w:r>
        <w:rPr>
          <w:b/>
          <w:u w:val="single"/>
        </w:rPr>
        <w:t>792663</w:t>
      </w:r>
    </w:p>
    <w:p>
      <w:r>
        <w:t>@USER i am a lot older than she is</w:t>
      </w:r>
    </w:p>
    <w:p>
      <w:r>
        <w:rPr>
          <w:b/>
          <w:u w:val="single"/>
        </w:rPr>
        <w:t>792664</w:t>
      </w:r>
    </w:p>
    <w:p>
      <w:r>
        <w:t>@USER He is looking for a place to hide</w:t>
      </w:r>
    </w:p>
    <w:p>
      <w:r>
        <w:rPr>
          <w:b/>
          <w:u w:val="single"/>
        </w:rPr>
        <w:t>792665</w:t>
      </w:r>
    </w:p>
    <w:p>
      <w:r>
        <w:t>@USER Here she is @USER 😞</w:t>
      </w:r>
    </w:p>
    <w:p>
      <w:r>
        <w:rPr>
          <w:b/>
          <w:u w:val="single"/>
        </w:rPr>
        <w:t>792666</w:t>
      </w:r>
    </w:p>
    <w:p>
      <w:r>
        <w:t>@USER Evidently she's as big a narcissist as he is.</w:t>
      </w:r>
    </w:p>
    <w:p>
      <w:r>
        <w:rPr>
          <w:b/>
          <w:u w:val="single"/>
        </w:rPr>
        <w:t>792667</w:t>
      </w:r>
    </w:p>
    <w:p>
      <w:r>
        <w:t>@USER @USER Great and I’m certainly anti fascist but  the group antifa is the most fascist and violent groups in America in case you hadn’t noticed and associated with the largest hate group in America the democratic party</w:t>
      </w:r>
    </w:p>
    <w:p>
      <w:r>
        <w:rPr>
          <w:b/>
          <w:u w:val="single"/>
        </w:rPr>
        <w:t>792668</w:t>
      </w:r>
    </w:p>
    <w:p>
      <w:r>
        <w:t>@USER @USER @USER @USER @USER @USER @USER @USER @USER @USER @USER @USER @USER @USER @USER @USER Had all but one. Agreed EVERY one of these MAGA patriots is a must follow. Let's do this together for our great nation in 2018! Then repeat in 2020 and 2022!!!</w:t>
      </w:r>
    </w:p>
    <w:p>
      <w:r>
        <w:rPr>
          <w:b/>
          <w:u w:val="single"/>
        </w:rPr>
        <w:t>792669</w:t>
      </w:r>
    </w:p>
    <w:p>
      <w:r>
        <w:t>@USER @USER If you don't think everybody wants to be rich, sadly you are lying to yourself. Pretending otherwise is simply an excuse to settle. Nothing wrong with settling, but to dismiss those who want more for themselves as greedy" is disingenuous."</w:t>
      </w:r>
    </w:p>
    <w:p>
      <w:r>
        <w:rPr>
          <w:b/>
          <w:u w:val="single"/>
        </w:rPr>
        <w:t>792670</w:t>
      </w:r>
    </w:p>
    <w:p>
      <w:r>
        <w:t>@USER @USER Liberals love to hype the Crouton as a financial genius, but much of his success" was due to downloading costs to the prov, raiding the EI surplus, etc. That said, you use the tools you have in the box, and I give him props as a decent steward of the public purse."</w:t>
      </w:r>
    </w:p>
    <w:p>
      <w:r>
        <w:rPr>
          <w:b/>
          <w:u w:val="single"/>
        </w:rPr>
        <w:t>792671</w:t>
      </w:r>
    </w:p>
    <w:p>
      <w:r>
        <w:t>@USER pffft the new tweet" just keeps wondering around the interface"</w:t>
      </w:r>
    </w:p>
    <w:p>
      <w:r>
        <w:rPr>
          <w:b/>
          <w:u w:val="single"/>
        </w:rPr>
        <w:t>792672</w:t>
      </w:r>
    </w:p>
    <w:p>
      <w:r>
        <w:t>@USER Watched the press conf with Trump and heard him say how much we will make when Poland pays us to put in a military base. He is a dottering demented fool who really believes that his goal is for America to make money. You hear it in all he says. This isn’t a hotel.</w:t>
      </w:r>
    </w:p>
    <w:p>
      <w:r>
        <w:rPr>
          <w:b/>
          <w:u w:val="single"/>
        </w:rPr>
        <w:t>792673</w:t>
      </w:r>
    </w:p>
    <w:p>
      <w:r>
        <w:t>@USER @USER @USER 'Think she is one of the Demoncrats.  Hard to imagine that a sane (or living) person would vote for her.</w:t>
      </w:r>
    </w:p>
    <w:p>
      <w:r>
        <w:rPr>
          <w:b/>
          <w:u w:val="single"/>
        </w:rPr>
        <w:t>792674</w:t>
      </w:r>
    </w:p>
    <w:p>
      <w:r>
        <w:t>@USER This man is one of the most intelligent highly accomplished Black men in the USA yet, White Liberals &amp;amp; the Old Order" (his words) have been successfully able to have him disowned by his own people. No Black child looks up to this man for inspiration bc to them he doesn't exist URL</w:t>
      </w:r>
    </w:p>
    <w:p>
      <w:r>
        <w:rPr>
          <w:b/>
          <w:u w:val="single"/>
        </w:rPr>
        <w:t>792675</w:t>
      </w:r>
    </w:p>
    <w:p>
      <w:r>
        <w:t>@USER @USER @USER Liberals media won't report it</w:t>
      </w:r>
    </w:p>
    <w:p>
      <w:r>
        <w:rPr>
          <w:b/>
          <w:u w:val="single"/>
        </w:rPr>
        <w:t>792676</w:t>
      </w:r>
    </w:p>
    <w:p>
      <w:r>
        <w:t>@USER @USER SHE IS A FUCKING MESS!! I HATE HER SO MUCH</w:t>
      </w:r>
    </w:p>
    <w:p>
      <w:r>
        <w:rPr>
          <w:b/>
          <w:u w:val="single"/>
        </w:rPr>
        <w:t>792677</w:t>
      </w:r>
    </w:p>
    <w:p>
      <w:r>
        <w:t>@USER She is telling to be best  to students. Wow ! What a role model she is.</w:t>
      </w:r>
    </w:p>
    <w:p>
      <w:r>
        <w:rPr>
          <w:b/>
          <w:u w:val="single"/>
        </w:rPr>
        <w:t>792678</w:t>
      </w:r>
    </w:p>
    <w:p>
      <w:r>
        <w:t>@USER @USER  ERIC HOLDER IS A FILTHY MAGGOT. URL</w:t>
      </w:r>
    </w:p>
    <w:p>
      <w:r>
        <w:rPr>
          <w:b/>
          <w:u w:val="single"/>
        </w:rPr>
        <w:t>792679</w:t>
      </w:r>
    </w:p>
    <w:p>
      <w:r>
        <w:t>@USER @USER Yeah and guess what helped DC become Not the Murder Capital of the World?  Gun control! It works!</w:t>
      </w:r>
    </w:p>
    <w:p>
      <w:r>
        <w:rPr>
          <w:b/>
          <w:u w:val="single"/>
        </w:rPr>
        <w:t>792680</w:t>
      </w:r>
    </w:p>
    <w:p>
      <w:r>
        <w:t>54 factory workers shot dead in Oklahoma with WASR-10 Century Arms rifle. The NRA blames gun control laws.</w:t>
      </w:r>
    </w:p>
    <w:p>
      <w:r>
        <w:rPr>
          <w:b/>
          <w:u w:val="single"/>
        </w:rPr>
        <w:t>792681</w:t>
      </w:r>
    </w:p>
    <w:p>
      <w:r>
        <w:t>Probably indoctrinating". #MAGA URL</w:t>
      </w:r>
    </w:p>
    <w:p>
      <w:r>
        <w:rPr>
          <w:b/>
          <w:u w:val="single"/>
        </w:rPr>
        <w:t>792682</w:t>
      </w:r>
    </w:p>
    <w:p>
      <w:r>
        <w:t>Shame on @USER @USER @USER @USER @USER and all the rest of the left wing media that are not doing their jobs and purposely looking the other way. This is the best example yet of their #FakeNews bias. #MAGA #WalkAway from the bias and corruption of the left. URL</w:t>
      </w:r>
    </w:p>
    <w:p>
      <w:r>
        <w:rPr>
          <w:b/>
          <w:u w:val="single"/>
        </w:rPr>
        <w:t>792683</w:t>
      </w:r>
    </w:p>
    <w:p>
      <w:r>
        <w:t>@USER @USER The definition of snowflake</w:t>
      </w:r>
    </w:p>
    <w:p>
      <w:r>
        <w:rPr>
          <w:b/>
          <w:u w:val="single"/>
        </w:rPr>
        <w:t>792684</w:t>
      </w:r>
    </w:p>
    <w:p>
      <w:r>
        <w:t>@USER And everyone knows that Kerry doesn't have a clue!  Heard that from numerous anonymous" sources who also say he is not sane.  That's what the sources say."</w:t>
      </w:r>
    </w:p>
    <w:p>
      <w:r>
        <w:rPr>
          <w:b/>
          <w:u w:val="single"/>
        </w:rPr>
        <w:t>792685</w:t>
      </w:r>
    </w:p>
    <w:p>
      <w:r>
        <w:t>@USER @USER If he is innocent he should be vindicated and there should be penalties for false accusations also.</w:t>
      </w:r>
    </w:p>
    <w:p>
      <w:r>
        <w:rPr>
          <w:b/>
          <w:u w:val="single"/>
        </w:rPr>
        <w:t>792686</w:t>
      </w:r>
    </w:p>
    <w:p>
      <w:r>
        <w:t>@USER And the media will simply not calm down and just report normally and let the folks decide.   They are a propaganda arm of one party and anyone who disagrees with their doctrine is dismissed as evil and worthy of the Auntie Maxine or ANTIFA treatment or worse.</w:t>
      </w:r>
    </w:p>
    <w:p>
      <w:r>
        <w:rPr>
          <w:b/>
          <w:u w:val="single"/>
        </w:rPr>
        <w:t>792687</w:t>
      </w:r>
    </w:p>
    <w:p>
      <w:r>
        <w:t>@USER Let’s Geaux Tigers! Prove yourselves you are worthy! Show the Nation ! 🐯</w:t>
      </w:r>
    </w:p>
    <w:p>
      <w:r>
        <w:rPr>
          <w:b/>
          <w:u w:val="single"/>
        </w:rPr>
        <w:t>792688</w:t>
      </w:r>
    </w:p>
    <w:p>
      <w:r>
        <w:t>@USER @USER #MAGA said I.</w:t>
      </w:r>
    </w:p>
    <w:p>
      <w:r>
        <w:rPr>
          <w:b/>
          <w:u w:val="single"/>
        </w:rPr>
        <w:t>792689</w:t>
      </w:r>
    </w:p>
    <w:p>
      <w:r>
        <w:t>@USER Dump MasterCard</w:t>
      </w:r>
    </w:p>
    <w:p>
      <w:r>
        <w:rPr>
          <w:b/>
          <w:u w:val="single"/>
        </w:rPr>
        <w:t>792690</w:t>
      </w:r>
    </w:p>
    <w:p>
      <w:r>
        <w:t>@USER @USER @USER @USER @USER @USER @USER @USER Idk can we?</w:t>
      </w:r>
    </w:p>
    <w:p>
      <w:r>
        <w:rPr>
          <w:b/>
          <w:u w:val="single"/>
        </w:rPr>
        <w:t>792691</w:t>
      </w:r>
    </w:p>
    <w:p>
      <w:r>
        <w:t>@USER @USER What a waste of one’s short life.🤷🏻‍♂️🇺🇸</w:t>
      </w:r>
    </w:p>
    <w:p>
      <w:r>
        <w:rPr>
          <w:b/>
          <w:u w:val="single"/>
        </w:rPr>
        <w:t>792692</w:t>
      </w:r>
    </w:p>
    <w:p>
      <w:r>
        <w:t>@USER @USER ..long live satire!- if we cannot cut to the truth in this way then we may as well call it a day...🤔😎👌</w:t>
      </w:r>
    </w:p>
    <w:p>
      <w:r>
        <w:rPr>
          <w:b/>
          <w:u w:val="single"/>
        </w:rPr>
        <w:t>792693</w:t>
      </w:r>
    </w:p>
    <w:p>
      <w:r>
        <w:t>@USER I am definitely for antifa members getting themselves killed.</w:t>
      </w:r>
    </w:p>
    <w:p>
      <w:r>
        <w:rPr>
          <w:b/>
          <w:u w:val="single"/>
        </w:rPr>
        <w:t>792694</w:t>
      </w:r>
    </w:p>
    <w:p>
      <w:r>
        <w:t>@USER @USER  It says everything. When your principles hang on the fraudulent word of a porn performer. What integrity have you got left?</w:t>
      </w:r>
    </w:p>
    <w:p>
      <w:r>
        <w:rPr>
          <w:b/>
          <w:u w:val="single"/>
        </w:rPr>
        <w:t>792695</w:t>
      </w:r>
    </w:p>
    <w:p>
      <w:r>
        <w:t>@USER Bigly....lol.....bigly? He didnt won...he was elected by the people of the united states ahole...what he'll are you referring to? Antifa fools that get their asses kicked...vagina hats..lol pathetic ass</w:t>
      </w:r>
    </w:p>
    <w:p>
      <w:r>
        <w:rPr>
          <w:b/>
          <w:u w:val="single"/>
        </w:rPr>
        <w:t>792696</w:t>
      </w:r>
    </w:p>
    <w:p>
      <w:r>
        <w:t>@USER @USER I am talking about your comment that Nick was a fascist...   Brittany means nothing to me.   So like I said are you Antifa?</w:t>
      </w:r>
    </w:p>
    <w:p>
      <w:r>
        <w:rPr>
          <w:b/>
          <w:u w:val="single"/>
        </w:rPr>
        <w:t>792697</w:t>
      </w:r>
    </w:p>
    <w:p>
      <w:r>
        <w:t>@USER The facts of the matter are very plain &amp;amp; basic. This has never happened before in recorded history or on other similarly hit islands in the area. The fact it happened on Donald Trump's watch is unsurprising. He did not support them. He is an abject failure and should be dismissed</w:t>
      </w:r>
    </w:p>
    <w:p>
      <w:r>
        <w:rPr>
          <w:b/>
          <w:u w:val="single"/>
        </w:rPr>
        <w:t>792698</w:t>
      </w:r>
    </w:p>
    <w:p>
      <w:r>
        <w:t>@USER I can't drink. URL</w:t>
      </w:r>
    </w:p>
    <w:p>
      <w:r>
        <w:rPr>
          <w:b/>
          <w:u w:val="single"/>
        </w:rPr>
        <w:t>792699</w:t>
      </w:r>
    </w:p>
    <w:p>
      <w:r>
        <w:t>@USER @USER No Kim you are a failure and your whole life has been</w:t>
      </w:r>
    </w:p>
    <w:p>
      <w:r>
        <w:rPr>
          <w:b/>
          <w:u w:val="single"/>
        </w:rPr>
        <w:t>792700</w:t>
      </w:r>
    </w:p>
    <w:p>
      <w:r>
        <w:t>@USER looks like antifa</w:t>
      </w:r>
    </w:p>
    <w:p>
      <w:r>
        <w:rPr>
          <w:b/>
          <w:u w:val="single"/>
        </w:rPr>
        <w:t>792701</w:t>
      </w:r>
    </w:p>
    <w:p>
      <w:r>
        <w:t>@USER @USER Then she should step down. It's not about her. She was elected by liberals. She has power cuz of liberals.</w:t>
      </w:r>
    </w:p>
    <w:p>
      <w:r>
        <w:rPr>
          <w:b/>
          <w:u w:val="single"/>
        </w:rPr>
        <w:t>792702</w:t>
      </w:r>
    </w:p>
    <w:p>
      <w:r>
        <w:t>@USER @USER @USER White cops are called racists by mobs and liberals daily</w:t>
      </w:r>
    </w:p>
    <w:p>
      <w:r>
        <w:rPr>
          <w:b/>
          <w:u w:val="single"/>
        </w:rPr>
        <w:t>792703</w:t>
      </w:r>
    </w:p>
    <w:p>
      <w:r>
        <w:t>19. Probably John Adams. I'd love a chance to talk to a founding father and ask them about gun control.</w:t>
      </w:r>
    </w:p>
    <w:p>
      <w:r>
        <w:rPr>
          <w:b/>
          <w:u w:val="single"/>
        </w:rPr>
        <w:t>792704</w:t>
      </w:r>
    </w:p>
    <w:p>
      <w:r>
        <w:t>@USER @USER @USER Bad people don’t obey the law. There are many more guns in circulation in North America than there are people. Gun control is liberal mind masturbation.</w:t>
      </w:r>
    </w:p>
    <w:p>
      <w:r>
        <w:rPr>
          <w:b/>
          <w:u w:val="single"/>
        </w:rPr>
        <w:t>792705</w:t>
      </w:r>
    </w:p>
    <w:p>
      <w:r>
        <w:t>@USER True point.  Gun control is total bullshit.</w:t>
      </w:r>
    </w:p>
    <w:p>
      <w:r>
        <w:rPr>
          <w:b/>
          <w:u w:val="single"/>
        </w:rPr>
        <w:t>792706</w:t>
      </w:r>
    </w:p>
    <w:p>
      <w:r>
        <w:t>@USER Yes and give you energy naturally. Keeps you hydrated</w:t>
      </w:r>
    </w:p>
    <w:p>
      <w:r>
        <w:rPr>
          <w:b/>
          <w:u w:val="single"/>
        </w:rPr>
        <w:t>792707</w:t>
      </w:r>
    </w:p>
    <w:p>
      <w:r>
        <w:t>@USER @USER why bore me with something that don't mean nothing at all what she done in the past and who she is now. Wow she wore tracksuit she probably would of warn many of things?..!</w:t>
      </w:r>
    </w:p>
    <w:p>
      <w:r>
        <w:rPr>
          <w:b/>
          <w:u w:val="single"/>
        </w:rPr>
        <w:t>792708</w:t>
      </w:r>
    </w:p>
    <w:p>
      <w:r>
        <w:t>@USER Ooooo Damn! Looks like a Rainbow! All Pretty And Shit!</w:t>
      </w:r>
    </w:p>
    <w:p>
      <w:r>
        <w:rPr>
          <w:b/>
          <w:u w:val="single"/>
        </w:rPr>
        <w:t>792709</w:t>
      </w:r>
    </w:p>
    <w:p>
      <w:r>
        <w:t>@USER Keep voting for liberals and this is the future</w:t>
      </w:r>
    </w:p>
    <w:p>
      <w:r>
        <w:rPr>
          <w:b/>
          <w:u w:val="single"/>
        </w:rPr>
        <w:t>792710</w:t>
      </w:r>
    </w:p>
    <w:p>
      <w:r>
        <w:t>@USER @USER Just like gun control will not keep guns from the hands of criminals....</w:t>
      </w:r>
    </w:p>
    <w:p>
      <w:r>
        <w:rPr>
          <w:b/>
          <w:u w:val="single"/>
        </w:rPr>
        <w:t>792711</w:t>
      </w:r>
    </w:p>
    <w:p>
      <w:r>
        <w:t>@USER @USER @USER @USER You quoted a group that associates themselves with Antifa/ anarchists. Does that make you an anarchist, Antifa?" "No, and it's weird I have to explain that to an adult." You made the strange jump that if a TP USA person works for an org that Milo works for, TP USA is alt right?"</w:t>
      </w:r>
    </w:p>
    <w:p>
      <w:r>
        <w:rPr>
          <w:b/>
          <w:u w:val="single"/>
        </w:rPr>
        <w:t>792712</w:t>
      </w:r>
    </w:p>
    <w:p>
      <w:r>
        <w:t>@USER Why is she under the white hot spotlight?...SHE IS the victim of this Trump like abusive animal... #StopKavanaughNow</w:t>
      </w:r>
    </w:p>
    <w:p>
      <w:r>
        <w:rPr>
          <w:b/>
          <w:u w:val="single"/>
        </w:rPr>
        <w:t>792713</w:t>
      </w:r>
    </w:p>
    <w:p>
      <w:r>
        <w:t>@USER He is untreatable</w:t>
      </w:r>
    </w:p>
    <w:p>
      <w:r>
        <w:rPr>
          <w:b/>
          <w:u w:val="single"/>
        </w:rPr>
        <w:t>792714</w:t>
      </w:r>
    </w:p>
    <w:p>
      <w:r>
        <w:t>@USER Credible only to looney liberals</w:t>
      </w:r>
    </w:p>
    <w:p>
      <w:r>
        <w:rPr>
          <w:b/>
          <w:u w:val="single"/>
        </w:rPr>
        <w:t>792715</w:t>
      </w:r>
    </w:p>
    <w:p>
      <w:r>
        <w:t>@USER @USER Now I see why the Conservatives love him!</w:t>
      </w:r>
    </w:p>
    <w:p>
      <w:r>
        <w:rPr>
          <w:b/>
          <w:u w:val="single"/>
        </w:rPr>
        <w:t>792716</w:t>
      </w:r>
    </w:p>
    <w:p>
      <w:r>
        <w:t>@USER you are my favorite person on earth just so you know. If you’re ever hungry and want some food I bought a 40 count of bagel bites from steel yard Walmart and I won’t be able to eat them all by myself so please keep that in mind</w:t>
      </w:r>
    </w:p>
    <w:p>
      <w:r>
        <w:rPr>
          <w:b/>
          <w:u w:val="single"/>
        </w:rPr>
        <w:t>792717</w:t>
      </w:r>
    </w:p>
    <w:p>
      <w:r>
        <w:t>@USER Not a classical music fan?</w:t>
      </w:r>
    </w:p>
    <w:p>
      <w:r>
        <w:rPr>
          <w:b/>
          <w:u w:val="single"/>
        </w:rPr>
        <w:t>792718</w:t>
      </w:r>
    </w:p>
    <w:p>
      <w:r>
        <w:t>@USER MAGA= Mushrooms are growing again</w:t>
      </w:r>
    </w:p>
    <w:p>
      <w:r>
        <w:rPr>
          <w:b/>
          <w:u w:val="single"/>
        </w:rPr>
        <w:t>792719</w:t>
      </w:r>
    </w:p>
    <w:p>
      <w:r>
        <w:t>@USER @USER @USER @USER @USER @USER @USER @USER @USER @USER @USER @USER @USER @USER @USER @USER @USER @USER @USER @USER @USER @USER @USER @USER @USER @USER @USER @USER @USER @USER @USER @USER @USER @USER @USER @USER @USER @USER @USER @USER @USER @USER @USER @USER @USER @USER @USER @USER @USER @USER so you are saying the authors of these articles are not representative of the message of most liberals?</w:t>
      </w:r>
    </w:p>
    <w:p>
      <w:r>
        <w:rPr>
          <w:b/>
          <w:u w:val="single"/>
        </w:rPr>
        <w:t>792720</w:t>
      </w:r>
    </w:p>
    <w:p>
      <w:r>
        <w:t>@USER YOU CAN'T TELL ME WHAT THE FUCK I CAN AND CAN'T DO!"  *whips out binoculars*"</w:t>
      </w:r>
    </w:p>
    <w:p>
      <w:r>
        <w:rPr>
          <w:b/>
          <w:u w:val="single"/>
        </w:rPr>
        <w:t>792721</w:t>
      </w:r>
    </w:p>
    <w:p>
      <w:r>
        <w:t>@USER @USER You are whoring yourself out for NRA $$!</w:t>
      </w:r>
    </w:p>
    <w:p>
      <w:r>
        <w:rPr>
          <w:b/>
          <w:u w:val="single"/>
        </w:rPr>
        <w:t>792722</w:t>
      </w:r>
    </w:p>
    <w:p>
      <w:r>
        <w:t>@USER thoughts on Sandy Alcantara?  Seems like he is pitching well</w:t>
      </w:r>
    </w:p>
    <w:p>
      <w:r>
        <w:rPr>
          <w:b/>
          <w:u w:val="single"/>
        </w:rPr>
        <w:t>792723</w:t>
      </w:r>
    </w:p>
    <w:p>
      <w:r>
        <w:t>@USER Absolutely NFW.</w:t>
      </w:r>
    </w:p>
    <w:p>
      <w:r>
        <w:rPr>
          <w:b/>
          <w:u w:val="single"/>
        </w:rPr>
        <w:t>792724</w:t>
      </w:r>
    </w:p>
    <w:p>
      <w:r>
        <w:t>@USER @USER You nailed that ass</w:t>
      </w:r>
    </w:p>
    <w:p>
      <w:r>
        <w:rPr>
          <w:b/>
          <w:u w:val="single"/>
        </w:rPr>
        <w:t>792725</w:t>
      </w:r>
    </w:p>
    <w:p>
      <w:r>
        <w:t>@USER @USER takes a break from fluffing the @USER</w:t>
      </w:r>
    </w:p>
    <w:p>
      <w:r>
        <w:rPr>
          <w:b/>
          <w:u w:val="single"/>
        </w:rPr>
        <w:t>792726</w:t>
      </w:r>
    </w:p>
    <w:p>
      <w:r>
        <w:t>@USER ANTIFA hides their identity behind ski masks. We are living in such times.</w:t>
      </w:r>
    </w:p>
    <w:p>
      <w:r>
        <w:rPr>
          <w:b/>
          <w:u w:val="single"/>
        </w:rPr>
        <w:t>792727</w:t>
      </w:r>
    </w:p>
    <w:p>
      <w:r>
        <w:t>@USER @USER @USER @USER @USER Lmao. He’ll be confirmed on schedule. Then we start the very short clock on RBG. And 1 or 2 or 3 more in the next 6.5 years. Along with another 30-40% lower court appointments. The democrat destruction over the last 10 years has been epic!! And hilarious. #maga</w:t>
      </w:r>
    </w:p>
    <w:p>
      <w:r>
        <w:rPr>
          <w:b/>
          <w:u w:val="single"/>
        </w:rPr>
        <w:t>792728</w:t>
      </w:r>
    </w:p>
    <w:p>
      <w:r>
        <w:t>The only reason they call them common sense is because they don't know what they want and are just hopping on the bandwagon. #MAGA #2ADefenders #TrumpTime URL</w:t>
      </w:r>
    </w:p>
    <w:p>
      <w:r>
        <w:rPr>
          <w:b/>
          <w:u w:val="single"/>
        </w:rPr>
        <w:t>792729</w:t>
      </w:r>
    </w:p>
    <w:p>
      <w:r>
        <w:t>#Spanish #unjustice vs. #FreedomOfExpression and #HumanRights #Spain is a  #fakedemocracy @USER @USER @USER @USER @USER @USER @USER @USER @USER @USER @USER @USER @USER @USER @USER #cddr #shameonSpain  @USER @USER URL</w:t>
      </w:r>
    </w:p>
    <w:p>
      <w:r>
        <w:rPr>
          <w:b/>
          <w:u w:val="single"/>
        </w:rPr>
        <w:t>792730</w:t>
      </w:r>
    </w:p>
    <w:p>
      <w:r>
        <w:t>@USER @USER I’m glad you do babe (I kiss you back) now let’s get going you are coming tomorrow to the final right babe</w:t>
      </w:r>
    </w:p>
    <w:p>
      <w:r>
        <w:rPr>
          <w:b/>
          <w:u w:val="single"/>
        </w:rPr>
        <w:t>792731</w:t>
      </w:r>
    </w:p>
    <w:p>
      <w:r>
        <w:t>@USER @USER @USER @USER My therapist had a baby in August so been seeing a sub. She is very good at it but my real therapist is wonderful. Has helped me so much</w:t>
      </w:r>
    </w:p>
    <w:p>
      <w:r>
        <w:rPr>
          <w:b/>
          <w:u w:val="single"/>
        </w:rPr>
        <w:t>792732</w:t>
      </w:r>
    </w:p>
    <w:p>
      <w:r>
        <w:t>@USER @USER @USER Obvious to whom?  Only to those who do not clean up the inside of their cup. You see skin color b/c you are projecting onto others.. many do not live their lives being or seeing color.  Many of us have mixed families- How does that fit into your b/s conclusion? URL</w:t>
      </w:r>
    </w:p>
    <w:p>
      <w:r>
        <w:rPr>
          <w:b/>
          <w:u w:val="single"/>
        </w:rPr>
        <w:t>792733</w:t>
      </w:r>
    </w:p>
    <w:p>
      <w:r>
        <w:t>A bitch just be minding her business 💁🏽😂</w:t>
      </w:r>
    </w:p>
    <w:p>
      <w:r>
        <w:rPr>
          <w:b/>
          <w:u w:val="single"/>
        </w:rPr>
        <w:t>792734</w:t>
      </w:r>
    </w:p>
    <w:p>
      <w:r>
        <w:t>@USER @USER @USER It seems to me that she is the one that has no real idea what she went through or whether or not she actually went through anything negative involving Judge Kavanaugh. Her recollections are vague at best with absolutely zero corroboration. You are supporting a dangerous precedent</w:t>
      </w:r>
    </w:p>
    <w:p>
      <w:r>
        <w:rPr>
          <w:b/>
          <w:u w:val="single"/>
        </w:rPr>
        <w:t>792735</w:t>
      </w:r>
    </w:p>
    <w:p>
      <w:r>
        <w:t>@USER Another Fraud Senator from the Left!!!</w:t>
      </w:r>
    </w:p>
    <w:p>
      <w:r>
        <w:rPr>
          <w:b/>
          <w:u w:val="single"/>
        </w:rPr>
        <w:t>792736</w:t>
      </w:r>
    </w:p>
    <w:p>
      <w:r>
        <w:t>@USER @USER When the abuser projects... Look in the mirror Mark - you are crazy &amp;amp; angry.</w:t>
      </w:r>
    </w:p>
    <w:p>
      <w:r>
        <w:rPr>
          <w:b/>
          <w:u w:val="single"/>
        </w:rPr>
        <w:t>792737</w:t>
      </w:r>
    </w:p>
    <w:p>
      <w:r>
        <w:t>@USER @USER @USER @USER @USER @USER @USER @USER @USER So the AR-15 is a fully semi-automatic assault rifle," gun control works, and Donald Trump is racist?"</w:t>
      </w:r>
    </w:p>
    <w:p>
      <w:r>
        <w:rPr>
          <w:b/>
          <w:u w:val="single"/>
        </w:rPr>
        <w:t>792738</w:t>
      </w:r>
    </w:p>
    <w:p>
      <w:r>
        <w:t>@USER A dying sport</w:t>
      </w:r>
    </w:p>
    <w:p>
      <w:r>
        <w:rPr>
          <w:b/>
          <w:u w:val="single"/>
        </w:rPr>
        <w:t>792739</w:t>
      </w:r>
    </w:p>
    <w:p>
      <w:r>
        <w:t>@USER @USER @USER God forbid construction workers would be able to earn a decent wage. Liberals want the working class poor and quiet.</w:t>
      </w:r>
    </w:p>
    <w:p>
      <w:r>
        <w:rPr>
          <w:b/>
          <w:u w:val="single"/>
        </w:rPr>
        <w:t>792740</w:t>
      </w:r>
    </w:p>
    <w:p>
      <w:r>
        <w:t>@USER Yet this kids in chicago killing each other daily cause u doing so much good in your home state with gun control right?</w:t>
      </w:r>
    </w:p>
    <w:p>
      <w:r>
        <w:rPr>
          <w:b/>
          <w:u w:val="single"/>
        </w:rPr>
        <w:t>792741</w:t>
      </w:r>
    </w:p>
    <w:p>
      <w:r>
        <w:t>@USER I am a survivor of sexual abuse. This woman is obviously lying. Believe me you remember every detail. It's so obvious these woman only come forward to hurt conservatives. But who they truly are hurting is innocent men and women who really have been abused. She should be ashamed!</w:t>
      </w:r>
    </w:p>
    <w:p>
      <w:r>
        <w:rPr>
          <w:b/>
          <w:u w:val="single"/>
        </w:rPr>
        <w:t>792742</w:t>
      </w:r>
    </w:p>
    <w:p>
      <w:r>
        <w:t>@USER @USER Liberals apparently think NO ONE has rights unless having those rights furthers the leftist agenda.  I see it again and again and again.</w:t>
      </w:r>
    </w:p>
    <w:p>
      <w:r>
        <w:rPr>
          <w:b/>
          <w:u w:val="single"/>
        </w:rPr>
        <w:t>792743</w:t>
      </w:r>
    </w:p>
    <w:p>
      <w:r>
        <w:t>@USER @USER Andy. Like ur reflex use of cliches n slogans. U must practice a lot. Have u thort of writing for a greeting card company?</w:t>
      </w:r>
    </w:p>
    <w:p>
      <w:r>
        <w:rPr>
          <w:b/>
          <w:u w:val="single"/>
        </w:rPr>
        <w:t>792744</w:t>
      </w:r>
    </w:p>
    <w:p>
      <w:r>
        <w:t>@USER @USER you people are so laughable leave them alone she is gonna be great.</w:t>
      </w:r>
    </w:p>
    <w:p>
      <w:r>
        <w:rPr>
          <w:b/>
          <w:u w:val="single"/>
        </w:rPr>
        <w:t>792745</w:t>
      </w:r>
    </w:p>
    <w:p>
      <w:r>
        <w:t>@USER And now Tyler is going out of his way to assure Haleigh she is staying this week 🤣 where is this “immaculate” game play you claim? Pathetic jury management more like. URL</w:t>
      </w:r>
    </w:p>
    <w:p>
      <w:r>
        <w:rPr>
          <w:b/>
          <w:u w:val="single"/>
        </w:rPr>
        <w:t>792746</w:t>
      </w:r>
    </w:p>
    <w:p>
      <w:r>
        <w:t>@USER Looks like my Sylvester and he looks like a skunk. Love him to pieces though. He is so sweet. My girl cat has a unique personality. She is sweet but has her moments.</w:t>
      </w:r>
    </w:p>
    <w:p>
      <w:r>
        <w:rPr>
          <w:b/>
          <w:u w:val="single"/>
        </w:rPr>
        <w:t>792747</w:t>
      </w:r>
    </w:p>
    <w:p>
      <w:r>
        <w:t>@USER @USER @USER @USER @USER You challenged  libtards" im here..my thoughts on gun control are simple assault weapons should be banned for civilians I don' t remember 17- 59 people murdered in 20 with a hammer I own a hand gun for protection i support our 2nd amendment"</w:t>
      </w:r>
    </w:p>
    <w:p>
      <w:r>
        <w:rPr>
          <w:b/>
          <w:u w:val="single"/>
        </w:rPr>
        <w:t>792748</w:t>
      </w:r>
    </w:p>
    <w:p>
      <w:r>
        <w:t>@USER @USER @USER Why do you think? It really doesn't matter who she's representing.  We know it's not the people. By extension we know she lies pretending she is weighing the evidence. She is always only looking for an excuse for her votes supporting whoever owns her.</w:t>
      </w:r>
    </w:p>
    <w:p>
      <w:r>
        <w:rPr>
          <w:b/>
          <w:u w:val="single"/>
        </w:rPr>
        <w:t>792749</w:t>
      </w:r>
    </w:p>
    <w:p>
      <w:r>
        <w:t>1) This argument that 'boyhood' does not deserve scrutiny only seems to apply to white boys &amp;amp; men of high socioeconomic status. Kavanaugh should be judged for who he is today, influential political voices, mostly conservatives, argue, not what he supposedly did in high school.""</w:t>
      </w:r>
    </w:p>
    <w:p>
      <w:r>
        <w:rPr>
          <w:b/>
          <w:u w:val="single"/>
        </w:rPr>
        <w:t>792750</w:t>
      </w:r>
    </w:p>
    <w:p>
      <w:r>
        <w:t>@USER @USER @USER   Do not CANCEL the vote on Kavanaugh. Do not fall prey to the lying filthy liberals.  Tell Flake to shut up.  America is sick of this BS from the left!</w:t>
      </w:r>
    </w:p>
    <w:p>
      <w:r>
        <w:rPr>
          <w:b/>
          <w:u w:val="single"/>
        </w:rPr>
        <w:t>792751</w:t>
      </w:r>
    </w:p>
    <w:p>
      <w:r>
        <w:t>@USER The Democrats do not care ...they are out to destroy ..does not matter just so they are Republicans &amp;amp; Conservatives ⁉️</w:t>
      </w:r>
    </w:p>
    <w:p>
      <w:r>
        <w:rPr>
          <w:b/>
          <w:u w:val="single"/>
        </w:rPr>
        <w:t>792752</w:t>
      </w:r>
    </w:p>
    <w:p>
      <w:r>
        <w:t>@USER A band of liars Eric has a big L" on his forehead.  He is so disgusting.  Who votes for these people or don't they really, it has to be rigged."</w:t>
      </w:r>
    </w:p>
    <w:p>
      <w:r>
        <w:rPr>
          <w:b/>
          <w:u w:val="single"/>
        </w:rPr>
        <w:t>792753</w:t>
      </w:r>
    </w:p>
    <w:p>
      <w:r>
        <w:t>@USER @USER @USER you are very creative :)</w:t>
      </w:r>
    </w:p>
    <w:p>
      <w:r>
        <w:rPr>
          <w:b/>
          <w:u w:val="single"/>
        </w:rPr>
        <w:t>792754</w:t>
      </w:r>
    </w:p>
    <w:p>
      <w:r>
        <w:t>@USER Better Call Cruz" is as slimy a piece of the perverted former GOP and a prime example of why those used to be decent Republican Conservatives  need to  VOTE For BETO"</w:t>
      </w:r>
    </w:p>
    <w:p>
      <w:r>
        <w:rPr>
          <w:b/>
          <w:u w:val="single"/>
        </w:rPr>
        <w:t>792755</w:t>
      </w:r>
    </w:p>
    <w:p>
      <w:r>
        <w:t>@USER Joe Scarborough still hasn't answered for the young woman that was found dead on his office. He is s lying chickenshit.</w:t>
      </w:r>
    </w:p>
    <w:p>
      <w:r>
        <w:rPr>
          <w:b/>
          <w:u w:val="single"/>
        </w:rPr>
        <w:t>792756</w:t>
      </w:r>
    </w:p>
    <w:p>
      <w:r>
        <w:t>@USER Hana &amp;amp; Hina After School. It’s an LGBT love story and I got it for my best friend and read half and the next day went back to the comic con and bought myself the series 😂</w:t>
      </w:r>
    </w:p>
    <w:p>
      <w:r>
        <w:rPr>
          <w:b/>
          <w:u w:val="single"/>
        </w:rPr>
        <w:t>792757</w:t>
      </w:r>
    </w:p>
    <w:p>
      <w:r>
        <w:t>@USER If gun control worked Chicago would be a safe place. It isn’t. If national gun control worked Mexico would be a safe place. It isn’t. Don’t believe the lyes. Did alcohol prohibition work? No. Did drug prohibition work? No. Will gun prohibition work? No.</w:t>
      </w:r>
    </w:p>
    <w:p>
      <w:r>
        <w:rPr>
          <w:b/>
          <w:u w:val="single"/>
        </w:rPr>
        <w:t>792758</w:t>
      </w:r>
    </w:p>
    <w:p>
      <w:r>
        <w:t>@USER Anti abortion is not about the sanctity of life. Its about the subjugation of women. If it was about life then the paradox you point out would not exist and gun control would be pursued.</w:t>
      </w:r>
    </w:p>
    <w:p>
      <w:r>
        <w:rPr>
          <w:b/>
          <w:u w:val="single"/>
        </w:rPr>
        <w:t>792759</w:t>
      </w:r>
    </w:p>
    <w:p>
      <w:r>
        <w:t>@USER gender isn’t the same as sexuality but 🤔 you tried also i’m trans so johnny’s trans if i say he is. thanks!</w:t>
      </w:r>
    </w:p>
    <w:p>
      <w:r>
        <w:rPr>
          <w:b/>
          <w:u w:val="single"/>
        </w:rPr>
        <w:t>792760</w:t>
      </w:r>
    </w:p>
    <w:p>
      <w:r>
        <w:t>@USER You are a bad ass! Keep fighting for us 💕</w:t>
      </w:r>
    </w:p>
    <w:p>
      <w:r>
        <w:rPr>
          <w:b/>
          <w:u w:val="single"/>
        </w:rPr>
        <w:t>792761</w:t>
      </w:r>
    </w:p>
    <w:p>
      <w:r>
        <w:t>@USER @USER @USER Check this ad out. Super creepy  People are pointing out a disturbing problem with this Republican election ad URL</w:t>
      </w:r>
    </w:p>
    <w:p>
      <w:r>
        <w:rPr>
          <w:b/>
          <w:u w:val="single"/>
        </w:rPr>
        <w:t>792762</w:t>
      </w:r>
    </w:p>
    <w:p>
      <w:r>
        <w:t>@USER @USER @USER @USER @USER @USER @USER @USER @USER @USER @USER @USER @USER @USER @USER @USER @USER @USER @USER @USER @USER @USER @USER @USER @USER @USER @USER @USER @USER @USER @USER @USER @USER @USER @USER @USER @USER @USER @USER @USER @USER @USER @USER @USER @USER @USER @USER @USER @USER Hey we just want everyone to know that you are for POTUS and 🇺🇸!  #MAGA!! 🇺🇸🇺🇸😁😁💥💥🔥🔥👏👏👋👋💪💪💪👌👌👍👍</w:t>
      </w:r>
    </w:p>
    <w:p>
      <w:r>
        <w:rPr>
          <w:b/>
          <w:u w:val="single"/>
        </w:rPr>
        <w:t>792763</w:t>
      </w:r>
    </w:p>
    <w:p>
      <w:r>
        <w:t>@USER Bitch I know. My body is ready 😂</w:t>
      </w:r>
    </w:p>
    <w:p>
      <w:r>
        <w:rPr>
          <w:b/>
          <w:u w:val="single"/>
        </w:rPr>
        <w:t>792764</w:t>
      </w:r>
    </w:p>
    <w:p>
      <w:r>
        <w:t>There is only ONE reason why Christine Blasey Ford won't testify against Kavanaugh; despite her serious allegations.  She can't testify UNDER OATH. She'll be a willing Dem; but doesn't want to PERJURE herself.  LESS THAN 60 DAYS UNTIL NOV ELECTION  #POTUS #Trump #MAGA #KAG #NEWS URL</w:t>
      </w:r>
    </w:p>
    <w:p>
      <w:r>
        <w:rPr>
          <w:b/>
          <w:u w:val="single"/>
        </w:rPr>
        <w:t>792765</w:t>
      </w:r>
    </w:p>
    <w:p>
      <w:r>
        <w:t>@USER @USER @USER We are in this mess because people are stupid and lazy that's why the conservatives are in and she's screwing us over</w:t>
      </w:r>
    </w:p>
    <w:p>
      <w:r>
        <w:rPr>
          <w:b/>
          <w:u w:val="single"/>
        </w:rPr>
        <w:t>792766</w:t>
      </w:r>
    </w:p>
    <w:p>
      <w:r>
        <w:t>@USER @USER Even Kavanaugh said Roe v Wade is a settled law. She is spewing a narrative that does not exist. Trump also said the same.</w:t>
      </w:r>
    </w:p>
    <w:p>
      <w:r>
        <w:rPr>
          <w:b/>
          <w:u w:val="single"/>
        </w:rPr>
        <w:t>792767</w:t>
      </w:r>
    </w:p>
    <w:p>
      <w:r>
        <w:t>@USER You are my only friend" on twitter.  I joined this CIA/NSA front group to keep the lion meat fresh.  But there are alternatives that are not enmeshed in the anal cavity of the Deep State. Perhaps you might consider them.  I would switch in a NY heartbeat and close the account."</w:t>
      </w:r>
    </w:p>
    <w:p>
      <w:r>
        <w:rPr>
          <w:b/>
          <w:u w:val="single"/>
        </w:rPr>
        <w:t>792768</w:t>
      </w:r>
    </w:p>
    <w:p>
      <w:r>
        <w:t>@USER Someone  needs to give this woman a puppy.  She is not enjoying life.</w:t>
      </w:r>
    </w:p>
    <w:p>
      <w:r>
        <w:rPr>
          <w:b/>
          <w:u w:val="single"/>
        </w:rPr>
        <w:t>792769</w:t>
      </w:r>
    </w:p>
    <w:p>
      <w:r>
        <w:t>@USER @USER And we pro Americans are embarrassed and sick of you anti America liberals.  There are plenty of countries with the lefts ideology already in place. Move there.</w:t>
      </w:r>
    </w:p>
    <w:p>
      <w:r>
        <w:rPr>
          <w:b/>
          <w:u w:val="single"/>
        </w:rPr>
        <w:t>792770</w:t>
      </w:r>
    </w:p>
    <w:p>
      <w:r>
        <w:t>@USER @USER @USER @USER @USER @USER @USER @USER @USER @USER @USER @USER @USER @USER Great list. Ty. Just a heads up. I only fb MAGA profiles. Please update your profile if I haven’t followed you back. Let’s MAGA!</w:t>
      </w:r>
    </w:p>
    <w:p>
      <w:r>
        <w:rPr>
          <w:b/>
          <w:u w:val="single"/>
        </w:rPr>
        <w:t>792771</w:t>
      </w:r>
    </w:p>
    <w:p>
      <w:r>
        <w:t>@USER I like that... primatives.. PERFECTLY describes the democrats and liberals #MeToo #Resist #Antifa</w:t>
      </w:r>
    </w:p>
    <w:p>
      <w:r>
        <w:rPr>
          <w:b/>
          <w:u w:val="single"/>
        </w:rPr>
        <w:t>792772</w:t>
      </w:r>
    </w:p>
    <w:p>
      <w:r>
        <w:t>@USER Then support meaningful gun control and there wouldn't be atrocities like that to use?  Don't want them raising money for good causes? Eliminate the disasters!  #trumpisamoron  #Stopkavanaugh  #NYTimesOpEdByQaNon</w:t>
      </w:r>
    </w:p>
    <w:p>
      <w:r>
        <w:rPr>
          <w:b/>
          <w:u w:val="single"/>
        </w:rPr>
        <w:t>792773</w:t>
      </w:r>
    </w:p>
    <w:p>
      <w:r>
        <w:t>@USER @USER There ain't no MAGA hats sold here but that don't stop me from wanting to MAGA.</w:t>
      </w:r>
    </w:p>
    <w:p>
      <w:r>
        <w:rPr>
          <w:b/>
          <w:u w:val="single"/>
        </w:rPr>
        <w:t>792774</w:t>
      </w:r>
    </w:p>
    <w:p>
      <w:r>
        <w:t>@USER @USER @USER @USER @USER @USER @USER @USER @USER @USER @USER @USER @USER @USER @USER @USER @USER @USER @USER @USER @USER @USER @USER @USER @USER @USER @USER @USER @USER @USER @USER @USER @USER @USER @USER @USER @USER @USER @USER @USER @USER @USER @USER @USER @USER Awesome Q meme on that!</w:t>
      </w:r>
    </w:p>
    <w:p>
      <w:r>
        <w:rPr>
          <w:b/>
          <w:u w:val="single"/>
        </w:rPr>
        <w:t>792775</w:t>
      </w:r>
    </w:p>
    <w:p>
      <w:r>
        <w:t>@USER The voters have decided about gun control. They have gotten bloodshed on a daily basis.</w:t>
      </w:r>
    </w:p>
    <w:p>
      <w:r>
        <w:rPr>
          <w:b/>
          <w:u w:val="single"/>
        </w:rPr>
        <w:t>792776</w:t>
      </w:r>
    </w:p>
    <w:p>
      <w:r>
        <w:t>@USER @USER Why? Plenty of people have taken a stance in favor of common sense gun control" and it doesn't mean jack shit since they don't have a plan for common sense gun control.  Would it really help to have the ASB and ASA also spouting empty buzzwords?"</w:t>
      </w:r>
    </w:p>
    <w:p>
      <w:r>
        <w:rPr>
          <w:b/>
          <w:u w:val="single"/>
        </w:rPr>
        <w:t>792777</w:t>
      </w:r>
    </w:p>
    <w:p>
      <w:r>
        <w:t>@USER yup fooled antifa threw big ol' fire pit rocks at mah truck called the cops said them commies dunnit neat lawyer trick huh URL</w:t>
      </w:r>
    </w:p>
    <w:p>
      <w:r>
        <w:rPr>
          <w:b/>
          <w:u w:val="single"/>
        </w:rPr>
        <w:t>792778</w:t>
      </w:r>
    </w:p>
    <w:p>
      <w:r>
        <w:t>@USER Follback</w:t>
      </w:r>
    </w:p>
    <w:p>
      <w:r>
        <w:rPr>
          <w:b/>
          <w:u w:val="single"/>
        </w:rPr>
        <w:t>792779</w:t>
      </w:r>
    </w:p>
    <w:p>
      <w:r>
        <w:t>@USER Yes as fuck</w:t>
      </w:r>
    </w:p>
    <w:p>
      <w:r>
        <w:rPr>
          <w:b/>
          <w:u w:val="single"/>
        </w:rPr>
        <w:t>792780</w:t>
      </w:r>
    </w:p>
    <w:p>
      <w:r>
        <w:t>@USER @USER The same left-wing lie. The Economist seems a teenage antifa Facebook post. URL</w:t>
      </w:r>
    </w:p>
    <w:p>
      <w:r>
        <w:rPr>
          <w:b/>
          <w:u w:val="single"/>
        </w:rPr>
        <w:t>792781</w:t>
      </w:r>
    </w:p>
    <w:p>
      <w:r>
        <w:t>@USER @USER he is my ultimate bias..</w:t>
      </w:r>
    </w:p>
    <w:p>
      <w:r>
        <w:rPr>
          <w:b/>
          <w:u w:val="single"/>
        </w:rPr>
        <w:t>792782</w:t>
      </w:r>
    </w:p>
    <w:p>
      <w:r>
        <w:t>@USER i think she is lying</w:t>
      </w:r>
    </w:p>
    <w:p>
      <w:r>
        <w:rPr>
          <w:b/>
          <w:u w:val="single"/>
        </w:rPr>
        <w:t>792783</w:t>
      </w:r>
    </w:p>
    <w:p>
      <w:r>
        <w:t>@USER there is a point where even liberals must question motives</w:t>
      </w:r>
    </w:p>
    <w:p>
      <w:r>
        <w:rPr>
          <w:b/>
          <w:u w:val="single"/>
        </w:rPr>
        <w:t>792784</w:t>
      </w:r>
    </w:p>
    <w:p>
      <w:r>
        <w:t>@USER @USER MY FACE WAS SO CLOSE TO THE CONCRETE BITCH I COULDVE PROBABLY STUCK MY TONGUE OUT AND LICK IT</w:t>
      </w:r>
    </w:p>
    <w:p>
      <w:r>
        <w:rPr>
          <w:b/>
          <w:u w:val="single"/>
        </w:rPr>
        <w:t>792785</w:t>
      </w:r>
    </w:p>
    <w:p>
      <w:r>
        <w:t>@USER She is my favorite person</w:t>
      </w:r>
    </w:p>
    <w:p>
      <w:r>
        <w:rPr>
          <w:b/>
          <w:u w:val="single"/>
        </w:rPr>
        <w:t>792786</w:t>
      </w:r>
    </w:p>
    <w:p>
      <w:r>
        <w:t>@USER @USER She is referring to Briefs, underwear" , or as the white folks say "tighty whities""</w:t>
      </w:r>
    </w:p>
    <w:p>
      <w:r>
        <w:rPr>
          <w:b/>
          <w:u w:val="single"/>
        </w:rPr>
        <w:t>792787</w:t>
      </w:r>
    </w:p>
    <w:p>
      <w:r>
        <w:t>@USER @USER Do not donate. She is picking and choosing who she donates to. Being reported.</w:t>
      </w:r>
    </w:p>
    <w:p>
      <w:r>
        <w:rPr>
          <w:b/>
          <w:u w:val="single"/>
        </w:rPr>
        <w:t>792788</w:t>
      </w:r>
    </w:p>
    <w:p>
      <w:r>
        <w:t>@USER Bizarre story and more to it once she is charged formally. Glad she is off the streets and certainly concerned if there are more clueless cops like her out there “protecting” us</w:t>
      </w:r>
    </w:p>
    <w:p>
      <w:r>
        <w:rPr>
          <w:b/>
          <w:u w:val="single"/>
        </w:rPr>
        <w:t>792789</w:t>
      </w:r>
    </w:p>
    <w:p>
      <w:r>
        <w:t>#Liberals behave as if laws and rules are for other people. #Canada needs to rid itself of their corruption. URL</w:t>
      </w:r>
    </w:p>
    <w:p>
      <w:r>
        <w:rPr>
          <w:b/>
          <w:u w:val="single"/>
        </w:rPr>
        <w:t>792790</w:t>
      </w:r>
    </w:p>
    <w:p>
      <w:r>
        <w:t>@USER Loll he is!</w:t>
      </w:r>
    </w:p>
    <w:p>
      <w:r>
        <w:rPr>
          <w:b/>
          <w:u w:val="single"/>
        </w:rPr>
        <w:t>792791</w:t>
      </w:r>
    </w:p>
    <w:p>
      <w:r>
        <w:t>#Liberals don't like to be pushed around.  #Conservatives aren't supposed to be autocratic, we are."  You know you're winning when they're shouting exceeds their understanding of rules based law.  Best way to watch Liberals heads explode is for Cons to be more unpredictable. URL</w:t>
      </w:r>
    </w:p>
    <w:p>
      <w:r>
        <w:rPr>
          <w:b/>
          <w:u w:val="single"/>
        </w:rPr>
        <w:t>792792</w:t>
      </w:r>
    </w:p>
    <w:p>
      <w:r>
        <w:t>@USER @USER No liberals calling for @USER to resign URL</w:t>
      </w:r>
    </w:p>
    <w:p>
      <w:r>
        <w:rPr>
          <w:b/>
          <w:u w:val="single"/>
        </w:rPr>
        <w:t>792793</w:t>
      </w:r>
    </w:p>
    <w:p>
      <w:r>
        <w:t>@USER Elon sometimes opens his mouth only to replace one foot with the other</w:t>
      </w:r>
    </w:p>
    <w:p>
      <w:r>
        <w:rPr>
          <w:b/>
          <w:u w:val="single"/>
        </w:rPr>
        <w:t>792794</w:t>
      </w:r>
    </w:p>
    <w:p>
      <w:r>
        <w:t>@USER @USER @USER Seems I just read that somewhere w/the words Liberals in place if trump supporters Plagarism@USER best</w:t>
      </w:r>
    </w:p>
    <w:p>
      <w:r>
        <w:rPr>
          <w:b/>
          <w:u w:val="single"/>
        </w:rPr>
        <w:t>792795</w:t>
      </w:r>
    </w:p>
    <w:p>
      <w:r>
        <w:t>@USER @USER I don’t give a damn about a “tough” niggah 😂</w:t>
      </w:r>
    </w:p>
    <w:p>
      <w:r>
        <w:rPr>
          <w:b/>
          <w:u w:val="single"/>
        </w:rPr>
        <w:t>792796</w:t>
      </w:r>
    </w:p>
    <w:p>
      <w:r>
        <w:t>@USER @USER @USER @USER Well he’s complimenting her body which she is clearly very proud of as she’s naked in every episode</w:t>
      </w:r>
    </w:p>
    <w:p>
      <w:r>
        <w:rPr>
          <w:b/>
          <w:u w:val="single"/>
        </w:rPr>
        <w:t>792797</w:t>
      </w:r>
    </w:p>
    <w:p>
      <w:r>
        <w:t>@USER @USER @USER @USER @USER @USER @USER @USER @USER Poetic words Comrade...I'm going to have them printed on T-Shirts soon to be available at the Antifa store!! URL</w:t>
      </w:r>
    </w:p>
    <w:p>
      <w:r>
        <w:rPr>
          <w:b/>
          <w:u w:val="single"/>
        </w:rPr>
        <w:t>792798</w:t>
      </w:r>
    </w:p>
    <w:p>
      <w:r>
        <w:t>@USER and why do all the issues about Pc only focus on liberals What about conservatives on kneeling on fake patriotism Or Republicans freaking out over an abortion</w:t>
      </w:r>
    </w:p>
    <w:p>
      <w:r>
        <w:rPr>
          <w:b/>
          <w:u w:val="single"/>
        </w:rPr>
        <w:t>792799</w:t>
      </w:r>
    </w:p>
    <w:p>
      <w:r>
        <w:t>@USER Funny thing I just asked a cop about this. He said anybody trying to steal your weapon you have a rock solid case against for self defense. On the other hand if the antifa shoots anybody they will get murder 1 because stealing a weapon is premeditation.</w:t>
      </w:r>
    </w:p>
    <w:p>
      <w:r>
        <w:rPr>
          <w:b/>
          <w:u w:val="single"/>
        </w:rPr>
        <w:t>792800</w:t>
      </w:r>
    </w:p>
    <w:p>
      <w:r>
        <w:t>@USER And the issue is much greater than gun control</w:t>
      </w:r>
    </w:p>
    <w:p>
      <w:r>
        <w:rPr>
          <w:b/>
          <w:u w:val="single"/>
        </w:rPr>
        <w:t>792801</w:t>
      </w:r>
    </w:p>
    <w:p>
      <w:r>
        <w:t>@USER @USER If Obama's lips are moving then he is lying.</w:t>
      </w:r>
    </w:p>
    <w:p>
      <w:r>
        <w:rPr>
          <w:b/>
          <w:u w:val="single"/>
        </w:rPr>
        <w:t>792802</w:t>
      </w:r>
    </w:p>
    <w:p>
      <w:r>
        <w:t>@USER @USER @USER @USER @USER culture of our nation" culture exists? what culture is that, because it's not the American culture it once was."</w:t>
      </w:r>
    </w:p>
    <w:p>
      <w:r>
        <w:rPr>
          <w:b/>
          <w:u w:val="single"/>
        </w:rPr>
        <w:t>792803</w:t>
      </w:r>
    </w:p>
    <w:p>
      <w:r>
        <w:t>@USER .@USER is arguing that gun control laws = a violation of people's rights.   Even the conservative Scalia specified that gun regulations are consistent w/ #2A and courts have repeatedly upheld most gun restrictions.</w:t>
      </w:r>
    </w:p>
    <w:p>
      <w:r>
        <w:rPr>
          <w:b/>
          <w:u w:val="single"/>
        </w:rPr>
        <w:t>792804</w:t>
      </w:r>
    </w:p>
    <w:p>
      <w:r>
        <w:t>@USER @USER @USER @USER @USER @USER Dirk isn't a plumber. He is top 25 all time. Dan Majerle and Danny Ainge shoudn't be mentioned in the same breath as him.</w:t>
      </w:r>
    </w:p>
    <w:p>
      <w:r>
        <w:rPr>
          <w:b/>
          <w:u w:val="single"/>
        </w:rPr>
        <w:t>792805</w:t>
      </w:r>
    </w:p>
    <w:p>
      <w:r>
        <w:t>@USER @USER WTF?   Already thin D backfield just got thinner.</w:t>
      </w:r>
    </w:p>
    <w:p>
      <w:r>
        <w:rPr>
          <w:b/>
          <w:u w:val="single"/>
        </w:rPr>
        <w:t>792806</w:t>
      </w:r>
    </w:p>
    <w:p>
      <w:r>
        <w:t>@USER A letter she wrote was used as an exhibit by the ACLU in their lawsuit against the Trump administration on family separations at the border. She sounds connected. URL</w:t>
      </w:r>
    </w:p>
    <w:p>
      <w:r>
        <w:rPr>
          <w:b/>
          <w:u w:val="single"/>
        </w:rPr>
        <w:t>792807</w:t>
      </w:r>
    </w:p>
    <w:p>
      <w:r>
        <w:t>@USER the war on honest conservatives-antifa</w:t>
      </w:r>
    </w:p>
    <w:p>
      <w:r>
        <w:rPr>
          <w:b/>
          <w:u w:val="single"/>
        </w:rPr>
        <w:t>792808</w:t>
      </w:r>
    </w:p>
    <w:p>
      <w:r>
        <w:t>@USER @USER in the UK we are desperately trying to protect our National Health Service (free at the point of delivery) from right wing conservatives who admire the American model.</w:t>
      </w:r>
    </w:p>
    <w:p>
      <w:r>
        <w:rPr>
          <w:b/>
          <w:u w:val="single"/>
        </w:rPr>
        <w:t>792809</w:t>
      </w:r>
    </w:p>
    <w:p>
      <w:r>
        <w:t>@USER He always was in on it.</w:t>
      </w:r>
    </w:p>
    <w:p>
      <w:r>
        <w:rPr>
          <w:b/>
          <w:u w:val="single"/>
        </w:rPr>
        <w:t>792810</w:t>
      </w:r>
    </w:p>
    <w:p>
      <w:r>
        <w:t>EVERYBODY❤️🌝 ROY🎸AYERS-‘76🎷 URL @USER @USER @USER @USER #MAGA #Trump #USA @USER @USER @USER @USER @USER @USER @USER @USER @USER @USER @USER @USER @USER @USER @USER @USER URL</w:t>
      </w:r>
    </w:p>
    <w:p>
      <w:r>
        <w:rPr>
          <w:b/>
          <w:u w:val="single"/>
        </w:rPr>
        <w:t>792811</w:t>
      </w:r>
    </w:p>
    <w:p>
      <w:r>
        <w:t>@USER @USER He is not wrong...</w:t>
      </w:r>
    </w:p>
    <w:p>
      <w:r>
        <w:rPr>
          <w:b/>
          <w:u w:val="single"/>
        </w:rPr>
        <w:t>792812</w:t>
      </w:r>
    </w:p>
    <w:p>
      <w:r>
        <w:t>Judge Dismisses Lawsuit of Berkeley Student Injured at Protest of Yiannopoulos Event"  URL #TCOT #MAGA #RedNationRising"</w:t>
      </w:r>
    </w:p>
    <w:p>
      <w:r>
        <w:rPr>
          <w:b/>
          <w:u w:val="single"/>
        </w:rPr>
        <w:t>792813</w:t>
      </w:r>
    </w:p>
    <w:p>
      <w:r>
        <w:t>@USER @USER @USER We are calling you an operative . Or Shill. And more important a bigot for refusing to apologize for your actions to a woman just because she IS NOT a Scientologist. You won’t even acknowledge what you did or defend or explain it despite how many times it has been asked already?</w:t>
      </w:r>
    </w:p>
    <w:p>
      <w:r>
        <w:rPr>
          <w:b/>
          <w:u w:val="single"/>
        </w:rPr>
        <w:t>792814</w:t>
      </w:r>
    </w:p>
    <w:p>
      <w:r>
        <w:t>@USER Happening to Lecor and I where our frame rate is down by a decent amount and frame drops</w:t>
      </w:r>
    </w:p>
    <w:p>
      <w:r>
        <w:rPr>
          <w:b/>
          <w:u w:val="single"/>
        </w:rPr>
        <w:t>792815</w:t>
      </w:r>
    </w:p>
    <w:p>
      <w:r>
        <w:t>#ExpectUs to work our asses off for #GunSenseCandidates!  @USER #GOTV  #ThrowThemOut  URL</w:t>
      </w:r>
    </w:p>
    <w:p>
      <w:r>
        <w:rPr>
          <w:b/>
          <w:u w:val="single"/>
        </w:rPr>
        <w:t>792816</w:t>
      </w:r>
    </w:p>
    <w:p>
      <w:r>
        <w:t>@USER @USER Murda fucker</w:t>
      </w:r>
    </w:p>
    <w:p>
      <w:r>
        <w:rPr>
          <w:b/>
          <w:u w:val="single"/>
        </w:rPr>
        <w:t>792817</w:t>
      </w:r>
    </w:p>
    <w:p>
      <w:r>
        <w:t>@USER Yeahhhhh I will admit to being a Destiny 1 Cayde Liker but God they just made him suck in 2!</w:t>
      </w:r>
    </w:p>
    <w:p>
      <w:r>
        <w:rPr>
          <w:b/>
          <w:u w:val="single"/>
        </w:rPr>
        <w:t>792818</w:t>
      </w:r>
    </w:p>
    <w:p>
      <w:r>
        <w:t>@USER @USER @USER @USER @USER @USER @USER @USER @USER They lie about firearms. They call the AR-15 a fully semi-automatic assault rifle." They push gun control.  They say Donald Trump is racist and hates Mexicans.  They say he colluded with Russia.  So yes, they lie"</w:t>
      </w:r>
    </w:p>
    <w:p>
      <w:r>
        <w:rPr>
          <w:b/>
          <w:u w:val="single"/>
        </w:rPr>
        <w:t>792819</w:t>
      </w:r>
    </w:p>
    <w:p>
      <w:r>
        <w:t>@USER @USER I rode once in 2013 with Rebecca and she is so nice and such an Athlete 🚵‍♀️💪🏻.</w:t>
      </w:r>
    </w:p>
    <w:p>
      <w:r>
        <w:rPr>
          <w:b/>
          <w:u w:val="single"/>
        </w:rPr>
        <w:t>792820</w:t>
      </w:r>
    </w:p>
    <w:p>
      <w:r>
        <w:t>@USER And then wana talk shit when you play something they don’t know but the song be fire and end up blowing up then later becomes they song 🤦🏾‍♂️</w:t>
      </w:r>
    </w:p>
    <w:p>
      <w:r>
        <w:rPr>
          <w:b/>
          <w:u w:val="single"/>
        </w:rPr>
        <w:t>792821</w:t>
      </w:r>
    </w:p>
    <w:p>
      <w:r>
        <w:t>@USER @USER Holder's day is coming. Soon.....</w:t>
      </w:r>
    </w:p>
    <w:p>
      <w:r>
        <w:rPr>
          <w:b/>
          <w:u w:val="single"/>
        </w:rPr>
        <w:t>792822</w:t>
      </w:r>
    </w:p>
    <w:p>
      <w:r>
        <w:t>@USER @USER How's not going low" been working for conservatives?"</w:t>
      </w:r>
    </w:p>
    <w:p>
      <w:r>
        <w:rPr>
          <w:b/>
          <w:u w:val="single"/>
        </w:rPr>
        <w:t>792823</w:t>
      </w:r>
    </w:p>
    <w:p>
      <w:r>
        <w:t>@USER it would mean so much of an amazing girl (@USER could have some advice from you. She is finally following her dream of being a photographer and would love some tips. Her photos are amazing already so I know she is gonna be an even more amazing later on😘</w:t>
      </w:r>
    </w:p>
    <w:p>
      <w:r>
        <w:rPr>
          <w:b/>
          <w:u w:val="single"/>
        </w:rPr>
        <w:t>792824</w:t>
      </w:r>
    </w:p>
    <w:p>
      <w:r>
        <w:t>@USER YOUR TRASH!!!!!!!! But she would have been  A great coach if you wouldn't listen to zodiac....... But you are sagittarius you hate to be told what you can or cannot do......... Like the coach from Michigan wolverines hshshahhsjjjsjsjs....... You keep PRAYING  now you hear.</w:t>
      </w:r>
    </w:p>
    <w:p>
      <w:r>
        <w:rPr>
          <w:b/>
          <w:u w:val="single"/>
        </w:rPr>
        <w:t>792825</w:t>
      </w:r>
    </w:p>
    <w:p>
      <w:r>
        <w:t>@USER WHAT I SAY ABOUT BEING A LITTLE PUSSY AND SAYING SHIT BEHIND PEOPLE'S BACK</w:t>
      </w:r>
    </w:p>
    <w:p>
      <w:r>
        <w:rPr>
          <w:b/>
          <w:u w:val="single"/>
        </w:rPr>
        <w:t>792826</w:t>
      </w:r>
    </w:p>
    <w:p>
      <w:r>
        <w:t>@USER @USER @USER Says the guy who thinks that Labor (Australian equivalent of USA liberals) are socialists. 🙄</w:t>
      </w:r>
    </w:p>
    <w:p>
      <w:r>
        <w:rPr>
          <w:b/>
          <w:u w:val="single"/>
        </w:rPr>
        <w:t>792827</w:t>
      </w:r>
    </w:p>
    <w:p>
      <w:r>
        <w:t>@USER @USER @USER You are a sick person</w:t>
      </w:r>
    </w:p>
    <w:p>
      <w:r>
        <w:rPr>
          <w:b/>
          <w:u w:val="single"/>
        </w:rPr>
        <w:t>792828</w:t>
      </w:r>
    </w:p>
    <w:p>
      <w:r>
        <w:t>@USER I better use some Tic Tacs just in case I start kissing her. You know, I’m automatically attracted to beautiful — I just start kissing them. It’s like a magnet.Just kiss. I don’t even wait. And when you’re a star, they let you do it. You can do anything.""</w:t>
      </w:r>
    </w:p>
    <w:p>
      <w:r>
        <w:rPr>
          <w:b/>
          <w:u w:val="single"/>
        </w:rPr>
        <w:t>792829</w:t>
      </w:r>
    </w:p>
    <w:p>
      <w:r>
        <w:t>.@USER  You Sir are correct. There are so many GOOD MEN. She is completely out of line. URL</w:t>
      </w:r>
    </w:p>
    <w:p>
      <w:r>
        <w:rPr>
          <w:b/>
          <w:u w:val="single"/>
        </w:rPr>
        <w:t>792830</w:t>
      </w:r>
    </w:p>
    <w:p>
      <w:r>
        <w:t>AHH I MISS THEM SM ❤️❤️</w:t>
      </w:r>
    </w:p>
    <w:p>
      <w:r>
        <w:rPr>
          <w:b/>
          <w:u w:val="single"/>
        </w:rPr>
        <w:t>792831</w:t>
      </w:r>
    </w:p>
    <w:p>
      <w:r>
        <w:t>@USER Anyone else think that Franken resigned over way more than what we actually witnessed and heard?</w:t>
      </w:r>
    </w:p>
    <w:p>
      <w:r>
        <w:rPr>
          <w:b/>
          <w:u w:val="single"/>
        </w:rPr>
        <w:t>792832</w:t>
      </w:r>
    </w:p>
    <w:p>
      <w:r>
        <w:t>@USER @USER A horrendous act of course. Conservatives lie like they breath and are just generally awful human beings. I don’t doubt the victims story even a tiny bit</w:t>
      </w:r>
    </w:p>
    <w:p>
      <w:r>
        <w:rPr>
          <w:b/>
          <w:u w:val="single"/>
        </w:rPr>
        <w:t>792833</w:t>
      </w:r>
    </w:p>
    <w:p>
      <w:r>
        <w:t>(you are probably wondering why we was frontin about them. I forgot to add that my father told us that their grandparents were coming over to check on us. AND they never did for the whole day but they decided to do it now. So we forgot) We ran as fast as we could to the house 😂 URL</w:t>
      </w:r>
    </w:p>
    <w:p>
      <w:r>
        <w:rPr>
          <w:b/>
          <w:u w:val="single"/>
        </w:rPr>
        <w:t>792834</w:t>
      </w:r>
    </w:p>
    <w:p>
      <w:r>
        <w:t>@USER My sister and her husband have been married 60 years as of next week. She is a tough act to follow (my first marriage ended after 7).</w:t>
      </w:r>
    </w:p>
    <w:p>
      <w:r>
        <w:rPr>
          <w:b/>
          <w:u w:val="single"/>
        </w:rPr>
        <w:t>792835</w:t>
      </w:r>
    </w:p>
    <w:p>
      <w:r>
        <w:t>@USER @USER @USER Gun control has everything to do with punishing conservatives.</w:t>
      </w:r>
    </w:p>
    <w:p>
      <w:r>
        <w:rPr>
          <w:b/>
          <w:u w:val="single"/>
        </w:rPr>
        <w:t>792836</w:t>
      </w:r>
    </w:p>
    <w:p>
      <w:r>
        <w:t>#Tories #Labour #GE2017 #Conservatives Conservatives URL introducing new laws for small businesses that will:  ✔️ Help the UK’s 5.7m small businesses access finances easier ✔️ Provide a £1bn long-term boost to the economy  We… URL</w:t>
      </w:r>
    </w:p>
    <w:p>
      <w:r>
        <w:rPr>
          <w:b/>
          <w:u w:val="single"/>
        </w:rPr>
        <w:t>792837</w:t>
      </w:r>
    </w:p>
    <w:p>
      <w:r>
        <w:t>@USER @USER @USER @USER Okay that's enough with the A and C shit. They dont care and neither should we.</w:t>
      </w:r>
    </w:p>
    <w:p>
      <w:r>
        <w:rPr>
          <w:b/>
          <w:u w:val="single"/>
        </w:rPr>
        <w:t>792838</w:t>
      </w:r>
    </w:p>
    <w:p>
      <w:r>
        <w:t>@USER SUCH SUPPORT SPOOKY AT MY LOWEST MOMENT</w:t>
      </w:r>
    </w:p>
    <w:p>
      <w:r>
        <w:rPr>
          <w:b/>
          <w:u w:val="single"/>
        </w:rPr>
        <w:t>792839</w:t>
      </w:r>
    </w:p>
    <w:p>
      <w:r>
        <w:t>@USER but you ARE the coolest dude</w:t>
      </w:r>
    </w:p>
    <w:p>
      <w:r>
        <w:rPr>
          <w:b/>
          <w:u w:val="single"/>
        </w:rPr>
        <w:t>792840</w:t>
      </w:r>
    </w:p>
    <w:p>
      <w:r>
        <w:t>@USER We do have a few outages reported in Toronto.   Here's a link to our outage map to see if you are in one of the defined spots - URL -SC</w:t>
      </w:r>
    </w:p>
    <w:p>
      <w:r>
        <w:rPr>
          <w:b/>
          <w:u w:val="single"/>
        </w:rPr>
        <w:t>792841</w:t>
      </w:r>
    </w:p>
    <w:p>
      <w:r>
        <w:t>@USER You can’t pretend to care about women when only those attacking conservatives count. Got it? 👏👏👏 🤪</w:t>
      </w:r>
    </w:p>
    <w:p>
      <w:r>
        <w:rPr>
          <w:b/>
          <w:u w:val="single"/>
        </w:rPr>
        <w:t>792842</w:t>
      </w:r>
    </w:p>
    <w:p>
      <w:r>
        <w:t>@USER Yeah no batman made him eat a rat and be was mostly like yo fuck this guy hes not cool hes a lunatic until dick also wants to get violent</w:t>
      </w:r>
    </w:p>
    <w:p>
      <w:r>
        <w:rPr>
          <w:b/>
          <w:u w:val="single"/>
        </w:rPr>
        <w:t>792843</w:t>
      </w:r>
    </w:p>
    <w:p>
      <w:r>
        <w:t>@USER @USER @USER @USER @USER @USER @USER @USER @USER @USER @USER @USER @USER @USER @USER @USER @USER @USER @USER @USER @USER @USER @USER @USER @USER @USER @USER @USER @USER @USER @USER @USER @USER @USER @USER @USER @USER @USER @USER @USER @USER @USER @USER @USER @USER @USER @USER @USER @USER @USER More people scared of what the Liberals will think and say about them. This is rampant around conservatives.  The only ones who ever stopped giving them that power were the Trump movement and they absolutely won everything including the internets.</w:t>
      </w:r>
    </w:p>
    <w:p>
      <w:r>
        <w:rPr>
          <w:b/>
          <w:u w:val="single"/>
        </w:rPr>
        <w:t>792844</w:t>
      </w:r>
    </w:p>
    <w:p>
      <w:r>
        <w:t>@USER Do you support our POTUS? (Please help by retweeting and following after voting!)  Follow Follow Follow 😘 #maga #kag #trump</w:t>
      </w:r>
    </w:p>
    <w:p>
      <w:r>
        <w:rPr>
          <w:b/>
          <w:u w:val="single"/>
        </w:rPr>
        <w:t>792845</w:t>
      </w:r>
    </w:p>
    <w:p>
      <w:r>
        <w:t>@USER I dont think at your job is the place to protest perceived police violence or whatever you are protesting". If you really cared go to your local PD and protest there, taking a knee at a ballgame on your job doesnt take guts and only makes you look ignorant."</w:t>
      </w:r>
    </w:p>
    <w:p>
      <w:r>
        <w:rPr>
          <w:b/>
          <w:u w:val="single"/>
        </w:rPr>
        <w:t>792846</w:t>
      </w:r>
    </w:p>
    <w:p>
      <w:r>
        <w:t>Elizabeth Warren Fundraises off Sexual Misconduct Allegation Against Kavanaugh URL via @USER</w:t>
      </w:r>
    </w:p>
    <w:p>
      <w:r>
        <w:rPr>
          <w:b/>
          <w:u w:val="single"/>
        </w:rPr>
        <w:t>792847</w:t>
      </w:r>
    </w:p>
    <w:p>
      <w:r>
        <w:t>@USER Wont matter to me. Cannot stand all those holier than thou liberals- somebody told them society beloeve they are brilliant experts on politics- hehe- 🤮</w:t>
      </w:r>
    </w:p>
    <w:p>
      <w:r>
        <w:rPr>
          <w:b/>
          <w:u w:val="single"/>
        </w:rPr>
        <w:t>792848</w:t>
      </w:r>
    </w:p>
    <w:p>
      <w:r>
        <w:t>@USER Hopefully she beats the shit out of the chair ump in Australia to really show them..</w:t>
      </w:r>
    </w:p>
    <w:p>
      <w:r>
        <w:rPr>
          <w:b/>
          <w:u w:val="single"/>
        </w:rPr>
        <w:t>792849</w:t>
      </w:r>
    </w:p>
    <w:p>
      <w:r>
        <w:t>@USER Wow. Wonder what he is doing?</w:t>
      </w:r>
    </w:p>
    <w:p>
      <w:r>
        <w:rPr>
          <w:b/>
          <w:u w:val="single"/>
        </w:rPr>
        <w:t>792850</w:t>
      </w:r>
    </w:p>
    <w:p>
      <w:r>
        <w:t>@USER I said the same thing today lol</w:t>
      </w:r>
    </w:p>
    <w:p>
      <w:r>
        <w:rPr>
          <w:b/>
          <w:u w:val="single"/>
        </w:rPr>
        <w:t>792851</w:t>
      </w:r>
    </w:p>
    <w:p>
      <w:r>
        <w:t>@USER He'll be in the loony bin by then !!!!!!!!!</w:t>
      </w:r>
    </w:p>
    <w:p>
      <w:r>
        <w:rPr>
          <w:b/>
          <w:u w:val="single"/>
        </w:rPr>
        <w:t>792852</w:t>
      </w:r>
    </w:p>
    <w:p>
      <w:r>
        <w:t>@USER 2018-09-14 23:57  Congratulations! You are on no blocklists that we can find by scraping publicly available blocktogether lists  Please check my follows for people incorrectly blocked - URL</w:t>
      </w:r>
    </w:p>
    <w:p>
      <w:r>
        <w:rPr>
          <w:b/>
          <w:u w:val="single"/>
        </w:rPr>
        <w:t>792853</w:t>
      </w:r>
    </w:p>
    <w:p>
      <w:r>
        <w:t>@USER Yes he is ! But he still won't be fired ...</w:t>
      </w:r>
    </w:p>
    <w:p>
      <w:r>
        <w:rPr>
          <w:b/>
          <w:u w:val="single"/>
        </w:rPr>
        <w:t>792854</w:t>
      </w:r>
    </w:p>
    <w:p>
      <w:r>
        <w:t>:( Conservatives and republicans alike should recieve AND GIVE forgiveness. Gimme peace fam.</w:t>
      </w:r>
    </w:p>
    <w:p>
      <w:r>
        <w:rPr>
          <w:b/>
          <w:u w:val="single"/>
        </w:rPr>
        <w:t>792855</w:t>
      </w:r>
    </w:p>
    <w:p>
      <w:r>
        <w:t>@USER If you are into comedy movies the galpal flick Bookclub" is both funny and heartwarming! Diane Keaton ,Jane Fonda Candice Bergun and Mary Steamburgen are just part of the fantastic cast! Made me laugh from beginning to end"</w:t>
      </w:r>
    </w:p>
    <w:p>
      <w:r>
        <w:rPr>
          <w:b/>
          <w:u w:val="single"/>
        </w:rPr>
        <w:t>792856</w:t>
      </w:r>
    </w:p>
    <w:p>
      <w:r>
        <w:t>@USER @USER Milk is meant for calves not humans. Give your head a wobble</w:t>
      </w:r>
    </w:p>
    <w:p>
      <w:r>
        <w:rPr>
          <w:b/>
          <w:u w:val="single"/>
        </w:rPr>
        <w:t>792857</w:t>
      </w:r>
    </w:p>
    <w:p>
      <w:r>
        <w:t>@USER @USER @USER @USER @USER @USER @USER @USER @USER @USER @USER @USER @USER @USER @USER @USER @USER @USER @USER @USER @USER @USER @USER @USER @USER @USER @USER @USER @USER @USER @USER @USER @USER @USER @USER @USER @USER @USER @USER @USER @USER Listen people Queen is right. This is not a game this is war 👆👆👆👆👆💥💥😡😡😡😡 URL</w:t>
      </w:r>
    </w:p>
    <w:p>
      <w:r>
        <w:rPr>
          <w:b/>
          <w:u w:val="single"/>
        </w:rPr>
        <w:t>792858</w:t>
      </w:r>
    </w:p>
    <w:p>
      <w:r>
        <w:t>@USER You are going to become of KOD just like the famous @USER</w:t>
      </w:r>
    </w:p>
    <w:p>
      <w:r>
        <w:rPr>
          <w:b/>
          <w:u w:val="single"/>
        </w:rPr>
        <w:t>792859</w:t>
      </w:r>
    </w:p>
    <w:p>
      <w:r>
        <w:t>@USER @USER @USER I don’t think he is a sociopath.  I think he knows what he did and he knows he is lying.</w:t>
      </w:r>
    </w:p>
    <w:p>
      <w:r>
        <w:rPr>
          <w:b/>
          <w:u w:val="single"/>
        </w:rPr>
        <w:t>792860</w:t>
      </w:r>
    </w:p>
    <w:p>
      <w:r>
        <w:t>$$$$➖👉🏿Gun Control Groups Putting Millions Into Elections URL</w:t>
      </w:r>
    </w:p>
    <w:p>
      <w:r>
        <w:rPr>
          <w:b/>
          <w:u w:val="single"/>
        </w:rPr>
        <w:t>792861</w:t>
      </w:r>
    </w:p>
    <w:p>
      <w:r>
        <w:t>@USER Which blood if you like baff in the blood you dun see am. Breez and nips is that you are looking ehen that one you just looked at nao ehen 😆😅</w:t>
      </w:r>
    </w:p>
    <w:p>
      <w:r>
        <w:rPr>
          <w:b/>
          <w:u w:val="single"/>
        </w:rPr>
        <w:t>792862</w:t>
      </w:r>
    </w:p>
    <w:p>
      <w:r>
        <w:t>@USER I'll bow out of this one.  I was gonna reply, but no matter how I worded it, it sounded liketake the camera and shove it up your ass" lol"</w:t>
      </w:r>
    </w:p>
    <w:p>
      <w:r>
        <w:rPr>
          <w:b/>
          <w:u w:val="single"/>
        </w:rPr>
        <w:t>792863</w:t>
      </w:r>
    </w:p>
    <w:p>
      <w:r>
        <w:t>@USER Behind bars with a orange jumpsuit for all her crimes dating back to Arkansas~along with Billy~ Globalist deplorable~she is~ Karma is a bitc- and it needs to call on Killary this year for sure!!  Time to pay your dues Hillary Rodham Clinton~Lucerferian~</w:t>
      </w:r>
    </w:p>
    <w:p>
      <w:r>
        <w:rPr>
          <w:b/>
          <w:u w:val="single"/>
        </w:rPr>
        <w:t>792864</w:t>
      </w:r>
    </w:p>
    <w:p>
      <w:r>
        <w:t>@USER Why do affluent liberals like Cooper who claim to support diversity usually live in areas without much diversity?</w:t>
      </w:r>
    </w:p>
    <w:p>
      <w:r>
        <w:rPr>
          <w:b/>
          <w:u w:val="single"/>
        </w:rPr>
        <w:t>792865</w:t>
      </w:r>
    </w:p>
    <w:p>
      <w:r>
        <w:t>@USER I don’t trust Kanye right now. I might not like that shit.</w:t>
      </w:r>
    </w:p>
    <w:p>
      <w:r>
        <w:rPr>
          <w:b/>
          <w:u w:val="single"/>
        </w:rPr>
        <w:t>792866</w:t>
      </w:r>
    </w:p>
    <w:p>
      <w:r>
        <w:t>Shits about to Hit the Fan. #MAGA URL</w:t>
      </w:r>
    </w:p>
    <w:p>
      <w:r>
        <w:rPr>
          <w:b/>
          <w:u w:val="single"/>
        </w:rPr>
        <w:t>792867</w:t>
      </w:r>
    </w:p>
    <w:p>
      <w:r>
        <w:t>Calm down you loon. Kavanaugh is already confirmed and you know it. Make plans for alternate employment after the #TrumpTrain2020 train disembowels the #Democrat party in this country. Starting with removing #RoeVWade then #BuildTheWall then #MAGA !!!  URL</w:t>
      </w:r>
    </w:p>
    <w:p>
      <w:r>
        <w:rPr>
          <w:b/>
          <w:u w:val="single"/>
        </w:rPr>
        <w:t>792868</w:t>
      </w:r>
    </w:p>
    <w:p>
      <w:r>
        <w:t>@USER Yes he is 😂😂 shhh</w:t>
      </w:r>
    </w:p>
    <w:p>
      <w:r>
        <w:rPr>
          <w:b/>
          <w:u w:val="single"/>
        </w:rPr>
        <w:t>792869</w:t>
      </w:r>
    </w:p>
    <w:p>
      <w:r>
        <w:t>@USER @USER @USER @USER Well you are wrong. Avenatti may not like Trump as most people don’t. But he has made things better for his client and that what he is paid for.</w:t>
      </w:r>
    </w:p>
    <w:p>
      <w:r>
        <w:rPr>
          <w:b/>
          <w:u w:val="single"/>
        </w:rPr>
        <w:t>792870</w:t>
      </w:r>
    </w:p>
    <w:p>
      <w:r>
        <w:t>ANGELINA IS SO FUNNY AT RHE WRONG TIMES IMNGONNA SHOOT THIS BITCH UPPDOALS</w:t>
      </w:r>
    </w:p>
    <w:p>
      <w:r>
        <w:rPr>
          <w:b/>
          <w:u w:val="single"/>
        </w:rPr>
        <w:t>792871</w:t>
      </w:r>
    </w:p>
    <w:p>
      <w:r>
        <w:t>@USER @USER i lost my shit and everyone in class is judging me lmao.</w:t>
      </w:r>
    </w:p>
    <w:p>
      <w:r>
        <w:rPr>
          <w:b/>
          <w:u w:val="single"/>
        </w:rPr>
        <w:t>792872</w:t>
      </w:r>
    </w:p>
    <w:p>
      <w:r>
        <w:t>@USER @USER And don’t forget #supplymanagement! He has been stubbornly clinging to that that tax. It also distorts all of international trade deals. Just makes life less affordable for the average working family. Only the Liberals...</w:t>
      </w:r>
    </w:p>
    <w:p>
      <w:r>
        <w:rPr>
          <w:b/>
          <w:u w:val="single"/>
        </w:rPr>
        <w:t>792873</w:t>
      </w:r>
    </w:p>
    <w:p>
      <w:r>
        <w:t>@USER @USER You are a nut</w:t>
      </w:r>
    </w:p>
    <w:p>
      <w:r>
        <w:rPr>
          <w:b/>
          <w:u w:val="single"/>
        </w:rPr>
        <w:t>792874</w:t>
      </w:r>
    </w:p>
    <w:p>
      <w:r>
        <w:t>@USER Yeah and....what’s the point of this article? Trying to demonize him for meeting with lawyers? He has a right to defend his character. He also has the right to file a defamation of character case against this woman and Sen. Feinstein. Democrats/liberals are pathetic. #Ridiculous</w:t>
      </w:r>
    </w:p>
    <w:p>
      <w:r>
        <w:rPr>
          <w:b/>
          <w:u w:val="single"/>
        </w:rPr>
        <w:t>792875</w:t>
      </w:r>
    </w:p>
    <w:p>
      <w:r>
        <w:t>@USER Heard Jeff Hardy thought that the Stoneman Douglas victims were right and that gun control should be improved in the USA which pissed off Randy</w:t>
      </w:r>
    </w:p>
    <w:p>
      <w:r>
        <w:rPr>
          <w:b/>
          <w:u w:val="single"/>
        </w:rPr>
        <w:t>792876</w:t>
      </w:r>
    </w:p>
    <w:p>
      <w:r>
        <w:t>@USER She is 18 😂😂😂</w:t>
      </w:r>
    </w:p>
    <w:p>
      <w:r>
        <w:rPr>
          <w:b/>
          <w:u w:val="single"/>
        </w:rPr>
        <w:t>792877</w:t>
      </w:r>
    </w:p>
    <w:p>
      <w:r>
        <w:t>Lots of info coming out today! #PatriotsUnite  #PatriotsFight  #WWG1WGA  #GrowTheNetwork  #MakeAmericaGreatAgain  #KeepAmericaGreat #TheGreatAwakening  #TheStormIsUponUs  #TheEyeOfTheStorm #MAGA  #KAG  #ILoveAmerica  @USER 💯🇺🇸🦅.  @USER URL</w:t>
      </w:r>
    </w:p>
    <w:p>
      <w:r>
        <w:rPr>
          <w:b/>
          <w:u w:val="single"/>
        </w:rPr>
        <w:t>792878</w:t>
      </w:r>
    </w:p>
    <w:p>
      <w:r>
        <w:t>@USER YAYYYYY LOVE U GUYS SM</w:t>
      </w:r>
    </w:p>
    <w:p>
      <w:r>
        <w:rPr>
          <w:b/>
          <w:u w:val="single"/>
        </w:rPr>
        <w:t>792879</w:t>
      </w:r>
    </w:p>
    <w:p>
      <w:r>
        <w:t>@USER I’m so sorry for what you are dealing with. Hope the next place will be much better! 😊</w:t>
      </w:r>
    </w:p>
    <w:p>
      <w:r>
        <w:rPr>
          <w:b/>
          <w:u w:val="single"/>
        </w:rPr>
        <w:t>792880</w:t>
      </w:r>
    </w:p>
    <w:p>
      <w:r>
        <w:t>@USER 👏🏻 good job (sarcasm). Also great they have gun control laws it’s saving lives! (More sarcasm).</w:t>
      </w:r>
    </w:p>
    <w:p>
      <w:r>
        <w:rPr>
          <w:b/>
          <w:u w:val="single"/>
        </w:rPr>
        <w:t>792881</w:t>
      </w:r>
    </w:p>
    <w:p>
      <w:r>
        <w:t>@USER @USER  Gunslinger Girl USA_Gunslinger · 2017-08-12 23:50:56   RETWEET if you think that Antifa is a domestic terrorist organization!"  Nou nou, wat een desinfo."</w:t>
      </w:r>
    </w:p>
    <w:p>
      <w:r>
        <w:rPr>
          <w:b/>
          <w:u w:val="single"/>
        </w:rPr>
        <w:t>792882</w:t>
      </w:r>
    </w:p>
    <w:p>
      <w:r>
        <w:t>@USER His endorsement of Cindy Hyde Smith is a major disconnect. She's a former" Democrat with a shady gun control past."</w:t>
      </w:r>
    </w:p>
    <w:p>
      <w:r>
        <w:rPr>
          <w:b/>
          <w:u w:val="single"/>
        </w:rPr>
        <w:t>792883</w:t>
      </w:r>
    </w:p>
    <w:p>
      <w:r>
        <w:t>+ i can't talk to anyone so if i answered your message you are so special for me</w:t>
      </w:r>
    </w:p>
    <w:p>
      <w:r>
        <w:rPr>
          <w:b/>
          <w:u w:val="single"/>
        </w:rPr>
        <w:t>792884</w:t>
      </w:r>
    </w:p>
    <w:p>
      <w:r>
        <w:t>@USER #DearProfessorFord I want you to know that I have zero respect for you &amp;amp; your ANTIFA style attack on Kavanaugh. You thought you were going to drop a bomb with your face covered &amp;amp; blow up a good man's life. You have been exposed for the political hack that you are.  Shame on you</w:t>
      </w:r>
    </w:p>
    <w:p>
      <w:r>
        <w:rPr>
          <w:b/>
          <w:u w:val="single"/>
        </w:rPr>
        <w:t>792885</w:t>
      </w:r>
    </w:p>
    <w:p>
      <w:r>
        <w:t>@USER @USER Why did Feinstein NOT come forward with that letter 6 weeks ago then?  No need then to question him way back then?   LOL you liberals are very funny.  I am sure the  #MeToo movement appreciates the set back you all just gave it.</w:t>
      </w:r>
    </w:p>
    <w:p>
      <w:r>
        <w:rPr>
          <w:b/>
          <w:u w:val="single"/>
        </w:rPr>
        <w:t>792886</w:t>
      </w:r>
    </w:p>
    <w:p>
      <w:r>
        <w:t>@USER @USER Scaramucci cashing in on The Donald.  Taking those blue collar folks for every last penny.  LMAO at the #MAGA folks.  Suckers.</w:t>
      </w:r>
    </w:p>
    <w:p>
      <w:r>
        <w:rPr>
          <w:b/>
          <w:u w:val="single"/>
        </w:rPr>
        <w:t>792887</w:t>
      </w:r>
    </w:p>
    <w:p>
      <w:r>
        <w:t>@USER Agreed. Bring your dollar bills!</w:t>
      </w:r>
    </w:p>
    <w:p>
      <w:r>
        <w:rPr>
          <w:b/>
          <w:u w:val="single"/>
        </w:rPr>
        <w:t>792888</w:t>
      </w:r>
    </w:p>
    <w:p>
      <w:r>
        <w:t>@USER This smells like another funding of George Soros. Follow the money 💴 trail.  That woman most likely never knew Judge Kavanaugh. liberals are running scared because The Judge has conservative Christians values. The man has an impeccable Portfolio. Finestine’s a dirty politician</w:t>
      </w:r>
    </w:p>
    <w:p>
      <w:r>
        <w:rPr>
          <w:b/>
          <w:u w:val="single"/>
        </w:rPr>
        <w:t>792889</w:t>
      </w:r>
    </w:p>
    <w:p>
      <w:r>
        <w:t>@USER Lokk at july 29 when I said Gordon would be cut for drugs and you called me a dipshit.</w:t>
      </w:r>
    </w:p>
    <w:p>
      <w:r>
        <w:rPr>
          <w:b/>
          <w:u w:val="single"/>
        </w:rPr>
        <w:t>792890</w:t>
      </w:r>
    </w:p>
    <w:p>
      <w:r>
        <w:t>@USER You are such a generous gal! Bringing STEAM and spending your time to give to others. Thank you for everything you do help this planet! ❤️🚀</w:t>
      </w:r>
    </w:p>
    <w:p>
      <w:r>
        <w:rPr>
          <w:b/>
          <w:u w:val="single"/>
        </w:rPr>
        <w:t>792891</w:t>
      </w:r>
    </w:p>
    <w:p>
      <w:r>
        <w:t>@USER side note: I'm always amazed when conservatives say Y'know America's X(culture/institution/etc) isn't perfect, but it's better than *the entire rest of the world*" Like, really Tucker? You've examined every other justice system in the world and determined ours to be the best?"</w:t>
      </w:r>
    </w:p>
    <w:p>
      <w:r>
        <w:rPr>
          <w:b/>
          <w:u w:val="single"/>
        </w:rPr>
        <w:t>792892</w:t>
      </w:r>
    </w:p>
    <w:p>
      <w:r>
        <w:t>@USER Fallon is a woosy</w:t>
      </w:r>
    </w:p>
    <w:p>
      <w:r>
        <w:rPr>
          <w:b/>
          <w:u w:val="single"/>
        </w:rPr>
        <w:t>792893</w:t>
      </w:r>
    </w:p>
    <w:p>
      <w:r>
        <w:t>@USER @USER @USER Who is this? She is truly a little goddess! 💕</w:t>
      </w:r>
    </w:p>
    <w:p>
      <w:r>
        <w:rPr>
          <w:b/>
          <w:u w:val="single"/>
        </w:rPr>
        <w:t>792894</w:t>
      </w:r>
    </w:p>
    <w:p>
      <w:r>
        <w:t>@USER @USER @USER We’re so far beyond tax returns. This crap affects all Americans and liberals are too stupid to wake up and understand what’s really going on. Step aside. The adults are here to do it.</w:t>
      </w:r>
    </w:p>
    <w:p>
      <w:r>
        <w:rPr>
          <w:b/>
          <w:u w:val="single"/>
        </w:rPr>
        <w:t>792895</w:t>
      </w:r>
    </w:p>
    <w:p>
      <w:r>
        <w:t>@USER @USER Just don't go to Bank of America unless you are ready to prove that you are citizen every time you want to get your money out of your account.</w:t>
      </w:r>
    </w:p>
    <w:p>
      <w:r>
        <w:rPr>
          <w:b/>
          <w:u w:val="single"/>
        </w:rPr>
        <w:t>792896</w:t>
      </w:r>
    </w:p>
    <w:p>
      <w:r>
        <w:t>@USER The UNHINGED REPUBLICAN PARTY I have a question why do you want the wall and not gun control in America  when a illegal immigrant does something the UNHINGED REPUBLICAN PARTY talk about the wall but when a school shooting happens the UNHINGED REPUBLICAN PARTY is mute</w:t>
      </w:r>
    </w:p>
    <w:p>
      <w:r>
        <w:rPr>
          <w:b/>
          <w:u w:val="single"/>
        </w:rPr>
        <w:t>792897</w:t>
      </w:r>
    </w:p>
    <w:p>
      <w:r>
        <w:t>@USER @USER @USER @USER @USER @USER @USER @USER ACHTUNG - It's today vote now being question by Hungarian @USER  -</w:t>
      </w:r>
    </w:p>
    <w:p>
      <w:r>
        <w:rPr>
          <w:b/>
          <w:u w:val="single"/>
        </w:rPr>
        <w:t>792898</w:t>
      </w:r>
    </w:p>
    <w:p>
      <w:r>
        <w:t>@USER Beto is a joke</w:t>
      </w:r>
    </w:p>
    <w:p>
      <w:r>
        <w:rPr>
          <w:b/>
          <w:u w:val="single"/>
        </w:rPr>
        <w:t>792899</w:t>
      </w:r>
    </w:p>
    <w:p>
      <w:r>
        <w:t>@USER Everyone knows Brown is crazy!</w:t>
      </w:r>
    </w:p>
    <w:p>
      <w:r>
        <w:rPr>
          <w:b/>
          <w:u w:val="single"/>
        </w:rPr>
        <w:t>792900</w:t>
      </w:r>
    </w:p>
    <w:p>
      <w:r>
        <w:t>@USER She is seeing the world through her eyes u have to wonder what kind of life she has lead to be so hateful I feel sorry for her. if we want to show our worth we should be compassionate not start a witch hunt when you do that you are part of the problem not the solution</w:t>
      </w:r>
    </w:p>
    <w:p>
      <w:r>
        <w:rPr>
          <w:b/>
          <w:u w:val="single"/>
        </w:rPr>
        <w:t>792901</w:t>
      </w:r>
    </w:p>
    <w:p>
      <w:r>
        <w:t>@USER URL LOOK ST THIS BULLSHIT</w:t>
      </w:r>
    </w:p>
    <w:p>
      <w:r>
        <w:rPr>
          <w:b/>
          <w:u w:val="single"/>
        </w:rPr>
        <w:t>792902</w:t>
      </w:r>
    </w:p>
    <w:p>
      <w:r>
        <w:t>@USER Antifa Rocker :D</w:t>
      </w:r>
    </w:p>
    <w:p>
      <w:r>
        <w:rPr>
          <w:b/>
          <w:u w:val="single"/>
        </w:rPr>
        <w:t>792903</w:t>
      </w:r>
    </w:p>
    <w:p>
      <w:r>
        <w:t>@USER How much you want to bet they spent these months staging this whole thing.  Then announce the week of the voting so they could call for a delay just like they did an hour ago.  Waiting to win in Nov to Stop it  #GET OUT TO VOTE #conservatives #MAGA</w:t>
      </w:r>
    </w:p>
    <w:p>
      <w:r>
        <w:rPr>
          <w:b/>
          <w:u w:val="single"/>
        </w:rPr>
        <w:t>792904</w:t>
      </w:r>
    </w:p>
    <w:p>
      <w:r>
        <w:t>@USER @USER @USER @USER @USER @USER URL  it's been widely reported... this is just one source.  only those with a vested interest in the status quo would willfully ignore the issue.</w:t>
      </w:r>
    </w:p>
    <w:p>
      <w:r>
        <w:rPr>
          <w:b/>
          <w:u w:val="single"/>
        </w:rPr>
        <w:t>792905</w:t>
      </w:r>
    </w:p>
    <w:p>
      <w:r>
        <w:t>@USER @USER How very white male republican of you. maga?</w:t>
      </w:r>
    </w:p>
    <w:p>
      <w:r>
        <w:rPr>
          <w:b/>
          <w:u w:val="single"/>
        </w:rPr>
        <w:t>792906</w:t>
      </w:r>
    </w:p>
    <w:p>
      <w:r>
        <w:t>@USER @USER @USER @USER @USER @USER @USER @USER @USER @USER @USER @USER @USER Same here. You got a follow. Great talk on my way home from work. Time to be the vampire and sleep during the day</w:t>
      </w:r>
    </w:p>
    <w:p>
      <w:r>
        <w:rPr>
          <w:b/>
          <w:u w:val="single"/>
        </w:rPr>
        <w:t>792907</w:t>
      </w:r>
    </w:p>
    <w:p>
      <w:r>
        <w:t>@USER Now do gun control</w:t>
      </w:r>
    </w:p>
    <w:p>
      <w:r>
        <w:rPr>
          <w:b/>
          <w:u w:val="single"/>
        </w:rPr>
        <w:t>792908</w:t>
      </w:r>
    </w:p>
    <w:p>
      <w:r>
        <w:t>@USER Oh my god🤮🤮🤮🤮</w:t>
      </w:r>
    </w:p>
    <w:p>
      <w:r>
        <w:rPr>
          <w:b/>
          <w:u w:val="single"/>
        </w:rPr>
        <w:t>792909</w:t>
      </w:r>
    </w:p>
    <w:p>
      <w:r>
        <w:t>@USER You are way to good at this</w:t>
      </w:r>
    </w:p>
    <w:p>
      <w:r>
        <w:rPr>
          <w:b/>
          <w:u w:val="single"/>
        </w:rPr>
        <w:t>792910</w:t>
      </w:r>
    </w:p>
    <w:p>
      <w:r>
        <w:t>@USER @USER You mean like gun control policies to try to reduce school shootings?? Or just ones that you like?</w:t>
      </w:r>
    </w:p>
    <w:p>
      <w:r>
        <w:rPr>
          <w:b/>
          <w:u w:val="single"/>
        </w:rPr>
        <w:t>792911</w:t>
      </w:r>
    </w:p>
    <w:p>
      <w:r>
        <w:t>@USER How? Because they’ve been brainwashed by Obama and the media and they’re full of hate for conservatives.</w:t>
      </w:r>
    </w:p>
    <w:p>
      <w:r>
        <w:rPr>
          <w:b/>
          <w:u w:val="single"/>
        </w:rPr>
        <w:t>792912</w:t>
      </w:r>
    </w:p>
    <w:p>
      <w:r>
        <w:t>@USER @USER @USER @USER @USER @USER Funny.  So then why do democrats and mainstream media figures (see don lemon) defend Antifa?</w:t>
      </w:r>
    </w:p>
    <w:p>
      <w:r>
        <w:rPr>
          <w:b/>
          <w:u w:val="single"/>
        </w:rPr>
        <w:t>792913</w:t>
      </w:r>
    </w:p>
    <w:p>
      <w:r>
        <w:t>President Trump's order to declassify FISA docs and text messages just proves he is keeping his campaign promise and working to #DrainTheSwamp   #BREAKING #FISADocs #Declassified #DeepStateCorruption #politics #MAGA</w:t>
      </w:r>
    </w:p>
    <w:p>
      <w:r>
        <w:rPr>
          <w:b/>
          <w:u w:val="single"/>
        </w:rPr>
        <w:t>792914</w:t>
      </w:r>
    </w:p>
    <w:p>
      <w:r>
        <w:t>@USER what happened to your kids ? how are they still alive? you are a backstabber and a fraud</w:t>
      </w:r>
    </w:p>
    <w:p>
      <w:r>
        <w:rPr>
          <w:b/>
          <w:u w:val="single"/>
        </w:rPr>
        <w:t>792915</w:t>
      </w:r>
    </w:p>
    <w:p>
      <w:r>
        <w:t>@USER @USER I'll bet if award shows trash Christians and conservatives even more their ratings will really bounce back......@USER</w:t>
      </w:r>
    </w:p>
    <w:p>
      <w:r>
        <w:rPr>
          <w:b/>
          <w:u w:val="single"/>
        </w:rPr>
        <w:t>792916</w:t>
      </w:r>
    </w:p>
    <w:p>
      <w:r>
        <w:t>@USER @USER Case and point society through mind manipulation is causing people to do horrendous things hurting weaker creatures is a sign of a deeply troubled individual but yet the left focuses more on gun control than on getting to the core of the mental health of the people</w:t>
      </w:r>
    </w:p>
    <w:p>
      <w:r>
        <w:rPr>
          <w:b/>
          <w:u w:val="single"/>
        </w:rPr>
        <w:t>792917</w:t>
      </w:r>
    </w:p>
    <w:p>
      <w:r>
        <w:t>@USER @USER @USER simply cannot accept failure. Former President Harry Truman he is not. Trump will always look to blame others.</w:t>
      </w:r>
    </w:p>
    <w:p>
      <w:r>
        <w:rPr>
          <w:b/>
          <w:u w:val="single"/>
        </w:rPr>
        <w:t>792918</w:t>
      </w:r>
    </w:p>
    <w:p>
      <w:r>
        <w:t>@USER @USER @USER @USER @USER Like unemployed LibLeft Antifa SJW parent basement dwellers...</w:t>
      </w:r>
    </w:p>
    <w:p>
      <w:r>
        <w:rPr>
          <w:b/>
          <w:u w:val="single"/>
        </w:rPr>
        <w:t>792919</w:t>
      </w:r>
    </w:p>
    <w:p>
      <w:r>
        <w:t>@USER Personally I prefer my anti-fascism in the form of a non-Newtonian fluid. Oobleck antifa!</w:t>
      </w:r>
    </w:p>
    <w:p>
      <w:r>
        <w:rPr>
          <w:b/>
          <w:u w:val="single"/>
        </w:rPr>
        <w:t>792920</w:t>
      </w:r>
    </w:p>
    <w:p>
      <w:r>
        <w:t>@USER was on 🔥 a brutal match after long time Jeff lost was unexpected. Hope he is fine after the fall❤️😱 #wwe #HIAC</w:t>
      </w:r>
    </w:p>
    <w:p>
      <w:r>
        <w:rPr>
          <w:b/>
          <w:u w:val="single"/>
        </w:rPr>
        <w:t>792921</w:t>
      </w:r>
    </w:p>
    <w:p>
      <w:r>
        <w:t>@USER #Deplorables are resolved to #MAGA URL</w:t>
      </w:r>
    </w:p>
    <w:p>
      <w:r>
        <w:rPr>
          <w:b/>
          <w:u w:val="single"/>
        </w:rPr>
        <w:t>792922</w:t>
      </w:r>
    </w:p>
    <w:p>
      <w:r>
        <w:t>@USER @USER Fuck this !! He acted like The father of the girl killed at Parkland was a bug.  Instead of telling us how much he loves these girls he should tell them the truth that he really doesnt give a shit if they are killed by a crazy white guy with an AR 15!</w:t>
      </w:r>
    </w:p>
    <w:p>
      <w:r>
        <w:rPr>
          <w:b/>
          <w:u w:val="single"/>
        </w:rPr>
        <w:t>792923</w:t>
      </w:r>
    </w:p>
    <w:p>
      <w:r>
        <w:t>@USER he’s obviously a bitch</w:t>
      </w:r>
    </w:p>
    <w:p>
      <w:r>
        <w:rPr>
          <w:b/>
          <w:u w:val="single"/>
        </w:rPr>
        <w:t>792924</w:t>
      </w:r>
    </w:p>
    <w:p>
      <w:r>
        <w:t>@USER The @USER are currently polling 6% Chuka. Khan will lose London to the Tories at next mayoral election. But that’s the aim of the Blairite cosplaying Tories. Keep the Conservatives in power stop any real alternative to the Financial services 2nd British Empire gaining power.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