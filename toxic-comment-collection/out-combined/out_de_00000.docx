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183038</w:t>
      </w:r>
    </w:p>
    <w:p>
      <w:r>
        <w:t>Frank Rennicke – Ich bin stolz https://t.co/Cm6TD8w1k1 https://t.co/qynXso07Zn</w:t>
      </w:r>
    </w:p>
    <w:p>
      <w:r>
        <w:rPr>
          <w:b/>
          <w:u w:val="single"/>
        </w:rPr>
        <w:t>183039</w:t>
      </w:r>
    </w:p>
    <w:p>
      <w:r>
        <w:t>ANSEHEN.....und danach bitte TEILEN...TEILEN....TEILEN.... https://t.co/z18lnbOWRQ</w:t>
      </w:r>
    </w:p>
    <w:p>
      <w:r>
        <w:rPr>
          <w:b/>
          <w:u w:val="single"/>
        </w:rPr>
        <w:t>183040</w:t>
      </w:r>
    </w:p>
    <w:p>
      <w:r>
        <w:t>#Koeln Mohamed erkennt kein deutsches Recht sondern nur die #Scharia an. Das er den Kölner Dom kaputt machen wollte, war nur ein Scherz aber wenn er aus dem Knast rauskommt, hat er kein Mitleid mehr. https://t.co/xcSixH8JR2</w:t>
      </w:r>
    </w:p>
    <w:p>
      <w:r>
        <w:rPr>
          <w:b/>
          <w:u w:val="single"/>
        </w:rPr>
        <w:t>183041</w:t>
      </w:r>
    </w:p>
    <w:p>
      <w:r>
        <w:t>#SaudiArabien ist eine brutale islamische Diktatur und richtete kürzlich fünf Männer wegen ihre Homosexualität hin. Welche Konsequenzen hat das für das Verhältnis zu Saudi-Arabien nach Meinung der Bundesregierung? Die Antwort im Video. https://t.co/ttMeRBeXFE</w:t>
      </w:r>
    </w:p>
    <w:p>
      <w:r>
        <w:rPr>
          <w:b/>
          <w:u w:val="single"/>
        </w:rPr>
        <w:t>183042</w:t>
      </w:r>
    </w:p>
    <w:p>
      <w:r>
        <w:t>Bundespolizei #München hat im 1. Quartal 2019 rund 3.380 illegale Einreisen registriert, die Migranten stammten v. a. aus Nigeria, Afghanistan, Serbien, Albanien und der Türkei - je ein Drittel kam mit PKW bzw. per Bahn, ein Viertel mit dem Bus #Einreise  https://t.co/vNzTXqLomN</w:t>
      </w:r>
    </w:p>
    <w:p>
      <w:r>
        <w:rPr>
          <w:b/>
          <w:u w:val="single"/>
        </w:rPr>
        <w:t>183043</w:t>
      </w:r>
    </w:p>
    <w:p>
      <w:r>
        <w:t>#1EuropaFuerAlle oder wie es die #SPD heute noch bildhafteter formuliert hat:    Und willst Du nicht mein Bruder sein, so schlage ich Dir denn Schädel ein.    #Jusos #NoSPD #Baseballschläger  #NiewiederSozialismus https://t.co/fFL3xlJklo</w:t>
      </w:r>
    </w:p>
    <w:p>
      <w:r>
        <w:rPr>
          <w:b/>
          <w:u w:val="single"/>
        </w:rPr>
        <w:t>183044</w:t>
      </w:r>
    </w:p>
    <w:p>
      <w:r>
        <w:t>#Hannover: Weil ihm die Freizeitgestaltung und ihr Umgang mit Männern nicht passt, tritt und schlägt Mustafa F. (26) auf seine ehemalige -nach islamischem Recht- Ehefrau Alina (23) ein, rasiert ihr den Schädel kahl - Bruder wegen ähnlicher Tat vor Gericht  https://t.co/KrCJHOEwvx</w:t>
      </w:r>
    </w:p>
    <w:p>
      <w:r>
        <w:rPr>
          <w:b/>
          <w:u w:val="single"/>
        </w:rPr>
        <w:t>183045</w:t>
      </w:r>
    </w:p>
    <w:p>
      <w:r>
        <w:t>#Deutschland 2019: Ort für die #EU-Wahlparty der #AfD wurde gerade gekündigt. Vermieter und Mieter wurden massiv von #Linksextremisten bedroht. Das Gebäude wurde bereits am letzten Wochenende beschmiert und es wurde damit gedroht, das Gebäude zu beschädigen und Autos anzuzünden.</w:t>
      </w:r>
    </w:p>
    <w:p>
      <w:r>
        <w:rPr>
          <w:b/>
          <w:u w:val="single"/>
        </w:rPr>
        <w:t>183046</w:t>
      </w:r>
    </w:p>
    <w:p>
      <w:r>
        <w:t>#Innsbruck: Tirolerin und Türke knacken 2018 zahlreiche Automaten bei Auto-Waschanlagen und Tankstellen, anhand dort gefundener DNA kommt heraus, dass der Türke auch für Vergewaltigung einer Frau in Innsbruck in der Silvesternacht 2012 verantwortlich ist  https://t.co/pjejeHQ7CN</w:t>
      </w:r>
    </w:p>
    <w:p>
      <w:r>
        <w:rPr>
          <w:b/>
          <w:u w:val="single"/>
        </w:rPr>
        <w:t>183047</w:t>
      </w:r>
    </w:p>
    <w:p>
      <w:r>
        <w:t>#Wien: Vier Nigerianer bestellen teils hochpreisige Produkte unter falschen Namen, holen sie in Paketshops ab und behalten sie, ohne zu bezahlen - bei einem Afrikaner werden 250 teils originalverpackte Produkte (Handys, Laptops, Bekleidung usw.) gefunden  https://t.co/4AjiMevsjm</w:t>
      </w:r>
    </w:p>
    <w:p>
      <w:r>
        <w:rPr>
          <w:b/>
          <w:u w:val="single"/>
        </w:rPr>
        <w:t>183048</w:t>
      </w:r>
    </w:p>
    <w:p>
      <w:r>
        <w:t>#Offenburg: Somalier greift nachts auf der Straße einen Senioren an, tritt derart massiv auf den am Boden liegenden 75-Jährigen ein, dass er mit schweren #Kopfverletzungen ins Krankenhaus gebracht wird   https://t.co/M5ynYt2ZtM</w:t>
      </w:r>
    </w:p>
    <w:p>
      <w:r>
        <w:rPr>
          <w:b/>
          <w:u w:val="single"/>
        </w:rPr>
        <w:t>183049</w:t>
      </w:r>
    </w:p>
    <w:p>
      <w:r>
        <w:t>#Offenburg: Die Attacke des 2015 nach D gekommen Somaliers auf den 75-Jährigen war ein solcher Gewaltexzess, dass das Opfer noch nicht vernehmungsfähig und wohl auf einem Auge erblindet ist - laut einem Zeugen rief der Täter bei der Tat 'Allahu Akbar'  https://t.co/Wbk1gsqcWS</w:t>
      </w:r>
    </w:p>
    <w:p>
      <w:r>
        <w:rPr>
          <w:b/>
          <w:u w:val="single"/>
        </w:rPr>
        <w:t>183050</w:t>
      </w:r>
    </w:p>
    <w:p>
      <w:r>
        <w:t>Kapazitäten im ZDF und zur Eurowahl: Den Islam gibt es erst seit dem 7. Jahrhundert, aber Frans Timmermans, der Kommissionspräsident werden will, meint, dass der Islam seit 2000 Jahre zu Europa gehört. Keinen stört's, das Publikum klatscht. #Pappnasen https://t.co/hotI9zS8Tz</w:t>
      </w:r>
    </w:p>
    <w:p>
      <w:r>
        <w:rPr>
          <w:b/>
          <w:u w:val="single"/>
        </w:rPr>
        <w:t>183051</w:t>
      </w:r>
    </w:p>
    <w:p>
      <w:r>
        <w:t>mdr Umfrage 'Gehört der Islam zu Deutschland?' 15.000 beteiligten sich und hier zeigt sich der Unterschied zwischen Propaganda und realem Empfinden der Menschen. https://t.co/eOwnM7zW96</w:t>
      </w:r>
    </w:p>
    <w:p>
      <w:r>
        <w:rPr>
          <w:b/>
          <w:u w:val="single"/>
        </w:rPr>
        <w:t>183052</w:t>
      </w:r>
    </w:p>
    <w:p>
      <w:r>
        <w:t>Da musste der Moderator wohl 2 mal hinschauen bei dem Ergebnis. Immerhin wird im MDR wohl nicht gefälscht, zumindest bei der Umfrage nicht.  https://t.co/YETOBADLN6 https://t.co/rZXfi3xVEv</w:t>
      </w:r>
    </w:p>
    <w:p>
      <w:r>
        <w:rPr>
          <w:b/>
          <w:u w:val="single"/>
        </w:rPr>
        <w:t>183053</w:t>
      </w:r>
    </w:p>
    <w:p>
      <w:r>
        <w:t>EU-Kommissar Frans #Timmermans sagt, der Islam gehört seit 2000 (!) Jahren zu Europa. Interessant – Demnach war der Prophet Mohammed also ein Zeitgenosse von Jesus und Augustus? #Bildungsdesaster #Geschichtsklitterung   https://t.co/T05TnXa7WS</w:t>
      </w:r>
    </w:p>
    <w:p>
      <w:r>
        <w:rPr>
          <w:b/>
          <w:u w:val="single"/>
        </w:rPr>
        <w:t>183054</w:t>
      </w:r>
    </w:p>
    <w:p>
      <w:r>
        <w:t>Wenn ein #Syrer den @Die_Gruenen erzählt, dass er sich wegen kriminellen Flüchtlingen in Deutschland unsicher fühlt, wird er von den #Gruenen als #AFD Propagandist und Rechter Hetzer verunglimpft. Ein SYRER! 😂😂😂 https://t.co/JRU8jPFH2e</w:t>
      </w:r>
    </w:p>
    <w:p>
      <w:r>
        <w:rPr>
          <w:b/>
          <w:u w:val="single"/>
        </w:rPr>
        <w:t>183055</w:t>
      </w:r>
    </w:p>
    <w:p>
      <w:r>
        <w:t>#Berlin: Ibrahima D. (24) von der Elfenbeinküste überfällt an einem Abend vier Frauen in Kreuzberg brutal, raubt ihnen Geld und Handys - vor #Gericht rechtfertigt er sich mit: “Andere machen viel Schlimmeres”  https://t.co/pIZUpr1taV</w:t>
      </w:r>
    </w:p>
    <w:p>
      <w:r>
        <w:rPr>
          <w:b/>
          <w:u w:val="single"/>
        </w:rPr>
        <w:t>183056</w:t>
      </w:r>
    </w:p>
    <w:p>
      <w:r>
        <w:t>IS-Terror-Verdächtiger Salafist in #Koeln festgenommen.  Der Deutsch-Tunesier Sabri Ben A. gilt als Größe im produzieren von Propagandavideos. Er soll mehrfach nach #Syrien gereist und ein Terrorcamp mit Gegenständen im Wert von 80.000€ ausgerüstet haben https://t.co/dzdNI4rroU</w:t>
      </w:r>
    </w:p>
    <w:p>
      <w:r>
        <w:rPr>
          <w:b/>
          <w:u w:val="single"/>
        </w:rPr>
        <w:t>183057</w:t>
      </w:r>
    </w:p>
    <w:p>
      <w:r>
        <w:t>Einreise per Flugzeug: Regierung erklärt Flüchtlingszahlen zur Geheimsache / AfD prüft rechtliche Schritte https://t.co/r6ijPQ7u6y</w:t>
      </w:r>
    </w:p>
    <w:p>
      <w:r>
        <w:rPr>
          <w:b/>
          <w:u w:val="single"/>
        </w:rPr>
        <w:t>183058</w:t>
      </w:r>
    </w:p>
    <w:p>
      <w:r>
        <w:t>Wegen Volksverhetzung kann nach derzeitiger Rechtslage nicht bestraft werden, wer seine Hetze gegen Deutsche richtet, um diese Ungleichbehandlung zu ändern, hat AfD Gesetzentwurf vorgelegt, aber Rechtsausschuss lehnt AfD-Antrag auf Anhörung von Experten ab  https://t.co/5uhuPCMyu3</w:t>
      </w:r>
    </w:p>
    <w:p>
      <w:r>
        <w:rPr>
          <w:b/>
          <w:u w:val="single"/>
        </w:rPr>
        <w:t>183059</w:t>
      </w:r>
    </w:p>
    <w:p>
      <w:r>
        <w:t>@aufklaerer2017 @ZDF @ZDFheute dass 350 Deutsche durch 'Flüchtling/Schutzsuchende' brutal ermordert wurden seit 2015 oder in einem Jahr, ist natürlich im Vergleich zum Zerreissen Koran nichts.. man, man diese Journalie ist nicht zum Aushalten.</w:t>
      </w:r>
    </w:p>
    <w:p>
      <w:r>
        <w:rPr>
          <w:b/>
          <w:u w:val="single"/>
        </w:rPr>
        <w:t>183060</w:t>
      </w:r>
    </w:p>
    <w:p>
      <w:r>
        <w:t>@ZDF @ZDFheute Jetzt stellt euch mal vor, ein deutscher hätte das 9 Jährige Mädchen vergewaltigt und wäre durch Syrische Flüchtlinge gestellt worden. Sondersendungen der Dankbarkeit von #maischberger bis #illner plus Staatsbürgerschaft und Bundesverdienstkreuz wäre die Folge.</w:t>
      </w:r>
    </w:p>
    <w:p>
      <w:r>
        <w:rPr>
          <w:b/>
          <w:u w:val="single"/>
        </w:rPr>
        <w:t>183061</w:t>
      </w:r>
    </w:p>
    <w:p>
      <w:r>
        <w:t>Weil in #Bremen 50 Korane zerrissen wurden sendet das @ZDF 15 Minuten lang einen Bericht der Empörung. Das in #DessauRoßlau ein 9 Jähriges Mädchen von einem Flüchtling vergewaltigt und von Zeugen gestellt wurde, darüber schweigt das @ZDFheute https://t.co/cIhV0iZZzK</w:t>
      </w:r>
    </w:p>
    <w:p>
      <w:r>
        <w:rPr>
          <w:b/>
          <w:u w:val="single"/>
        </w:rPr>
        <w:t>183062</w:t>
      </w:r>
    </w:p>
    <w:p>
      <w:r>
        <w:t>@der_zmd Reden sie lieber einmal davon wieviel Kirchen und christliche Symbole hier in Europa vom ihren Glaubensideologen geschändet wurden. https://t.co/2uk4hSww2x</w:t>
      </w:r>
    </w:p>
    <w:p>
      <w:r>
        <w:rPr>
          <w:b/>
          <w:u w:val="single"/>
        </w:rPr>
        <w:t>183063</w:t>
      </w:r>
    </w:p>
    <w:p>
      <w:r>
        <w:t>Dem Bundestag ist es wichtiger gegen Rechts zu hetzen anstatt wichtige Anliegen zu bearbeiten. Machen die überhaupt noch etwas anderes ausser gegen die AfD kämpfen?     https://t.co/i9JBfuOOA8    https://t.co/i9JBfuOOA8</w:t>
      </w:r>
    </w:p>
    <w:p>
      <w:r>
        <w:rPr>
          <w:b/>
          <w:u w:val="single"/>
        </w:rPr>
        <w:t>183064</w:t>
      </w:r>
    </w:p>
    <w:p>
      <w:r>
        <w:t>alle müssen etwas mehr tun❗    Sonst wird es viel Leid geben.     Mehr als 1945. Viel mehr❗    Und in jeder Hinsicht❗    https://t.co/dRlM3AiFtS    https://t.co/7ICQOswycy</w:t>
      </w:r>
    </w:p>
    <w:p>
      <w:r>
        <w:rPr>
          <w:b/>
          <w:u w:val="single"/>
        </w:rPr>
        <w:t>183065</w:t>
      </w:r>
    </w:p>
    <w:p>
      <w:r>
        <w:t>In Berlin werden künftig (auch) Studienabbrecher an öffentlichen Schulen Kinder unterrichten. Läuft in der Bildungsrepublik Deutschland.</w:t>
      </w:r>
    </w:p>
    <w:p>
      <w:r>
        <w:rPr>
          <w:b/>
          <w:u w:val="single"/>
        </w:rPr>
        <w:t>183066</w:t>
      </w:r>
    </w:p>
    <w:p>
      <w:r>
        <w:t>Ich persönlich finde, dass die Toilette der geeignete Platz für dieses Buch ist. Besser ist es allerdings es nicht zu kaufen und einbrechen geht zu weit.   Ermittelt der Staatschutz eigentlich auch bei der Schändung christlicher Kirchen und Friedhöfe?  https://t.co/SeG9Y9y7CM</w:t>
      </w:r>
    </w:p>
    <w:p>
      <w:r>
        <w:rPr>
          <w:b/>
          <w:u w:val="single"/>
        </w:rPr>
        <w:t>183067</w:t>
      </w:r>
    </w:p>
    <w:p>
      <w:r>
        <w:t>#AfD in #Brandenburg jetzt Nummer 1. Die Wahlen im Herbst werden das politische Gefüge in ganz 🇩🇪 erschüttern und vllt. auch die #GroKo sprengen. Ich freue mich drauf! https://t.co/70lk4y0NZO</w:t>
      </w:r>
    </w:p>
    <w:p>
      <w:r>
        <w:rPr>
          <w:b/>
          <w:u w:val="single"/>
        </w:rPr>
        <w:t>183068</w:t>
      </w:r>
    </w:p>
    <w:p>
      <w:r>
        <w:t>+++ #Heimatschatzkiste: Ein Schritt in die richtige Richtung +++    Dazu erklärt der sozialpolitische Sprecher der #AfD-Fraktion, @MdLFernandes : https://t.co/0fJ2tXKkJm #ltmv #mv https://t.co/M1iTDGoHDz</w:t>
      </w:r>
    </w:p>
    <w:p>
      <w:r>
        <w:rPr>
          <w:b/>
          <w:u w:val="single"/>
        </w:rPr>
        <w:t>183069</w:t>
      </w:r>
    </w:p>
    <w:p>
      <w:r>
        <w:t>Nein, uns Ostdeutschen fehlt nicht der Kontakt zu Ausländern, sondern den Westdeutschen fehlt eher das Selbstbewusstsein und der Mut Kriminellen einen Riegel vorzuschieben  https://t.co/6o5r5FoWwh?  #AfD #AfDimBundestag</w:t>
      </w:r>
    </w:p>
    <w:p>
      <w:r>
        <w:rPr>
          <w:b/>
          <w:u w:val="single"/>
        </w:rPr>
        <w:t>183070</w:t>
      </w:r>
    </w:p>
    <w:p>
      <w:r>
        <w:t>Wir können sie nicht zwingen, mit uns zu regieren. Wir können sie aber dazu zwingen, immer dreistere, dem Wählerwillen widersprechende Verliererkoalitionen bilden zu müssen. https://t.co/WeL5lvIme0</w:t>
      </w:r>
    </w:p>
    <w:p>
      <w:r>
        <w:rPr>
          <w:b/>
          <w:u w:val="single"/>
        </w:rPr>
        <w:t>183071</w:t>
      </w:r>
    </w:p>
    <w:p>
      <w:r>
        <w:t>Nach suboptimalem Fahrverhalten zweier Autofahrer in #Bahrenfeld und #Altenwerder wurden ihre hochwertigen Fahrzeuge und die Führerscheine sichergestellt.  🏎️❌➡️https://t.co/l3Sa0suAjE https://t.co/RdzsCB8wqk</w:t>
      </w:r>
    </w:p>
    <w:p>
      <w:r>
        <w:rPr>
          <w:b/>
          <w:u w:val="single"/>
        </w:rPr>
        <w:t>183072</w:t>
      </w:r>
    </w:p>
    <w:p>
      <w:r>
        <w:t>Geplünderte Mittelschicht: Die Freude bei einer Gehaltserhöhung währt nur kurz, denn der Staat kassiert Deutschlands Durchschnittsverdiener gnadenlos ab. Von 100 Euro mehr bleibt am Ende weniger als die Hälfte!  #AfD #Bundestag  ➡️ https://t.co/IvqEsfjQuu  https://t.co/a3DB1HiG0i</w:t>
      </w:r>
    </w:p>
    <w:p>
      <w:r>
        <w:rPr>
          <w:b/>
          <w:u w:val="single"/>
        </w:rPr>
        <w:t>183073</w:t>
      </w:r>
    </w:p>
    <w:p>
      <w:r>
        <w:t>@mairpeda @Proteus93484191 @SPIEGELONLINE Nebenbei:... nicht nur um ihre Familien zu ernähren, sondern auch um diesen Staat zwangsweise zu finanzieren.</w:t>
      </w:r>
    </w:p>
    <w:p>
      <w:r>
        <w:rPr>
          <w:b/>
          <w:u w:val="single"/>
        </w:rPr>
        <w:t>183074</w:t>
      </w:r>
    </w:p>
    <w:p>
      <w:r>
        <w:t>„Wurde in den letzten Jahren vonseiten der Politik auf Verteilen statt Schaffen von Wohlstand gesetzt, steht uns ein noch radikalerer Weg bevor.“   Klasse, fundierter und bedrückender Lagebericht von @thinkBTO   https://t.co/DmziXwAWIZ</w:t>
      </w:r>
    </w:p>
    <w:p>
      <w:r>
        <w:rPr>
          <w:b/>
          <w:u w:val="single"/>
        </w:rPr>
        <w:t>183075</w:t>
      </w:r>
    </w:p>
    <w:p>
      <w:r>
        <w:t>@Tiefseher @welt Wenn der Staat damit wenigstens für die Zukunft sorgen würde! Bildung, Innovation, Infrastruktur, .... stattdessen Sozialstaat für alle.</w:t>
      </w:r>
    </w:p>
    <w:p>
      <w:r>
        <w:rPr>
          <w:b/>
          <w:u w:val="single"/>
        </w:rPr>
        <w:t>183076</w:t>
      </w:r>
    </w:p>
    <w:p>
      <w:r>
        <w:t>💩👉'Cohn-Bendit ist kein altersverwirrter Spinner, sondern ein knallharter machtgeiler Kaderschmied der modernen Herrschsucht'. 👈💩  https://t.co/PzlYD9T2RP</w:t>
      </w:r>
    </w:p>
    <w:p>
      <w:r>
        <w:rPr>
          <w:b/>
          <w:u w:val="single"/>
        </w:rPr>
        <w:t>183077</w:t>
      </w:r>
    </w:p>
    <w:p>
      <w:r>
        <w:t>Kein Mythos, sondern Realität: In Deutschland muss ein Durchschnittsverdiener mehr als die Hälfte von jedem zusätzlich verdienten Euro an den Staat abführen https://t.co/83peE4I8P4 @welt https://t.co/whsl46ykdT</w:t>
      </w:r>
    </w:p>
    <w:p>
      <w:r>
        <w:rPr>
          <w:b/>
          <w:u w:val="single"/>
        </w:rPr>
        <w:t>183078</w:t>
      </w:r>
    </w:p>
    <w:p>
      <w:r>
        <w:t>@JohnStefan27 Bei der Veranstaltung sind auch alle 'öffentlichen Leute' herzlich willkommen :) *fl</w:t>
      </w:r>
    </w:p>
    <w:p>
      <w:r>
        <w:rPr>
          <w:b/>
          <w:u w:val="single"/>
        </w:rPr>
        <w:t>183079</w:t>
      </w:r>
    </w:p>
    <w:p>
      <w:r>
        <w:t>@PolizeiHamburg Ist dass nur für die Akademie oder auch für öffentliche Leute!?</w:t>
      </w:r>
    </w:p>
    <w:p>
      <w:r>
        <w:rPr>
          <w:b/>
          <w:u w:val="single"/>
        </w:rPr>
        <w:t>183080</w:t>
      </w:r>
    </w:p>
    <w:p>
      <w:r>
        <w:t>SEID AUCH MIT DABEI! #activecityday  Wir sind es schon &amp;amp; 365 Tage im Jahr aktiv in unserer Stadt. #hamburgactivecity  Kommt zum Training für das Deutsche Sportabzeichen mit unserer Polizeiakademie  13. Juni 2019 | 8-15 Uhr | Leichtathletikhalle in #Winterhude  https://t.co/LO9xLoPk6z https://t.co/DaURbxecsW</w:t>
      </w:r>
    </w:p>
    <w:p>
      <w:r>
        <w:rPr>
          <w:b/>
          <w:u w:val="single"/>
        </w:rPr>
        <w:t>183081</w:t>
      </w:r>
    </w:p>
    <w:p>
      <w:r>
        <w:t>#Spendentour2019🚴‍♂️🚴‍♂️🚴‍♂️  Vier unserer Kollegen, mit streckenweise weiteren 'Mitfahrern', sind seit Freitag mit dem Fahrrad auf Deutschlandtour durch die Hauptstädte aller Bundesländer und sammeln Spenden. #helfernhelfen  Mehr Infos:  https://t.co/XOhuq6V2yH https://t.co/EPOfuDwWLi</w:t>
      </w:r>
    </w:p>
    <w:p>
      <w:r>
        <w:rPr>
          <w:b/>
          <w:u w:val="single"/>
        </w:rPr>
        <w:t>183082</w:t>
      </w:r>
    </w:p>
    <w:p>
      <w:r>
        <w:t>#Spendentour2019 #helfernhelfen🚴‍♂️🚴‍♂️🚴‍♂️  Am Sonntag haben unsere Radler nach 1000 Höhenmetern &amp;amp; 120 km Weimar erreicht. Heute sind sie in Berlin und machen sich auf den Weg zur Kattenstiegsmühle um morgen Schwerin zu erreichen.  Mehr Infos: https://t.co/dEm1WOSI9N https://t.co/DyjdDFXsE5</w:t>
      </w:r>
    </w:p>
    <w:p>
      <w:r>
        <w:rPr>
          <w:b/>
          <w:u w:val="single"/>
        </w:rPr>
        <w:t>183083</w:t>
      </w:r>
    </w:p>
    <w:p>
      <w:r>
        <w:t>Ich drücke @SebastianWippel jetzt erst recht die Daumen - dafür, dass er als erster #AfD-Politiker das Amt des Oberbürgermeisters bekleidet. Dass er dies im Sinne der Bürger von #Görlitz ausüben wird, daran besteht nicht der geringste Zweifel.  #Wippel  ➡️ https://t.co/shgWZHzHHM https://t.co/y0h9y6zee5</w:t>
      </w:r>
    </w:p>
    <w:p>
      <w:r>
        <w:rPr>
          <w:b/>
          <w:u w:val="single"/>
        </w:rPr>
        <w:t>183084</w:t>
      </w:r>
    </w:p>
    <w:p>
      <w:r>
        <w:t>👍💪👍💪👍💪👍💪'Es reiche aus, wenn die Aktion grundsätzlich geeignet gewesen sei, jemanden einzuschüchtern, befand der BGH. Das Landgericht hat dies nun mit der Verurteilung bejaht. Einige Verteidiger kündigten bereits an, Revision einzulegen'.  https://t.co/NjTVrqfXgl</w:t>
      </w:r>
    </w:p>
    <w:p>
      <w:r>
        <w:rPr>
          <w:b/>
          <w:u w:val="single"/>
        </w:rPr>
        <w:t>183085</w:t>
      </w:r>
    </w:p>
    <w:p>
      <w:r>
        <w:t>Diese Art und Weise, Menschen zu verteufeln, die anders leben oder denken als man selbst... das macht mich echt wütend. Leute fahren mit dem Auto zur Arbeit, um ihre Familien zu ernähren. Jürgen #Trittin lässt sich fahren. https://t.co/X4IKCbbC7j via @SPIEGELONLINE</w:t>
      </w:r>
    </w:p>
    <w:p>
      <w:r>
        <w:rPr>
          <w:b/>
          <w:u w:val="single"/>
        </w:rPr>
        <w:t>183086</w:t>
      </w:r>
    </w:p>
    <w:p>
      <w:r>
        <w:t>ISDN verbieten, Glasfaserkabel verbieten, Kabelfernsehen verbieten, Digitalisierung der Telefonie verbieten ...   Sogar Computer wollten die #GRÜNEN nicht. Ein Blick in frühere Parteiprogramme zeigt die  Tradition von @Die_Gruenen als #Verbotspartei   Quelle https://t.co/zZnJh933qD https://t.co/PwWQOJbLqT</w:t>
      </w:r>
    </w:p>
    <w:p>
      <w:r>
        <w:rPr>
          <w:b/>
          <w:u w:val="single"/>
        </w:rPr>
        <w:t>183087</w:t>
      </w:r>
    </w:p>
    <w:p>
      <w:r>
        <w:t>Die #AfD warnt schon lange davor, dass die Schule von links-grünen Lehrern unter Missachtung des #Beutelsbacher_Konsens zur politischen Beeinflussung der Schüler missbraucht wird. Man fühlt sich in schlimmste #DDR-Zeiten zurückversetzt. #Neutrale_Schule https://t.co/pk4NIf4acJ</w:t>
      </w:r>
    </w:p>
    <w:p>
      <w:r>
        <w:rPr>
          <w:b/>
          <w:u w:val="single"/>
        </w:rPr>
        <w:t>183088</w:t>
      </w:r>
    </w:p>
    <w:p>
      <w:r>
        <w:t>Nichts ist in Deutschland mehr unmöglich👎 https://t.co/E4d0GMDxnd</w:t>
      </w:r>
    </w:p>
    <w:p>
      <w:r>
        <w:rPr>
          <w:b/>
          <w:u w:val="single"/>
        </w:rPr>
        <w:t>183089</w:t>
      </w:r>
    </w:p>
    <w:p>
      <w:r>
        <w:t>#GörlitzistschlauGörlitzwähltblau 🇩🇪    Ein klares JA für @SebastianWippel     Bundesweit starten Migranten, Juden und Homosexuelle einen Gegenprotest. Zuvor hatte 'Hollywood' dazu aufgerufen den #AfD OB.-Kandidaten nicht zu wählen. https://t.co/pLiVzXpnl5</w:t>
      </w:r>
    </w:p>
    <w:p>
      <w:r>
        <w:rPr>
          <w:b/>
          <w:u w:val="single"/>
        </w:rPr>
        <w:t>183090</w:t>
      </w:r>
    </w:p>
    <w:p>
      <w:r>
        <w:t>'Ein Video von 75 illegalen Migranten auf einem Schiff in Zarzis sorgte für Aufregung. Die vorwiegend jungen Männer skandierten ihre Forderung nach Einreise in d EU. Die tunesische Regierung hat jetzt beschlossen: Die Männer müssen in ihre Heimat zurück.'    https://t.co/QYoUcvpJG6</w:t>
      </w:r>
    </w:p>
    <w:p>
      <w:r>
        <w:rPr>
          <w:b/>
          <w:u w:val="single"/>
        </w:rPr>
        <w:t>183091</w:t>
      </w:r>
    </w:p>
    <w:p>
      <w:r>
        <w:t>#Geldern: Zwei mit osteuropäischem Akzent sprechende Jugendliche überfallen morgens zwei #Geschwisterkinder auf dem Schulweg und fordern Geld, treten dem 12-Jährigen in den Bauch, schlagen die Köpfe der Brüder zusammen, die kein Geld dabei haben  https://t.co/IhhfaZHMX2</w:t>
      </w:r>
    </w:p>
    <w:p>
      <w:r>
        <w:rPr>
          <w:b/>
          <w:u w:val="single"/>
        </w:rPr>
        <w:t>183092</w:t>
      </w:r>
    </w:p>
    <w:p>
      <w:r>
        <w:t>#Offenburg 25 Jähriger Somalier verprügelt 75 Jährigen Senior. Tritt solange auf den Kopf des am Boden liegenden Seniors ein, bis dieser bewusstlos ist und mit schweren Kopfverletzungen in die Klinik kommt. https://t.co/o2FwcnELug</w:t>
      </w:r>
    </w:p>
    <w:p>
      <w:r>
        <w:rPr>
          <w:b/>
          <w:u w:val="single"/>
        </w:rPr>
        <w:t>183093</w:t>
      </w:r>
    </w:p>
    <w:p>
      <w:r>
        <w:t>Bürgermeister-Wahlen in #Italien: Deutsche Medien verschweigen, dass massenhaft sozialistische Hochburgen an #Salvini's Lega fallen.  (Grüne spielen dort übrigens keine Rolle.)  ;)  https://t.co/Vyurx73K8D</w:t>
      </w:r>
    </w:p>
    <w:p>
      <w:r>
        <w:rPr>
          <w:b/>
          <w:u w:val="single"/>
        </w:rPr>
        <w:t>183094</w:t>
      </w:r>
    </w:p>
    <w:p>
      <w:r>
        <w:t>@derorient @Pegasia111 @Uwe_Junge_MdL ...und wahrscheinlich können Sie diese Behauptung mit Fakten unterlegen...</w:t>
      </w:r>
    </w:p>
    <w:p>
      <w:r>
        <w:rPr>
          <w:b/>
          <w:u w:val="single"/>
        </w:rPr>
        <w:t>183095</w:t>
      </w:r>
    </w:p>
    <w:p>
      <w:r>
        <w:t>Ein Kleinkind über die Balkonbrüstung halten und damit drohen es in die Tiefe fallen zu lassen, bleibt straflos, wenn man dessen Vater und  'Flüchtling' ist, der  gerade von der Polizei nach #Albanien abgeschoben werden soll. Freispruch! #Krefeld https://t.co/AOLBaLY9v8</w:t>
      </w:r>
    </w:p>
    <w:p>
      <w:r>
        <w:rPr>
          <w:b/>
          <w:u w:val="single"/>
        </w:rPr>
        <w:t>183096</w:t>
      </w:r>
    </w:p>
    <w:p>
      <w:r>
        <w:t>@reis_angebrannt @derorient @Pegasia111 In diesem Land ist jeder rechts™/rechtsextrem™, der nicht innerhalb der von Linkslinken &amp;amp; Grünen definierten Markierung 🎯 steht.  Protestierende Bürger &amp;amp; Eltern einer 'Schützt unsere Kinder'-Demo #Dessau =rechtsextrem™.  So soll legitimer Protest diskreditiert werden. 🤦🏻‍♀️   1/2 https://t.co/E9DdGkBNFa</w:t>
      </w:r>
    </w:p>
    <w:p>
      <w:r>
        <w:rPr>
          <w:b/>
          <w:u w:val="single"/>
        </w:rPr>
        <w:t>183097</w:t>
      </w:r>
    </w:p>
    <w:p>
      <w:r>
        <w:t>@reis_angebrannt @derorient @Pegasia111 2/2  Der spontanen Demo in #Dessau #Rosslau lag ein schwerer sexueller Missbrauch an einem 9jährigen(!) Mädchen durch 27j. #Asylbewerber aus #Niger zugrunde  der inzwischen verhaftet werden konnte.  #Dramatisierung unerwünscht [#Faktenfinder]  #RefugeesWelcome  https://t.co/TliEfk1zId</w:t>
      </w:r>
    </w:p>
    <w:p>
      <w:r>
        <w:rPr>
          <w:b/>
          <w:u w:val="single"/>
        </w:rPr>
        <w:t>183098</w:t>
      </w:r>
    </w:p>
    <w:p>
      <w:r>
        <w:t>„Ohne ausreichend Personal, den richtigen Einsatzmitteln und vor allem dem politischen Willen, gepaart mit dem nötigen Rückhalt und Vertrauen in die @polizeiberlin, wird dort nie Ruhe einkehren.“ *BN @BZ_NachtFloh @bzberlin https://t.co/OjnW5mtRqv</w:t>
      </w:r>
    </w:p>
    <w:p>
      <w:r>
        <w:rPr>
          <w:b/>
          <w:u w:val="single"/>
        </w:rPr>
        <w:t>183099</w:t>
      </w:r>
    </w:p>
    <w:p>
      <w:r>
        <w:t>Die deutsch / iranische Freundschaft - In Herzlichkeit verbunden.  Ich möchte hier offiziell betonen, daß Herr #Steinmeier nicht mein Präsident und @HeikoMaas sicherlich auch nicht mein Außenminister ist. Shalom. #Bundesregierung #Steinmeier #Israel #Antisemitismus https://t.co/f6tHcp9I6e</w:t>
      </w:r>
    </w:p>
    <w:p>
      <w:r>
        <w:rPr>
          <w:b/>
          <w:u w:val="single"/>
        </w:rPr>
        <w:t>183100</w:t>
      </w:r>
    </w:p>
    <w:p>
      <w:r>
        <w:t>Wenn die das nächste Mal nach Görlitz kommen, können sie die Patenschaft für einige hundert Schutzsuchende übernehmen und,um sich besser zu kümmern, sie gleich mitnehmen.  Offener Brief vor OBM-Wahl - Hollywood-Stars bitten Görlitzer: Wählt weise! https://t.co/Rjw2gtXJA8 via @LVZ</w:t>
      </w:r>
    </w:p>
    <w:p>
      <w:r>
        <w:rPr>
          <w:b/>
          <w:u w:val="single"/>
        </w:rPr>
        <w:t>183101</w:t>
      </w:r>
    </w:p>
    <w:p>
      <w:r>
        <w:t>@Ich_hake_nach @LVZ Ich rufe dazu auf, von nun an die Filme / Bücher mit &amp;amp; von 👇 zu boykottieren!    - @daniel_bruhl  - @ElleVisionnaire  - Burghardt Klaußner   -  @brigittebrochet  - @boxingondvd  - @danielkehlmann  - Bernhard Schlink    Gleiches gilt auch für Veranstaltungen &amp;amp; Merchandising jeglicher Art.</w:t>
      </w:r>
    </w:p>
    <w:p>
      <w:r>
        <w:rPr>
          <w:b/>
          <w:u w:val="single"/>
        </w:rPr>
        <w:t>183102</w:t>
      </w:r>
    </w:p>
    <w:p>
      <w:r>
        <w:t>@ostmann1977 @LVZ @daniel_bruhl @ElleVisionnaire @brigittebrochet @boxingondvd @danielkehlmann Bin von ganzem Herzen 💙dabei. #AfD #AfDwählen   Deutschland hat nur mit der AfD eine Chance auf Zukunft.   Sonst werden wir alle @Einzelfallinfos  PS: Und @LVZ lesen und kaufen sollte tabu sein. Gehört außerdem zu 20% #SPD .</w:t>
      </w:r>
    </w:p>
    <w:p>
      <w:r>
        <w:rPr>
          <w:b/>
          <w:u w:val="single"/>
        </w:rPr>
        <w:t>183103</w:t>
      </w:r>
    </w:p>
    <w:p>
      <w:r>
        <w:t>@ostmann1977 @LVZ @daniel_bruhl @ElleVisionnaire @brigittebrochet @boxingondvd @danielkehlmann An die Hollywood-Phantasten:  Wir wählen #Afd weil wir unsere Freiheit erhalten wollen, bedroht von einer, von Altparteien geförderten, Ideologie mit Endziel Weltherrschaft, weltweit für hunderttausende Tote/Verletzte verantwortlich, auch in Deutschland,   https://t.co/QoHdTI3tl2 https://t.co/QtcRL1EKAo</w:t>
      </w:r>
    </w:p>
    <w:p>
      <w:r>
        <w:rPr>
          <w:b/>
          <w:u w:val="single"/>
        </w:rPr>
        <w:t>183104</w:t>
      </w:r>
    </w:p>
    <w:p>
      <w:r>
        <w:t>@ArasBacho Wer hat dem kriminellen Grapscher das geschrieben? So viel IQ hat der nicht, dass der auch nur einen Satz fehlerfrei schreiben kann.</w:t>
      </w:r>
    </w:p>
    <w:p>
      <w:r>
        <w:rPr>
          <w:b/>
          <w:u w:val="single"/>
        </w:rPr>
        <w:t>183105</w:t>
      </w:r>
    </w:p>
    <w:p>
      <w:r>
        <w:t>@ArasBacho ● Massive Eingriffe in die Freiheitsrechte  ● Schwächung der wirtschaftlichen Mitte  ● Massive Steuermehrbelastung der Bürger  ● Sozialistische Tendenzen #r2g    Vier Gründe, die #Gruenen nicht mehr zu wählen...    Und nun? 🤔  #Kanzlerkandidatin</w:t>
      </w:r>
    </w:p>
    <w:p>
      <w:r>
        <w:rPr>
          <w:b/>
          <w:u w:val="single"/>
        </w:rPr>
        <w:t>183106</w:t>
      </w:r>
    </w:p>
    <w:p>
      <w:r>
        <w:t>,,..der Reporter...seinen Presseausweis [zückte] u sich mit einem Abstand von &amp;lt; 20 cm vor dem Gesicht eines Beamten aufbaute. Er meinte nach Polizeiangaben, dass man ihm gar nichts könne, da er Journalist sei.'     ,,Polizei: Kein Benehmen trotz hohem Bildungsabschluss'  #ZDF https://t.co/3wbk8zh4V4</w:t>
      </w:r>
    </w:p>
    <w:p>
      <w:r>
        <w:rPr>
          <w:b/>
          <w:u w:val="single"/>
        </w:rPr>
        <w:t>183107</w:t>
      </w:r>
    </w:p>
    <w:p>
      <w:r>
        <w:t>Früher warst du 30 Jahre eingesperrt.   Oder du hast dein eigenes Leben riskiert, für die Idee Freiheit und Demokratie.  Heute reicht Schulschwänzen gegen den Klimawandel für den #Friedensnobelpreis.  Den Preis kann man schon vergessen. https://t.co/fKF9VkGt5t</w:t>
      </w:r>
    </w:p>
    <w:p>
      <w:r>
        <w:rPr>
          <w:b/>
          <w:u w:val="single"/>
        </w:rPr>
        <w:t>183108</w:t>
      </w:r>
    </w:p>
    <w:p>
      <w:r>
        <w:t>@Atze030 @GefrKamnitzer @TichysEinblick Merkel hinterlässt verbrannte Erde, für die CDU, aber sogar auch außenpolitisch. Dass ihr der amerikanische Präsident nicht einmal mehr die Hand gibt, zeigt den schweren Flurschaden, an dem sie nicht unschuldig ist.</w:t>
      </w:r>
    </w:p>
    <w:p>
      <w:r>
        <w:rPr>
          <w:b/>
          <w:u w:val="single"/>
        </w:rPr>
        <w:t>183109</w:t>
      </w:r>
    </w:p>
    <w:p>
      <w:r>
        <w:t>😂👍da fragt man sich ,was feiern die denn da !? Sich selbst,da sie auf den Grünen Ideologen Zug aufgesprungen sind !? 🙂    https://t.co/dF2W3Sb0B2</w:t>
      </w:r>
    </w:p>
    <w:p>
      <w:r>
        <w:rPr>
          <w:b/>
          <w:u w:val="single"/>
        </w:rPr>
        <w:t>183110</w:t>
      </w:r>
    </w:p>
    <w:p>
      <w:r>
        <w:t>Wenn Sie sich über zu hohe Steuern ärgern - vielleicht sind es gerade Ihre Euros, die als Entwicklungshilfe nach China fließen. Dort ist das Geld ja auch besser angelegt als im deutschem Bildungssystem. https://t.co/XhLNvbve2G</w:t>
      </w:r>
    </w:p>
    <w:p>
      <w:r>
        <w:rPr>
          <w:b/>
          <w:u w:val="single"/>
        </w:rPr>
        <w:t>183111</w:t>
      </w:r>
    </w:p>
    <w:p>
      <w:r>
        <w:t>In der Regionalbahn #BadenBaden nach #Rastatt erklärt ein #Migrant einer Seniorin wie Integration in Deutschland funktioniert 'Deutschland ist nicht mehr ihr Land, vergessen sie das nicht!' https://t.co/kFep87MQQO</w:t>
      </w:r>
    </w:p>
    <w:p>
      <w:r>
        <w:rPr>
          <w:b/>
          <w:u w:val="single"/>
        </w:rPr>
        <w:t>183112</w:t>
      </w:r>
    </w:p>
    <w:p>
      <w:r>
        <w:t>Die Bergung der Leiche im #Ankerzentrum #Regensburg war zunächst nicht möglich, da die Polizei 2 Stunden von Bewohnern angegriffen wurde. Anzeigen oder Festnahmen gab es übrigens nicht. https://t.co/ySkVfuLWbu</w:t>
      </w:r>
    </w:p>
    <w:p>
      <w:r>
        <w:rPr>
          <w:b/>
          <w:u w:val="single"/>
        </w:rPr>
        <w:t>183113</w:t>
      </w:r>
    </w:p>
    <w:p>
      <w:r>
        <w:t>Mehr als 10.000 Euro im Monat: Abgeordnetendiäten steigen auf Rekordhoch ‼️ https://t.co/jqWbPCL1YV</w:t>
      </w:r>
    </w:p>
    <w:p>
      <w:r>
        <w:rPr>
          <w:b/>
          <w:u w:val="single"/>
        </w:rPr>
        <w:t>183114</w:t>
      </w:r>
    </w:p>
    <w:p>
      <w:r>
        <w:t>In #Gotha gab es nahe einem #Einkaufszentrum eine Schießerei. Ein Polizeibeamter wurde verletzt, ein Verdächtiger festgenommen. Zu den Hintergründen schweigt die Polizei https://t.co/YF4wEO3Sg9</w:t>
      </w:r>
    </w:p>
    <w:p>
      <w:r>
        <w:rPr>
          <w:b/>
          <w:u w:val="single"/>
        </w:rPr>
        <w:t>183115</w:t>
      </w:r>
    </w:p>
    <w:p>
      <w:r>
        <w:t>#Berlin: Palästinenser attackieren in Neukölln am sog. “Palästinenser-Tag” den israelischen Musiker Daniel Gurfinkel massiv und beschimpfen ihn judenfeindlich - Video des Vorfalls zeigt, wie er eingekreist und geschlagen wird #Antisemitismus  https://t.co/WQTDWBTrQT</w:t>
      </w:r>
    </w:p>
    <w:p>
      <w:r>
        <w:rPr>
          <w:b/>
          <w:u w:val="single"/>
        </w:rPr>
        <w:t>183116</w:t>
      </w:r>
    </w:p>
    <w:p>
      <w:r>
        <w:t>#Regensburg: Syrer (16) schlägt bei einer Geburtstagsfeier in einer Sportgaststätte einer 18-Jährigen ins Gesicht und zückt ein Einhand-#Messer - als Gäste dazwischengehen eskaliert die Situation, es kommt zur #Massenschlägerei mit mehreren Verletzten  https://t.co/MybWYp37p0</w:t>
      </w:r>
    </w:p>
    <w:p>
      <w:r>
        <w:rPr>
          <w:b/>
          <w:u w:val="single"/>
        </w:rPr>
        <w:t>183117</w:t>
      </w:r>
    </w:p>
    <w:p>
      <w:r>
        <w:t>#Regensburg Während einer Geburtstagsfeier in einer Sportgaststätte schlägt ein 16 Jähriger syrischer Flüchtling einer 18 Jährigen ins Gesicht und zieht ein Einhandmesser. Einschreitende Gäste finden sich in einer Massenschlägerei wieder https://t.co/ptHc7gfPAP</w:t>
      </w:r>
    </w:p>
    <w:p>
      <w:r>
        <w:rPr>
          <w:b/>
          <w:u w:val="single"/>
        </w:rPr>
        <w:t>183118</w:t>
      </w:r>
    </w:p>
    <w:p>
      <w:r>
        <w:t>Das @bka befürchtet, dass Mitglieder der Tschetschenischen Mafia Wachschutzaufträge für Dienstgebäude der Polizei darunter #SEK und #MEK erhalten haben und sensible Informationen erhalten haben. Die innere Sicherheit in Deutschland ist kaputt.  https://t.co/8RRHUsMkLN</w:t>
      </w:r>
    </w:p>
    <w:p>
      <w:r>
        <w:rPr>
          <w:b/>
          <w:u w:val="single"/>
        </w:rPr>
        <w:t>183119</w:t>
      </w:r>
    </w:p>
    <w:p>
      <w:r>
        <w:t>Lehrerin aus Sachsen berichtet, dass es im Lehrerzimmer 'seit etwa 2 Jahren keine politischen Diskussionen mehr gibt ... keiner traut sich, seinem Herzen diesbezüglich Luft zu machen ... Ich empfinde die Situation heute noch bedrückender als vor 1989.'  https://t.co/tjqNo8ivES</w:t>
      </w:r>
    </w:p>
    <w:p>
      <w:r>
        <w:rPr>
          <w:b/>
          <w:u w:val="single"/>
        </w:rPr>
        <w:t>183120</w:t>
      </w:r>
    </w:p>
    <w:p>
      <w:r>
        <w:t>Alfred Nobel würde sich im Grab rumdrehen.  Ein Obama (führte die meisten Kriege im Amt eines US-Präsident), wurde der Friedensnobelpreis verliehen.  Nun ein psychisch krankes Kind, steht nun ganz weit oben auf der Liste für die Verleihung des 'Friedensnobelpreis'.  Sind die krank?</w:t>
      </w:r>
    </w:p>
    <w:p>
      <w:r>
        <w:rPr>
          <w:b/>
          <w:u w:val="single"/>
        </w:rPr>
        <w:t>183121</w:t>
      </w:r>
    </w:p>
    <w:p>
      <w:r>
        <w:t>Während in #Berlin fleissig Häuser für Flüchtlinge gebaut und das Taschengeld auf 150€ erhöht wird, rechnet das Sozialamt einem bedürftigen deutschen, die Lebensmittelspenden der #Tafel als 2900€ Einnahme im Jahr an. https://t.co/usBbMNhNp4</w:t>
      </w:r>
    </w:p>
    <w:p>
      <w:r>
        <w:rPr>
          <w:b/>
          <w:u w:val="single"/>
        </w:rPr>
        <w:t>183122</w:t>
      </w:r>
    </w:p>
    <w:p>
      <w:r>
        <w:t>#Pforzheim: Arabischsprachiger Mann zerrt eine Frau aus dem Bus, die sich über seinen Lärm beschwerte, spuckt ihr ins Gesicht, ohrfeigt sie und tritt die 48-Jährige derart in den Bauch, dass sie verletzt zu Boden geht  https://t.co/JG8cHTaGsb</w:t>
      </w:r>
    </w:p>
    <w:p>
      <w:r>
        <w:rPr>
          <w:b/>
          <w:u w:val="single"/>
        </w:rPr>
        <w:t>183123</w:t>
      </w:r>
    </w:p>
    <w:p>
      <w:r>
        <w:t>#Koeln Weil die Irakerin Zozan sich scheiden lies und ein eigenständiges Europäisches Leben ohne Zwang führen wollte, wurde sie von Ex-Ehemann Dilgasch mit Kopfschüssen hingerichtet. Das gehört nunmal jetzt zu Deutschland https://t.co/YHoN7HaTPY</w:t>
      </w:r>
    </w:p>
    <w:p>
      <w:r>
        <w:rPr>
          <w:b/>
          <w:u w:val="single"/>
        </w:rPr>
        <w:t>183124</w:t>
      </w:r>
    </w:p>
    <w:p>
      <w:r>
        <w:t>Diese Videos werden dann nach Hause geschickt, wo man sich köstlich über unseren Staat amüsiert. Zu Recht! #Regensburg https://t.co/0UOOuTeyLl</w:t>
      </w:r>
    </w:p>
    <w:p>
      <w:r>
        <w:rPr>
          <w:b/>
          <w:u w:val="single"/>
        </w:rPr>
        <w:t>183125</w:t>
      </w:r>
    </w:p>
    <w:p>
      <w:r>
        <w:t>#München: Bankräuber droht mit Bombe: #Fotofahndung nach einem arabisch wirkendem Täter, der mit Hilfe eines beschriebenen Zettels wortlos Geld fordert, mit einer Bombe droht und mit 10.000 € die Flucht ergreift  https://t.co/TJKqPK8Y5D</w:t>
      </w:r>
    </w:p>
    <w:p>
      <w:r>
        <w:rPr>
          <w:b/>
          <w:u w:val="single"/>
        </w:rPr>
        <w:t>183126</w:t>
      </w:r>
    </w:p>
    <w:p>
      <w:r>
        <w:t>- 14000 Straftaten in 3 Jahren   - 104 Clans ins #NRW   - 20% Der Taten von 2 Familien verübt   - 6450 Clanverdächtige  - 2 Tötungsdelikte  Innenminister @hreul sollte zugeben, dass Migration und Sicherheit in #NRW ausser Kontrolle geraten sind https://t.co/NzhsH84IpA</w:t>
      </w:r>
    </w:p>
    <w:p>
      <w:r>
        <w:rPr>
          <w:b/>
          <w:u w:val="single"/>
        </w:rPr>
        <w:t>183127</w:t>
      </w:r>
    </w:p>
    <w:p>
      <w:r>
        <w:t>Kriminelle #Clans: immerhin, das Thema wird angesprochen. Dass es aber überhaupt soweit kommen konnte, ist eine #Bankrotterklärung des #Rechtsstaates. Diese Clans gibt es schon lange. Dass es fast immer #Migranten sind, ist auch klar. #Kriminalität https://t.co/Dro44CLUMz</w:t>
      </w:r>
    </w:p>
    <w:p>
      <w:r>
        <w:rPr>
          <w:b/>
          <w:u w:val="single"/>
        </w:rPr>
        <w:t>183128</w:t>
      </w:r>
    </w:p>
    <w:p>
      <w:r>
        <w:t>In #Hamm wird dieses Herzchen gesucht. Er stieß einen 65 Jahrigen sehbehinderten Mann aus dem Aufzug, als dieser den Aufzug betreten wollte. Der Senior verletzte sich beim Sturz erheblich https://t.co/pbSPhgNGu6 https://t.co/9t1lcqnbq5</w:t>
      </w:r>
    </w:p>
    <w:p>
      <w:r>
        <w:rPr>
          <w:b/>
          <w:u w:val="single"/>
        </w:rPr>
        <w:t>183129</w:t>
      </w:r>
    </w:p>
    <w:p>
      <w:r>
        <w:t>#Seehofer sprach von „Herrschaft des Unrechts“. Jetzt sagt er über #Merkel „Wir sollten in der Union stolz sein, dass so eine herausragende Persönlichkeit aus unseren Reihen kommt.“ Der zieht eine Schleimspur von München bis Berlin. #Schleimhofer #AfD  https://t.co/fF48wRjAsM</w:t>
      </w:r>
    </w:p>
    <w:p>
      <w:r>
        <w:rPr>
          <w:b/>
          <w:u w:val="single"/>
        </w:rPr>
        <w:t>183130</w:t>
      </w:r>
    </w:p>
    <w:p>
      <w:r>
        <w:t>#Hannover Prozess um die versuchte Vergewaltigung einer #Bachelor Kandidatin 'Baby Baby i need to fuck' sagte der Flüchtling aus #Guinea während er sein Opfer würgte. Bei der Festnahme verletzte er Polizisten und beleidigte sie als Rassisten https://t.co/P35zZd5rEy</w:t>
      </w:r>
    </w:p>
    <w:p>
      <w:r>
        <w:rPr>
          <w:b/>
          <w:u w:val="single"/>
        </w:rPr>
        <w:t>183131</w:t>
      </w:r>
    </w:p>
    <w:p>
      <w:r>
        <w:t>100 Clans mit drei- und vierstelligen Mitgliederzahlen, 14000 Straftaten in drei Jahren, 6500 Tatverdächtige aus dem Milieu der arabisch-/türkischstämmigen Grossfamilien: Und das ist nicht Deutschland, das ist nur NRW. https://t.co/064y2I9ykx via @nzz von @Jonas_Hermann</w:t>
      </w:r>
    </w:p>
    <w:p>
      <w:r>
        <w:rPr>
          <w:b/>
          <w:u w:val="single"/>
        </w:rPr>
        <w:t>183132</w:t>
      </w:r>
    </w:p>
    <w:p>
      <w:r>
        <w:t>Fastenbrechen in Triberg, Bürgermeister &amp;amp; Pfarrer sind auch dabei,die Bürgermeister-Sekretärin aber sitzt bei den Frauen, denn es herrscht 'strikte Trennung der Geschlechter - ausschließlich Männer waren beim Fastenbrechen', Frauen sind in separaten Räumen  https://t.co/cN5AlprnNC</w:t>
      </w:r>
    </w:p>
    <w:p>
      <w:r>
        <w:rPr>
          <w:b/>
          <w:u w:val="single"/>
        </w:rPr>
        <w:t>183133</w:t>
      </w:r>
    </w:p>
    <w:p>
      <w:r>
        <w:t>@der_zmd Über Morde u.Gewaltaten von Deutschen oder Christen wird nicht so ein Spektakel gemacht!! Wer sollte denn in die Moschee reinkommen,auch ein Witz.Kein Fremder darf hinein.Kommt mal wieder auf den Boden ,Bücher sind zu ersetzen Diese Propaganda überall finde ich abscheulich</w:t>
      </w:r>
    </w:p>
    <w:p>
      <w:r>
        <w:rPr>
          <w:b/>
          <w:u w:val="single"/>
        </w:rPr>
        <w:t>183134</w:t>
      </w:r>
    </w:p>
    <w:p>
      <w:r>
        <w:t>Das Schöne am Klimawandel: Damit lässt sich von der massiven Steuererhöhung über die Einschränkung der Reisefreiheit bis zur Beschneidung von Meinungs- und Pressefreiheit jede Maßnahme rechtfertigen, die linken Psychpathen nur einfallen kann. Deshalb fahren die so darauf ab.</w:t>
      </w:r>
    </w:p>
    <w:p>
      <w:r>
        <w:rPr>
          <w:b/>
          <w:u w:val="single"/>
        </w:rPr>
        <w:t>183135</w:t>
      </w:r>
    </w:p>
    <w:p>
      <w:r>
        <w:t>Uni-Senat *hagelvoll? Jetzt kommt der #Gender-Zwang an der Ernst-Moritz-Arndt-Universität zu Greifswald!    Aus Orten der Freiheit und der offenen Debatten sind vielerorts mittlerweile Götzentempel der politischen Korrektheit geworden. Handwerk legen! #AfD https://t.co/O5g2g8T3lZ</w:t>
      </w:r>
    </w:p>
    <w:p>
      <w:r>
        <w:rPr>
          <w:b/>
          <w:u w:val="single"/>
        </w:rPr>
        <w:t>183136</w:t>
      </w:r>
    </w:p>
    <w:p>
      <w:r>
        <w:t>@lawyerberlin @Lebensformation ich nenne jeden einen Barbaren, der aus religiösem Fanatismus Musikinstrumente zerstört. Wobei Barbar noch sehr milde ist.    VOR ALLEM DIE VOLLIDIOTEN, DIE ORGELN ZERSTÖREN!!     Und überhaupt Kirchenzerstörer!</w:t>
      </w:r>
    </w:p>
    <w:p>
      <w:r>
        <w:rPr>
          <w:b/>
          <w:u w:val="single"/>
        </w:rPr>
        <w:t>183137</w:t>
      </w:r>
    </w:p>
    <w:p>
      <w:r>
        <w:t>Wann verklagt man solche Sitzungsleiterinnen nicht vor den Verfassungsgericht. Die Missbrauchen ihr Amt aufs schändlichste.                    https://t.co/urJDiqXgJj</w:t>
      </w:r>
    </w:p>
    <w:p>
      <w:r>
        <w:rPr>
          <w:b/>
          <w:u w:val="single"/>
        </w:rPr>
        <w:t>183138</w:t>
      </w:r>
    </w:p>
    <w:p>
      <w:r>
        <w:t>Ur-Großvater im Krieg gedient!  Großvater im Krieg gedient!  Vater und Schwiegervater im Krieg gedient. Teilweise viele Jahre in Gefangenschaft.     Für was?!   DAFÜR🤔...❓❗️:    ⁦@Mundaufmachen⁩  ⁦@AfD⁩   #UnserLandUnsereKultur https://t.co/RhIBXhXIfD</w:t>
      </w:r>
    </w:p>
    <w:p>
      <w:r>
        <w:rPr>
          <w:b/>
          <w:u w:val="single"/>
        </w:rPr>
        <w:t>183139</w:t>
      </w:r>
    </w:p>
    <w:p>
      <w:r>
        <w:t>@rpo_kultur Ich hab zwar nie TKKG gehört, aber jetzt dreht die Welt endgültig durch. Erst war Pippi Langstrumpf ein Problem, jetzt TKKG ... was kommt als nächstes? Gebrüder Löwenherz? Unendliche Geschichte? Michel aus Lönneberga? Hänsel und Gretel? Oder Asterix und Obelix? Es reicht!</w:t>
      </w:r>
    </w:p>
    <w:p>
      <w:r>
        <w:rPr>
          <w:b/>
          <w:u w:val="single"/>
        </w:rPr>
        <w:t>183140</w:t>
      </w:r>
    </w:p>
    <w:p>
      <w:r>
        <w:t>@rpo_kultur Welch Schwachsinn, nicht zu fassen.   1. TKKG war nie 'problematisch'.  2. Wer das behauptet, ist in dieser Zeit nicht aufgewachsen oder paranoid.   3. Ich distanziere mich nicht davon.  4. Ich wähle AfD, zu der auch hier eine egtl. unmögliche Verbindung hergestellt wird.  Lächerlich.</w:t>
      </w:r>
    </w:p>
    <w:p>
      <w:r>
        <w:rPr>
          <w:b/>
          <w:u w:val="single"/>
        </w:rPr>
        <w:t>183141</w:t>
      </w:r>
    </w:p>
    <w:p>
      <w:r>
        <w:t>@SaschaUlbrich @Mundaufmachen @AfD ➡️super, gut gemacht❗️auf jeden Fall „retweeten“❗️</w:t>
      </w:r>
    </w:p>
    <w:p>
      <w:r>
        <w:rPr>
          <w:b/>
          <w:u w:val="single"/>
        </w:rPr>
        <w:t>183142</w:t>
      </w:r>
    </w:p>
    <w:p>
      <w:r>
        <w:t>@SaschaUlbrich @symptompanik @Mundaufmachen @AfD Man kann wirklich nur verzweifeln. Warum haben die Politiker das zugelassen? Warum haben wir das zugelassen. Fck Islam. Ich will diesen Rotz aus meinem Land haben. Zurück in das Mittelalter mit euch.</w:t>
      </w:r>
    </w:p>
    <w:p>
      <w:r>
        <w:rPr>
          <w:b/>
          <w:u w:val="single"/>
        </w:rPr>
        <w:t>183143</w:t>
      </w:r>
    </w:p>
    <w:p>
      <w:r>
        <w:t>https://t.co/M877hN16hQ</w:t>
      </w:r>
    </w:p>
    <w:p>
      <w:r>
        <w:rPr>
          <w:b/>
          <w:u w:val="single"/>
        </w:rPr>
        <w:t>183144</w:t>
      </w:r>
    </w:p>
    <w:p>
      <w:r>
        <w:t>Interessanter Artikel aus 2014.    'Unsere Klimaschutz- und Energiepolitik wird zur Hauptgefahr für die biologische Vielfalt.' Heute, 5 Jahre später, halten wir am Ausbau fest und verschließen weiterhin die Augen vor den Auswirkungen...    #AfD wählen!    https://t.co/Ra1Rw0KDfu</w:t>
      </w:r>
    </w:p>
    <w:p>
      <w:r>
        <w:rPr>
          <w:b/>
          <w:u w:val="single"/>
        </w:rPr>
        <w:t>183145</w:t>
      </w:r>
    </w:p>
    <w:p>
      <w:r>
        <w:t>@Sigrid_aktiv Ich staune immer darüber, dass die Grünen keinen Zusammenhang zwischen Bevölkerungsexplosion und Klimazerstörung sehen. Allein die 2 Millionen Migraten, die Wohnung, Auto und Arbeit brauchen, werden wieder ein gewaltiges Stück Grüngürtel in Deutschland zerstören.</w:t>
      </w:r>
    </w:p>
    <w:p>
      <w:r>
        <w:rPr>
          <w:b/>
          <w:u w:val="single"/>
        </w:rPr>
        <w:t>183146</w:t>
      </w:r>
    </w:p>
    <w:p>
      <w:r>
        <w:t>https://t.co/UhIeEpklnA</w:t>
      </w:r>
    </w:p>
    <w:p>
      <w:r>
        <w:rPr>
          <w:b/>
          <w:u w:val="single"/>
        </w:rPr>
        <w:t>183147</w:t>
      </w:r>
    </w:p>
    <w:p>
      <w:r>
        <w:t>Schweres #Unwetter am frühen Abend in #München und Umland.  Viele Sachschäden durch #Hagel. 2 Menschen leicht verletzt. Kommt gut nach Hause, falls ihr noch unterwegs seid.    https://t.co/RXhYQuAVta</w:t>
      </w:r>
    </w:p>
    <w:p>
      <w:r>
        <w:rPr>
          <w:b/>
          <w:u w:val="single"/>
        </w:rPr>
        <w:t>183148</w:t>
      </w:r>
    </w:p>
    <w:p>
      <w:r>
        <w:t>😂😂😂😂😂 Herrlich https://t.co/bCwKGjCOmp</w:t>
      </w:r>
    </w:p>
    <w:p>
      <w:r>
        <w:rPr>
          <w:b/>
          <w:u w:val="single"/>
        </w:rPr>
        <w:t>183149</w:t>
      </w:r>
    </w:p>
    <w:p>
      <w:r>
        <w:t>👍🤣🤣🤣🤣🤣🤣🤣🤣🤣🤣🤣ich kann nicht mehr https://t.co/IfEosfU6Vo</w:t>
      </w:r>
    </w:p>
    <w:p>
      <w:r>
        <w:rPr>
          <w:b/>
          <w:u w:val="single"/>
        </w:rPr>
        <w:t>183150</w:t>
      </w:r>
    </w:p>
    <w:p>
      <w:r>
        <w:t>@convalaria1 @Wirklichkeit123 @Tschonka Es wurde nicht verschärft, sondern immer ernster, genauer und buchstäblicher genommen. 'Mein Kampf' auf den Index gesetzt zu haben, aber den Koran nicht, ist die größte zivilisatorische Fehlleistung der Bundesrepublik Deutschland. https://t.co/9QStNJAWkp</w:t>
      </w:r>
    </w:p>
    <w:p>
      <w:r>
        <w:rPr>
          <w:b/>
          <w:u w:val="single"/>
        </w:rPr>
        <w:t>183151</w:t>
      </w:r>
    </w:p>
    <w:p>
      <w:r>
        <w:t>Hauptsache @Die_Gruenen haben mal wieder hyperventiliert und Verbote gefordert. Sie können wieder runterkommen, Frau @GoeringEckardt.  'Nach Recherchen werden rund 99% der Retouren bei Amazon in irgendeiner Form wieder in den Warenkreislauf zurückgeführt.'  https://t.co/cmWzG6XYhx</w:t>
      </w:r>
    </w:p>
    <w:p>
      <w:r>
        <w:rPr>
          <w:b/>
          <w:u w:val="single"/>
        </w:rPr>
        <w:t>183152</w:t>
      </w:r>
    </w:p>
    <w:p>
      <w:r>
        <w:t>@JoanaCotar @Notabaris @Die_Gruenen @GoeringEckardt Die meisten Grünen wären zu dumm, eine Würstchenbude erfolgreich zu betreiben. Aber sie wissen natürlich genau, was Konzerne zu tun haben. Der Standort Deutschland wird scheibchenweise ruiniert.</w:t>
      </w:r>
    </w:p>
    <w:p>
      <w:r>
        <w:rPr>
          <w:b/>
          <w:u w:val="single"/>
        </w:rPr>
        <w:t>183153</w:t>
      </w:r>
    </w:p>
    <w:p>
      <w:r>
        <w:t>@JoanaCotar @Die_Gruenen @GoeringEckardt Alles Ablenkung von der Flüchtlingskrise und der Masseneinwanderung.</w:t>
      </w:r>
    </w:p>
    <w:p>
      <w:r>
        <w:rPr>
          <w:b/>
          <w:u w:val="single"/>
        </w:rPr>
        <w:t>183154</w:t>
      </w:r>
    </w:p>
    <w:p>
      <w:r>
        <w:t>Von was träumt die Nachts? Ist ihr nicht bewußt, das Amazon ein Gigant ist und sie nur eine kleine dumme GRÜNE? Größenwahn ist ihr Metier!  Katrin Göring-Eckardt: Mit Drei-Punkte-Plan - Grüne wollen Amazon Waren-Vernichtung verbieten https://t.co/R5LfUTOJJd via @focusonline</w:t>
      </w:r>
    </w:p>
    <w:p>
      <w:r>
        <w:rPr>
          <w:b/>
          <w:u w:val="single"/>
        </w:rPr>
        <w:t>183155</w:t>
      </w:r>
    </w:p>
    <w:p>
      <w:r>
        <w:t>Welche Botschaft sendet Herr #Maas eigentlich an das deutsche, christlich geprägte Volk, wenn seine Aussagen zu religiösen Festen der Muslime deutlich anders wirken als sein „#froheWeinachten und Danke für die Zusammenarbeit“ im Dezember (zu #Ostern nichts)? https://t.co/8xc6MNdBMm</w:t>
      </w:r>
    </w:p>
    <w:p>
      <w:r>
        <w:rPr>
          <w:b/>
          <w:u w:val="single"/>
        </w:rPr>
        <w:t>183156</w:t>
      </w:r>
    </w:p>
    <w:p>
      <w:r>
        <w:t>Religion des Friedens: Beliebter syrischer Imam ruft in #Basel zum Krieg gegen Ungläubige auf!  https://t.co/EaOvbcYwZM #Schweiz</w:t>
      </w:r>
    </w:p>
    <w:p>
      <w:r>
        <w:rPr>
          <w:b/>
          <w:u w:val="single"/>
        </w:rPr>
        <w:t>183157</w:t>
      </w:r>
    </w:p>
    <w:p>
      <w:r>
        <w:t>Irrer Angriff auf die #Meinungsfreiheit aus Werte-Deutschland: Merkel-Nachfolgerin Kramp-Karrenbauer fordert #Klarnamenpflicht, weil sie wissen möchte, 'was ihr so denkt'!  https://t.co/xN5JjQhW4Q @akk</w:t>
      </w:r>
    </w:p>
    <w:p>
      <w:r>
        <w:rPr>
          <w:b/>
          <w:u w:val="single"/>
        </w:rPr>
        <w:t>183158</w:t>
      </w:r>
    </w:p>
    <w:p>
      <w:r>
        <w:t>Köstlich: Die Zehn Gebote der Ökoreligion!  😂  Alle Gebote kann man hier lernen und einstudieren: https://t.co/V1Su8TWsrg #greta #FFF  via/ @Achgut_com https://t.co/JaAv4quVXl</w:t>
      </w:r>
    </w:p>
    <w:p>
      <w:r>
        <w:rPr>
          <w:b/>
          <w:u w:val="single"/>
        </w:rPr>
        <w:t>183159</w:t>
      </w:r>
    </w:p>
    <w:p>
      <w:r>
        <w:t>So eine 'mutige' Berichterstattung (#Pfingsten = Drogentrip) würde ich mir mal wünschen, wenn sich weltweit Millionen Bärtige mit dem Gesicht zu Boden Richtung #Mekka werfen.  Na, wie wär's, @ZDFinfo? https://t.co/L3lhycmkU6</w:t>
      </w:r>
    </w:p>
    <w:p>
      <w:r>
        <w:rPr>
          <w:b/>
          <w:u w:val="single"/>
        </w:rPr>
        <w:t>183160</w:t>
      </w:r>
    </w:p>
    <w:p>
      <w:r>
        <w:t>Unfassbares Hass-Verbrechen in #Chemnitz: Am Tag des islamischen #Zuckerfest wollen Rechtsextreme™ ein Ferkel grillen!  https://t.co/HWHuoc4Fk4</w:t>
      </w:r>
    </w:p>
    <w:p>
      <w:r>
        <w:rPr>
          <w:b/>
          <w:u w:val="single"/>
        </w:rPr>
        <w:t>183161</w:t>
      </w:r>
    </w:p>
    <w:p>
      <w:r>
        <w:t>Sex-Attacke im Wohnheim für minderjährige #Flüchtlinge in #Straubing: 14-jähriger Afrikaner bespringt Betreuerin!  https://t.co/CgsNEwGBUT</w:t>
      </w:r>
    </w:p>
    <w:p>
      <w:r>
        <w:rPr>
          <w:b/>
          <w:u w:val="single"/>
        </w:rPr>
        <w:t>183162</w:t>
      </w:r>
    </w:p>
    <w:p>
      <w:r>
        <w:t>Man muss sich einfach mal vergegenwärtigen, um was für Spinner es sich bei den Gehirngewaschenen bei #FridaysForFuture handelt: Wer oder was bringt solche Hohlbirnen hervor?  Enjoy!  😂  Ganze Doku: https://t.co/SfPZDf4vyt #FFF https://t.co/dErgc8vNY5</w:t>
      </w:r>
    </w:p>
    <w:p>
      <w:r>
        <w:rPr>
          <w:b/>
          <w:u w:val="single"/>
        </w:rPr>
        <w:t>183163</w:t>
      </w:r>
    </w:p>
    <w:p>
      <w:r>
        <w:t>Ich bin meinen Eltern, Lehrern und -an der Uni- Professoren unendlich dankbar, dass sie mich zu kritischem Denken angeleitet haben, um bei solchen Tendenzen 'hellwach' zu sein.  Merci! https://t.co/18m9udjRWE</w:t>
      </w:r>
    </w:p>
    <w:p>
      <w:r>
        <w:rPr>
          <w:b/>
          <w:u w:val="single"/>
        </w:rPr>
        <w:t>183164</w:t>
      </w:r>
    </w:p>
    <w:p>
      <w:r>
        <w:t>Obwohl der streng gläubige Herr im #Gefährder-System der Polizei in der höchsten Risikoklasse geführt ist, hortet er munter Waffen mit Munition und Schalldämpfer.  Naja, dient wohl der Religionsausübung.  https://t.co/y6O4yObVNM</w:t>
      </w:r>
    </w:p>
    <w:p>
      <w:r>
        <w:rPr>
          <w:b/>
          <w:u w:val="single"/>
        </w:rPr>
        <w:t>183165</w:t>
      </w:r>
    </w:p>
    <w:p>
      <w:r>
        <w:t>Migranten treten jungen Österreicher zusammen!  Das Ghetto-Viertel, in dem das passiert, ist übrigens ein rot-grünes 'Vorzeigeprojekt' für modernes, nachhaltiges und zukünftiges Wohnen.  https://t.co/WFXZGYur9u #Aspern #Seestadt https://t.co/RSZQKArZNA</w:t>
      </w:r>
    </w:p>
    <w:p>
      <w:r>
        <w:rPr>
          <w:b/>
          <w:u w:val="single"/>
        </w:rPr>
        <w:t>183166</w:t>
      </w:r>
    </w:p>
    <w:p>
      <w:r>
        <w:t>😡😡😡 https://t.co/7lMlTaPd7z</w:t>
      </w:r>
    </w:p>
    <w:p>
      <w:r>
        <w:rPr>
          <w:b/>
          <w:u w:val="single"/>
        </w:rPr>
        <w:t>183167</w:t>
      </w:r>
    </w:p>
    <w:p>
      <w:r>
        <w:t>@Uwe_Junge_MdL da sich hier ja immer so viele Gute tummeln, hab ne Frage... ist das hier auch ein Rassist ??? https://t.co/O3F637bRaa</w:t>
      </w:r>
    </w:p>
    <w:p>
      <w:r>
        <w:rPr>
          <w:b/>
          <w:u w:val="single"/>
        </w:rPr>
        <w:t>183168</w:t>
      </w:r>
    </w:p>
    <w:p>
      <w:r>
        <w:t>Max Otte singt beim Hambacher Fest! Die Demonstration der Patrioten verlief ohne Zwischenfälle! https://t.co/vir2KtYSZX</w:t>
      </w:r>
    </w:p>
    <w:p>
      <w:r>
        <w:rPr>
          <w:b/>
          <w:u w:val="single"/>
        </w:rPr>
        <w:t>183169</w:t>
      </w:r>
    </w:p>
    <w:p>
      <w:r>
        <w:t>So wird in Dunkeldeutschland gehandelt...... Zahlreiche Dessau-Roßlauer hatten am Sonntag über Facebook einen eilig  veröffentlichten Fahndungsaufruf geteilt und verbreitet und auch selbst  nach dem Tatverdächtigen gesucht und den Nigerer gestellt. https://t.co/9MJGs8PeTK</w:t>
      </w:r>
    </w:p>
    <w:p>
      <w:r>
        <w:rPr>
          <w:b/>
          <w:u w:val="single"/>
        </w:rPr>
        <w:t>183170</w:t>
      </w:r>
    </w:p>
    <w:p>
      <w:r>
        <w:t>@baerbeli04 @AndreaG799 Ein Hoch auf die Bürger von Roßlau ♥️</w:t>
      </w:r>
    </w:p>
    <w:p>
      <w:r>
        <w:rPr>
          <w:b/>
          <w:u w:val="single"/>
        </w:rPr>
        <w:t>183171</w:t>
      </w:r>
    </w:p>
    <w:p>
      <w:r>
        <w:t>@baerbeli04 @bernd471 Ich bin selbst aus dem Westen, aber davon können sich die gehirngewaschenen Weichbirnen mal eine Scheibe abschneiden.</w:t>
      </w:r>
    </w:p>
    <w:p>
      <w:r>
        <w:rPr>
          <w:b/>
          <w:u w:val="single"/>
        </w:rPr>
        <w:t>183172</w:t>
      </w:r>
    </w:p>
    <w:p>
      <w:r>
        <w:t>Die Fakten zum Gästehaus der #Bundesregierung Schloss #Meseberg   - In 1461 Tagen nur an 32 Tagen genutzt   - In 1461 Tagen Unterhaltskosten von 4,7 Millionen  - In 1461 Tagen Objektschutzkosten 15,4 Millionen   - Kosten in 3 Jahren etwa 20 Millionen Euro     https://t.co/ZXHeDmN4tJ</w:t>
      </w:r>
    </w:p>
    <w:p>
      <w:r>
        <w:rPr>
          <w:b/>
          <w:u w:val="single"/>
        </w:rPr>
        <w:t>183173</w:t>
      </w:r>
    </w:p>
    <w:p>
      <w:r>
        <w:t>Als Fälscher gilt ein 37-jähriger Iraker aus Ludwigsburg, der ebenfalls in dem Ford Mondeo saß, gesteuert von einem 34-jährigen Iraker aus Hamm/Westfalen. Das Trio wurde angezeigt und auf freien Fuß gesetzt.    Einer macht die Theorie für alle    https://t.co/vOPUVPKmau</w:t>
      </w:r>
    </w:p>
    <w:p>
      <w:r>
        <w:rPr>
          <w:b/>
          <w:u w:val="single"/>
        </w:rPr>
        <w:t>183174</w:t>
      </w:r>
    </w:p>
    <w:p>
      <w:r>
        <w:t>Nun werden Zweifel geäußert, ob die nach außen semi-anarchische Bewegung #FridaysForFuture nicht doch gesteuert ist.  https://t.co/y7IVokhCx9</w:t>
      </w:r>
    </w:p>
    <w:p>
      <w:r>
        <w:rPr>
          <w:b/>
          <w:u w:val="single"/>
        </w:rPr>
        <w:t>183175</w:t>
      </w:r>
    </w:p>
    <w:p>
      <w:r>
        <w:t>Nigerianer vergewaltigt 9-jähriges Mädchen in #Roßlau.  Geschockte Bürger werden als Nazis diffamiert.  https://t.co/eqCMH7oo2d</w:t>
      </w:r>
    </w:p>
    <w:p>
      <w:r>
        <w:rPr>
          <w:b/>
          <w:u w:val="single"/>
        </w:rPr>
        <w:t>183176</w:t>
      </w:r>
    </w:p>
    <w:p>
      <w:r>
        <w:t>Die Strafanzeige der Kölner Polizei zu einem nächtlichen Einsatz in Widdersdorf umfasst inzwischen einige Seiten.Nachbarn hatten sich wegen Ruhestörung beschwert.Die Polizei rückte schließlich mit 20 Beamten an und legte einen ZDF-Reporter in Handschellen.  https://t.co/l1lKLkgs5B</w:t>
      </w:r>
    </w:p>
    <w:p>
      <w:r>
        <w:rPr>
          <w:b/>
          <w:u w:val="single"/>
        </w:rPr>
        <w:t>183177</w:t>
      </w:r>
    </w:p>
    <w:p>
      <w:r>
        <w:t>#Teilen #Teilen #Teilen     Bundesweit starten Migranten, Juden und Homosexuelle einen Gegenprotest. Zuvor hatte 'Hollywood' dazu aufgerufen den #AfD🇩🇪❤ OB-Kandidaten für Görlitz nicht zu wählen.  Sebastian Wippel🇩🇪    #GörlitzistschlauGörlitzwähltblau  @SebastianWippel 🇩🇪 https://t.co/myHBFIMKwD</w:t>
      </w:r>
    </w:p>
    <w:p>
      <w:r>
        <w:rPr>
          <w:b/>
          <w:u w:val="single"/>
        </w:rPr>
        <w:t>183178</w:t>
      </w:r>
    </w:p>
    <w:p>
      <w:r>
        <w:t>'Doppel-Vergewaltigung' in #Düsseldorf: 51-Jährige wird im Hofgarten von zwei Nordafrikanern vergewaltigt!  https://t.co/a28EXGHcXv</w:t>
      </w:r>
    </w:p>
    <w:p>
      <w:r>
        <w:rPr>
          <w:b/>
          <w:u w:val="single"/>
        </w:rPr>
        <w:t>183179</w:t>
      </w:r>
    </w:p>
    <w:p>
      <w:r>
        <w:t>#Deutschland 2019: Vor der #EU-Wahl häufen sich die Übergriffe gegen die #AfD. #Linksextremisten beschmieren das Haus eines AfD-Politikers in #Stade. Mitschuld an dieser Pogromstimmung tragen auch die Altparteien, #MSM und #ÖR. Man fühlt sich in unseligste Zeiten zurückversetzt. https://t.co/M45LEUineK</w:t>
      </w:r>
    </w:p>
    <w:p>
      <w:r>
        <w:rPr>
          <w:b/>
          <w:u w:val="single"/>
        </w:rPr>
        <w:t>183180</w:t>
      </w:r>
    </w:p>
    <w:p>
      <w:r>
        <w:t>Im französischen #Trélazé bei Angers terrorisieren frustrierte, afrikanische und arabischen #Migranten-Gangs ihre Mitbürger. 😨 #Europawahl2019 #Macron https://t.co/Ntcj6VRoR0</w:t>
      </w:r>
    </w:p>
    <w:p>
      <w:r>
        <w:rPr>
          <w:b/>
          <w:u w:val="single"/>
        </w:rPr>
        <w:t>183181</w:t>
      </w:r>
    </w:p>
    <w:p>
      <w:r>
        <w:t>#Sexualität ist ein Knast! Was für einen Blödsinn diese #Gender-#GaGa ablassen. Und dafür gibt es mittlerweile ca. 60 Professuren in #Deutschland. Wir fahren die #Wissenschaftsnation sowas von vor die Wand! https://t.co/tHSiLPEK5C</w:t>
      </w:r>
    </w:p>
    <w:p>
      <w:r>
        <w:rPr>
          <w:b/>
          <w:u w:val="single"/>
        </w:rPr>
        <w:t>183182</w:t>
      </w:r>
    </w:p>
    <w:p>
      <w:r>
        <w:t>Da haben die #Linken und #Gutmenschen die sprichwörtlich nächste 'Sau die sie durchs Dorf treiben können' Weil #Toto von #TotoUndHarry seine freie Meinung äußerte, die den #Linken mal wieder nicht passt, wird er an den Pranger gestellt! https://t.co/EirbUUHjU0</w:t>
      </w:r>
    </w:p>
    <w:p>
      <w:r>
        <w:rPr>
          <w:b/>
          <w:u w:val="single"/>
        </w:rPr>
        <w:t>183183</w:t>
      </w:r>
    </w:p>
    <w:p>
      <w:r>
        <w:t>Beim @ZDF bei #Frontal21 mogelte sich #Kopftuch Journalistin Nemi El-Hassan wieder rekordverdächtg oft in den eigenen #ZDF Beitrag, dessen Autorin sie lediglich ist. Woran kann das nur liegen? Sie erreichen das ZDF in Mainz übrigens unter Tel 06131700 https://t.co/kP0YW7WAzA</w:t>
      </w:r>
    </w:p>
    <w:p>
      <w:r>
        <w:rPr>
          <w:b/>
          <w:u w:val="single"/>
        </w:rPr>
        <w:t>183184</w:t>
      </w:r>
    </w:p>
    <w:p>
      <w:r>
        <w:t>Kriminelle Clans haben ihre Netzwerke mittlerweile über ganz NRW gezogen: 'In jedem Zuständigkeitsbereich der 47 Polizeibehörden leben demnach Mitglieder von kriminellen Clans.' Alleine die Mitglieder eines Clans wohnen in 35 der 47 Bezirke #Clan  https://t.co/GDgIkJPpvj</w:t>
      </w:r>
    </w:p>
    <w:p>
      <w:r>
        <w:rPr>
          <w:b/>
          <w:u w:val="single"/>
        </w:rPr>
        <w:t>183185</w:t>
      </w:r>
    </w:p>
    <w:p>
      <w:r>
        <w:t>Warum der EuGH die Abschiebung schwerkrimineller Flüchtlinge und Kindervergewaltiger verbietet. So viel zum Thema Sicherheit. https://t.co/5c1G2vXN2u</w:t>
      </w:r>
    </w:p>
    <w:p>
      <w:r>
        <w:rPr>
          <w:b/>
          <w:u w:val="single"/>
        </w:rPr>
        <w:t>183186</w:t>
      </w:r>
    </w:p>
    <w:p>
      <w:r>
        <w:t>#Vetternwirtschaft: #SPD-Parteibuch wichtiger als Eignung. #Giffey lässt Leitungsposten in der #Antidiskriminierungsstelle ein Jahr unbesetzt, weil SPD-Parteigenossin abgelehnt wurde.  https://t.co/PJxA2lH3Cx</w:t>
      </w:r>
    </w:p>
    <w:p>
      <w:r>
        <w:rPr>
          <w:b/>
          <w:u w:val="single"/>
        </w:rPr>
        <w:t>183187</w:t>
      </w:r>
    </w:p>
    <w:p>
      <w:r>
        <w:t>Schweiz: 'Über 2000 Asylsuchende müssten nach Eritrea zurück. Sie tauchen aber meist in Nachbarstaaten wie Deutschland unter ...' Ausreisepflichtige erhalten in der Schweiz nur Nothilfe, d. h. keine Sozialhilfe mehr, 8 Franken / Tag und eine Unterkunft  https://t.co/8ovFXliuY9</w:t>
      </w:r>
    </w:p>
    <w:p>
      <w:r>
        <w:rPr>
          <w:b/>
          <w:u w:val="single"/>
        </w:rPr>
        <w:t>183188</w:t>
      </w:r>
    </w:p>
    <w:p>
      <w:r>
        <w:t>#Bautzen und die #Riesenaufregung ums das #Nazi-Kennzeichen: 'BZ HH 8888'.    Alle #Befürchtungen haben sich bestätigt,   der #KZ-Besitzer ist ein typischer ostdeutscher #Rechtsradikaler:  Abdullatif Hamami (39), er kam als #Flüchtling nach #Deutschland.    😂     https://t.co/0eY9w7pVMt</w:t>
      </w:r>
    </w:p>
    <w:p>
      <w:r>
        <w:rPr>
          <w:b/>
          <w:u w:val="single"/>
        </w:rPr>
        <w:t>183189</w:t>
      </w:r>
    </w:p>
    <w:p>
      <w:r>
        <w:t>#Bonn: “Hilfe, Papa!“ .. später folgten mehrere weinende Emojis” - 2015 nach D gekommene Afghane Arian G. setzt eine 19-Jährige, die er am Busbahnhof kennengelernt hat, unter Drogen und vergewaltigt mehrmals sie mit einem Cousin zusammen - 7 ¼ Jahre Haft  https://t.co/HZRg2ymQrw</w:t>
      </w:r>
    </w:p>
    <w:p>
      <w:r>
        <w:rPr>
          <w:b/>
          <w:u w:val="single"/>
        </w:rPr>
        <w:t>183190</w:t>
      </w:r>
    </w:p>
    <w:p>
      <w:r>
        <w:t>'Hundert Moscheen will die Ahmadiyya Muslim Jamaat in Deutschland bauen. Das 1989 verkündete '100 Moscheen Projekt' ist etwa zur Hälfte umgesetzt' Nun wurde der Bauantrag für eine Moschee in #Leipzig eingereicht   https://t.co/G4HQ1gzok2</w:t>
      </w:r>
    </w:p>
    <w:p>
      <w:r>
        <w:rPr>
          <w:b/>
          <w:u w:val="single"/>
        </w:rPr>
        <w:t>183191</w:t>
      </w:r>
    </w:p>
    <w:p>
      <w:r>
        <w:t>Ich lande vor Gericht, wenn ich einen falschen Tweet schreibe und Drogendealer in Berlin bekommen Verkaufsflächen ausgewiesen. Hier läuft aber mal so richtig was falsch in Deutschland.</w:t>
      </w:r>
    </w:p>
    <w:p>
      <w:r>
        <w:rPr>
          <w:b/>
          <w:u w:val="single"/>
        </w:rPr>
        <w:t>183192</w:t>
      </w:r>
    </w:p>
    <w:p>
      <w:r>
        <w:t>📢 Es gibt hier nichts zu sehen. Gehen Sie einfach Weiter. Es ist alles in bester Ordnung. Wir leben im besten Deutschland aller Zeiten. Ende der Durchsage. #Deutschland2019.#Fedidwgugl #LiebestattHass #Nohate #Toleranz     https://t.co/0BMw1EmgaY</w:t>
      </w:r>
    </w:p>
    <w:p>
      <w:r>
        <w:rPr>
          <w:b/>
          <w:u w:val="single"/>
        </w:rPr>
        <w:t>183193</w:t>
      </w:r>
    </w:p>
    <w:p>
      <w:r>
        <w:t>Willkommen, Wilkommen in meinem Land!  Du bist willkommen, hier bei uns gestrandet.  Willkommen, Wilkommen in meinem Land!  🤔🤨🤦🏼‍♂️ https://t.co/BFYlIyrpFF</w:t>
      </w:r>
    </w:p>
    <w:p>
      <w:r>
        <w:rPr>
          <w:b/>
          <w:u w:val="single"/>
        </w:rPr>
        <w:t>183194</w:t>
      </w:r>
    </w:p>
    <w:p>
      <w:r>
        <w:t>„Es gibt eine Art Vergewaltigung, die Sie haben und eine andere Art, die wir im Islam haben.“    „Vielleicht sollte ich Sie einem Afghanen geben, damit er Ihnen die Nase wegschneidet.“    Imam in Afghanistan zu einer westlichen Journalistin    #Islam #Scharia #KulturelleUnterschiede https://t.co/EXrnKTw3EI</w:t>
      </w:r>
    </w:p>
    <w:p>
      <w:r>
        <w:rPr>
          <w:b/>
          <w:u w:val="single"/>
        </w:rPr>
        <w:t>183195</w:t>
      </w:r>
    </w:p>
    <w:p>
      <w:r>
        <w:t>Vermutlich linksextreme Farbbeutel-Attacke auf meine Ordination: https://t.co/83q6l1K7Tb</w:t>
      </w:r>
    </w:p>
    <w:p>
      <w:r>
        <w:rPr>
          <w:b/>
          <w:u w:val="single"/>
        </w:rPr>
        <w:t>183196</w:t>
      </w:r>
    </w:p>
    <w:p>
      <w:r>
        <w:t>'Manche Schwulenpaare meiden offenes Auftreten in bestimmten Gegenden, etwa weil sich dort viele arabisch- und türkischstämmige Jugendliche mit homosexuellen-feindlichen Einstellungen aufhalten.'  https://t.co/XdRDXUjlGX</w:t>
      </w:r>
    </w:p>
    <w:p>
      <w:r>
        <w:rPr>
          <w:b/>
          <w:u w:val="single"/>
        </w:rPr>
        <w:t>183197</w:t>
      </w:r>
    </w:p>
    <w:p>
      <w:r>
        <w:t>#DPolGHH #Clans »Der Sozialhilfeempfänger im teuren Sportwagen steht sinnbildhaft für die Ohnmacht von #Polizei &amp;amp; Behörden. Mittlerweile sind die Familien so mächtig, dass niemand weiss, ob der Staat sie je wieder unter Kontrolle bekommen wird.« #Remmo https://t.co/Ms20bUkT2u</w:t>
      </w:r>
    </w:p>
    <w:p>
      <w:r>
        <w:rPr>
          <w:b/>
          <w:u w:val="single"/>
        </w:rPr>
        <w:t>183198</w:t>
      </w:r>
    </w:p>
    <w:p>
      <w:r>
        <w:t>Berliner Polizei ordnet antisemitische Taten ohne Belege als rechtsextrem ein, FDPler dazu: Es sei nur eine 'kühne Behauptung, dass ein Großteil antisemitischer Taten von Rechtsextremen begangen werde', in 60% kein rechtsextremer Hintergrund feststellbar  https://t.co/xBWywaYP5P</w:t>
      </w:r>
    </w:p>
    <w:p>
      <w:r>
        <w:rPr>
          <w:b/>
          <w:u w:val="single"/>
        </w:rPr>
        <w:t>183199</w:t>
      </w:r>
    </w:p>
    <w:p>
      <w:r>
        <w:t>Diffamierendes Theaterstück einer Osnabrücker Gesamtschule „AfD erschießt Flüchtlinge und plant Vergasung ganzer Volksgruppen“ https://t.co/ZEplzn6670</w:t>
      </w:r>
    </w:p>
    <w:p>
      <w:r>
        <w:rPr>
          <w:b/>
          <w:u w:val="single"/>
        </w:rPr>
        <w:t>183200</w:t>
      </w:r>
    </w:p>
    <w:p>
      <w:r>
        <w:t>#Merkeldeutschland:  Es sterben mehr Menschen in Deutschland durch Afghanen, als Bundeswehrsoldaten in Afghanistan.    Afghanische Asylbewerber erstechen 17-Jährigen in München.    #MerkelWirkt👍   https://t.co/cgYis57CEi</w:t>
      </w:r>
    </w:p>
    <w:p>
      <w:r>
        <w:rPr>
          <w:b/>
          <w:u w:val="single"/>
        </w:rPr>
        <w:t>183201</w:t>
      </w:r>
    </w:p>
    <w:p>
      <w:r>
        <w:t>Berliner Verhältnisse: Parkmanager im Görli hat 'Vertrag' mit den afrikanischen Drogendealern: 'Da haben wir mit denen mehr oder weniger einen Vertrag, mündlich. Es werden keine Kinder und Jugendliche angesprochen, Frauen sexistisch nicht angemacht.'  https://t.co/H7XfQMskDU</w:t>
      </w:r>
    </w:p>
    <w:p>
      <w:r>
        <w:rPr>
          <w:b/>
          <w:u w:val="single"/>
        </w:rPr>
        <w:t>183202</w:t>
      </w:r>
    </w:p>
    <w:p>
      <w:r>
        <w:t>Die Busfahrer in #Brüssel fahren den Nordbahnhof nicht mehr an. #Krätze, #Tuberkulose und sogar #Malaria sollen dort unter den durchreisenden 'Flüchtlingen' grassieren. Die Polizei trägt ab sofort Mundschutz. Das Gesundheitsministerium wurde eingeschaltet. https://t.co/5UAaltQkVd https://t.co/VVaIeZtPh1</w:t>
      </w:r>
    </w:p>
    <w:p>
      <w:r>
        <w:rPr>
          <w:b/>
          <w:u w:val="single"/>
        </w:rPr>
        <w:t>183203</w:t>
      </w:r>
    </w:p>
    <w:p>
      <w:r>
        <w:t>#Muenchen Der am Karfreitag vor einer Tankstelle abgestochene 17 Jährige erlag seinen Stichverletzungen. Die beiden Tatverdächtigen Afghanischen Flüchtlinge konnten in #Paris festgenommen werden. https://t.co/66j3QLqFhi</w:t>
      </w:r>
    </w:p>
    <w:p>
      <w:r>
        <w:rPr>
          <w:b/>
          <w:u w:val="single"/>
        </w:rPr>
        <w:t>183204</w:t>
      </w:r>
    </w:p>
    <w:p>
      <w:r>
        <w:t>Libanesische Clans haben den Migrationsforscher Ralph Ghadban bedroht. Der Anlaß für die Verbreitung von Videos mit Drohbotschaften in WhatsApp-Gruppen sei ein TV-Interview, das der Islamwissenschaftler im April dem libanesischem Fernsehsender LBC gab.   https://t.co/8H3LQdUL0A</w:t>
      </w:r>
    </w:p>
    <w:p>
      <w:r>
        <w:rPr>
          <w:b/>
          <w:u w:val="single"/>
        </w:rPr>
        <w:t>183205</w:t>
      </w:r>
    </w:p>
    <w:p>
      <w:r>
        <w:t>Was soll man zu @sawsanchebli von der @spdberlin noch sagen ? Wenn sie Tweetet, warte einfach, bis sie sich selbst widerspricht 😂😂😂 Sie macht es GROSSARTIG 😂😂😂 https://t.co/MK9nQDYcJr</w:t>
      </w:r>
    </w:p>
    <w:p>
      <w:r>
        <w:rPr>
          <w:b/>
          <w:u w:val="single"/>
        </w:rPr>
        <w:t>183206</w:t>
      </w:r>
    </w:p>
    <w:p>
      <w:r>
        <w:t>Sie schweigen eisern und kommen damit davon. Und der Rechtsstaat streicht mal wieder kleinlaut die Segel. Es ist erschütternd. https://t.co/xFan3L9Z90</w:t>
      </w:r>
    </w:p>
    <w:p>
      <w:r>
        <w:rPr>
          <w:b/>
          <w:u w:val="single"/>
        </w:rPr>
        <w:t>183207</w:t>
      </w:r>
    </w:p>
    <w:p>
      <w:r>
        <w:t>Vor der brutalen Prügelattacke am HTL in #Wien #Ottakring wurde der angegriffene und mittlerweile suspendierte Lehrer systematisch von #Migranten gemobbt. 😳 #Mobbing #Schule https://t.co/R70R32grMg</w:t>
      </w:r>
    </w:p>
    <w:p>
      <w:r>
        <w:rPr>
          <w:b/>
          <w:u w:val="single"/>
        </w:rPr>
        <w:t>183208</w:t>
      </w:r>
    </w:p>
    <w:p>
      <w:r>
        <w:t>#Miesbach: Weil 10 Cent zum Bezahlen fehlen, schlägt eine Afrikanerin der Kassiererin mit dem Ellenbogen ins Gesicht, beißt eine Polizistin durch den Handschuh blutig und spuckt - die Täterin ist schon in der Vergangenheit durch Aggressivität aufgefallen  https://t.co/0AYzQcLYRN</w:t>
      </w:r>
    </w:p>
    <w:p>
      <w:r>
        <w:rPr>
          <w:b/>
          <w:u w:val="single"/>
        </w:rPr>
        <w:t>183209</w:t>
      </w:r>
    </w:p>
    <w:p>
      <w:r>
        <w:t>Wer als Kickboxer ein am Boden liegendes, wehrloses Opfer mit einem gezielten Tritt gegen den Kopf tötet, ist also weder Mörder noch Totschläger?? Er bekommt Top-Anwälte zur Seite und genießt den totalen Schutz des Rechtsstaats. Totprügler Muharrem C. (28) https://t.co/QxLrYWRU7w</w:t>
      </w:r>
    </w:p>
    <w:p>
      <w:r>
        <w:rPr>
          <w:b/>
          <w:u w:val="single"/>
        </w:rPr>
        <w:t>183210</w:t>
      </w:r>
    </w:p>
    <w:p>
      <w:r>
        <w:t>Lesbisches Paar wird in #London einem Bus verprügelt.  @annewill findet das 'schlimm'. Komisch, dass sie weder über Täter noch über schlimmeren Fall aus D informiert: #Celle: Lesbische Frau wird von Schwarzafrikaner  niedergestochen, weil sie ihn abwies.  https://t.co/ajb5KLD1fy https://t.co/moLfV6xCbU</w:t>
      </w:r>
    </w:p>
    <w:p>
      <w:r>
        <w:rPr>
          <w:b/>
          <w:u w:val="single"/>
        </w:rPr>
        <w:t>183211</w:t>
      </w:r>
    </w:p>
    <w:p>
      <w:r>
        <w:t>Frohe #Pfingsten an alle! Möge sich der (Heilige) Geist auch über Linksgrüne ausschütten! 😇 https://t.co/CNWZU2uETz</w:t>
      </w:r>
    </w:p>
    <w:p>
      <w:r>
        <w:rPr>
          <w:b/>
          <w:u w:val="single"/>
        </w:rPr>
        <w:t>183212</w:t>
      </w:r>
    </w:p>
    <w:p>
      <w:r>
        <w:t>Die ganzen naiven Bessermenschen und 'refugee' welcome Schreier mit Migrationshintergrund sollten in ihren Heimatländern verkünden, dass man unbegrenzt Migranten aufnehmen sollte. Bitte lasst mein Heimatland, was auch das meiner Vorfahren ist, in Ruhe!  #HauAbGesetz</w:t>
      </w:r>
    </w:p>
    <w:p>
      <w:r>
        <w:rPr>
          <w:b/>
          <w:u w:val="single"/>
        </w:rPr>
        <w:t>183213</w:t>
      </w:r>
    </w:p>
    <w:p>
      <w:r>
        <w:t>Krass. Linksextreme wollen sich selbst abschaffen. https://t.co/cVj3NHQhlI</w:t>
      </w:r>
    </w:p>
    <w:p>
      <w:r>
        <w:rPr>
          <w:b/>
          <w:u w:val="single"/>
        </w:rPr>
        <w:t>183214</w:t>
      </w:r>
    </w:p>
    <w:p>
      <w:r>
        <w:t>Wenn ich ein Wort nicht mehr hören kann, so ist das #Fachkräfte. Bestes Synonym dafür, wie Merkel, Medien und Bessermenschen versucht haben, Analphabeten als unbedingt notwendig für unser schönes, hochentwickeltes Land zu erklären.</w:t>
      </w:r>
    </w:p>
    <w:p>
      <w:r>
        <w:rPr>
          <w:b/>
          <w:u w:val="single"/>
        </w:rPr>
        <w:t>183215</w:t>
      </w:r>
    </w:p>
    <w:p>
      <w:r>
        <w:t>So, es geht los. Im Wahllokal das vermutete hier erwartete grüne Ergebnis etwas korrigieren. 😊  #Gehtwählen   #Europawahl2019   #EuropeanElections2019 https://t.co/IR8RL0XQse</w:t>
      </w:r>
    </w:p>
    <w:p>
      <w:r>
        <w:rPr>
          <w:b/>
          <w:u w:val="single"/>
        </w:rPr>
        <w:t>183216</w:t>
      </w:r>
    </w:p>
    <w:p>
      <w:r>
        <w:t>Ich mag Wahlempfehlungen nicht, da hier aber alles in eine bestimmte Richtung geht, mal ein Korrektiv:  #GehtWählen für eine bessere Zukunft, geht wählen gegen linksgrün. 😊</w:t>
      </w:r>
    </w:p>
    <w:p>
      <w:r>
        <w:rPr>
          <w:b/>
          <w:u w:val="single"/>
        </w:rPr>
        <w:t>183217</w:t>
      </w:r>
    </w:p>
    <w:p>
      <w:r>
        <w:t>Ob die 70 Youtuber, die 'Wahlempfehlungen' zu links/ grün geben linke Aktivisten sind ist fast egal, da ihre  'Fans' eh nur 11-14-jährig sind und nicht wählen dürfen. Und wenn sie 30 Jahre sind, konservativ wählen werden, wenn sie bis dahin nicht total abgestiegen sind  #gehwählen</w:t>
      </w:r>
    </w:p>
    <w:p>
      <w:r>
        <w:rPr>
          <w:b/>
          <w:u w:val="single"/>
        </w:rPr>
        <w:t>183218</w:t>
      </w:r>
    </w:p>
    <w:p>
      <w:r>
        <w:t>Was werdet ihr Sonntag wählen?  Btw: Bitte erklärt Älteren (Omas, Opas etc.), die über kein Internet/alternative Informationen verfügen, was manche Parteien mit unserem Land vorhaben und wie übel es in unseren Großstädten schon aussieht.  #Europawahl2019  #Europawahl   #GehtWählen</w:t>
      </w:r>
    </w:p>
    <w:p>
      <w:r>
        <w:rPr>
          <w:b/>
          <w:u w:val="single"/>
        </w:rPr>
        <w:t>183219</w:t>
      </w:r>
    </w:p>
    <w:p>
      <w:r>
        <w:t>Hallo. Habe heute noch einen schwierigen, herausfordernden Tag vor mir und bitte drückt mir mal die Daumen für ein paar Stunden. Danke. 😊</w:t>
      </w:r>
    </w:p>
    <w:p>
      <w:r>
        <w:rPr>
          <w:b/>
          <w:u w:val="single"/>
        </w:rPr>
        <w:t>183220</w:t>
      </w:r>
    </w:p>
    <w:p>
      <w:r>
        <w:t>Heute ist Tag der Erhaltung der Artenvielfalt. Bessermenschen freuen sich über jede einzelne Art und wollen auch jede einzelne schützen.  Es sei denn, du bist autochoner Europäer eines Nationalstaates. Die sollen nämlich draufgehen zugunsten Arten-Mix.   #BiodiversityDay</w:t>
      </w:r>
    </w:p>
    <w:p>
      <w:r>
        <w:rPr>
          <w:b/>
          <w:u w:val="single"/>
        </w:rPr>
        <w:t>183221</w:t>
      </w:r>
    </w:p>
    <w:p>
      <w:r>
        <w:t>Ich dachte ja, ich hätte schon jeglichen bessermenschlichen Schwachsinn gehört, aber neulich im Cafe einer Unibibliothek: 'Ist es möglich Organe nur an 'refugees' zu spenden?'  Ich mache mir langsam große Sorgen wegen des grassierenden Wahnsinns.</w:t>
      </w:r>
    </w:p>
    <w:p>
      <w:r>
        <w:rPr>
          <w:b/>
          <w:u w:val="single"/>
        </w:rPr>
        <w:t>183222</w:t>
      </w:r>
    </w:p>
    <w:p>
      <w:r>
        <w:t>Ich kann nur dazu raten, linksgrüne, intrigante und einseitige Schmierblättchen wie #Spiegel und die anderen unten peinlich angepriesenen zu deabonnieren.   Bitte weitersagen. https://t.co/BbftyMY9t4</w:t>
      </w:r>
    </w:p>
    <w:p>
      <w:r>
        <w:rPr>
          <w:b/>
          <w:u w:val="single"/>
        </w:rPr>
        <w:t>183223</w:t>
      </w:r>
    </w:p>
    <w:p>
      <w:r>
        <w:t>Bessermenschen wundern sich. Eine identitäre Albanerin fordert albanische Migranten auf:'Kehrt in euer Heimatland zurück.' 😂  #esc2019   #Eurovision   #Albania</w:t>
      </w:r>
    </w:p>
    <w:p>
      <w:r>
        <w:rPr>
          <w:b/>
          <w:u w:val="single"/>
        </w:rPr>
        <w:t>183224</w:t>
      </w:r>
    </w:p>
    <w:p>
      <w:r>
        <w:t>Och Gottchen, unsere linksgrüne Twitter 'Elite' hat mal wieder etwas gefunden, über das sie sich empören können um damit ihre Schuld, die sie verspüren deutsch zu sein 'reinzuwaschen'.  Mal ein Tipp: bitte auswandern. Ganz weit weg. Afrika oder Saudi-Arabien?    #Bahlsen</w:t>
      </w:r>
    </w:p>
    <w:p>
      <w:r>
        <w:rPr>
          <w:b/>
          <w:u w:val="single"/>
        </w:rPr>
        <w:t>183225</w:t>
      </w:r>
    </w:p>
    <w:p>
      <w:r>
        <w:t>Btw: #DorisDay war Deutsche.  #RIP</w:t>
      </w:r>
    </w:p>
    <w:p>
      <w:r>
        <w:rPr>
          <w:b/>
          <w:u w:val="single"/>
        </w:rPr>
        <w:t>183226</w:t>
      </w:r>
    </w:p>
    <w:p>
      <w:r>
        <w:t>Och Gottchen, jetzt bezeichnen blinde Bessermenschen und MigrantInnen, die komischerweise nicht in ihren 'frauenfortschrittlichen' Heimatländern leben wollen, Alice Schwarzer als 'Nazi' weil sie vor radikaler Religion warnt.</w:t>
      </w:r>
    </w:p>
    <w:p>
      <w:r>
        <w:rPr>
          <w:b/>
          <w:u w:val="single"/>
        </w:rPr>
        <w:t>183227</w:t>
      </w:r>
    </w:p>
    <w:p>
      <w:r>
        <w:t>Im Görlitzer Park soll das massive Drogenproblem gelöst werden, indem man Dealer rosa markierte Flächen zuweist. 😂  Bitte aber noch bunte Markierungen 'B' für 'Bereicherung für Bessermenschen' einrichten in denen sich dann Betreffende einfinden sollen.  #RotRotGaga  #Berlin https://t.co/pr72Fl6px9</w:t>
      </w:r>
    </w:p>
    <w:p>
      <w:r>
        <w:rPr>
          <w:b/>
          <w:u w:val="single"/>
        </w:rPr>
        <w:t>183228</w:t>
      </w:r>
    </w:p>
    <w:p>
      <w:r>
        <w:t>Finde die #Edeka Werbung nicht schlimm. Es entspricht dem Zeitgeist, Männer schlecht darzustellen. Jahrzehnte vorher bildete Werbung Frauen in stereotypen Rollen ab, da das ebenso Zeitgeist war. Werbekunden bestimmen was gemacht wird. Man kann nur zeigen, dass es real anders ist.</w:t>
      </w:r>
    </w:p>
    <w:p>
      <w:r>
        <w:rPr>
          <w:b/>
          <w:u w:val="single"/>
        </w:rPr>
        <w:t>183229</w:t>
      </w:r>
    </w:p>
    <w:p>
      <w:r>
        <w:t>Oh nein!! @sawsanchebli, Inspiration der Hashtags #twitternwiechebli und #chebliwitze wurde gesperrt.  Gebt das allumfassende Genie wieder frei, @TwitterDE!  #freeChebli https://t.co/73eK49slhp</w:t>
      </w:r>
    </w:p>
    <w:p>
      <w:r>
        <w:rPr>
          <w:b/>
          <w:u w:val="single"/>
        </w:rPr>
        <w:t>183230</w:t>
      </w:r>
    </w:p>
    <w:p>
      <w:r>
        <w:t>#Konstanz hat den #Klimanotstand ausgerufen. Wird denn auch gegen nervige luftverpestende Sisha-Bars und bunte Autoposer vorgegangen oder sollen nur die, die alles zahlen reglementiert werden? https://t.co/NAnl8dMbum</w:t>
      </w:r>
    </w:p>
    <w:p>
      <w:r>
        <w:rPr>
          <w:b/>
          <w:u w:val="single"/>
        </w:rPr>
        <w:t>183231</w:t>
      </w:r>
    </w:p>
    <w:p>
      <w:r>
        <w:t>Bewährungsstrafe für  Schwarzafrikanischen Asyltouristen der eine junge Deutsche auf Kirchentreppe vergewaltigt hat https://t.co/4UFpOxUUHb via @wordpressdotcom</w:t>
      </w:r>
    </w:p>
    <w:p>
      <w:r>
        <w:rPr>
          <w:b/>
          <w:u w:val="single"/>
        </w:rPr>
        <w:t>183232</w:t>
      </w:r>
    </w:p>
    <w:p>
      <w:r>
        <w:t>Finde ich im Prinzip in Ordnung. Aber habe ich die Kampagnen des @bka gegen Organisierte Clan-Kriminalität, Zuwanderer-Kriminalität, Gewalt gegen Frauen usw. verpasst? #Hasspostings https://t.co/rR0WSyrRa0 https://t.co/6HMggopcin</w:t>
      </w:r>
    </w:p>
    <w:p>
      <w:r>
        <w:rPr>
          <w:b/>
          <w:u w:val="single"/>
        </w:rPr>
        <w:t>183233</w:t>
      </w:r>
    </w:p>
    <w:p>
      <w:r>
        <w:t>@AlexE1789 @Proteus93484191 D Ramadan ist eine Monat durchhängen ohne jegliche produktivität, dann drei Tage dauer Fest als Belohnung obendrauf! Aber woher sollte klein Heiko das wissen, i seinem Wolkenkukuksheim?</w:t>
      </w:r>
    </w:p>
    <w:p>
      <w:r>
        <w:rPr>
          <w:b/>
          <w:u w:val="single"/>
        </w:rPr>
        <w:t>183234</w:t>
      </w:r>
    </w:p>
    <w:p>
      <w:r>
        <w:t>Linksgrüne: 'Geflüchtete sind traumatisiert, Silvesterknallerei verbieten! Und Osterfeuer auch, weil das ist schlecht für's Klima!'  Auch Linksgrüne: Zerlegen Berlin+weitere Großstädte+zünden massenhaft fremde Autos während #1Mai Krawallen an.  #TagderArbeit</w:t>
      </w:r>
    </w:p>
    <w:p>
      <w:r>
        <w:rPr>
          <w:b/>
          <w:u w:val="single"/>
        </w:rPr>
        <w:t>183235</w:t>
      </w:r>
    </w:p>
    <w:p>
      <w:r>
        <w:t>Ganz großes Kino.  💌🌈 https://t.co/AAbvbiyoS8</w:t>
      </w:r>
    </w:p>
    <w:p>
      <w:r>
        <w:rPr>
          <w:b/>
          <w:u w:val="single"/>
        </w:rPr>
        <w:t>183236</w:t>
      </w:r>
    </w:p>
    <w:p>
      <w:r>
        <w:t>Schönen #Gründonnerstag für alle die es kennen.</w:t>
      </w:r>
    </w:p>
    <w:p>
      <w:r>
        <w:rPr>
          <w:b/>
          <w:u w:val="single"/>
        </w:rPr>
        <w:t>183237</w:t>
      </w:r>
    </w:p>
    <w:p>
      <w:r>
        <w:t>Sehr komisch, dass der Brand von #NotreDame gleich von offizieller Seite als Unfall abgetan wird.Ermittler waren ja noch gar nicht vor Ort. Habe erst gestern von zunehmenden Attacken+auch Brandstiftungen auf französische Kirchen gelesen.  #Paris #Brand https://t.co/eKoWdqEvvu</w:t>
      </w:r>
    </w:p>
    <w:p>
      <w:r>
        <w:rPr>
          <w:b/>
          <w:u w:val="single"/>
        </w:rPr>
        <w:t>183238</w:t>
      </w:r>
    </w:p>
    <w:p>
      <w:r>
        <w:t>Was werdet ihr wählen?#Europawahl</w:t>
      </w:r>
    </w:p>
    <w:p>
      <w:r>
        <w:rPr>
          <w:b/>
          <w:u w:val="single"/>
        </w:rPr>
        <w:t>183239</w:t>
      </w:r>
    </w:p>
    <w:p>
      <w:r>
        <w:t>Indem man noch mehr Boote mit den netten FeministInnen* aus Afrika herholt+herlockt. https://t.co/hz9LFWDBTg</w:t>
      </w:r>
    </w:p>
    <w:p>
      <w:r>
        <w:rPr>
          <w:b/>
          <w:u w:val="single"/>
        </w:rPr>
        <w:t>183240</w:t>
      </w:r>
    </w:p>
    <w:p>
      <w:r>
        <w:t>Frohe Ostern und einen wunderschönen Ostersonntag!  🐣🌄⛪ https://t.co/97rcwtJQOv</w:t>
      </w:r>
    </w:p>
    <w:p>
      <w:r>
        <w:rPr>
          <w:b/>
          <w:u w:val="single"/>
        </w:rPr>
        <w:t>183241</w:t>
      </w:r>
    </w:p>
    <w:p>
      <w:r>
        <w:t>Die @CSU will uns erzählen, dass sie die EU Grenzen schützen, dabei gilt doch 'Dank' Merkel:'Offene Grenzen sind alternativlos' + es werden Migranten sogar aus Libyen abgeholt! @ManfredWeber - Sie lügen. https://t.co/xMpaiIoG7T</w:t>
      </w:r>
    </w:p>
    <w:p>
      <w:r>
        <w:rPr>
          <w:b/>
          <w:u w:val="single"/>
        </w:rPr>
        <w:t>183242</w:t>
      </w:r>
    </w:p>
    <w:p>
      <w:r>
        <w:t>Interessanter Ansatz aus der Hirnforschung zu #Organspende. Forscher der Yale Universität: Mikrozirkulation + Aktivität von Synapsen können auch 4 Stunden nach dem Hirntod wieder einsetzen. Ein Grund, weshalb ich einer Organspende widersprechen werden.   https://t.co/TixJc4CZn5</w:t>
      </w:r>
    </w:p>
    <w:p>
      <w:r>
        <w:rPr>
          <w:b/>
          <w:u w:val="single"/>
        </w:rPr>
        <w:t>183243</w:t>
      </w:r>
    </w:p>
    <w:p>
      <w:r>
        <w:t>Was ich tatsächlich wähle sage ich nicht. 😊  #wahlomat  https://t.co/pDUYQAxlOW https://t.co/ZoQP1CL07G</w:t>
      </w:r>
    </w:p>
    <w:p>
      <w:r>
        <w:rPr>
          <w:b/>
          <w:u w:val="single"/>
        </w:rPr>
        <w:t>183244</w:t>
      </w:r>
    </w:p>
    <w:p>
      <w:r>
        <w:t>#Kühnert will BMW enteignen. Besser wäre aber wenn Kühnert endlich mal für seinen Lebensunterhalt arbeitet. Vll sogar am BMW Fließband? Falls das nicht zu überfordernd ist.</w:t>
      </w:r>
    </w:p>
    <w:p>
      <w:r>
        <w:rPr>
          <w:b/>
          <w:u w:val="single"/>
        </w:rPr>
        <w:t>183245</w:t>
      </w:r>
    </w:p>
    <w:p>
      <w:r>
        <w:t>Massiver Wohnungsmangel in Großstädten. Habeck+Stegner (was für ein Gespann!) sind anstatt Grenzen zu schließen+Abgewiesene abzuschieben für Enteignungen! Sind wir schon in einer sozialistischen Diktatur gelandet? https://t.co/Q1TKfLkyvh</w:t>
      </w:r>
    </w:p>
    <w:p>
      <w:r>
        <w:rPr>
          <w:b/>
          <w:u w:val="single"/>
        </w:rPr>
        <w:t>183246</w:t>
      </w:r>
    </w:p>
    <w:p>
      <w:r>
        <w:t>Schafe ohne Betäubung verstümmelt! Sehr schlimm+widerlich. Geht um Wolle. Dachte aber es geht um Schächten. Wann kommt denn da mal endlich eine Petition von #Peta mit: 'Das muss ein Ende haben'?  #banhahal https://t.co/KpN2AMKaar</w:t>
      </w:r>
    </w:p>
    <w:p>
      <w:r>
        <w:rPr>
          <w:b/>
          <w:u w:val="single"/>
        </w:rPr>
        <w:t>183247</w:t>
      </w:r>
    </w:p>
    <w:p>
      <w:r>
        <w:t>@T100007140969 Toll.😊</w:t>
      </w:r>
    </w:p>
    <w:p>
      <w:r>
        <w:rPr>
          <w:b/>
          <w:u w:val="single"/>
        </w:rPr>
        <w:t>183248</w:t>
      </w:r>
    </w:p>
    <w:p>
      <w:r>
        <w:t>Ob Pflicht zur Organspende auch für bestimmtes Klientel gilt, die Tote religiös bedingt nach 24 Stunden unter die Erde bringen wollen? Bei einer Organspende oft nicht möglich, der Körper bleibt oft Tage an Maschinen, da wird dann wohl 'kültursensibel' entschieden. #hartaberfair</w:t>
      </w:r>
    </w:p>
    <w:p>
      <w:r>
        <w:rPr>
          <w:b/>
          <w:u w:val="single"/>
        </w:rPr>
        <w:t>183249</w:t>
      </w:r>
    </w:p>
    <w:p>
      <w:r>
        <w:t>Ist lustig und tragisch zugleich zu sehen, dass bisher ignorante und uninformierte Teenies mitkriegen wie korrupt+verlogen Politik funktioniert. Hätten sie sich mal auch in anderen Belangen nicht so auf Medien+eigene Ignoranz verlassen ...  #Artikel13</w:t>
      </w:r>
    </w:p>
    <w:p>
      <w:r>
        <w:rPr>
          <w:b/>
          <w:u w:val="single"/>
        </w:rPr>
        <w:t>183250</w:t>
      </w:r>
    </w:p>
    <w:p>
      <w:r>
        <w:t>Natürlich sehen die #Grünen eine #Impfpflicht kritisch. Denn viele schon längst eingedämmte Krankheiten werden uns durch ihr rückschrittliches Lieblingsklientel wieder 'geschenkt'.</w:t>
      </w:r>
    </w:p>
    <w:p>
      <w:r>
        <w:rPr>
          <w:b/>
          <w:u w:val="single"/>
        </w:rPr>
        <w:t>183251</w:t>
      </w:r>
    </w:p>
    <w:p>
      <w:r>
        <w:t>#Christchurch Attentäter hatte Eintrittskarte zum Schloss Neuschwansteinstein -  das weiße, deutsche Schloss muss jetzt als 'Kampf gegen rechts' in NeuSchafEurabia umbenannt, schwarz angestrichen oder ganz+gar abgerissen werden. Und Tote Hosen geben natürlich auch ein 'Konzert'. https://t.co/FnxH2NuSXv</w:t>
      </w:r>
    </w:p>
    <w:p>
      <w:r>
        <w:rPr>
          <w:b/>
          <w:u w:val="single"/>
        </w:rPr>
        <w:t>183252</w:t>
      </w:r>
    </w:p>
    <w:p>
      <w:r>
        <w:t>@Kittypunk7 Hallo, gute Tweets, aber bist du echt ein Punk+links?</w:t>
      </w:r>
    </w:p>
    <w:p>
      <w:r>
        <w:rPr>
          <w:b/>
          <w:u w:val="single"/>
        </w:rPr>
        <w:t>183253</w:t>
      </w:r>
    </w:p>
    <w:p>
      <w:r>
        <w:t>@T100007140969 Das ist jemand der bei Verlagen Manuskripte liest und auswählt, wer mal ein reicher Autor wird.</w:t>
      </w:r>
    </w:p>
    <w:p>
      <w:r>
        <w:rPr>
          <w:b/>
          <w:u w:val="single"/>
        </w:rPr>
        <w:t>183254</w:t>
      </w:r>
    </w:p>
    <w:p>
      <w:r>
        <w:t>Ach du Schande, gerade gelesen: Innerhalb der #SPD dürfen Atheisten keinen Arbeitskreis gründen! Warum denn nicht? Hat die @spdde Angst, dass da auch Islamkritiker dabei sind und die angestrebte Hauptwählergruppe vergraulen könnten?</w:t>
      </w:r>
    </w:p>
    <w:p>
      <w:r>
        <w:rPr>
          <w:b/>
          <w:u w:val="single"/>
        </w:rPr>
        <w:t>183255</w:t>
      </w:r>
    </w:p>
    <w:p>
      <w:r>
        <w:t>Schweizer Medien staunen darüber was in #Berlin abgeht:  💢Arabische Großfamilien bestimmen organisierte Kriminalität mit  💢Polizei oft machtlos  💢Viele bekommen Hartz 4 +tragen Rolex  💢Kriminelle Gelder werden durch Sisha-Bars+Bäckereien sauber gewaschen  https://t.co/ajezipENUZ</w:t>
      </w:r>
    </w:p>
    <w:p>
      <w:r>
        <w:rPr>
          <w:b/>
          <w:u w:val="single"/>
        </w:rPr>
        <w:t>183256</w:t>
      </w:r>
    </w:p>
    <w:p>
      <w:r>
        <w:t>Das kann man sich kaum ausdenken: Laschet (CDU) kritisiert Scholz (SPD) für Kürzungen bei Flüchtlingshilfen.  (Quelle: Spiegel)</w:t>
      </w:r>
    </w:p>
    <w:p>
      <w:r>
        <w:rPr>
          <w:b/>
          <w:u w:val="single"/>
        </w:rPr>
        <w:t>183257</w:t>
      </w:r>
    </w:p>
    <w:p>
      <w:r>
        <w:t>Ich habe ein #Klimaproblem: es ist einfach viel zu kalt für Frühling.</w:t>
      </w:r>
    </w:p>
    <w:p>
      <w:r>
        <w:rPr>
          <w:b/>
          <w:u w:val="single"/>
        </w:rPr>
        <w:t>183258</w:t>
      </w:r>
    </w:p>
    <w:p>
      <w:r>
        <w:t>@T100007140969 Verständlich, aber ignorieren hilft ja auch nichts.</w:t>
      </w:r>
    </w:p>
    <w:p>
      <w:r>
        <w:rPr>
          <w:b/>
          <w:u w:val="single"/>
        </w:rPr>
        <w:t>183259</w:t>
      </w:r>
    </w:p>
    <w:p>
      <w:r>
        <w:t>@a_nnaschneider Unter Kollektiv-Zwang verführte, realitätsabdriftende Menschen kennen in ihrem Wahn keine Grenzen mehr. Heute nicht das erste Mal in der Geschichte der Menschheit. Geht immer einher mit dekadentem Zeitgeist und seinen unschönen Wirkungen.</w:t>
      </w:r>
    </w:p>
    <w:p>
      <w:r>
        <w:rPr>
          <w:b/>
          <w:u w:val="single"/>
        </w:rPr>
        <w:t>183260</w:t>
      </w:r>
    </w:p>
    <w:p>
      <w:r>
        <w:t>Wenn man Leute, die aufgrund religiösen Fanatismus Musikinstrumente zerstören, „Barbaren“ nennt, führt das bei #Twitter zur Löschung des Accounts. So zumindest bei @Lebensformation samt Verlust von 4256 Followern! Ein Skandal! Solidarität mit #Lebensformation!!!</w:t>
      </w:r>
    </w:p>
    <w:p>
      <w:r>
        <w:rPr>
          <w:b/>
          <w:u w:val="single"/>
        </w:rPr>
        <w:t>183261</w:t>
      </w:r>
    </w:p>
    <w:p>
      <w:r>
        <w:t>Der 'Schauspieler' @KhodrKida hat 1996 also eine 15jährige [seine Frau wurde 1981 geboren] geheiratet? In Deutschland? #Kinderehe  https://t.co/pAvEfVHuJA</w:t>
      </w:r>
    </w:p>
    <w:p>
      <w:r>
        <w:rPr>
          <w:b/>
          <w:u w:val="single"/>
        </w:rPr>
        <w:t>183262</w:t>
      </w:r>
    </w:p>
    <w:p>
      <w:r>
        <w:t>Wenn du als Soros Jüngerin eine Wette verloren hast und im TV als deutsche Kanzlerin mit deutschem Brauchtum auftreten musst.  #Rosenmontag #Karneval https://t.co/lU8GsD2c3q</w:t>
      </w:r>
    </w:p>
    <w:p>
      <w:r>
        <w:rPr>
          <w:b/>
          <w:u w:val="single"/>
        </w:rPr>
        <w:t>183263</w:t>
      </w:r>
    </w:p>
    <w:p>
      <w:r>
        <w:t>Medien feiern 'arabischen Frühling' - was passiert? Nordafrika wird islamisiert+instabilisiert.   Medien feiern Martin Schulz - was passiert? SPD stürzt ab.  Medien feiern Klimagöttin Greta - was passiert? - Klima wird sich ändern wie es das schon ewig macht.  Medien sind Märchen.</w:t>
      </w:r>
    </w:p>
    <w:p>
      <w:r>
        <w:rPr>
          <w:b/>
          <w:u w:val="single"/>
        </w:rPr>
        <w:t>183264</w:t>
      </w:r>
    </w:p>
    <w:p>
      <w:r>
        <w:t>Gerade zufällig ARD eingeschaltet. Trump böse, Refugees gut, Deutsche böse, Greta gut. ARD/ZDF müssten eigentlich als Güne Jugend Dauerwerbesendungs-Kanal gekennzeichnet werden.</w:t>
      </w:r>
    </w:p>
    <w:p>
      <w:r>
        <w:rPr>
          <w:b/>
          <w:u w:val="single"/>
        </w:rPr>
        <w:t>183265</w:t>
      </w:r>
    </w:p>
    <w:p>
      <w:r>
        <w:t>'Neubeginn in Europa' heißt, unsere Nationalstaaten sollen sich nicht 'abschotten'. Komisch, warum gilt das nicht für islamische Staaten?   Macron sollte Moslems lieber eine Flucht in reiche Nachbarländer wie Dubai oder Saudi-Arabien ermöglichen.</w:t>
      </w:r>
    </w:p>
    <w:p>
      <w:r>
        <w:rPr>
          <w:b/>
          <w:u w:val="single"/>
        </w:rPr>
        <w:t>183266</w:t>
      </w:r>
    </w:p>
    <w:p>
      <w:r>
        <w:t>Liebe Stasi, sonst nix zu tun? https://t.co/AUq2bKEUtX</w:t>
      </w:r>
    </w:p>
    <w:p>
      <w:r>
        <w:rPr>
          <w:b/>
          <w:u w:val="single"/>
        </w:rPr>
        <w:t>183267</w:t>
      </w:r>
    </w:p>
    <w:p>
      <w:r>
        <w:t>Maltas Ministerpräsident Joseph Muscat: 'Die Migranten hätten nach Tunesien gebracht werden sollen, da dort der Rettungsaktion nächstgelegene Hafen ist und nicht nach Europa.' Werden die Schlepper denn verhaftet und warum unterstützt die  Bundesregierung sowas @regsprecher?</w:t>
      </w:r>
    </w:p>
    <w:p>
      <w:r>
        <w:rPr>
          <w:b/>
          <w:u w:val="single"/>
        </w:rPr>
        <w:t>183268</w:t>
      </w:r>
    </w:p>
    <w:p>
      <w:r>
        <w:t>Unsere Bundesländer planen ein umfassendes Messer-Verbot wegen zunehmender Übergriffe im öffentlichen Raum. Toll, der gutgläubige Michel wird entwaffnet+die Oma mit Pilzmesser kriminalisiert während nicht mal im Traum daran gedacht wird, Buntbürger zu entwaffnen.</w:t>
      </w:r>
    </w:p>
    <w:p>
      <w:r>
        <w:rPr>
          <w:b/>
          <w:u w:val="single"/>
        </w:rPr>
        <w:t>183269</w:t>
      </w:r>
    </w:p>
    <w:p>
      <w:r>
        <w:t>210 Abgeordnete riefen Seehofer auf, Migranten, die von Libyen nach Malta kutschiert wurden, aufzunehmen! @der_Seehofer gab nach. Es sollten diese Abgeordneten verpflichtet werden, die Migranten bei sich zu Hause aufzunehmen! @Die_Gruenen @linksfraktion @spdbt @CDU  #AlanKurdi</w:t>
      </w:r>
    </w:p>
    <w:p>
      <w:r>
        <w:rPr>
          <w:b/>
          <w:u w:val="single"/>
        </w:rPr>
        <w:t>183270</w:t>
      </w:r>
    </w:p>
    <w:p>
      <w:r>
        <w:t>Lese gerade die TL von Sawsan Chebli und denke mir, dass sie doch sehr gut integriert ist: Jeder Tweet liest sich wie ein Aprilscherz.  Kein Scherz ist allerdings, dass wir sie fürstlich durch unsere Steuern alimenieren.</w:t>
      </w:r>
    </w:p>
    <w:p>
      <w:r>
        <w:rPr>
          <w:b/>
          <w:u w:val="single"/>
        </w:rPr>
        <w:t>183271</w:t>
      </w:r>
    </w:p>
    <w:p>
      <w:r>
        <w:t>Trump schlägt vor, illegale Einwanderer nur in Städten von Demokraten regiert unterzubringen, da Demokraten Abschiebungen Illegaler blockieren.     Tolle Idee, sollte man auch hier anwenden. https://t.co/bRaGWacdvG</w:t>
      </w:r>
    </w:p>
    <w:p>
      <w:r>
        <w:rPr>
          <w:b/>
          <w:u w:val="single"/>
        </w:rPr>
        <w:t>183272</w:t>
      </w:r>
    </w:p>
    <w:p>
      <w:r>
        <w:t>Vielleicht ist an dem Spruch mit der Maus, die im Pferdestall geboren wurde und doch automatisch kein Pferd ist doch was Wahres dran. https://t.co/EsiQ7Zost5</w:t>
      </w:r>
    </w:p>
    <w:p>
      <w:r>
        <w:rPr>
          <w:b/>
          <w:u w:val="single"/>
        </w:rPr>
        <w:t>183273</w:t>
      </w:r>
    </w:p>
    <w:p>
      <w:r>
        <w:t>Und dann gibt es wieder Empörungs-Tweets darüber, dass sie auf Englisch angesprochen wird. https://t.co/cRuM5dXsht</w:t>
      </w:r>
    </w:p>
    <w:p>
      <w:r>
        <w:rPr>
          <w:b/>
          <w:u w:val="single"/>
        </w:rPr>
        <w:t>183274</w:t>
      </w:r>
    </w:p>
    <w:p>
      <w:r>
        <w:t>Die Grünen schlagen ja wegen der Wohnungsnot #Enteignungen vor. Was kommt wohl als nächstes?</w:t>
      </w:r>
    </w:p>
    <w:p>
      <w:r>
        <w:rPr>
          <w:b/>
          <w:u w:val="single"/>
        </w:rPr>
        <w:t>183275</w:t>
      </w:r>
    </w:p>
    <w:p>
      <w:r>
        <w:t>Bacho:'Gestern half ich altem Mann! Er freute sich, aber Autofahrer hupen!'  Allerdings auch Bacho:  'Gestern begrabschte ich junge Frau. Sie freute sich nicht, aber ich wollte an die Hupen!' https://t.co/YNDJLMg0Pd</w:t>
      </w:r>
    </w:p>
    <w:p>
      <w:r>
        <w:rPr>
          <w:b/>
          <w:u w:val="single"/>
        </w:rPr>
        <w:t>183276</w:t>
      </w:r>
    </w:p>
    <w:p>
      <w:r>
        <w:t>Was @SawsanChebli wirklich passiert ist:  'Schon wieder: Hab' gerade eine  hübschen blonde Lufthansa-Stewardess gesehen! Hab' mich gefragt, warum sie #vonhier aussieht, also so wie es richtigerweise weltweit alle mit 'deutsch' assoziieren - und ich nicht.😢! https://t.co/ICoXNhsuIf</w:t>
      </w:r>
    </w:p>
    <w:p>
      <w:r>
        <w:rPr>
          <w:b/>
          <w:u w:val="single"/>
        </w:rPr>
        <w:t>183277</w:t>
      </w:r>
    </w:p>
    <w:p>
      <w:r>
        <w:t>Die 40 Toten sind tragisch, allerdings werden zig Moslems täglich von Moslems getötet (Syrien, Afghanistan, Terroranschläge in Afrika etc.pp.) -  da schweigt @SawsanChebli - die komischerweise in D und in keinem moslemischen Land leben will.  #Christchurch #Neuseeland https://t.co/L1JfyDO2KN</w:t>
      </w:r>
    </w:p>
    <w:p>
      <w:r>
        <w:rPr>
          <w:b/>
          <w:u w:val="single"/>
        </w:rPr>
        <w:t>183278</w:t>
      </w:r>
    </w:p>
    <w:p>
      <w:r>
        <w:t>Da hat die gute Greta mal ihre Tabletten genommen+ eingesehen, dass wir ohne Energie im Dunkeln+Kalten stehen+sprach sich für Atomenergie aus! Tja, das war's dann mit dem Friedensnobelpreis. Welcher  Messias wird jetzt von den Medien erfunden, nach Martin Schulz, Macron+Greta?</w:t>
      </w:r>
    </w:p>
    <w:p>
      <w:r>
        <w:rPr>
          <w:b/>
          <w:u w:val="single"/>
        </w:rPr>
        <w:t>183279</w:t>
      </w:r>
    </w:p>
    <w:p>
      <w:r>
        <w:t>Dieser ganze #EuropaistdieAntwort Kram klingt schlimmer als eine Sekte und hat überhaupt nichts mit Europa zu tun, sondern mit einem EU-'Sozialismus'Monster, indem indigene Europäer ihre Kultur+Identität+Wohlstand aufgeben sollen.</w:t>
      </w:r>
    </w:p>
    <w:p>
      <w:r>
        <w:rPr>
          <w:b/>
          <w:u w:val="single"/>
        </w:rPr>
        <w:t>183280</w:t>
      </w:r>
    </w:p>
    <w:p>
      <w:r>
        <w:t>Mit 'Generation Greta' ist den Linksgrünen das gelungen, wovon Joschka Fischer immer träumte: uns 'einzuhegen und auszudünnen'. Nur passiert das jetzt nicht nur personell, sondern auch mit Gehirnmasse der jugendlichen schon immer Hiergewesenen.</w:t>
      </w:r>
    </w:p>
    <w:p>
      <w:r>
        <w:rPr>
          <w:b/>
          <w:u w:val="single"/>
        </w:rPr>
        <w:t>183281</w:t>
      </w:r>
    </w:p>
    <w:p>
      <w:r>
        <w:t>@T100007140969 Nicht nur. Die meisten sind Schwaben.</w:t>
      </w:r>
    </w:p>
    <w:p>
      <w:r>
        <w:rPr>
          <w:b/>
          <w:u w:val="single"/>
        </w:rPr>
        <w:t>183282</w:t>
      </w:r>
    </w:p>
    <w:p>
      <w:r>
        <w:t>Heutzutage kann man froh sein, wenn man ein Pärchen mit Kind in der Großstadt sieht, dass alle noch irgendwie europäisch aussehen.</w:t>
      </w:r>
    </w:p>
    <w:p>
      <w:r>
        <w:rPr>
          <w:b/>
          <w:u w:val="single"/>
        </w:rPr>
        <w:t>183283</w:t>
      </w:r>
    </w:p>
    <w:p>
      <w:r>
        <w:t>@Niggurath84 Toll! 😊</w:t>
      </w:r>
    </w:p>
    <w:p>
      <w:r>
        <w:rPr>
          <w:b/>
          <w:u w:val="single"/>
        </w:rPr>
        <w:t>183284</w:t>
      </w:r>
    </w:p>
    <w:p>
      <w:r>
        <w:t>Der heutige furchtbare #Einzelfall kommt aus England: Frau wird an ihren Haaren(!) aus dem 11. Stock gehalten+nach Überlebenskampf fallen gelassen!! Unsere Medien verschweigen Infos. Englische Medien: Verdächtiger ist 'african guy'!  #metoo #Glasgow #RIP   https://t.co/3dIrGkVxFQ</w:t>
      </w:r>
    </w:p>
    <w:p>
      <w:r>
        <w:rPr>
          <w:b/>
          <w:u w:val="single"/>
        </w:rPr>
        <w:t>183285</w:t>
      </w:r>
    </w:p>
    <w:p>
      <w:r>
        <w:t>@T100007140969 Autismus-Form. Nicht tödlich, aber Gretas Fall tödlich nervig.</w:t>
      </w:r>
    </w:p>
    <w:p>
      <w:r>
        <w:rPr>
          <w:b/>
          <w:u w:val="single"/>
        </w:rPr>
        <w:t>183286</w:t>
      </w:r>
    </w:p>
    <w:p>
      <w:r>
        <w:t>Bin zwar für die Selbstbestimmung von Frauen, aber habe öfter schon von Frauen gehört, die eine Abtreibung sehr bereut haben, allerdings noch nie von einer Frau, die bereut hat ihr Kind zu bekommen.  #annewill</w:t>
      </w:r>
    </w:p>
    <w:p>
      <w:r>
        <w:rPr>
          <w:b/>
          <w:u w:val="single"/>
        </w:rPr>
        <w:t>183287</w:t>
      </w:r>
    </w:p>
    <w:p>
      <w:r>
        <w:t>@AnneWillTalk @haenel_kh Sorry, das klingt aus dem Mund einer alten Frau, die selbst keine Mutter ist ziemlich verrückt und anmaßend. Ihr solltet euch mal bei youtube das Video ' Das Kind, was eine Abtreibung überlebte' ansehen. Dann wieder urteilen. #annewill  https://t.co/gwolT7ZweB</w:t>
      </w:r>
    </w:p>
    <w:p>
      <w:r>
        <w:rPr>
          <w:b/>
          <w:u w:val="single"/>
        </w:rPr>
        <w:t>183288</w:t>
      </w:r>
    </w:p>
    <w:p>
      <w:r>
        <w:t>Warum hört man vom tragischen Selbstmord einer 11(!)-jährigen Schülerin der #Hausotter Grundschule in #Reinickendorf nix über die Hintergründe?Wer war die Schülerin? Wer die Mobber? @BILD @welt @RTLde @faz @focus @Tag24B Randinfo: Anteil Nichtdeutscher 71%  https://t.co/6q4xdE0YCB</w:t>
      </w:r>
    </w:p>
    <w:p>
      <w:r>
        <w:rPr>
          <w:b/>
          <w:u w:val="single"/>
        </w:rPr>
        <w:t>183289</w:t>
      </w:r>
    </w:p>
    <w:p>
      <w:r>
        <w:t>Gerade gehört: Kramp-Karrenbauer würde angeblich die Grenze schließen lassen.  Wirklich? Damit auch sicher ist, dass kein Gold mehr ausreisen muss?</w:t>
      </w:r>
    </w:p>
    <w:p>
      <w:r>
        <w:rPr>
          <w:b/>
          <w:u w:val="single"/>
        </w:rPr>
        <w:t>183290</w:t>
      </w:r>
    </w:p>
    <w:p>
      <w:r>
        <w:t>Jeder der will kommt ohne Pass+mit Fantasieangaben ins Land rein, aber für uns Autochonen werden unsere Fingerabdrücke im Pass Pflicht!</w:t>
      </w:r>
    </w:p>
    <w:p>
      <w:r>
        <w:rPr>
          <w:b/>
          <w:u w:val="single"/>
        </w:rPr>
        <w:t>183291</w:t>
      </w:r>
    </w:p>
    <w:p>
      <w:r>
        <w:t>'Die Deutschen haben Millionen von Juden umgebracht ... und jetzt lässt Angela Merkel eine Million ihrer Erzfeinde ins Land.'   #RIP Karl Lagerfeld. :(</w:t>
      </w:r>
    </w:p>
    <w:p>
      <w:r>
        <w:rPr>
          <w:b/>
          <w:u w:val="single"/>
        </w:rPr>
        <w:t>183292</w:t>
      </w:r>
    </w:p>
    <w:p>
      <w:r>
        <w:t>Es sollte eine Volksabstimmung über Erhalt+Finanzierung der öffentlich-rechtlichen Sender geben! Und dabei aber auch thematisiert werden, dass Redakteure ca. 9000 € monatlich und Intendanten ca. 400.000 jährlich verdienen! Wir alle finanzieren diesen Wahnsinn via #GEZ!!  #Framing</w:t>
      </w:r>
    </w:p>
    <w:p>
      <w:r>
        <w:rPr>
          <w:b/>
          <w:u w:val="single"/>
        </w:rPr>
        <w:t>183293</w:t>
      </w:r>
    </w:p>
    <w:p>
      <w:r>
        <w:t>Wir sind das einzige Land, in dem nun nachgewiesen gelenkte Staatspropaganda gegen die eigenen Bürger auch noch von selbigen selbst bezahlt werden müssen!  #GEZ sofort abschaffen!  #FramingManual  #Framing</w:t>
      </w:r>
    </w:p>
    <w:p>
      <w:r>
        <w:rPr>
          <w:b/>
          <w:u w:val="single"/>
        </w:rPr>
        <w:t>183294</w:t>
      </w:r>
    </w:p>
    <w:p>
      <w:r>
        <w:t>Im Park. 2 Omas unterhalten sich. Eine sagt, dass sie nicht mag wie sich ihr Viertel durch Neuzüge von bestimmtem Klientel verändert hat+sie sich kaum mehr raustraut. Die andere:'Das lass ich mir nicht bieten. Wenn die auf mich auf dem Weg zukommen, weiche ich keinen Zentimeter.'</w:t>
      </w:r>
    </w:p>
    <w:p>
      <w:r>
        <w:rPr>
          <w:b/>
          <w:u w:val="single"/>
        </w:rPr>
        <w:t>183295</w:t>
      </w:r>
    </w:p>
    <w:p>
      <w:r>
        <w:t>Frühling. 😊 https://t.co/fXGWnqxL1n</w:t>
      </w:r>
    </w:p>
    <w:p>
      <w:r>
        <w:rPr>
          <w:b/>
          <w:u w:val="single"/>
        </w:rPr>
        <w:t>183296</w:t>
      </w:r>
    </w:p>
    <w:p>
      <w:r>
        <w:t>Gerade im Radio (aka quasi dem 'sozialistischen Einheitsradio') gehört: Soros warnt! Auf Europa käme wegen der #Europawahl eine Krise zu! Die Menschen müssen endlich aufwachen! Seine einzige Hoffnung sind die deutschen Grünen!  Nein, danke! 😂</w:t>
      </w:r>
    </w:p>
    <w:p>
      <w:r>
        <w:rPr>
          <w:b/>
          <w:u w:val="single"/>
        </w:rPr>
        <w:t>183297</w:t>
      </w:r>
    </w:p>
    <w:p>
      <w:r>
        <w:t>Hallo! Kennt ihr vll jemanden, der diesen heimatlosen süßen, alten + verschmusten Hund aufnehmen würde, damit er noch ein paar schöne Hundejahre verleben könnte?  Info: info@prodogromania.de https://t.co/468AnQKJzJ</w:t>
      </w:r>
    </w:p>
    <w:p>
      <w:r>
        <w:rPr>
          <w:b/>
          <w:u w:val="single"/>
        </w:rPr>
        <w:t>183298</w:t>
      </w:r>
    </w:p>
    <w:p>
      <w:r>
        <w:t>‼️YOUNES hatte eine Anfrage, doch es hat nicht geklappt. Die Zeit rennt ihm davon 😔    https://t.co/eTBoRMsHV3</w:t>
      </w:r>
    </w:p>
    <w:p>
      <w:r>
        <w:rPr>
          <w:b/>
          <w:u w:val="single"/>
        </w:rPr>
        <w:t>183299</w:t>
      </w:r>
    </w:p>
    <w:p>
      <w:r>
        <w:t>@Holle1909 @holunderhelmut Ich musste nebenbei arbeiten+dafür auch Steuern zahlen. Außerdem werde ich später mal einen Spitzensteuersatz zahlen müssen.</w:t>
      </w:r>
    </w:p>
    <w:p>
      <w:r>
        <w:rPr>
          <w:b/>
          <w:u w:val="single"/>
        </w:rPr>
        <w:t>183300</w:t>
      </w:r>
    </w:p>
    <w:p>
      <w:r>
        <w:t>Gerade gelesen, was #Relotius als Entschuldigung sagte, uns Lügenmärchen wie 'Syrer findet 500€ und bringt sie zur Polizei' aufzutischen. Sie könnte auf 99% aller 'Qualitätsjournalisten' + #GEZ Alimentierten zutreffen: 'Ich bin krank und brauche Hilfe!' 😂</w:t>
      </w:r>
    </w:p>
    <w:p>
      <w:r>
        <w:rPr>
          <w:b/>
          <w:u w:val="single"/>
        </w:rPr>
        <w:t>183301</w:t>
      </w:r>
    </w:p>
    <w:p>
      <w:r>
        <w:t>Ach du Schande! Ruft der Schlepperverein etwa zu Scheinehen auf? https://t.co/JAZimAXlSJ</w:t>
      </w:r>
    </w:p>
    <w:p>
      <w:r>
        <w:rPr>
          <w:b/>
          <w:u w:val="single"/>
        </w:rPr>
        <w:t>183302</w:t>
      </w:r>
    </w:p>
    <w:p>
      <w:r>
        <w:t>Hallo, ich mache mir Sorgen um Deutschland. Sie kennen mich vielleicht unter meinen #GreatestHits:'Normale Länder haben Grenzschutz!' Oder: 'Jede Woche wächst Afrika um 1 Mio Menschen! Illegale Migration wird Europa zerstören+Afrika nicht helfen'. Oder:'Lies bitte Art. 16 a GG!'.</w:t>
      </w:r>
    </w:p>
    <w:p>
      <w:r>
        <w:rPr>
          <w:b/>
          <w:u w:val="single"/>
        </w:rPr>
        <w:t>183303</w:t>
      </w:r>
    </w:p>
    <w:p>
      <w:r>
        <w:t>@Naund10 Ist das Sat 1 - Frühstücksfernsehen?</w:t>
      </w:r>
    </w:p>
    <w:p>
      <w:r>
        <w:rPr>
          <w:b/>
          <w:u w:val="single"/>
        </w:rPr>
        <w:t>183304</w:t>
      </w:r>
    </w:p>
    <w:p>
      <w:r>
        <w:t>Oh nein, #Tatort wieder total realitätsfern und mit Erziehungsgedanken:  'Reichsbürger'! Hey liebe @Tatort Autoren, könntet ihr mal bitte zum Hauptbahnhof fahren (wahlweise: #Gelsenkirchen), wo vorhin gerade Türken+Syrer randaliert haben, um mal echte deutsche Tatorte zu sehen? https://t.co/nggBoTbJif</w:t>
      </w:r>
    </w:p>
    <w:p>
      <w:r>
        <w:rPr>
          <w:b/>
          <w:u w:val="single"/>
        </w:rPr>
        <w:t>183305</w:t>
      </w:r>
    </w:p>
    <w:p>
      <w:r>
        <w:t>Voll kalt draußen!  Bitte nicht vergessen Vögel/Eichhörnchen etc. zu füttern + schönen Sonntag! https://t.co/A4MZ1uzgSG</w:t>
      </w:r>
    </w:p>
    <w:p>
      <w:r>
        <w:rPr>
          <w:b/>
          <w:u w:val="single"/>
        </w:rPr>
        <w:t>183306</w:t>
      </w:r>
    </w:p>
    <w:p>
      <w:r>
        <w:t>@wessarges Danke.😊</w:t>
      </w:r>
    </w:p>
    <w:p>
      <w:r>
        <w:rPr>
          <w:b/>
          <w:u w:val="single"/>
        </w:rPr>
        <w:t>183307</w:t>
      </w:r>
    </w:p>
    <w:p>
      <w:r>
        <w:t>@klaus_fritz @a_mittlinger @michaela_bogner Nicht überall. In Berlin o. Hamburg gibt es schon Taubenhäuser. D.h dort leben+fressen Tauben+haben einen Rückzugsort.</w:t>
      </w:r>
    </w:p>
    <w:p>
      <w:r>
        <w:rPr>
          <w:b/>
          <w:u w:val="single"/>
        </w:rPr>
        <w:t>183308</w:t>
      </w:r>
    </w:p>
    <w:p>
      <w:r>
        <w:t>'FRAU MERKEL HAT DAS BLUT MEINES SOHNES AN DEN HÄNDEN“. Diesen Satz sollte man in den Stein der Kaiser-Wilhelm-Gedächtniskirche meißeln. Groß genug, dass der Staatsbischof ihn niemals vergisst. Eine solche Predigt ist wie blanker Hohn.  ⏬⏬⏬ https://t.co/SC9w62vZa4</w:t>
      </w:r>
    </w:p>
    <w:p>
      <w:r>
        <w:rPr>
          <w:b/>
          <w:u w:val="single"/>
        </w:rPr>
        <w:t>183309</w:t>
      </w:r>
    </w:p>
    <w:p>
      <w:r>
        <w:t>@DerBrainfucker @Martin_Sellner Westernhagen empfiehlt Kokainkonsum, um nicht AfD zu wählen, Beck empfiehlt Crystal, ich empfehle, Menschen mit drogenbedingten Hirnschäden unter Betreuung zu stellen, um die Öffentlichkeit vor deren totalitären Ideen zu bewahren.</w:t>
      </w:r>
    </w:p>
    <w:p>
      <w:r>
        <w:rPr>
          <w:b/>
          <w:u w:val="single"/>
        </w:rPr>
        <w:t>183310</w:t>
      </w:r>
    </w:p>
    <w:p>
      <w:r>
        <w:t>Was gibt es schöneres als ein Haufen abehobener, degenerierter 'VIPs', von außerhalb, die einem sagen wollen, wie man, bei der Oberbürgermeister-Wahl in seiner eigenen Stadt, zu wählen hat..? https://t.co/gHwJYdOmvn</w:t>
      </w:r>
    </w:p>
    <w:p>
      <w:r>
        <w:rPr>
          <w:b/>
          <w:u w:val="single"/>
        </w:rPr>
        <w:t>183311</w:t>
      </w:r>
    </w:p>
    <w:p>
      <w:r>
        <w:t>@rpo_kultur 'heute ist alles besser', ist derselbe Schwachsinn, wie 'früher war alles besser'. Die Welt wird nicht besser, sondern Diskriminierung, Chauvinismus wechseln nur die Seiten, siehe Südafrika oder der aggressiv-kriminelle Hetzjagd metoo Feminismus.</w:t>
      </w:r>
    </w:p>
    <w:p>
      <w:r>
        <w:rPr>
          <w:b/>
          <w:u w:val="single"/>
        </w:rPr>
        <w:t>183312</w:t>
      </w:r>
    </w:p>
    <w:p>
      <w:r>
        <w:t>Hoffentlich waren es faule Eier. https://t.co/MIdi9Nf3WP</w:t>
      </w:r>
    </w:p>
    <w:p>
      <w:r>
        <w:rPr>
          <w:b/>
          <w:u w:val="single"/>
        </w:rPr>
        <w:t>183313</w:t>
      </w:r>
    </w:p>
    <w:p>
      <w:r>
        <w:t>Italien den Italienern, Deutschland den Deutschen. https://t.co/pCbSRYoen1</w:t>
      </w:r>
    </w:p>
    <w:p>
      <w:r>
        <w:rPr>
          <w:b/>
          <w:u w:val="single"/>
        </w:rPr>
        <w:t>183314</w:t>
      </w:r>
    </w:p>
    <w:p>
      <w:r>
        <w:t>Super der Mann    USA: Donald Trump - erst gejagt und jetzt Jäger des 'Tiefen Staates' https://t.co/3hp8LoL5W3</w:t>
      </w:r>
    </w:p>
    <w:p>
      <w:r>
        <w:rPr>
          <w:b/>
          <w:u w:val="single"/>
        </w:rPr>
        <w:t>183315</w:t>
      </w:r>
    </w:p>
    <w:p>
      <w:r>
        <w:t>Was bedeutet 'ein Ergebnis EINFAHREN'? Der Politikbetrieb ist ein Phrasengenerationsproduzent.</w:t>
      </w:r>
    </w:p>
    <w:p>
      <w:r>
        <w:rPr>
          <w:b/>
          <w:u w:val="single"/>
        </w:rPr>
        <w:t>183316</w:t>
      </w:r>
    </w:p>
    <w:p>
      <w:r>
        <w:t>Lars Klingbeils neue Worthülse, die Entschuldigungsphrase 'da waren wir nicht auf dem Platz'; ein Platzhirsch ist weder er noch die SPD. https://t.co/8rRgmW3SVB</w:t>
      </w:r>
    </w:p>
    <w:p>
      <w:r>
        <w:rPr>
          <w:b/>
          <w:u w:val="single"/>
        </w:rPr>
        <w:t>183317</w:t>
      </w:r>
    </w:p>
    <w:p>
      <w:r>
        <w:t>Baldrian-Journalismus zur Beruhigung der Gemüter https://t.co/DM7YZaVeso Heute gibt es wieder das 'volle' Hetzprogramm; böse Rechte.</w:t>
      </w:r>
    </w:p>
    <w:p>
      <w:r>
        <w:rPr>
          <w:b/>
          <w:u w:val="single"/>
        </w:rPr>
        <w:t>183318</w:t>
      </w:r>
    </w:p>
    <w:p>
      <w:r>
        <w:t>Leider zu viele Blind unterwegs. https://t.co/Ct8xOL3D7Z</w:t>
      </w:r>
    </w:p>
    <w:p>
      <w:r>
        <w:rPr>
          <w:b/>
          <w:u w:val="single"/>
        </w:rPr>
        <w:t>183319</w:t>
      </w:r>
    </w:p>
    <w:p>
      <w:r>
        <w:t>https://t.co/Z98EOgcSBS  Bei analogem Handeln gäbe es in Deutschland auf Länder- und Bundesebene keinen amtierenden Innenminister mehr; auch Merkel müsste schamhaft 'die Koffer packen'.</w:t>
      </w:r>
    </w:p>
    <w:p>
      <w:r>
        <w:rPr>
          <w:b/>
          <w:u w:val="single"/>
        </w:rPr>
        <w:t>183320</w:t>
      </w:r>
    </w:p>
    <w:p>
      <w:r>
        <w:t>Sie suchten und fanden nichts, dann spielten sie, 'Verstehen Sie Spaß' mit Lockvogel etc., Ergebnis bekannt. Eine Kampagne der  BRD mit den linksrotgrünversifften Werkzeugen: DER SPIEGEL, SÜDDEUTSCHE ZEITUNG und ZFD NEO mit BÖHMERMANN, gegen, noch souveränes, Österreich. https://t.co/KgPOGmQo0M</w:t>
      </w:r>
    </w:p>
    <w:p>
      <w:r>
        <w:rPr>
          <w:b/>
          <w:u w:val="single"/>
        </w:rPr>
        <w:t>183321</w:t>
      </w:r>
    </w:p>
    <w:p>
      <w:r>
        <w:t>@gabbertommy Screenshot ist der Beweis, jetzt wird es teuer. https://t.co/XqCh1kYSjR</w:t>
      </w:r>
    </w:p>
    <w:p>
      <w:r>
        <w:rPr>
          <w:b/>
          <w:u w:val="single"/>
        </w:rPr>
        <w:t>183322</w:t>
      </w:r>
    </w:p>
    <w:p>
      <w:r>
        <w:t>@gabbertommy , das gibt Strafanzeige! https://t.co/7SUwrElFDA</w:t>
      </w:r>
    </w:p>
    <w:p>
      <w:r>
        <w:rPr>
          <w:b/>
          <w:u w:val="single"/>
        </w:rPr>
        <w:t>183323</w:t>
      </w:r>
    </w:p>
    <w:p>
      <w:r>
        <w:t>Damit alle was vorm Wochenende zu lachen haben. Jürgen Klopps Auftritt bei Mike Krüger @LFC #liverpool https://t.co/Q40rWobIhu</w:t>
      </w:r>
    </w:p>
    <w:p>
      <w:r>
        <w:rPr>
          <w:b/>
          <w:u w:val="single"/>
        </w:rPr>
        <w:t>183324</w:t>
      </w:r>
    </w:p>
    <w:p>
      <w:r>
        <w:t>@KrahMax Habe gestern plakatiert gesehen, dass Sie mein Kandidat sind hier in Sachsen und selber Landsmann. Werde Sie aus Überzeugung wählen; sah Sie neulich gegen '....ska' Grüne https://t.co/Vu8MRpa43N</w:t>
      </w:r>
    </w:p>
    <w:p>
      <w:r>
        <w:rPr>
          <w:b/>
          <w:u w:val="single"/>
        </w:rPr>
        <w:t>183325</w:t>
      </w:r>
    </w:p>
    <w:p>
      <w:r>
        <w:t>Die Chefs reden stur aneinander vorbei https://t.co/Sg1oteGLrW    Bauern können nicht mit 'einer Zunge' reden, zumal jede für sich gespalten ist vor lauter 'falschem Zeugnis geben wider dem Nächsten'.Wahrheit ist bei denen so unbekannt, wie die Lokalisierung des 'Bernsteinzimmers'.</w:t>
      </w:r>
    </w:p>
    <w:p>
      <w:r>
        <w:rPr>
          <w:b/>
          <w:u w:val="single"/>
        </w:rPr>
        <w:t>183326</w:t>
      </w:r>
    </w:p>
    <w:p>
      <w:r>
        <w:t>Herrlich der Buchstabentausch, so sind auch Algorithmen machtlos. https://t.co/xeMzqhQSwc</w:t>
      </w:r>
    </w:p>
    <w:p>
      <w:r>
        <w:rPr>
          <w:b/>
          <w:u w:val="single"/>
        </w:rPr>
        <w:t>183327</w:t>
      </w:r>
    </w:p>
    <w:p>
      <w:r>
        <w:t>ein Mann eine Meinung 💪💪💪💪💪💪 https://t.co/SNNe1G1mcy</w:t>
      </w:r>
    </w:p>
    <w:p>
      <w:r>
        <w:rPr>
          <w:b/>
          <w:u w:val="single"/>
        </w:rPr>
        <w:t>183328</w:t>
      </w:r>
    </w:p>
    <w:p>
      <w:r>
        <w:t>Rathausaffäre: Hannovers Oberbürgermeister wegen schwerer Untreue angeklagt https://t.co/V1I9rqqm0E</w:t>
      </w:r>
    </w:p>
    <w:p>
      <w:r>
        <w:rPr>
          <w:b/>
          <w:u w:val="single"/>
        </w:rPr>
        <w:t>183329</w:t>
      </w:r>
    </w:p>
    <w:p>
      <w:r>
        <w:t>@SteinbachErika 'Herr' Stegner bezeichnet die AfD als 'Bande' und unterscheidet auch bei Attentaten im Sinne rotgrünversiftem Mainstream. https://t.co/O3ZSWEdA2t</w:t>
      </w:r>
    </w:p>
    <w:p>
      <w:r>
        <w:rPr>
          <w:b/>
          <w:u w:val="single"/>
        </w:rPr>
        <w:t>183330</w:t>
      </w:r>
    </w:p>
    <w:p>
      <w:r>
        <w:t>-#Gendergaga  -#Klimawetter  -#Plastik  -#Afd  -E-Autos  -#Diesel  -#Frauenquote  -Flüchtl in Mexiko  Es gibt soviele wichtigere Themen wie #Innovation ,Forschung,#Armut,#Abschiebungen, Infrastruktur, #Digitalisierung, #Industrie40.Die neue grüne Politik verhindert den Fortschritt!</w:t>
      </w:r>
    </w:p>
    <w:p>
      <w:r>
        <w:rPr>
          <w:b/>
          <w:u w:val="single"/>
        </w:rPr>
        <w:t>183331</w:t>
      </w:r>
    </w:p>
    <w:p>
      <w:r>
        <w:t>BREAKING NEWS    Die FPÖ übernimmt Mehrheit bei Tee-Imperium... https://t.co/W5SihCcm9Y</w:t>
      </w:r>
    </w:p>
    <w:p>
      <w:r>
        <w:rPr>
          <w:b/>
          <w:u w:val="single"/>
        </w:rPr>
        <w:t>183332</w:t>
      </w:r>
    </w:p>
    <w:p>
      <w:r>
        <w:t>Heiko Schrangs Wahlempfehlung zur EU-Wahl https://t.co/x7WuQch9Hf</w:t>
      </w:r>
    </w:p>
    <w:p>
      <w:r>
        <w:rPr>
          <w:b/>
          <w:u w:val="single"/>
        </w:rPr>
        <w:t>183333</w:t>
      </w:r>
    </w:p>
    <w:p>
      <w:r>
        <w:t>Sehen Sie hier meine heutige Rede im #Bundestag in der vereinbarten Debatte zu 70 Jahren #Grundgesetz:  #70JahreGG #AfD #Volksentscheid #Volksentscheide  ℹ️ https://t.co/E8ntodWhag  🎬 https://t.co/BwR68g9MfQ https://t.co/8efjIOagXl</w:t>
      </w:r>
    </w:p>
    <w:p>
      <w:r>
        <w:rPr>
          <w:b/>
          <w:u w:val="single"/>
        </w:rPr>
        <w:t>183334</w:t>
      </w:r>
    </w:p>
    <w:p>
      <w:r>
        <w:t>Was löste den Brand der Notre-Dame aus? – Ermittler gehen zwei Spuren nach - https://t.co/hMkigZroeb via @watson_news</w:t>
      </w:r>
    </w:p>
    <w:p>
      <w:r>
        <w:rPr>
          <w:b/>
          <w:u w:val="single"/>
        </w:rPr>
        <w:t>183335</w:t>
      </w:r>
    </w:p>
    <w:p>
      <w:r>
        <w:t>Dieser Mann wurde dreißig Minuten nach dem Ausbruch des Feuers in der Kathedrale gesichtet https://t.co/F56HCHmrUb via @Politikstube</w:t>
      </w:r>
    </w:p>
    <w:p>
      <w:r>
        <w:rPr>
          <w:b/>
          <w:u w:val="single"/>
        </w:rPr>
        <w:t>183336</w:t>
      </w:r>
    </w:p>
    <w:p>
      <w:r>
        <w:t>'DIE 'ZEIT' nicht um- vor- oder zurück, sondern abbestellen. Die anderen Exemplare gleich mit. https://t.co/lbDmu8vFP9</w:t>
      </w:r>
    </w:p>
    <w:p>
      <w:r>
        <w:rPr>
          <w:b/>
          <w:u w:val="single"/>
        </w:rPr>
        <w:t>183337</w:t>
      </w:r>
    </w:p>
    <w:p>
      <w:r>
        <w:t>Noch eine neue Steuer: Eine CO2-Abgabe für jeden Lebensbereich soll die Bürger Milliarden kosten. Die höchsten Strompreise reichen noch nicht. Übrigens: Die USA machen nicht mit. https://t.co/f8ct15fPgR</w:t>
      </w:r>
    </w:p>
    <w:p>
      <w:r>
        <w:rPr>
          <w:b/>
          <w:u w:val="single"/>
        </w:rPr>
        <w:t>183338</w:t>
      </w:r>
    </w:p>
    <w:p>
      <w:r>
        <w:t>Artikel vom 9.4.2019    'Täglich werden in Frankreich drei Gotteshäuser Opfer von Vandalismus. Von der katholischen Kirche wurden die Vorfälle lange nicht an die große Glocke gehängt – jetzt finden sie größere Aufmerksamkeit. '   https://t.co/FBGcsohCbl</w:t>
      </w:r>
    </w:p>
    <w:p>
      <w:r>
        <w:rPr>
          <w:b/>
          <w:u w:val="single"/>
        </w:rPr>
        <w:t>183339</w:t>
      </w:r>
    </w:p>
    <w:p>
      <w:r>
        <w:t>Ihr Wissen nahmen sie mit ins Grab https://t.co/IibSH4B6ra via @WEBDE_News</w:t>
      </w:r>
    </w:p>
    <w:p>
      <w:r>
        <w:rPr>
          <w:b/>
          <w:u w:val="single"/>
        </w:rPr>
        <w:t>183340</w:t>
      </w:r>
    </w:p>
    <w:p>
      <w:r>
        <w:t>Das halte ich für im Bereich des Möglichen.    Eurosport : Gerücht aus Italien: FC Bayern angeblich an Conte dran https://t.co/3cfs4eacoa</w:t>
      </w:r>
    </w:p>
    <w:p>
      <w:r>
        <w:rPr>
          <w:b/>
          <w:u w:val="single"/>
        </w:rPr>
        <w:t>183341</w:t>
      </w:r>
    </w:p>
    <w:p>
      <w:r>
        <w:t>Retweete diesen Tweet, wenn du auch dafür bist, dass “Flüchtlinge“ in Wohngebiete von Grün-Wählern angesiedelt werden🤨🥳</w:t>
      </w:r>
    </w:p>
    <w:p>
      <w:r>
        <w:rPr>
          <w:b/>
          <w:u w:val="single"/>
        </w:rPr>
        <w:t>183342</w:t>
      </w:r>
    </w:p>
    <w:p>
      <w:r>
        <w:t>@_FriedrichMerz Ja fang mal an. https://t.co/MkXvElwQJe</w:t>
      </w:r>
    </w:p>
    <w:p>
      <w:r>
        <w:rPr>
          <w:b/>
          <w:u w:val="single"/>
        </w:rPr>
        <w:t>183343</w:t>
      </w:r>
    </w:p>
    <w:p>
      <w:r>
        <w:t>Notre Dame brennt.  Die Welt ist erschüttert.  Muslime feiern.    Keine Pointe.😔</w:t>
      </w:r>
    </w:p>
    <w:p>
      <w:r>
        <w:rPr>
          <w:b/>
          <w:u w:val="single"/>
        </w:rPr>
        <w:t>183344</w:t>
      </w:r>
    </w:p>
    <w:p>
      <w:r>
        <w:t>Kriminologe Christian Pfeiffer erhebt Vorwürfe gegen Kardinal Marx https://t.co/Plb0IMHs6a  Lügen und Betrügen sind Tugenden der katholischen Kirchenfürsten, das generiert bei mir Abscheu und Ekel.</w:t>
      </w:r>
    </w:p>
    <w:p>
      <w:r>
        <w:rPr>
          <w:b/>
          <w:u w:val="single"/>
        </w:rPr>
        <w:t>183345</w:t>
      </w:r>
    </w:p>
    <w:p>
      <w:r>
        <w:t>Gesunde Ernährung - Ernährungstipps von Bas Kast | MDR um 4 | MDR https://t.co/NjdgqO7FjQ</w:t>
      </w:r>
    </w:p>
    <w:p>
      <w:r>
        <w:rPr>
          <w:b/>
          <w:u w:val="single"/>
        </w:rPr>
        <w:t>183346</w:t>
      </w:r>
    </w:p>
    <w:p>
      <w:r>
        <w:t>'Fast auf den Tag genau vor einem Monat brach das Feuer in der Künstlerkirche Saint Sulpcie, der kleinen Schwester der Kathedrale... https://t.co/EYtXv88p9p</w:t>
      </w:r>
    </w:p>
    <w:p>
      <w:r>
        <w:rPr>
          <w:b/>
          <w:u w:val="single"/>
        </w:rPr>
        <w:t>183347</w:t>
      </w:r>
    </w:p>
    <w:p>
      <w:r>
        <w:t>@OlafGersemann @welt „Falsche Propheten werden in großer Zahl auftreten und viele verführen.“  Matthäus 24:11 HFA</w:t>
      </w:r>
    </w:p>
    <w:p>
      <w:r>
        <w:rPr>
          <w:b/>
          <w:u w:val="single"/>
        </w:rPr>
        <w:t>183348</w:t>
      </w:r>
    </w:p>
    <w:p>
      <w:r>
        <w:t>Berliner Bischof: „Mich erinnern die Freitagsdemos an die biblische Szene vom Einzug Jesu“ https://t.co/kGtj3J1Gq4 via @welt  „Falsche Propheten werden in großer Zahl auftreten und viele verführen.“  Matthäus 24:11 HFA</w:t>
      </w:r>
    </w:p>
    <w:p>
      <w:r>
        <w:rPr>
          <w:b/>
          <w:u w:val="single"/>
        </w:rPr>
        <w:t>183349</w:t>
      </w:r>
    </w:p>
    <w:p>
      <w:r>
        <w:t>Parlamentswahl Finnland: „Die Finnen“ fast gleichauf mit den Sozialdemokraten https://t.co/FAFHgUqxW6 via @tichyseinblick</w:t>
      </w:r>
    </w:p>
    <w:p>
      <w:r>
        <w:rPr>
          <w:b/>
          <w:u w:val="single"/>
        </w:rPr>
        <w:t>183350</w:t>
      </w:r>
    </w:p>
    <w:p>
      <w:r>
        <w:t>Es kommt jetzt darauf an, wer die meisten Punkte holt  21.04.    15.30 UhrSC Freiburg-BvB  27.04.15.30 UhrBvB-Schalke 04  04.05.18.30 UhrWerder Bremen-BvB  11.05.15.30 UhrBvB-Fortuna Düsseldorf  18.05.15.30 UhrMönchengladbach-BvB https://t.co/UGbfVp3a2J</w:t>
      </w:r>
    </w:p>
    <w:p>
      <w:r>
        <w:rPr>
          <w:b/>
          <w:u w:val="single"/>
        </w:rPr>
        <w:t>183351</w:t>
      </w:r>
    </w:p>
    <w:p>
      <w:r>
        <w:t>Seit seinem Wechsel im Winter erzielte Isak in seinen ersten zwölf Spielen zwölf Treffer. Das gelang noch nie zuvor einem Ausländer in der höchsten Spielklasse in den Niederlanden. Auch am Sonntag war er beim 2:0 gegen Zwolle erfolgreich, zudem steuerte er noch einen Assist bei. https://t.co/TUbbwObQ5P</w:t>
      </w:r>
    </w:p>
    <w:p>
      <w:r>
        <w:rPr>
          <w:b/>
          <w:u w:val="single"/>
        </w:rPr>
        <w:t>183352</w:t>
      </w:r>
    </w:p>
    <w:p>
      <w:r>
        <w:t>Otto Addo verlässt Gladbach und kehrt wohl zum BVB zurück https://t.co/KFdXceUQxM</w:t>
      </w:r>
    </w:p>
    <w:p>
      <w:r>
        <w:rPr>
          <w:b/>
          <w:u w:val="single"/>
        </w:rPr>
        <w:t>183353</w:t>
      </w:r>
    </w:p>
    <w:p>
      <w:r>
        <w:t>Gelsenkirchens neue Aufgabe: Rettet Ückendorf    Die einst prächtigen Gründerzeitfassaden spiegeln den Niedergang der Bochumer Straße im Gelsenkirchener Stadtteil Ückendorf wider. https://t.co/xyFJn4SnlJ</w:t>
      </w:r>
    </w:p>
    <w:p>
      <w:r>
        <w:rPr>
          <w:b/>
          <w:u w:val="single"/>
        </w:rPr>
        <w:t>183354</w:t>
      </w:r>
    </w:p>
    <w:p>
      <w:r>
        <w:t>Sparkassen, früher seriös und gemeinnützig, sind inzwischen auf 'Banker-Niveau' herabgesunken.    Sparkasse Werra-Meißner Staatsanwaltschaft ermittelt gegen Private-Banking-Berater https://t.co/bPCeLj66fB</w:t>
      </w:r>
    </w:p>
    <w:p>
      <w:r>
        <w:rPr>
          <w:b/>
          <w:u w:val="single"/>
        </w:rPr>
        <w:t>183355</w:t>
      </w:r>
    </w:p>
    <w:p>
      <w:r>
        <w:t>Das Hillsborough-Desaster: Seit 30 Jahren kämpft Margaret Aspinall dafür, dass aufgedeckt wird, wer schuld am Tod ihres Sohnes ist https://t.co/Yx2zthzD7A via @nzz</w:t>
      </w:r>
    </w:p>
    <w:p>
      <w:r>
        <w:rPr>
          <w:b/>
          <w:u w:val="single"/>
        </w:rPr>
        <w:t>183356</w:t>
      </w:r>
    </w:p>
    <w:p>
      <w:r>
        <w:t>Danke * des Südens, vom Leuchtturm des Westens. https://t.co/v3t0nqIAja</w:t>
      </w:r>
    </w:p>
    <w:p>
      <w:r>
        <w:rPr>
          <w:b/>
          <w:u w:val="single"/>
        </w:rPr>
        <w:t>183357</w:t>
      </w:r>
    </w:p>
    <w:p>
      <w:r>
        <w:t>Die Finnen und die konservative Nationale Sammlungspartei erreichten 39 und 38 Mandate. Die Rechtspopulisten halten damit neu mehr als doppelt so viele Sitze wie bisher; sie hatten sich im Wahlkampf dafür ausgesprochen, die Asylantenaufnahme auf 'fast Null' zu begrenzen. https://t.co/7Sx6u4siTi</w:t>
      </w:r>
    </w:p>
    <w:p>
      <w:r>
        <w:rPr>
          <w:b/>
          <w:u w:val="single"/>
        </w:rPr>
        <w:t>183358</w:t>
      </w:r>
    </w:p>
    <w:p>
      <w:r>
        <w:t>Wenn Worte/Namen fallen: Berlin, Geisel, BER, Müller, Hertha, Gegenbauer, Stadion und Neubau, dann denke ich an Länderfinanzausgleich.... mit Grausen    Präsidiumssitzung: Dardai hat nur bis Mai Jobsicherheit https://t.co/Ep5PHS1eha</w:t>
      </w:r>
    </w:p>
    <w:p>
      <w:r>
        <w:rPr>
          <w:b/>
          <w:u w:val="single"/>
        </w:rPr>
        <w:t>183359</w:t>
      </w:r>
    </w:p>
    <w:p>
      <w:r>
        <w:t>Nach allgemeiner Verblödungs-Vernichtungs- und Bevormungsmasche wie bei Themen Klima, Migration und Gender geht es bei den Grünen nun ums Eingemachte: #Enteignung. Wann wird Habecks Hütte eigentlich für einen Rechtgläubigen inkl. Familiennachzug geräumt?</w:t>
      </w:r>
    </w:p>
    <w:p>
      <w:r>
        <w:rPr>
          <w:b/>
          <w:u w:val="single"/>
        </w:rPr>
        <w:t>183360</w:t>
      </w:r>
    </w:p>
    <w:p>
      <w:r>
        <w:t>Heute eine Turnhalle gesehen, die als Unterkunft für gewisse Leute herhalten musste, die über sichere Drittstaaten kamen+hier gar nichts zu suchen hatten. Wir durften sie beim Sport nicht mit Straßenschuhen betreten, aber sie ist jetzt abrissreif!  Danke Merkel @regsprecher   @cdu</w:t>
      </w:r>
    </w:p>
    <w:p>
      <w:r>
        <w:rPr>
          <w:b/>
          <w:u w:val="single"/>
        </w:rPr>
        <w:t>183361</w:t>
      </w:r>
    </w:p>
    <w:p>
      <w:r>
        <w:t>Wahlrecht für Ausländer verstößt gegen das Grundgesetz.    Trotzdem will Stegner diesen Schwachsinn 'vollenden'.  Die SPD rückt immer mehr von deutscher Demokratie weg, müsste man sie nicht beobachten? https://t.co/gsuciQ5Wze</w:t>
      </w:r>
    </w:p>
    <w:p>
      <w:r>
        <w:rPr>
          <w:b/>
          <w:u w:val="single"/>
        </w:rPr>
        <w:t>183362</w:t>
      </w:r>
    </w:p>
    <w:p>
      <w:r>
        <w:t>Kramp-Karrenbauer findet, '2015 darf sich nicht wiederholen.'  Es wiederholt sich aber täglich! Jeden Monat wandert eine Kleinstadt nach D ein (ca. 15.000 Migranten). jeder wird auch passlos reingelassen, wenn er 'Asyl' sagt! Und alle bleiben! Wo leben Sie eigentlich Frau @akk?</w:t>
      </w:r>
    </w:p>
    <w:p>
      <w:r>
        <w:rPr>
          <w:b/>
          <w:u w:val="single"/>
        </w:rPr>
        <w:t>183363</w:t>
      </w:r>
    </w:p>
    <w:p>
      <w:r>
        <w:t>#Madgeburg  Afrikaner schlug Zugbegleiterin ins Gesicht, beleidigte sie als 'Hure', danach versuchte er am Bahnhof einer Taube den Kopf abzubeißen!  Wo ist die #metoo + #govegan Bewegung? Was ich dem Typ wünsche schreibe ich hier nicht!   https://t.co/eM1CFPkC0d</w:t>
      </w:r>
    </w:p>
    <w:p>
      <w:r>
        <w:rPr>
          <w:b/>
          <w:u w:val="single"/>
        </w:rPr>
        <w:t>183364</w:t>
      </w:r>
    </w:p>
    <w:p>
      <w:r>
        <w:t>#Ibes wird nicht nur immer noch blöder, sondern auch abartiger. Einem  Skorpion Stachel+Scheren abschneiden+bei lebendigem Leib fressen lassen,  das wünscht man dann doch eher den verantwortlichen @RTLde Redakteuren.</w:t>
      </w:r>
    </w:p>
    <w:p>
      <w:r>
        <w:rPr>
          <w:b/>
          <w:u w:val="single"/>
        </w:rPr>
        <w:t>183365</w:t>
      </w:r>
    </w:p>
    <w:p>
      <w:r>
        <w:t>17-jährige wird auf offener Straße(!) belästigt, ein Busfahrer will ihr helfen, der Mann bedrängt sie weiter, zieht ihr an den Haaren, sie wird dadurch von einem Bus überrollt! Täter: 'Schutzsuchender' aus Afghanistan! Wo bleibt der #MeToo  #Aufschrei?    https://t.co/20BA5l9tay</w:t>
      </w:r>
    </w:p>
    <w:p>
      <w:r>
        <w:rPr>
          <w:b/>
          <w:u w:val="single"/>
        </w:rPr>
        <w:t>183366</w:t>
      </w:r>
    </w:p>
    <w:p>
      <w:r>
        <w:t>In #Gelsenkirchen griffen 20-30 Jugendliche (Türken+Syrer) Straßenbahnmitarbeiter+Passanten an+randalierten am Hauptbahnhof. Bevor hier jetzt wieder jemand mit #Einzelfall kommt - es ist nicht das erste Mal dass  dort sowas passiert.  https://t.co/rpvoqCPcHC</w:t>
      </w:r>
    </w:p>
    <w:p>
      <w:r>
        <w:rPr>
          <w:b/>
          <w:u w:val="single"/>
        </w:rPr>
        <w:t>183367</w:t>
      </w:r>
    </w:p>
    <w:p>
      <w:r>
        <w:t>Stiefvater von Leonie (4) David H. wird als ihr Mörder gesucht und konnte aus der Polizeiwache (!) fliehen! Unglaublich! Wer weiß wo er sich aufhält? Bild im Artikel. #Torgelow https://t.co/xMg2WWD3JY</w:t>
      </w:r>
    </w:p>
    <w:p>
      <w:r>
        <w:rPr>
          <w:b/>
          <w:u w:val="single"/>
        </w:rPr>
        <w:t>183368</w:t>
      </w:r>
    </w:p>
    <w:p>
      <w:r>
        <w:t>Neusprech deluxe:  Juli/August. Es wird sonnig+heiß.   'Das ist eine #Heißzeit und wird uns alle töten!'  Im Januar/Februar schneit es+es wird kalt.  'Das ist eine #Kältewelle+wird uns alle töten!'  'Früher nannte man das Sommer+Winter' werde   ich mal meinen Enkeln erklären.</w:t>
      </w:r>
    </w:p>
    <w:p>
      <w:r>
        <w:rPr>
          <w:b/>
          <w:u w:val="single"/>
        </w:rPr>
        <w:t>183369</w:t>
      </w:r>
    </w:p>
    <w:p>
      <w:r>
        <w:t>#Tempolimit durchsetzen würde lustig, da die örtliche Polizei es noch nicht mal schafft in Städten illegale Autorennen, ganz oft von jungen Migranten ausgehend, zu stoppen! Oder gilt das Tempolimit dann nur für  Restdeutsche?</w:t>
      </w:r>
    </w:p>
    <w:p>
      <w:r>
        <w:rPr>
          <w:b/>
          <w:u w:val="single"/>
        </w:rPr>
        <w:t>183370</w:t>
      </w:r>
    </w:p>
    <w:p>
      <w:r>
        <w:t>Afrikaner randaliert während Abschiebung! Was passiert? Zwang? Fesseln? Nein! Beamte brechen die Abschiebung ab! Er wird Wochen später im Privatjet (Kosten 165.000 €!) mit 6 Polizisten, Medizinern sowie Dolmetscher zurück an die Elfenbeinküste geflogen!  https://t.co/FHJ1VRlrsU</w:t>
      </w:r>
    </w:p>
    <w:p>
      <w:r>
        <w:rPr>
          <w:b/>
          <w:u w:val="single"/>
        </w:rPr>
        <w:t>183371</w:t>
      </w:r>
    </w:p>
    <w:p>
      <w:r>
        <w:t>Was sagt  @sawsanchebli eigentlich dazu, dass sich an einer stark bereicherten Grundschule in Berlin eine 11-jährige wegen Mobbing das Leben nahm? Wegen jeder kleinen Befindlichkeit a la 'wir werden diskriminiert' sich zu Wort melden aber hier schweigen?  #Reinickendorf #Hausotter</w:t>
      </w:r>
    </w:p>
    <w:p>
      <w:r>
        <w:rPr>
          <w:b/>
          <w:u w:val="single"/>
        </w:rPr>
        <w:t>183372</w:t>
      </w:r>
    </w:p>
    <w:p>
      <w:r>
        <w:t>Um mal mit Renate Künast zu sprechen:' Lüg' nicht!'  😊 https://t.co/9wX9LPnZ2B</w:t>
      </w:r>
    </w:p>
    <w:p>
      <w:r>
        <w:rPr>
          <w:b/>
          <w:u w:val="single"/>
        </w:rPr>
        <w:t>183373</w:t>
      </w:r>
    </w:p>
    <w:p>
      <w:r>
        <w:t>@WilkeSteding @Waldgaenger1401 Geht nicht um wegrennen sondern späteren Kindern eine Zukunft bieten.</w:t>
      </w:r>
    </w:p>
    <w:p>
      <w:r>
        <w:rPr>
          <w:b/>
          <w:u w:val="single"/>
        </w:rPr>
        <w:t>183374</w:t>
      </w:r>
    </w:p>
    <w:p>
      <w:r>
        <w:t>@nebelwirkerin @TinchenTrallala @wolfssanguis Sehr gruselig.</w:t>
      </w:r>
    </w:p>
    <w:p>
      <w:r>
        <w:rPr>
          <w:b/>
          <w:u w:val="single"/>
        </w:rPr>
        <w:t>183375</w:t>
      </w:r>
    </w:p>
    <w:p>
      <w:r>
        <w:t>@Polly20696833 Versteh ich. Wäre ich wesentlich älter würde ich zu 100% in D bleiben.</w:t>
      </w:r>
    </w:p>
    <w:p>
      <w:r>
        <w:rPr>
          <w:b/>
          <w:u w:val="single"/>
        </w:rPr>
        <w:t>183376</w:t>
      </w:r>
    </w:p>
    <w:p>
      <w:r>
        <w:t>@Polly20696833 Kann ich mir vorstellen. Dabei ist HH an sich eine tolle Stadt. Ist alles so traurig was mit D passiert. :/</w:t>
      </w:r>
    </w:p>
    <w:p>
      <w:r>
        <w:rPr>
          <w:b/>
          <w:u w:val="single"/>
        </w:rPr>
        <w:t>183377</w:t>
      </w:r>
    </w:p>
    <w:p>
      <w:r>
        <w:t>@Polly20696833 Aber wie sind dort die Löhne denn?</w:t>
      </w:r>
    </w:p>
    <w:p>
      <w:r>
        <w:rPr>
          <w:b/>
          <w:u w:val="single"/>
        </w:rPr>
        <w:t>183378</w:t>
      </w:r>
    </w:p>
    <w:p>
      <w:r>
        <w:t>@IB_Emskirchen @AwayKlein Ja, hab ich schon gehört! Und außerhalb seines Hofes?</w:t>
      </w:r>
    </w:p>
    <w:p>
      <w:r>
        <w:rPr>
          <w:b/>
          <w:u w:val="single"/>
        </w:rPr>
        <w:t>183379</w:t>
      </w:r>
    </w:p>
    <w:p>
      <w:r>
        <w:t>@IB_Emskirchen @AwayKlein Wie sieht es denn in Emskirchen aus? 😎</w:t>
      </w:r>
    </w:p>
    <w:p>
      <w:r>
        <w:rPr>
          <w:b/>
          <w:u w:val="single"/>
        </w:rPr>
        <w:t>183380</w:t>
      </w:r>
    </w:p>
    <w:p>
      <w:r>
        <w:t>Wohin auswandern falls es hier noch schlimmer wird?  Oder hierbleiben? Welches Land lohnt sich? Schreibt es mal bitte als Kommentar.</w:t>
      </w:r>
    </w:p>
    <w:p>
      <w:r>
        <w:rPr>
          <w:b/>
          <w:u w:val="single"/>
        </w:rPr>
        <w:t>183381</w:t>
      </w:r>
    </w:p>
    <w:p>
      <w:r>
        <w:t>Was mit unseren Steuern passiert ist einfach Wahnsinn!  Soll man in D bleiben bzw. den Wahnsinn weiter unterstützen?  Bundeshaushalt macht 12,8 Milliarden € Plus!   Scholz: 11,2 Milliarden € (!) könne als Rücklage für Flüchtlingskosten zugeführt werden!   https://t.co/GFk2t9cS4D</w:t>
      </w:r>
    </w:p>
    <w:p>
      <w:r>
        <w:rPr>
          <w:b/>
          <w:u w:val="single"/>
        </w:rPr>
        <w:t>183382</w:t>
      </w:r>
    </w:p>
    <w:p>
      <w:r>
        <w:t>Vom Kantholz mal ganz abgesehen: wie feige ist es denn einem älteren Mann von hinten mit Wucht ins Gesicht zu schlagen?  #Magnitz</w:t>
      </w:r>
    </w:p>
    <w:p>
      <w:r>
        <w:rPr>
          <w:b/>
          <w:u w:val="single"/>
        </w:rPr>
        <w:t>183383</w:t>
      </w:r>
    </w:p>
    <w:p>
      <w:r>
        <w:t>#Poggenburg verlässt die AfD.  Gut oder schlecht?</w:t>
      </w:r>
    </w:p>
    <w:p>
      <w:r>
        <w:rPr>
          <w:b/>
          <w:u w:val="single"/>
        </w:rPr>
        <w:t>183384</w:t>
      </w:r>
    </w:p>
    <w:p>
      <w:r>
        <w:t>#Bundesverfassungsgericht #Hartz4 Entscheidung: Stimmen innerhalb des Senats dazu, dass kleinere Sanktionen nicht verhandelt werden:'Der Staat muss reagieren, wenn eine Person sich willentlich oder wissentlich der Mitwirkung verweigert'.   Warum gilt das nicht bei Asylverfahren?</w:t>
      </w:r>
    </w:p>
    <w:p>
      <w:r>
        <w:rPr>
          <w:b/>
          <w:u w:val="single"/>
        </w:rPr>
        <w:t>183385</w:t>
      </w:r>
    </w:p>
    <w:p>
      <w:r>
        <w:t>Was hat #AbouChaker gemacht um vor Gericht zu kommen?  ✔Bedrohung jmd zu töten  ✔ mit Fingern in Augen gestochen  ✔Kopfstoß, Tritte  ✔Opfer erlitt Nasenbeinbruch+  ✔Platzwunde am Kopf  ...  und die Strafe: 10 Monate auf Bewährung!  Wo leben wir eigentlich? https://t.co/rU1nX2hCXL</w:t>
      </w:r>
    </w:p>
    <w:p>
      <w:r>
        <w:rPr>
          <w:b/>
          <w:u w:val="single"/>
        </w:rPr>
        <w:t>183386</w:t>
      </w:r>
    </w:p>
    <w:p>
      <w:r>
        <w:t>Noch nicht mal Straftäter können abgeschoben werden.  Afghanistan will abgeschobenen Straftäter+Staatsbürger nicht wieder reinlassen! Und der Afghane wird artig von der deutschem Polizei auf unsere Kosten abgeholt+nach D geflogen.  https://t.co/gEMfCBO3Hh</w:t>
      </w:r>
    </w:p>
    <w:p>
      <w:r>
        <w:rPr>
          <w:b/>
          <w:u w:val="single"/>
        </w:rPr>
        <w:t>183387</w:t>
      </w:r>
    </w:p>
    <w:p>
      <w:r>
        <w:t>Die Leute im Haus und ich reden jetzt öfter. Früher hat man sich kaum beachtet. Jetzt freut man sich den anderen zu sehen. Man freut sich über Zettel: 'Bitte Zwischentüren schließen', den nur wir verstehen. Die Leute im Haus und ich sind die 20% Restdeutschen die hier noch leben.</w:t>
      </w:r>
    </w:p>
    <w:p>
      <w:r>
        <w:rPr>
          <w:b/>
          <w:u w:val="single"/>
        </w:rPr>
        <w:t>183388</w:t>
      </w:r>
    </w:p>
    <w:p>
      <w:r>
        <w:t>Herzlichen Glückwunsch zum Geburtstag, Michael Schumacher!   #KeepFightingMichael 🚗</w:t>
      </w:r>
    </w:p>
    <w:p>
      <w:r>
        <w:rPr>
          <w:b/>
          <w:u w:val="single"/>
        </w:rPr>
        <w:t>183389</w:t>
      </w:r>
    </w:p>
    <w:p>
      <w:r>
        <w:t>War in Hamburg, jetzt wieder Berlin. Unsere einst schönen Großstädte werden zu Ghettos, in denen man kein Wort versteht. Was noch das Harmloseste ist.</w:t>
      </w:r>
    </w:p>
    <w:p>
      <w:r>
        <w:rPr>
          <w:b/>
          <w:u w:val="single"/>
        </w:rPr>
        <w:t>183390</w:t>
      </w:r>
    </w:p>
    <w:p>
      <w:r>
        <w:t>Migrant schreit 'Allah', messert Passant=Motiv unklar  Mufl-Bande verprügelt 12 Deutsche=Motiv unklar  LKW rast in Weihnachtsmarkt, Tote=zuerst 'Unfall'  Psychisch Kranker fährt in Silvestergeböllere Passanten an  Sofort Innenminister:'Klare Absicht, Ausländer zu töten!'  #Bottrop</w:t>
      </w:r>
    </w:p>
    <w:p>
      <w:r>
        <w:rPr>
          <w:b/>
          <w:u w:val="single"/>
        </w:rPr>
        <w:t>183391</w:t>
      </w:r>
    </w:p>
    <w:p>
      <w:r>
        <w:t>Meine Lieben, ich wünsche allen ein frohes, erfolgreiches, gesundes + glückliches Neues Jahr 2019!  Happy new year! https://t.co/ftLyeQls2v</w:t>
      </w:r>
    </w:p>
    <w:p>
      <w:r>
        <w:rPr>
          <w:b/>
          <w:u w:val="single"/>
        </w:rPr>
        <w:t>183392</w:t>
      </w:r>
    </w:p>
    <w:p>
      <w:r>
        <w:t>Warum entschuldigt sich das von uns allen mitfinanzierte @ZDF für ein zufällig gewähltes braunes Hemd eines Kommentators und beschäftigt zugleich einen Kameramann mit bewusst gewaltbejahendem Antifa-Hoodie mit der Aufschrift: 'Brüllen, Zertrümmern und weg'? https://t.co/yZkC6Sqgn8</w:t>
      </w:r>
    </w:p>
    <w:p>
      <w:r>
        <w:rPr>
          <w:b/>
          <w:u w:val="single"/>
        </w:rPr>
        <w:t>183393</w:t>
      </w:r>
    </w:p>
    <w:p>
      <w:r>
        <w:t>Bitte heute alle Raketen zusammenlegen + eine gewisse Dame zum Mond schießen. https://t.co/QmGef2uDc2</w:t>
      </w:r>
    </w:p>
    <w:p>
      <w:r>
        <w:rPr>
          <w:b/>
          <w:u w:val="single"/>
        </w:rPr>
        <w:t>183394</w:t>
      </w:r>
    </w:p>
    <w:p>
      <w:r>
        <w:t>Wünsche euch allen einen guten Rutsch ins Neue Jahr! Feiert schön und passt auf euch auf! 🎉⚠ https://t.co/thMJnXc2Tg</w:t>
      </w:r>
    </w:p>
    <w:p>
      <w:r>
        <w:rPr>
          <w:b/>
          <w:u w:val="single"/>
        </w:rPr>
        <w:t>183395</w:t>
      </w:r>
    </w:p>
    <w:p>
      <w:r>
        <w:t>Wer Dinner for One nicht im TV sehen kann, hier kann man es sich runterladen bzw. online ansehen. 😊  #Silvester   https://t.co/lmTABGogH1</w:t>
      </w:r>
    </w:p>
    <w:p>
      <w:r>
        <w:rPr>
          <w:b/>
          <w:u w:val="single"/>
        </w:rPr>
        <w:t>183396</w:t>
      </w:r>
    </w:p>
    <w:p>
      <w:r>
        <w:t>Ich empfehle dem armseligen Melder, der mich in meinem Recht persönliche Eindrücke zu schildern beschneiden will, mal einen persönlichen Besuch am Hamburger Hauptbahnhof. https://t.co/UWW5RPFBG3</w:t>
      </w:r>
    </w:p>
    <w:p>
      <w:r>
        <w:rPr>
          <w:b/>
          <w:u w:val="single"/>
        </w:rPr>
        <w:t>183397</w:t>
      </w:r>
    </w:p>
    <w:p>
      <w:r>
        <w:t>Auf #MDR kommt gerade eine uralte russische Fassung von Aladins Wunderlampe. Verschleierte Frauen+alberne Langbärte mit Säbeln.  O-Ton: 'Wer die Prinzessin ansieht dem wird der Kopf abgeschlagen!'  Ist zwar ein Märchen aber teilweise unsere heutige Realität.</w:t>
      </w:r>
    </w:p>
    <w:p>
      <w:r>
        <w:rPr>
          <w:b/>
          <w:u w:val="single"/>
        </w:rPr>
        <w:t>183398</w:t>
      </w:r>
    </w:p>
    <w:p>
      <w:r>
        <w:t>Angeblich waren Claudia Roth + Heribert Prantl ein Liebespaar.   Wie soll das abgelaufen sein?  Er:'Ich liebe dich!'  Sie:'Du, das ist jetzt nicht politisch korrekt!'  Er:' Stimmt, ich klinge ja schon wie ein Nazi!! Also: 'Isch lieb disch'  Sie:'Toll, keiner wird ausgegrenzt!'  Er:'😊'</w:t>
      </w:r>
    </w:p>
    <w:p>
      <w:r>
        <w:rPr>
          <w:b/>
          <w:u w:val="single"/>
        </w:rPr>
        <w:t>183399</w:t>
      </w:r>
    </w:p>
    <w:p>
      <w:r>
        <w:t>https://t.co/qlYkMIVowT</w:t>
      </w:r>
    </w:p>
    <w:p>
      <w:r>
        <w:rPr>
          <w:b/>
          <w:u w:val="single"/>
        </w:rPr>
        <w:t>183400</w:t>
      </w:r>
    </w:p>
    <w:p>
      <w:r>
        <w:t>https://t.co/DXKKgvjE9q</w:t>
      </w:r>
    </w:p>
    <w:p>
      <w:r>
        <w:rPr>
          <w:b/>
          <w:u w:val="single"/>
        </w:rPr>
        <w:t>183401</w:t>
      </w:r>
    </w:p>
    <w:p>
      <w:r>
        <w:t>'Mit hunderten von potenziellen TERRORISTEN, die bereit sind, Libyen zu verlassen, lassen Sie Ihre Wachsamkeit zurück, wie einige Regierungskollegen ebenfalls vorschlagen. Wenn Sie die' geschlossene 'Strategie aufgeben, gefährden Sie die Sicherheit der Italiener! https://t.co/NkZoUBjDns</w:t>
      </w:r>
    </w:p>
    <w:p>
      <w:r>
        <w:rPr>
          <w:b/>
          <w:u w:val="single"/>
        </w:rPr>
        <w:t>183402</w:t>
      </w:r>
    </w:p>
    <w:p>
      <w:r>
        <w:t>Notre Dame – Die Feuerschrift des Untergangs Europas https://t.co/M2eqfsDJoo</w:t>
      </w:r>
    </w:p>
    <w:p>
      <w:r>
        <w:rPr>
          <w:b/>
          <w:u w:val="single"/>
        </w:rPr>
        <w:t>183403</w:t>
      </w:r>
    </w:p>
    <w:p>
      <w:r>
        <w:t>Altar von Bischof Koch in seiner Hauskapelle. https://t.co/Zhl4mx4Vj8</w:t>
      </w:r>
    </w:p>
    <w:p>
      <w:r>
        <w:rPr>
          <w:b/>
          <w:u w:val="single"/>
        </w:rPr>
        <w:t>183404</w:t>
      </w:r>
    </w:p>
    <w:p>
      <w:r>
        <w:t>Stell Dir vor, Du baust 200 Jahre eine Kathedrale, um dort unbedeutende Nagerkunst auszustellen. https://t.co/eb5HUO7ThN</w:t>
      </w:r>
    </w:p>
    <w:p>
      <w:r>
        <w:rPr>
          <w:b/>
          <w:u w:val="single"/>
        </w:rPr>
        <w:t>183405</w:t>
      </w:r>
    </w:p>
    <w:p>
      <w:r>
        <w:t>Eurosport : Liebe auf den zweiten Blick? BVB-Talent Isak sorgt für Furore https://t.co/6IFJ71pCuO</w:t>
      </w:r>
    </w:p>
    <w:p>
      <w:r>
        <w:rPr>
          <w:b/>
          <w:u w:val="single"/>
        </w:rPr>
        <w:t>183406</w:t>
      </w:r>
    </w:p>
    <w:p>
      <w:r>
        <w:t>Der Staatsfunk wirft sich in den Wahlkampf. Keine Pointe. https://t.co/FipDJrBWd9</w:t>
      </w:r>
    </w:p>
    <w:p>
      <w:r>
        <w:rPr>
          <w:b/>
          <w:u w:val="single"/>
        </w:rPr>
        <w:t>183407</w:t>
      </w:r>
    </w:p>
    <w:p>
      <w:r>
        <w:t>Angela Merkel als Kunstkritikerin https://t.co/d3pGMGoIvY  Wenn ich nur den Namen höre überkommt mich (M)E(R)KEL!</w:t>
      </w:r>
    </w:p>
    <w:p>
      <w:r>
        <w:rPr>
          <w:b/>
          <w:u w:val="single"/>
        </w:rPr>
        <w:t>183408</w:t>
      </w:r>
    </w:p>
    <w:p>
      <w:r>
        <w:t>Er ist inzwischen ein verlässlicher Torhüter, wenn ich da noch so an manche Slapstick-Einlage(hört sich fast wie Slipeinlage an)zurückdenke; weiter so Roman. https://t.co/fF1YJTnrGv</w:t>
      </w:r>
    </w:p>
    <w:p>
      <w:r>
        <w:rPr>
          <w:b/>
          <w:u w:val="single"/>
        </w:rPr>
        <w:t>183409</w:t>
      </w:r>
    </w:p>
    <w:p>
      <w:r>
        <w:t>Er ist noch so jung und doch schon relativ weit, dazu bescheiden; wenn ich da so an Emre Mohr denke, der sein Talent verschleuderte. https://t.co/lXQKIAkNHN</w:t>
      </w:r>
    </w:p>
    <w:p>
      <w:r>
        <w:rPr>
          <w:b/>
          <w:u w:val="single"/>
        </w:rPr>
        <w:t>183410</w:t>
      </w:r>
    </w:p>
    <w:p>
      <w:r>
        <w:t>Deutsches Rettungsschiff - EU nimmt Flüchtlinge auf: Endlich dürfen Gerettete runter von Stralsunder „Alan Kurdi“ https://t.co/YodP8hYI4X via @ozliveboxing Flüchtlinge? Seenotrettung? Schiffsname instrumentalisiert und will Mitleid generieren. Wer zahlt das?</w:t>
      </w:r>
    </w:p>
    <w:p>
      <w:r>
        <w:rPr>
          <w:b/>
          <w:u w:val="single"/>
        </w:rPr>
        <w:t>183411</w:t>
      </w:r>
    </w:p>
    <w:p>
      <w:r>
        <w:t>Ich habe das mit 10 Jahren selbst entschieden; Mutter, Vater und 2 Brüder allesamt nicht mal im Entfernsteten mit Sport, geschweige denn Fußball am Hüte. https://t.co/sArkY1JqUh</w:t>
      </w:r>
    </w:p>
    <w:p>
      <w:r>
        <w:rPr>
          <w:b/>
          <w:u w:val="single"/>
        </w:rPr>
        <w:t>183412</w:t>
      </w:r>
    </w:p>
    <w:p>
      <w:r>
        <w:t>Andreas Popp - Wissensforum 2018 https://t.co/MpjDA1rPa0</w:t>
      </w:r>
    </w:p>
    <w:p>
      <w:r>
        <w:rPr>
          <w:b/>
          <w:u w:val="single"/>
        </w:rPr>
        <w:t>183413</w:t>
      </w:r>
    </w:p>
    <w:p>
      <w:r>
        <w:t>Voll wie ein Natter. https://t.co/qXCaKqTde7</w:t>
      </w:r>
    </w:p>
    <w:p>
      <w:r>
        <w:rPr>
          <w:b/>
          <w:u w:val="single"/>
        </w:rPr>
        <w:t>183414</w:t>
      </w:r>
    </w:p>
    <w:p>
      <w:r>
        <w:t>Allein,diese Fertigstellung einer Flüchtlingsaufnahmestelle in Stendal bis 2022 beweist, dass es sich um geplante Aktionen, die nicht zurück geschraubt werden, handelt     Es ist kein Zufall   Es ist Plan Deutschland und Europa zu zerstören     Wacht endlich auf    Wählt blau https://t.co/EGwCxvvZNi</w:t>
      </w:r>
    </w:p>
    <w:p>
      <w:r>
        <w:rPr>
          <w:b/>
          <w:u w:val="single"/>
        </w:rPr>
        <w:t>183415</w:t>
      </w:r>
    </w:p>
    <w:p>
      <w:r>
        <w:t>@Telekom_hilft Wie komme ich auf die Startseite von Magenta TV? Welche Sendernummer ist das?</w:t>
      </w:r>
    </w:p>
    <w:p>
      <w:r>
        <w:rPr>
          <w:b/>
          <w:u w:val="single"/>
        </w:rPr>
        <w:t>183416</w:t>
      </w:r>
    </w:p>
    <w:p>
      <w:r>
        <w:t>@BeaBohne https://t.co/3r7XifNxsa  Schönes Wochenende</w:t>
      </w:r>
    </w:p>
    <w:p>
      <w:r>
        <w:rPr>
          <w:b/>
          <w:u w:val="single"/>
        </w:rPr>
        <w:t>183417</w:t>
      </w:r>
    </w:p>
    <w:p>
      <w:r>
        <w:t>„Die letzten Tage einer Ära“: Abgesang auf Deutschland https://t.co/jFvgVi7SDH via @welt</w:t>
      </w:r>
    </w:p>
    <w:p>
      <w:r>
        <w:rPr>
          <w:b/>
          <w:u w:val="single"/>
        </w:rPr>
        <w:t>183418</w:t>
      </w:r>
    </w:p>
    <w:p>
      <w:r>
        <w:t>@MaritaNeubert Bin bei Facebook noch bis Karfreitag gesperrt, dann sind 30 Tage 'Knast' vorbei. Hoffen wir auf Sieg gegen Mainz und Bauernpunktverluste in Düsseldorf.https://t.co/3r7XifNxsa</w:t>
      </w:r>
    </w:p>
    <w:p>
      <w:r>
        <w:rPr>
          <w:b/>
          <w:u w:val="single"/>
        </w:rPr>
        <w:t>183419</w:t>
      </w:r>
    </w:p>
    <w:p>
      <w:r>
        <w:t>Sehr gute Idee! https://t.co/vVxAFC7HsZ</w:t>
      </w:r>
    </w:p>
    <w:p>
      <w:r>
        <w:rPr>
          <w:b/>
          <w:u w:val="single"/>
        </w:rPr>
        <w:t>183420</w:t>
      </w:r>
    </w:p>
    <w:p>
      <w:r>
        <w:t>DFB Pokal Gewinnspiel: WIESENHOF: Werder-Expertentipp 29. Spieltag 18/19 https://t.co/Snk52SqUdi</w:t>
      </w:r>
    </w:p>
    <w:p>
      <w:r>
        <w:rPr>
          <w:b/>
          <w:u w:val="single"/>
        </w:rPr>
        <w:t>183421</w:t>
      </w:r>
    </w:p>
    <w:p>
      <w:r>
        <w:t>@BenningRita Heute sollten wir 3 Punkte holen, egal wie. Schwarzgelbe Grüße.</w:t>
      </w:r>
    </w:p>
    <w:p>
      <w:r>
        <w:rPr>
          <w:b/>
          <w:u w:val="single"/>
        </w:rPr>
        <w:t>183422</w:t>
      </w:r>
    </w:p>
    <w:p>
      <w:r>
        <w:t>Ratz und Rübe https://t.co/SXLlcofEkA</w:t>
      </w:r>
    </w:p>
    <w:p>
      <w:r>
        <w:rPr>
          <w:b/>
          <w:u w:val="single"/>
        </w:rPr>
        <w:t>183423</w:t>
      </w:r>
    </w:p>
    <w:p>
      <w:r>
        <w:t>Für 'grüne Bewerber' gibt es in unserem Betrieb eine(n) Genderbeauftragte(n). https://t.co/uNYQPp4ses</w:t>
      </w:r>
    </w:p>
    <w:p>
      <w:r>
        <w:rPr>
          <w:b/>
          <w:u w:val="single"/>
        </w:rPr>
        <w:t>183424</w:t>
      </w:r>
    </w:p>
    <w:p>
      <w:r>
        <w:t>JETZT AUCH IN #Heidelberg : Die 'bunte' Art, Hochzeiten mit Schüssen auf der Straße zu feiern. Die #Linken und #Grünen haben sich ja schon lange auf dieses 'drastisch geänderte #Deutschland gefreut. #NurdieAfD https://t.co/J6UXssekeb</w:t>
      </w:r>
    </w:p>
    <w:p>
      <w:r>
        <w:rPr>
          <w:b/>
          <w:u w:val="single"/>
        </w:rPr>
        <w:t>183425</w:t>
      </w:r>
    </w:p>
    <w:p>
      <w:r>
        <w:t>Wie kann man so verroht sein? Notre Dame: Jubel bei fanatischen Muslimen und der „Antifa“ über die Zerstörung der Kathedrale https://t.co/JijD4YHiUk via @DrDavidBerger #NotreDameFire #NotreDame #NotreDameCathedral #Antifa</w:t>
      </w:r>
    </w:p>
    <w:p>
      <w:r>
        <w:rPr>
          <w:b/>
          <w:u w:val="single"/>
        </w:rPr>
        <w:t>183426</w:t>
      </w:r>
    </w:p>
    <w:p>
      <w:r>
        <w:t>Genau so und nicht anders,Europa den Vaterländern. https://t.co/2Bwvm38Jab</w:t>
      </w:r>
    </w:p>
    <w:p>
      <w:r>
        <w:rPr>
          <w:b/>
          <w:u w:val="single"/>
        </w:rPr>
        <w:t>183427</w:t>
      </w:r>
    </w:p>
    <w:p>
      <w:r>
        <w:t>Vereidigung bei der Berliner Polizei.     Zoomt mal rein... was fällt auf ?     (Via PolizeiBerlinKarrierre) https://t.co/FDLxjHvx47</w:t>
      </w:r>
    </w:p>
    <w:p>
      <w:r>
        <w:rPr>
          <w:b/>
          <w:u w:val="single"/>
        </w:rPr>
        <w:t>183428</w:t>
      </w:r>
    </w:p>
    <w:p>
      <w:r>
        <w:t>Falls jemand die Seite nicht aufrufen kann, hier der Artikel auf 2 Screenshots verteilt: https://t.co/aECdcAwCUR</w:t>
      </w:r>
    </w:p>
    <w:p>
      <w:r>
        <w:rPr>
          <w:b/>
          <w:u w:val="single"/>
        </w:rPr>
        <w:t>183429</w:t>
      </w:r>
    </w:p>
    <w:p>
      <w:r>
        <w:t>Um für sexuelle Einwilligung zu sensibilisieren gibts jetzt ein Kondom, das nur 4 Hände öffnen können.    Als Frau sage ich: Endlich, danke. Damit überlegt es sich nämlich jeder brutale Mann 2 Mal, ob er übergriffig werden soll oder besser doch nicht.   https://t.co/JpD0Twbgff</w:t>
      </w:r>
    </w:p>
    <w:p>
      <w:r>
        <w:rPr>
          <w:b/>
          <w:u w:val="single"/>
        </w:rPr>
        <w:t>183430</w:t>
      </w:r>
    </w:p>
    <w:p>
      <w:r>
        <w:t>Für Friday for Future Greta Klima-Kinder:    'Nicht vergessen in den Ferien freitags zu demonstrieren. Das Klima macht auch keine Ferien'. https://t.co/ukKoJpqXB3</w:t>
      </w:r>
    </w:p>
    <w:p>
      <w:r>
        <w:rPr>
          <w:b/>
          <w:u w:val="single"/>
        </w:rPr>
        <w:t>183431</w:t>
      </w:r>
    </w:p>
    <w:p>
      <w:r>
        <w:t>Was denkst du?  https://t.co/CKs60PS8bj</w:t>
      </w:r>
    </w:p>
    <w:p>
      <w:r>
        <w:rPr>
          <w:b/>
          <w:u w:val="single"/>
        </w:rPr>
        <w:t>183432</w:t>
      </w:r>
    </w:p>
    <w:p>
      <w:r>
        <w:t>Eurosport : #SotipptderBoss: Autsch! Nürnberg düpiert Schalke https://t.co/PePMekszHR</w:t>
      </w:r>
    </w:p>
    <w:p>
      <w:r>
        <w:rPr>
          <w:b/>
          <w:u w:val="single"/>
        </w:rPr>
        <w:t>183433</w:t>
      </w:r>
    </w:p>
    <w:p>
      <w:r>
        <w:t>Ritsche Ratsche, völler Tücke, ein Lücke in die Brücke....    'Wie bei Ancelotti“: Bayern-Star übt heftige Kritik an Trainer Niko Kovac https://t.co/uoSl6KPX53</w:t>
      </w:r>
    </w:p>
    <w:p>
      <w:r>
        <w:rPr>
          <w:b/>
          <w:u w:val="single"/>
        </w:rPr>
        <w:t>183434</w:t>
      </w:r>
    </w:p>
    <w:p>
      <w:r>
        <w:t>Wenigstens einer aus der CDU, der es mit der Wahrheit genau nimmt und sich nicht von so einer Stasitrine hinter die Fichte führen lässt.     Maaßen rechnet mit Flüchtlingspolitik von Merkel ab https://t.co/ZDdJY9fX13</w:t>
      </w:r>
    </w:p>
    <w:p>
      <w:r>
        <w:rPr>
          <w:b/>
          <w:u w:val="single"/>
        </w:rPr>
        <w:t>183435</w:t>
      </w:r>
    </w:p>
    <w:p>
      <w:r>
        <w:t>EU-Wahlen mit Briten: Rechte EU-Skeptiker auf Kurs zum Sieg https://t.co/tDTsbsjvcl via @KURIERat</w:t>
      </w:r>
    </w:p>
    <w:p>
      <w:r>
        <w:rPr>
          <w:b/>
          <w:u w:val="single"/>
        </w:rPr>
        <w:t>183436</w:t>
      </w:r>
    </w:p>
    <w:p>
      <w:r>
        <w:t>Was soll schiefgehen?  https://t.co/hnnlFi5TwJ</w:t>
      </w:r>
    </w:p>
    <w:p>
      <w:r>
        <w:rPr>
          <w:b/>
          <w:u w:val="single"/>
        </w:rPr>
        <w:t>183437</w:t>
      </w:r>
    </w:p>
    <w:p>
      <w:r>
        <w:t>Da erzählt Bosbach nichts Neues; wehe ein AfD ler hätte haargenau das Gleiche zu berichten gehabt. Rassismus, Fremdenfeindlichkeit und Volksverhetzung wäre ihm unterstellt worden und der Staatsschutz auf den Plan gerufen. https://t.co/HHunqovk8x</w:t>
      </w:r>
    </w:p>
    <w:p>
      <w:r>
        <w:rPr>
          <w:b/>
          <w:u w:val="single"/>
        </w:rPr>
        <w:t>183438</w:t>
      </w:r>
    </w:p>
    <w:p>
      <w:r>
        <w:t>Zuwanderer? Was für eine Wortwahl, schon darin steckt Lügendefinition. Es sind Eindringlinge mit Unkulturhintergründen; passen nicht hier hin und müssen hinausgeleitet werden.    BKA-Lagebild: Gewalt von Zuwanderern gegen Deutsche nimmt zu https://t.co/YMnWvFxQ8N via @welt</w:t>
      </w:r>
    </w:p>
    <w:p>
      <w:r>
        <w:rPr>
          <w:b/>
          <w:u w:val="single"/>
        </w:rPr>
        <w:t>183439</w:t>
      </w:r>
    </w:p>
    <w:p>
      <w:r>
        <w:t>So ergeht es uns in Sachsen. https://t.co/i0ZHRJFctq</w:t>
      </w:r>
    </w:p>
    <w:p>
      <w:r>
        <w:rPr>
          <w:b/>
          <w:u w:val="single"/>
        </w:rPr>
        <w:t>183440</w:t>
      </w:r>
    </w:p>
    <w:p>
      <w:r>
        <w:t>@Hartes_Geld @krippmarie isch geh jetzt mal Tankstelle ...</w:t>
      </w:r>
    </w:p>
    <w:p>
      <w:r>
        <w:rPr>
          <w:b/>
          <w:u w:val="single"/>
        </w:rPr>
        <w:t>183441</w:t>
      </w:r>
    </w:p>
    <w:p>
      <w:r>
        <w:t>Hätte er mal besser gegen das Wetter demonstriert... https://t.co/6sVgXB9B60</w:t>
      </w:r>
    </w:p>
    <w:p>
      <w:r>
        <w:rPr>
          <w:b/>
          <w:u w:val="single"/>
        </w:rPr>
        <w:t>183442</w:t>
      </w:r>
    </w:p>
    <w:p>
      <w:r>
        <w:t>Das ist der Grundton der Altparteienmanistreammedien. https://t.co/sOKymYPNFV</w:t>
      </w:r>
    </w:p>
    <w:p>
      <w:r>
        <w:rPr>
          <w:b/>
          <w:u w:val="single"/>
        </w:rPr>
        <w:t>183443</w:t>
      </w:r>
    </w:p>
    <w:p>
      <w:r>
        <w:t>#Innenminister #Seehofer: #Beamte dürfen #AfD-Mitglied sein. Soll weinen (weil das besonders hervorgehoben wird und in einem demokratischen Rechtsstaat selbstverständlich ist) oder lachen, weil es ausgesprochen wird. #AfD https://t.co/yZwmbqmo6k?</w:t>
      </w:r>
    </w:p>
    <w:p>
      <w:r>
        <w:rPr>
          <w:b/>
          <w:u w:val="single"/>
        </w:rPr>
        <w:t>183444</w:t>
      </w:r>
    </w:p>
    <w:p>
      <w:r>
        <w:t>So ist es! https://t.co/K3H782oipQ</w:t>
      </w:r>
    </w:p>
    <w:p>
      <w:r>
        <w:rPr>
          <w:b/>
          <w:u w:val="single"/>
        </w:rPr>
        <w:t>183445</w:t>
      </w:r>
    </w:p>
    <w:p>
      <w:r>
        <w:t>Dumm gelaufen für Greenpeace: Der dicke SUV des Verkehrsministers ist ein E-Auto. Aber wir lernen daraus: Auch E soll weg. Besser also gleich gar nicht umsteigen....https://t.co/VXYAwxzoJX</w:t>
      </w:r>
    </w:p>
    <w:p>
      <w:r>
        <w:rPr>
          <w:b/>
          <w:u w:val="single"/>
        </w:rPr>
        <w:t>183446</w:t>
      </w:r>
    </w:p>
    <w:p>
      <w:r>
        <w:t>Ueli Maurer stürmt aus SRF-Interview https://t.co/NnC6lwbgtC</w:t>
      </w:r>
    </w:p>
    <w:p>
      <w:r>
        <w:rPr>
          <w:b/>
          <w:u w:val="single"/>
        </w:rPr>
        <w:t>183447</w:t>
      </w:r>
    </w:p>
    <w:p>
      <w:r>
        <w:t>In Deutschland lebende Migranten haben im vergangenen Jahr 5,1 Milliarden Euro in ihre Heimatländer geschickt – ein Rekordwert. Das berichtet die „Wirtschaftswoche“ unter Berufung auf Daten der Bundesbank. (Besser das Geld würde in D ausgegeben werden.) https://t.co/LiD6rCO0mT</w:t>
      </w:r>
    </w:p>
    <w:p>
      <w:r>
        <w:rPr>
          <w:b/>
          <w:u w:val="single"/>
        </w:rPr>
        <w:t>183448</w:t>
      </w:r>
    </w:p>
    <w:p>
      <w:r>
        <w:t>Vergewaltigung: Polizei nimmt 19-jährigen Schüler fest (Ganz unten im Text steht dann: 'Der 19-jährige Afghane wurde noch am Montag dem Ermittlungsrichter beim Amtsgericht Augsburg vorgeführt.') https://t.co/cMhgYwvDg3</w:t>
      </w:r>
    </w:p>
    <w:p>
      <w:r>
        <w:rPr>
          <w:b/>
          <w:u w:val="single"/>
        </w:rPr>
        <w:t>183449</w:t>
      </w:r>
    </w:p>
    <w:p>
      <w:r>
        <w:t>Sehr treffend, gegen die war Jackson nur 'Kindergeburtstag', obwohl ich das auch genau so verurteile. https://t.co/OdbinlIzaL</w:t>
      </w:r>
    </w:p>
    <w:p>
      <w:r>
        <w:rPr>
          <w:b/>
          <w:u w:val="single"/>
        </w:rPr>
        <w:t>183450</w:t>
      </w:r>
    </w:p>
    <w:p>
      <w:r>
        <w:t>Keine Stunde ist vergangen und schon behindert @facebook das Einstellen dieses Artikels, blendet Bild und Überschrift aus. Warum wohl? Welche Informationen und Bilder sollen die Deutschen nicht sehen und erfahren? https://t.co/1oOKoqq9KF</w:t>
      </w:r>
    </w:p>
    <w:p>
      <w:r>
        <w:rPr>
          <w:b/>
          <w:u w:val="single"/>
        </w:rPr>
        <w:t>183451</w:t>
      </w:r>
    </w:p>
    <w:p>
      <w:r>
        <w:t>Schmidt ist die richtige Wahl.    Eurosport : Paukenschlag in Augsburg! FCA feuert Baum und Lehmann, Nachfolger steht fest https://t.co/C93xZDhq4X</w:t>
      </w:r>
    </w:p>
    <w:p>
      <w:r>
        <w:rPr>
          <w:b/>
          <w:u w:val="single"/>
        </w:rPr>
        <w:t>183452</w:t>
      </w:r>
    </w:p>
    <w:p>
      <w:r>
        <w:t>*** ⭐️ Breaking ⭐️***    Drittes Geschlecht in Bayern vom Aussterben bedroht!!!    Nur noch wenige Exemplare im Reservat Nürnberg gesichtet. (Bild: Shmul Weiszbrod) https://t.co/3pvAcX2Oyv</w:t>
      </w:r>
    </w:p>
    <w:p>
      <w:r>
        <w:rPr>
          <w:b/>
          <w:u w:val="single"/>
        </w:rPr>
        <w:t>183453</w:t>
      </w:r>
    </w:p>
    <w:p>
      <w:r>
        <w:t>Er hat recht, die Sportschau ist nur noch Fußball, lieber 3.Liga als andere Sportarten.    Boris Becker: Kritik an ARD und ZDF für zu viel Fußball im TV https://t.co/kqmuZMxe3V via @rponline</w:t>
      </w:r>
    </w:p>
    <w:p>
      <w:r>
        <w:rPr>
          <w:b/>
          <w:u w:val="single"/>
        </w:rPr>
        <w:t>183454</w:t>
      </w:r>
    </w:p>
    <w:p>
      <w:r>
        <w:t>Pressekonferenz mit Dieter Hecking &amp;amp; Florian Kohfeldt | Borussia Mönchen... https://t.co/XFGcJSe3g8</w:t>
      </w:r>
    </w:p>
    <w:p>
      <w:r>
        <w:rPr>
          <w:b/>
          <w:u w:val="single"/>
        </w:rPr>
        <w:t>183455</w:t>
      </w:r>
    </w:p>
    <w:p>
      <w:r>
        <w:t>Die Prolongationsorgie setzt sich fort.  Hintergrund: Der weitere Brexit-Fahrplan | https://t.co/E5CYF8UitI https://t.co/P2k8AN1FBO</w:t>
      </w:r>
    </w:p>
    <w:p>
      <w:r>
        <w:rPr>
          <w:b/>
          <w:u w:val="single"/>
        </w:rPr>
        <w:t>183456</w:t>
      </w:r>
    </w:p>
    <w:p>
      <w:r>
        <w:t>Gerüchte, Einer verbreitet es und der Andere übernimmt es, Recherche: Fehlanzeige!    https://t.co/MTfP3PQJQC    BVB: Thorgan Hazard von Borussia Mönchengladbach kommt im Sommer https://t.co/dzXKtvapxr</w:t>
      </w:r>
    </w:p>
    <w:p>
      <w:r>
        <w:rPr>
          <w:b/>
          <w:u w:val="single"/>
        </w:rPr>
        <w:t>183457</w:t>
      </w:r>
    </w:p>
    <w:p>
      <w:r>
        <w:t>Noch so ein Gesetz, das im aktuellen Deutschland keine Anwendung findet.  (SZ 19.8.) https://t.co/GxfWXoCbYh</w:t>
      </w:r>
    </w:p>
    <w:p>
      <w:r>
        <w:rPr>
          <w:b/>
          <w:u w:val="single"/>
        </w:rPr>
        <w:t>183458</w:t>
      </w:r>
    </w:p>
    <w:p>
      <w:r>
        <w:t>Eurosport : Choupo-Moting mit dem ... Äh, was? https://t.co/6sF6brZSVL</w:t>
      </w:r>
    </w:p>
    <w:p>
      <w:r>
        <w:rPr>
          <w:b/>
          <w:u w:val="single"/>
        </w:rPr>
        <w:t>183459</w:t>
      </w:r>
    </w:p>
    <w:p>
      <w:r>
        <w:t>Schädigung Deutschlands als Kanzler-Richtlinie? Das Gesetz zur Fachkräfteeinwanderung gibt vor, einen Fachkräftemangel beheben zu wollen; tatsächlich ist es ein Freifahrtschein für alle, die nach Deutschland wollen: v.a. für außereuropäische Zuwanderer!  https://t.co/GvqhnHnbrY</w:t>
      </w:r>
    </w:p>
    <w:p>
      <w:r>
        <w:rPr>
          <w:b/>
          <w:u w:val="single"/>
        </w:rPr>
        <w:t>183460</w:t>
      </w:r>
    </w:p>
    <w:p>
      <w:r>
        <w:t>Von den 1,7 Mio „Flüchtlingen“, die in 🇩🇪 registriert sind, gehen mehr als 1,3 Mio ÜERHAUPT KEINER sozialversicherungspflichtigen Beschäftigung nach, obwohl d allermeisten doch im besten Alter jg Erwachsener sind u vor Arbeitswillen nur so strotzen müssten https://t.co/ChCmGhy4AV</w:t>
      </w:r>
    </w:p>
    <w:p>
      <w:r>
        <w:rPr>
          <w:b/>
          <w:u w:val="single"/>
        </w:rPr>
        <w:t>183461</w:t>
      </w:r>
    </w:p>
    <w:p>
      <w:r>
        <w:t>Wie der „Spiegel“ die AfD-Russlandverschwörung erfand https://t.co/QeymvnMw8t via @DrDavidBerger</w:t>
      </w:r>
    </w:p>
    <w:p>
      <w:r>
        <w:rPr>
          <w:b/>
          <w:u w:val="single"/>
        </w:rPr>
        <w:t>183462</w:t>
      </w:r>
    </w:p>
    <w:p>
      <w:r>
        <w:t>Selten dämliche Frage analog, 'freuen sie sich, wenn die Epedemie vorbei ist? https://t.co/pXKcl3Ie3X</w:t>
      </w:r>
    </w:p>
    <w:p>
      <w:r>
        <w:rPr>
          <w:b/>
          <w:u w:val="single"/>
        </w:rPr>
        <w:t>183463</w:t>
      </w:r>
    </w:p>
    <w:p>
      <w:r>
        <w:t>Schule in NRW verbietet Jogginghosen?!!11! Vielen ist nicht bewusst, wie einschneidend diese Maßnahme ist. In NRW #Jogginghosen zu verbieten, ist wie Lederhosen vom Oktoberfest zu verbannen. https://t.co/GU1U9eudLv</w:t>
      </w:r>
    </w:p>
    <w:p>
      <w:r>
        <w:rPr>
          <w:b/>
          <w:u w:val="single"/>
        </w:rPr>
        <w:t>183464</w:t>
      </w:r>
    </w:p>
    <w:p>
      <w:r>
        <w:t>Bei Theresa May Galgenhumor und bei Merkel; sieht so große Trauer aus. https://t.co/8wpVdtxF0L</w:t>
      </w:r>
    </w:p>
    <w:p>
      <w:r>
        <w:rPr>
          <w:b/>
          <w:u w:val="single"/>
        </w:rPr>
        <w:t>183465</w:t>
      </w:r>
    </w:p>
    <w:p>
      <w:r>
        <w:t>Schock für Angela Merkel: Mutter der Kanzlerin ist tot.    Jeder reagiert anders im Schockzustand der großen Trauer. https://t.co/1pF5PNBwPL</w:t>
      </w:r>
    </w:p>
    <w:p>
      <w:r>
        <w:rPr>
          <w:b/>
          <w:u w:val="single"/>
        </w:rPr>
        <w:t>183466</w:t>
      </w:r>
    </w:p>
    <w:p>
      <w:r>
        <w:t>Interessant, wie die linke Trollbrigade bei meinem letzten Tweet aufheulte und ihre dumpfen Kommentare erbrach.    Die sind wirklich zu #linksblöd, den Unterschied von Rechtspopulisten und Nationalsozialisten wahrzunehmen und ohrfeigen damit alle NS- und Holocaustopfer!  🤦🏼‍♂️</w:t>
      </w:r>
    </w:p>
    <w:p>
      <w:r>
        <w:rPr>
          <w:b/>
          <w:u w:val="single"/>
        </w:rPr>
        <w:t>183467</w:t>
      </w:r>
    </w:p>
    <w:p>
      <w:r>
        <w:t>Der Artikel ist eine Unverschämtheit.  Ich habe nach der Ermordung von Lübcke meine Abscheu gegenüber den hämischen und jubelnden Kommentaren auf Twitter und Facebook deutlich gemacht,obwohl ich seinerzeit die Äußerung des Politikers für indiskutabel hielt. https://t.co/7UVeK8qKM6</w:t>
      </w:r>
    </w:p>
    <w:p>
      <w:r>
        <w:rPr>
          <w:b/>
          <w:u w:val="single"/>
        </w:rPr>
        <w:t>183468</w:t>
      </w:r>
    </w:p>
    <w:p>
      <w:r>
        <w:t>Sehr schön Frau Connor, Sie hatten ein halbes Jahr eine syrische Familie aufgenommen? Gut, zeitweiliger Schutz. Und dann? Üben sie einen Beruf aus, verdienen sie eigenes Geld, sind sie womöglich wieder zurückgekehrt,...nein? Aber Sie fühlen sich gut? Toll! https://t.co/wlkCPuolnT</w:t>
      </w:r>
    </w:p>
    <w:p>
      <w:r>
        <w:rPr>
          <w:b/>
          <w:u w:val="single"/>
        </w:rPr>
        <w:t>183469</w:t>
      </w:r>
    </w:p>
    <w:p>
      <w:r>
        <w:t>++ Wir wünschen einen schönen #Vatertag ++  Eine Politik für Männer und Väter sucht man bei den Altparteien vergebens. Viele getrennt lebende Väter leiden unter den familienrechtlichen Bestimmungen, wünschen sich bspw. mehr Umgang mit ihren Kindern.  #AfD  ➡️ https://t.co/NKdPcNhPPd https://t.co/j0eYtg2JMn</w:t>
      </w:r>
    </w:p>
    <w:p>
      <w:r>
        <w:rPr>
          <w:b/>
          <w:u w:val="single"/>
        </w:rPr>
        <w:t>183470</w:t>
      </w:r>
    </w:p>
    <w:p>
      <w:r>
        <w:t>Die Stadt Braunschweig hat entschieden, Studenten die Mietverträge in zwei Wohneinrichtungen zu kündigen, da der Platz für Flüchtlinge benötigt werde. Neben Neuzuteilungen komme erschwerend hinzu, daß Asylbewerber nur schwer eine Wohnung fänden.   https://t.co/vhv5Ppzpdk</w:t>
      </w:r>
    </w:p>
    <w:p>
      <w:r>
        <w:rPr>
          <w:b/>
          <w:u w:val="single"/>
        </w:rPr>
        <w:t>183471</w:t>
      </w:r>
    </w:p>
    <w:p>
      <w:r>
        <w:t>Unfassbar. https://t.co/itar8sildi</w:t>
      </w:r>
    </w:p>
    <w:p>
      <w:r>
        <w:rPr>
          <w:b/>
          <w:u w:val="single"/>
        </w:rPr>
        <w:t>183472</w:t>
      </w:r>
    </w:p>
    <w:p>
      <w:r>
        <w:t>WIE BITTE? #Europarat verbietet Gründung einer EU-kritischen Fraktion! Am 26. Mai erst Recht sagen, was Sie von der #EU halten! #AfDwählen #europaistdieantwort #EUdasProblem https://t.co/lbbCdIO808</w:t>
      </w:r>
    </w:p>
    <w:p>
      <w:r>
        <w:rPr>
          <w:b/>
          <w:u w:val="single"/>
        </w:rPr>
        <w:t>183473</w:t>
      </w:r>
    </w:p>
    <w:p>
      <w:r>
        <w:t>Angesichts der fortschreitenden Entwicklungen beim Euro, in der Migration und der Demographie bleibt der AfD nicht mehr viel Zeit, das Ruder für Deutschland herumzureißen.  https://t.co/qTZaXMQNpm</w:t>
      </w:r>
    </w:p>
    <w:p>
      <w:r>
        <w:rPr>
          <w:b/>
          <w:u w:val="single"/>
        </w:rPr>
        <w:t>183474</w:t>
      </w:r>
    </w:p>
    <w:p>
      <w:r>
        <w:t>Das Problem sind nicht die Messer.  https://t.co/88KXr68XqV</w:t>
      </w:r>
    </w:p>
    <w:p>
      <w:r>
        <w:rPr>
          <w:b/>
          <w:u w:val="single"/>
        </w:rPr>
        <w:t>183475</w:t>
      </w:r>
    </w:p>
    <w:p>
      <w:r>
        <w:t>Lange galt es als rechtes Gerücht: Flüchtlinge, die per Flugzeug nach Deutschland kommen. Dann kam heraus: Ein Drittel aller vom BAMF befragten Flüchtlinge gibt an, mit dem Flugzeug eingereist zu sein. Nun hat die Regierung die Zahlen als geheim eingestuft https://t.co/WxhoBoJoPQ</w:t>
      </w:r>
    </w:p>
    <w:p>
      <w:r>
        <w:rPr>
          <w:b/>
          <w:u w:val="single"/>
        </w:rPr>
        <w:t>183476</w:t>
      </w:r>
    </w:p>
    <w:p>
      <w:r>
        <w:t>Medien und Linksgrüne jammern, dass nun auch ihnen konforme Accounts und Meinungen von Twitter gesperrt bzw. verwarnt werden. Tröstet euch, genauso wird euch eure 'alle rein' Mentalität um die Ohren fliegen und ihr werdet auch bereichert werden.  #NetzDG  #Twittersperrt</w:t>
      </w:r>
    </w:p>
    <w:p>
      <w:r>
        <w:rPr>
          <w:b/>
          <w:u w:val="single"/>
        </w:rPr>
        <w:t>183477</w:t>
      </w:r>
    </w:p>
    <w:p>
      <w:r>
        <w:t>Der Unterschied zwischen Sebastian Kurz und Jan Böhmermann ist, dass man den ersten in Österreich wählen kann oder auch nicht, und den zweiten in Deutschland mit Zwangsabgaben finanzieren muss, ob man will oder nicht.</w:t>
      </w:r>
    </w:p>
    <w:p>
      <w:r>
        <w:rPr>
          <w:b/>
          <w:u w:val="single"/>
        </w:rPr>
        <w:t>183478</w:t>
      </w:r>
    </w:p>
    <w:p>
      <w:r>
        <w:t>Bismarck https://t.co/i2x69ZlZlZ via @YouTube</w:t>
      </w:r>
    </w:p>
    <w:p>
      <w:r>
        <w:rPr>
          <w:b/>
          <w:u w:val="single"/>
        </w:rPr>
        <w:t>183479</w:t>
      </w:r>
    </w:p>
    <w:p>
      <w:r>
        <w:t>❝Das ist ein innerösterreichischer Vorgang, der mit der AfD gar nichts zu tun hat!❞  #AfD-Spitzenkandidat @Joerg_Meuthen bei #AnneWill.  #Strache #EP2019 #Europawahl2019 #Meuthen  #EUWahl #Ibizagate #Oesterreich #Neuwahlen https://t.co/QgV88zM6l7</w:t>
      </w:r>
    </w:p>
    <w:p>
      <w:r>
        <w:rPr>
          <w:b/>
          <w:u w:val="single"/>
        </w:rPr>
        <w:t>183480</w:t>
      </w:r>
    </w:p>
    <w:p>
      <w:r>
        <w:t>Dr. Curio zur 'Studie' der Friedrich-Ebert-Stiftung: https://t.co/389tKl3JvQ</w:t>
      </w:r>
    </w:p>
    <w:p>
      <w:r>
        <w:rPr>
          <w:b/>
          <w:u w:val="single"/>
        </w:rPr>
        <w:t>183481</w:t>
      </w:r>
    </w:p>
    <w:p>
      <w:r>
        <w:t>Tataa!  #AfD ist stärkste Partei im Osten. Tolle Vorzeichen für die diesjährigen Wahlen.  ❗️Schock für die Altparteien - Hoffnung für das Vaterland❗️  🇩🇪☺️👍✌️  https://t.co/y2KxMLtZqb</w:t>
      </w:r>
    </w:p>
    <w:p>
      <w:r>
        <w:rPr>
          <w:b/>
          <w:u w:val="single"/>
        </w:rPr>
        <w:t>183482</w:t>
      </w:r>
    </w:p>
    <w:p>
      <w:r>
        <w:t>❝Sie können #Europa nicht von der Europäischen Union unterscheiden!❞,   stellt #AfD-Spitzenkandidat @Joerg_Meuthen bei #AnneWill bei @ManfredWeber zutreffend fest.  #Strache #EP2019 #Europawahl2019 #Meuthen  #EUWahl #Ibizagate #Oesterreich #Neuwahlen #EU https://t.co/kppkXIF6yP</w:t>
      </w:r>
    </w:p>
    <w:p>
      <w:r>
        <w:rPr>
          <w:b/>
          <w:u w:val="single"/>
        </w:rPr>
        <w:t>183483</w:t>
      </w:r>
    </w:p>
    <w:p>
      <w:r>
        <w:t>Das Thema bei #AnneWill lautet '#Neuwahlen in Österreich - Dämpfer für die europäische Rechte?'  Wie von Geisterhand hat man natürlich etwas zur #AfD 'vorbereitet'.  Durchschaubarer geht es kaum noch.   #Meuthen #Strache #Europawahl2019 #EP2019</w:t>
      </w:r>
    </w:p>
    <w:p>
      <w:r>
        <w:rPr>
          <w:b/>
          <w:u w:val="single"/>
        </w:rPr>
        <w:t>183484</w:t>
      </w:r>
    </w:p>
    <w:p>
      <w:r>
        <w:t>Wenn wir politische Gegner hintergehen, ihre #Privatsphäre verletzen u sogar kriminelles Unrecht begehen, schaden wir letzten Endes unserer politischen #Kultur u damit uns allen    Kein Ruhmesblatt ⁦@DerSPIEGEL⁩ ⁦@SZ⁩    #strachevideo   #Ibizagate    https://t.co/mL2q13Jd8x</w:t>
      </w:r>
    </w:p>
    <w:p>
      <w:r>
        <w:rPr>
          <w:b/>
          <w:u w:val="single"/>
        </w:rPr>
        <w:t>183485</w:t>
      </w:r>
    </w:p>
    <w:p>
      <w:r>
        <w:t>Wenn sich Medien und Politik ein Zimmer nehmen. https://t.co/7645Lz31TC</w:t>
      </w:r>
    </w:p>
    <w:p>
      <w:r>
        <w:rPr>
          <w:b/>
          <w:u w:val="single"/>
        </w:rPr>
        <w:t>183486</w:t>
      </w:r>
    </w:p>
    <w:p>
      <w:r>
        <w:t>Wir lehnen jede Form der Gleichstellungspolitik ab. Weder Quoten noch Zielvereinbarungen (#FDP!) gehören in ein freies Deutschland. Frauen haben alle Rechte und Chancen - aus eigener Kraft, ganz ohne paternalistische Emanzipationspolitik. (Bild: #AfD-Grundsatzprogramm) https://t.co/8VomdROYJC</w:t>
      </w:r>
    </w:p>
    <w:p>
      <w:r>
        <w:rPr>
          <w:b/>
          <w:u w:val="single"/>
        </w:rPr>
        <w:t>183487</w:t>
      </w:r>
    </w:p>
    <w:p>
      <w:r>
        <w:t>Als jemand, der unter Klarnamen schreibt, an alle, die keine Publizisten sind und deshalb aus Sorge um ihre Existenz anonym twittern müssen: Ich verstehe Sie sehr gut. https://t.co/5p8Ed6WGeS</w:t>
      </w:r>
    </w:p>
    <w:p>
      <w:r>
        <w:rPr>
          <w:b/>
          <w:u w:val="single"/>
        </w:rPr>
        <w:t>183488</w:t>
      </w:r>
    </w:p>
    <w:p>
      <w:r>
        <w:t>Daimler-Chef 2015:  'Flüchtlinge könnten Wirtschaftswunder bringen.'  „Genau solche Menschen suchen wir bei Mercedes und überall in unserem Land.“    Daimler-Chef 2019:    'Massiver Stellenabbau. Mittelfristig könnten 10.000 Stellen wegfallen.'    https://t.co/syjk46I46W</w:t>
      </w:r>
    </w:p>
    <w:p>
      <w:r>
        <w:rPr>
          <w:b/>
          <w:u w:val="single"/>
        </w:rPr>
        <w:t>183489</w:t>
      </w:r>
    </w:p>
    <w:p>
      <w:r>
        <w:t>Feminist(inn)en meinen Gleichstellung wenn sie -berechtigung sagen, also Ergebnisgleichheit ganz unabhängig von Leistung. #feminismus</w:t>
      </w:r>
    </w:p>
    <w:p>
      <w:r>
        <w:rPr>
          <w:b/>
          <w:u w:val="single"/>
        </w:rPr>
        <w:t>183490</w:t>
      </w:r>
    </w:p>
    <w:p>
      <w:r>
        <w:t>@MartinHolubek3 @StBrandner Und dann entsteht ein Widerspruch zum oben zitierten Paragraphen, das war der Punkt.</w:t>
      </w:r>
    </w:p>
    <w:p>
      <w:r>
        <w:rPr>
          <w:b/>
          <w:u w:val="single"/>
        </w:rPr>
        <w:t>183491</w:t>
      </w:r>
    </w:p>
    <w:p>
      <w:r>
        <w:t>Die ganzen niveaulosen Beleidigungen ggü. der AfD geben Gauland letztlich Recht. Wer wissen will, wer die Antidemokraten wirklich sind, sollte sich fragen, wer einer ernsthaften Diskussion über Sachthemen ausweicht und sein Weltbild nur durch Ausgrenzung schützen kann.  #gauland</w:t>
      </w:r>
    </w:p>
    <w:p>
      <w:r>
        <w:rPr>
          <w:b/>
          <w:u w:val="single"/>
        </w:rPr>
        <w:t>183492</w:t>
      </w:r>
    </w:p>
    <w:p>
      <w:r>
        <w:t>Podiumsdiskussion, Uni-Schloss-#Münster, #Antifa, WDR moderiert: Zutaten, die es einem #AfD-Kandidaten nicht leicht machen. Ständiges Unterbrechen, Gebrülle, zynisches Geklatsche. Trotzdem ist es mir gelungen, unsere Positionen zu artikulieren. #Europawahl https://t.co/3SVjDjTZZe https://t.co/LKGWf0TsK3</w:t>
      </w:r>
    </w:p>
    <w:p>
      <w:r>
        <w:rPr>
          <w:b/>
          <w:u w:val="single"/>
        </w:rPr>
        <w:t>183493</w:t>
      </w:r>
    </w:p>
    <w:p>
      <w:r>
        <w:t>Ein ganz herzliches Willkommen, @HCStracheFP, @vilimsky und all unsere Freunde von der #FPÖ! Ich freue mich riesig auf die künftige Zusammenarbeit, nun auch endlich in gemeinsamer Fraktion! 👍🏻 #EAPN #AfD https://t.co/jIn5bN0ttU</w:t>
      </w:r>
    </w:p>
    <w:p>
      <w:r>
        <w:rPr>
          <w:b/>
          <w:u w:val="single"/>
        </w:rPr>
        <w:t>183494</w:t>
      </w:r>
    </w:p>
    <w:p>
      <w:r>
        <w:t>Bei der Nicht-Wahl von #HarderKühnel heißt der größte  Verlierer: Demokratie. Ja. Es gibt kein Recht auf Wahl. Aber es gibt eine Pflicht, die Nicht-Wahl zu begründen. Und es gibt keine Gründe. #schande</w:t>
      </w:r>
    </w:p>
    <w:p>
      <w:r>
        <w:rPr>
          <w:b/>
          <w:u w:val="single"/>
        </w:rPr>
        <w:t>183495</w:t>
      </w:r>
    </w:p>
    <w:p>
      <w:r>
        <w:t>Man kann zur AfD stehen wie man will, aber warum darf Frau #HarderKühnel nicht zur Bundestagsvizepräsidentin gewählt werden, aber Claudia Roth? Roth vertritt als Vize den Bundestag, aber läuft auf Demos mit bei denen 'Deutschland verrecke' skandiert wird.   https://t.co/7F5DECXHdh</w:t>
      </w:r>
    </w:p>
    <w:p>
      <w:r>
        <w:rPr>
          <w:b/>
          <w:u w:val="single"/>
        </w:rPr>
        <w:t>183496</w:t>
      </w:r>
    </w:p>
    <w:p>
      <w:r>
        <w:t>Wir brauchen einen schwarzen Papst! https://t.co/aafQqK0ziK via @YouTube</w:t>
      </w:r>
    </w:p>
    <w:p>
      <w:r>
        <w:rPr>
          <w:b/>
          <w:u w:val="single"/>
        </w:rPr>
        <w:t>183497</w:t>
      </w:r>
    </w:p>
    <w:p>
      <w:r>
        <w:t>+++Schlag ins Gesicht der Demokratie!+++  Der Wähler wird sehr genau beobachten, wie hier mit uns umgegangen wird. Das Verhalten der anderen Parteien ist ganz klar undemokratisch.  Wir sind die größte Oppositionspartei im #Bundestag.  #HarderKühnel #Bundestagsvizepraesidentin #AfD https://t.co/Ctvgs89eW3</w:t>
      </w:r>
    </w:p>
    <w:p>
      <w:r>
        <w:rPr>
          <w:b/>
          <w:u w:val="single"/>
        </w:rPr>
        <w:t>183498</w:t>
      </w:r>
    </w:p>
    <w:p>
      <w:r>
        <w:t>„Mit Rechten reden“ will nicht mit „Rechten“ reden https://t.co/TiYMQ7aLZH via @YouTube</w:t>
      </w:r>
    </w:p>
    <w:p>
      <w:r>
        <w:rPr>
          <w:b/>
          <w:u w:val="single"/>
        </w:rPr>
        <w:t>183499</w:t>
      </w:r>
    </w:p>
    <w:p>
      <w:r>
        <w:t>Die DDR hätte es nicht besser hingekriegt. #Frankfurt #Jahn    https://t.co/qcSiRcVYXH</w:t>
      </w:r>
    </w:p>
    <w:p>
      <w:r>
        <w:rPr>
          <w:b/>
          <w:u w:val="single"/>
        </w:rPr>
        <w:t>183500</w:t>
      </w:r>
    </w:p>
    <w:p>
      <w:r>
        <w:t>#Maaßen ist eine großartige Persönlichkeit, der Deutschland zu Dank verpflichtet ist. Er hat sich um die Sicherheit unseres Landes verdient macht. Jetzt widerspricht er Merkels Regierungspropaganda. Ehre, wem Ehre gebührt. #DankeMaaßen</w:t>
      </w:r>
    </w:p>
    <w:p>
      <w:r>
        <w:rPr>
          <w:b/>
          <w:u w:val="single"/>
        </w:rPr>
        <w:t>183501</w:t>
      </w:r>
    </w:p>
    <w:p>
      <w:r>
        <w:t>❝Machen Sie sich mal ehrlich - warum kommt das genau eine Woche vor der #Europawahl2019?❞  #AfD-Spitzenkandidat @Joerg_Meuthen stellt bei #AnneWill @MartinKnobbe, @DerSPIEGEL-Autor, die entscheidende Frage!  #Strache #EP2019  #Meuthen  #EUWahl #Ibizagate #Oesterreich #Neuwahlen https://t.co/ASNCegAssz</w:t>
      </w:r>
    </w:p>
    <w:p>
      <w:r>
        <w:rPr>
          <w:b/>
          <w:u w:val="single"/>
        </w:rPr>
        <w:t>183502</w:t>
      </w:r>
    </w:p>
    <w:p>
      <w:r>
        <w:t>Auch auf EU-Länder, die dem #Migrationspakt ausdrücklich nicht  zugestimmt haben, soll der Pakt nach dem Willen der EU-Kommission nun Anwendung finden. Österreich hat dagegen bereits protestiert. Ein Kommentar von Matthias Moosdorf.    https://t.co/J0Xn1jsMuf</w:t>
      </w:r>
    </w:p>
    <w:p>
      <w:r>
        <w:rPr>
          <w:b/>
          <w:u w:val="single"/>
        </w:rPr>
        <w:t>183503</w:t>
      </w:r>
    </w:p>
    <w:p>
      <w:r>
        <w:t>Unsere Regierung hat uns beleogen: Der Globale Migrationspakt wird verbindlich! https://t.co/LL8OAcDYyI</w:t>
      </w:r>
    </w:p>
    <w:p>
      <w:r>
        <w:rPr>
          <w:b/>
          <w:u w:val="single"/>
        </w:rPr>
        <w:t>183504</w:t>
      </w:r>
    </w:p>
    <w:p>
      <w:r>
        <w:t>Wie in der DDR oder schon schlimmer? Gewerkschaft schmeißt Mitglied raus, welches in die #AfD eintrat.😡    Die Aufgabe der Gewerkschaften ist die Interessenvertretung der Angestellten und nicht die Gesinnungskontrolle.    Zeit für Vernunft, Zeit für die AfD❣️  https://t.co/gSQ20WVuMJ</w:t>
      </w:r>
    </w:p>
    <w:p>
      <w:r>
        <w:rPr>
          <w:b/>
          <w:u w:val="single"/>
        </w:rPr>
        <w:t>183505</w:t>
      </w:r>
    </w:p>
    <w:p>
      <w:r>
        <w:t>@Beutelchenbaer Sie haben 1917 vergessen, Kuba, Pol Pot, China DDR und die Tatsache, dass die NSDAP ursprünglich eine antibürgerliche, antikapitalistische Bewegung, die Industrie und Banken enteignen wollte (Röhm—Flügel), wie man bei Götz Aly gut nachlesen kann</w:t>
      </w:r>
    </w:p>
    <w:p>
      <w:r>
        <w:rPr>
          <w:b/>
          <w:u w:val="single"/>
        </w:rPr>
        <w:t>183506</w:t>
      </w:r>
    </w:p>
    <w:p>
      <w:r>
        <w:t>#AfDwirkt   Prof. Opaschowski, Deutschlands bekanntester Zukunftsforscher, übernimmt die Kritik der #AfD an den Altparteien, die weiterhin ungeregelten Einwanderung zulassen.     https://t.co/7Shru75eNq</w:t>
      </w:r>
    </w:p>
    <w:p>
      <w:r>
        <w:rPr>
          <w:b/>
          <w:u w:val="single"/>
        </w:rPr>
        <w:t>183507</w:t>
      </w:r>
    </w:p>
    <w:p>
      <w:r>
        <w:t>Man soll nicht aufrechnen. Bemerkenswert ist allerdings die Ungleichgewichtigkeit der Berichterstattung..... https://t.co/L8dptKomtH</w:t>
      </w:r>
    </w:p>
    <w:p>
      <w:r>
        <w:rPr>
          <w:b/>
          <w:u w:val="single"/>
        </w:rPr>
        <w:t>183508</w:t>
      </w:r>
    </w:p>
    <w:p>
      <w:r>
        <w:t>Bitte unterstützen Sie die Petition »Keine öffentliche Finanzierung der Amadeu Antonio Stiftung«:    https://t.co/4a98urIc2m https://t.co/wNUPrCxLie</w:t>
      </w:r>
    </w:p>
    <w:p>
      <w:r>
        <w:rPr>
          <w:b/>
          <w:u w:val="single"/>
        </w:rPr>
        <w:t>183509</w:t>
      </w:r>
    </w:p>
    <w:p>
      <w:r>
        <w:t>Die österreichische Regierung wird von Deutschland aus abgesetzt – Woran erinnert das? https://t.co/JxXv8jDPNp</w:t>
      </w:r>
    </w:p>
    <w:p>
      <w:r>
        <w:rPr>
          <w:b/>
          <w:u w:val="single"/>
        </w:rPr>
        <w:t>183510</w:t>
      </w:r>
    </w:p>
    <w:p>
      <w:r>
        <w:t>Hier ein Lagebericht aus #Diavata bei #Thessaloniki.  Googeln Sie mal ZDF oder ARD und DIAVATA oder THESSALONIKI.  Mit etwas Glück finden Sie eine dürftige Meldung vom 6. April.  #ARD @tagesschau  #ZDF @ZDFheute  🙈🙉🙊 https://t.co/u1Zqaa337C</w:t>
      </w:r>
    </w:p>
    <w:p>
      <w:r>
        <w:rPr>
          <w:b/>
          <w:u w:val="single"/>
        </w:rPr>
        <w:t>183511</w:t>
      </w:r>
    </w:p>
    <w:p>
      <w:r>
        <w:t>Teilen! Mindestens 80 Millionen mal! Bis auch der letzte Nachtwächter versteht, was hier abgeht!   https://t.co/YZ5fGeE9SF</w:t>
      </w:r>
    </w:p>
    <w:p>
      <w:r>
        <w:rPr>
          <w:b/>
          <w:u w:val="single"/>
        </w:rPr>
        <w:t>183512</w:t>
      </w:r>
    </w:p>
    <w:p>
      <w:r>
        <w:t>Wochenrückblick: Ein Sozialismus mit dem Antlitz von Robert Habeck https://t.co/HKuMHicQC9 via @PublicoMag</w:t>
      </w:r>
    </w:p>
    <w:p>
      <w:r>
        <w:rPr>
          <w:b/>
          <w:u w:val="single"/>
        </w:rPr>
        <w:t>183513</w:t>
      </w:r>
    </w:p>
    <w:p>
      <w:r>
        <w:t>Ein Mitglied der #PARTEI wird gerade prominent auf Twitter, weil es einen Brandanschlag auf Autos von #AfD-Mitglieder gut findet. Die PARTEI wollte ich wählen, aber mit Brandstiftung will ich nix zu tun haben. Wie krank seid ihr? Ich werde sowas nicht wählen.</w:t>
      </w:r>
    </w:p>
    <w:p>
      <w:r>
        <w:rPr>
          <w:b/>
          <w:u w:val="single"/>
        </w:rPr>
        <w:t>183514</w:t>
      </w:r>
    </w:p>
    <w:p>
      <w:r>
        <w:t>Es gibt kein Zwischenleben. Ein Mensch lebt, oder er ist tot. Entweder man ist FÜR das Lebensrecht von Ungeborenen oder für ihren Tod. Also ist 'Pro Life' vs. 'Pro Death' entwaffnend wahr. Dieser #ServiceTweet für @ARD Framing-Expertin @E_Wehling ist völlig GEZ-gebührenfrei. https://t.co/pLZlhNIYSy</w:t>
      </w:r>
    </w:p>
    <w:p>
      <w:r>
        <w:rPr>
          <w:b/>
          <w:u w:val="single"/>
        </w:rPr>
        <w:t>183515</w:t>
      </w:r>
    </w:p>
    <w:p>
      <w:r>
        <w:t>In Griechenland bildet sich Migrantenkarawane: Unter 'Allahu akbar'- und 'Deutschland'-Rufen fliegen Steine auf Polizisten, werden Frauen in die erste Reihe gestellt, Kinder als Rammböcke benutzt, um Polizeiketten zu sprengen. Daher meine Frage an Merkel: https://t.co/HieDLCwfyb</w:t>
      </w:r>
    </w:p>
    <w:p>
      <w:r>
        <w:rPr>
          <w:b/>
          <w:u w:val="single"/>
        </w:rPr>
        <w:t>183516</w:t>
      </w:r>
    </w:p>
    <w:p>
      <w:r>
        <w:t>Würde mich da mal nicht so früh freuen! #Hofer #bpw16 https://t.co/2yRT9AIqyJ</w:t>
      </w:r>
    </w:p>
    <w:p>
      <w:r>
        <w:rPr>
          <w:b/>
          <w:u w:val="single"/>
        </w:rPr>
        <w:t>183517</w:t>
      </w:r>
    </w:p>
    <w:p>
      <w:r>
        <w:t>Man ist leicht drin. Wer raus will, dem wird mit Untergangsszenarien gedroht. Die Führung beansprucht Unfehlbarkeit für sich. EU oder Sekte?</w:t>
      </w:r>
    </w:p>
    <w:p>
      <w:r>
        <w:rPr>
          <w:b/>
          <w:u w:val="single"/>
        </w:rPr>
        <w:t>183518</w:t>
      </w:r>
    </w:p>
    <w:p>
      <w:r>
        <w:t>Zwei Monate vor Landtagswahl: AfD in Mecklenburg-Vorpommern bei 19 Prozent - SPD schmiert ab... https://t.co/jutdj9OXJY</w:t>
      </w:r>
    </w:p>
    <w:p>
      <w:r>
        <w:rPr>
          <w:b/>
          <w:u w:val="single"/>
        </w:rPr>
        <w:t>183519</w:t>
      </w:r>
    </w:p>
    <w:p>
      <w:r>
        <w:t>Sind SIE der Meinung, dass die Familienpolitik der Regierung mangelhaft ist?    ➡ ️Die Antwort heißt: #AfD https://t.co/bZH3S75kTq</w:t>
      </w:r>
    </w:p>
    <w:p>
      <w:r>
        <w:rPr>
          <w:b/>
          <w:u w:val="single"/>
        </w:rPr>
        <w:t>183520</w:t>
      </w:r>
    </w:p>
    <w:p>
      <w:r>
        <w:t>Unser #Justizminister @HeikoMaas ist einfach nur noch peinlich!</w:t>
      </w:r>
    </w:p>
    <w:p>
      <w:r>
        <w:rPr>
          <w:b/>
          <w:u w:val="single"/>
        </w:rPr>
        <w:t>183521</w:t>
      </w:r>
    </w:p>
    <w:p>
      <w:r>
        <w:t>Ersetze #Özil dürch #Müller und kein Hahn würde danach krähen! #mimimi https://t.co/e4lgsnLCFu</w:t>
      </w:r>
    </w:p>
    <w:p>
      <w:r>
        <w:rPr>
          <w:b/>
          <w:u w:val="single"/>
        </w:rPr>
        <w:t>183522</w:t>
      </w:r>
    </w:p>
    <w:p>
      <w:r>
        <w:t>Täglich Brände in Berlin:    Was macht die vereinte Altparteienkoalition?     Einen Anti-#AfD-Konsens unterschrieben. https://t.co/gAj6W8NdHn</w:t>
      </w:r>
    </w:p>
    <w:p>
      <w:r>
        <w:rPr>
          <w:b/>
          <w:u w:val="single"/>
        </w:rPr>
        <w:t>183523</w:t>
      </w:r>
    </w:p>
    <w:p>
      <w:r>
        <w:t>@DanielAD1972 @NoHerrman @HeikoMaas Nur die Lüge braucht die Stütze der Staatsgewalt. Die Wahrheit steht von alleine aufrecht.   T. Jefferson</w:t>
      </w:r>
    </w:p>
    <w:p>
      <w:r>
        <w:rPr>
          <w:b/>
          <w:u w:val="single"/>
        </w:rPr>
        <w:t>183524</w:t>
      </w:r>
    </w:p>
    <w:p>
      <w:r>
        <w:t>Davon will @HeikoMaas nichts wissen! Erschreckendes Ausmaß der #Gewalt gegen die #AfD  https://t.co/12MSL1ZZHM https://t.co/hsweRNrYki</w:t>
      </w:r>
    </w:p>
    <w:p>
      <w:r>
        <w:rPr>
          <w:b/>
          <w:u w:val="single"/>
        </w:rPr>
        <w:t>183525</w:t>
      </w:r>
    </w:p>
    <w:p>
      <w:r>
        <w:t>Ersetze 'rechte' durch 'linke' und dann passt das! https://t.co/TCr5P33FNM</w:t>
      </w:r>
    </w:p>
    <w:p>
      <w:r>
        <w:rPr>
          <w:b/>
          <w:u w:val="single"/>
        </w:rPr>
        <w:t>183526</w:t>
      </w:r>
    </w:p>
    <w:p>
      <w:r>
        <w:t>Wer nicht im rot-grün-gutmenschlichen Mainstream mitschwimmt, ist rechts. Basta! @tazgezwitscher @cicero_online  https://t.co/aRKOoSoxtu</w:t>
      </w:r>
    </w:p>
    <w:p>
      <w:r>
        <w:rPr>
          <w:b/>
          <w:u w:val="single"/>
        </w:rPr>
        <w:t>183527</w:t>
      </w:r>
    </w:p>
    <w:p>
      <w:r>
        <w:t>Hat aber nix mit Nix zu tun, nicht wahr? https://t.co/ljlWbRGjI6</w:t>
      </w:r>
    </w:p>
    <w:p>
      <w:r>
        <w:rPr>
          <w:b/>
          <w:u w:val="single"/>
        </w:rPr>
        <w:t>183528</w:t>
      </w:r>
    </w:p>
    <w:p>
      <w:r>
        <w:t>#Hendricks (#SPD) stellt die aktuelle Parteilinie der SPD vor: Bevormundung, Planwirtschaft, Ideologiegläubigkeit. *  https://t.co/bEIZ0M6gNI</w:t>
      </w:r>
    </w:p>
    <w:p>
      <w:r>
        <w:rPr>
          <w:b/>
          <w:u w:val="single"/>
        </w:rPr>
        <w:t>183529</w:t>
      </w:r>
    </w:p>
    <w:p>
      <w:r>
        <w:t>Im Zeugenstand: Hannelore Kraft kann Schweigen nach Köln kaum erklären https://t.co/Vv0hDvay7x via @welt</w:t>
      </w:r>
    </w:p>
    <w:p>
      <w:r>
        <w:rPr>
          <w:b/>
          <w:u w:val="single"/>
        </w:rPr>
        <w:t>183530</w:t>
      </w:r>
    </w:p>
    <w:p>
      <w:r>
        <w:t>Bundespräsidentenwahl: OSZE schickt Wahlbeobachter nach Österreich https://t.co/OWOpROJn4l https://t.co/0x6gNfLxYw</w:t>
      </w:r>
    </w:p>
    <w:p>
      <w:r>
        <w:rPr>
          <w:b/>
          <w:u w:val="single"/>
        </w:rPr>
        <w:t>183531</w:t>
      </w:r>
    </w:p>
    <w:p>
      <w:r>
        <w:t>Einen weiteren Beweis, dass sämtliche Altparteien einen Block bilden, braucht es nicht.     Wählt Vielfalt, wählt #AfD https://t.co/7Gdsr3BGHy</w:t>
      </w:r>
    </w:p>
    <w:p>
      <w:r>
        <w:rPr>
          <w:b/>
          <w:u w:val="single"/>
        </w:rPr>
        <w:t>183532</w:t>
      </w:r>
    </w:p>
    <w:p>
      <w:r>
        <w:t>Jeder jeden Tag 5mal dieses Pic geteilt und wir sind diese Verräter bis Weihnachten los  #afd #Pegida #ltwmv #agh16 https://t.co/eAJhP1noYc</w:t>
      </w:r>
    </w:p>
    <w:p>
      <w:r>
        <w:rPr>
          <w:b/>
          <w:u w:val="single"/>
        </w:rPr>
        <w:t>183533</w:t>
      </w:r>
    </w:p>
    <w:p>
      <w:r>
        <w:t>Der deutsche Rechtsstaat kann so knallhart und grausam penibel sein... wenn es um Falschparker, Steuererklärungen oder GEZ-Gebühren geht.</w:t>
      </w:r>
    </w:p>
    <w:p>
      <w:r>
        <w:rPr>
          <w:b/>
          <w:u w:val="single"/>
        </w:rPr>
        <w:t>183534</w:t>
      </w:r>
    </w:p>
    <w:p>
      <w:r>
        <w:t>Hey Follower, ab sofort twittere ich unter dem Account @Zukunftskinder   Würde mich freuen, Euch dort begrüßen zu dürfen!</w:t>
      </w:r>
    </w:p>
    <w:p>
      <w:r>
        <w:rPr>
          <w:b/>
          <w:u w:val="single"/>
        </w:rPr>
        <w:t>183535</w:t>
      </w:r>
    </w:p>
    <w:p>
      <w:r>
        <w:t>@HeikoMaas, wie wäre es denn mal, wenn Sie sich um die ECHTEN Probleme kümmern würden?!   Wie vielter Tag in Folge? https://t.co/ToLHCu1iIl</w:t>
      </w:r>
    </w:p>
    <w:p>
      <w:r>
        <w:rPr>
          <w:b/>
          <w:u w:val="single"/>
        </w:rPr>
        <w:t>183536</w:t>
      </w:r>
    </w:p>
    <w:p>
      <w:r>
        <w:t>Über 60% der Kinder &amp;lt;5 Jahren in Deutschland haben einen Migrationshintergrund - unglaublich https://t.co/rouNXKKgSC</w:t>
      </w:r>
    </w:p>
    <w:p>
      <w:r>
        <w:rPr>
          <w:b/>
          <w:u w:val="single"/>
        </w:rPr>
        <w:t>183537</w:t>
      </w:r>
    </w:p>
    <w:p>
      <w:r>
        <w:t>Was ist wichtiger? Das Kindeswohl oder die Religion? https://t.co/uA48wLQ0r4</w:t>
      </w:r>
    </w:p>
    <w:p>
      <w:r>
        <w:rPr>
          <w:b/>
          <w:u w:val="single"/>
        </w:rPr>
        <w:t>183538</w:t>
      </w:r>
    </w:p>
    <w:p>
      <w:r>
        <w:t>Liegt vielleicht daran, dass sie nicht qualifiziert sind! #facepalm https://t.co/T2KaLoIRFh</w:t>
      </w:r>
    </w:p>
    <w:p>
      <w:r>
        <w:rPr>
          <w:b/>
          <w:u w:val="single"/>
        </w:rPr>
        <w:t>183539</w:t>
      </w:r>
    </w:p>
    <w:p>
      <w:r>
        <w:t>Polizei-Großeinsatz: Zwei Tote bei Schüssen in Marburger Arztpraxis - N24  https://t.co/jR85g1Cbmr</w:t>
      </w:r>
    </w:p>
    <w:p>
      <w:r>
        <w:rPr>
          <w:b/>
          <w:u w:val="single"/>
        </w:rPr>
        <w:t>183540</w:t>
      </w:r>
    </w:p>
    <w:p>
      <w:r>
        <w:t>Rumgejammere,dass Alte den Jungen mit Brexit Zukunft verbauen liegt daneben.Den Jungen war EU so  egal,dass 2/3 nicht gewählt haben‼️</w:t>
      </w:r>
    </w:p>
    <w:p>
      <w:r>
        <w:rPr>
          <w:b/>
          <w:u w:val="single"/>
        </w:rPr>
        <w:t>183541</w:t>
      </w:r>
    </w:p>
    <w:p>
      <w:r>
        <w:t>Hass kann man nur bei Menschen erzeugen, die hassen wenn jemand anderer Meinung ist als sie selbst! Sehr arm! https://t.co/RsVfkrIZX1</w:t>
      </w:r>
    </w:p>
    <w:p>
      <w:r>
        <w:rPr>
          <w:b/>
          <w:u w:val="single"/>
        </w:rPr>
        <w:t>183542</w:t>
      </w:r>
    </w:p>
    <w:p>
      <w:r>
        <w:t>Die SPD-Schlußfolgerung aus dem #Brexit: Staatsbürgerschaft verschleudern um sich ein neues willigeres Volk suchen. https://t.co/9WyLjddCtj</w:t>
      </w:r>
    </w:p>
    <w:p>
      <w:r>
        <w:rPr>
          <w:b/>
          <w:u w:val="single"/>
        </w:rPr>
        <w:t>183543</w:t>
      </w:r>
    </w:p>
    <w:p>
      <w:r>
        <w:t>Simone Peter (#Grün) löscht einen von mir kritisierten Tweet und blockt meinen Account - keine Argumente?`  #AfD * https://t.co/oQjWovdwxv</w:t>
      </w:r>
    </w:p>
    <w:p>
      <w:r>
        <w:rPr>
          <w:b/>
          <w:u w:val="single"/>
        </w:rPr>
        <w:t>183544</w:t>
      </w:r>
    </w:p>
    <w:p>
      <w:r>
        <w:t>Aber wenn ich zu viel Grünzeug esse, produziere ich auch zu viel CO2 https://t.co/1SCtHrCYwu</w:t>
      </w:r>
    </w:p>
    <w:p>
      <w:r>
        <w:rPr>
          <w:b/>
          <w:u w:val="single"/>
        </w:rPr>
        <w:t>183545</w:t>
      </w:r>
    </w:p>
    <w:p>
      <w:r>
        <w:t>Istanbul-Drahtzieher: In Russland als Terrorist angeklagt - in Europa Asyl erhalten: https://t.co/T8qalzSsou via @de_sputnik</w:t>
      </w:r>
    </w:p>
    <w:p>
      <w:r>
        <w:rPr>
          <w:b/>
          <w:u w:val="single"/>
        </w:rPr>
        <w:t>183546</w:t>
      </w:r>
    </w:p>
    <w:p>
      <w:r>
        <w:t>Heute ist der 1.Juli.  Abgeordnete erhalten automatisch und ohne Debatten mehr Geld.  #Gauck unterschrieb das Gesetz. https://t.co/Zl1cgh7dCI</w:t>
      </w:r>
    </w:p>
    <w:p>
      <w:r>
        <w:rPr>
          <w:b/>
          <w:u w:val="single"/>
        </w:rPr>
        <w:t>183547</w:t>
      </w:r>
    </w:p>
    <w:p>
      <w:r>
        <w:t>Würde das die #AfD machen, wäre die 'Kacke am dampfen' https://t.co/wd1LhcH4rm</w:t>
      </w:r>
    </w:p>
    <w:p>
      <w:r>
        <w:rPr>
          <w:b/>
          <w:u w:val="single"/>
        </w:rPr>
        <w:t>183548</w:t>
      </w:r>
    </w:p>
    <w:p>
      <w:r>
        <w:t>Bevor sich staatliche Institutionen an einer Kampagne gegen Hassrede beteiligen, muss Hassrede zunächst einmal klar definiert werden.</w:t>
      </w:r>
    </w:p>
    <w:p>
      <w:r>
        <w:rPr>
          <w:b/>
          <w:u w:val="single"/>
        </w:rPr>
        <w:t>183549</w:t>
      </w:r>
    </w:p>
    <w:p>
      <w:r>
        <w:t>Mecklenburg-Vorpommern - AfD bei 19 Prozent, SPD vor Machtverlust https://t.co/FM43dcPP07 via @welt 👍👍👍❤️❤️❤️ #afd ❤️❤️❤️ 👍👍👍</w:t>
      </w:r>
    </w:p>
    <w:p>
      <w:r>
        <w:rPr>
          <w:b/>
          <w:u w:val="single"/>
        </w:rPr>
        <w:t>183550</w:t>
      </w:r>
    </w:p>
    <w:p>
      <w:r>
        <w:t>Na, dann wollen wir mal hoffen, dass #Hofer das Rennen macht!  #FPOE https://t.co/OxlpsyHUSo</w:t>
      </w:r>
    </w:p>
    <w:p>
      <w:r>
        <w:rPr>
          <w:b/>
          <w:u w:val="single"/>
        </w:rPr>
        <w:t>183551</w:t>
      </w:r>
    </w:p>
    <w:p>
      <w:r>
        <w:t>@HannolereKraft #SPD räumt im #Silvester-U-Ausschuss Fehler ein #koelnhbf https://t.co/wgLAYZisue</w:t>
      </w:r>
    </w:p>
    <w:p>
      <w:r>
        <w:rPr>
          <w:b/>
          <w:u w:val="single"/>
        </w:rPr>
        <w:t>183552</w:t>
      </w:r>
    </w:p>
    <w:p>
      <w:r>
        <w:t>Die werden nicht lang, sondern hassverzerrt sein. https://t.co/aOOQVa0uAS</w:t>
      </w:r>
    </w:p>
    <w:p>
      <w:r>
        <w:rPr>
          <w:b/>
          <w:u w:val="single"/>
        </w:rPr>
        <w:t>183553</w:t>
      </w:r>
    </w:p>
    <w:p>
      <w:r>
        <w:t>Die #Bundespräsidenten-Stichwahl wird in ganz #Österreich zu gänze wiederholt!! #FPÖ bekommt Recht. https://t.co/O05jVAlsPR</w:t>
      </w:r>
    </w:p>
    <w:p>
      <w:r>
        <w:rPr>
          <w:b/>
          <w:u w:val="single"/>
        </w:rPr>
        <w:t>183554</w:t>
      </w:r>
    </w:p>
    <w:p>
      <w:r>
        <w:t>TAGESSCHAU auf der Barrikade: ARD ruft die Briten zur Neuwahl auf https://t.co/witaVY7Vek</w:t>
      </w:r>
    </w:p>
    <w:p>
      <w:r>
        <w:rPr>
          <w:b/>
          <w:u w:val="single"/>
        </w:rPr>
        <w:t>183555</w:t>
      </w:r>
    </w:p>
    <w:p>
      <w:r>
        <w:t>Heben Höchstrichter die Hofburg-Wahl auf? Urteil bereits heute Mittag und auf krone.at  https://t.co/rYetJs7TLY https://t.co/NiOzjoAZ97</w:t>
      </w:r>
    </w:p>
    <w:p>
      <w:r>
        <w:rPr>
          <w:b/>
          <w:u w:val="single"/>
        </w:rPr>
        <w:t>183556</w:t>
      </w:r>
    </w:p>
    <w:p>
      <w:r>
        <w:t>Sachsen macht ernst: Im ersten Halbjahr 2016 wurden bereits mehr Menschen abgeschoben als im gesamten Jahr 2015 https://t.co/iz2CnJucvh</w:t>
      </w:r>
    </w:p>
    <w:p>
      <w:r>
        <w:rPr>
          <w:b/>
          <w:u w:val="single"/>
        </w:rPr>
        <w:t>183557</w:t>
      </w:r>
    </w:p>
    <w:p>
      <w:r>
        <w:t>#Maghreb-Staaten: #Grüne wollen Kompromiss bei sicheren #Herkunftsstaaten  https://t.co/XffN0PGqkS</w:t>
      </w:r>
    </w:p>
    <w:p>
      <w:r>
        <w:rPr>
          <w:b/>
          <w:u w:val="single"/>
        </w:rPr>
        <w:t>183558</w:t>
      </w:r>
    </w:p>
    <w:p>
      <w:r>
        <w:t>#Berlin|er Schulen: #Senat will nur 1,5 Milliarden Euro in #Sanierung stecken  https://t.co/pcoV0NToXL</w:t>
      </w:r>
    </w:p>
    <w:p>
      <w:r>
        <w:rPr>
          <w:b/>
          <w:u w:val="single"/>
        </w:rPr>
        <w:t>183559</w:t>
      </w:r>
    </w:p>
    <w:p>
      <w:r>
        <w:t>Hinterhalt &amp;amp; Steinwürfe auf Kollegen @polizeiberlin. #DPolG Pfalzgraf: 'Wir brauchen persönliche Schutzausstattung für jeden Polizisten!'</w:t>
      </w:r>
    </w:p>
    <w:p>
      <w:r>
        <w:rPr>
          <w:b/>
          <w:u w:val="single"/>
        </w:rPr>
        <w:t>183560</w:t>
      </w:r>
    </w:p>
    <w:p>
      <w:r>
        <w:t>Nach Übergriffen gegen #Frauen: #Polizei erhöht Präsenz beim Darmstädter #Heinerfest - #Multikulti lässt grüßen! https://t.co/jYzgmNp8lq</w:t>
      </w:r>
    </w:p>
    <w:p>
      <w:r>
        <w:rPr>
          <w:b/>
          <w:u w:val="single"/>
        </w:rPr>
        <w:t>183561</w:t>
      </w:r>
    </w:p>
    <w:p>
      <w:r>
        <w:t>#Städtebund will #Flüchtlinge als Polizisten - #Union warnt vor 'Experimenten' #Sicherheit #facepalm https://t.co/7oUjmy4HOx</w:t>
      </w:r>
    </w:p>
    <w:p>
      <w:r>
        <w:rPr>
          <w:b/>
          <w:u w:val="single"/>
        </w:rPr>
        <w:t>183562</w:t>
      </w:r>
    </w:p>
    <w:p>
      <w:r>
        <w:t>.@BMFSFJ Auf gar keinen Fall will ich diskutieren, ich frag nur. Ist z.B. das hier Hass oder eine Meinung? https://t.co/bFPPtb6AAv</w:t>
      </w:r>
    </w:p>
    <w:p>
      <w:r>
        <w:rPr>
          <w:b/>
          <w:u w:val="single"/>
        </w:rPr>
        <w:t>183563</w:t>
      </w:r>
    </w:p>
    <w:p>
      <w:r>
        <w:t>Und die #Türkei soll in die #EU aufgenommen werden?  Den würde ich mal ganz gepflegt vorn Koffer scheißen! https://t.co/5kud0aopzR</w:t>
      </w:r>
    </w:p>
    <w:p>
      <w:r>
        <w:rPr>
          <w:b/>
          <w:u w:val="single"/>
        </w:rPr>
        <w:t>183564</w:t>
      </w:r>
    </w:p>
    <w:p>
      <w:r>
        <w:t>Sind das die berühmten #Fachkräfte, von denen unsere #Bundesregierung immer spricht? #Multikulti #Vielfalt https://t.co/TU6wfxKKgH</w:t>
      </w:r>
    </w:p>
    <w:p>
      <w:r>
        <w:rPr>
          <w:b/>
          <w:u w:val="single"/>
        </w:rPr>
        <w:t>183565</w:t>
      </w:r>
    </w:p>
    <w:p>
      <w:r>
        <w:t>Weg ist sie, die 'weltanschauliche Neutralität des Staates'.  Vorerst.  #Gericht #Kopftuch #Kruzifix #Klassenzimmer https://t.co/QW7HgZI83n</w:t>
      </w:r>
    </w:p>
    <w:p>
      <w:r>
        <w:rPr>
          <w:b/>
          <w:u w:val="single"/>
        </w:rPr>
        <w:t>183566</w:t>
      </w:r>
    </w:p>
    <w:p>
      <w:r>
        <w:t>Bad Zwischenahn: Syrer findet Portemonnaie - #Polizei freut sich über ehrliche #Flüchtlinge https://t.co/EVA61Aq9cq</w:t>
      </w:r>
    </w:p>
    <w:p>
      <w:r>
        <w:rPr>
          <w:b/>
          <w:u w:val="single"/>
        </w:rPr>
        <w:t>183567</w:t>
      </w:r>
    </w:p>
    <w:p>
      <w:r>
        <w:t>#Flüchtlinge: Mehr abgelehnte #Asylbewerber in #Abschiebehaft  https://t.co/O5s7MkGZs6 via @focusonline</w:t>
      </w:r>
    </w:p>
    <w:p>
      <w:r>
        <w:rPr>
          <w:b/>
          <w:u w:val="single"/>
        </w:rPr>
        <w:t>183568</w:t>
      </w:r>
    </w:p>
    <w:p>
      <w:r>
        <w:t>#Integration: #Delmenhorst hat #Gesundheitskarte für #Flüchtlinge https://t.co/WdpNxJJvbk</w:t>
      </w:r>
    </w:p>
    <w:p>
      <w:r>
        <w:rPr>
          <w:b/>
          <w:u w:val="single"/>
        </w:rPr>
        <w:t>183569</w:t>
      </w:r>
    </w:p>
    <w:p>
      <w:r>
        <w:t>Ooooch...isser nich süß, der Siggi?! 😂 https://t.co/465huKap3s</w:t>
      </w:r>
    </w:p>
    <w:p>
      <w:r>
        <w:rPr>
          <w:b/>
          <w:u w:val="single"/>
        </w:rPr>
        <w:t>183570</w:t>
      </w:r>
    </w:p>
    <w:p>
      <w:r>
        <w:t>#München: Angehende Juristin klagt gegen #Kopftuchverbot bei Referendariat #Islam #Neutralität https://t.co/KFTkDlcklT</w:t>
      </w:r>
    </w:p>
    <w:p>
      <w:r>
        <w:rPr>
          <w:b/>
          <w:u w:val="single"/>
        </w:rPr>
        <w:t>183571</w:t>
      </w:r>
    </w:p>
    <w:p>
      <w:r>
        <w:t>#Wittenburg: Kampf unter #Flüchtlinge|n eskaliert #Einzelfall #Raub #Messer #Multikulti https://t.co/ucmAXNIhVB</w:t>
      </w:r>
    </w:p>
    <w:p>
      <w:r>
        <w:rPr>
          <w:b/>
          <w:u w:val="single"/>
        </w:rPr>
        <w:t>183572</w:t>
      </w:r>
    </w:p>
    <w:p>
      <w:r>
        <w:t>Kommunale Initiativen fordern Aufnahme von #Flüchtlinge|n aus #Griechenland https://t.co/XCbzgzZJbt via @ProAsyl</w:t>
      </w:r>
    </w:p>
    <w:p>
      <w:r>
        <w:rPr>
          <w:b/>
          <w:u w:val="single"/>
        </w:rPr>
        <w:t>183573</w:t>
      </w:r>
    </w:p>
    <w:p>
      <w:r>
        <w:t>#Thüringen: #Gesundheitskarte für #Flüchtlinge für Anfang #Oktober geplant https://t.co/WeD6yZeVfj</w:t>
      </w:r>
    </w:p>
    <w:p>
      <w:r>
        <w:rPr>
          <w:b/>
          <w:u w:val="single"/>
        </w:rPr>
        <w:t>183574</w:t>
      </w:r>
    </w:p>
    <w:p>
      <w:r>
        <w:t>Verein will syrische #Flüchtlinge sicher nach #Thüringen holen https://t.co/vXNYVOqI7v</w:t>
      </w:r>
    </w:p>
    <w:p>
      <w:r>
        <w:rPr>
          <w:b/>
          <w:u w:val="single"/>
        </w:rPr>
        <w:t>183575</w:t>
      </w:r>
    </w:p>
    <w:p>
      <w:r>
        <w:t>Niemals werden wir Stimmung gegen Europa machen. Dafür mögen wir es zu sehr. Oder meinten Sie die EU? @HeikoMaas https://t.co/Zh5DxFchLg</w:t>
      </w:r>
    </w:p>
    <w:p>
      <w:r>
        <w:rPr>
          <w:b/>
          <w:u w:val="single"/>
        </w:rPr>
        <w:t>183576</w:t>
      </w:r>
    </w:p>
    <w:p>
      <w:r>
        <w:t>@BonkeKolja @BILD Darf man als Deutscher höflich die Frage stellen? Könnte es sein, daß viele Richter bestochen bzw. befangen sind???</w:t>
      </w:r>
    </w:p>
    <w:p>
      <w:r>
        <w:rPr>
          <w:b/>
          <w:u w:val="single"/>
        </w:rPr>
        <w:t>183577</w:t>
      </w:r>
    </w:p>
    <w:p>
      <w:r>
        <w:t>Neue EU-Pakte mit Drittstaaten  Afrikanische Länder sollen Flüchtlinge zurücknehmen. Sonst… https://t.co/zTq0NEkPr7</w:t>
      </w:r>
    </w:p>
    <w:p>
      <w:r>
        <w:rPr>
          <w:b/>
          <w:u w:val="single"/>
        </w:rPr>
        <w:t>183578</w:t>
      </w:r>
    </w:p>
    <w:p>
      <w:r>
        <w:t>#SPD legt Klimaschutzplan 2050 vor: Neubauten ohne Gas- und Ölheizung, Fleischkonsum halbieren https://t.co/WuWK2Ryu8F</w:t>
      </w:r>
    </w:p>
    <w:p>
      <w:r>
        <w:rPr>
          <w:b/>
          <w:u w:val="single"/>
        </w:rPr>
        <w:t>183579</w:t>
      </w:r>
    </w:p>
    <w:p>
      <w:r>
        <w:t>Trotz #Brexit: Grenzen in #Calais werden nicht geöffnet.  https://t.co/9h5aRpxfrk https://t.co/dWwfcQefVP</w:t>
      </w:r>
    </w:p>
    <w:p>
      <w:r>
        <w:rPr>
          <w:b/>
          <w:u w:val="single"/>
        </w:rPr>
        <w:t>183580</w:t>
      </w:r>
    </w:p>
    <w:p>
      <w:r>
        <w:t>Empörung: #Asyl-Kritiker der #Essen|er #SPD macht Geschäfte mit Asyl-Unterkünften  https://t.co/LU4GfYx5p6</w:t>
      </w:r>
    </w:p>
    <w:p>
      <w:r>
        <w:rPr>
          <w:b/>
          <w:u w:val="single"/>
        </w:rPr>
        <w:t>183581</w:t>
      </w:r>
    </w:p>
    <w:p>
      <w:r>
        <w:t>Hannelore Kraft im U-Ausschuss zu Köln erwartet - Das große Schweigen nach Silvester https://t.co/frObeZQVUL</w:t>
      </w:r>
    </w:p>
    <w:p>
      <w:r>
        <w:rPr>
          <w:b/>
          <w:u w:val="single"/>
        </w:rPr>
        <w:t>183582</w:t>
      </w:r>
    </w:p>
    <w:p>
      <w:r>
        <w:t>Das retweeten dieses Tweets ist offensichtlich 'unerwünscht', denn auch nach 5x aktualisieren geht es NICHT! https://t.co/9dPYyfpN3i</w:t>
      </w:r>
    </w:p>
    <w:p>
      <w:r>
        <w:rPr>
          <w:b/>
          <w:u w:val="single"/>
        </w:rPr>
        <w:t>183583</w:t>
      </w:r>
    </w:p>
    <w:p>
      <w:r>
        <w:t>#EU und #Türkei treiben Beitrittsverhandlungen voran - Politiker reagieren entsetzt https://t.co/uEQDx70fgv</w:t>
      </w:r>
    </w:p>
    <w:p>
      <w:r>
        <w:rPr>
          <w:b/>
          <w:u w:val="single"/>
        </w:rPr>
        <w:t>183584</w:t>
      </w:r>
    </w:p>
    <w:p>
      <w:r>
        <w:t>Baden-Württemberg | Nur @AfD_FraktionBW stimmt wegen Intransparenz gegen Diätenerhöhung per Indexierungsverfahren  https://t.co/gT7BiDeLsy</w:t>
      </w:r>
    </w:p>
    <w:p>
      <w:r>
        <w:rPr>
          <w:b/>
          <w:u w:val="single"/>
        </w:rPr>
        <w:t>183585</w:t>
      </w:r>
    </w:p>
    <w:p>
      <w:r>
        <w:t>Traue keinem #SPD'ler - Staatssekretär widerspricht Polizeichef #NRW #Silvester #koelnhbf #Koeln https://t.co/bodeesLv21</w:t>
      </w:r>
    </w:p>
    <w:p>
      <w:r>
        <w:rPr>
          <w:b/>
          <w:u w:val="single"/>
        </w:rPr>
        <w:t>183586</w:t>
      </w:r>
    </w:p>
    <w:p>
      <w:r>
        <w:t>Ab Juli: #Diätenerhöhung für #Bundestagsabgeordnete https://t.co/EfDsc3RBKb via @focusonline</w:t>
      </w:r>
    </w:p>
    <w:p>
      <w:r>
        <w:rPr>
          <w:b/>
          <w:u w:val="single"/>
        </w:rPr>
        <w:t>183587</w:t>
      </w:r>
    </w:p>
    <w:p>
      <w:r>
        <w:t>Ein kluger Kopf. Stimme ihm zu: ohne stringente Migrationsbegrenzung kann die EU zerfallen. https://t.co/AFs47DmGNr</w:t>
      </w:r>
    </w:p>
    <w:p>
      <w:r>
        <w:rPr>
          <w:b/>
          <w:u w:val="single"/>
        </w:rPr>
        <w:t>183588</w:t>
      </w:r>
    </w:p>
    <w:p>
      <w:r>
        <w:t>Wird Zeit, dass #Twitter die 140 Zeichen Regelung abschafft! Da würde ich so einigen hier mal die Meinung geigen!</w:t>
      </w:r>
    </w:p>
    <w:p>
      <w:r>
        <w:rPr>
          <w:b/>
          <w:u w:val="single"/>
        </w:rPr>
        <w:t>183589</w:t>
      </w:r>
    </w:p>
    <w:p>
      <w:r>
        <w:t>Wie ich mir die Fashionweek in Berlin vorstelle: https://t.co/xdeFnZzx8p</w:t>
      </w:r>
    </w:p>
    <w:p>
      <w:r>
        <w:rPr>
          <w:b/>
          <w:u w:val="single"/>
        </w:rPr>
        <w:t>183590</w:t>
      </w:r>
    </w:p>
    <w:p>
      <w:r>
        <w:t>Frankreich-Terror: Morddrohung gegen die Redaktion von. Charlie Hebdo. https://t.co/790KWRECMh</w:t>
      </w:r>
    </w:p>
    <w:p>
      <w:r>
        <w:rPr>
          <w:b/>
          <w:u w:val="single"/>
        </w:rPr>
        <w:t>183591</w:t>
      </w:r>
    </w:p>
    <w:p>
      <w:r>
        <w:t>Was zum Geier tut ihr da in #Berlin ins Wasser? https://t.co/psrfWD3AgU</w:t>
      </w:r>
    </w:p>
    <w:p>
      <w:r>
        <w:rPr>
          <w:b/>
          <w:u w:val="single"/>
        </w:rPr>
        <w:t>183592</w:t>
      </w:r>
    </w:p>
    <w:p>
      <w:r>
        <w:t>Extremistisches Personenpotential in Dt:  Rechtsextr. 23.800 Personen  Linksextr. 27.400  Ausland. Extrem.: 29.050  Islamisten ca. 46.000</w:t>
      </w:r>
    </w:p>
    <w:p>
      <w:r>
        <w:rPr>
          <w:b/>
          <w:u w:val="single"/>
        </w:rPr>
        <w:t>183593</w:t>
      </w:r>
    </w:p>
    <w:p>
      <w:r>
        <w:t>Politik -  Putin plädiert vor Schülern für Freundschaft zu Deutschland https://t.co/b9DfjrVG0Q</w:t>
      </w:r>
    </w:p>
    <w:p>
      <w:r>
        <w:rPr>
          <w:b/>
          <w:u w:val="single"/>
        </w:rPr>
        <w:t>183594</w:t>
      </w:r>
    </w:p>
    <w:p>
      <w:r>
        <w:t>Dieser ganze Laden @SEENOTRETTUNG gehört geschlossen. Sie „retten“ nicht „Flüchtlinge“ aus „Seenot“- sondern schleusen Illegale u locken so erst Tausende aufs oft tödliche Meer. Und jetzt rufen sie auch noch zu Scheinehen auf, um Aufenthaltstitel zu erschleichen. https://t.co/RcCKC1mnUn</w:t>
      </w:r>
    </w:p>
    <w:p>
      <w:r>
        <w:rPr>
          <w:b/>
          <w:u w:val="single"/>
        </w:rPr>
        <w:t>183595</w:t>
      </w:r>
    </w:p>
    <w:p>
      <w:r>
        <w:t>@LucasSchoppe1 @BMFSFJ Und die Dame hat noch mehr drauf. Die ist sozusagen vom Fach... ;) #hatespeech https://t.co/MHThlFqCWe</w:t>
      </w:r>
    </w:p>
    <w:p>
      <w:r>
        <w:rPr>
          <w:b/>
          <w:u w:val="single"/>
        </w:rPr>
        <w:t>183596</w:t>
      </w:r>
    </w:p>
    <w:p>
      <w:r>
        <w:t>Urteil: Stichwahl um Präsidentenamt in Österreich muss wiederholt werden https://t.co/xBqIs52VZS #Eilmeldung</w:t>
      </w:r>
    </w:p>
    <w:p>
      <w:r>
        <w:rPr>
          <w:b/>
          <w:u w:val="single"/>
        </w:rPr>
        <w:t>183597</w:t>
      </w:r>
    </w:p>
    <w:p>
      <w:r>
        <w:t>NRW-Ministerpräsidentin Kraft sagt heute im Untersuchungsausschuss zu den Silvester-Übergriffen in Köln aus. https://t.co/mcHmFzoRYL</w:t>
      </w:r>
    </w:p>
    <w:p>
      <w:r>
        <w:rPr>
          <w:b/>
          <w:u w:val="single"/>
        </w:rPr>
        <w:t>183598</w:t>
      </w:r>
    </w:p>
    <w:p>
      <w:r>
        <w:t>#Flüchtlingskrise: Das ist erst der Anfang! Bald könnten noch deutlich mehr Menschen in #Europa Schutz suchen https://t.co/71QvwcJ6b6</w:t>
      </w:r>
    </w:p>
    <w:p>
      <w:r>
        <w:rPr>
          <w:b/>
          <w:u w:val="single"/>
        </w:rPr>
        <w:t>183599</w:t>
      </w:r>
    </w:p>
    <w:p>
      <w:r>
        <w:t>Ich dachte, #Linksextremismus sei ein aufgebauschstes Problem?  @ManuelaSchwesig   https://t.co/yk3G98TTmf https://t.co/thElGK0MTI</w:t>
      </w:r>
    </w:p>
    <w:p>
      <w:r>
        <w:rPr>
          <w:b/>
          <w:u w:val="single"/>
        </w:rPr>
        <w:t>183600</w:t>
      </w:r>
    </w:p>
    <w:p>
      <w:r>
        <w:t>#SEK nimmt 6 osteuropäische Männer u 1 Frau in #Bayreuth fest. Bande hatte schwere Straftat geplant #Polizei https://t.co/QjJrjWSoP6</w:t>
      </w:r>
    </w:p>
    <w:p>
      <w:r>
        <w:rPr>
          <w:b/>
          <w:u w:val="single"/>
        </w:rPr>
        <w:t>183601</w:t>
      </w:r>
    </w:p>
    <w:p>
      <w:r>
        <w:t>Wo zum Geier haben sie die denn ausgegraben? 😂😂😂 @ndr https://t.co/OILMkXnFL7</w:t>
      </w:r>
    </w:p>
    <w:p>
      <w:r>
        <w:rPr>
          <w:b/>
          <w:u w:val="single"/>
        </w:rPr>
        <w:t>183602</w:t>
      </w:r>
    </w:p>
    <w:p>
      <w:r>
        <w:t>#Islamzentrum in #München: Projekt gescheitert, weil Gelder fehlen - Shit happens! 😂 https://t.co/Lu9taJGWvl</w:t>
      </w:r>
    </w:p>
    <w:p>
      <w:r>
        <w:rPr>
          <w:b/>
          <w:u w:val="single"/>
        </w:rPr>
        <w:t>183603</w:t>
      </w:r>
    </w:p>
    <w:p>
      <w:r>
        <w:t>Vor allem vergessen diese Lästerbacken, dass auch sie mal alt werden! https://t.co/ZKmyTKQIqn</w:t>
      </w:r>
    </w:p>
    <w:p>
      <w:r>
        <w:rPr>
          <w:b/>
          <w:u w:val="single"/>
        </w:rPr>
        <w:t>183604</w:t>
      </w:r>
    </w:p>
    <w:p>
      <w:r>
        <w:t>#Istanbul: Polizei schießt Attentäter am #Flughafen an – Dann sprengt er sich in die Luft  https://t.co/0hVYDBvNUx https://t.co/OkNjh8BeUo</w:t>
      </w:r>
    </w:p>
    <w:p>
      <w:r>
        <w:rPr>
          <w:b/>
          <w:u w:val="single"/>
        </w:rPr>
        <w:t>183605</w:t>
      </w:r>
    </w:p>
    <w:p>
      <w:r>
        <w:t>Deutsche fürchten Preiserhöhungen, Arbeitslosigkeit, rechte Parteien - und daß ihnen der Himmel auf den Kopf fällt   https://t.co/JWURfgQed7</w:t>
      </w:r>
    </w:p>
    <w:p>
      <w:r>
        <w:rPr>
          <w:b/>
          <w:u w:val="single"/>
        </w:rPr>
        <w:t>183606</w:t>
      </w:r>
    </w:p>
    <w:p>
      <w:r>
        <w:t>Wehrpflicht: Jeder dritte Deutsche für Wiedereinführung https://t.co/atojC5KVpZ</w:t>
      </w:r>
    </w:p>
    <w:p>
      <w:r>
        <w:rPr>
          <w:b/>
          <w:u w:val="single"/>
        </w:rPr>
        <w:t>183607</w:t>
      </w:r>
    </w:p>
    <w:p>
      <w:r>
        <w:t>#Zuwanderung nach #Deutschland: Zentralrat der #Juden warnt vor #Antisemitismus durch #Flüchtlinge https://t.co/eYL8RT00Ly</w:t>
      </w:r>
    </w:p>
    <w:p>
      <w:r>
        <w:rPr>
          <w:b/>
          <w:u w:val="single"/>
        </w:rPr>
        <w:t>183608</w:t>
      </w:r>
    </w:p>
    <w:p>
      <w:r>
        <w:t>Die Terroranschläge der linken Szene werden von der Politik geduldet. Unhaltbare Zustände! #Rigaer https://t.co/ewyXdTCejv</w:t>
      </w:r>
    </w:p>
    <w:p>
      <w:r>
        <w:rPr>
          <w:b/>
          <w:u w:val="single"/>
        </w:rPr>
        <w:t>183609</w:t>
      </w:r>
    </w:p>
    <w:p>
      <w:r>
        <w:t>#Flüchtlingsunterkunft in #Frankfurt: #Flüchtlinge sollen auf #Sportcampus ziehen https://t.co/buYTEihsb6</w:t>
      </w:r>
    </w:p>
    <w:p>
      <w:r>
        <w:rPr>
          <w:b/>
          <w:u w:val="single"/>
        </w:rPr>
        <w:t>183610</w:t>
      </w:r>
    </w:p>
    <w:p>
      <w:r>
        <w:t>+++ Brexit-Nachrichtenüberblick +++: Ökonom Sinn warnt vor harter Haltung gegenüber Briten https://t.co/jac8al0Fr5</w:t>
      </w:r>
    </w:p>
    <w:p>
      <w:r>
        <w:rPr>
          <w:b/>
          <w:u w:val="single"/>
        </w:rPr>
        <w:t>183611</w:t>
      </w:r>
    </w:p>
    <w:p>
      <w:r>
        <w:t>Ja logisch, weil Kindermassenhaltung eben teurer ist, als Eltern zu unterstützen.  Ob Manu noch rechnen lernt? https://t.co/4fqAwXNJX1</w:t>
      </w:r>
    </w:p>
    <w:p>
      <w:r>
        <w:rPr>
          <w:b/>
          <w:u w:val="single"/>
        </w:rPr>
        <w:t>183612</w:t>
      </w:r>
    </w:p>
    <w:p>
      <w:r>
        <w:t>LePenseur:'Somancher Schnappschuß: ... läßt in Tiefen blicken, vor denen dem Betrachter schwindelt ... https://t.co/se4Bil8MhL '</w:t>
      </w:r>
    </w:p>
    <w:p>
      <w:r>
        <w:rPr>
          <w:b/>
          <w:u w:val="single"/>
        </w:rPr>
        <w:t>183613</w:t>
      </w:r>
    </w:p>
    <w:p>
      <w:r>
        <w:t>MMNews: SPIEGEL Fake News: Trump und Russland-Verschwörung: Mit immer neuen Verdrehungen hetzt der SPIEGEL gegen Trump. Fakten, Hintergründe sucht man oft vergeblich. Stattdessen emotionale Schlagzeilen wie: 'Ich will ihn im Gefängnis sehen!'. Wieso?… https://t.co/PY3k77Pmc7</w:t>
      </w:r>
    </w:p>
    <w:p>
      <w:r>
        <w:rPr>
          <w:b/>
          <w:u w:val="single"/>
        </w:rPr>
        <w:t>183614</w:t>
      </w:r>
    </w:p>
    <w:p>
      <w:r>
        <w:t>Dieses dauer-beleidigt-sein der Türken geht mir gewaltig auf den Zeiger   #mimimi keiner hat uns lieb... #TUR https://t.co/gw7KJ3resU</w:t>
      </w:r>
    </w:p>
    <w:p>
      <w:r>
        <w:rPr>
          <w:b/>
          <w:u w:val="single"/>
        </w:rPr>
        <w:t>183615</w:t>
      </w:r>
    </w:p>
    <w:p>
      <w:r>
        <w:t>#Asylbewerber in #Berlin Michael #Müller: 'Wir können weiter #Flüchtlinge aufnehmen' https://t.co/0Y4tQ16wDf</w:t>
      </w:r>
    </w:p>
    <w:p>
      <w:r>
        <w:rPr>
          <w:b/>
          <w:u w:val="single"/>
        </w:rPr>
        <w:t>183616</w:t>
      </w:r>
    </w:p>
    <w:p>
      <w:r>
        <w:t>Soll die Wehrpflicht wieder eingeführt werden? https://t.co/39D1VXxRvt</w:t>
      </w:r>
    </w:p>
    <w:p>
      <w:r>
        <w:rPr>
          <w:b/>
          <w:u w:val="single"/>
        </w:rPr>
        <w:t>183617</w:t>
      </w:r>
    </w:p>
    <w:p>
      <w:r>
        <w:t>Das hat aber nicht zufällig was mit #koelnhbf zu tun?  #Wiesn #Oktoberfest #München https://t.co/kH5s3sScYk</w:t>
      </w:r>
    </w:p>
    <w:p>
      <w:r>
        <w:rPr>
          <w:b/>
          <w:u w:val="single"/>
        </w:rPr>
        <w:t>183618</w:t>
      </w:r>
    </w:p>
    <w:p>
      <w:r>
        <w:t>Ökonom Sinn wirft Politikern vor, den wahren Grund für das Brexit-Votum totzuschweigen https://t.co/jll7Wqjyt8 via @HuffPostDE</w:t>
      </w:r>
    </w:p>
    <w:p>
      <w:r>
        <w:rPr>
          <w:b/>
          <w:u w:val="single"/>
        </w:rPr>
        <w:t>183619</w:t>
      </w:r>
    </w:p>
    <w:p>
      <w:r>
        <w:t>#SPD lässt Berliner im Stich. Nur mit einer starken #CDU gibt es in #Berlin Schutz für die Bürger vor Kriminalität.  https://t.co/nuwp2H5RaS</w:t>
      </w:r>
    </w:p>
    <w:p>
      <w:r>
        <w:rPr>
          <w:b/>
          <w:u w:val="single"/>
        </w:rPr>
        <w:t>183620</w:t>
      </w:r>
    </w:p>
    <w:p>
      <w:r>
        <w:t>Vor einem Jahr meinte er, Deutschland habe wegen Vergangenheit moralische Verpflichtung, Flüchtlinge aufzunehmen. https://t.co/6T17gRqGJE</w:t>
      </w:r>
    </w:p>
    <w:p>
      <w:r>
        <w:rPr>
          <w:b/>
          <w:u w:val="single"/>
        </w:rPr>
        <w:t>183621</w:t>
      </w:r>
    </w:p>
    <w:p>
      <w:r>
        <w:t>Kurz vor den Wahlen tun SPD und CDU wieder so, sls mache es einen großen Unterschied, wen von beiden man wählt. #agh https://t.co/UYcR0BxwTA</w:t>
      </w:r>
    </w:p>
    <w:p>
      <w:r>
        <w:rPr>
          <w:b/>
          <w:u w:val="single"/>
        </w:rPr>
        <w:t>183622</w:t>
      </w:r>
    </w:p>
    <w:p>
      <w:r>
        <w:t>@cehzett @AfDFraktionRLP @ltrlp Wer es ernst meint mit der Jugend, der wählt sie auch auf Parteilisten für die Parlamente. Ohne Quote, einfach mitnehmen.</w:t>
      </w:r>
    </w:p>
    <w:p>
      <w:r>
        <w:rPr>
          <w:b/>
          <w:u w:val="single"/>
        </w:rPr>
        <w:t>183623</w:t>
      </w:r>
    </w:p>
    <w:p>
      <w:r>
        <w:t>Symptomatisch ist, die Demokratie einschränken zu wollen, um sie zu schützen! #Gutmenschenterror!  https://t.co/LwwvC8Usop</w:t>
      </w:r>
    </w:p>
    <w:p>
      <w:r>
        <w:rPr>
          <w:b/>
          <w:u w:val="single"/>
        </w:rPr>
        <w:t>183624</w:t>
      </w:r>
    </w:p>
    <w:p>
      <w:r>
        <w:t>Was ist hier das Problem? Der #Gefährder selbst oder die richterliche Auslegung von Gesetzen? Der Schutz des Bürgers muss oberste Priorität haben! https://t.co/TlpC8t6jEt</w:t>
      </w:r>
    </w:p>
    <w:p>
      <w:r>
        <w:rPr>
          <w:b/>
          <w:u w:val="single"/>
        </w:rPr>
        <w:t>183625</w:t>
      </w:r>
    </w:p>
    <w:p>
      <w:r>
        <w:t>Unfassbarer Treuebruch gegenüber den eigenen Beamten! Rückhaltlose Aufklärung und Entschädigung! https://t.co/oYOPcuvYmP</w:t>
      </w:r>
    </w:p>
    <w:p>
      <w:r>
        <w:rPr>
          <w:b/>
          <w:u w:val="single"/>
        </w:rPr>
        <w:t>183626</w:t>
      </w:r>
    </w:p>
    <w:p>
      <w:r>
        <w:t>Was ist denn bisher passiert? Jede Art von #Extremismus, auch der islamische, hat in der #Polizei nichts zu suchen! Naiv! https://t.co/NurwI9J36B</w:t>
      </w:r>
    </w:p>
    <w:p>
      <w:r>
        <w:rPr>
          <w:b/>
          <w:u w:val="single"/>
        </w:rPr>
        <w:t>183627</w:t>
      </w:r>
    </w:p>
    <w:p>
      <w:r>
        <w:t>Zahl der #Asylanträge in Europa gestiegen! Keine Überraschung: Anreize streichen, konsequent abschieben! https://t.co/t0rg6n07zZ via @junge_freiheit</w:t>
      </w:r>
    </w:p>
    <w:p>
      <w:r>
        <w:rPr>
          <w:b/>
          <w:u w:val="single"/>
        </w:rPr>
        <w:t>183628</w:t>
      </w:r>
    </w:p>
    <w:p>
      <w:r>
        <w:t>#Lügenpresse oder #Hyperinflation? Superflüchtling findet an einem Tag zwischen 50k und 150k je nach Zeitung. https://t.co/ECQM7ag2dv</w:t>
      </w:r>
    </w:p>
    <w:p>
      <w:r>
        <w:rPr>
          <w:b/>
          <w:u w:val="single"/>
        </w:rPr>
        <w:t>183629</w:t>
      </w:r>
    </w:p>
    <w:p>
      <w:r>
        <w:t>E-Busse: Realität trifft Ideologie! Extrem teuer und leistungsschwach! Grün eben! https://t.co/dprpMZyZC9</w:t>
      </w:r>
    </w:p>
    <w:p>
      <w:r>
        <w:rPr>
          <w:b/>
          <w:u w:val="single"/>
        </w:rPr>
        <w:t>183630</w:t>
      </w:r>
    </w:p>
    <w:p>
      <w:r>
        <w:t>Compact: „Freispruch für Deutschland!“ Lisa Lehmann eröffnete die COMPACT-Geschichtskonferenz. Video-Mitschnitt auf Digital+ kommt!!!: Am Pfingstsonntag präsentierte COMPACT unter dem Motto „Freispruch für Deutschland“ seine erste Geschichtskonferenz .… https://t.co/on5cBlGEbT</w:t>
      </w:r>
    </w:p>
    <w:p>
      <w:r>
        <w:rPr>
          <w:b/>
          <w:u w:val="single"/>
        </w:rPr>
        <w:t>183631</w:t>
      </w:r>
    </w:p>
    <w:p>
      <w:r>
        <w:t>#DITIB und ihre #Imame verdienen Respekt und Anerkennung – Pauschalverdacht unbegründet 😂 https://t.co/m6kF4ga8WA</w:t>
      </w:r>
    </w:p>
    <w:p>
      <w:r>
        <w:rPr>
          <w:b/>
          <w:u w:val="single"/>
        </w:rPr>
        <w:t>183632</w:t>
      </w:r>
    </w:p>
    <w:p>
      <w:r>
        <w:t>Nun hören Sie mal mit dem Gejammer auf. Wer willkürlich mit dem Finger auf andere zeigt, darf nicht klagen, wenn auf ihn zurückgezeigt wird. https://t.co/Okpc09fpjO</w:t>
      </w:r>
    </w:p>
    <w:p>
      <w:r>
        <w:rPr>
          <w:b/>
          <w:u w:val="single"/>
        </w:rPr>
        <w:t>183633</w:t>
      </w:r>
    </w:p>
    <w:p>
      <w:r>
        <w:t>#freiburgbrennt Liebe linke Studenten, das Geld, dass ausländische Studenten kostenlos in D studieren können, fällt leider nicht vom Himmel. https://t.co/wo0iLuShEJ</w:t>
      </w:r>
    </w:p>
    <w:p>
      <w:r>
        <w:rPr>
          <w:b/>
          <w:u w:val="single"/>
        </w:rPr>
        <w:t>183634</w:t>
      </w:r>
    </w:p>
    <w:p>
      <w:r>
        <w:t>Kann es sein, dass die irgendwie versuchen, ein Schlupfloch zu finden? #Brexit https://t.co/OFxBjNAZSS</w:t>
      </w:r>
    </w:p>
    <w:p>
      <w:r>
        <w:rPr>
          <w:b/>
          <w:u w:val="single"/>
        </w:rPr>
        <w:t>183635</w:t>
      </w:r>
    </w:p>
    <w:p>
      <w:r>
        <w:t>Niedersachsen: Zahl der Gefangenen aus Maghreb-Staaten versechsfacht https://t.co/hL6fljn4jL via @NewsRepublicDe</w:t>
      </w:r>
    </w:p>
    <w:p>
      <w:r>
        <w:rPr>
          <w:b/>
          <w:u w:val="single"/>
        </w:rPr>
        <w:t>183636</w:t>
      </w:r>
    </w:p>
    <w:p>
      <w:r>
        <w:t>#Integration in #Hamburg: Stadt investiert 800.000 Euro in Flüchtlingssportprojekte #SPD #Grüne  https://t.co/Y0LueXgJBF</w:t>
      </w:r>
    </w:p>
    <w:p>
      <w:r>
        <w:rPr>
          <w:b/>
          <w:u w:val="single"/>
        </w:rPr>
        <w:t>183637</w:t>
      </w:r>
    </w:p>
    <w:p>
      <w:r>
        <w:t>Bei einer gemeinsamen Propaganda-Aktion ist es für d.Glaubwürdigkeit enorm wichtig, die Details vorher abzustimmen. https://t.co/Ac6vDDDHFF</w:t>
      </w:r>
    </w:p>
    <w:p>
      <w:r>
        <w:rPr>
          <w:b/>
          <w:u w:val="single"/>
        </w:rPr>
        <w:t>183638</w:t>
      </w:r>
    </w:p>
    <w:p>
      <w:r>
        <w:t>Lächerlich! https://t.co/SrqU2wLnzp</w:t>
      </w:r>
    </w:p>
    <w:p>
      <w:r>
        <w:rPr>
          <w:b/>
          <w:u w:val="single"/>
        </w:rPr>
        <w:t>183639</w:t>
      </w:r>
    </w:p>
    <w:p>
      <w:r>
        <w:t>Prophetische Worte von Franz-Josef Strauss bereits im Jahre 1986. https://t.co/IVjZFFJRKn</w:t>
      </w:r>
    </w:p>
    <w:p>
      <w:r>
        <w:rPr>
          <w:b/>
          <w:u w:val="single"/>
        </w:rPr>
        <w:t>183640</w:t>
      </w:r>
    </w:p>
    <w:p>
      <w:r>
        <w:t>Man muss solchen Schwachsinn immer wieder zeigen, damit die Leute merken, was sie da eigentlich wählen. https://t.co/h4CyjDAWrG</w:t>
      </w:r>
    </w:p>
    <w:p>
      <w:r>
        <w:rPr>
          <w:b/>
          <w:u w:val="single"/>
        </w:rPr>
        <w:t>183641</w:t>
      </w:r>
    </w:p>
    <w:p>
      <w:r>
        <w:t>Heute fand die konstituierende Sitzung der neuen Fraktion „Identity and Democracy“ statt, der wir künftig angehören werden. @Joerg_Meuthen wurde zum Vizepräsidenten der Fraktion gewählt. #AfD #IdentityandDemocracy @EUCommonSense https://t.co/0utp7uCt1V</w:t>
      </w:r>
    </w:p>
    <w:p>
      <w:r>
        <w:rPr>
          <w:b/>
          <w:u w:val="single"/>
        </w:rPr>
        <w:t>183642</w:t>
      </w:r>
    </w:p>
    <w:p>
      <w:r>
        <w:t>Sie werden nach Ihrem eigenen Erfolg an der Sacharbeit ersticken! https://t.co/vuh49ppaGZ</w:t>
      </w:r>
    </w:p>
    <w:p>
      <w:r>
        <w:rPr>
          <w:b/>
          <w:u w:val="single"/>
        </w:rPr>
        <w:t>183643</w:t>
      </w:r>
    </w:p>
    <w:p>
      <w:r>
        <w:t>Kein Kommentar, nur stille Genugtuung! https://t.co/XDkFdmraOL</w:t>
      </w:r>
    </w:p>
    <w:p>
      <w:r>
        <w:rPr>
          <w:b/>
          <w:u w:val="single"/>
        </w:rPr>
        <w:t>183644</w:t>
      </w:r>
    </w:p>
    <w:p>
      <w:r>
        <w:t>Kritik am Präsidenten in seinem Land (Harvard) hat eben seinen Preis! Diplomatie geht anders! https://t.co/jCEZ1EuYr9</w:t>
      </w:r>
    </w:p>
    <w:p>
      <w:r>
        <w:rPr>
          <w:b/>
          <w:u w:val="single"/>
        </w:rPr>
        <w:t>183645</w:t>
      </w:r>
    </w:p>
    <w:p>
      <w:r>
        <w:t>Schäbig ist nicht nur der ungerechtfertigte Vorwurf, vollkommen asozial die Weigerung sich zu entschuldigen! https://t.co/QEiNTWSRmg</w:t>
      </w:r>
    </w:p>
    <w:p>
      <w:r>
        <w:rPr>
          <w:b/>
          <w:u w:val="single"/>
        </w:rPr>
        <w:t>183646</w:t>
      </w:r>
    </w:p>
    <w:p>
      <w:r>
        <w:t>Tunesier werden uns alte Männer pflegen? Ob die das wohl wollen? https://t.co/wX70z77WfS</w:t>
      </w:r>
    </w:p>
    <w:p>
      <w:r>
        <w:rPr>
          <w:b/>
          <w:u w:val="single"/>
        </w:rPr>
        <w:t>183647</w:t>
      </w:r>
    </w:p>
    <w:p>
      <w:r>
        <w:t>Die Grünen töten unsere Vögel und Insekten! Stoppt den Ökowahnsinn! https://t.co/ilLCUwrtPc</w:t>
      </w:r>
    </w:p>
    <w:p>
      <w:r>
        <w:rPr>
          <w:b/>
          <w:u w:val="single"/>
        </w:rPr>
        <w:t>183648</w:t>
      </w:r>
    </w:p>
    <w:p>
      <w:r>
        <w:t>Das ist ja wirklich nett! Dann sollten wir mal beim nächsten 'Rettungsschirm' länger nachdenken und vorhandene Schulden zeitnah einfordern! https://t.co/6aPRCykYYC</w:t>
      </w:r>
    </w:p>
    <w:p>
      <w:r>
        <w:rPr>
          <w:b/>
          <w:u w:val="single"/>
        </w:rPr>
        <w:t>183649</w:t>
      </w:r>
    </w:p>
    <w:p>
      <w:r>
        <w:t>80.000 Liter Wasser VERNICHTET für ein E-Auto👇👇👇    Na, Grüne könnt ihr noch ruhig schlafen? 🤦‍♂️🤢    Verteilen und verbreiten auf allen Kanälen. ✌️    #FridaysForFuture #ClimateStrike #GretaThunberg @ADAC @ADACRallye   @AfD @Weltwoche @KoeppelRoger @DieTagesstimme @Joerg_Meuthen https://t.co/l1tVemRVOc</w:t>
      </w:r>
    </w:p>
    <w:p>
      <w:r>
        <w:rPr>
          <w:b/>
          <w:u w:val="single"/>
        </w:rPr>
        <w:t>183650</w:t>
      </w:r>
    </w:p>
    <w:p>
      <w:r>
        <w:t>Ob die politische Neigung eines Politjournalisten etwas mit seiner Arbeit zu tun hat? https://t.co/sGlmErHY23</w:t>
      </w:r>
    </w:p>
    <w:p>
      <w:r>
        <w:rPr>
          <w:b/>
          <w:u w:val="single"/>
        </w:rPr>
        <w:t>183651</w:t>
      </w:r>
    </w:p>
    <w:p>
      <w:r>
        <w:t>Die #AfD in Rheinland-Pfalz hat nun 2300 Mitglieder!</w:t>
      </w:r>
    </w:p>
    <w:p>
      <w:r>
        <w:rPr>
          <w:b/>
          <w:u w:val="single"/>
        </w:rPr>
        <w:t>183652</w:t>
      </w:r>
    </w:p>
    <w:p>
      <w:r>
        <w:t>Integration vollständig misslungen! https://t.co/WoMj8ENzIV</w:t>
      </w:r>
    </w:p>
    <w:p>
      <w:r>
        <w:rPr>
          <w:b/>
          <w:u w:val="single"/>
        </w:rPr>
        <w:t>183653</w:t>
      </w:r>
    </w:p>
    <w:p>
      <w:r>
        <w:t>„Ich helfe Flüchtlingen, aber wer hilft mir?“ #Weilesreicht #DankeSpd #Afd @AfD_FraktionNds https://t.co/rjAeEFYChQ</w:t>
      </w:r>
    </w:p>
    <w:p>
      <w:r>
        <w:rPr>
          <w:b/>
          <w:u w:val="single"/>
        </w:rPr>
        <w:t>183654</w:t>
      </w:r>
    </w:p>
    <w:p>
      <w:r>
        <w:t>Ich bedanke mich bei allen die mich gewählt haben! Es gibt zum Glück noch viele Abgeordnete, denen die parlamentarischen Spielregeln wichtiger sind, als parteitaktische Spielchen. https://t.co/TddX6UNriT</w:t>
      </w:r>
    </w:p>
    <w:p>
      <w:r>
        <w:rPr>
          <w:b/>
          <w:u w:val="single"/>
        </w:rPr>
        <w:t>183655</w:t>
      </w:r>
    </w:p>
    <w:p>
      <w:r>
        <w:t>#Bremerhaven #Bremen  Letze Wahl wird neu neu ausgezählt. Diesmal unter Aufsicht.    #AfD #Wahlen #SPD  #Wahlfälschung https://t.co/O4IzR4eOgW</w:t>
      </w:r>
    </w:p>
    <w:p>
      <w:r>
        <w:rPr>
          <w:b/>
          <w:u w:val="single"/>
        </w:rPr>
        <w:t>183656</w:t>
      </w:r>
    </w:p>
    <w:p>
      <w:r>
        <w:t>OK, Sport und Nahrung aufnehmen auch noch! 😉 https://t.co/PbQAWunUKx</w:t>
      </w:r>
    </w:p>
    <w:p>
      <w:r>
        <w:rPr>
          <w:b/>
          <w:u w:val="single"/>
        </w:rPr>
        <w:t>183657</w:t>
      </w:r>
    </w:p>
    <w:p>
      <w:r>
        <w:t>Alles klar: Wenn Journalisten oder YouTuber z.B. gegen die AfD mobilisieren („Kampf gegen Rechts“) - dann ist das prima. Geht es gegen die CDU, dann wird nach „Regulierung“ gerufen und ist die Demokratie bedroht. https://t.co/7IZFPl0fIR</w:t>
      </w:r>
    </w:p>
    <w:p>
      <w:r>
        <w:rPr>
          <w:b/>
          <w:u w:val="single"/>
        </w:rPr>
        <w:t>183658</w:t>
      </w:r>
    </w:p>
    <w:p>
      <w:r>
        <w:t>'Andere Länder motzen ihre Infrastruktur auf, liberalisieren ihre Märkte weiter, senken Steuern, setzen all ihren Ehrgeiz daran, bei der Bildung und den Technologien der Zukunft nicht abgehängt zu werden von China und den USA'    Und Deutschland? Hat #Merkel  https://t.co/AsYjkrMaBe</w:t>
      </w:r>
    </w:p>
    <w:p>
      <w:r>
        <w:rPr>
          <w:b/>
          <w:u w:val="single"/>
        </w:rPr>
        <w:t>183659</w:t>
      </w:r>
    </w:p>
    <w:p>
      <w:r>
        <w:t>Statt auf das ideologische Geschwafel von Vielfalt und #Diversität sollten wir endlich den Schwerpunkt auf eine schlagkräftige und einsatzbereite #Truppe setzen, die wieder kämpfen kann und kämpfen will! Eine Armee, die das nicht kann, ist ihr Geld nicht wert! https://t.co/T1kw5BcsUo</w:t>
      </w:r>
    </w:p>
    <w:p>
      <w:r>
        <w:rPr>
          <w:b/>
          <w:u w:val="single"/>
        </w:rPr>
        <w:t>183660</w:t>
      </w:r>
    </w:p>
    <w:p>
      <w:r>
        <w:t>.@Joerg_Meuthen, #AfD-Spitzenkandidat für die #Europawahl2019, äußert sich zu den 1. Hochrechnungen und dankte allen Wahlkämpfern und Unterstützern für ihr Engagement. Unter den gegebenen Voraussetzungen habe die Partei ein sehr gutes Ergebnis erzielt.  🎬 https://t.co/tTzMpC0jnv https://t.co/UBpBSHIgXU</w:t>
      </w:r>
    </w:p>
    <w:p>
      <w:r>
        <w:rPr>
          <w:b/>
          <w:u w:val="single"/>
        </w:rPr>
        <w:t>183661</w:t>
      </w:r>
    </w:p>
    <w:p>
      <w:r>
        <w:t>+++ Geht's noch, Brüssel? Ich habe #AfD gewählt! +++  #Europawahl2019 #EUWahl2019 #EP2019 #Meuthen #EU #Europa #EUWahl #GehWaehlen #GehtWaehlen #Wahllokal  #Wahlbeteiligung #TwitternWie18Uhr https://t.co/8K419I4o3i</w:t>
      </w:r>
    </w:p>
    <w:p>
      <w:r>
        <w:rPr>
          <w:b/>
          <w:u w:val="single"/>
        </w:rPr>
        <w:t>183662</w:t>
      </w:r>
    </w:p>
    <w:p>
      <w:r>
        <w:t>Glückwunsch Kloppo! Jetzt deutsche Nationalmannschaft übernehmen!😉 https://t.co/zIEgvECWTK</w:t>
      </w:r>
    </w:p>
    <w:p>
      <w:r>
        <w:rPr>
          <w:b/>
          <w:u w:val="single"/>
        </w:rPr>
        <w:t>183663</w:t>
      </w:r>
    </w:p>
    <w:p>
      <w:r>
        <w:t>Der unaufhaltsame Niedergang der #SPD und der #GroKo setzt sich weiter fort! Mit #Dreyer als Vorsitzende der Bundes-SPD werden die Landtagswahlen in RLP 2021 zum AfD-Gabelfrühstück! #Neuwahlen im Herbst nahezu unausweichlich!  https://t.co/POunCQfDzk</w:t>
      </w:r>
    </w:p>
    <w:p>
      <w:r>
        <w:rPr>
          <w:b/>
          <w:u w:val="single"/>
        </w:rPr>
        <w:t>183664</w:t>
      </w:r>
    </w:p>
    <w:p>
      <w:r>
        <w:t>Erklärung um 1730 bei Phoenix! Mal sehen! https://t.co/Ipuh2iCSeT</w:t>
      </w:r>
    </w:p>
    <w:p>
      <w:r>
        <w:rPr>
          <w:b/>
          <w:u w:val="single"/>
        </w:rPr>
        <w:t>183665</w:t>
      </w:r>
    </w:p>
    <w:p>
      <w:r>
        <w:t>So stirbt eine ehemalige Volkspartei! https://t.co/e2Sj544KfZ</w:t>
      </w:r>
    </w:p>
    <w:p>
      <w:r>
        <w:rPr>
          <w:b/>
          <w:u w:val="single"/>
        </w:rPr>
        <w:t>183666</w:t>
      </w:r>
    </w:p>
    <w:p>
      <w:r>
        <w:t>'Liebe Genossinnen und Genossen',  ☝️Genau damit fängt der ganze ideologische Irrsinn an! https://t.co/X9DJDgl2Xw</w:t>
      </w:r>
    </w:p>
    <w:p>
      <w:r>
        <w:rPr>
          <w:b/>
          <w:u w:val="single"/>
        </w:rPr>
        <w:t>183667</w:t>
      </w:r>
    </w:p>
    <w:p>
      <w:r>
        <w:t>Nette Personalie am Rande: Wirft @AndreaNahlesSPD auch als Bundestagsabgeordnete hin, rückt aus Rheinland-Pfalz nach der Liste  @DrJoeWeingarten nach. Das dürfte in weiten Teilen der @spdrlp kaum Begeisterung auslösen.</w:t>
      </w:r>
    </w:p>
    <w:p>
      <w:r>
        <w:rPr>
          <w:b/>
          <w:u w:val="single"/>
        </w:rPr>
        <w:t>183668</w:t>
      </w:r>
    </w:p>
    <w:p>
      <w:r>
        <w:t>#Dreyer im ZDF: 'Wir sind seit Jahren auf dem absteigenden Ast!' Wem sagt sie das? https://t.co/2qgplgYCHq</w:t>
      </w:r>
    </w:p>
    <w:p>
      <w:r>
        <w:rPr>
          <w:b/>
          <w:u w:val="single"/>
        </w:rPr>
        <w:t>183669</w:t>
      </w:r>
    </w:p>
    <w:p>
      <w:r>
        <w:t>Was ist denn mit den zugewanderten Fachkräften?🙄 https://t.co/VeHsO8Jowc</w:t>
      </w:r>
    </w:p>
    <w:p>
      <w:r>
        <w:rPr>
          <w:b/>
          <w:u w:val="single"/>
        </w:rPr>
        <w:t>183670</w:t>
      </w:r>
    </w:p>
    <w:p>
      <w:r>
        <w:t>Diese Partei braucht einen echten Sympathieträger: RALLE STEGNER!😝🙄😝 https://t.co/1zYTv2XVNz</w:t>
      </w:r>
    </w:p>
    <w:p>
      <w:r>
        <w:rPr>
          <w:b/>
          <w:u w:val="single"/>
        </w:rPr>
        <w:t>183671</w:t>
      </w:r>
    </w:p>
    <w:p>
      <w:r>
        <w:t>Die AfD hat nach dem angekündigten Rückzug von SPD-Chefin Andrea #Nahles den Rücktritt von Kanzlerin Angela Merkel (CDU) und der gesamten Bundesregierung gefordert. https://t.co/10wq447Udq</w:t>
      </w:r>
    </w:p>
    <w:p>
      <w:r>
        <w:rPr>
          <w:b/>
          <w:u w:val="single"/>
        </w:rPr>
        <w:t>183672</w:t>
      </w:r>
    </w:p>
    <w:p>
      <w:r>
        <w:t>Antisemitismus – hier irrt (nicht nur) die Kanzlerin!  https://t.co/DnemOvBzui</w:t>
      </w:r>
    </w:p>
    <w:p>
      <w:r>
        <w:rPr>
          <w:b/>
          <w:u w:val="single"/>
        </w:rPr>
        <w:t>183673</w:t>
      </w:r>
    </w:p>
    <w:p>
      <w:r>
        <w:t>+++ Bereits 6⃣0⃣0⃣.0⃣0⃣0⃣ Aufrufe! +++  Kennen Sie schon unser sehr erfolgreiches Video zum #AFD-Wahlprogramm fürs #EP2019 in 99 Sekunden?  JETZT anschauen, retweeten &amp;amp; überall teilen!  Und natürlich Sonntag #AfD wählen! 😉  #Europawahl2019 #GehWaehlen  🎬 https://t.co/gPviPBauiM https://t.co/bAwmuWnFWS</w:t>
      </w:r>
    </w:p>
    <w:p>
      <w:r>
        <w:rPr>
          <w:b/>
          <w:u w:val="single"/>
        </w:rPr>
        <w:t>183674</w:t>
      </w:r>
    </w:p>
    <w:p>
      <w:r>
        <w:t>++ #Europawahl2019: Unser Erfolgsweg geht weiter! ++  Setzen Sie am Sonntag ein deutliches Zeichen für 🇩🇪 #Deutschland. Sorgen Sie durch einen Denkzettel für die Altparteien dafür, dass wir Bürger wieder Gehör finden.  #GehWaehlen #EP2019 #AfD #EUWahl2019  🎬 https://t.co/H6CiSs7CJM https://t.co/1GPX6n9eb5</w:t>
      </w:r>
    </w:p>
    <w:p>
      <w:r>
        <w:rPr>
          <w:b/>
          <w:u w:val="single"/>
        </w:rPr>
        <w:t>183675</w:t>
      </w:r>
    </w:p>
    <w:p>
      <w:r>
        <w:t>#Relotius Abschlussbericht des #Spiegel: Eine einzige peinliche und  unehrliche Sammlung von Verharmlosungen einer linken #Propagandapresse!  https://t.co/VuYLKquWCy via @tichyseinblick</w:t>
      </w:r>
    </w:p>
    <w:p>
      <w:r>
        <w:rPr>
          <w:b/>
          <w:u w:val="single"/>
        </w:rPr>
        <w:t>183676</w:t>
      </w:r>
    </w:p>
    <w:p>
      <w:r>
        <w:t>Jetzt nach Andernach! https://t.co/SM46A6YLEe</w:t>
      </w:r>
    </w:p>
    <w:p>
      <w:r>
        <w:rPr>
          <w:b/>
          <w:u w:val="single"/>
        </w:rPr>
        <w:t>183677</w:t>
      </w:r>
    </w:p>
    <w:p>
      <w:r>
        <w:t>Meine Frau Claudia und ich heute am Infostand der #AfD in #Mayen!  Endspurt im Kampf um die Zukunft unserer Kinder! Es gibt eine kleine Überraschung! https://t.co/Ly9lgjGxVZ</w:t>
      </w:r>
    </w:p>
    <w:p>
      <w:r>
        <w:rPr>
          <w:b/>
          <w:u w:val="single"/>
        </w:rPr>
        <w:t>183678</w:t>
      </w:r>
    </w:p>
    <w:p>
      <w:r>
        <w:t>Ein Auswanderungsgrund! https://t.co/PojZX4dpDa</w:t>
      </w:r>
    </w:p>
    <w:p>
      <w:r>
        <w:rPr>
          <w:b/>
          <w:u w:val="single"/>
        </w:rPr>
        <w:t>183679</w:t>
      </w:r>
    </w:p>
    <w:p>
      <w:r>
        <w:t>Guten Morgen 🇩🇪!  HEUTE ist die entscheidende Wahl, um die aus den Fugen geratene #EU auf den richtigen Weg zurückzuführen.  🗳️ Höchste Zeit für die #AfD!  #GehWaehlen #Europawahl2019 #EP2019 #EUWahl #EUWahl20  ➡️ https://t.co/xtz6mNYYRc https://t.co/dTYLnXP9rX</w:t>
      </w:r>
    </w:p>
    <w:p>
      <w:r>
        <w:rPr>
          <w:b/>
          <w:u w:val="single"/>
        </w:rPr>
        <w:t>183680</w:t>
      </w:r>
    </w:p>
    <w:p>
      <w:r>
        <w:t>Wählen gehen und die Zukunft unserer Kinder retten! Wenn nicht jetzt, wann dann? #AfDwählen https://t.co/UMddhR9UCR</w:t>
      </w:r>
    </w:p>
    <w:p>
      <w:r>
        <w:rPr>
          <w:b/>
          <w:u w:val="single"/>
        </w:rPr>
        <w:t>183681</w:t>
      </w:r>
    </w:p>
    <w:p>
      <w:r>
        <w:t>'#Kurz bangt ums Kanzleramt.' Hoffentlich bekommt er die Quittung. Er hat, nachdem #Strache sofort die maximalen Konsequenzen gezogen hat, ohne Grund die Arbeit der sehr erfolgreichen Regierung beendet. https://t.co/d41LEar5CQ</w:t>
      </w:r>
    </w:p>
    <w:p>
      <w:r>
        <w:rPr>
          <w:b/>
          <w:u w:val="single"/>
        </w:rPr>
        <w:t>183682</w:t>
      </w:r>
    </w:p>
    <w:p>
      <w:r>
        <w:t>RB Leipzig – FC Bayern:  Bin sehr gespannt! Ich würde es den Sachsen wirklich gönnen!  https://t.co/TuKlp0HHqu</w:t>
      </w:r>
    </w:p>
    <w:p>
      <w:r>
        <w:rPr>
          <w:b/>
          <w:u w:val="single"/>
        </w:rPr>
        <w:t>183683</w:t>
      </w:r>
    </w:p>
    <w:p>
      <w:r>
        <w:t>@verusoss1 Bis zun Ende zuhören Özdemir https://t.co/Eifmax5jzt</w:t>
      </w:r>
    </w:p>
    <w:p>
      <w:r>
        <w:rPr>
          <w:b/>
          <w:u w:val="single"/>
        </w:rPr>
        <w:t>183684</w:t>
      </w:r>
    </w:p>
    <w:p>
      <w:r>
        <w:t>'#Bremen ist arm, aber ungeil!'  Wer #SPD wählt ist selber schuld!  #AfDwählen https://t.co/rlbHMueIzF</w:t>
      </w:r>
    </w:p>
    <w:p>
      <w:r>
        <w:rPr>
          <w:b/>
          <w:u w:val="single"/>
        </w:rPr>
        <w:t>183685</w:t>
      </w:r>
    </w:p>
    <w:p>
      <w:r>
        <w:t>Ich wünsche den Parteifreunden in Bremen viel Erfolg.    https://t.co/WqKqzKFPUw    #AfD #Hütter #Bremen</w:t>
      </w:r>
    </w:p>
    <w:p>
      <w:r>
        <w:rPr>
          <w:b/>
          <w:u w:val="single"/>
        </w:rPr>
        <w:t>183686</w:t>
      </w:r>
    </w:p>
    <w:p>
      <w:r>
        <w:t>Wer sich nicht benehmen kann, fliegt raus! MdL Köbberling (SPD) https://t.co/Il94vRpu9T</w:t>
      </w:r>
    </w:p>
    <w:p>
      <w:r>
        <w:rPr>
          <w:b/>
          <w:u w:val="single"/>
        </w:rPr>
        <w:t>183687</w:t>
      </w:r>
    </w:p>
    <w:p>
      <w:r>
        <w:t>'Die Belastung unseres #Sozialstaates und des gesellschaftlichen #Friedens wird immer stärker. Diese Menschen müßten eigentlich nach geltender Rechtslage längst abgeschoben sein!“ #afdwählen https://t.co/0iPduG5m9p</w:t>
      </w:r>
    </w:p>
    <w:p>
      <w:r>
        <w:rPr>
          <w:b/>
          <w:u w:val="single"/>
        </w:rPr>
        <w:t>183688</w:t>
      </w:r>
    </w:p>
    <w:p>
      <w:r>
        <w:t>Nicole Höchst und Uwe Junge rocken Frankenthal 🤘🏻😎🇩🇪 https://t.co/tAlYdnWQg4</w:t>
      </w:r>
    </w:p>
    <w:p>
      <w:r>
        <w:rPr>
          <w:b/>
          <w:u w:val="single"/>
        </w:rPr>
        <w:t>183689</w:t>
      </w:r>
    </w:p>
    <w:p>
      <w:r>
        <w:t>Die #CDU ist Regierungspartei und hat uns diesen Schlamassel durch ihre Politik der Willkommenskultur eingebrockt. Danach hat die CDU-Kanzlerin #Merkel mit dem #Migrationspakt noch einen draufgepackt. Der #EU-Karrierist #Weber hat dies unterstützt. Er und seine #CSU sind Heuchler https://t.co/BFkqeZ5pgp</w:t>
      </w:r>
    </w:p>
    <w:p>
      <w:r>
        <w:rPr>
          <w:b/>
          <w:u w:val="single"/>
        </w:rPr>
        <w:t>183690</w:t>
      </w:r>
    </w:p>
    <w:p>
      <w:r>
        <w:t>Deutschland: Youtuber Rezo versetzt die CDU in Panik https://t.co/6DryVKfRZj</w:t>
      </w:r>
    </w:p>
    <w:p>
      <w:r>
        <w:rPr>
          <w:b/>
          <w:u w:val="single"/>
        </w:rPr>
        <w:t>183691</w:t>
      </w:r>
    </w:p>
    <w:p>
      <w:r>
        <w:t>Todesurteil für Reinhardswald: #Grüne und #CDU befördern Zerstörung der Natur in Nordhessen! Sind die wahnsinnig? Naturschutzpartei #AfDwählen https://t.co/rPVQTGf3sN</w:t>
      </w:r>
    </w:p>
    <w:p>
      <w:r>
        <w:rPr>
          <w:b/>
          <w:u w:val="single"/>
        </w:rPr>
        <w:t>183692</w:t>
      </w:r>
    </w:p>
    <w:p>
      <w:r>
        <w:t>2009 aus der #CDU ausgetreten! Niemals bereut, täglich bestätigt!  Der Kern der konservativen CDU heißt heute #AfD! https://t.co/9lHLRsWh3L</w:t>
      </w:r>
    </w:p>
    <w:p>
      <w:r>
        <w:rPr>
          <w:b/>
          <w:u w:val="single"/>
        </w:rPr>
        <w:t>183693</w:t>
      </w:r>
    </w:p>
    <w:p>
      <w:r>
        <w:t>Unerträglich! Das ist meine Nachbarin, Leute! Geht es noch peinlicher? Ja, Schulz! #AfDwählen https://t.co/bkrgzvrnn8</w:t>
      </w:r>
    </w:p>
    <w:p>
      <w:r>
        <w:rPr>
          <w:b/>
          <w:u w:val="single"/>
        </w:rPr>
        <w:t>183694</w:t>
      </w:r>
    </w:p>
    <w:p>
      <w:r>
        <w:t>Anerkennung für alle Männer die etwas für ihr Land getan haben! https://t.co/tsvg6kkGZp</w:t>
      </w:r>
    </w:p>
    <w:p>
      <w:r>
        <w:rPr>
          <w:b/>
          <w:u w:val="single"/>
        </w:rPr>
        <w:t>183695</w:t>
      </w:r>
    </w:p>
    <w:p>
      <w:r>
        <w:t>Alles Gute &amp;amp; viel Erholung zu Christi #Himmelfahrt &amp;amp; #Vatertag! Genießt den Feiertag. 😊😎💙</w:t>
      </w:r>
    </w:p>
    <w:p>
      <w:r>
        <w:rPr>
          <w:b/>
          <w:u w:val="single"/>
        </w:rPr>
        <w:t>183696</w:t>
      </w:r>
    </w:p>
    <w:p>
      <w:r>
        <w:t>Der STERN lag schon immer richtig, wenn es um den künftigen Kanzler ging. #kinderbuchautor #baron @handelsblatt #kanzlerschaft #grüne #cdu https://t.co/3EudpMXA4v</w:t>
      </w:r>
    </w:p>
    <w:p>
      <w:r>
        <w:rPr>
          <w:b/>
          <w:u w:val="single"/>
        </w:rPr>
        <w:t>183697</w:t>
      </w:r>
    </w:p>
    <w:p>
      <w:r>
        <w:t>Es geht vor allem um MEHR #Organspender! Jeder von uns kann auch bald Organsuchender sein! https://t.co/ralofICzQg</w:t>
      </w:r>
    </w:p>
    <w:p>
      <w:r>
        <w:rPr>
          <w:b/>
          <w:u w:val="single"/>
        </w:rPr>
        <w:t>183698</w:t>
      </w:r>
    </w:p>
    <w:p>
      <w:r>
        <w:t>Ein 'entweder oder' wäre fatal, es muss immer ein 'sowohl als auch' sein! https://t.co/sS2ewwxuRt</w:t>
      </w:r>
    </w:p>
    <w:p>
      <w:r>
        <w:rPr>
          <w:b/>
          <w:u w:val="single"/>
        </w:rPr>
        <w:t>183699</w:t>
      </w:r>
    </w:p>
    <w:p>
      <w:r>
        <w:t>https://t.co/JthglixHNs Wieder ist der Täter polizeibekannt, der weder Frauen noch Gesetze respektiert. Wieder ein Verbrecher, der dank krimineller Vita sein Bleiberecht verwirkte. Wieder nicht abgeschoben, so dass er morden konnte. Wieder wird reflexartig gegen „rechts“ gehetzt.</w:t>
      </w:r>
    </w:p>
    <w:p>
      <w:r>
        <w:rPr>
          <w:b/>
          <w:u w:val="single"/>
        </w:rPr>
        <w:t>183700</w:t>
      </w:r>
    </w:p>
    <w:p>
      <w:r>
        <w:t>+++ #AfD - Zukunft für Europa +++  ℹ️AfD-#Europawahl-Programm, Kapitel 6.5:  ❝#Remigration statt Massenzuwanderung❞  Nicht „#Resettlement”, also Umsiedlungsprogramme nach Europa, sind das Gebot der Stunde, sondern das Gegenteil!  ➡️ https://t.co/JffMwq2TA2 https://t.co/Ltnhhc60IW</w:t>
      </w:r>
    </w:p>
    <w:p>
      <w:r>
        <w:rPr>
          <w:b/>
          <w:u w:val="single"/>
        </w:rPr>
        <w:t>183701</w:t>
      </w:r>
    </w:p>
    <w:p>
      <w:r>
        <w:t>++Killer erschlägt Geliebte mit Windlicht – vor Gericht will er viel jünger sein++  Liane M. könnte heute noch leben, wäre der Afghane konsequent abgeschoben worden. Die äußeren Zeichen ihres gewaltsamen Tods erschütterten selbst die Einsatzkräfte.  #AfD  ➡️ https://t.co/mF8cVJxrdC https://t.co/6JCLkK9eqW</w:t>
      </w:r>
    </w:p>
    <w:p>
      <w:r>
        <w:rPr>
          <w:b/>
          <w:u w:val="single"/>
        </w:rPr>
        <w:t>183702</w:t>
      </w:r>
    </w:p>
    <w:p>
      <w:r>
        <w:t>Yara wurde gemobbt, weil sie deutsch spricht! In den Schulen können wir jetzt sehen, wohin sich unsere Gesellschaft entwickeln wird! Wer will das ? Wacht endlich auf! #AfD https://t.co/DzOSLtfcg9</w:t>
      </w:r>
    </w:p>
    <w:p>
      <w:r>
        <w:rPr>
          <w:b/>
          <w:u w:val="single"/>
        </w:rPr>
        <w:t>183703</w:t>
      </w:r>
    </w:p>
    <w:p>
      <w:r>
        <w:t>Das kann man sich nicht ausdenken: 'Rechtsextremismus-Experte' und Ex-Mitarbeiter der @AmadeuAntonio-Stiftung fackelt Autos von #AfD-Politikern ab!  https://t.co/5UCieyIhf8</w:t>
      </w:r>
    </w:p>
    <w:p>
      <w:r>
        <w:rPr>
          <w:b/>
          <w:u w:val="single"/>
        </w:rPr>
        <w:t>183704</w:t>
      </w:r>
    </w:p>
    <w:p>
      <w:r>
        <w:t>++ Unfassbar: Prozess entfällt, weil Richter Angst vor Clan hat ++   Der deutsche Rechtsstaat geht vor die Hunde: Der Prozess gegen ein  hochkriminelles Clan-Mitglied in #Essen entfällt, weil der Richter Tumulte im Saal befürchtet.  #AfD  ➡️ https://t.co/mpTxa3oQJ3 https://t.co/ZJtqxEhQED</w:t>
      </w:r>
    </w:p>
    <w:p>
      <w:r>
        <w:rPr>
          <w:b/>
          <w:u w:val="single"/>
        </w:rPr>
        <w:t>183705</w:t>
      </w:r>
    </w:p>
    <w:p>
      <w:r>
        <w:t>Weil mich das @ardmoma heute in die Pfanne haut hier die offiziellen Zahlen zur Entwicklung der Sexualdelikte in #Chemnitz. 24mal mehr schwere Sexstraftaten 2017 zu 2015, Anteil nichtdeutscher Verdächtiger: 56%. Deshalb hat es in Chemnitz geknallt, dabei bleibe ich! #Luegenpresse https://t.co/ly8Rz9MLek</w:t>
      </w:r>
    </w:p>
    <w:p>
      <w:r>
        <w:rPr>
          <w:b/>
          <w:u w:val="single"/>
        </w:rPr>
        <w:t>183706</w:t>
      </w:r>
    </w:p>
    <w:p>
      <w:r>
        <w:t>@VenomStrike3 @ITUADE @Dieter_Stein @AfD Die Leute gehen ja nicht wieder, also bleiben auch die Probleme. Außerdem können wir uns auf weitere Wellen aus den ärmsten Ländern der Welt freuen, bis das Sozialsystem zusammenbricht. Die Grenzen will man ja nicht schützen.</w:t>
      </w:r>
    </w:p>
    <w:p>
      <w:r>
        <w:rPr>
          <w:b/>
          <w:u w:val="single"/>
        </w:rPr>
        <w:t>183707</w:t>
      </w:r>
    </w:p>
    <w:p>
      <w:r>
        <w:t>@o2de @o2entdecken - Leider kann ich Ihren Gutschein nicht einlösen, da sich @Zalando dem Gesinngsdruck von #KeinGeldFuerRechts unterwirft. https://t.co/STxVn7euu5</w:t>
      </w:r>
    </w:p>
    <w:p>
      <w:r>
        <w:rPr>
          <w:b/>
          <w:u w:val="single"/>
        </w:rPr>
        <w:t>183708</w:t>
      </w:r>
    </w:p>
    <w:p>
      <w:r>
        <w:t>Internes Polizeiprotokoll: Immer mehr sexuelle Übergriffe durch Zuwanderer - N24.de https://t.co/Efvz0wLq1g</w:t>
      </w:r>
    </w:p>
    <w:p>
      <w:r>
        <w:rPr>
          <w:b/>
          <w:u w:val="single"/>
        </w:rPr>
        <w:t>183709</w:t>
      </w:r>
    </w:p>
    <w:p>
      <w:r>
        <w:t>Linke warnen: Wer um #BudSpencer trauert, der ist ein Nazi!  https://t.co/370LbXTXCq https://t.co/xmINAPRdTa</w:t>
      </w:r>
    </w:p>
    <w:p>
      <w:r>
        <w:rPr>
          <w:b/>
          <w:u w:val="single"/>
        </w:rPr>
        <w:t>183710</w:t>
      </w:r>
    </w:p>
    <w:p>
      <w:r>
        <w:t>Das praktische an der Burka, wenn man neu Heiratet k. man die alten Bilder einfach behalten &amp;amp; als die neue ausgeben. https://t.co/M0sLrt1WSX</w:t>
      </w:r>
    </w:p>
    <w:p>
      <w:r>
        <w:rPr>
          <w:b/>
          <w:u w:val="single"/>
        </w:rPr>
        <w:t>183711</w:t>
      </w:r>
    </w:p>
    <w:p>
      <w:r>
        <w:t>MDR: 'Flüchtling' wird vergewaltigt, die Täter sind 'Asylbewerber'  #Qualitätsjournalismus  https://t.co/KT247NVOnI https://t.co/PxWWqPWcHE</w:t>
      </w:r>
    </w:p>
    <w:p>
      <w:r>
        <w:rPr>
          <w:b/>
          <w:u w:val="single"/>
        </w:rPr>
        <w:t>183712</w:t>
      </w:r>
    </w:p>
    <w:p>
      <w:r>
        <w:t>Religion des Friedens sage ich da nur.  Wo bleibt eigentlich die deutsche  Bundesregierung, #AsiaBibi politisches Asyl zu gewähren? Oder nehmen wir nur Islamisten auf, die vorher ihren Pass weggeworfen haben?  #Pakistan #AfD #Bundestag  https://t.co/JkOoeLfZpc</w:t>
      </w:r>
    </w:p>
    <w:p>
      <w:r>
        <w:rPr>
          <w:b/>
          <w:u w:val="single"/>
        </w:rPr>
        <w:t>183713</w:t>
      </w:r>
    </w:p>
    <w:p>
      <w:r>
        <w:t>Ein Ministerium entscheidet, was eine Meinung ist. Das hatten wird doch schon mal in Deutschland, @BMFSFJ.    https://t.co/dmXGe0ApM5</w:t>
      </w:r>
    </w:p>
    <w:p>
      <w:r>
        <w:rPr>
          <w:b/>
          <w:u w:val="single"/>
        </w:rPr>
        <w:t>183714</w:t>
      </w:r>
    </w:p>
    <w:p>
      <w:r>
        <w:t>Seit mehr als einer Woche terrorisieren Linksextreme jede Nacht Berlin. Aber hey: alles nur aufgebauscht, Schwesig. https://t.co/Tg3QFV2ICx</w:t>
      </w:r>
    </w:p>
    <w:p>
      <w:r>
        <w:rPr>
          <w:b/>
          <w:u w:val="single"/>
        </w:rPr>
        <w:t>183715</w:t>
      </w:r>
    </w:p>
    <w:p>
      <w:r>
        <w:t>@OnlineMagazin Schlimm, jeden Tag immer ein bischen weniger Deutschland. Frau Merkel sollte wegen Hochverrat am eigenen Volk vor Gericht.</w:t>
      </w:r>
    </w:p>
    <w:p>
      <w:r>
        <w:rPr>
          <w:b/>
          <w:u w:val="single"/>
        </w:rPr>
        <w:t>183716</w:t>
      </w:r>
    </w:p>
    <w:p>
      <w:r>
        <w:t>Sie wollen unsere Demokratie, unsere Grundgesetz abschaffen und durch  Scharia ersetzen. Wir müssen Salafisten und ihre Symbole verbieten.</w:t>
      </w:r>
    </w:p>
    <w:p>
      <w:r>
        <w:rPr>
          <w:b/>
          <w:u w:val="single"/>
        </w:rPr>
        <w:t>183717</w:t>
      </w:r>
    </w:p>
    <w:p>
      <w:r>
        <w:t>Unterbringung für Flüchtlinge nicht zumutbar. Aber sie ist ja zum #Glück eine deutsche Behinderte. Also alles super!  https://t.co/KPDdGIdWQi</w:t>
      </w:r>
    </w:p>
    <w:p>
      <w:r>
        <w:rPr>
          <w:b/>
          <w:u w:val="single"/>
        </w:rPr>
        <w:t>183718</w:t>
      </w:r>
    </w:p>
    <w:p>
      <w:r>
        <w:t>Und wieder ein Block-Trophäe von einer Grün-Frau. Das Einmauern von Grünen bei Twitter ist weit fortgeschritten. https://t.co/ZEL6ojN0wQ</w:t>
      </w:r>
    </w:p>
    <w:p>
      <w:r>
        <w:rPr>
          <w:b/>
          <w:u w:val="single"/>
        </w:rPr>
        <w:t>183719</w:t>
      </w:r>
    </w:p>
    <w:p>
      <w:r>
        <w:t>Freibad-Besitzer wollte Sex-Attacke auf Kind durch Syrer vertuschen. https://t.co/7JqYzRVhGx https://t.co/hE57Gt9xAT</w:t>
      </w:r>
    </w:p>
    <w:p>
      <w:r>
        <w:rPr>
          <w:b/>
          <w:u w:val="single"/>
        </w:rPr>
        <w:t>183720</w:t>
      </w:r>
    </w:p>
    <w:p>
      <w:r>
        <w:t>@MartinTeutone @clydevpg @MediterrNewsNet Naja, immerhin sollen #Flüchtlinge ja auch #Atlantis und das #Bernsteinzimmer gefunden haben 😂😂😂</w:t>
      </w:r>
    </w:p>
    <w:p>
      <w:r>
        <w:rPr>
          <w:b/>
          <w:u w:val="single"/>
        </w:rPr>
        <w:t>183721</w:t>
      </w:r>
    </w:p>
    <w:p>
      <w:r>
        <w:t>Nailastraße in #Neuperlach: Anwohner bekommen #Lärmschutz gegen #Flüchtlinge https://t.co/nU3jGiZBJ7</w:t>
      </w:r>
    </w:p>
    <w:p>
      <w:r>
        <w:rPr>
          <w:b/>
          <w:u w:val="single"/>
        </w:rPr>
        <w:t>183722</w:t>
      </w:r>
    </w:p>
    <w:p>
      <w:r>
        <w:t>Mehr Geld für Bildung und Infrastruktur keinen Cent mehr für Mirgations-Experimente! https://t.co/CcO1uM23Qd</w:t>
      </w:r>
    </w:p>
    <w:p>
      <w:r>
        <w:rPr>
          <w:b/>
          <w:u w:val="single"/>
        </w:rPr>
        <w:t>183723</w:t>
      </w:r>
    </w:p>
    <w:p>
      <w:r>
        <w:t>#Berlin: Französisches &amp;amp; georgisches #Diplomaten-Auto abgefackelt.https://t.co/2zFZdixbbr @bzberlin @Reporter_Flash https://t.co/MWb8ZwVN6l</w:t>
      </w:r>
    </w:p>
    <w:p>
      <w:r>
        <w:rPr>
          <w:b/>
          <w:u w:val="single"/>
        </w:rPr>
        <w:t>183724</w:t>
      </w:r>
    </w:p>
    <w:p>
      <w:r>
        <w:t>UNSER land - UNSERE regeln    #AfD https://t.co/rkbyA78ZsJ</w:t>
      </w:r>
    </w:p>
    <w:p>
      <w:r>
        <w:rPr>
          <w:b/>
          <w:u w:val="single"/>
        </w:rPr>
        <w:t>183725</w:t>
      </w:r>
    </w:p>
    <w:p>
      <w:r>
        <w:t>Hier ein Überblick über den Verein des Berliner Imams, der der Lehrerin den #Handschlag verweigert hat:  https://t.co/IOeLFHLeCt  #Hisbollah</w:t>
      </w:r>
    </w:p>
    <w:p>
      <w:r>
        <w:rPr>
          <w:b/>
          <w:u w:val="single"/>
        </w:rPr>
        <w:t>183726</w:t>
      </w:r>
    </w:p>
    <w:p>
      <w:r>
        <w:t>#Berlin: 230 #Flüchtlinge sollen in #Tegel einziehen - Kosten: 5,5 Mio Euro - #Armut #Rente #Obdachlose https://t.co/LFw92bsc8D</w:t>
      </w:r>
    </w:p>
    <w:p>
      <w:r>
        <w:rPr>
          <w:b/>
          <w:u w:val="single"/>
        </w:rPr>
        <w:t>183727</w:t>
      </w:r>
    </w:p>
    <w:p>
      <w:r>
        <w:t>Nach 4 Nächten Feuer-Terror geht #Berlin's #Polizei nun entschlossen vor - gegen die Opfer, schreibt @LorenzMaroldt https://t.co/vW7ZTuJT89</w:t>
      </w:r>
    </w:p>
    <w:p>
      <w:r>
        <w:rPr>
          <w:b/>
          <w:u w:val="single"/>
        </w:rPr>
        <w:t>183728</w:t>
      </w:r>
    </w:p>
    <w:p>
      <w:r>
        <w:t>Die Katze ist aus dem Sack! Wer #Grün wählt, wählt den #Sozialismus zurück! Eure Kinder werden Euch verfluchen! https://t.co/lJXudTt3si</w:t>
      </w:r>
    </w:p>
    <w:p>
      <w:r>
        <w:rPr>
          <w:b/>
          <w:u w:val="single"/>
        </w:rPr>
        <w:t>183729</w:t>
      </w:r>
    </w:p>
    <w:p>
      <w:r>
        <w:t>Die 'Rechtspopulisten' in #Italien wissen wie es geht! Schutz der eigenen #Grenzen! https://t.co/UH2iBkZdtq</w:t>
      </w:r>
    </w:p>
    <w:p>
      <w:r>
        <w:rPr>
          <w:b/>
          <w:u w:val="single"/>
        </w:rPr>
        <w:t>183730</w:t>
      </w:r>
    </w:p>
    <w:p>
      <w:r>
        <w:t>Mit Hilfe einer Anfrage an die Bundesregierung hat der Justiziar der #AfD-Fraktion im #Bundestag @StBrandner aufgedeckt, dass sich die Fördermittel, die der Bund dem Verein „Miteinander e.V.“ zur Verfügung stellt, von 2011 bis 2018  verzehnfacht haben!  https://t.co/46BZqPVqm5</w:t>
      </w:r>
    </w:p>
    <w:p>
      <w:r>
        <w:rPr>
          <w:b/>
          <w:u w:val="single"/>
        </w:rPr>
        <w:t>183731</w:t>
      </w:r>
    </w:p>
    <w:p>
      <w:r>
        <w:t>Tja, wenn die von Euch bejubelte muslimische #Massenzuwanderung so weiter geht, wird es #Homosexuellen in Europa und #Deutschland bald sehr sehr schlecht ergehen! Schon mal darüber nachgedacht? https://t.co/xxkvEIZuSm</w:t>
      </w:r>
    </w:p>
    <w:p>
      <w:r>
        <w:rPr>
          <w:b/>
          <w:u w:val="single"/>
        </w:rPr>
        <w:t>183732</w:t>
      </w:r>
    </w:p>
    <w:p>
      <w:r>
        <w:t>Nach Kissinger, Arafat, #Obama und der Europäischen Union wäre #Thunberg wohl eine würdige Nachfolgerin. Damit hätte man den #Friedensnobelpreis innerhalb von 26 Jahren völlig entwertet. Bedenklich! https://t.co/Zz81a4jKU7</w:t>
      </w:r>
    </w:p>
    <w:p>
      <w:r>
        <w:rPr>
          <w:b/>
          <w:u w:val="single"/>
        </w:rPr>
        <w:t>183733</w:t>
      </w:r>
    </w:p>
    <w:p>
      <w:r>
        <w:t>Jetzt, wo geklärt ist, daß es in #Chemnitz keine Hetzjagden gegeben hat, wäre es an der Zeit, daß sich die Restles und Reschkes dieser Republik für Ihre Hetze entschuldigen - beim Volk, bei der #AfD, bei Herrn #Maaßen. Und für #Merkel und ihren Regierungssprecher gilt dasselbe.</w:t>
      </w:r>
    </w:p>
    <w:p>
      <w:r>
        <w:rPr>
          <w:b/>
          <w:u w:val="single"/>
        </w:rPr>
        <w:t>183734</w:t>
      </w:r>
    </w:p>
    <w:p>
      <w:r>
        <w:t>+++ Bundesregierung gibt auf Anfrage der @AfDimBundestag zu: #Hetzjagden-Aussage zu #Chemnitz beruht ausschließlich auf Medienberichten! +++  Der ehemalige Präsident des Bundesamts für #Verfassungsschutz @HGMaassen hatte doch Recht!  #DeutschlandKurier  ➡️ https://t.co/tEw9Bkv0JE https://t.co/6hRPnijeJL</w:t>
      </w:r>
    </w:p>
    <w:p>
      <w:r>
        <w:rPr>
          <w:b/>
          <w:u w:val="single"/>
        </w:rPr>
        <w:t>183735</w:t>
      </w:r>
    </w:p>
    <w:p>
      <w:r>
        <w:t>#Neustadt a.d. Weinstraße: Neues #Hambacher Fest. Der von @maxotte_says eingeladene Ökonom @Markus_Krall: „Wenn Hambach ein Bundesland wäre, müsste es #Sachsen heißen!“ - großer Applaus. https://t.co/KzeG5zLIvw</w:t>
      </w:r>
    </w:p>
    <w:p>
      <w:r>
        <w:rPr>
          <w:b/>
          <w:u w:val="single"/>
        </w:rPr>
        <w:t>183736</w:t>
      </w:r>
    </w:p>
    <w:p>
      <w:r>
        <w:t>Hierzulande schwänzen Kinder die Schule, um gegen den #Klimawandel zu demonstrieren. In Afrika bauen Kinder, die nicht in die Schule dürfen, die seltenen Erden ab, damit Akkus für Elektro-Autos gebaut werden können. #FridaysForFuture #AfD https://t.co/jJQethbApY</w:t>
      </w:r>
    </w:p>
    <w:p>
      <w:r>
        <w:rPr>
          <w:b/>
          <w:u w:val="single"/>
        </w:rPr>
        <w:t>183737</w:t>
      </w:r>
    </w:p>
    <w:p>
      <w:r>
        <w:t>Genau, den #Weltfrieden retten und den #Krieg mit diversen #Fachkräften gewinnen! Falsche #Schwerpunktsetzung! Erst mal wieder kämpfen können und kämpfen wollen! https://t.co/p8kiSBPVGu</w:t>
      </w:r>
    </w:p>
    <w:p>
      <w:r>
        <w:rPr>
          <w:b/>
          <w:u w:val="single"/>
        </w:rPr>
        <w:t>183738</w:t>
      </w:r>
    </w:p>
    <w:p>
      <w:r>
        <w:t>Die grüne Klima-Propaganda hat eine kurzfristige Verhaltensänderung bewirkt! Die Beständigkeit der Panikmache wird sich an der Realität, wie zuvor am #Atomkrieg, dem #Waldsterben oder dem #Ozonloch abarbeiten! Erinnere auch an den Schulzzug!🙄 https://t.co/1abJgLrF0c</w:t>
      </w:r>
    </w:p>
    <w:p>
      <w:r>
        <w:rPr>
          <w:b/>
          <w:u w:val="single"/>
        </w:rPr>
        <w:t>183739</w:t>
      </w:r>
    </w:p>
    <w:p>
      <w:r>
        <w:t>#AfD - auch kommunal! Die Schulung unserer gewählten Mandatsträger findet aktuell in vier Schulungszentren des Landesverbands statt. Wir danken Referenten und Mandatsträgern! Viel Erfolg!</w:t>
      </w:r>
    </w:p>
    <w:p>
      <w:r>
        <w:rPr>
          <w:b/>
          <w:u w:val="single"/>
        </w:rPr>
        <w:t>183740</w:t>
      </w:r>
    </w:p>
    <w:p>
      <w:r>
        <w:t>Landesregierung @rlpNews und @MdI_RLP versprechen ständig, dass es mehr Polizeibeamte geben soll. Es werden aber immer weniger. Auch um den Kommunalen Ordnungsdienst ist es schlecht bestellt. Keine Einheitlichkeit! Das muss sich ändern! @Uwe_Junge_MdL    🎬 https://t.co/ClA9SMwBPe https://t.co/5YCA93vJi6</w:t>
      </w:r>
    </w:p>
    <w:p>
      <w:r>
        <w:rPr>
          <w:b/>
          <w:u w:val="single"/>
        </w:rPr>
        <w:t>183741</w:t>
      </w:r>
    </w:p>
    <w:p>
      <w:r>
        <w:t>Wollen wir wirklich das Experiment #Sozialismus noch einmal probieren? Immer mehr Leistungsträger wandern aus - aus gutem Grund! https://t.co/HsXfUjfPrK</w:t>
      </w:r>
    </w:p>
    <w:p>
      <w:r>
        <w:rPr>
          <w:b/>
          <w:u w:val="single"/>
        </w:rPr>
        <w:t>183742</w:t>
      </w:r>
    </w:p>
    <w:p>
      <w:r>
        <w:t>Wer 'Allahu-Akbar' ruft und lange Gewänder trägt muss mit einer Überprüfung rechnen! Kein Grund sich zu entschuldigen! 1-2-3 Danke Polizei!👍 https://t.co/fbVvYHaR8J</w:t>
      </w:r>
    </w:p>
    <w:p>
      <w:r>
        <w:rPr>
          <w:b/>
          <w:u w:val="single"/>
        </w:rPr>
        <w:t>183743</w:t>
      </w:r>
    </w:p>
    <w:p>
      <w:r>
        <w:t>Das SPD-geführte Familienministerium will 'Mutter' und 'Vater' abschaffen? - Wir sollten die SPD abschaffen! https://t.co/vtbIo4s2cG</w:t>
      </w:r>
    </w:p>
    <w:p>
      <w:r>
        <w:rPr>
          <w:b/>
          <w:u w:val="single"/>
        </w:rPr>
        <w:t>183744</w:t>
      </w:r>
    </w:p>
    <w:p>
      <w:r>
        <w:t>Das fürchte ich auch, aber Eure Zettelchen werden sie nicht interessieren! Sie respektieren nur sich selbst und verachten ihr Gastland! Wacht endlich auf, wir verlieren die Kontrolle! https://t.co/ohoOR33r4W</w:t>
      </w:r>
    </w:p>
    <w:p>
      <w:r>
        <w:rPr>
          <w:b/>
          <w:u w:val="single"/>
        </w:rPr>
        <w:t>183745</w:t>
      </w:r>
    </w:p>
    <w:p>
      <w:r>
        <w:t>Der Artikel gibt keine Auskunft über die Herkunft von Schüler, Mutter und 'Helfer'! Zufall?  https://t.co/mjwTwFFtHf  https://t.co/MCpS9qrCdq</w:t>
      </w:r>
    </w:p>
    <w:p>
      <w:r>
        <w:rPr>
          <w:b/>
          <w:u w:val="single"/>
        </w:rPr>
        <w:t>183746</w:t>
      </w:r>
    </w:p>
    <w:p>
      <w:r>
        <w:t>Noch dramatischer ist, das in 2017 an die 250.000 Menschen das Land verlassen haben. Doppelte #Migration: #Leistungsträger gehen, #Leistungsempfänger kommen! Denke das zu Ende! https://t.co/H0oPZ6wiBd</w:t>
      </w:r>
    </w:p>
    <w:p>
      <w:r>
        <w:rPr>
          <w:b/>
          <w:u w:val="single"/>
        </w:rPr>
        <w:t>183747</w:t>
      </w:r>
    </w:p>
    <w:p>
      <w:r>
        <w:t>!! Unglaubliche #Gruene Heuchelei: Die @Die_Gruenen -Ministerin in RheinlandPfalz gestattet grausame Tiertransporte bis nach Nordarika!#tierschutz ist bei #Gruene ad acta gelegt,stattdessen Klimapolitik,bei der sich D als moralische Welt-Instanz aufspielt! https://t.co/w7w7dxllTp</w:t>
      </w:r>
    </w:p>
    <w:p>
      <w:r>
        <w:rPr>
          <w:b/>
          <w:u w:val="single"/>
        </w:rPr>
        <w:t>183748</w:t>
      </w:r>
    </w:p>
    <w:p>
      <w:r>
        <w:t>Als wenn Anstand und Sachlichkeit jemals eine Eigenschaft der SPD gewesen wäre! Da ist Stich der richtige Pharisäer! Unwählbar!  #Grokoweg https://t.co/WJyn2ZV660</w:t>
      </w:r>
    </w:p>
    <w:p>
      <w:r>
        <w:rPr>
          <w:b/>
          <w:u w:val="single"/>
        </w:rPr>
        <w:t>183749</w:t>
      </w:r>
    </w:p>
    <w:p>
      <w:r>
        <w:t>Ach was, hat sich nicht erst kürzlich Sarah #Connor über eine Partei, die sie nicht so mag, ausgelassen und dann muss die @polizeiberlin Sonderschichten vor ihrem Haus fahren, weil ihre Schwester von einem 'Araber-Clan'-Mitglied bedroht wird?  Herrlich!  https://t.co/7gPm812pmR</w:t>
      </w:r>
    </w:p>
    <w:p>
      <w:r>
        <w:rPr>
          <w:b/>
          <w:u w:val="single"/>
        </w:rPr>
        <w:t>183750</w:t>
      </w:r>
    </w:p>
    <w:p>
      <w:r>
        <w:t>Der politische #Islam ist im Kern antisemitisch, antichristlich und zutiefst undemokratisch - er gehört nicht zu #Deutschland! https://t.co/h8AfgOqPMI</w:t>
      </w:r>
    </w:p>
    <w:p>
      <w:r>
        <w:rPr>
          <w:b/>
          <w:u w:val="single"/>
        </w:rPr>
        <w:t>183751</w:t>
      </w:r>
    </w:p>
    <w:p>
      <w:r>
        <w:t>Nach dieser #Europawahl muss sich die @CDU fragen, warum wir nach 14 Jahren #Klimakanzlerin unsere Klimaziele verfehlen, Haushalte und Unternehmen mit den höchsten Strompreisen Europas belasten und die strategische und kulturelle Kontrolle über das Thema verloren haben. (TeamFM) https://t.co/47O1AH1cKF</w:t>
      </w:r>
    </w:p>
    <w:p>
      <w:r>
        <w:rPr>
          <w:b/>
          <w:u w:val="single"/>
        </w:rPr>
        <w:t>183752</w:t>
      </w:r>
    </w:p>
    <w:p>
      <w:r>
        <w:t>+++In Duisburg zeigt sich, wohin die Reise geht!+++  Für Alexander #Gauland, Vorsitzender der #AfD-Fraktion, sind die Wahlergebnisse für die Migrantenpartei BIG bei der Europawahl in mehreren Duisburger Stimmbezirken ein Alarmsignal. #Islamisierung  https://t.co/kHQVtartbI https://t.co/YXsXYlHOyn</w:t>
      </w:r>
    </w:p>
    <w:p>
      <w:r>
        <w:rPr>
          <w:b/>
          <w:u w:val="single"/>
        </w:rPr>
        <w:t>183753</w:t>
      </w:r>
    </w:p>
    <w:p>
      <w:r>
        <w:t>Wußten Sie, daß Bischöfe nicht aus Kirchensteuern, sondern vom Steuerzahler alimentiert werden? Jährlich  hunderte Millionen Euro. Die @AfD will das ändern. Deshalb hetzen sie gegen uns. Allen voran Kardinal #Woelki - Jetzt erst recht @AfD #GehtWählen https://t.co/zA8YNMBtcl https://t.co/fKsAv3gfyV</w:t>
      </w:r>
    </w:p>
    <w:p>
      <w:r>
        <w:rPr>
          <w:b/>
          <w:u w:val="single"/>
        </w:rPr>
        <w:t>183754</w:t>
      </w:r>
    </w:p>
    <w:p>
      <w:r>
        <w:t>War er etwa Verfassungsfeind?!  @BfV_Bund @spdde @spdbt @spdberlin @sigmargabriel @katarinabarley @HeikoMaas  @Ralf_Stegner @HGMaassen @Joerg_Meuthen @WerteUnion @WerteInitiative   Wir von der #AfD sagen: Nein, sondern politischer Realist☝  Also einer von uns👍 https://t.co/Z48QAh8fmM</w:t>
      </w:r>
    </w:p>
    <w:p>
      <w:r>
        <w:rPr>
          <w:b/>
          <w:u w:val="single"/>
        </w:rPr>
        <w:t>183755</w:t>
      </w:r>
    </w:p>
    <w:p>
      <w:r>
        <w:t>Ekelhaft, dieser erbärmliche #Opportunist - und vom #Fussball hat er auch keine Ahnung! Soll Nachfolger von #Nahles werden! Geht's noch schlimmer? https://t.co/FQWnsXVBo7</w:t>
      </w:r>
    </w:p>
    <w:p>
      <w:r>
        <w:rPr>
          <w:b/>
          <w:u w:val="single"/>
        </w:rPr>
        <w:t>183756</w:t>
      </w:r>
    </w:p>
    <w:p>
      <w:r>
        <w:t>#Köbberling - MdL @spdrlp @SPDFraktionRLP störte mit hochaggressivem Mob unter Beteiligung linksextremer #Antifa Wahlkampf-Veranstaltung der @RLP_AfD in  #Koblenz bis zur Räumung durch #Polizei: Hier das Video! #Demokratie in #Deutschland 2019! Unfassbar. https://t.co/26d7ZYM0bI</w:t>
      </w:r>
    </w:p>
    <w:p>
      <w:r>
        <w:rPr>
          <w:b/>
          <w:u w:val="single"/>
        </w:rPr>
        <w:t>183757</w:t>
      </w:r>
    </w:p>
    <w:p>
      <w:r>
        <w:t>Spiegel-Abschlussbericht #Relotius: Viele weitere #Spiegel-Autoren als Verfälscher überführt!  Schäbiger, linksgrüner Journalismus hat fertig!  https://t.co/n6xGNoN7bd</w:t>
      </w:r>
    </w:p>
    <w:p>
      <w:r>
        <w:rPr>
          <w:b/>
          <w:u w:val="single"/>
        </w:rPr>
        <w:t>183758</w:t>
      </w:r>
    </w:p>
    <w:p>
      <w:r>
        <w:t>Abschlussbericht #Relotius. #Spiegel hat 60 Geschichten z.T. frei erfunden. Wenn die keinen bösen „Rechten“ fanden, wurde eben einer erfunden. Das „Sturmgeschütz der Demokratie“ hat die Wahrheit sturmreif geschossen.  #Haltungsjournalismus - immer weiter. https://t.co/UF6xSV0GrA</w:t>
      </w:r>
    </w:p>
    <w:p>
      <w:r>
        <w:rPr>
          <w:b/>
          <w:u w:val="single"/>
        </w:rPr>
        <w:t>183759</w:t>
      </w:r>
    </w:p>
    <w:p>
      <w:r>
        <w:t>Gestern: Linksextremer Mob störte angemeldete Wahlkampfveranstaltung #AfD  in #Koblenz - Bürger, darunter ältere Menschen wurden bedroht, bespuckt, beleidigt, Redner niedergebrüllt, b Erwähnung Opfer v Gewalt gejohlt. #Polizei räumte. Führende Rolle: MdL Köbberling @spdrlp https://t.co/eskKriZYwp</w:t>
      </w:r>
    </w:p>
    <w:p>
      <w:r>
        <w:rPr>
          <w:b/>
          <w:u w:val="single"/>
        </w:rPr>
        <w:t>183760</w:t>
      </w:r>
    </w:p>
    <w:p>
      <w:r>
        <w:t>Stört #AfD-Wahlversammlung in Koblenz! Linksradikale MdL #Köbberling (#SPD)! Ihr Fraktionsvorsitzender #Schweitzer, der sich auch gerne mit der gewaltbereiten #Antifa zeigt, ist stolz darauf! https://t.co/2NgGmIaP5T https://t.co/E2bkJZHduv</w:t>
      </w:r>
    </w:p>
    <w:p>
      <w:r>
        <w:rPr>
          <w:b/>
          <w:u w:val="single"/>
        </w:rPr>
        <w:t>183761</w:t>
      </w:r>
    </w:p>
    <w:p>
      <w:r>
        <w:t>Krass: MdL Köbberling @spdrlp - mit hochaggressivem linksextremen Mob in @RLP_AfD - Veranstaltung geplatzt, um zu stören, wird von #Polizei abgeführt! Security empfahl #AfD vom Hausrecht Gebrauch zu machen, Bürger beschwerten sich über Drohungen / Beleidigungen #Antifa-Szene! https://t.co/QrvcnFSFcf</w:t>
      </w:r>
    </w:p>
    <w:p>
      <w:r>
        <w:rPr>
          <w:b/>
          <w:u w:val="single"/>
        </w:rPr>
        <w:t>183762</w:t>
      </w:r>
    </w:p>
    <w:p>
      <w:r>
        <w:t>Frau Dr. #Köpperlin, MdL (#SPD) wird nach #Hausfriedensbruch und #Widerstand gegen Vollzugsbeamte aus einer AfD-Veranstaltung in Koblenz verwiesen! Demokratieverständnis: Fehlanzeige! #AfDwählen https://t.co/Vh7U5fLK0x</w:t>
      </w:r>
    </w:p>
    <w:p>
      <w:r>
        <w:rPr>
          <w:b/>
          <w:u w:val="single"/>
        </w:rPr>
        <w:t>183763</w:t>
      </w:r>
    </w:p>
    <w:p>
      <w:r>
        <w:t>Das ist eine Botschaft! https://t.co/e3GpG47Or2</w:t>
      </w:r>
    </w:p>
    <w:p>
      <w:r>
        <w:rPr>
          <w:b/>
          <w:u w:val="single"/>
        </w:rPr>
        <w:t>183764</w:t>
      </w:r>
    </w:p>
    <w:p>
      <w:r>
        <w:t>Unfassbar undemokratisch! Jetzt sollte auch dem letzten EU-Gläubigen klar werden, warum wir diese Laden dringend reformieren müssen! #AfDwählen https://t.co/qOP80OiI6i</w:t>
      </w:r>
    </w:p>
    <w:p>
      <w:r>
        <w:rPr>
          <w:b/>
          <w:u w:val="single"/>
        </w:rPr>
        <w:t>183765</w:t>
      </w:r>
    </w:p>
    <w:p>
      <w:r>
        <w:t>Affäre #SPD-Held: Die moralische Uberheblichkeit, die die SPD wie eine Monstranz vor sich her trägt, ist durch nichts zu rechtfertigen! #AfDwählen https://t.co/aAIXdzrO48</w:t>
      </w:r>
    </w:p>
    <w:p>
      <w:r>
        <w:rPr>
          <w:b/>
          <w:u w:val="single"/>
        </w:rPr>
        <w:t>183766</w:t>
      </w:r>
    </w:p>
    <w:p>
      <w:r>
        <w:t>Heute bei der Demo 'Friday for Future' in Mainz! Antifa und Linke marschieren mit! https://t.co/yH031zegr3</w:t>
      </w:r>
    </w:p>
    <w:p>
      <w:r>
        <w:rPr>
          <w:b/>
          <w:u w:val="single"/>
        </w:rPr>
        <w:t>183767</w:t>
      </w:r>
    </w:p>
    <w:p>
      <w:r>
        <w:t>Der Prüfungsstoff für das #Abitur 2019 irritiert! Motto: 'Den Sozialismus in seinem Lauf, halten weder Ochs noch Esel auf!' Eine Schande! https://t.co/hv6hGRBn6w</w:t>
      </w:r>
    </w:p>
    <w:p>
      <w:r>
        <w:rPr>
          <w:b/>
          <w:u w:val="single"/>
        </w:rPr>
        <w:t>183768</w:t>
      </w:r>
    </w:p>
    <w:p>
      <w:r>
        <w:t>Auch für Infostände sehr gut geeignet! https://t.co/pCJIideSFL</w:t>
      </w:r>
    </w:p>
    <w:p>
      <w:r>
        <w:rPr>
          <w:b/>
          <w:u w:val="single"/>
        </w:rPr>
        <w:t>183769</w:t>
      </w:r>
    </w:p>
    <w:p>
      <w:r>
        <w:t>Pünktlich zur Freitagsdemo zum 'Klima'  #Fridaysforfuture  Die Zugspitze mit dem höchsten Maischnee seit 20 Jahren. - Die Schweiz mit Rekord: 'Am Mittwochmorgen lagen auf dem höchsten Berg im Alpstein 7,14 Meter Schnee. Wurde dort im Mai noch nie gemessen.' https://t.co/ZY79k2vZVp</w:t>
      </w:r>
    </w:p>
    <w:p>
      <w:r>
        <w:rPr>
          <w:b/>
          <w:u w:val="single"/>
        </w:rPr>
        <w:t>183770</w:t>
      </w:r>
    </w:p>
    <w:p>
      <w:r>
        <w:t>Der Wunschkandidat der Fernsehfürstin @spdrlp @KaiGniffke (SPD-Mitglied) ist heute zum Intendanten „gewählt“ worden! Der Mann hat quasi immer nur ÖR gemacht, kommt mitten aus dem System. Bleibt also alles wie es ist. Sie zahlen. #AfD</w:t>
      </w:r>
    </w:p>
    <w:p>
      <w:r>
        <w:rPr>
          <w:b/>
          <w:u w:val="single"/>
        </w:rPr>
        <w:t>183771</w:t>
      </w:r>
    </w:p>
    <w:p>
      <w:r>
        <w:t>Kommt einem das nicht bekannt vor? Davon hörte ich früher von meinen Großeltern und später von meinem Verwandten aus der '#DDR'!  Wer sich noch nicht traut, sollte wenigstens zur #Wahl gehen! In der Wahlkabine ist man noch alleine! #AfDwählen https://t.co/0lSbim8tUJ</w:t>
      </w:r>
    </w:p>
    <w:p>
      <w:r>
        <w:rPr>
          <w:b/>
          <w:u w:val="single"/>
        </w:rPr>
        <w:t>183772</w:t>
      </w:r>
    </w:p>
    <w:p>
      <w:r>
        <w:t>++ Nur noch 3⃣ TAGE: RETWEETEN und damit die #AfD unterstützen! ++  Die #EUWahl steht kurz vor der Tür: Mobilisieren Sie bitte Freunde, Bekannte, Verwandte &amp;amp; Arbeitskollegen - es geht um unsere Souveränität in der #EU!  🗳️ Am Sonntag Demokratie und Freiheit wählen!  #Europawahl2019 https://t.co/RvYqxHya72</w:t>
      </w:r>
    </w:p>
    <w:p>
      <w:r>
        <w:rPr>
          <w:b/>
          <w:u w:val="single"/>
        </w:rPr>
        <w:t>183773</w:t>
      </w:r>
    </w:p>
    <w:p>
      <w:r>
        <w:t>70 Jahre Grundgesetz der Bundesrepublik Deutschland! Herzlichen Glückwunsch! https://t.co/zV7Dxz4dH2</w:t>
      </w:r>
    </w:p>
    <w:p>
      <w:r>
        <w:rPr>
          <w:b/>
          <w:u w:val="single"/>
        </w:rPr>
        <w:t>183774</w:t>
      </w:r>
    </w:p>
    <w:p>
      <w:r>
        <w:t>Energiewende-Lüge verteuert den Strom um 114 %! Bezahlen alle, auch die Ärmsten und Rentner! #afdwählen https://t.co/ywNaZgXV9n</w:t>
      </w:r>
    </w:p>
    <w:p>
      <w:r>
        <w:rPr>
          <w:b/>
          <w:u w:val="single"/>
        </w:rPr>
        <w:t>183775</w:t>
      </w:r>
    </w:p>
    <w:p>
      <w:r>
        <w:t>Das geschah jetzt aber nicht in Österreich, sondern in Deutschland - gibt es jetzt Neuwahlen???    Der Ausschuss will auch dem Verdacht der Vetternwirtschaft nachgehen    https://t.co/lUTjonE3cV</w:t>
      </w:r>
    </w:p>
    <w:p>
      <w:r>
        <w:rPr>
          <w:b/>
          <w:u w:val="single"/>
        </w:rPr>
        <w:t>183776</w:t>
      </w:r>
    </w:p>
    <w:p>
      <w:r>
        <w:t>Es gibt Verluste, die niemand bemerken wird! 😊 https://t.co/4cQ6LW89xl</w:t>
      </w:r>
    </w:p>
    <w:p>
      <w:r>
        <w:rPr>
          <w:b/>
          <w:u w:val="single"/>
        </w:rPr>
        <w:t>183777</w:t>
      </w:r>
    </w:p>
    <w:p>
      <w:r>
        <w:t>Asyl-Kriminalität: Niederländischer Minister tritt zurück! Verharmlosung von #Zuwandererkriminalität ist in Deutschland Programm geworden!  Rücktritt? Unvorstellbar! https://t.co/HL0uqymcFY via @welt</w:t>
      </w:r>
    </w:p>
    <w:p>
      <w:r>
        <w:rPr>
          <w:b/>
          <w:u w:val="single"/>
        </w:rPr>
        <w:t>183778</w:t>
      </w:r>
    </w:p>
    <w:p>
      <w:r>
        <w:t>Schöner Wahlkampfabend mit Nicole Höchst, MdB in Frankenthal!  Der jüngste Kreisverband der #AFD Rheinland-Pfalz hat gut mobilisiert! https://t.co/bB76u7NtrL</w:t>
      </w:r>
    </w:p>
    <w:p>
      <w:r>
        <w:rPr>
          <w:b/>
          <w:u w:val="single"/>
        </w:rPr>
        <w:t>183779</w:t>
      </w:r>
    </w:p>
    <w:p>
      <w:r>
        <w:t>SPD weist Linksextremismus-Vorwürfe der AfD-Fraktion zurück und ist dennoch überführt! #Afdwirkt https://t.co/d4hHYt73WQ</w:t>
      </w:r>
    </w:p>
    <w:p>
      <w:r>
        <w:rPr>
          <w:b/>
          <w:u w:val="single"/>
        </w:rPr>
        <w:t>183780</w:t>
      </w:r>
    </w:p>
    <w:p>
      <w:r>
        <w:t>#SPD #Gruene und #Antifa agieren oft  gemeinsam! https://t.co/79yhApIXMG</w:t>
      </w:r>
    </w:p>
    <w:p>
      <w:r>
        <w:rPr>
          <w:b/>
          <w:u w:val="single"/>
        </w:rPr>
        <w:t>183781</w:t>
      </w:r>
    </w:p>
    <w:p>
      <w:r>
        <w:t>Interessante Frage! https://t.co/3CgkIVS7kB</w:t>
      </w:r>
    </w:p>
    <w:p>
      <w:r>
        <w:rPr>
          <w:b/>
          <w:u w:val="single"/>
        </w:rPr>
        <w:t>183782</w:t>
      </w:r>
    </w:p>
    <w:p>
      <w:r>
        <w:t>'Sie haben es bis zum heutigen Tage nicht geschafft, sich mal zu fragen, warum diese Veränderungen denn eigentlich stattfinden', sagt @Joerg_Meuthen zu @ManfredWeber mit Blick auf das Erstarken rechter Parteien in #Europa. #AnneWill https://t.co/qY7tmQSJhZ</w:t>
      </w:r>
    </w:p>
    <w:p>
      <w:r>
        <w:rPr>
          <w:b/>
          <w:u w:val="single"/>
        </w:rPr>
        <w:t>183783</w:t>
      </w:r>
    </w:p>
    <w:p>
      <w:r>
        <w:t>#Rheinzeitung (RZ) in Rheinland-Pfalz hat es abgelehnt, diese Anzeige für mehr als 2700 € zu drucken! Begründung: Keine!  Muss man sich bei sinkenden Auflagen und dem Anspruch auf Unabhängigkeit, leisten können! Der Innenminister (SPD) ist mit dem Verleger verwandt! #RoterFilz https://t.co/RwRrGNHOUh</w:t>
      </w:r>
    </w:p>
    <w:p>
      <w:r>
        <w:rPr>
          <w:b/>
          <w:u w:val="single"/>
        </w:rPr>
        <w:t>183784</w:t>
      </w:r>
    </w:p>
    <w:p>
      <w:r>
        <w:t>Der 'Der Islam gehört nicht zu Deutschland!' sagen über 90 % aller Befragten in einer TED-Umfrage! Ich schließe mich der Mehrheit an! https://t.co/XX74yNE31d</w:t>
      </w:r>
    </w:p>
    <w:p>
      <w:r>
        <w:rPr>
          <w:b/>
          <w:u w:val="single"/>
        </w:rPr>
        <w:t>183785</w:t>
      </w:r>
    </w:p>
    <w:p>
      <w:r>
        <w:t>Roter Filz! Wie ist das in Rheinland- Pfalz? SWR- Reportage? Fehlanzeige! Aber wir bleiben dran!  https://t.co/0ApLwHyywx</w:t>
      </w:r>
    </w:p>
    <w:p>
      <w:r>
        <w:rPr>
          <w:b/>
          <w:u w:val="single"/>
        </w:rPr>
        <w:t>183786</w:t>
      </w:r>
    </w:p>
    <w:p>
      <w:r>
        <w:t>Gestern @annewill: zur Kenntlichkeit verzerrt. Das bräsige linke Gouvernantentum bekommt ein Gesicht. @Joerg_Meuthen hat sich in der ÖR-Tribunal-Konstruktion gut geschlagen! Kompliment. https://t.co/xrUHrx4uRa</w:t>
      </w:r>
    </w:p>
    <w:p>
      <w:r>
        <w:rPr>
          <w:b/>
          <w:u w:val="single"/>
        </w:rPr>
        <w:t>183787</w:t>
      </w:r>
    </w:p>
    <w:p>
      <w:r>
        <w:t>❝@ManfredWeber kennt noch nicht einmal meine richtige Fraktion im #Europaparlament!❞  @Joerg_Meuthen bei #AnneWill an die Adresse des offenbar völlig desinformierten #EVP-Spitzenkandidaten #Weber.  #Strache #EP2019 #Europawahl2019 #Meuthen  #Ibizagate #Oesterreich #Neuwahlen #AfD https://t.co/Lu6d5spMNP</w:t>
      </w:r>
    </w:p>
    <w:p>
      <w:r>
        <w:rPr>
          <w:b/>
          <w:u w:val="single"/>
        </w:rPr>
        <w:t>183788</w:t>
      </w:r>
    </w:p>
    <w:p>
      <w:r>
        <w:t>❝Ist immer das richtige Mittel, Frau #Keller lange reden zu lassen. Das ist gut für uns!❞  #AfD-Spitzenkandidat @Joerg_Meuthen bei #AnneWill zu den unverständlichen Phrasen der Grünen Spitzenkandidatin @SkaKeller.   #EP2019 #Europawahl2019 #Meuthen #EUWahl #Oesterreich #Neuwahlen https://t.co/4JDWaEXDG4</w:t>
      </w:r>
    </w:p>
    <w:p>
      <w:r>
        <w:rPr>
          <w:b/>
          <w:u w:val="single"/>
        </w:rPr>
        <w:t>183789</w:t>
      </w:r>
    </w:p>
    <w:p>
      <w:r>
        <w:t>Unsere Listenplätze 1-6 für den #Kreistag #Mayen-#Koblenz!   Mit vollem Einsatz für unsere #Heimat, #Sicherheit und #Zukunft!  Am 26.05. #AfD wählen!  https://t.co/L58llrv8Qa https://t.co/fh5dgqK3cE</w:t>
      </w:r>
    </w:p>
    <w:p>
      <w:r>
        <w:rPr>
          <w:b/>
          <w:u w:val="single"/>
        </w:rPr>
        <w:t>183790</w:t>
      </w:r>
    </w:p>
    <w:p>
      <w:r>
        <w:t>Ich danke der #Afd und allen Göttern, die hier womöglich Einfluss haben, dass ein souveräner @Joerg_Meuthen heute bei #AnneWill im Studio sitzt. Er ist u bleibt eine sichere Bank! Und ein verdammt ehrlicher anständiger Mensch!</w:t>
      </w:r>
    </w:p>
    <w:p>
      <w:r>
        <w:rPr>
          <w:b/>
          <w:u w:val="single"/>
        </w:rPr>
        <w:t>183791</w:t>
      </w:r>
    </w:p>
    <w:p>
      <w:r>
        <w:t>Am 26.05. #AfD wählen!  Besuchen Sie auch unsere Webseite:  https://t.co/L58llrv8Qa https://t.co/jHhzmvUXrL</w:t>
      </w:r>
    </w:p>
    <w:p>
      <w:r>
        <w:rPr>
          <w:b/>
          <w:u w:val="single"/>
        </w:rPr>
        <w:t>183792</w:t>
      </w:r>
    </w:p>
    <w:p>
      <w:r>
        <w:t>Am Dienstag in Mainz: #AfD-Pressekonferenz zur Verstrickung der #SPD  Rheinland-Pfalz mit dem #Linksextremismus! https://t.co/TIYZXl8ATt</w:t>
      </w:r>
    </w:p>
    <w:p>
      <w:r>
        <w:rPr>
          <w:b/>
          <w:u w:val="single"/>
        </w:rPr>
        <w:t>183793</w:t>
      </w:r>
    </w:p>
    <w:p>
      <w:r>
        <w:t>Die anderen können uns Schaden zufügen, aber niemals besiegen! Endspurt beim Plakatieren!! Hier im Kreis Mayen- Koblenz! https://t.co/V6Ibf9fLQy</w:t>
      </w:r>
    </w:p>
    <w:p>
      <w:r>
        <w:rPr>
          <w:b/>
          <w:u w:val="single"/>
        </w:rPr>
        <w:t>183794</w:t>
      </w:r>
    </w:p>
    <w:p>
      <w:r>
        <w:t>Wahlkampf beim Nachbarn in Heppenheim (Hessen) https://t.co/N7wFOOOTOU</w:t>
      </w:r>
    </w:p>
    <w:p>
      <w:r>
        <w:rPr>
          <w:b/>
          <w:u w:val="single"/>
        </w:rPr>
        <w:t>183795</w:t>
      </w:r>
    </w:p>
    <w:p>
      <w:r>
        <w:t>Man kann über die Sache denken, was man will  - sein Abgang hatte Stil und verdient Respekt! https://t.co/0g8ZlBjmar via @welt</w:t>
      </w:r>
    </w:p>
    <w:p>
      <w:r>
        <w:rPr>
          <w:b/>
          <w:u w:val="single"/>
        </w:rPr>
        <w:t>183796</w:t>
      </w:r>
    </w:p>
    <w:p>
      <w:r>
        <w:t>Ich könnte mir durchaus vorstellen, Kevin #Kuehnert und die #SPD abzuschaffen! Oder nein, dass machen die schon selber!😁  https://t.co/qukhGdo4dY</w:t>
      </w:r>
    </w:p>
    <w:p>
      <w:r>
        <w:rPr>
          <w:b/>
          <w:u w:val="single"/>
        </w:rPr>
        <w:t>183797</w:t>
      </w:r>
    </w:p>
    <w:p>
      <w:r>
        <w:t>Verfassungstag in Rheinland-Pfalz, Plenarsaal Mainz mit MdL Sylvia Groß und MdL Dr. Jan Bollinger! https://t.co/ibKe7ATm13</w:t>
      </w:r>
    </w:p>
    <w:p>
      <w:r>
        <w:rPr>
          <w:b/>
          <w:u w:val="single"/>
        </w:rPr>
        <w:t>183798</w:t>
      </w:r>
    </w:p>
    <w:p>
      <w:r>
        <w:t>»Wenn die Fahne des ☪️ Halbmondes steigt, wird die Fahne des 🏳️‍🌈 Regenbogens brennen!«  Aktuelle Stunde im #Bundestag zu Maßnahmen gegen Homo- &amp;amp; Transfeindlichkeit - Rede der stellv. #AfD-Fraktionsvorsitzenden @Beatrix_vStorch.  ℹ️ https://t.co/nOLcSTB9jg  🎬 https://t.co/x6GRyR1KN2 https://t.co/MRRzXfoMPw</w:t>
      </w:r>
    </w:p>
    <w:p>
      <w:r>
        <w:rPr>
          <w:b/>
          <w:u w:val="single"/>
        </w:rPr>
        <w:t>183799</w:t>
      </w:r>
    </w:p>
    <w:p>
      <w:r>
        <w:t>Richtig: Rote verschleuderten Sozialwohnungen und Volksvermögen! Das ist Fakt. Aufgedeckt von @AfDFraktionRLP!   #AfDwirkt https://t.co/ujPsLiSkPf</w:t>
      </w:r>
    </w:p>
    <w:p>
      <w:r>
        <w:rPr>
          <w:b/>
          <w:u w:val="single"/>
        </w:rPr>
        <w:t>183800</w:t>
      </w:r>
    </w:p>
    <w:p>
      <w:r>
        <w:t>.@Uwe_Junge_MdL identifiziert in Debatte zu 'Soziale Marktwirtschaft statt Sozialismus' Überregulierung und Vergesellschaftung als 'pures Gift' für wettbewerbsfähige und innovative Volkswirtschaft. #ltrlp #Plenarsitzung</w:t>
      </w:r>
    </w:p>
    <w:p>
      <w:r>
        <w:rPr>
          <w:b/>
          <w:u w:val="single"/>
        </w:rPr>
        <w:t>183801</w:t>
      </w:r>
    </w:p>
    <w:p>
      <w:r>
        <w:t>Aktuelle Debatte - @AfDFraktionRLP thematisiert #Kühnert s @jusosrlp Kollektivismus-Fantasien - Titel: Soziale Marktwirtschaft statt Sozialismus! @Uwe_Junge_MdL: „ @SPDFraktionRLP hat nun die Gelegenheit, sich davon zu distanzieren!“</w:t>
      </w:r>
    </w:p>
    <w:p>
      <w:r>
        <w:rPr>
          <w:b/>
          <w:u w:val="single"/>
        </w:rPr>
        <w:t>183802</w:t>
      </w:r>
    </w:p>
    <w:p>
      <w:r>
        <w:t>#Wohnnot: @Uwe_Junge_MdL wirft SPD vor, Wohnungen einst verschleudert zu haben. Antwort des @FM_RLP auf Anfrage der @AfDFraktionRLP zeigt: Land verkaufte 1998 Anteil an Heimstätte Rheinland-Pfalz GmbH (30,27 Prozent) mit Bestand von rund 20.600 Wohnungen für 116,5 Millionen Mark.</w:t>
      </w:r>
    </w:p>
    <w:p>
      <w:r>
        <w:rPr>
          <w:b/>
          <w:u w:val="single"/>
        </w:rPr>
        <w:t>183803</w:t>
      </w:r>
    </w:p>
    <w:p>
      <w:r>
        <w:t>Heute Reaktion im Plenum auf den schwachen Schaufensterantrag der CDU! Kooperation der LR mit ultralinken Friedensaktivisten! Nichts verstanden! https://t.co/UZfs7j2UZW</w:t>
      </w:r>
    </w:p>
    <w:p>
      <w:r>
        <w:rPr>
          <w:b/>
          <w:u w:val="single"/>
        </w:rPr>
        <w:t>183804</w:t>
      </w:r>
    </w:p>
    <w:p>
      <w:r>
        <w:t>„Häufig finden Musikveranstaltungen mit aktiver Beteiligung von Linksextremisten (...) in öffentlichen Einrichtungen statt oder werden als große Musikfestivals unter freiem Himmel durchgeführt.“ #AfDwählen  https://t.co/0aLgVz14II  https://t.co/MCpS9qa1lS</w:t>
      </w:r>
    </w:p>
    <w:p>
      <w:r>
        <w:rPr>
          <w:b/>
          <w:u w:val="single"/>
        </w:rPr>
        <w:t>183805</w:t>
      </w:r>
    </w:p>
    <w:p>
      <w:r>
        <w:t>Messer werden jetzt verboten, Hämmer kommen dann als nächstes dran..?  Die Täter sind das Problem, nicht die Tatwerkzeuge! https://t.co/cycI1bf5BT</w:t>
      </w:r>
    </w:p>
    <w:p>
      <w:r>
        <w:rPr>
          <w:b/>
          <w:u w:val="single"/>
        </w:rPr>
        <w:t>183806</w:t>
      </w:r>
    </w:p>
    <w:p>
      <w:r>
        <w:t>Uwe Junge und Iris Nieland (AfD) zu den Klagen der Kommunen gegen das Land: Landesregierung beweist einmal mehr die Unzuverlässigkeit gegenüber ihren Kommunen! https://t.co/KeoxV5k1tB #AfD #ltrlp https://t.co/W25arOtDfB</w:t>
      </w:r>
    </w:p>
    <w:p>
      <w:r>
        <w:rPr>
          <w:b/>
          <w:u w:val="single"/>
        </w:rPr>
        <w:t>183807</w:t>
      </w:r>
    </w:p>
    <w:p>
      <w:r>
        <w:t>+++ #AfD-Kandidaten-Check zur #EUWahl: Lars Patrick #Berg (Listenplatz 4) +++  Mit @LarsPatrickBerg möchte ein Gründungsmitglied des Landesverbands Baden-Württemberg ins #EP2019 einziehen. Lernen Sie unseren Kandidaten im Video kennen.  #Europawahl2019  🎬 https://t.co/9UtaxPptL9 https://t.co/Gc2yNre3tJ</w:t>
      </w:r>
    </w:p>
    <w:p>
      <w:r>
        <w:rPr>
          <w:b/>
          <w:u w:val="single"/>
        </w:rPr>
        <w:t>183808</w:t>
      </w:r>
    </w:p>
    <w:p>
      <w:r>
        <w:t>Sohn von Israels Premier #Netanjahu zu Außenminister #Maas (SPD):     „Es wäre schön, wenn Sie mal aufhören würden, sich in unsere internen Angelegenheiten einzumischen &amp;amp; hunderte linksradikale NGO's in #Israel zu finanzieren, die unsere Zerstörung wollen.'    https://t.co/VCkSZ0zNFW</w:t>
      </w:r>
    </w:p>
    <w:p>
      <w:r>
        <w:rPr>
          <w:b/>
          <w:u w:val="single"/>
        </w:rPr>
        <w:t>183809</w:t>
      </w:r>
    </w:p>
    <w:p>
      <w:r>
        <w:t>Krankes Land! https://t.co/PdprixVVqN</w:t>
      </w:r>
    </w:p>
    <w:p>
      <w:r>
        <w:rPr>
          <w:b/>
          <w:u w:val="single"/>
        </w:rPr>
        <w:t>183810</w:t>
      </w:r>
    </w:p>
    <w:p>
      <w:r>
        <w:t>Der Mann ist Aussenminister! Reisen bildet und gelegentlich ist ein Erkenntnisgewinn dabei!🙄 https://t.co/Frk5v27hFM</w:t>
      </w:r>
    </w:p>
    <w:p>
      <w:r>
        <w:rPr>
          <w:b/>
          <w:u w:val="single"/>
        </w:rPr>
        <w:t>183811</w:t>
      </w:r>
    </w:p>
    <w:p>
      <w:r>
        <w:t>Pressegespäch bei der @AfDFraktionRLP mit @Uwe_Junge_MdL, @JoachimPaul_AfD, Dr. Bollinger und Michael Frisch zu den Themen: Meisterausbildung kostenfrei stellen, Moratorium für Kommunalreformen, Sozialer Marktwirtschaft statt Sozialismus und #Messer in der PKS. https://t.co/Rgl734Xc6b</w:t>
      </w:r>
    </w:p>
    <w:p>
      <w:r>
        <w:rPr>
          <w:b/>
          <w:u w:val="single"/>
        </w:rPr>
        <w:t>183812</w:t>
      </w:r>
    </w:p>
    <w:p>
      <w:r>
        <w:t>Nehme erstmals eine #Muslima als TV- Reporterin im #ÖRR bei #Frontal21 wahr! Aber eine #Islamisierung Deutschlands findet nicht statt? Es ist soweit! #AfDwählen https://t.co/TaCd0PHJ4Z</w:t>
      </w:r>
    </w:p>
    <w:p>
      <w:r>
        <w:rPr>
          <w:b/>
          <w:u w:val="single"/>
        </w:rPr>
        <w:t>183813</w:t>
      </w:r>
    </w:p>
    <w:p>
      <w:r>
        <w:t>Nachdem ich bereits im März gefordert habe, dass #Tatwerkzeug 'Messer' in die #PKS aufzunehmen, kommt nun auch der #Innenminister #Leventz auf die Idee! Manche brauchen eben länger!🤔 https://t.co/doblSenQRv</w:t>
      </w:r>
    </w:p>
    <w:p>
      <w:r>
        <w:rPr>
          <w:b/>
          <w:u w:val="single"/>
        </w:rPr>
        <w:t>183814</w:t>
      </w:r>
    </w:p>
    <w:p>
      <w:r>
        <w:t>Klasse, die Dame - in jeder Hinsicht!😉 https://t.co/5ExwrwS3xR</w:t>
      </w:r>
    </w:p>
    <w:p>
      <w:r>
        <w:rPr>
          <w:b/>
          <w:u w:val="single"/>
        </w:rPr>
        <w:t>183815</w:t>
      </w:r>
    </w:p>
    <w:p>
      <w:r>
        <w:t>Vorbereitung auf die nächste Koalition! https://t.co/AL3WALGXx8</w:t>
      </w:r>
    </w:p>
    <w:p>
      <w:r>
        <w:rPr>
          <w:b/>
          <w:u w:val="single"/>
        </w:rPr>
        <w:t>183816</w:t>
      </w:r>
    </w:p>
    <w:p>
      <w:r>
        <w:t>Haus #Mainusch auf Gelände der @AStA_Uni_Mainz - hier hausen Gammler, Besetzer, Treffpunkt linksextreme Szene. Seit Jahren sieht Landesregierung @spdrlp kein Problem darin. Zuständiger Minister Wolf will keine linksextremen Aktivitäten erkennen. Warum? https://t.co/ll4BFB3lYb</w:t>
      </w:r>
    </w:p>
    <w:p>
      <w:r>
        <w:rPr>
          <w:b/>
          <w:u w:val="single"/>
        </w:rPr>
        <w:t>183817</w:t>
      </w:r>
    </w:p>
    <w:p>
      <w:r>
        <w:t>Das Land der Dichter und Denker, das war einmal....    Vielleicht weniger Gretel und 'Fridays for future' und dafür mehr Mathe und Deutsch? Nur so ne Anregung.    https://t.co/sXxzrewnHE</w:t>
      </w:r>
    </w:p>
    <w:p>
      <w:r>
        <w:rPr>
          <w:b/>
          <w:u w:val="single"/>
        </w:rPr>
        <w:t>183818</w:t>
      </w:r>
    </w:p>
    <w:p>
      <w:r>
        <w:t>„Mullahs sind eine Gefahr für #Europa und für #Israel Deutsche Aussenpolitik spielt keine Rolle mehr! #HeikoMaas abwählen! https://t.co/KyopkOBjAO</w:t>
      </w:r>
    </w:p>
    <w:p>
      <w:r>
        <w:rPr>
          <w:b/>
          <w:u w:val="single"/>
        </w:rPr>
        <w:t>183819</w:t>
      </w:r>
    </w:p>
    <w:p>
      <w:r>
        <w:t>Kinder des #Koran! Was für ein Welt- und Menschenbild bringen Kinder aus ihren #Herkunftsländern mit?  https://t.co/9fSTDY3w1q</w:t>
      </w:r>
    </w:p>
    <w:p>
      <w:r>
        <w:rPr>
          <w:b/>
          <w:u w:val="single"/>
        </w:rPr>
        <w:t>183820</w:t>
      </w:r>
    </w:p>
    <w:p>
      <w:r>
        <w:t>Abschwung hat auch Dynamik!😂 https://t.co/OoiEcivZGe</w:t>
      </w:r>
    </w:p>
    <w:p>
      <w:r>
        <w:rPr>
          <w:b/>
          <w:u w:val="single"/>
        </w:rPr>
        <w:t>183821</w:t>
      </w:r>
    </w:p>
    <w:p>
      <w:r>
        <w:t>Ist die CO2-Theorie nur geniale Propaganda?  https://t.co/TxOifJnr90    --  Empfohlen von WELT News für Android  https://t.co/MCpS9qa1lS</w:t>
      </w:r>
    </w:p>
    <w:p>
      <w:r>
        <w:rPr>
          <w:b/>
          <w:u w:val="single"/>
        </w:rPr>
        <w:t>183822</w:t>
      </w:r>
    </w:p>
    <w:p>
      <w:r>
        <w:t>Sie fordern uns heraus und bedrohen unseren #Rechtsstaat! Wann nehmen wir die #Herausforderung endlich an und begegnen Ihnen mit der Sprache, die sie verstehen? Noch ist es nicht zu spät! #AfDwählen https://t.co/ktwVXT3f7w via @faznet</w:t>
      </w:r>
    </w:p>
    <w:p>
      <w:r>
        <w:rPr>
          <w:b/>
          <w:u w:val="single"/>
        </w:rPr>
        <w:t>183823</w:t>
      </w:r>
    </w:p>
    <w:p>
      <w:r>
        <w:t>Die #AfD fordert einen verbindlichen, länderübergreifenden #Mindestpersonalschlüssel, um das #Pflegepersonal endlich zu entlasten. Nicht nur reden sondern handeln!  Ich möchte den „Internationalen Tag der Pflege“ nutzen, um einfach mal Danke zu sagen! #AfDwählen! https://t.co/73qZVEAYDq</w:t>
      </w:r>
    </w:p>
    <w:p>
      <w:r>
        <w:rPr>
          <w:b/>
          <w:u w:val="single"/>
        </w:rPr>
        <w:t>183824</w:t>
      </w:r>
    </w:p>
    <w:p>
      <w:r>
        <w:t>Widerlich dieses Geheule vom #Fachkräftemangel! Schmidt sagte einst: 'Es mangelt uns nicht an Menschen im Land', was nach 2015 umso zutreffender sein dürfte. 'Wenn die Wirtschaft #Fachkräfte will, dann soll sie gefälligst welche ausbilden!' #Fachkräfteeinwanderungsgesetz https://t.co/MzDetrTcAg</w:t>
      </w:r>
    </w:p>
    <w:p>
      <w:r>
        <w:rPr>
          <w:b/>
          <w:u w:val="single"/>
        </w:rPr>
        <w:t>183825</w:t>
      </w:r>
    </w:p>
    <w:p>
      <w:r>
        <w:t>Mein Interview heute im Kölner Stadt-Anzeiger (hgm) https://t.co/nYZ9fuLqm7</w:t>
      </w:r>
    </w:p>
    <w:p>
      <w:r>
        <w:rPr>
          <w:b/>
          <w:u w:val="single"/>
        </w:rPr>
        <w:t>183826</w:t>
      </w:r>
    </w:p>
    <w:p>
      <w:r>
        <w:t>Der größte Feind unserer Zivilisation ist der politische #Islam! Wollen wir das erst begreifen, wenn es zu spät ist? Aufwachen! #AfDwählen  https://t.co/d1tXNYPVnp  https://t.co/MCpS9qa1lS</w:t>
      </w:r>
    </w:p>
    <w:p>
      <w:r>
        <w:rPr>
          <w:b/>
          <w:u w:val="single"/>
        </w:rPr>
        <w:t>183827</w:t>
      </w:r>
    </w:p>
    <w:p>
      <w:r>
        <w:t>Wahlkampf in #Neuwied - Rede von @Joerg_Meuthen am 10. Mai, neu auf Kanal der @RLP_AfD - teilen!  https://t.co/QC1ndNcOQM</w:t>
      </w:r>
    </w:p>
    <w:p>
      <w:r>
        <w:rPr>
          <w:b/>
          <w:u w:val="single"/>
        </w:rPr>
        <w:t>183828</w:t>
      </w:r>
    </w:p>
    <w:p>
      <w:r>
        <w:t>#AfD Magniz berichtet im TV von Morddrohungen. Daraufhin brechen einige Zuschauer in Jubel (!) aus. Ja, wirklich! Ich habe keine Ahnung warum. Wollen sie es runterspielen? Oder freuen sie sich wirklich? Müsste das nicht morgen auf den Titelseiten stehen? https://t.co/tHll7veyPq</w:t>
      </w:r>
    </w:p>
    <w:p>
      <w:r>
        <w:rPr>
          <w:b/>
          <w:u w:val="single"/>
        </w:rPr>
        <w:t>183829</w:t>
      </w:r>
    </w:p>
    <w:p>
      <w:r>
        <w:t>📊 #AfD steigt im ZDF-#Politbarometer auf 1⃣4⃣ Prozent!    März: 12 %  April; 13 %  Mai: 14 %  26. Mai: ...  #EP2019 #Europawahl2019 #EU-Wahl #EUWahl2019  ℹ️ https://t.co/6Wg3h8zsCc https://t.co/o0NurCS1NS</w:t>
      </w:r>
    </w:p>
    <w:p>
      <w:r>
        <w:rPr>
          <w:b/>
          <w:u w:val="single"/>
        </w:rPr>
        <w:t>183830</w:t>
      </w:r>
    </w:p>
    <w:p>
      <w:r>
        <w:t>Infostand in #Mayen! Meine tapfere Frau Claudia vertritt mich perfekt im Heimatkreis (Kreistagskandidatin #MYK) https://t.co/Sh5nXKdKX8</w:t>
      </w:r>
    </w:p>
    <w:p>
      <w:r>
        <w:rPr>
          <w:b/>
          <w:u w:val="single"/>
        </w:rPr>
        <w:t>183831</w:t>
      </w:r>
    </w:p>
    <w:p>
      <w:r>
        <w:t>Immer! https://t.co/6YCIIZv5wD</w:t>
      </w:r>
    </w:p>
    <w:p>
      <w:r>
        <w:rPr>
          <w:b/>
          <w:u w:val="single"/>
        </w:rPr>
        <w:t>183832</w:t>
      </w:r>
    </w:p>
    <w:p>
      <w:r>
        <w:t>Die #Islamisierung unserer #Gesellschaft schreitet schier unaufhaltsam voran! Der Gast hat sich dem Gastgeber anzupassen und nicht umgekehrt! Eltern, schützt die #Zukunft Eurer #Kinder!  #AfDwählen https://t.co/Prx9ZdH0EV</w:t>
      </w:r>
    </w:p>
    <w:p>
      <w:r>
        <w:rPr>
          <w:b/>
          <w:u w:val="single"/>
        </w:rPr>
        <w:t>183833</w:t>
      </w:r>
    </w:p>
    <w:p>
      <w:r>
        <w:t>Und das 9 jährige geschändete Mädchen aus Dessau? Das Mädchen wurde von einem Nigerianer, einem 'Flüchtling' brutal vergewaltigt! Kein großes Thema für  @tagesschau oder ?     Diese abartige Doppelmoral! #GEZ     Urteil in Indien:  https://t.co/M4lWk8tYY5</w:t>
      </w:r>
    </w:p>
    <w:p>
      <w:r>
        <w:rPr>
          <w:b/>
          <w:u w:val="single"/>
        </w:rPr>
        <w:t>183834</w:t>
      </w:r>
    </w:p>
    <w:p>
      <w:r>
        <w:t>Viertklässler wurden im Rahmen des evangelischen Religionsunterrichts an der Grundschule Udestedt durch die Religionslehrerin verpflichtet, an Teilen eines muslimischen Gebets teilzunehmen. Die #AfD-Fraktion wird dies parlamentarisch aufarbeiten.    ➡ https://t.co/Yo6UWgEHks https://t.co/tiHc6wbveb</w:t>
      </w:r>
    </w:p>
    <w:p>
      <w:r>
        <w:rPr>
          <w:b/>
          <w:u w:val="single"/>
        </w:rPr>
        <w:t>183835</w:t>
      </w:r>
    </w:p>
    <w:p>
      <w:r>
        <w:t>Mögen wir Deutschen wieder zur #Liebe der eigenen #Nation finden und möge unsere #Heimat gesunden! Bis dahin setzen wir in diesen widrigen Zeiten sturmfeste Zeichen des Widerstands, immer und immer wieder. Für ein patriotisches #Deutschland &amp;amp; ein #Europa der freien Völker! 🇩🇪</w:t>
      </w:r>
    </w:p>
    <w:p>
      <w:r>
        <w:rPr>
          <w:b/>
          <w:u w:val="single"/>
        </w:rPr>
        <w:t>183836</w:t>
      </w:r>
    </w:p>
    <w:p>
      <w:r>
        <w:t>Twitter flext rasant Konservative u Regierungskritiker weg. Bitte folgt auch @Louecrit. Sie schreibt weiter, wenn Louisa weg ist! Vielen Dank! #ff</w:t>
      </w:r>
    </w:p>
    <w:p>
      <w:r>
        <w:rPr>
          <w:b/>
          <w:u w:val="single"/>
        </w:rPr>
        <w:t>183837</w:t>
      </w:r>
    </w:p>
    <w:p>
      <w:r>
        <w:t>Einreise per Flugzeug: Regierung schweigt weiter zu Flüchtlingszahlen. „Informationen sind besonders schützenswert“. AfD fürchtet, Einwanderung in Sozialsysteme soll verschleiert werden https://t.co/ncya6GHitD</w:t>
      </w:r>
    </w:p>
    <w:p>
      <w:r>
        <w:rPr>
          <w:b/>
          <w:u w:val="single"/>
        </w:rPr>
        <w:t>183838</w:t>
      </w:r>
    </w:p>
    <w:p>
      <w:r>
        <w:t>Dieser gefährliche #Salafist bewegt sich seit 14 Jahren frei in 🇩🇪 umher, obwohl er ausreisepflichtig ist. Politiker und Regierungen, die so was zulassen, begehen größtes Unrecht am deutschen Volk! 😡😡😡 https://t.co/AaUO4IhBPP</w:t>
      </w:r>
    </w:p>
    <w:p>
      <w:r>
        <w:rPr>
          <w:b/>
          <w:u w:val="single"/>
        </w:rPr>
        <w:t>183839</w:t>
      </w:r>
    </w:p>
    <w:p>
      <w:r>
        <w:t>@GtzFrmming 😂😂😂  Da sieht ein jeder sofort daß dies eine reine 'Liebeshochzeit' ist....  🤮🤮🤮 https://t.co/U58JtQgDqm</w:t>
      </w:r>
    </w:p>
    <w:p>
      <w:r>
        <w:rPr>
          <w:b/>
          <w:u w:val="single"/>
        </w:rPr>
        <w:t>183840</w:t>
      </w:r>
    </w:p>
    <w:p>
      <w:r>
        <w:t>@GtzFrmming Und sie hat auch schon das Kopftuch an. Warum ist er nicht konvertiert?</w:t>
      </w:r>
    </w:p>
    <w:p>
      <w:r>
        <w:rPr>
          <w:b/>
          <w:u w:val="single"/>
        </w:rPr>
        <w:t>183841</w:t>
      </w:r>
    </w:p>
    <w:p>
      <w:r>
        <w:t>@lawyerberlin es gehört zu Schlesien, wie Pommern Ostpreußen, geraubt durch Verbrecherräre und geschändet jeder deutsche Stand aber ewig gehörend zum deutschen Vaterland!</w:t>
      </w:r>
    </w:p>
    <w:p>
      <w:r>
        <w:rPr>
          <w:b/>
          <w:u w:val="single"/>
        </w:rPr>
        <w:t>183842</w:t>
      </w:r>
    </w:p>
    <w:p>
      <w:r>
        <w:t>@GtzFrmming Heiratsstau,erstaunlich,das es so etwas auch gibt!Die lange Warteschlange,vermutet man eher vor einer Kanzlei eines guten Scheidungsanwaltes!🤔🤣</w:t>
      </w:r>
    </w:p>
    <w:p>
      <w:r>
        <w:rPr>
          <w:b/>
          <w:u w:val="single"/>
        </w:rPr>
        <w:t>183843</w:t>
      </w:r>
    </w:p>
    <w:p>
      <w:r>
        <w:t>Heiratsstau in Pankow. Doch dank B.Z. können Christiane und Mohammed heiraten.  https://t.co/wcj7qSFA5H</w:t>
      </w:r>
    </w:p>
    <w:p>
      <w:r>
        <w:rPr>
          <w:b/>
          <w:u w:val="single"/>
        </w:rPr>
        <w:t>183844</w:t>
      </w:r>
    </w:p>
    <w:p>
      <w:r>
        <w:t>#Unwetterwarnung des @DWD_presse für #Hamburg  vor schweren #Gewitter mit Starkregen, Starkwind und Hagel bis ca. 17:00 Uhr https://t.co/Lub5cX3nrY</w:t>
      </w:r>
    </w:p>
    <w:p>
      <w:r>
        <w:rPr>
          <w:b/>
          <w:u w:val="single"/>
        </w:rPr>
        <w:t>183845</w:t>
      </w:r>
    </w:p>
    <w:p>
      <w:r>
        <w:t>+++ Werbung von #Fertigsuppen - Ein Fall für das #Sozialministerium? +++      Dazu erklärt der sozialpolitische Sprecher der #AfD-Fraktion, @MdLFernandes: https://t.co/4mVDY9xJTP #ltmv #mv https://t.co/xQ1AZDRbHU</w:t>
      </w:r>
    </w:p>
    <w:p>
      <w:r>
        <w:rPr>
          <w:b/>
          <w:u w:val="single"/>
        </w:rPr>
        <w:t>183846</w:t>
      </w:r>
    </w:p>
    <w:p>
      <w:r>
        <w:t>Die #HHBombe in #Wilhelmsburg ist erfolgreich entschärft. Herzlichen Dank an unseren #Kampfmittelräumdienst   #EinsatzfuerHamburg https://t.co/cbStkhIkGC</w:t>
      </w:r>
    </w:p>
    <w:p>
      <w:r>
        <w:rPr>
          <w:b/>
          <w:u w:val="single"/>
        </w:rPr>
        <w:t>183847</w:t>
      </w:r>
    </w:p>
    <w:p>
      <w:r>
        <w:t>Sollte Herr #Seehofer und das @BMI_Bund glauben, ich ließe mich von ihrer Verschlusssachen-Taktik einlullen, haben sie sich geschnitten. Ich werde weiter an dem Thema dranbleiben, bis die Bürger endlich alle Fakten offen auf dem Tisch liegen haben. #AfD    https://t.co/rR3xedlzL6</w:t>
      </w:r>
    </w:p>
    <w:p>
      <w:r>
        <w:rPr>
          <w:b/>
          <w:u w:val="single"/>
        </w:rPr>
        <w:t>183848</w:t>
      </w:r>
    </w:p>
    <w:p>
      <w:r>
        <w:t>#Zeugenaufruf nach Raub in #Horn (Washingtonallee) am 31.05.2019 um 14:00 Uhr.    Nach bisherigem Stand der Ermittlungen wurde ein 61-Jähriger in den Rücken getreten und anschließend seiner Geldbörse beraubt.    Hinweise bitte an  ☎ 040 4286 56789    https://t.co/D29c9T45WB https://t.co/3F5zH71n6j</w:t>
      </w:r>
    </w:p>
    <w:p>
      <w:r>
        <w:rPr>
          <w:b/>
          <w:u w:val="single"/>
        </w:rPr>
        <w:t>183849</w:t>
      </w:r>
    </w:p>
    <w:p>
      <w:r>
        <w:t>@Jedi_Knight_Jo Genosse, am derzeitigen Zustand der West-SPD ist zurzeizt nichts Heroisches zu entdecken - es wird Zeit, dass die wieder für den Arbeiter kämpfen und nicht für den eigenen Geldbeutel!</w:t>
      </w:r>
    </w:p>
    <w:p>
      <w:r>
        <w:rPr>
          <w:b/>
          <w:u w:val="single"/>
        </w:rPr>
        <w:t>183850</w:t>
      </w:r>
    </w:p>
    <w:p>
      <w:r>
        <w:t>@DerWahreErich Vorwärts immer, rückwärts nimmer! ✊🏻</w:t>
      </w:r>
    </w:p>
    <w:p>
      <w:r>
        <w:rPr>
          <w:b/>
          <w:u w:val="single"/>
        </w:rPr>
        <w:t>183851</w:t>
      </w:r>
    </w:p>
    <w:p>
      <w:r>
        <w:t>@DerWahreErich Genosse Staatsratsvorsitzender. Ich möchte die Hoffnung zum Ausdruck bringen, dass Sie die friedliebende Arbeiterklasse unseres Landes mit ihrer Weisheit und Erfahrung in neue Glanzzeiten führen werden.</w:t>
      </w:r>
    </w:p>
    <w:p>
      <w:r>
        <w:rPr>
          <w:b/>
          <w:u w:val="single"/>
        </w:rPr>
        <w:t>183852</w:t>
      </w:r>
    </w:p>
    <w:p>
      <w:r>
        <w:t>@purojunkie Sozialistischen Dank für Ihr Vertrauen, Genosse - die arbeitende Klasse im Westen ist gegenwärtig eher die angeschmierte Klasse, nicht wahr?</w:t>
      </w:r>
    </w:p>
    <w:p>
      <w:r>
        <w:rPr>
          <w:b/>
          <w:u w:val="single"/>
        </w:rPr>
        <w:t>183853</w:t>
      </w:r>
    </w:p>
    <w:p>
      <w:r>
        <w:t>Genossen, ein Zusammenschluss der #SPD mit #DieLinke ist denkbar - und unsere #SED sollte nach Ansicht von #Lafontaine und mir diese Koalition führen! https://t.co/BnmlQ631SL</w:t>
      </w:r>
    </w:p>
    <w:p>
      <w:r>
        <w:rPr>
          <w:b/>
          <w:u w:val="single"/>
        </w:rPr>
        <w:t>183854</w:t>
      </w:r>
    </w:p>
    <w:p>
      <w:r>
        <w:t>Den #Grünen ist Umweltschutz völlig egal, wenn die Zerstörung der Umwelt weit genug weg ist!    #Elektroauto  #Elektromobilitaet  #Lithiumabbau https://t.co/NODbIjSEAe</w:t>
      </w:r>
    </w:p>
    <w:p>
      <w:r>
        <w:rPr>
          <w:b/>
          <w:u w:val="single"/>
        </w:rPr>
        <w:t>183855</w:t>
      </w:r>
    </w:p>
    <w:p>
      <w:r>
        <w:t>Auszug:' Sein Sohn stehe an erster Stelle und die 60 Millionen Italiener betrachte er als „seine Kinder“, egal was Brüssel davon halte, so Salvini auf einer Veranstaltung..'  Derweil werden wir von kinderlosen Politikern verraten.    https://t.co/WUSP8wuNXm via @jouwatch</w:t>
      </w:r>
    </w:p>
    <w:p>
      <w:r>
        <w:rPr>
          <w:b/>
          <w:u w:val="single"/>
        </w:rPr>
        <w:t>183856</w:t>
      </w:r>
    </w:p>
    <w:p>
      <w:r>
        <w:t>@hannovergenuss Ehrlich: 0,00%.    Weil dieses Ziel sinnlos ist und ich für überflüssige Ziele nichts übrig habe.</w:t>
      </w:r>
    </w:p>
    <w:p>
      <w:r>
        <w:rPr>
          <w:b/>
          <w:u w:val="single"/>
        </w:rPr>
        <w:t>183857</w:t>
      </w:r>
    </w:p>
    <w:p>
      <w:r>
        <w:t>@hannovergenuss @Dreilaender Sollen die #Grünen doch zahlen! Wer einen solchen Umbruch will ,muss dafür Vorreiter sein! Vielleicht gibt's ja dann irgendwann die Einsicht!</w:t>
      </w:r>
    </w:p>
    <w:p>
      <w:r>
        <w:rPr>
          <w:b/>
          <w:u w:val="single"/>
        </w:rPr>
        <w:t>183858</w:t>
      </w:r>
    </w:p>
    <w:p>
      <w:r>
        <w:t>Mal ehrlich!    Auf wieviel Wohlstand würden sie verzichten, um das 1,5 Grad Ziel zum Klimaschutz zu erreichen?    Bitte Retweeten!</w:t>
      </w:r>
    </w:p>
    <w:p>
      <w:r>
        <w:rPr>
          <w:b/>
          <w:u w:val="single"/>
        </w:rPr>
        <w:t>183859</w:t>
      </w:r>
    </w:p>
    <w:p>
      <w:r>
        <w:t>Gott oh Gott, @dieGrünen haben wieder zugelegt u ich stehe vor einem Rätsel: Die #Grünen behandeln uns normale deutsche #Steuerzahler, die gern mal abends ihr Steak auf dem Grill hin-&amp;amp;herwenden, wie puren Dreck, wie Abschaum. Sie verachten uns. Grün wählen ist Selbstverletzung!</w:t>
      </w:r>
    </w:p>
    <w:p>
      <w:r>
        <w:rPr>
          <w:b/>
          <w:u w:val="single"/>
        </w:rPr>
        <w:t>183860</w:t>
      </w:r>
    </w:p>
    <w:p>
      <w:r>
        <w:t>Soll das witzig sein? https://t.co/M7zITQRfrb</w:t>
      </w:r>
    </w:p>
    <w:p>
      <w:r>
        <w:rPr>
          <w:b/>
          <w:u w:val="single"/>
        </w:rPr>
        <w:t>183861</w:t>
      </w:r>
    </w:p>
    <w:p>
      <w:r>
        <w:t>@dushanwegner Das ist der Kaninchenbau-Effekt, vor dem jetzt immer gewarnt wird. Einmal eine unseriöse Seite angeklickt, wird man immer tiefer in den Sumpf von Desinformation und Propaganda gezogen. Gegenwehr praktisch unmöglich. ;-)</w:t>
      </w:r>
    </w:p>
    <w:p>
      <w:r>
        <w:rPr>
          <w:b/>
          <w:u w:val="single"/>
        </w:rPr>
        <w:t>183862</w:t>
      </w:r>
    </w:p>
    <w:p>
      <w:r>
        <w:t>Wahnsinn bahnt sich seinen Weg !  Dr. Gottfried Curio: Schädigung Deutschlands als Kanzler-Richtlinie? https://t.co/wB7QBqN0pF via @jouwatch</w:t>
      </w:r>
    </w:p>
    <w:p>
      <w:r>
        <w:rPr>
          <w:b/>
          <w:u w:val="single"/>
        </w:rPr>
        <w:t>183863</w:t>
      </w:r>
    </w:p>
    <w:p>
      <w:r>
        <w:t>Das können die immer am besten die #Grünen. Immer auf andere zeigen und Hetzen. Aber selbst sind das die schlimmsten!     Jan Pütz. Echte Umwelt Freunde meiden das reine Elektroauto. Asche auf das Haupt der Grünen.  #Europa #AfD #Deutschland #Sicherheit  #MerkelLand #Merkel https://t.co/SslToZkdhy</w:t>
      </w:r>
    </w:p>
    <w:p>
      <w:r>
        <w:rPr>
          <w:b/>
          <w:u w:val="single"/>
        </w:rPr>
        <w:t>183864</w:t>
      </w:r>
    </w:p>
    <w:p>
      <w:r>
        <w:t>Die deutsche Linke und ihr #Rechtspopulismus-Komplex. Das Seltsame an dem Plakat ist: Die Einzigen, die immer herumbrüllen und hochagressiv sind, sind linke Gegendemonstranten oder die vereinigten #Altparteien / SED in den Parlamenten gegen die #AfD. Hab ich Recht? https://t.co/CprubiGfmV</w:t>
      </w:r>
    </w:p>
    <w:p>
      <w:r>
        <w:rPr>
          <w:b/>
          <w:u w:val="single"/>
        </w:rPr>
        <w:t>183865</w:t>
      </w:r>
    </w:p>
    <w:p>
      <w:r>
        <w:t>Bundesregierungen lassen Clans seit 15 Jahren unbehelligt…. warum nur, warum…..?! https://t.co/sCphKGQOzh https://t.co/WvfhvRGIwf</w:t>
      </w:r>
    </w:p>
    <w:p>
      <w:r>
        <w:rPr>
          <w:b/>
          <w:u w:val="single"/>
        </w:rPr>
        <w:t>183866</w:t>
      </w:r>
    </w:p>
    <w:p>
      <w:r>
        <w:t>+++ MORGEN... +++  ... bin dabei: Als Gast!😎😉  #Nohra #Weimar #Afd #Brandnerunterwegs https://t.co/vDC9Vg3G9v</w:t>
      </w:r>
    </w:p>
    <w:p>
      <w:r>
        <w:rPr>
          <w:b/>
          <w:u w:val="single"/>
        </w:rPr>
        <w:t>183867</w:t>
      </w:r>
    </w:p>
    <w:p>
      <w:r>
        <w:t>@Graubaer1953 @Proteus93484191 Verkehrte Welt! Grillen ist hier in Deutschland ein nationelles Gut. Unter Toleranz verstehe ich, daß was wir bei anderen alles akzeptieren (muessen), sei es das ausleben einer Religion, aber anderseits erwarte ich auch Toleranz der jenigen die das immer von uns einfordern.</w:t>
      </w:r>
    </w:p>
    <w:p>
      <w:r>
        <w:rPr>
          <w:b/>
          <w:u w:val="single"/>
        </w:rPr>
        <w:t>183868</w:t>
      </w:r>
    </w:p>
    <w:p>
      <w:r>
        <w:t>Mir wird schon beim Lesen schlecht! Wann werde ich meinen Kindern sagen können, dass sie in einem sicheren Land leben? Justiz lässt islamistischen Hochgefährder immer wieder frei! Waffenbesitz, Einbruch, geduldeter Asylant. Alles egal! #failedstate #AfD  https://t.co/MjgxFeMEQx</w:t>
      </w:r>
    </w:p>
    <w:p>
      <w:r>
        <w:rPr>
          <w:b/>
          <w:u w:val="single"/>
        </w:rPr>
        <w:t>183869</w:t>
      </w:r>
    </w:p>
    <w:p>
      <w:r>
        <w:t>Eine komplett ideologisierte Kampagne gerät zunehmend aus dem Ruder.  #Klimanotstand #FridayForFuture #GretaThunberg  https://t.co/268Hx0b6EK</w:t>
      </w:r>
    </w:p>
    <w:p>
      <w:r>
        <w:rPr>
          <w:b/>
          <w:u w:val="single"/>
        </w:rPr>
        <w:t>183870</w:t>
      </w:r>
    </w:p>
    <w:p>
      <w:r>
        <w:t>Wunderbar! #AfD stärkste Kraft in #Brandenburg. Im Rest der Republik werden wir das auch noch hinbekommen. Die AfD ist die einzige, wirklich gesamtdeutsche Partei, die nach 1990 entstanden ist. Ihr gehört die Zukunft. https://t.co/o0abIAuu40</w:t>
      </w:r>
    </w:p>
    <w:p>
      <w:r>
        <w:rPr>
          <w:b/>
          <w:u w:val="single"/>
        </w:rPr>
        <w:t>183871</w:t>
      </w:r>
    </w:p>
    <w:p>
      <w:r>
        <w:t>Werden nach Ausrufung des #Klimanotstands dann die Grundrechte sofort außer Kraft gesetzt? #Verbotspartei #Ökodiktatur   Demonstranten fordern Ausrufung von deutschlandweitem Klimanotstand https://t.co/TFaCzPPNMS via @junge_freiheit</w:t>
      </w:r>
    </w:p>
    <w:p>
      <w:r>
        <w:rPr>
          <w:b/>
          <w:u w:val="single"/>
        </w:rPr>
        <w:t>183872</w:t>
      </w:r>
    </w:p>
    <w:p>
      <w:r>
        <w:t>AKTUELL - In #Hamburg #Wilhelmsburg Reiherstieg Hauptdeich wurde eine 500 Pfund engl. Fliegerbombe gefunden. Der #Kampfmittelräumdienst der @FeuerwehrHH ist vor Ort. Der Sperrradius sowie der Warnradius werden nachgereicht sobald sie festgelegt sind. #HHBombe #EinsatzfuerHamburg</w:t>
      </w:r>
    </w:p>
    <w:p>
      <w:r>
        <w:rPr>
          <w:b/>
          <w:u w:val="single"/>
        </w:rPr>
        <w:t>183873</w:t>
      </w:r>
    </w:p>
    <w:p>
      <w:r>
        <w:t>'Es geht nicht darum, Eltern, die sich auf etwas anderes verständigen wollen, zum #Wechselmodell zu zwingen. Leitbild bedeutet lediglich, dass man im Streitfall zunächst davon ausgeht, dass eine gemeinsame Betreuung das Beste für das Kind ist.'  https://t.co/xHX97v2vec</w:t>
      </w:r>
    </w:p>
    <w:p>
      <w:r>
        <w:rPr>
          <w:b/>
          <w:u w:val="single"/>
        </w:rPr>
        <w:t>183874</w:t>
      </w:r>
    </w:p>
    <w:p>
      <w:r>
        <w:t>Also ich war heute brav arbeiten. 🙄 Hab zwar #CO2 produziert, dafür aber auch was für's Finanzamt getan.    #Klimahysterie  #Klimanotstand  #Klimawandel   #FridaysForFuture https://t.co/KZ8GVbH75Q</w:t>
      </w:r>
    </w:p>
    <w:p>
      <w:r>
        <w:rPr>
          <w:b/>
          <w:u w:val="single"/>
        </w:rPr>
        <w:t>183875</w:t>
      </w:r>
    </w:p>
    <w:p>
      <w:r>
        <w:t>https://t.co/DM5s1yMM9e  Es wird immer enger. Irgendwann müssten mal bald ein paar Dinge grundsätzlich geklärt werden. Für mich idtcdiese Aktion zu mindestens Nötigung. Die ganzen Blockierer festnehmen, Arbeitgeber und Adresse feststellen. Und nachfolgend Schadensersatz</w:t>
      </w:r>
    </w:p>
    <w:p>
      <w:r>
        <w:rPr>
          <w:b/>
          <w:u w:val="single"/>
        </w:rPr>
        <w:t>183876</w:t>
      </w:r>
    </w:p>
    <w:p>
      <w:r>
        <w:t>'In was für einem Land leben wir eigentlich, in dem nur noch 'Rechte' sich aufregen, daß Migranten über kleine Mädchen herfallen + sie sexuell missbrauchen? Was sagt das eigentlich über die 'Linken' aus, wenn diese solche Greueltaten scheinbar hinnehmen?'    https://t.co/2GmOJUUVlR</w:t>
      </w:r>
    </w:p>
    <w:p>
      <w:r>
        <w:rPr>
          <w:b/>
          <w:u w:val="single"/>
        </w:rPr>
        <w:t>183877</w:t>
      </w:r>
    </w:p>
    <w:p>
      <w:r>
        <w:t>#Zeugenaufruf​e vom #Wochenende  👁️Gefährliche #Körperverletzung auf #StPauli (Neuer Pferdemarkt) 9. Juni | 03:50 Uhr  👁️Überfall auf Lokal auf St. Pauli (Lagerstraße) 9. Juni | 02:50 Uhr  👁️Straßen-#Raub in #Wilhelmsburg (Neuenfelder Straße) 8. Juni | 22 Uhr  https://t.co/mYJywNL1Ek https://t.co/DylW1r1FXa</w:t>
      </w:r>
    </w:p>
    <w:p>
      <w:r>
        <w:rPr>
          <w:b/>
          <w:u w:val="single"/>
        </w:rPr>
        <w:t>183878</w:t>
      </w:r>
    </w:p>
    <w:p>
      <w:r>
        <w:t>Bei näherer Betrachtung ist der #Islam eher der komplette Gegenentwurf zum Christentum https://t.co/wPY7Ks7qzj</w:t>
      </w:r>
    </w:p>
    <w:p>
      <w:r>
        <w:rPr>
          <w:b/>
          <w:u w:val="single"/>
        </w:rPr>
        <w:t>183879</w:t>
      </w:r>
    </w:p>
    <w:p>
      <w:r>
        <w:t>Mitten in einem öffentlichen Park in München am 1. Juni. Hunderte #Moslems beten mit Lautsprecher, es wird '#Allah ist größer' skandiert. Aber bitte beachten: Es gibt keine #Islamisierung.. skandierthttps://www.youtube.com/watch?v=voAaa9OBf9w https://t.co/bLQpsU9cH1</w:t>
      </w:r>
    </w:p>
    <w:p>
      <w:r>
        <w:rPr>
          <w:b/>
          <w:u w:val="single"/>
        </w:rPr>
        <w:t>183880</w:t>
      </w:r>
    </w:p>
    <w:p>
      <w:r>
        <w:t>@MichaelStuerzi Wartet´s mal ab, das wird noch viel schlimmer! Die benehmen sich jetzt schon so, als würde alles ihnen gehören und verachten alle Deutschen, die für ihr Land gearbeitet haben. Schuld daran sind die Links-Grünen-Wähler.</w:t>
      </w:r>
    </w:p>
    <w:p>
      <w:r>
        <w:rPr>
          <w:b/>
          <w:u w:val="single"/>
        </w:rPr>
        <w:t>183881</w:t>
      </w:r>
    </w:p>
    <w:p>
      <w:r>
        <w:t>@derorient Nun warten Sie doch einfach ab. Es wird sich ändern, wenn mehr Leute den wahren Hintergrund dieser Versammlungen erkennen und dann auch die Behörden reagieren. Und jetzt dürfen Sie noch das letzte Wort haben, das scheint Ihnen wichtig. ;)</w:t>
      </w:r>
    </w:p>
    <w:p>
      <w:r>
        <w:rPr>
          <w:b/>
          <w:u w:val="single"/>
        </w:rPr>
        <w:t>183882</w:t>
      </w:r>
    </w:p>
    <w:p>
      <w:r>
        <w:t>@derorient @MichaelStuerzi Das wird sich schon noch regeln. ;)</w:t>
      </w:r>
    </w:p>
    <w:p>
      <w:r>
        <w:rPr>
          <w:b/>
          <w:u w:val="single"/>
        </w:rPr>
        <w:t>183883</w:t>
      </w:r>
    </w:p>
    <w:p>
      <w:r>
        <w:t>@derorient @MichaelStuerzi Hat in der Öffentlichkeit nichts verloren. Darf jeder gerne in seinem Wohnzimmer rumbrüllen. Religion ist Privatsache.</w:t>
      </w:r>
    </w:p>
    <w:p>
      <w:r>
        <w:rPr>
          <w:b/>
          <w:u w:val="single"/>
        </w:rPr>
        <w:t>183884</w:t>
      </w:r>
    </w:p>
    <w:p>
      <w:r>
        <w:t>Öffentliches 'Beten' von Moslems mit 'Allahu-Akbar'-Rufen zum Fastenbrechen am 26. Mai in der Münchner Fußgängerzone: https://t.co/DehHPkkrS0</w:t>
      </w:r>
    </w:p>
    <w:p>
      <w:r>
        <w:rPr>
          <w:b/>
          <w:u w:val="single"/>
        </w:rPr>
        <w:t>183885</w:t>
      </w:r>
    </w:p>
    <w:p>
      <w:r>
        <w:t>Der Weg in den eigenen Untergang ist für die #SPD von einer Zerreißprobe begleitet: Die einen wollen #Sarrazin als Parteichef, andere die Fusion mit den Sozialisten der #Linken.... https://t.co/1BRFU0s8YX</w:t>
      </w:r>
    </w:p>
    <w:p>
      <w:r>
        <w:rPr>
          <w:b/>
          <w:u w:val="single"/>
        </w:rPr>
        <w:t>183886</w:t>
      </w:r>
    </w:p>
    <w:p>
      <w:r>
        <w:t>@MichaelStuerzi Sehenswert!! In jedem Fall anschauen!</w:t>
      </w:r>
    </w:p>
    <w:p>
      <w:r>
        <w:rPr>
          <w:b/>
          <w:u w:val="single"/>
        </w:rPr>
        <w:t>183887</w:t>
      </w:r>
    </w:p>
    <w:p>
      <w:r>
        <w:t>Mit dem heute vorgestellten Positionspapier zur evangelischen Kirche positionierten sich fünf #AfD-Fraktionsvorsitzende deutlich gegen den politischen Missbrauch von Religion und Glaube. Worum es dabei geht, sehen Sie in diesem Video. https://t.co/pLugm5uc1e</w:t>
      </w:r>
    </w:p>
    <w:p>
      <w:r>
        <w:rPr>
          <w:b/>
          <w:u w:val="single"/>
        </w:rPr>
        <w:t>183888</w:t>
      </w:r>
    </w:p>
    <w:p>
      <w:r>
        <w:t>Hier hagelt es gerade. Habe der Kröte mal die Gartenbank als Schutz angeboten. Sie nimmt es an 😍 https://t.co/h45wvbcbf5</w:t>
      </w:r>
    </w:p>
    <w:p>
      <w:r>
        <w:rPr>
          <w:b/>
          <w:u w:val="single"/>
        </w:rPr>
        <w:t>183889</w:t>
      </w:r>
    </w:p>
    <w:p>
      <w:r>
        <w:t>@MalteKaufmann @SebastianWippel Ja unsere Promis...leben in ihrer Blase ...meist im abgeschotteten Villenfirtel und kennen nicht die Sorgen des kl. Mannes...aber wissen was gut für  ihn ist.</w:t>
      </w:r>
    </w:p>
    <w:p>
      <w:r>
        <w:rPr>
          <w:b/>
          <w:u w:val="single"/>
        </w:rPr>
        <w:t>183890</w:t>
      </w:r>
    </w:p>
    <w:p>
      <w:r>
        <w:t>Mann, Mann, Mann. Gut, dass in 🇩🇪 nicht irgendwelche externen Promis wie #MüllerWesternhagen den OB wählen,sondern die Bürger vor Ort. Wünsche @SebastianWippel viel Erfolg am Sonntag! #Görlitz #AfD  https://t.co/eIH9PGw0Aa</w:t>
      </w:r>
    </w:p>
    <w:p>
      <w:r>
        <w:rPr>
          <w:b/>
          <w:u w:val="single"/>
        </w:rPr>
        <w:t>183891</w:t>
      </w:r>
    </w:p>
    <w:p>
      <w:r>
        <w:t>😡🧔🏽Zornige #Flüchtlinge wurden von der libyschen 🚢 Küstenwache nicht nach Europa, sondern nach Tunesien verfrachtet:   🗣'Wir brauchen kein Essen. Wir brauchen keine Medizin. Wir wollen nach #Europa', skandieren die schwer traumatisierten Fachkräfte.   #Tribunale https://t.co/uJaLDf46wH</w:t>
      </w:r>
    </w:p>
    <w:p>
      <w:r>
        <w:rPr>
          <w:b/>
          <w:u w:val="single"/>
        </w:rPr>
        <w:t>183892</w:t>
      </w:r>
    </w:p>
    <w:p>
      <w:r>
        <w:t>ROT-ROT-GRÜN! Klingbeil lässt die Katze aus dem Sag.   Das Ziel von Merkel und ihrer rotgrüne Bande ist fast erreicht. Ich gratuliere Erich Honecker posthum.  Die CDU und SPD sind am Ende und seine Genossen an der Macht. 🤮  https://t.co/N8NgWouZKQ</w:t>
      </w:r>
    </w:p>
    <w:p>
      <w:r>
        <w:rPr>
          <w:b/>
          <w:u w:val="single"/>
        </w:rPr>
        <w:t>183893</w:t>
      </w:r>
    </w:p>
    <w:p>
      <w:r>
        <w:t>@welt Über 31.000 Wissenschaftler unterzeichnen Petition: Hypothese der vom Menschen verursachten globalen Erwärmung ist falsch    https://t.co/AVmWrqr3C6</w:t>
      </w:r>
    </w:p>
    <w:p>
      <w:r>
        <w:rPr>
          <w:b/>
          <w:u w:val="single"/>
        </w:rPr>
        <w:t>183894</w:t>
      </w:r>
    </w:p>
    <w:p>
      <w:r>
        <w:t>Gerecht?    #Maaßen der #Merkel wegen #Chemnitz widerspricht wird Entlassen. Eine #Merkel die viel Unheil nach #Europa und #Deutschland  brachte, ohne Überprüfung Leute ins Land lasste. Wie Terroristen und IS Kämpfer darf weiter im Amt bleiben! Gericht?Nein!  #AfD #CDU #Asylpolitik https://t.co/8YNeB1ojhT</w:t>
      </w:r>
    </w:p>
    <w:p>
      <w:r>
        <w:rPr>
          <w:b/>
          <w:u w:val="single"/>
        </w:rPr>
        <w:t>183895</w:t>
      </w:r>
    </w:p>
    <w:p>
      <w:r>
        <w:t>Zwischen #Greta-Kult &amp;amp;   #AfD-Bashing:    Journalisten feiern in Kölner Nobelgegend derart exzessiv, dass die  Polizei 👮‍♂️ anrücken musste.  Die Reporter legten aggressives und überhebliches Verhalten an den Tag.     Die selbsternannte „4. Gewalt“ im Machtrausch.  https://t.co/FxsUaAuPXR</w:t>
      </w:r>
    </w:p>
    <w:p>
      <w:r>
        <w:rPr>
          <w:b/>
          <w:u w:val="single"/>
        </w:rPr>
        <w:t>183896</w:t>
      </w:r>
    </w:p>
    <w:p>
      <w:r>
        <w:t>Linksradikale „Bomber-Harris“-Jublerin Anne Helm sitzt nun im Verfassungsschutzausschuss https://t.co/g4Z9vdoea4 via @jouwatch</w:t>
      </w:r>
    </w:p>
    <w:p>
      <w:r>
        <w:rPr>
          <w:b/>
          <w:u w:val="single"/>
        </w:rPr>
        <w:t>183897</w:t>
      </w:r>
    </w:p>
    <w:p>
      <w:r>
        <w:t>Ein 9 Jahre altes Mädchen soll sexuell missbraucht worden sein. Der mutmaßliche Täter stammt aus dem Niger und sitzt in Haft. Und was fällt NTV dazu ein? 'Rechte demonstrieren nach Sexualdelikt'. Leute Leute Leute🤪    #AfD wählen!    https://t.co/5YjWg0us8H</w:t>
      </w:r>
    </w:p>
    <w:p>
      <w:r>
        <w:rPr>
          <w:b/>
          <w:u w:val="single"/>
        </w:rPr>
        <w:t>183898</w:t>
      </w:r>
    </w:p>
    <w:p>
      <w:r>
        <w:t>#Swisttal: Pakistani Asif G. lässt sich mit fingierten Rechnungen vom Finanzamt Vorsteuer in Höhe von 13 Millionen Euro erstatten - er saß bereits in den USA und GB wegen Betrugs ein und soll Verbindungen zu einer Terrororganisation gehabt haben  https://t.co/4ckt94uJOn</w:t>
      </w:r>
    </w:p>
    <w:p>
      <w:r>
        <w:rPr>
          <w:b/>
          <w:u w:val="single"/>
        </w:rPr>
        <w:t>183899</w:t>
      </w:r>
    </w:p>
    <w:p>
      <w:r>
        <w:t>Komisch 🤔 wann endlich werden die #Fridays4Future Kinder auf ihrer Smartphones verzichten?    Die #Ökobilanz des Internets.    Mit 20 Google-Suchanfragen brennt eine Energiesparlampe 1 Stunde lang.    Ich fordere ein #InternetVerbot für hüpfende #DummMenschen!    https://t.co/a3thKb6OXA</w:t>
      </w:r>
    </w:p>
    <w:p>
      <w:r>
        <w:rPr>
          <w:b/>
          <w:u w:val="single"/>
        </w:rPr>
        <w:t>183900</w:t>
      </w:r>
    </w:p>
    <w:p>
      <w:r>
        <w:t>'#ZDF vergleicht christliches Pfingstfest mit einem 'Drogentrip': Welchen Vergleich wird man dort zum Ramadan wagen?'  https://t.co/gkpNaLP8mP</w:t>
      </w:r>
    </w:p>
    <w:p>
      <w:r>
        <w:rPr>
          <w:b/>
          <w:u w:val="single"/>
        </w:rPr>
        <w:t>183901</w:t>
      </w:r>
    </w:p>
    <w:p>
      <w:r>
        <w:t>Leider ist Ihr guter Beitrag in der WAMS hier nicht verfügbar. Würde jedem endlich die Augen aufgehen lassen, der noch halbwegs objektiv Fakten wahrnimmt. https://t.co/LN9tEl2Mph</w:t>
      </w:r>
    </w:p>
    <w:p>
      <w:r>
        <w:rPr>
          <w:b/>
          <w:u w:val="single"/>
        </w:rPr>
        <w:t>183902</w:t>
      </w:r>
    </w:p>
    <w:p>
      <w:r>
        <w:t>Sexueller Übergriff auf ein Kind: Hubschrauber über Roßlau: Polizei nimmt Mann fest https://t.co/6TSlmjOAHt</w:t>
      </w:r>
    </w:p>
    <w:p>
      <w:r>
        <w:rPr>
          <w:b/>
          <w:u w:val="single"/>
        </w:rPr>
        <w:t>183903</w:t>
      </w:r>
    </w:p>
    <w:p>
      <w:r>
        <w:t>#Regenstauf: Gebrochen Deutsch sprechender Besucher des Regentalfestes reibt sein entblößtes, erigiertes Glied an einer Frau, versucht sie zu küssen - als ihre Begleiterin dazwischen geht, beschimpft sie der Mann als Schlampe und übergießt sie mit Bier  https://t.co/08oZOswV1T</w:t>
      </w:r>
    </w:p>
    <w:p>
      <w:r>
        <w:rPr>
          <w:b/>
          <w:u w:val="single"/>
        </w:rPr>
        <w:t>183904</w:t>
      </w:r>
    </w:p>
    <w:p>
      <w:r>
        <w:t>#Asylbewerber-Zahlen in #EU steigen wieder deutlich. Ist schon lange bekannt. Wurde aber bei den Wahlen heruntergespielt. Stattdessen ständig das Gegenteil behauptet.  ☝️So was nennt man Wählertäuschung.   https://t.co/hjj37msSKE</w:t>
      </w:r>
    </w:p>
    <w:p>
      <w:r>
        <w:rPr>
          <w:b/>
          <w:u w:val="single"/>
        </w:rPr>
        <w:t>183905</w:t>
      </w:r>
    </w:p>
    <w:p>
      <w:r>
        <w:t>Das bekommt ihr, wenn ihr in Sachsen die CDU wählt. https://t.co/yhn17WlOG0</w:t>
      </w:r>
    </w:p>
    <w:p>
      <w:r>
        <w:rPr>
          <w:b/>
          <w:u w:val="single"/>
        </w:rPr>
        <w:t>183906</w:t>
      </w:r>
    </w:p>
    <w:p>
      <w:r>
        <w:t>@BarkicBranco @ichbinkoelnerin 'Obwohl die Täter minderjährig sind, wurden sie am 4. Juni als Erwachsene angeklagt.'  Bei uns läuft das genau andersrum.</w:t>
      </w:r>
    </w:p>
    <w:p>
      <w:r>
        <w:rPr>
          <w:b/>
          <w:u w:val="single"/>
        </w:rPr>
        <w:t>183907</w:t>
      </w:r>
    </w:p>
    <w:p>
      <w:r>
        <w:t>Berlin: Mann mit Messer verletzt, weil er Drogen ablehnte? https://t.co/uab6XfwW6u</w:t>
      </w:r>
    </w:p>
    <w:p>
      <w:r>
        <w:rPr>
          <w:b/>
          <w:u w:val="single"/>
        </w:rPr>
        <w:t>183908</w:t>
      </w:r>
    </w:p>
    <w:p>
      <w:r>
        <w:t>@AndreaSchlegel3 Was mir unbegreiflich ist, daß niemand auf die Schreie der alten Frau reagiert hat, obwohl sie angeblich die gute Seele des Hauses war.</w:t>
      </w:r>
    </w:p>
    <w:p>
      <w:r>
        <w:rPr>
          <w:b/>
          <w:u w:val="single"/>
        </w:rPr>
        <w:t>183909</w:t>
      </w:r>
    </w:p>
    <w:p>
      <w:r>
        <w:t>Die Zahl der in die EU eingereisten Asylbewerber ist im Vergleich zum Vorjahr gestiegen. Zischen Januar und Ende April dieses Jahres stellten 206.500 Personen einen Erstantrag. 2018 waren es im selben Zeitraum 179.000 Anträge  https://t.co/ChKPEPCgn9</w:t>
      </w:r>
    </w:p>
    <w:p>
      <w:r>
        <w:rPr>
          <w:b/>
          <w:u w:val="single"/>
        </w:rPr>
        <w:t>183910</w:t>
      </w:r>
    </w:p>
    <w:p>
      <w:r>
        <w:t>'Die Polizei hat die 2 Söhne des Opfers ins Kreuzverhör genommen+ergreift bereits im Vorfeld mutmaßlich Partei für den Schläger.Sie fragen die Söhne,ob ihr Vater 'fremdenfeindlich ist',verdächtigen den zum Krüppel geprügelten kranken Greis der Mitschuld.'    https://t.co/pS5sTTlgSz</w:t>
      </w:r>
    </w:p>
    <w:p>
      <w:r>
        <w:rPr>
          <w:b/>
          <w:u w:val="single"/>
        </w:rPr>
        <w:t>183911</w:t>
      </w:r>
    </w:p>
    <w:p>
      <w:r>
        <w:t>Wieso die #Grünen besonders bei linksextremen Verlierern und anderen Randgruppen so beliebt ist, dürfte klar sein. https://t.co/Zvr5rNYi1S</w:t>
      </w:r>
    </w:p>
    <w:p>
      <w:r>
        <w:rPr>
          <w:b/>
          <w:u w:val="single"/>
        </w:rPr>
        <w:t>183912</w:t>
      </w:r>
    </w:p>
    <w:p>
      <w:r>
        <w:t>Der Mann, der wegen Auschwitz in die Politik gegangen ist, trifft den Mann, der die Endlösung der Judenfrage vollenden will.  #Maas und #Rohani besprechen wohl die „Deutsche Staatsräson“... https://t.co/UF8qAItKJG</w:t>
      </w:r>
    </w:p>
    <w:p>
      <w:r>
        <w:rPr>
          <w:b/>
          <w:u w:val="single"/>
        </w:rPr>
        <w:t>183913</w:t>
      </w:r>
    </w:p>
    <w:p>
      <w:r>
        <w:t>Bis zum heutigen Tage hat man darüber nichts gehört, gesehen oder gelesen. Und wenn, war es höchst wahrscheinlich im Kleinstgedruckten gut versteckt. https://t.co/RWrBGx5mpM</w:t>
      </w:r>
    </w:p>
    <w:p>
      <w:r>
        <w:rPr>
          <w:b/>
          <w:u w:val="single"/>
        </w:rPr>
        <w:t>183914</w:t>
      </w:r>
    </w:p>
    <w:p>
      <w:r>
        <w:t>Rund 14.000 Straftaten werden #Clan-Mitgliedern in NRW von 2016-2018 zugeordnet, 36% der Tatverdächtigen haben einen deutschen Pass - tauchen also nur als Deutsche in der PKS auf - Syrer sind bereits mit Anteil von 13% bei Clan-Tatverdächtigen vertreten  https://t.co/MHITzpE539</w:t>
      </w:r>
    </w:p>
    <w:p>
      <w:r>
        <w:rPr>
          <w:b/>
          <w:u w:val="single"/>
        </w:rPr>
        <w:t>183915</w:t>
      </w:r>
    </w:p>
    <w:p>
      <w:r>
        <w:t>In Deutschland sind Autokennzeichen mit der Kombi 》AH《 verboten.   Das kann ich aber gut verstehen! Wer will schon die Initialien von Anton Hofreiter mit sich schleppen.</w:t>
      </w:r>
    </w:p>
    <w:p>
      <w:r>
        <w:rPr>
          <w:b/>
          <w:u w:val="single"/>
        </w:rPr>
        <w:t>183916</w:t>
      </w:r>
    </w:p>
    <w:p>
      <w:r>
        <w:t>Frau schubst Sechsjährigen vom Fahrrad und klaut es https://t.co/mb5PScyRfl</w:t>
      </w:r>
    </w:p>
    <w:p>
      <w:r>
        <w:rPr>
          <w:b/>
          <w:u w:val="single"/>
        </w:rPr>
        <w:t>183917</w:t>
      </w:r>
    </w:p>
    <w:p>
      <w:r>
        <w:t>Migrantengewalt :  Zeugen gesucht...   Frau begrapscht und mit Bier übergossen https://t.co/2GylaUsh1h via @mz_de</w:t>
      </w:r>
    </w:p>
    <w:p>
      <w:r>
        <w:rPr>
          <w:b/>
          <w:u w:val="single"/>
        </w:rPr>
        <w:t>183918</w:t>
      </w:r>
    </w:p>
    <w:p>
      <w:r>
        <w:t>Was der @spdde ihr @Ralf_Stegner ist der @CDU ihr @ArminLaschet! Beide für den weiteren politischen Untergang ihrer Parteien unerlässlich.    @AfD @AfDimBundestag     https://t.co/eaTxHPPW75</w:t>
      </w:r>
    </w:p>
    <w:p>
      <w:r>
        <w:rPr>
          <w:b/>
          <w:u w:val="single"/>
        </w:rPr>
        <w:t>183919</w:t>
      </w:r>
    </w:p>
    <w:p>
      <w:r>
        <w:t>Wieder mehr Asylbewerber in der EU https://t.co/nZZcZLOgUR #EU #Asylbewerber</w:t>
      </w:r>
    </w:p>
    <w:p>
      <w:r>
        <w:rPr>
          <w:b/>
          <w:u w:val="single"/>
        </w:rPr>
        <w:t>183920</w:t>
      </w:r>
    </w:p>
    <w:p>
      <w:r>
        <w:t>Im besten D aller Zeiten: Schläge, Spucken, Regeln brechen - #Hannover setzt Sicherheitsdienste in Freibädern ein. Schon Kinder ab zehn Jahren fallen mit respektlosem Verhalten auf. Für Angestellte gibt es nun Schulungen - etwa Kurse im Umgang mit Gästen mit Migrationshintergrund https://t.co/EivwIv57Ar</w:t>
      </w:r>
    </w:p>
    <w:p>
      <w:r>
        <w:rPr>
          <w:b/>
          <w:u w:val="single"/>
        </w:rPr>
        <w:t>183921</w:t>
      </w:r>
    </w:p>
    <w:p>
      <w:r>
        <w:t>Wer der alten Generation vorwirft der Jugend die Zukunft zu zerstören sollte mal einen genaueren Blick in die Vergangenheit werfen, tief in sich gehen und  sich davon mal drei Scheiben abschneiden! https://t.co/wADelY0j3W</w:t>
      </w:r>
    </w:p>
    <w:p>
      <w:r>
        <w:rPr>
          <w:b/>
          <w:u w:val="single"/>
        </w:rPr>
        <w:t>183922</w:t>
      </w:r>
    </w:p>
    <w:p>
      <w:r>
        <w:t>16-Jähriger entführt sein Date (15) und vergewaltigt sie gemeinsam mit seinen Freunden https://t.co/w14QMV79zC</w:t>
      </w:r>
    </w:p>
    <w:p>
      <w:r>
        <w:rPr>
          <w:b/>
          <w:u w:val="single"/>
        </w:rPr>
        <w:t>183923</w:t>
      </w:r>
    </w:p>
    <w:p>
      <w:r>
        <w:t>Tja, wer da wohl seit ein paar Jahren immer nüchtern mit dem Auto und mit hoher Geschwindigkeit auf Promenaden, Gehwegen und Radwegen unterwegs ist?  #AfD    https://t.co/oqo9EfobYB</w:t>
      </w:r>
    </w:p>
    <w:p>
      <w:r>
        <w:rPr>
          <w:b/>
          <w:u w:val="single"/>
        </w:rPr>
        <w:t>183924</w:t>
      </w:r>
    </w:p>
    <w:p>
      <w:r>
        <w:t>➡️Mann sticht auf Obdachlosen ein und flüchtet  - Schnitt im Gesicht und Bauch (Not-OP)   - #Berlin-Mitte     ➡️Ohne Täterbeschreibung🤨    #Falkensee #Potsdam #Ketzin #Oranienburg #Beelitz #Mittenwalde #Eberswalde #CDU #AfD #SPD #Merkel    https://t.co/S4o7lmAkX0</w:t>
      </w:r>
    </w:p>
    <w:p>
      <w:r>
        <w:rPr>
          <w:b/>
          <w:u w:val="single"/>
        </w:rPr>
        <w:t>183925</w:t>
      </w:r>
    </w:p>
    <w:p>
      <w:r>
        <w:t>Wie ein Migrant #Halle an einem Tag #Bereichert  - Versucht Marmelade zu klauen  - attackiert 71 Jährige  - Schlägt Helfer, klaut Sonnenbrille  - Belästigt Frau sexuell  - Klaut Handy  - Klaut Lebensmittel  - Klaut Elektronik  JETZT erst prüft man einen Haftantrag https://t.co/q8bfLCfyCG</w:t>
      </w:r>
    </w:p>
    <w:p>
      <w:r>
        <w:rPr>
          <w:b/>
          <w:u w:val="single"/>
        </w:rPr>
        <w:t>183926</w:t>
      </w:r>
    </w:p>
    <w:p>
      <w:r>
        <w:t>#Deutschland wird ein Land der Fußgänger und rettet das #Weltklima.    Wer keine Arbeit mehr hat, muss ja auch das Haus seltener verlassen.  Ist also ein vernünftiger und durchdachter Plan.    Und wer was dagegen sagt ist ein #Nazischein!     https://t.co/w6ROsvZZqv</w:t>
      </w:r>
    </w:p>
    <w:p>
      <w:r>
        <w:rPr>
          <w:b/>
          <w:u w:val="single"/>
        </w:rPr>
        <w:t>183927</w:t>
      </w:r>
    </w:p>
    <w:p>
      <w:r>
        <w:t>Was sagt der Zentralrat der Muslime hierzu , so wie zu unzähligen ähnlichr Vorfälle ? ? ? 🤔    Sechs junge Südländer prügeln 51-jährigen Deutschen ins Gleisbett  https://t.co/bq2cq5uGQP via @staatsversagen</w:t>
      </w:r>
    </w:p>
    <w:p>
      <w:r>
        <w:rPr>
          <w:b/>
          <w:u w:val="single"/>
        </w:rPr>
        <w:t>183928</w:t>
      </w:r>
    </w:p>
    <w:p>
      <w:r>
        <w:t>#Oldenburg: Sudanese rammt einem Eritreer nach dessen Angriff ein #Messer in die Brust, skalpiert den noch lebenden Mann, der noch am Tatort verstirbt - das Gericht befindet Notwehr und schickt den gut integrierten Flüchtling für 2,5 Jahre in Haft #Justiz  https://t.co/HjZc16Bw7Q</w:t>
      </w:r>
    </w:p>
    <w:p>
      <w:r>
        <w:rPr>
          <w:b/>
          <w:u w:val="single"/>
        </w:rPr>
        <w:t>183929</w:t>
      </w:r>
    </w:p>
    <w:p>
      <w:r>
        <w:t>Der nächste Bereicherer!  Es geht voran mit Deutschland 🇩🇪! https://t.co/j9V52xd8j9</w:t>
      </w:r>
    </w:p>
    <w:p>
      <w:r>
        <w:rPr>
          <w:b/>
          <w:u w:val="single"/>
        </w:rPr>
        <w:t>183930</w:t>
      </w:r>
    </w:p>
    <w:p>
      <w:r>
        <w:t>'Ein psychisch kranker Mann war mittags auf dem Bürgersteig unterwegs und hatte gefährliche Waffen dabei.    Dort soll er nach EXPRESS-Informationen willkürlich einen Mann und dessen kleinen Sohn bedroht haben – mit Küchenmesser und  Hackebeil'    https://t.co/TQ53QNRYNf</w:t>
      </w:r>
    </w:p>
    <w:p>
      <w:r>
        <w:rPr>
          <w:b/>
          <w:u w:val="single"/>
        </w:rPr>
        <w:t>183931</w:t>
      </w:r>
    </w:p>
    <w:p>
      <w:r>
        <w:t>Ich präsentiere euch:    Jans, Transmann https://t.co/CQ3bza2R3s</w:t>
      </w:r>
    </w:p>
    <w:p>
      <w:r>
        <w:rPr>
          <w:b/>
          <w:u w:val="single"/>
        </w:rPr>
        <w:t>183932</w:t>
      </w:r>
    </w:p>
    <w:p>
      <w:r>
        <w:t>Milliarden von Euro für nichts vernichtet, während das Land weiter verfällt!    Knallhart zerpflücken die Experten den #Energiewende-Bericht.    Sie sprechen beim #CO2-Sparen von einem Totalausfall.    #Merkelmussweg #Klimahysterie  #NoGrüne #Klimasekte #klima   https://t.co/eTR2m0AFTe</w:t>
      </w:r>
    </w:p>
    <w:p>
      <w:r>
        <w:rPr>
          <w:b/>
          <w:u w:val="single"/>
        </w:rPr>
        <w:t>183933</w:t>
      </w:r>
    </w:p>
    <w:p>
      <w:r>
        <w:t>Während von den weit über eintausend Straftätern der Kölner Silvesternacht gerade einmal drei (!) mit Ministrafen belegt wurden, zeigt der 'Rechtsstaat' bei der Verfolgung von 'Hassrede' im Netz ganze Härte.   Toll, #Deutschland!   https://t.co/OxfmEe37fu</w:t>
      </w:r>
    </w:p>
    <w:p>
      <w:r>
        <w:rPr>
          <w:b/>
          <w:u w:val="single"/>
        </w:rPr>
        <w:t>183934</w:t>
      </w:r>
    </w:p>
    <w:p>
      <w:r>
        <w:t>Visionäre und pseudo-religiöse Heilserwartungen, darunter apokalyptische Endzeitängste spielen beim Erfolg der Grünen eine wichtige Rolle. Als nächstes werden Bußen folgen: In Form von Steuern und Verboten. https://t.co/Y3YVApgkfF</w:t>
      </w:r>
    </w:p>
    <w:p>
      <w:r>
        <w:rPr>
          <w:b/>
          <w:u w:val="single"/>
        </w:rPr>
        <w:t>183935</w:t>
      </w:r>
    </w:p>
    <w:p>
      <w:r>
        <w:t>Gerald Otten  ∙Major der Bundeswehr  ∙22 Jahre im Dienst der #Bundeswehr und für Deutschland    Er schwor auf unser Land einen Eid und riskierte dafür sein Leben.     Abgelehnt zur Wahl in das Präsidium des #Bundestag​​es, das grundgesetzlich verbrieft ist. https://t.co/gDsFH3iyAU</w:t>
      </w:r>
    </w:p>
    <w:p>
      <w:r>
        <w:rPr>
          <w:b/>
          <w:u w:val="single"/>
        </w:rPr>
        <w:t>183936</w:t>
      </w:r>
    </w:p>
    <w:p>
      <w:r>
        <w:t>Er wütete auf Facebook: Nach Nazi-Vergleich: Grünen-Politiker muss sein Mandat abgeben https://t.co/G0mzzrA2Ir</w:t>
      </w:r>
    </w:p>
    <w:p>
      <w:r>
        <w:rPr>
          <w:b/>
          <w:u w:val="single"/>
        </w:rPr>
        <w:t>183937</w:t>
      </w:r>
    </w:p>
    <w:p>
      <w:r>
        <w:t>#Kassel 2 Nordafrikaner bedrängen 19 Jährige sexuell und begrapschen sie. Als sie sich zur Wehr setzt, prügeln und treten sie die 19 Jährige krankenhausreif   https://t.co/PvY6CoZ4Qr</w:t>
      </w:r>
    </w:p>
    <w:p>
      <w:r>
        <w:rPr>
          <w:b/>
          <w:u w:val="single"/>
        </w:rPr>
        <w:t>183938</w:t>
      </w:r>
    </w:p>
    <w:p>
      <w:r>
        <w:t>Überraschend?    Deutschland zahlt abgelehnten #Flüchtlingen Geld, damit sie in ihre Heimat zurückkehren 😱    Mehr als 2.500 #Asylbewerber kamen trotz #AusreiseGeld einfach wieder zurück.    Kassieren und Deutschland blamieren ... läuft 🙄    #Merkelmussweg   https://t.co/PzVleTHMRX</w:t>
      </w:r>
    </w:p>
    <w:p>
      <w:r>
        <w:rPr>
          <w:b/>
          <w:u w:val="single"/>
        </w:rPr>
        <w:t>183939</w:t>
      </w:r>
    </w:p>
    <w:p>
      <w:r>
        <w:t>🤮DANIEL COHN-BENDIT - PÄDOPHÄLIE GRÜNEN POLITIKER im INTERVIEW 🤮  Mitschnitt mit Untertiteln von einem Video des heutigen Europa Abgeordneten der Grünen Daniel Cohn-Bendit. https://t.co/Ai3S54ezrw</w:t>
      </w:r>
    </w:p>
    <w:p>
      <w:r>
        <w:rPr>
          <w:b/>
          <w:u w:val="single"/>
        </w:rPr>
        <w:t>183940</w:t>
      </w:r>
    </w:p>
    <w:p>
      <w:r>
        <w:t>Dieser Tweet ist unglaublich: Männer in weißen Gewändern rufen im Hbf Köln laut #AllahuAkbar. Einer hat ein Messer.  Passanten rufen verängstigt die #Polizei.   Die macht ihren Job 👍  Wir brauchen eine Sensibilisierung für Staatssekretärinnen, wann man besser nicht twittern sollte https://t.co/ZFm1zB7cvI</w:t>
      </w:r>
    </w:p>
    <w:p>
      <w:r>
        <w:rPr>
          <w:b/>
          <w:u w:val="single"/>
        </w:rPr>
        <w:t>183941</w:t>
      </w:r>
    </w:p>
    <w:p>
      <w:r>
        <w:t>Der Rechtsstaat im links-grünen Merkeldeutschland funktioniert so:  -Gegenteilige Meinung im Internet gepostet? Attacke, GSG9 mit Hausdurchsuchung und Festnahme.   -Trotz Ausreisepflicht noch immer hier? Polizei darf Wohnung nicht betreten.   #Irrenhaus</w:t>
      </w:r>
    </w:p>
    <w:p>
      <w:r>
        <w:rPr>
          <w:b/>
          <w:u w:val="single"/>
        </w:rPr>
        <w:t>183942</w:t>
      </w:r>
    </w:p>
    <w:p>
      <w:r>
        <w:t>Die Grünen sind brandgefährliche Linksradikale die 'bürgerliche Partei' spielen!    „Melonenpartei“ hat Franz Josef Strauß die Grünen früher genannt. „Außen grün, innen rot.“ Wie wahr diese Worte sind, zeigt sich auf höchst beschämende Weise in Bremen.'    https://t.co/QMsBQiUmox</w:t>
      </w:r>
    </w:p>
    <w:p>
      <w:r>
        <w:rPr>
          <w:b/>
          <w:u w:val="single"/>
        </w:rPr>
        <w:t>183943</w:t>
      </w:r>
    </w:p>
    <w:p>
      <w:r>
        <w:t>#Lünen: Zwei Straßenräuber überfallen spätabends einen Passanten, bedrohen ihn mit #Messern, während einer von ihnen mit südländischem Akzent Geld fordert  https://t.co/D1Wh8LuIUi</w:t>
      </w:r>
    </w:p>
    <w:p>
      <w:r>
        <w:rPr>
          <w:b/>
          <w:u w:val="single"/>
        </w:rPr>
        <w:t>183944</w:t>
      </w:r>
    </w:p>
    <w:p>
      <w:r>
        <w:t>#ARD #ZDF   Verfluchte Bande! https://t.co/rSS85BoNOo</w:t>
      </w:r>
    </w:p>
    <w:p>
      <w:r>
        <w:rPr>
          <w:b/>
          <w:u w:val="single"/>
        </w:rPr>
        <w:t>183945</w:t>
      </w:r>
    </w:p>
    <w:p>
      <w:r>
        <w:t>Ei was hab ich schon wieder für ne prächtige Laune, wenn ich diese lustigen jungen Männer sehe.     Ihr auch? https://t.co/maFctfYwUH</w:t>
      </w:r>
    </w:p>
    <w:p>
      <w:r>
        <w:rPr>
          <w:b/>
          <w:u w:val="single"/>
        </w:rPr>
        <w:t>183946</w:t>
      </w:r>
    </w:p>
    <w:p>
      <w:r>
        <w:t>Chebli twittert sich um Kopf um Kragen: Anti-Terror-Einsatz ist „antimuslimischer Rassismus“ https://t.co/qWOM2KmtqP via @jouwatch</w:t>
      </w:r>
    </w:p>
    <w:p>
      <w:r>
        <w:rPr>
          <w:b/>
          <w:u w:val="single"/>
        </w:rPr>
        <w:t>183947</w:t>
      </w:r>
    </w:p>
    <w:p>
      <w:r>
        <w:t>Gegen den stellvertretenden Landesvorsitzenden der #Linke Andreas Neumann läuft ein Ermittlungsverfahren der Staatsanwaltschaft. Der Grund dafür liegt darin begründet, dass seine Promotionsurkunde nicht echt sein soll. https://t.co/S6tqb9LTlu</w:t>
      </w:r>
    </w:p>
    <w:p>
      <w:r>
        <w:rPr>
          <w:b/>
          <w:u w:val="single"/>
        </w:rPr>
        <w:t>183948</w:t>
      </w:r>
    </w:p>
    <w:p>
      <w:r>
        <w:t>Das ist ja der Knaller!!!  Die und Waffen zum Schutz gg Rechte.....????  Wer in Deutschland, außer die Polizei trägt Waffen und benutzt sie auch???  Ich habe in Deutschland in den letzten 15 Jahren nicht einen einzigen Rechtsradikalen gesehen, ihr etwa? https://t.co/I3tdpB3V8a</w:t>
      </w:r>
    </w:p>
    <w:p>
      <w:r>
        <w:rPr>
          <w:b/>
          <w:u w:val="single"/>
        </w:rPr>
        <w:t>183949</w:t>
      </w:r>
    </w:p>
    <w:p>
      <w:r>
        <w:t>Peter Weber, erfolgreicher Unternehmer  hat  rund 2,5 Mill.für wohltätige Zwecke gespendet, ist jedoch bei den rot- grünen Gemeinderäten in Ungnade gefallen.   Er hat mehrere Videos produziert, in denen er Merkels politische Irrwege kritisiert.     https://t.co/rw7o0PXywX</w:t>
      </w:r>
    </w:p>
    <w:p>
      <w:r>
        <w:rPr>
          <w:b/>
          <w:u w:val="single"/>
        </w:rPr>
        <w:t>183950</w:t>
      </w:r>
    </w:p>
    <w:p>
      <w:r>
        <w:t>@michel_brandt_ Ist das alles, was Sie an konstruktiven Beiträgen im Bundestag zu bieten haben? Mann oh Mann. Das ist so platt, das kann jedes 5-jährige Kind. Sorry, aber da geht mir einfach der Hut hoch. Im Bundestag und nicht auf dem Spielplatz!</w:t>
      </w:r>
    </w:p>
    <w:p>
      <w:r>
        <w:rPr>
          <w:b/>
          <w:u w:val="single"/>
        </w:rPr>
        <w:t>183951</w:t>
      </w:r>
    </w:p>
    <w:p>
      <w:r>
        <w:t>'Im Gepäck eines 23-Jährigen fanden sie zwei Sturmgewehre vom Typ Kalaschnikow und eine Pumpgun …“  Kein Haftbefehl.  #Kontrollverlust  https://t.co/MTHbPzQNp4</w:t>
      </w:r>
    </w:p>
    <w:p>
      <w:r>
        <w:rPr>
          <w:b/>
          <w:u w:val="single"/>
        </w:rPr>
        <w:t>183952</w:t>
      </w:r>
    </w:p>
    <w:p>
      <w:r>
        <w:t>Ein riesen Sauerei wie Peter Weber diskreditiert wird! Soviel zum Thema  Meinungsfreiheit!  Ich wünsche Ihnen eine schnelle Genesung.  https://t.co/HQHeAq8wOo</w:t>
      </w:r>
    </w:p>
    <w:p>
      <w:r>
        <w:rPr>
          <w:b/>
          <w:u w:val="single"/>
        </w:rPr>
        <w:t>183953</w:t>
      </w:r>
    </w:p>
    <w:p>
      <w:r>
        <w:t>Mit Rot-Grün-Roten Regierungen geht es direkt in den Linksextremismus!    Eigentlich wollten die Linksfaschisten 'nur' einen Angriff auf Teilnehmer eines Immobilienkongresses verüben.    'Berlin: Linksextremisten greifen Reisebus mit Krebskranken an'    https://t.co/Ho3aSqSYKy</w:t>
      </w:r>
    </w:p>
    <w:p>
      <w:r>
        <w:rPr>
          <w:b/>
          <w:u w:val="single"/>
        </w:rPr>
        <w:t>183954</w:t>
      </w:r>
    </w:p>
    <w:p>
      <w:r>
        <w:t>Der krude Imam nennt es Kultur. Doch Menschenrechtsverletzung kann nicht Kultur sein.  'Ein Imam fordert aber: Kinderehen müssen erlaubt werden - aus Respekt vor der Kultur der Flüchtlinge'    https://t.co/wfLVBd4isU</w:t>
      </w:r>
    </w:p>
    <w:p>
      <w:r>
        <w:rPr>
          <w:b/>
          <w:u w:val="single"/>
        </w:rPr>
        <w:t>183955</w:t>
      </w:r>
    </w:p>
    <w:p>
      <w:r>
        <w:t>Es ist wieder so weit, Schwimmbad-Zeit ist Erklärungs-Zeit: In #Mainz sollen Flyer, Aufkleber und Plakate mit drei Piktogrammen sexuelle Belästigung verhindern  https://t.co/2ZSFDr1CqP</w:t>
      </w:r>
    </w:p>
    <w:p>
      <w:r>
        <w:rPr>
          <w:b/>
          <w:u w:val="single"/>
        </w:rPr>
        <w:t>183956</w:t>
      </w:r>
    </w:p>
    <w:p>
      <w:r>
        <w:t>Ich hasse es, wenn die Oma auf unsere Straße 600€ Rente hat, und der Hr. Schulz im BT schon jetzt einen Rentenanspruch von mehr als 600E am TAG!!! hat. Ich hasse diese Ungerechtigkeit, Werde ich jetzt verhaftet.</w:t>
      </w:r>
    </w:p>
    <w:p>
      <w:r>
        <w:rPr>
          <w:b/>
          <w:u w:val="single"/>
        </w:rPr>
        <w:t>183957</w:t>
      </w:r>
    </w:p>
    <w:p>
      <w:r>
        <w:t>Das sind keine „Chaoten“, das sind Terroristen!    »Linke Chaoten greifen Bus voller Krebs-Patienten an«    #Antifa wird protegiert von #SPD #Gruene #Linke  https://t.co/IPAyMN71mp</w:t>
      </w:r>
    </w:p>
    <w:p>
      <w:r>
        <w:rPr>
          <w:b/>
          <w:u w:val="single"/>
        </w:rPr>
        <w:t>183958</w:t>
      </w:r>
    </w:p>
    <w:p>
      <w:r>
        <w:t>https://t.co/ivtNsQAjgN  Mindener (54) wird durch Messerstich schwer verletzt - 17-Jähriger in Haft. Täter ein 17 Jahre alter syrischer Staatsangehöriger</w:t>
      </w:r>
    </w:p>
    <w:p>
      <w:r>
        <w:rPr>
          <w:b/>
          <w:u w:val="single"/>
        </w:rPr>
        <w:t>183959</w:t>
      </w:r>
    </w:p>
    <w:p>
      <w:r>
        <w:t>Polit-Märchen widerlegt: Zahl der arbeitslosen Ausländer im Langfristvergleich stark gestiegen https://t.co/FDsAKd0sjx</w:t>
      </w:r>
    </w:p>
    <w:p>
      <w:r>
        <w:rPr>
          <w:b/>
          <w:u w:val="single"/>
        </w:rPr>
        <w:t>183960</w:t>
      </w:r>
    </w:p>
    <w:p>
      <w:r>
        <w:t>https://t.co/Qw61oXKMUS  Sandra, 23, tot in ihrem Kofferraum aufgefunden. Seit letzten Donnerstag wurde sie vermisst. Sonntag fand man ihre Leiche im Kofferraum.. Sie wurde entführt, erstickt und der Leichnam in ihrem eigenen Auto entsorgt... Von einem Illegalen Pakistaner.</w:t>
      </w:r>
    </w:p>
    <w:p>
      <w:r>
        <w:rPr>
          <w:b/>
          <w:u w:val="single"/>
        </w:rPr>
        <w:t>183961</w:t>
      </w:r>
    </w:p>
    <w:p>
      <w:r>
        <w:t>Indien wird seine Kohleförderung bis 2020 auf etwa 1,5 Milliarden Tonnen  verdoppeln. In Deutschland wird jedes Kg eingespartes CO2 wie ein Fetisch gefeiert und in 41Ländern der Welt plant oder baut man 58 neue Kernkraftwerke (weltweit 447 in Betrieb) +1.400 neue Kohlekraftwerke! https://t.co/puzeMNLO7R</w:t>
      </w:r>
    </w:p>
    <w:p>
      <w:r>
        <w:rPr>
          <w:b/>
          <w:u w:val="single"/>
        </w:rPr>
        <w:t>183962</w:t>
      </w:r>
    </w:p>
    <w:p>
      <w:r>
        <w:t>Nennt sich jetzt Panne!  Sicherheitspanne in Berlin: Kein Haftbefehl nach Kriegswaffenfund https://t.co/rVBigAqOT1</w:t>
      </w:r>
    </w:p>
    <w:p>
      <w:r>
        <w:rPr>
          <w:b/>
          <w:u w:val="single"/>
        </w:rPr>
        <w:t>183963</w:t>
      </w:r>
    </w:p>
    <w:p>
      <w:r>
        <w:t>#HeinzHermannThiele: 'Dieses Land gerät in eine hochkritische Situation. Wir sind am Rande eines kulturellen Zusammenbruchs.“ Das Thema #Fluechtlinge sei nicht nur ökonomisch unbeherrschbar, es stelle sich auch die Frage nach unserer #Identität. https://t.co/JoD1xec463</w:t>
      </w:r>
    </w:p>
    <w:p>
      <w:r>
        <w:rPr>
          <w:b/>
          <w:u w:val="single"/>
        </w:rPr>
        <w:t>183964</w:t>
      </w:r>
    </w:p>
    <w:p>
      <w:r>
        <w:t>#Berlin Chaoten der #Antifa die u.a. von @michel_brandt_ und @patrickgensing unterstützt werden, griffen einen Bus mit Tomaten, Eiern und Farbbeuteln an, in welchem sie gierige Miethaie vermuteten. Allerdings waren in dem Bus 50 Krebspatienten auf Ausflug! https://t.co/I7U9ZZUuqx</w:t>
      </w:r>
    </w:p>
    <w:p>
      <w:r>
        <w:rPr>
          <w:b/>
          <w:u w:val="single"/>
        </w:rPr>
        <w:t>183965</w:t>
      </w:r>
    </w:p>
    <w:p>
      <w:r>
        <w:t>Der 30 Jahre alte #Tunesier Sief Allah H. und seine 43-jährige 'dt.' Ehefrau Yasmin planten in D einen #Terroranschlag mit dem biologischen Kampfstoff #Rizin, der lt. Gutachten bis zu 100 #Todesopfer gefordert hätte❗️    Dt. Presseberichte ⁉️  Mangelware ‼️    https://t.co/xWOl3RtTaG</w:t>
      </w:r>
    </w:p>
    <w:p>
      <w:r>
        <w:rPr>
          <w:b/>
          <w:u w:val="single"/>
        </w:rPr>
        <w:t>183966</w:t>
      </w:r>
    </w:p>
    <w:p>
      <w:r>
        <w:t>#soisset    Die Aufarbeitung der 'Lügen von Chemnitz' löst eine Empörung der Altparteien aus...  Nachvollziehbar, haben sie doch alle gelogen...    Hetzjagd Chemnitz: 'Was sie machen, ist eine Schande für Deutschland' https://t.co/SRlwS0EOvP</w:t>
      </w:r>
    </w:p>
    <w:p>
      <w:r>
        <w:rPr>
          <w:b/>
          <w:u w:val="single"/>
        </w:rPr>
        <w:t>183967</w:t>
      </w:r>
    </w:p>
    <w:p>
      <w:r>
        <w:t>Der Realitätsverlust bei der #SPD ist nicht mehr zu übersehen. Anstatt sich mit dem wirklichen Gegner - den #Grünen - auseinanderzusetzen, die der SPD auch noch das letzte bisschen Lebenssaft aussaugen werden, phantasiert #Scholz von der #Kanzlerschaft. https://t.co/UC41WrfT5B</w:t>
      </w:r>
    </w:p>
    <w:p>
      <w:r>
        <w:rPr>
          <w:b/>
          <w:u w:val="single"/>
        </w:rPr>
        <w:t>183968</w:t>
      </w:r>
    </w:p>
    <w:p>
      <w:r>
        <w:t>Ich bin der Röhrich,darf ich reinkomm' oder stör ich 😜 So langsam dreht Ihr alle komplett frei,kann das sein? Gas -Wasser -Scheiße wurde umfunktioniert. Und? Grundgütiger 🙄 https://t.co/k2qEHY81Vt</w:t>
      </w:r>
    </w:p>
    <w:p>
      <w:r>
        <w:rPr>
          <w:b/>
          <w:u w:val="single"/>
        </w:rPr>
        <w:t>183969</w:t>
      </w:r>
    </w:p>
    <w:p>
      <w:r>
        <w:t>Deutsche Tradition alte Menschen mit Messestichen im Dutzend tot zu stechen? Nein, im Leben nicht!    Witwe (86) erstochen aufgefunden @BILD https://t.co/HoW0Py8DXu</w:t>
      </w:r>
    </w:p>
    <w:p>
      <w:r>
        <w:rPr>
          <w:b/>
          <w:u w:val="single"/>
        </w:rPr>
        <w:t>183970</w:t>
      </w:r>
    </w:p>
    <w:p>
      <w:r>
        <w:t>Kühnert sollte sich einen Ruck geben und die SPD übernehmen. Kein Studium beendet, keinen Beruf ergriffen, ein aufgeblasener Medienkasper. In dem Moment, in  dem er die Partei erledigt, hätte er zum ersten Mal  in seinem Leben etwas zu Stande gebracht.https://t.co/jQIKFqLthA</w:t>
      </w:r>
    </w:p>
    <w:p>
      <w:r>
        <w:rPr>
          <w:b/>
          <w:u w:val="single"/>
        </w:rPr>
        <w:t>183971</w:t>
      </w:r>
    </w:p>
    <w:p>
      <w:r>
        <w:t>Guten Morgen, Deutschland! Kann mir mal jemand erklären, warum angeblich 27% der Leute eine Partei wählen wollen, deren @ABaerbock ernsthaft behauptet jeder Deutsche Stoße 9 Gigatonnen CO-2 aus? Nur eine GrünIn kann so eine heiße Luft flatulenzen.   https://t.co/QcMNkypMCw</w:t>
      </w:r>
    </w:p>
    <w:p>
      <w:r>
        <w:rPr>
          <w:b/>
          <w:u w:val="single"/>
        </w:rPr>
        <w:t>183972</w:t>
      </w:r>
    </w:p>
    <w:p>
      <w:r>
        <w:t>#GEZ - Der #Rundfunkbeitrag ist eine Zwangsabgabe und völlig aus der Zeit gefallen. Anstatt diese Steuer immer weiter in die Höhe zu treiben, gehört sie komplett abgeschafft. Wer ARD &amp;amp; ZDF sehen will, soll zahlen. Und wer nicht, eben nicht. Weg damit! https://t.co/WN0aQqBGlM</w:t>
      </w:r>
    </w:p>
    <w:p>
      <w:r>
        <w:rPr>
          <w:b/>
          <w:u w:val="single"/>
        </w:rPr>
        <w:t>183973</w:t>
      </w:r>
    </w:p>
    <w:p>
      <w:r>
        <w:t>+++ #Vergewaltigung in #Düsseldorf +++  Am Samstagmorgen gegen 04:45 wurde eine Frau (51) im Hofgarten von zwei Männern brutal vergewaltigt.  Laut Täterbeschreibung handelt es sich um zwei Nordafrikaner Mitte 20.  Unhaltbare Zustände dank Grünen und CDU. #AfD  https://t.co/SX07YozWhl</w:t>
      </w:r>
    </w:p>
    <w:p>
      <w:r>
        <w:rPr>
          <w:b/>
          <w:u w:val="single"/>
        </w:rPr>
        <w:t>183974</w:t>
      </w:r>
    </w:p>
    <w:p>
      <w:r>
        <w:t>https://t.co/PPqndME7Kx?  Ein #schutzsuchender somalischer #Flüchtling hatte den Rentner brutal zusammengetreten.  Einen Tag zuvor hatte der Kriminelle in #Freiburg bereits auf einen Taxifahrer eingeschlagen. Er wurde von der #Polizei geschnappt und sofort wieder freigelassen.</w:t>
      </w:r>
    </w:p>
    <w:p>
      <w:r>
        <w:rPr>
          <w:b/>
          <w:u w:val="single"/>
        </w:rPr>
        <w:t>183975</w:t>
      </w:r>
    </w:p>
    <w:p>
      <w:r>
        <w:t>#Wien: Ömer &amp;amp; Mehmet P beschimpften &amp;amp; bedrängten ein Pensionistenpaar, welches im Vorbeigehen den Mantel ihrer Tante streiften. Zwar gingen die Pensionisten nicht auf die Provokationen ein, trotzdem verletzt Ömer den Pensionisten durch einen Tritt tödlich https://t.co/5e1lXyC3DS</w:t>
      </w:r>
    </w:p>
    <w:p>
      <w:r>
        <w:rPr>
          <w:b/>
          <w:u w:val="single"/>
        </w:rPr>
        <w:t>183976</w:t>
      </w:r>
    </w:p>
    <w:p>
      <w:r>
        <w:t>„Wir haben die Schnauze voll“:#Linke Bar setzt Flüchtlinge vor die Tür  #Afrikanische Flüchtlinge sind in einem linken Lokal in #Augsburg mehrfach durch Diebstähle aufgefallen,aber auch durch #Belästigungen von Frauen und aggressives Verhalten. Das Ganze passierte schon 2017 ! https://t.co/ycrlVyO2rb</w:t>
      </w:r>
    </w:p>
    <w:p>
      <w:r>
        <w:rPr>
          <w:b/>
          <w:u w:val="single"/>
        </w:rPr>
        <w:t>183977</w:t>
      </w:r>
    </w:p>
    <w:p>
      <w:r>
        <w:t>Fassungslos stellt man sich immer wieder zwei Fragen: Warum entwickeln sich Menschen in einem Land, dass sie aufnimmt, versorgt und ihnen eine bessere Zukunft bietet als ihre Heimat, zu Räubern, Vergewaltigern und Totschlägern?   ⏬⏬⏬   https://t.co/D5yWniyPck</w:t>
      </w:r>
    </w:p>
    <w:p>
      <w:r>
        <w:rPr>
          <w:b/>
          <w:u w:val="single"/>
        </w:rPr>
        <w:t>183978</w:t>
      </w:r>
    </w:p>
    <w:p>
      <w:r>
        <w:t>allein in Sachsen Messerangriffe🔪🔪🔪von 696 im J2008 auf 1196 im J2017 gestiegen‼️  Dagegen gibt es nach Angaben des Sprechers für die SPD- und Grünen-geführten Länder, Hamburgs Justizsenator Till Steffen (Grüne), ‼️KEINEN generellen bundesweiten Anstieg.  https://t.co/7qwcSxx92u</w:t>
      </w:r>
    </w:p>
    <w:p>
      <w:r>
        <w:rPr>
          <w:b/>
          <w:u w:val="single"/>
        </w:rPr>
        <w:t>183979</w:t>
      </w:r>
    </w:p>
    <w:p>
      <w:r>
        <w:t>Walid S. war der Hauptverdächtige im Fall des totgeprügelten Niklas P. – jetzt prügelt er wieder: Er soll einen wehrlos am Boden liegenden Mann mehrfach gegen den Kopf getreten haben. Das Opfer erlitt einen doppelten Unterkieferbruch u einen Jochbeinbruch.  https://t.co/KPmwRlg7KE</w:t>
      </w:r>
    </w:p>
    <w:p>
      <w:r>
        <w:rPr>
          <w:b/>
          <w:u w:val="single"/>
        </w:rPr>
        <w:t>183980</w:t>
      </w:r>
    </w:p>
    <w:p>
      <w:r>
        <w:t>'Passanten entdecken einen 13j Jungen im Bereich der Stephansschule in der Saarbrücker Straße in Schmelz. Das Kind ist aufgehängt worden!   Die Wiederbelegung gelingt, der Junge kommt schwer verletzt in eine Klinik. Noch ist unklar, ob er überleben wird.'    https://t.co/ZMamQuKC65</w:t>
      </w:r>
    </w:p>
    <w:p>
      <w:r>
        <w:rPr>
          <w:b/>
          <w:u w:val="single"/>
        </w:rPr>
        <w:t>183981</w:t>
      </w:r>
    </w:p>
    <w:p>
      <w:r>
        <w:t>Laut dem neuesten nationalen Sicherheitsbericht, der vom schwedischen Nationalen Rat für Kriminalprävention veröffentlicht wurde, haben vier von zehn Frauen Angst, sich draußen frei zu bewegen. https://t.co/qwQJIbk2m8</w:t>
      </w:r>
    </w:p>
    <w:p>
      <w:r>
        <w:rPr>
          <w:b/>
          <w:u w:val="single"/>
        </w:rPr>
        <w:t>183982</w:t>
      </w:r>
    </w:p>
    <w:p>
      <w:r>
        <w:t>Christliche Jungen in Afrika werden angekettet und gezwungen, den Koran zu lernen.     Christliche Mädchen werden Kämpfern als Sexsklaven gegeben, manche erst 9 Jahre alt!     Warten Sie nicht auf Medien, um dies selbst zu melden, sondern senden Sie es an Ihre Abgeordneten! https://t.co/VrXLFsUejz</w:t>
      </w:r>
    </w:p>
    <w:p>
      <w:r>
        <w:rPr>
          <w:b/>
          <w:u w:val="single"/>
        </w:rPr>
        <w:t>183983</w:t>
      </w:r>
    </w:p>
    <w:p>
      <w:r>
        <w:t>https://t.co/1Ag8XvP45g  Seniorin in Borgholzhausen tot aufgefunden.Sie wurde gewaltsam getötet,die Leiche wies multiple Stichverletzungen auf.Nachbarn hörten Schreie,hatten aber nicht direkt reagiert.  Am nächsten Morgen brachen Rettungskräfte die Wohnung auf und fanden die Leiche</w:t>
      </w:r>
    </w:p>
    <w:p>
      <w:r>
        <w:rPr>
          <w:b/>
          <w:u w:val="single"/>
        </w:rPr>
        <w:t>183984</w:t>
      </w:r>
    </w:p>
    <w:p>
      <w:r>
        <w:t>#Crailsheim: Schüsse aus türkischem Hochzeitskorso - Polizei findet Schreckschusswaffen und Patronenhülsen in einem Fahrzeug, dessen Insassen jedoch allesamt ihre Unschuld beteuern #Hochzeitsgesellschaft  https://t.co/elhw6NjNDy</w:t>
      </w:r>
    </w:p>
    <w:p>
      <w:r>
        <w:rPr>
          <w:b/>
          <w:u w:val="single"/>
        </w:rPr>
        <w:t>183985</w:t>
      </w:r>
    </w:p>
    <w:p>
      <w:r>
        <w:t>Die zukünftigen Ärzte, Wissenschaftler und Ingenieure    Fühlt ihr euch nicht warm in eurem Inneren? https://t.co/OBbfv7lDsm</w:t>
      </w:r>
    </w:p>
    <w:p>
      <w:r>
        <w:rPr>
          <w:b/>
          <w:u w:val="single"/>
        </w:rPr>
        <w:t>183986</w:t>
      </w:r>
    </w:p>
    <w:p>
      <w:r>
        <w:t>Ihr schimpft ja immer über die blöd!  Aber Schwiegermutter hat mir gerade diesen lesenswerten Leserbrief geschickt https://t.co/YOLAWWuT9n</w:t>
      </w:r>
    </w:p>
    <w:p>
      <w:r>
        <w:rPr>
          <w:b/>
          <w:u w:val="single"/>
        </w:rPr>
        <w:t>183987</w:t>
      </w:r>
    </w:p>
    <w:p>
      <w:r>
        <w:t>#OberhausenKlosterhardt griffen zwei unbekannte Jugendliche(südländisches Aussehen )die Kinder (beide 11 Jahre)‼️brutal an. Sie schlugen sie und entrissen ihnen gewaltsam eine kleine schwarze Umhängetasche („Foot Locker“)  https://t.co/MBndoS3mh7</w:t>
      </w:r>
    </w:p>
    <w:p>
      <w:r>
        <w:rPr>
          <w:b/>
          <w:u w:val="single"/>
        </w:rPr>
        <w:t>183988</w:t>
      </w:r>
    </w:p>
    <w:p>
      <w:r>
        <w:t>https://t.co/h1lXAbhnb9</w:t>
      </w:r>
    </w:p>
    <w:p>
      <w:r>
        <w:rPr>
          <w:b/>
          <w:u w:val="single"/>
        </w:rPr>
        <w:t>183989</w:t>
      </w:r>
    </w:p>
    <w:p>
      <w:r>
        <w:t>Sehenswert! 13 Minuten für die Zerstörung der Legende der 'umweltfreundlichen' Elektro-Autos... @HaraldLesch #HaraldLesch  https://t.co/gjCC1WYu0f</w:t>
      </w:r>
    </w:p>
    <w:p>
      <w:r>
        <w:rPr>
          <w:b/>
          <w:u w:val="single"/>
        </w:rPr>
        <w:t>183990</w:t>
      </w:r>
    </w:p>
    <w:p>
      <w:r>
        <w:t>➡️Disko-Schlägerei #Passau  ➡️Mann (20) verletzt auch einen Polizisten  + ein weiterer Angriff    ➡️Tatverdächtiger  - 20 jähriger Syrer    Altparteien Deutschland 2019    #Deggendorf #Dingolfing #Straubing #Landshut #Regensburg #Erding #Burghausen #CDU #AfD #CSU  https://t.co/JpYSOHkhxj</w:t>
      </w:r>
    </w:p>
    <w:p>
      <w:r>
        <w:rPr>
          <w:b/>
          <w:u w:val="single"/>
        </w:rPr>
        <w:t>183991</w:t>
      </w:r>
    </w:p>
    <w:p>
      <w:r>
        <w:t>Die #grüne Partei rückt immer mehr nach links, täuscht aber die Wähler/innen als Partei der Mitte. Bremen ist auch so ein Beispiel, wo sie mit den Ex-SEDlern regieren wollen. https://t.co/YO6U012JZU #Habeck #Politik #Linke</w:t>
      </w:r>
    </w:p>
    <w:p>
      <w:r>
        <w:rPr>
          <w:b/>
          <w:u w:val="single"/>
        </w:rPr>
        <w:t>183992</w:t>
      </w:r>
    </w:p>
    <w:p>
      <w:r>
        <w:t>Polizei sucht Täter: Frau (51) im Düsseldorfer Hofgarten vergewaltigt https://t.co/QaUe19JGOR</w:t>
      </w:r>
    </w:p>
    <w:p>
      <w:r>
        <w:rPr>
          <w:b/>
          <w:u w:val="single"/>
        </w:rPr>
        <w:t>183993</w:t>
      </w:r>
    </w:p>
    <w:p>
      <w:r>
        <w:t>Nach Wahl in Bremen: 'Das ist das wahre Gesicht': Wut über #Grünen-Entscheidung für Links-Regierung https://t.co/6ikmHrcOEH</w:t>
      </w:r>
    </w:p>
    <w:p>
      <w:r>
        <w:rPr>
          <w:b/>
          <w:u w:val="single"/>
        </w:rPr>
        <w:t>183994</w:t>
      </w:r>
    </w:p>
    <w:p>
      <w:r>
        <w:t>Aha, wir lernen also, da wo der Herr Bundespräsident sich die Ehre gibt aufzutauchen, darf man ihn  nicht kritisieren. Okay.  Aber der Person Steinmeier kann man doch mal sagen, dass er möglicherweise seinem hohen, außerhalb jeder Kritik stehendem Amt nicht gerecht wird, oder? https://t.co/7NoMX7aWDV</w:t>
      </w:r>
    </w:p>
    <w:p>
      <w:r>
        <w:rPr>
          <w:b/>
          <w:u w:val="single"/>
        </w:rPr>
        <w:t>183995</w:t>
      </w:r>
    </w:p>
    <w:p>
      <w:r>
        <w:t>In #Roßlau ist es am Pfingstsonntag offenbar zu einem sexuellen Übergriff auf ein Kind gekommen. Ein Mann wurde festgenommen. https://t.co/WigEIPO61p</w:t>
      </w:r>
    </w:p>
    <w:p>
      <w:r>
        <w:rPr>
          <w:b/>
          <w:u w:val="single"/>
        </w:rPr>
        <w:t>183996</w:t>
      </w:r>
    </w:p>
    <w:p>
      <w:r>
        <w:t>Warum hört man in den öffentlich-rechtlichen Medien davon nichts  ?    Immunität aufgehoben: Staatsanwalt ermittelt gegen sechs grüne und linke Abgeordnete   https://t.co/IKlFVCbs9K via @wordpressdotcom</w:t>
      </w:r>
    </w:p>
    <w:p>
      <w:r>
        <w:rPr>
          <w:b/>
          <w:u w:val="single"/>
        </w:rPr>
        <w:t>183997</w:t>
      </w:r>
    </w:p>
    <w:p>
      <w:r>
        <w:t>Wer setzte die Ermittler im Fall #amri unter Druck? 'zum Anschlag auf dem Breitscheidplatz können Strafverfolger ihr widersprüchliches Handeln nicht plausibel machen'     https://t.co/BmdNJthSvP</w:t>
      </w:r>
    </w:p>
    <w:p>
      <w:r>
        <w:rPr>
          <w:b/>
          <w:u w:val="single"/>
        </w:rPr>
        <w:t>183998</w:t>
      </w:r>
    </w:p>
    <w:p>
      <w:r>
        <w:t>Hm. Die AfD auch, oder? https://t.co/1IxdkN8K0v</w:t>
      </w:r>
    </w:p>
    <w:p>
      <w:r>
        <w:rPr>
          <w:b/>
          <w:u w:val="single"/>
        </w:rPr>
        <w:t>183999</w:t>
      </w:r>
    </w:p>
    <w:p>
      <w:r>
        <w:t>Sorry, liebe @ABaerbock. Da müssen wir mal was richtigstellen. Kritik ist ok, aber bitte bei der Wahrheit bleiben. @GrueneBundestag #GeordneteRueckkehrGesetz https://t.co/U7zhwkLAYv</w:t>
      </w:r>
    </w:p>
    <w:p>
      <w:r>
        <w:rPr>
          <w:b/>
          <w:u w:val="single"/>
        </w:rPr>
        <w:t>184000</w:t>
      </w:r>
    </w:p>
    <w:p>
      <w:r>
        <w:t>Nur noch Unglaublich!    #Deutschland ist ein Christliches Land! Leute zu verbieten in #Chemnitz das Grillen, weil es einige Muslime es nicht Gefällt! Toleranz gegenüber andere kennen einige Muslime nicht!   #Europa #AfD #Deutschland #Asyl      https://t.co/h04bVZponY</w:t>
      </w:r>
    </w:p>
    <w:p>
      <w:r>
        <w:rPr>
          <w:b/>
          <w:u w:val="single"/>
        </w:rPr>
        <w:t>184001</w:t>
      </w:r>
    </w:p>
    <w:p>
      <w:r>
        <w:t>@AntifaLuebeck Politische Gegner töten? So wie es die linksfaschistische Antifa tut?</w:t>
      </w:r>
    </w:p>
    <w:p>
      <w:r>
        <w:rPr>
          <w:b/>
          <w:u w:val="single"/>
        </w:rPr>
        <w:t>184002</w:t>
      </w:r>
    </w:p>
    <w:p>
      <w:r>
        <w:t>@ZDFheute @HeikoMaas Sie, @HeikoMaas u auch @ZDFheute sorgen durch Totschweigen von offensichtlichem Unrecht an einer bestimmten Bevölkerungsgruppe (Deutsche), Zensur u systematischer Angst-&amp;amp; Diskriminierungspolitik aber schon dafür, dass wir uns der Zeit von #AnneFrank wieder annähern.</w:t>
      </w:r>
    </w:p>
    <w:p>
      <w:r>
        <w:rPr>
          <w:b/>
          <w:u w:val="single"/>
        </w:rPr>
        <w:t>184003</w:t>
      </w:r>
    </w:p>
    <w:p>
      <w:r>
        <w:t>#Lauffen: Professioneller #Drogenring gesprengt: Gambier betreiben schwunghaften Handel aus verschiedenen Asylheimen heraus - 8 Haftbefehle erlassen, 41 Ermittlungsverfahren eingeleitet, sowie kiloweise Marihuana und Ecstasy-Tabletten sichergestellt  https://t.co/5B2vm7Jf2v</w:t>
      </w:r>
    </w:p>
    <w:p>
      <w:r>
        <w:rPr>
          <w:b/>
          <w:u w:val="single"/>
        </w:rPr>
        <w:t>184004</w:t>
      </w:r>
    </w:p>
    <w:p>
      <w:r>
        <w:t>@JTrittin @JRehborn @BILD Ja, lustig. Wie dieser Vorgang hier auch https://t.co/HXnmTQIXR0</w:t>
      </w:r>
    </w:p>
    <w:p>
      <w:r>
        <w:rPr>
          <w:b/>
          <w:u w:val="single"/>
        </w:rPr>
        <w:t>184005</w:t>
      </w:r>
    </w:p>
    <w:p>
      <w:r>
        <w:t>Herr Maas, wo genau haben Sie sich Ihr Wissen über Klima angeeignet? https://t.co/tXsBjV01kq</w:t>
      </w:r>
    </w:p>
    <w:p>
      <w:r>
        <w:rPr>
          <w:b/>
          <w:u w:val="single"/>
        </w:rPr>
        <w:t>184006</w:t>
      </w:r>
    </w:p>
    <w:p>
      <w:r>
        <w:t>Dieses Mädchen aus Schweden, hat die Willkommenskultur nicht kapiert, und wehrt sich! https://t.co/IhvFGL0pZr</w:t>
      </w:r>
    </w:p>
    <w:p>
      <w:r>
        <w:rPr>
          <w:b/>
          <w:u w:val="single"/>
        </w:rPr>
        <w:t>184007</w:t>
      </w:r>
    </w:p>
    <w:p>
      <w:r>
        <w:t>Spitzenwissenschaftler tritt zurück: 'Die globale Erwärmung ist ein Billionen-Dollar-Betrug - viele Wissenschaftler haben sich verdorben' https://t.co/lDhepQ8aUB</w:t>
      </w:r>
    </w:p>
    <w:p>
      <w:r>
        <w:rPr>
          <w:b/>
          <w:u w:val="single"/>
        </w:rPr>
        <w:t>184008</w:t>
      </w:r>
    </w:p>
    <w:p>
      <w:r>
        <w:t>Nicht schlecht, was ?? 👍👍👍    Aus Schweden... https://t.co/cp93acgpAg</w:t>
      </w:r>
    </w:p>
    <w:p>
      <w:r>
        <w:rPr>
          <w:b/>
          <w:u w:val="single"/>
        </w:rPr>
        <w:t>184009</w:t>
      </w:r>
    </w:p>
    <w:p>
      <w:r>
        <w:t>#klimascheiße</w:t>
      </w:r>
    </w:p>
    <w:p>
      <w:r>
        <w:rPr>
          <w:b/>
          <w:u w:val="single"/>
        </w:rPr>
        <w:t>184010</w:t>
      </w:r>
    </w:p>
    <w:p>
      <w:r>
        <w:t>@klima</w:t>
      </w:r>
    </w:p>
    <w:p>
      <w:r>
        <w:rPr>
          <w:b/>
          <w:u w:val="single"/>
        </w:rPr>
        <w:t>184011</w:t>
      </w:r>
    </w:p>
    <w:p>
      <w:r>
        <w:t>#klimascheiße  https://t.co/Dvu0WJO47J</w:t>
      </w:r>
    </w:p>
    <w:p>
      <w:r>
        <w:rPr>
          <w:b/>
          <w:u w:val="single"/>
        </w:rPr>
        <w:t>184012</w:t>
      </w:r>
    </w:p>
    <w:p>
      <w:r>
        <w:t>#Dresden 2 Mongolen mit Diplomatenkennzeichen werden einer Verkehrskontrolle unterzogen. Da keine diplomatische Immunität vorliegt, wird das Fahrzeug durchsucht. 70Kg Heroin im Wert von 3 Millionen Euro werden im Auto gefunden.  https://t.co/1MzMbbGQvn</w:t>
      </w:r>
    </w:p>
    <w:p>
      <w:r>
        <w:rPr>
          <w:b/>
          <w:u w:val="single"/>
        </w:rPr>
        <w:t>184013</w:t>
      </w:r>
    </w:p>
    <w:p>
      <w:r>
        <w:t>@AnnelieseN2   ??????  Auf Deine Fragezeichen,meine Antwort, war  'behaltet die man bei Euch'  Hanta-Virus in Deutschland: Vor dieser Maus solltet ihr euch jetzt in Acht nehmen https://t.co/tYcaoWChYO https://t.co/B9cKKBlZfE</w:t>
      </w:r>
    </w:p>
    <w:p>
      <w:r>
        <w:rPr>
          <w:b/>
          <w:u w:val="single"/>
        </w:rPr>
        <w:t>184014</w:t>
      </w:r>
    </w:p>
    <w:p>
      <w:r>
        <w:t>Eben auf M TV  junge Frau mit wechselnden Partnern,anschließend die jungen Männer mit einer Sprayflasche im Rythmus eine Wand besprühen und dazu 'what you want'!  Was das nur heißen mag?  Jetzt noch Rhihanna 'get ab,com in boy...boy..bomm...bom ..bomm'was ist das nun wieder?</w:t>
      </w:r>
    </w:p>
    <w:p>
      <w:r>
        <w:rPr>
          <w:b/>
          <w:u w:val="single"/>
        </w:rPr>
        <w:t>184015</w:t>
      </w:r>
    </w:p>
    <w:p>
      <w:r>
        <w:t>Bild: dpa  Berlin, Chemnitz,  Der ehemalige Präsident des Bundesamtes für Verfassungsschutz, Hans-Georg Maaßen, kann sich einen Einstieg in die Politik vorstellen,  Ist seine bevorzugte Partei die AfD?</w:t>
      </w:r>
    </w:p>
    <w:p>
      <w:r>
        <w:rPr>
          <w:b/>
          <w:u w:val="single"/>
        </w:rPr>
        <w:t>184016</w:t>
      </w:r>
    </w:p>
    <w:p>
      <w:r>
        <w:t>Was wird man wohl von einer Migrationsbeauftragten hören?  Sowahr keine Vorurteilsfreie Rede,denn ihre Stellung hängt von der Migration ab!  Quelle: Bundestag Heute 7.6.19</w:t>
      </w:r>
    </w:p>
    <w:p>
      <w:r>
        <w:rPr>
          <w:b/>
          <w:u w:val="single"/>
        </w:rPr>
        <w:t>184017</w:t>
      </w:r>
    </w:p>
    <w:p>
      <w:r>
        <w:t>Die Definition und Diskussion, Facharbeiter vs Handwerker,geht mir auf den Senkel!  Immer wieder werden in den Medien Künstler vorgeführt,die vom Fach aber auch sowas,von keine Ahnung hat!  Handwerker,haben eine 3-3 1/2 Jährige Ausbildung mit anschließender Prüfung zum Gesellen!</w:t>
      </w:r>
    </w:p>
    <w:p>
      <w:r>
        <w:rPr>
          <w:b/>
          <w:u w:val="single"/>
        </w:rPr>
        <w:t>184018</w:t>
      </w:r>
    </w:p>
    <w:p>
      <w:r>
        <w:t>Achtung Männer!  Beim Arzt auf eine Labor Gesamtanalyse des Blutes bestehen!Wechseljahre d Mannes machen sich durch schwankende Hormonstärken im Blutkreislauf bemerkbar!So auch Unter/Überfunktion der Schilddrüse!Unbehandelt kommt es zur Gewichtszunahme,Knochen u Muskelinstabilität</w:t>
      </w:r>
    </w:p>
    <w:p>
      <w:r>
        <w:rPr>
          <w:b/>
          <w:u w:val="single"/>
        </w:rPr>
        <w:t>184019</w:t>
      </w:r>
    </w:p>
    <w:p>
      <w:r>
        <w:t>Zum würzen schwarze ganze Pfefferkörner,kurz vor dem Verzehr oder Trunk(Kaffee),mit einer Pfeffermühle zerkleinert,einfügen!  Alte Germanische Tradition,gegen Rheuma, Gicht,Gelenkentzündungen, Verdauungsfördernd,Stoffwechselanregend(Abnehmen)!  Rundum ,'Entzündungshemmend'!</w:t>
      </w:r>
    </w:p>
    <w:p>
      <w:r>
        <w:rPr>
          <w:b/>
          <w:u w:val="single"/>
        </w:rPr>
        <w:t>184020</w:t>
      </w:r>
    </w:p>
    <w:p>
      <w:r>
        <w:t>wer das begriffen hat,kann dies auch i seinen Leben anwenden!  Es ist nicht Nötig selbst hohe Ansprüche gerecht zu werden,sondern Expertenwissen i realen Leben umzusetzen  Der Transistor CDU/SPD i e PNP u Fehlerhaft!  Die Neutrale Basis i die Regierung,der Emitter u Colector d Volk!</w:t>
      </w:r>
    </w:p>
    <w:p>
      <w:r>
        <w:rPr>
          <w:b/>
          <w:u w:val="single"/>
        </w:rPr>
        <w:t>184021</w:t>
      </w:r>
    </w:p>
    <w:p>
      <w:r>
        <w:t>Hier mal etwas aus der Transistoren Technik!  Ein Transistor wird zur Schaltung aber auch als Verstärker genutzt!  Der Transistor selbst verstärkt nicht,aber er regelt eine große Außen durch eine geringe Eingangsspannung(Impedanz,Mikrophon u.ä.),</w:t>
      </w:r>
    </w:p>
    <w:p>
      <w:r>
        <w:rPr>
          <w:b/>
          <w:u w:val="single"/>
        </w:rPr>
        <w:t>184022</w:t>
      </w:r>
    </w:p>
    <w:p>
      <w:r>
        <w:t>Liebe junge Grünen Wähler,außer das Klima Thema haben Sie auch noch andere Themen,beschäftigt Euch bitte nun auch, mit diesen Themen!  Sonst seit Ihr bei den Grünen gut aufgehoben!https://t.co/mNPVZdx4vj</w:t>
      </w:r>
    </w:p>
    <w:p>
      <w:r>
        <w:rPr>
          <w:b/>
          <w:u w:val="single"/>
        </w:rPr>
        <w:t>184023</w:t>
      </w:r>
    </w:p>
    <w:p>
      <w:r>
        <w:t>Auf arte zu Empfehlen!  'Das schöne Leben''  1 Yacht,8 Schlösser also riesiges Vermögen!  Sekräterin wird Persönliche Sekretärin und taucht ins Yet Zet ein!  Mal was anderes als immer nur Tristes!</w:t>
      </w:r>
    </w:p>
    <w:p>
      <w:r>
        <w:rPr>
          <w:b/>
          <w:u w:val="single"/>
        </w:rPr>
        <w:t>184024</w:t>
      </w:r>
    </w:p>
    <w:p>
      <w:r>
        <w:t>Zur Person!  https://t.co/DbaaFZV22L  und Koranerklärung im Blog  https://t.co/kWxzKHWIS3</w:t>
      </w:r>
    </w:p>
    <w:p>
      <w:r>
        <w:rPr>
          <w:b/>
          <w:u w:val="single"/>
        </w:rPr>
        <w:t>184025</w:t>
      </w:r>
    </w:p>
    <w:p>
      <w:r>
        <w:t>Strafzölle gegen Öl fördern und liefernde Staaten,die durch Entzug von Mitteln aus dem Verkauf von Rohstoffen,Ihre Bürger veranlassen,aus Ihren Land,zu den EU Staaten Migrieren!  https://t.co/IK5K7HBTEv</w:t>
      </w:r>
    </w:p>
    <w:p>
      <w:r>
        <w:rPr>
          <w:b/>
          <w:u w:val="single"/>
        </w:rPr>
        <w:t>184026</w:t>
      </w:r>
    </w:p>
    <w:p>
      <w:r>
        <w:t>Span bei Lanz,wie kommt man im Dialog,'erstmal 1/3 der Themen Recht geben,dann ist eine Positive Stimmung vorhanden u dann mit der Kritik beginnen!'  Span'entweder er hat Recht, oder nicht',aber jemanden Recht geben,nur um ins Gespräch zu kommen,d i Rethorik!</w:t>
      </w:r>
    </w:p>
    <w:p>
      <w:r>
        <w:rPr>
          <w:b/>
          <w:u w:val="single"/>
        </w:rPr>
        <w:t>184027</w:t>
      </w:r>
    </w:p>
    <w:p>
      <w:r>
        <w:t>Das Wort zu Himmelfahrt  Wie kann man sich die Himmelfahrt von Jesus vorstellen?  Mit einer Rakete und weg war er und wurde nie wieder gesehen!  Erleben wir das nicht Alltäglich?  Väter haben es nicht Einfach!  Nun gönnen wir Ihnen die Fahrt im Bollerwagen!</w:t>
      </w:r>
    </w:p>
    <w:p>
      <w:r>
        <w:rPr>
          <w:b/>
          <w:u w:val="single"/>
        </w:rPr>
        <w:t>184028</w:t>
      </w:r>
    </w:p>
    <w:p>
      <w:r>
        <w:t>Wer Leiharbeit,Befristete Arbeitsverträge zu Minnilöhnen Hoffähig macht,der darf sich nicht wundern,das wenn diese im Rentenalter,Minnirenten bekommen!  Heute zu sagen,wir haben doch Änderungen Eingeleitet,kommt zu spät!  Abgewählt zu werden,ist noch freundlich</w:t>
      </w:r>
    </w:p>
    <w:p>
      <w:r>
        <w:rPr>
          <w:b/>
          <w:u w:val="single"/>
        </w:rPr>
        <w:t>184029</w:t>
      </w:r>
    </w:p>
    <w:p>
      <w:r>
        <w:t>#haymat Die hier geäußerten Stellungsnahmen über die #haymat, scheint dieses Wort,eine Türkische Bezeichnung von Heimat zu sein!  Also in Deutschland,wo ich geboren u mit allen Grundbedürfnissen aufgewachsen bin u das i Sicherheit!  Bildungs u Aufstiegs Chancen</w:t>
      </w:r>
    </w:p>
    <w:p>
      <w:r>
        <w:rPr>
          <w:b/>
          <w:u w:val="single"/>
        </w:rPr>
        <w:t>184030</w:t>
      </w:r>
    </w:p>
    <w:p>
      <w:r>
        <w:t>Ich habe in einem Haus von Jüdischen Eigentümern gewohnt!  Diese vermieteten Ihre Wohnungen zum Teufel hinaus,auch an einen Moslemischen Jugendclub!  Ich bin sofort ausgezogen!  Der Sohn d E.hat sich vor der Tür m diesen Jugendlichen, seines Judentums,gebrüstet! https://t.co/KrxPYQL4ug</w:t>
      </w:r>
    </w:p>
    <w:p>
      <w:r>
        <w:rPr>
          <w:b/>
          <w:u w:val="single"/>
        </w:rPr>
        <w:t>184031</w:t>
      </w:r>
    </w:p>
    <w:p>
      <w:r>
        <w:t>Wahrscheinlich hat Dich Deine Psychaterin wegen Deiner Geistig und Körperlichen Veranlagung ausgewählt,(auch auch der Pheromone)!  Wenn Du dann Ritallin genommen hättest,wärest Du für Sie dann Uninteressant! https://t.co/xQVUfSb50f</w:t>
      </w:r>
    </w:p>
    <w:p>
      <w:r>
        <w:rPr>
          <w:b/>
          <w:u w:val="single"/>
        </w:rPr>
        <w:t>184032</w:t>
      </w:r>
    </w:p>
    <w:p>
      <w:r>
        <w:t>@Menschaffe @Lauro_Doc Er hat Psychologie studiert, um bei Frauen mit seinem Titel bessere Avancen zu haben!  Darum sollte jede Frau,vorsichtig mit Ihrer Wahl,zu einem Partner mit Akademischen Titeln,sein!  Nichts i zu sagen,d auf Grund der vorhandenen Kapazität(IQ),ein Dr.Titel ect.</w:t>
      </w:r>
    </w:p>
    <w:p>
      <w:r>
        <w:rPr>
          <w:b/>
          <w:u w:val="single"/>
        </w:rPr>
        <w:t>184033</w:t>
      </w:r>
    </w:p>
    <w:p>
      <w:r>
        <w:t>@Menschaffe @Lauro_Doc Ich habe mich mal freiwillig einem Psychater anvertraut!  Auf meine Anmerkung,das ich nie Schwierigkeiten,mit der näheren Begegnung von Frauen hatte und ich mich wunderte über die Verkuppelung,ob durch Institute oder Familie,meinte er,das wäre absolut normal..</w:t>
      </w:r>
    </w:p>
    <w:p>
      <w:r>
        <w:rPr>
          <w:b/>
          <w:u w:val="single"/>
        </w:rPr>
        <w:t>184034</w:t>
      </w:r>
    </w:p>
    <w:p>
      <w:r>
        <w:t>RuW: Roland Wuttke – Nationale Selbstbestimmung in Europa https://t.co/Ascoe8vXDj</w:t>
      </w:r>
    </w:p>
    <w:p>
      <w:r>
        <w:rPr>
          <w:b/>
          <w:u w:val="single"/>
        </w:rPr>
        <w:t>184035</w:t>
      </w:r>
    </w:p>
    <w:p>
      <w:r>
        <w:t>KerstinM: Türkische ORGANISATION „DITIB“ bezahlte Kölner MOSCHEEBAU, die HIER am 8. Mai 2012 eingeweiht wurde https://t.co/GGkKt4xLH5 https://t.co/hSd91AX6lk</w:t>
      </w:r>
    </w:p>
    <w:p>
      <w:r>
        <w:rPr>
          <w:b/>
          <w:u w:val="single"/>
        </w:rPr>
        <w:t>184036</w:t>
      </w:r>
    </w:p>
    <w:p>
      <w:r>
        <w:t>Situation an deutschen Schulen – eine Lehrerin steht auf https://t.co/yJF1wulTOa https://t.co/HcGiWx00MA</w:t>
      </w:r>
    </w:p>
    <w:p>
      <w:r>
        <w:rPr>
          <w:b/>
          <w:u w:val="single"/>
        </w:rPr>
        <w:t>184037</w:t>
      </w:r>
    </w:p>
    <w:p>
      <w:r>
        <w:t>Tim: WAHRHEITSWELLE! Wussten Sie schon…? Bilderberger 2019, Kopftuch, Clans, Grüne, SPD,… https://t.co/Cy5qHYGC4g https://t.co/cN01t0g7iK</w:t>
      </w:r>
    </w:p>
    <w:p>
      <w:r>
        <w:rPr>
          <w:b/>
          <w:u w:val="single"/>
        </w:rPr>
        <w:t>184038</w:t>
      </w:r>
    </w:p>
    <w:p>
      <w:r>
        <w:t>Tim: WIDERWÄRTIGES Beispiel! STERN! So wird getäuscht! https://t.co/uQpe53Sd1W https://t.co/7iDiOIshEo</w:t>
      </w:r>
    </w:p>
    <w:p>
      <w:r>
        <w:rPr>
          <w:b/>
          <w:u w:val="single"/>
        </w:rPr>
        <w:t>184039</w:t>
      </w:r>
    </w:p>
    <w:p>
      <w:r>
        <w:t>Insider über Bilderberger: Achtung, neue Invasoren-Welle geplant! https://t.co/0gUsVU4l3d</w:t>
      </w:r>
    </w:p>
    <w:p>
      <w:r>
        <w:rPr>
          <w:b/>
          <w:u w:val="single"/>
        </w:rPr>
        <w:t>184040</w:t>
      </w:r>
    </w:p>
    <w:p>
      <w:r>
        <w:t>D.M.: Warum die Farbe schwarz… https://t.co/UF6fPynaEb</w:t>
      </w:r>
    </w:p>
    <w:p>
      <w:r>
        <w:rPr>
          <w:b/>
          <w:u w:val="single"/>
        </w:rPr>
        <w:t>184041</w:t>
      </w:r>
    </w:p>
    <w:p>
      <w:r>
        <w:t>Nikolai: Inszenierte Gerechtigkeit in Pankow https://t.co/tnG6esDfsz</w:t>
      </w:r>
    </w:p>
    <w:p>
      <w:r>
        <w:rPr>
          <w:b/>
          <w:u w:val="single"/>
        </w:rPr>
        <w:t>184042</w:t>
      </w:r>
    </w:p>
    <w:p>
      <w:r>
        <w:t>BRiD: Warum Du Staatenlos bist! (+Wichtigen Link unter Video beachten!!)!!! https://t.co/JeeDcnKY7u https://t.co/qD6SytK2QV</w:t>
      </w:r>
    </w:p>
    <w:p>
      <w:r>
        <w:rPr>
          <w:b/>
          <w:u w:val="single"/>
        </w:rPr>
        <w:t>184043</w:t>
      </w:r>
    </w:p>
    <w:p>
      <w:r>
        <w:t>Die EU-Vereins-Wahlen bestätigen die Lebendigkeit der nationalstaatlichen Idee https://t.co/F5gJQFCnzm</w:t>
      </w:r>
    </w:p>
    <w:p>
      <w:r>
        <w:rPr>
          <w:b/>
          <w:u w:val="single"/>
        </w:rPr>
        <w:t>184044</w:t>
      </w:r>
    </w:p>
    <w:p>
      <w:r>
        <w:t>Ernst Cran zum “Kippatag” https://t.co/D0ZlnQzSR5 https://t.co/6mK9p3Sz4i</w:t>
      </w:r>
    </w:p>
    <w:p>
      <w:r>
        <w:rPr>
          <w:b/>
          <w:u w:val="single"/>
        </w:rPr>
        <w:t>184045</w:t>
      </w:r>
    </w:p>
    <w:p>
      <w:r>
        <w:t>Sicherheit im Netz: ProtonMail führt Echtzeit-Überwachungen durch https://t.co/nSYvBZ1B4a https://t.co/hSi6zwAt14</w:t>
      </w:r>
    </w:p>
    <w:p>
      <w:r>
        <w:rPr>
          <w:b/>
          <w:u w:val="single"/>
        </w:rPr>
        <w:t>184046</w:t>
      </w:r>
    </w:p>
    <w:p>
      <w:r>
        <w:t>Sicherheit im Netz: ProtonMail führt Echtzeit-Überwachungen durch https://t.co/ExaWrkaUfe https://t.co/PycQ3LfZ9K</w:t>
      </w:r>
    </w:p>
    <w:p>
      <w:r>
        <w:rPr>
          <w:b/>
          <w:u w:val="single"/>
        </w:rPr>
        <w:t>184047</w:t>
      </w:r>
    </w:p>
    <w:p>
      <w:r>
        <w:t>Was jetzt kommt, wird den Himmel verdunkeln https://t.co/iWlXWH9HYi https://t.co/TNwNzZokyK</w:t>
      </w:r>
    </w:p>
    <w:p>
      <w:r>
        <w:rPr>
          <w:b/>
          <w:u w:val="single"/>
        </w:rPr>
        <w:t>184048</w:t>
      </w:r>
    </w:p>
    <w:p>
      <w:r>
        <w:t>Deutsche im Krieg+SS-UFO-Macht hat welche Waffen 343. Neuschwabenlandtreffen Schmidt https://t.co/19EGQAnQl4</w:t>
      </w:r>
    </w:p>
    <w:p>
      <w:r>
        <w:rPr>
          <w:b/>
          <w:u w:val="single"/>
        </w:rPr>
        <w:t>184049</w:t>
      </w:r>
    </w:p>
    <w:p>
      <w:r>
        <w:t>D-M: Der Paragraph 130 StGB https://t.co/KokeAwNeol https://t.co/H1l8ECrH8G</w:t>
      </w:r>
    </w:p>
    <w:p>
      <w:r>
        <w:rPr>
          <w:b/>
          <w:u w:val="single"/>
        </w:rPr>
        <w:t>184050</w:t>
      </w:r>
    </w:p>
    <w:p>
      <w:r>
        <w:t>Nikolai: Das Ringheiligtum Pömmelte…germanischer Kraftort https://t.co/MmUj3xSKJO https://t.co/AyxcWOvQ6X</w:t>
      </w:r>
    </w:p>
    <w:p>
      <w:r>
        <w:rPr>
          <w:b/>
          <w:u w:val="single"/>
        </w:rPr>
        <w:t>184051</w:t>
      </w:r>
    </w:p>
    <w:p>
      <w:r>
        <w:t>Guterres, Coudenhove-Kalergi, Delors = Karlspreis https://t.co/avP3fQiaDU https://t.co/PBLLEYpFKj</w:t>
      </w:r>
    </w:p>
    <w:p>
      <w:r>
        <w:rPr>
          <w:b/>
          <w:u w:val="single"/>
        </w:rPr>
        <w:t>184052</w:t>
      </w:r>
    </w:p>
    <w:p>
      <w:r>
        <w:t>Hinweise und Informationen zur Sicherheit im Netz…https://t.co/LQtVF9EQSN https://t.co/ft5O8Y7hRX https://t.co/zp4P0okoIU</w:t>
      </w:r>
    </w:p>
    <w:p>
      <w:r>
        <w:rPr>
          <w:b/>
          <w:u w:val="single"/>
        </w:rPr>
        <w:t>184053</w:t>
      </w:r>
    </w:p>
    <w:p>
      <w:r>
        <w:t>Ist Deutschland noch zu retten?…nein!…seit 1918 nicht mehr…der letzte Versuch scheiterte… https://t.co/VVi7L3qKZx https://t.co/ZNkbT0Ooag</w:t>
      </w:r>
    </w:p>
    <w:p>
      <w:r>
        <w:rPr>
          <w:b/>
          <w:u w:val="single"/>
        </w:rPr>
        <w:t>184054</w:t>
      </w:r>
    </w:p>
    <w:p>
      <w:r>
        <w:t>EU-Wahl und die Zeit der Fälscher, der Sieger und Verlierer https://t.co/0kRYIrFGax https://t.co/Oknts0YFeW</w:t>
      </w:r>
    </w:p>
    <w:p>
      <w:r>
        <w:rPr>
          <w:b/>
          <w:u w:val="single"/>
        </w:rPr>
        <w:t>184055</w:t>
      </w:r>
    </w:p>
    <w:p>
      <w:r>
        <w:t>Sylvia Stolz tanzt verbotene Gedanken https://t.co/SKLmKhKVcQ</w:t>
      </w:r>
    </w:p>
    <w:p>
      <w:r>
        <w:rPr>
          <w:b/>
          <w:u w:val="single"/>
        </w:rPr>
        <w:t>184056</w:t>
      </w:r>
    </w:p>
    <w:p>
      <w:r>
        <w:t>Nikolai: 1000€ Belohnung für die Ergreifung eines drittklassigen Kunstmalers https://t.co/Oa2dJ5K1D0 https://t.co/9D3XK4shlx</w:t>
      </w:r>
    </w:p>
    <w:p>
      <w:r>
        <w:rPr>
          <w:b/>
          <w:u w:val="single"/>
        </w:rPr>
        <w:t>184057</w:t>
      </w:r>
    </w:p>
    <w:p>
      <w:r>
        <w:t>EU Wahl – ist Grün die Farbe des Teufels? https://t.co/W9hMIxDq2t https://t.co/fxR4WXeW38</w:t>
      </w:r>
    </w:p>
    <w:p>
      <w:r>
        <w:rPr>
          <w:b/>
          <w:u w:val="single"/>
        </w:rPr>
        <w:t>184058</w:t>
      </w:r>
    </w:p>
    <w:p>
      <w:r>
        <w:t>EU-WAHL: Die größte WAHLMANIPULATION aller Zeiten und ihre Folgen! https://t.co/MvLrzU5hQs</w:t>
      </w:r>
    </w:p>
    <w:p>
      <w:r>
        <w:rPr>
          <w:b/>
          <w:u w:val="single"/>
        </w:rPr>
        <w:t>184059</w:t>
      </w:r>
    </w:p>
    <w:p>
      <w:r>
        <w:t>Sylvia Stolz in Haft – Fabio aus der Schweiz kommentiert https://t.co/HWRDHhqRE2 https://t.co/dNeMYHtwy4</w:t>
      </w:r>
    </w:p>
    <w:p>
      <w:r>
        <w:rPr>
          <w:b/>
          <w:u w:val="single"/>
        </w:rPr>
        <w:t>184060</w:t>
      </w:r>
    </w:p>
    <w:p>
      <w:r>
        <w:t>Deutsches Mädchen: Spieglein, Spieglein an der Wand – Sylvia Stolz erneut inhaftiert! https://t.co/hI4GsJALta https://t.co/4m2pPshzOx</w:t>
      </w:r>
    </w:p>
    <w:p>
      <w:r>
        <w:rPr>
          <w:b/>
          <w:u w:val="single"/>
        </w:rPr>
        <w:t>184061</w:t>
      </w:r>
    </w:p>
    <w:p>
      <w:r>
        <w:t>Eva Herman: Ihr seid Idioten! https://t.co/KMvJxRPAvj</w:t>
      </w:r>
    </w:p>
    <w:p>
      <w:r>
        <w:rPr>
          <w:b/>
          <w:u w:val="single"/>
        </w:rPr>
        <w:t>184062</w:t>
      </w:r>
    </w:p>
    <w:p>
      <w:r>
        <w:t>Beatrix von Storch: „Das Ergebnis der Grünen ist irrelevant“ https://t.co/bp1ThIqZzf https://t.co/ZwuDF3THeq</w:t>
      </w:r>
    </w:p>
    <w:p>
      <w:r>
        <w:rPr>
          <w:b/>
          <w:u w:val="single"/>
        </w:rPr>
        <w:t>184063</w:t>
      </w:r>
    </w:p>
    <w:p>
      <w:r>
        <w:t>Tim: FASSUNGSLOS! “EU-Wahl”: Deutschland wählt sich ab! https://t.co/wc3GXfIYlF</w:t>
      </w:r>
    </w:p>
    <w:p>
      <w:r>
        <w:rPr>
          <w:b/>
          <w:u w:val="single"/>
        </w:rPr>
        <w:t>184064</w:t>
      </w:r>
    </w:p>
    <w:p>
      <w:r>
        <w:t>Nikolai: Klima leugnen mit der Kraft der Vernunft | AKTUELL https://t.co/Rm1p1EF1ou https://t.co/T9webS7HAa</w:t>
      </w:r>
    </w:p>
    <w:p>
      <w:r>
        <w:rPr>
          <w:b/>
          <w:u w:val="single"/>
        </w:rPr>
        <w:t>184065</w:t>
      </w:r>
    </w:p>
    <w:p>
      <w:r>
        <w:t>Angelika: Ernst Cran – Meinungssperre in Öhringen https://t.co/mI3jE6LUJy</w:t>
      </w:r>
    </w:p>
    <w:p>
      <w:r>
        <w:rPr>
          <w:b/>
          <w:u w:val="single"/>
        </w:rPr>
        <w:t>184066</w:t>
      </w:r>
    </w:p>
    <w:p>
      <w:r>
        <w:t>“EU”-Vereinswahl: Unser Schicksal am Montag danach https://t.co/lhJlijwrgF https://t.co/ACWCPl76P4</w:t>
      </w:r>
    </w:p>
    <w:p>
      <w:r>
        <w:rPr>
          <w:b/>
          <w:u w:val="single"/>
        </w:rPr>
        <w:t>184067</w:t>
      </w:r>
    </w:p>
    <w:p>
      <w:r>
        <w:t>GRÜNE: Krasses Deutschland 2019, Ein Beitrag der sich jeder ansehen sollte https://t.co/uDQxdwYR2a</w:t>
      </w:r>
    </w:p>
    <w:p>
      <w:r>
        <w:rPr>
          <w:b/>
          <w:u w:val="single"/>
        </w:rPr>
        <w:t>184068</w:t>
      </w:r>
    </w:p>
    <w:p>
      <w:r>
        <w:t>Verpflichtung zur Entsperrung eines Facebook-Accounts im einstweiligen Rechtsschutz https://t.co/SRGIYybZt3 https://t.co/XTtQaAAXma</w:t>
      </w:r>
    </w:p>
    <w:p>
      <w:r>
        <w:rPr>
          <w:b/>
          <w:u w:val="single"/>
        </w:rPr>
        <w:t>184069</w:t>
      </w:r>
    </w:p>
    <w:p>
      <w:r>
        <w:t>Sylvia Stolz wieder in Gesinnungshaft https://t.co/9pdJRTcVhd https://t.co/MUffUVltS9</w:t>
      </w:r>
    </w:p>
    <w:p>
      <w:r>
        <w:rPr>
          <w:b/>
          <w:u w:val="single"/>
        </w:rPr>
        <w:t>184070</w:t>
      </w:r>
    </w:p>
    <w:p>
      <w:r>
        <w:t>Thing-Kreis Themar Treffen im 2. Halbjahr 2019 https://t.co/MUYc8Cb1Zx https://t.co/LsJ7dQymx3</w:t>
      </w:r>
    </w:p>
    <w:p>
      <w:r>
        <w:rPr>
          <w:b/>
          <w:u w:val="single"/>
        </w:rPr>
        <w:t>184071</w:t>
      </w:r>
    </w:p>
    <w:p>
      <w:r>
        <w:t>Andreas Popp – „Deutschland das war’s!“ Ein Interview mit Sprengkraft https://t.co/UsvljUYt5h</w:t>
      </w:r>
    </w:p>
    <w:p>
      <w:r>
        <w:rPr>
          <w:b/>
          <w:u w:val="single"/>
        </w:rPr>
        <w:t>184072</w:t>
      </w:r>
    </w:p>
    <w:p>
      <w:r>
        <w:t>Polit-Talk – Tim K. – Nach der Wahl – eine Bilanz https://t.co/IdHzZI7qM3 https://t.co/ipLrZAkdQO</w:t>
      </w:r>
    </w:p>
    <w:p>
      <w:r>
        <w:rPr>
          <w:b/>
          <w:u w:val="single"/>
        </w:rPr>
        <w:t>184073</w:t>
      </w:r>
    </w:p>
    <w:p>
      <w:r>
        <w:t>Sylvia Stolz inhaftiert! | AKTUELL https://t.co/zYuWcZB6Rm</w:t>
      </w:r>
    </w:p>
    <w:p>
      <w:r>
        <w:rPr>
          <w:b/>
          <w:u w:val="single"/>
        </w:rPr>
        <w:t>184074</w:t>
      </w:r>
    </w:p>
    <w:p>
      <w:r>
        <w:t>ENTLARVT!!! EU-WAHLBETRUG? Deutschlands Gegner in Brüssel! https://t.co/m9oQ7rFaIs</w:t>
      </w:r>
    </w:p>
    <w:p>
      <w:r>
        <w:rPr>
          <w:b/>
          <w:u w:val="single"/>
        </w:rPr>
        <w:t>184075</w:t>
      </w:r>
    </w:p>
    <w:p>
      <w:r>
        <w:t>von Ursula Haverbeck – An die “Europawähler” https://t.co/KKMk3qN9Bm</w:t>
      </w:r>
    </w:p>
    <w:p>
      <w:r>
        <w:rPr>
          <w:b/>
          <w:u w:val="single"/>
        </w:rPr>
        <w:t>184076</w:t>
      </w:r>
    </w:p>
    <w:p>
      <w:r>
        <w:t>von Ursula Haverbeck – An die “Europawähler” https://t.co/hUaMsikgDY</w:t>
      </w:r>
    </w:p>
    <w:p>
      <w:r>
        <w:rPr>
          <w:b/>
          <w:u w:val="single"/>
        </w:rPr>
        <w:t>184077</w:t>
      </w:r>
    </w:p>
    <w:p>
      <w:r>
        <w:t>WsK – Folge 76- Heute EU-Wahl 2019 https://t.co/oJcgK37xI6 https://t.co/87CClstKmq</w:t>
      </w:r>
    </w:p>
    <w:p>
      <w:r>
        <w:rPr>
          <w:b/>
          <w:u w:val="single"/>
        </w:rPr>
        <w:t>184078</w:t>
      </w:r>
    </w:p>
    <w:p>
      <w:r>
        <w:t>“Europäer wählen zwischen Leben und Tod bei der EU-Wahl” https://t.co/WjxBrBSVdy https://t.co/wB6fvsobfX</w:t>
      </w:r>
    </w:p>
    <w:p>
      <w:r>
        <w:rPr>
          <w:b/>
          <w:u w:val="single"/>
        </w:rPr>
        <w:t>184079</w:t>
      </w:r>
    </w:p>
    <w:p>
      <w:r>
        <w:t>Kategorie C –Antifa Halts Maul– https://t.co/hOn9QzMiuh https://t.co/xEHNIiE01N</w:t>
      </w:r>
    </w:p>
    <w:p>
      <w:r>
        <w:rPr>
          <w:b/>
          <w:u w:val="single"/>
        </w:rPr>
        <w:t>184080</w:t>
      </w:r>
    </w:p>
    <w:p>
      <w:r>
        <w:t>EU-Wahlkrampf und Geisteskrankheiten in Berlin-Kreuzberg https://t.co/2CCZeuUKv8</w:t>
      </w:r>
    </w:p>
    <w:p>
      <w:r>
        <w:rPr>
          <w:b/>
          <w:u w:val="single"/>
        </w:rPr>
        <w:t>184081</w:t>
      </w:r>
    </w:p>
    <w:p>
      <w:r>
        <w:t>Mit Vernunftkraft gegen den Windwahn – Demo am 23.5. 14:30 vor dem Kanzler*innenamt https://t.co/H22XmIgc21 https://t.co/EJ6toqlQ7i</w:t>
      </w:r>
    </w:p>
    <w:p>
      <w:r>
        <w:rPr>
          <w:b/>
          <w:u w:val="single"/>
        </w:rPr>
        <w:t>184082</w:t>
      </w:r>
    </w:p>
    <w:p>
      <w:r>
        <w:t>Deutsches Maedchen: “Elite” auf dem Höhepunkt https://t.co/0gMl0ZC7Bs</w:t>
      </w:r>
    </w:p>
    <w:p>
      <w:r>
        <w:rPr>
          <w:b/>
          <w:u w:val="single"/>
        </w:rPr>
        <w:t>184083</w:t>
      </w:r>
    </w:p>
    <w:p>
      <w:r>
        <w:t>Deutsches Mädchen: “Hologramm” https://t.co/Yl0bqWbLFs</w:t>
      </w:r>
    </w:p>
    <w:p>
      <w:r>
        <w:rPr>
          <w:b/>
          <w:u w:val="single"/>
        </w:rPr>
        <w:t>184084</w:t>
      </w:r>
    </w:p>
    <w:p>
      <w:r>
        <w:t>ENTHÜLLT! COUNTDOWN – Ibizagate – die WAHRHEIT über BÖHMERMANN! https://t.co/0I23r83qMs https://t.co/66O7mj4myQ</w:t>
      </w:r>
    </w:p>
    <w:p>
      <w:r>
        <w:rPr>
          <w:b/>
          <w:u w:val="single"/>
        </w:rPr>
        <w:t>184085</w:t>
      </w:r>
    </w:p>
    <w:p>
      <w:r>
        <w:t>Tim: SCHOCKVIDEO vor EU-Wahl!!! TYRANNEI der „Rechtspopulisten“? https://t.co/86TdthgthZ https://t.co/6jn4DT72oL</w:t>
      </w:r>
    </w:p>
    <w:p>
      <w:r>
        <w:rPr>
          <w:b/>
          <w:u w:val="single"/>
        </w:rPr>
        <w:t>184086</w:t>
      </w:r>
    </w:p>
    <w:p>
      <w:r>
        <w:t>“Die Schlacht um Straßburg” hat in Österreich begonnen und könnte für die EU in einem “Stalingrad” enden https://t.co/473IC1CIIR https://t.co/5q5b1R5bib</w:t>
      </w:r>
    </w:p>
    <w:p>
      <w:r>
        <w:rPr>
          <w:b/>
          <w:u w:val="single"/>
        </w:rPr>
        <w:t>184087</w:t>
      </w:r>
    </w:p>
    <w:p>
      <w:r>
        <w:t>Anwalt und Menschenrechtler Wilfried Schmitz: “Merkel betreibt Völkermord an den Deutschen” https://t.co/kbyQ1h0gHh https://t.co/xOi1b6o0mU</w:t>
      </w:r>
    </w:p>
    <w:p>
      <w:r>
        <w:rPr>
          <w:b/>
          <w:u w:val="single"/>
        </w:rPr>
        <w:t>184088</w:t>
      </w:r>
    </w:p>
    <w:p>
      <w:r>
        <w:t>Schultze-Rhonhof über die Ursachen des Zweiten Weltkrieges https://t.co/y8wXB2TRQS https://t.co/yxE6736PtJ</w:t>
      </w:r>
    </w:p>
    <w:p>
      <w:r>
        <w:rPr>
          <w:b/>
          <w:u w:val="single"/>
        </w:rPr>
        <w:t>184089</w:t>
      </w:r>
    </w:p>
    <w:p>
      <w:r>
        <w:t>Wir sind im Krieg + SS-UFO-Macht kämpft mit welchen Waffen 343. Neu-Schwabenland-Treffen 1 https://t.co/zVXoHebKy1</w:t>
      </w:r>
    </w:p>
    <w:p>
      <w:r>
        <w:rPr>
          <w:b/>
          <w:u w:val="single"/>
        </w:rPr>
        <w:t>184090</w:t>
      </w:r>
    </w:p>
    <w:p>
      <w:r>
        <w:t>Angela: Entschuldigung Thing-Kreis und weiteres https://t.co/NgMVJvzzkt</w:t>
      </w:r>
    </w:p>
    <w:p>
      <w:r>
        <w:rPr>
          <w:b/>
          <w:u w:val="single"/>
        </w:rPr>
        <w:t>184091</w:t>
      </w:r>
    </w:p>
    <w:p>
      <w:r>
        <w:t>Lamya Kaddor hat nicht nur einen an der Klatsche, sie brüstet sich auch mit einem Ehrendoktortitel einer Briefkastenfirma. Das sich so jemand ungern vor Gericht rechtfertigen möchte, ist klar. Dumm nur, wenn man gegen Broder antreten muss.  https://t.co/wt91c0sGhF</w:t>
      </w:r>
    </w:p>
    <w:p>
      <w:r>
        <w:rPr>
          <w:b/>
          <w:u w:val="single"/>
        </w:rPr>
        <w:t>184092</w:t>
      </w:r>
    </w:p>
    <w:p>
      <w:r>
        <w:t>@aufklaerer2017 @pinkcrazypony @ZDF @ZDFheute Ekelhafte linke Medien</w:t>
      </w:r>
    </w:p>
    <w:p>
      <w:r>
        <w:rPr>
          <w:b/>
          <w:u w:val="single"/>
        </w:rPr>
        <w:t>184093</w:t>
      </w:r>
    </w:p>
    <w:p>
      <w:r>
        <w:t>Die grünen sind eine Pädophilenpartei, das waren sie und sind es heute auch noch https://t.co/hyoPbO36ow</w:t>
      </w:r>
    </w:p>
    <w:p>
      <w:r>
        <w:rPr>
          <w:b/>
          <w:u w:val="single"/>
        </w:rPr>
        <w:t>184094</w:t>
      </w:r>
    </w:p>
    <w:p>
      <w:r>
        <w:t>😡🤮😡🤮😡🤮😡🤮😡  POL-HH: 190611-2. Zeugenaufruf nach gefährlicher Körperverletzung in Hamburg-St. Georg https://t.co/NvpDjGINsC #ots</w:t>
      </w:r>
    </w:p>
    <w:p>
      <w:r>
        <w:rPr>
          <w:b/>
          <w:u w:val="single"/>
        </w:rPr>
        <w:t>184095</w:t>
      </w:r>
    </w:p>
    <w:p>
      <w:r>
        <w:t>Unverhohlene Drohung, selbstverständlich erst nach den Landtagswahlen Deutschland  weiter zu schaden. Frau Merkel wird ein unglaubliches Zerstörungswerk hinterlassen. https://t.co/gi5xxHcldb</w:t>
      </w:r>
    </w:p>
    <w:p>
      <w:r>
        <w:rPr>
          <w:b/>
          <w:u w:val="single"/>
        </w:rPr>
        <w:t>184096</w:t>
      </w:r>
    </w:p>
    <w:p>
      <w:r>
        <w:t>@Hartes_Geld @Proteus93484191 Staatsmedien lügen durch Verschweigen, Staatsmedien sind rot-grüne zwangsfinanzierte Propagandaeinrichtungen, der verlängerte Arm des undemokratischen Parlamentarismus.</w:t>
      </w:r>
    </w:p>
    <w:p>
      <w:r>
        <w:rPr>
          <w:b/>
          <w:u w:val="single"/>
        </w:rPr>
        <w:t>184097</w:t>
      </w:r>
    </w:p>
    <w:p>
      <w:r>
        <w:t>'Mann aus dem Niger'.   Mehrere 'Einzelfälle' solcher abscheulicher #Ausländerkriminalität an einem einzigen Wochenende.  ES REICHT!!! Frauen und Kinder in 🇩🇪 sind kein Freiwild!  😡😡😡 #Dessau  https://t.co/Z7pUN2VZQt</w:t>
      </w:r>
    </w:p>
    <w:p>
      <w:r>
        <w:rPr>
          <w:b/>
          <w:u w:val="single"/>
        </w:rPr>
        <w:t>184098</w:t>
      </w:r>
    </w:p>
    <w:p>
      <w:r>
        <w:t>@ostmann1977 @LVZ @daniel_bruhl @ElleVisionnaire @brigittebrochet @boxingondvd @danielkehlmann Realität der Bedrohung zeigt Reportage des'Nazi'freien ÖR #ZDF. Bevor Sie sich anmaßen,Wähler zu belehren,Reportage anschauen, Gehirn einschalten.   Eins ist sicher: Siegt die terroristische islamistische Ideologi,e wird #Goerlitz nie mehr Filmkulisse sein.  https://t.co/yXPzZwRfOy</w:t>
      </w:r>
    </w:p>
    <w:p>
      <w:r>
        <w:rPr>
          <w:b/>
          <w:u w:val="single"/>
        </w:rPr>
        <w:t>184099</w:t>
      </w:r>
    </w:p>
    <w:p>
      <w:r>
        <w:t>@ArasBacho Wann gehen Sie endlich wieder nach Syrien?    Wir wollen Sie hier nicht.</w:t>
      </w:r>
    </w:p>
    <w:p>
      <w:r>
        <w:rPr>
          <w:b/>
          <w:u w:val="single"/>
        </w:rPr>
        <w:t>184100</w:t>
      </w:r>
    </w:p>
    <w:p>
      <w:r>
        <w:t>Unsere Kinder werden geschändet, die Masse läuft einer (nicht ganz bei Sinnen) 16.jährigen hinterher.     Aufschrei ?Rufe nach Gerechtigkeit? #AfD     Dessau:Nigerianer nach schwerem sexuellen Missbrauch eines 9-jährigen Kindes festgenommen https://t.co/2abRtkQHvl via @DrDavidBerger</w:t>
      </w:r>
    </w:p>
    <w:p>
      <w:r>
        <w:rPr>
          <w:b/>
          <w:u w:val="single"/>
        </w:rPr>
        <w:t>184101</w:t>
      </w:r>
    </w:p>
    <w:p>
      <w:r>
        <w:t>Keine Gnade: Opa Peter (87) zu Haftstrafe verurteilt, weil er aus Hunger Käse für 4,55 Euro stahl‼️Das MERKEL Regime geht hart gegen das eigene Volks vor, Illegal eingereiste Sozialtouristen hingegen fasst das System stets mit Samthandschuhen an. https://t.co/oaulyEykhW</w:t>
      </w:r>
    </w:p>
    <w:p>
      <w:r>
        <w:rPr>
          <w:b/>
          <w:u w:val="single"/>
        </w:rPr>
        <w:t>184102</w:t>
      </w:r>
    </w:p>
    <w:p>
      <w:r>
        <w:t>@FailDef @convalaria1 @Wirklichkeit123 @Tschonka Wo lesen Sie Bücherverbrennung? Index = Liste der jugendgefährdenden Schriften.  Was projizieren Sie hier derart besessen? Laut Uni Münster wollten schon 2016 über 800000 Moslems in D unsere Rechtsordnung mit der Scharia ersetzen. Das ist Zersetzung pur! https://t.co/sV28LcYDcG</w:t>
      </w:r>
    </w:p>
    <w:p>
      <w:r>
        <w:rPr>
          <w:b/>
          <w:u w:val="single"/>
        </w:rPr>
        <w:t>184103</w:t>
      </w:r>
    </w:p>
    <w:p>
      <w:r>
        <w:t>@FailDef @convalaria1 @Wirklichkeit123 @Tschonka Ich bekämpfe die 'Religion des Friedens'. Ich fordere und will keine Gaskammern für irgendjemanden. Wer lesen kann, weiß das auch. Wer dennoch etwas anderes behauptet, ist entweder amtlich hirnschwach oder gehört vor ein Gericht.</w:t>
      </w:r>
    </w:p>
    <w:p>
      <w:r>
        <w:rPr>
          <w:b/>
          <w:u w:val="single"/>
        </w:rPr>
        <w:t>184104</w:t>
      </w:r>
    </w:p>
    <w:p>
      <w:r>
        <w:t>@JoanaCotar @Die_Gruenen @GoeringEckardt Karin Göring Blödhart</w:t>
      </w:r>
    </w:p>
    <w:p>
      <w:r>
        <w:rPr>
          <w:b/>
          <w:u w:val="single"/>
        </w:rPr>
        <w:t>184105</w:t>
      </w:r>
    </w:p>
    <w:p>
      <w:r>
        <w:t>Kardinal RobertSarah:  „Europa hat den Sinn seiner Herkunft, seiner Wurzeln verloren!  Ein Baum 🌳 ohne Wurzeln stirbt.   Europa wird überlaufen und dominiert von Kulturen die Ihnen zahlenmäßig überlegen sind.  IHR werdet sterben❗️“    ⁦Danke @CDU⁩   ⁦  ⁦@AfD⁩  #TrauDich https://t.co/LGKkAkOM6t</w:t>
      </w:r>
    </w:p>
    <w:p>
      <w:r>
        <w:rPr>
          <w:b/>
          <w:u w:val="single"/>
        </w:rPr>
        <w:t>184106</w:t>
      </w:r>
    </w:p>
    <w:p>
      <w:r>
        <w:t>@Quadrateule @baerbeli04 @123korona Sehe ich auch so,   aber Verhütung ist haram.  Arbeiten für den eigenen Unterhalt scheinbar auch....</w:t>
      </w:r>
    </w:p>
    <w:p>
      <w:r>
        <w:rPr>
          <w:b/>
          <w:u w:val="single"/>
        </w:rPr>
        <w:t>184107</w:t>
      </w:r>
    </w:p>
    <w:p>
      <w:r>
        <w:t>Spektakulärer Angriff (Spucken, Fahrrad-Würfe etc) auf Polizisten im Asylheim #Plattling: Als die Beamten flüchten wollen, verbarrikadieren die #Flüchtlinge die Ausfahrt.  https://t.co/71cFkKiIlj</w:t>
      </w:r>
    </w:p>
    <w:p>
      <w:r>
        <w:rPr>
          <w:b/>
          <w:u w:val="single"/>
        </w:rPr>
        <w:t>184108</w:t>
      </w:r>
    </w:p>
    <w:p>
      <w:r>
        <w:t>Der linksextreme @WDR fragt sich, wann und wo #Flüchtlinge je öffentliche Gebäude abfackelten.  Verpasst diesen Aktivisten mal einen kleinen News-Flash!  Ich beginne mal mit #Schokopudding.  :) https://t.co/4UgzcbPXtJ</w:t>
      </w:r>
    </w:p>
    <w:p>
      <w:r>
        <w:rPr>
          <w:b/>
          <w:u w:val="single"/>
        </w:rPr>
        <w:t>184109</w:t>
      </w:r>
    </w:p>
    <w:p>
      <w:r>
        <w:t>Die Schwester von Sarah Connor wird in #Berlin von Araber-Clans bedroht!  Witzig, dass Sarah Connor noch vor wenigen Tagen inbrünstig gegen die #AfD angesungen hat!  😂  https://t.co/TpzseMR13a @SarahConnorfc</w:t>
      </w:r>
    </w:p>
    <w:p>
      <w:r>
        <w:rPr>
          <w:b/>
          <w:u w:val="single"/>
        </w:rPr>
        <w:t>184110</w:t>
      </w:r>
    </w:p>
    <w:p>
      <w:r>
        <w:t>Eine der perfidesten Wortschöpfungen der öffentlich-rechtlichen Medien-Junta ist die Selbstbezeichnung 'Free-TV':  - Sie zwingen dich per Staatsgewalt, monatlich zu zahlen.  - Du kannst diesen 'Vertrag' nicht kündigen.  #FreeTV  #BoykottMSM</w:t>
      </w:r>
    </w:p>
    <w:p>
      <w:r>
        <w:rPr>
          <w:b/>
          <w:u w:val="single"/>
        </w:rPr>
        <w:t>184111</w:t>
      </w:r>
    </w:p>
    <w:p>
      <w:r>
        <w:t>Faustdicke Überraschung: In #Deutschland beginnen die Verteilungskämpfe zwischen Ureinwohnern, die in die Armut regiert wurden und ausländischen Hoffnungsträgern! https://t.co/gsmSTRZwBa</w:t>
      </w:r>
    </w:p>
    <w:p>
      <w:r>
        <w:rPr>
          <w:b/>
          <w:u w:val="single"/>
        </w:rPr>
        <w:t>184112</w:t>
      </w:r>
    </w:p>
    <w:p>
      <w:r>
        <w:t>Überraschungen im Mordprozess: Killer und Vergewaltiger aus #Kenia will plötzlich erst 17 sein. Und seine Schwester (29) ist jetzt plötzlich seine Mutter.  https://t.co/1gF0u4AmKH</w:t>
      </w:r>
    </w:p>
    <w:p>
      <w:r>
        <w:rPr>
          <w:b/>
          <w:u w:val="single"/>
        </w:rPr>
        <w:t>184113</w:t>
      </w:r>
    </w:p>
    <w:p>
      <w:r>
        <w:t>Passiert, wenn man sich nicht abspricht.  SWR-Artikel vom 29.5.2019  Tagesschau vom 04.06.2019 https://t.co/KHxqVpA1Dj</w:t>
      </w:r>
    </w:p>
    <w:p>
      <w:r>
        <w:rPr>
          <w:b/>
          <w:u w:val="single"/>
        </w:rPr>
        <w:t>184114</w:t>
      </w:r>
    </w:p>
    <w:p>
      <w:r>
        <w:t>Dumm gelaufen:  In #Harvad beschuldigt #Merkel Trump für seine 'Lügen'.  Währenddessen wird in #Deutschland offenbar, dass sie das eigene Volk bezüglich #Hetzjagd in #Chemnitz glasklar belogen hat.  https://t.co/kPYG6YkKeb</w:t>
      </w:r>
    </w:p>
    <w:p>
      <w:r>
        <w:rPr>
          <w:b/>
          <w:u w:val="single"/>
        </w:rPr>
        <w:t>184115</w:t>
      </w:r>
    </w:p>
    <w:p>
      <w:r>
        <w:t>Multikultureller Unterricht in #Italien: Obwohl die Lehrerin nicht alles im Griff hat, haben die Schüler Spaß und wirken glücklich.  Das ist das Wichtigste!  #diversity https://t.co/XSnVNxJI00</w:t>
      </w:r>
    </w:p>
    <w:p>
      <w:r>
        <w:rPr>
          <w:b/>
          <w:u w:val="single"/>
        </w:rPr>
        <w:t>184116</w:t>
      </w:r>
    </w:p>
    <w:p>
      <w:r>
        <w:t>Ehrendoktor für eine 16-jährige Schulschwänzerin, die einen an der Waffel hat!  😂  Solche Aktionen wird man in Geschichtsbüchern mal nachlesen und sich wundern können, 'wie es bloß dazu kommen konnte'.  #Greta https://t.co/L7YFPfIuf7</w:t>
      </w:r>
    </w:p>
    <w:p>
      <w:r>
        <w:rPr>
          <w:b/>
          <w:u w:val="single"/>
        </w:rPr>
        <w:t>184117</w:t>
      </w:r>
    </w:p>
    <w:p>
      <w:r>
        <w:t>Zornige #Flüchtlinge wurden von der libyschen Küstenwache nicht nach Europa, sondern nach #Tunesien verfrachtet:   'Wir brauchen kein Essen. Wir brauchen keine Medizin. Wir wollen nach Europa', skandieren die traumatisierten Familien!  https://t.co/PY8ICTAz6b #Zarzis https://t.co/YE8Ve26FKW</w:t>
      </w:r>
    </w:p>
    <w:p>
      <w:r>
        <w:rPr>
          <w:b/>
          <w:u w:val="single"/>
        </w:rPr>
        <w:t>184118</w:t>
      </w:r>
    </w:p>
    <w:p>
      <w:r>
        <w:t>Bei Ausschreitungen der Klima-Spinner in #Wien geht die #Polizei robust gegen 'deutschen Berufsdemonstranten' vor: Kopf unter den Polizeiwagen und kurz anfahren, erschrecken den #Greta-Jünger heftig!  https://t.co/8PBIw77n4P https://t.co/jb0h3Og93i</w:t>
      </w:r>
    </w:p>
    <w:p>
      <w:r>
        <w:rPr>
          <w:b/>
          <w:u w:val="single"/>
        </w:rPr>
        <w:t>184119</w:t>
      </w:r>
    </w:p>
    <w:p>
      <w:r>
        <w:t>Islamische Selbstgeißelung am 1. 6. 2019 mitten in #Bonn. Kinder dürfen auch schon mitmachen.  In guter alter Tradition wird einem verstorbenen Imam gedacht.  #Ashurafest  https://t.co/RIrJPf9vgU https://t.co/24AyDP2zIh</w:t>
      </w:r>
    </w:p>
    <w:p>
      <w:r>
        <w:rPr>
          <w:b/>
          <w:u w:val="single"/>
        </w:rPr>
        <w:t>184120</w:t>
      </w:r>
    </w:p>
    <w:p>
      <w:r>
        <w:t>Abschiebungen: Polizisten wegen Hausfriedensbruch angezeigt!  „Betreten von Wohnungen durch #Polizei bei Abschiebungen soll nicht gegen den Willen der jeweiligen Bewohnenden erfolgen', laut #SPD.  Irre, oder? :)  https://t.co/YHI8Arv5Gk</w:t>
      </w:r>
    </w:p>
    <w:p>
      <w:r>
        <w:rPr>
          <w:b/>
          <w:u w:val="single"/>
        </w:rPr>
        <w:t>184121</w:t>
      </w:r>
    </w:p>
    <w:p>
      <w:r>
        <w:t>Hinter dem 'Umbau' Deutschlands in ein öko-stalinistisches Grünes Reich verbirgt sich niemand geringerer als der allseits beliebte George Soros. https://t.co/WPuaBJDDnz</w:t>
      </w:r>
    </w:p>
    <w:p>
      <w:r>
        <w:rPr>
          <w:b/>
          <w:u w:val="single"/>
        </w:rPr>
        <w:t>184122</w:t>
      </w:r>
    </w:p>
    <w:p>
      <w:r>
        <w:t>Die parteilose Abgeordnete #Bißmann fängt gestern während ihrer Rede im Parlament in #Oesterreich plötzlich an sich ein #Kopftuch aufzusetzen. Kann mal bitte jemand Betreuung beantragen! #Kopftuchverbot https://t.co/0shLvZG8RO</w:t>
      </w:r>
    </w:p>
    <w:p>
      <w:r>
        <w:rPr>
          <w:b/>
          <w:u w:val="single"/>
        </w:rPr>
        <w:t>184123</w:t>
      </w:r>
    </w:p>
    <w:p>
      <w:r>
        <w:t>Das nenne ich konsequent! ⚡#SriLanka wirft 200 islamische Geistliche aus dem Land.⚡   Warum geht das in 🇩🇪 nicht? Müssen wir warten, bis die Saat des Hasses von #Islamisten und #Salafisten zu neuen Terroranschlägen führt? #SriLankaTerrorAttack   https://t.co/zh1fmgJU9M</w:t>
      </w:r>
    </w:p>
    <w:p>
      <w:r>
        <w:rPr>
          <w:b/>
          <w:u w:val="single"/>
        </w:rPr>
        <w:t>184124</w:t>
      </w:r>
    </w:p>
    <w:p>
      <w:r>
        <w:t>Großbritannien 😍  Die #BrexitParty erreicht mehr als Sozen und Tories zusammen!  Grüne gibt's dort nicht.  #EUWahl19 https://t.co/SL4etsSwjx</w:t>
      </w:r>
    </w:p>
    <w:p>
      <w:r>
        <w:rPr>
          <w:b/>
          <w:u w:val="single"/>
        </w:rPr>
        <w:t>184125</w:t>
      </w:r>
    </w:p>
    <w:p>
      <w:r>
        <w:t>Chapeau #Frankreich!  Le Pen putzt #Macron deutlich weg.  #EUWahl19 https://t.co/k6APY29ALW</w:t>
      </w:r>
    </w:p>
    <w:p>
      <w:r>
        <w:rPr>
          <w:b/>
          <w:u w:val="single"/>
        </w:rPr>
        <w:t>184126</w:t>
      </w:r>
    </w:p>
    <w:p>
      <w:r>
        <w:t>Eine der schönsten Meldungen zur #EUWahl19 kommt aus #Schweden:  'Im Land von #GretaThunberg stürzen die #Grünen ab!'  😂  https://t.co/6Gfo9ZkLjp</w:t>
      </w:r>
    </w:p>
    <w:p>
      <w:r>
        <w:rPr>
          <w:b/>
          <w:u w:val="single"/>
        </w:rPr>
        <w:t>184127</w:t>
      </w:r>
    </w:p>
    <w:p>
      <w:r>
        <w:t>Faustdicke Überraschung: Der Bombenleger von #Lyon ist ein Algerier! https://t.co/1PF89Eegrs</w:t>
      </w:r>
    </w:p>
    <w:p>
      <w:r>
        <w:rPr>
          <w:b/>
          <w:u w:val="single"/>
        </w:rPr>
        <w:t>184128</w:t>
      </w:r>
    </w:p>
    <w:p>
      <w:r>
        <w:t>Heute ist schon ein ironischer Tag:  Sebastian #Kurz wird aus dem Kanzleramt gejagt.  HC Strache schafft es ins EU-Parlament.  Genial!   #KurzSchluss #voteStrache https://t.co/dFGaJsHAos</w:t>
      </w:r>
    </w:p>
    <w:p>
      <w:r>
        <w:rPr>
          <w:b/>
          <w:u w:val="single"/>
        </w:rPr>
        <w:t>184129</w:t>
      </w:r>
    </w:p>
    <w:p>
      <w:r>
        <w:t>Während die Regierung heute gestürzt wurde, traf sich @VanDerBellen mit #Greta, um wichtige #Klimafragen und Schulstreiks zu erörtern.  Der Präsident macht einen fitten Eindruck. Beobachtet seine Mimik.  Da haben sich zwei gefunden.  :)  https://t.co/LM6JqyBjLy #kurzschluss https://t.co/8PJQCK1eIC</w:t>
      </w:r>
    </w:p>
    <w:p>
      <w:r>
        <w:rPr>
          <w:b/>
          <w:u w:val="single"/>
        </w:rPr>
        <w:t>184130</w:t>
      </w:r>
    </w:p>
    <w:p>
      <w:r>
        <w:t>Was ich nicht verstehe: Seit 2015 geht es -trotz neuer Fachkräfte- so richtig bergab.  Naja, einfach noch härter für's #Klima hüpfen und alles wird gut!  https://t.co/yoklk7Ubqr #GoldeneDekade #BunteDekade</w:t>
      </w:r>
    </w:p>
    <w:p>
      <w:r>
        <w:rPr>
          <w:b/>
          <w:u w:val="single"/>
        </w:rPr>
        <w:t>184131</w:t>
      </w:r>
    </w:p>
    <w:p>
      <w:r>
        <w:t>Am gestrigen 7. Deutschen #DiversityDay kam es zu einer Schießerei in #Frankfurt. Der Polizei gelangen einige Festnahmen.  Man beachte auch die Schaufenster-Puppen im Hintergrund!  https://t.co/uyYEcbo7nx https://t.co/Yg4pOGNZZS</w:t>
      </w:r>
    </w:p>
    <w:p>
      <w:r>
        <w:rPr>
          <w:b/>
          <w:u w:val="single"/>
        </w:rPr>
        <w:t>184132</w:t>
      </w:r>
    </w:p>
    <w:p>
      <w:r>
        <w:t>Paukenschlag zum #IbizaVideo:  1. HC #Strache wurde (ohne sein Wissen) unter Drogen gesetzt!  2. Laut diesem Interview kaufte das #ZPS das Video um Goldmünzen im Wert von 600.000 Euro!  https://t.co/0a8GZ01tcJ via/ @Oe24at</w:t>
      </w:r>
    </w:p>
    <w:p>
      <w:r>
        <w:rPr>
          <w:b/>
          <w:u w:val="single"/>
        </w:rPr>
        <w:t>184133</w:t>
      </w:r>
    </w:p>
    <w:p>
      <w:r>
        <w:t>In seiner ersten Reaktion zum #IbizaVideo äußerste #Strache sinngemäß: 'Weiß nicht, was mich zu dieser Dummheit verleitet hat.'  Hier ist die Antwort, lieber @HCStracheFP: Du wurdest von Kriminellen unter Drogen gesetzt!  #rehabilitation https://t.co/VnLEOWu7Tz</w:t>
      </w:r>
    </w:p>
    <w:p>
      <w:r>
        <w:rPr>
          <w:b/>
          <w:u w:val="single"/>
        </w:rPr>
        <w:t>184134</w:t>
      </w:r>
    </w:p>
    <w:p>
      <w:r>
        <w:t>Klimaaktivist Arnold @Schwarzenegger beim Treffen mit Prophetin #Greta:  Achtet auf euren Stromverbrauch und kauft Elektro-Autos!  😂  #FridaysForFuture https://t.co/WhjbInBLb8</w:t>
      </w:r>
    </w:p>
    <w:p>
      <w:r>
        <w:rPr>
          <w:b/>
          <w:u w:val="single"/>
        </w:rPr>
        <w:t>184135</w:t>
      </w:r>
    </w:p>
    <w:p>
      <w:r>
        <w:t>Sprecht doch einfach offen an, dass ihr den Sozialismus wollt. Das Geschwurbel vom 'Ende eines Wirtschaftssystems' und vom 'Systemwechsel' ist ja kaum auszuhalten. Hört halt wenigstens auf, die Leute zu täuschen, denen das noch nicht klar ist.    https://t.co/Q6JUnVWei8</w:t>
      </w:r>
    </w:p>
    <w:p>
      <w:r>
        <w:rPr>
          <w:b/>
          <w:u w:val="single"/>
        </w:rPr>
        <w:t>184136</w:t>
      </w:r>
    </w:p>
    <w:p>
      <w:r>
        <w:t>Heftige Tierquälerei: Polizei nimmt Araber-Clan die Schafe weg. Die #Araber wollen die Schafe jetzt zurückerobern!  https://t.co/oxjhgZZhio #Berlin</w:t>
      </w:r>
    </w:p>
    <w:p>
      <w:r>
        <w:rPr>
          <w:b/>
          <w:u w:val="single"/>
        </w:rPr>
        <w:t>184137</w:t>
      </w:r>
    </w:p>
    <w:p>
      <w:r>
        <w:t>'Emotionaler Wortbeitrag'.  Genosse @MartinSchulz brüllt auf Parteifreund ein: 'Du bist ein Arschloch!'  https://t.co/5qIzxGdTA5 #spd</w:t>
      </w:r>
    </w:p>
    <w:p>
      <w:r>
        <w:rPr>
          <w:b/>
          <w:u w:val="single"/>
        </w:rPr>
        <w:t>184138</w:t>
      </w:r>
    </w:p>
    <w:p>
      <w:r>
        <w:t>Haben Medien, die diesen #Rezo hochjazzen, seine Ergüsse eigentlich angeschaut (und verstanden)?  Falls nicht, sind sie dumm.  Falls ja, sind sie Beitragstäter.  #RezoVideo https://t.co/2yqvJDlTLo</w:t>
      </w:r>
    </w:p>
    <w:p>
      <w:r>
        <w:rPr>
          <w:b/>
          <w:u w:val="single"/>
        </w:rPr>
        <w:t>184139</w:t>
      </w:r>
    </w:p>
    <w:p>
      <w:r>
        <w:t>„Ich habe eine geköpft … es tut mir leid.“  Der gläubige Herr, der vor den Enthauptungen 'viel zu Gott betete', klingt doch recht reumütig.  https://t.co/LLalRvAVO6 #Marokko</w:t>
      </w:r>
    </w:p>
    <w:p>
      <w:r>
        <w:rPr>
          <w:b/>
          <w:u w:val="single"/>
        </w:rPr>
        <w:t>184140</w:t>
      </w:r>
    </w:p>
    <w:p>
      <w:r>
        <w:t>Das Stadtfest in #Chemnitz ist Geschichte: Statt dessen kann man sich am islamischen #Zuckerfest vergnügen.  #NichtOhneMeinKopftuch https://t.co/I8cwdQwz6l</w:t>
      </w:r>
    </w:p>
    <w:p>
      <w:r>
        <w:rPr>
          <w:b/>
          <w:u w:val="single"/>
        </w:rPr>
        <w:t>184141</w:t>
      </w:r>
    </w:p>
    <w:p>
      <w:r>
        <w:t>Über das Märchen vom Wahlsieg der #Grünen bei der EU-Wahl.  Und warum die Grüne Spinnerei nicht ohne Waffengewalt und Panzer durchsetzbar ist.  https://t.co/qzJkGN603c https://t.co/QnF76ldLFT</w:t>
      </w:r>
    </w:p>
    <w:p>
      <w:r>
        <w:rPr>
          <w:b/>
          <w:u w:val="single"/>
        </w:rPr>
        <w:t>184142</w:t>
      </w:r>
    </w:p>
    <w:p>
      <w:r>
        <w:t>Zehn Männer in langen Gewändern stürmen Bahnhofshalle und brüllen 'Allahu Akbar'.  Weil die Polizei einschreitet, wittern Moslems jetzt #Rassismus, zumal die Gläubigen nur mit einem Messer bewaffnet waren.  https://t.co/235Tc1ctuc #Köln</w:t>
      </w:r>
    </w:p>
    <w:p>
      <w:r>
        <w:rPr>
          <w:b/>
          <w:u w:val="single"/>
        </w:rPr>
        <w:t>184143</w:t>
      </w:r>
    </w:p>
    <w:p>
      <w:r>
        <w:t>Glücklicher Libanese krümmt sich vor Lachen übe die (im wahrsten Sinne des Wortes grenzenlose) Dummheit der deutschen: Steuersklaven:  'Wir alle leben von Job-Center!' https://t.co/LJkblgzm0Z</w:t>
      </w:r>
    </w:p>
    <w:p>
      <w:r>
        <w:rPr>
          <w:b/>
          <w:u w:val="single"/>
        </w:rPr>
        <w:t>184144</w:t>
      </w:r>
    </w:p>
    <w:p>
      <w:r>
        <w:t>Seht euch das an:  Im Wahlkampf vor 2 Jahren hat @SebastianKurz den #Ibiza-Trip von #Strache bereits angesprochen!  Wie lange (und warum) wusste der (Noch-)Kanzler bereits Bescheid?  via/ @Eddie_1412 https://t.co/ji4OrKktTb</w:t>
      </w:r>
    </w:p>
    <w:p>
      <w:r>
        <w:rPr>
          <w:b/>
          <w:u w:val="single"/>
        </w:rPr>
        <w:t>184145</w:t>
      </w:r>
    </w:p>
    <w:p>
      <w:r>
        <w:t>Der Spruch, dass man 'Europa nicht den Extremisten überlassen' darf, überzeugt mich immer mehr.  :)  #EUWahl https://t.co/BJNzsZUiPo</w:t>
      </w:r>
    </w:p>
    <w:p>
      <w:r>
        <w:rPr>
          <w:b/>
          <w:u w:val="single"/>
        </w:rPr>
        <w:t>184146</w:t>
      </w:r>
    </w:p>
    <w:p>
      <w:r>
        <w:t>Ist schon wieder 1938?  Innenminister #Kickl wurde auf Wunsch deutscher Politiker entlassen!! Kanzler @SebastianKurz habe nur deren Wunsch erfüllt. https://t.co/AiAO85k7QG</w:t>
      </w:r>
    </w:p>
    <w:p>
      <w:r>
        <w:rPr>
          <w:b/>
          <w:u w:val="single"/>
        </w:rPr>
        <w:t>184147</w:t>
      </w:r>
    </w:p>
    <w:p>
      <w:r>
        <w:t>Tief religiöse #Flüchtlinge aus Syrien und dem Irak kämpfen mit 'alteingesessenen' Araber-Clans um die Vormachtstellung im Drogenhandel!  https://t.co/uNTehcEqwT #Essen</w:t>
      </w:r>
    </w:p>
    <w:p>
      <w:r>
        <w:rPr>
          <w:b/>
          <w:u w:val="single"/>
        </w:rPr>
        <w:t>184148</w:t>
      </w:r>
    </w:p>
    <w:p>
      <w:r>
        <w:t>Aufgedeckt: Beim #RezoVideo handelt es sich nicht um einen 'jungen, engagierten Vlogger', sondern um das Werk einer professionellen Agentur. Offenbar im Dienste der #Grünen!  Danke @machtjanix23.  https://t.co/V5ng44vr0P</w:t>
      </w:r>
    </w:p>
    <w:p>
      <w:r>
        <w:rPr>
          <w:b/>
          <w:u w:val="single"/>
        </w:rPr>
        <w:t>184149</w:t>
      </w:r>
    </w:p>
    <w:p>
      <w:r>
        <w:t>Dafür steht @SebastianKurz: Sofort nachdem er Innenminister #Kickl entlassen hat, gibt es mehr Geld für #Flüchtlinge!  Daher: #voteStrache und @Vilimsky.  https://t.co/VTiCUrH58l</w:t>
      </w:r>
    </w:p>
    <w:p>
      <w:r>
        <w:rPr>
          <w:b/>
          <w:u w:val="single"/>
        </w:rPr>
        <w:t>184150</w:t>
      </w:r>
    </w:p>
    <w:p>
      <w:r>
        <w:t>Ischias-geplagter 'EU-Chef' #Juncker junkert sich in den Endspurt zur #EUWahl:  'Alle, die ihr Land lieben, sind dumm', stammelt der sympathische Alkoholiker.  😂  https://t.co/zl3XM2Na41</w:t>
      </w:r>
    </w:p>
    <w:p>
      <w:r>
        <w:rPr>
          <w:b/>
          <w:u w:val="single"/>
        </w:rPr>
        <w:t>184151</w:t>
      </w:r>
    </w:p>
    <w:p>
      <w:r>
        <w:t>Gescheiterte #Abschiebung im Ankerzentrum #Deggendorf: Vier verletzte Polizisten!  Sogar ein 11-Jähriger kämpft mit einem Messer mit.  https://t.co/KbN37JhILH</w:t>
      </w:r>
    </w:p>
    <w:p>
      <w:r>
        <w:rPr>
          <w:b/>
          <w:u w:val="single"/>
        </w:rPr>
        <w:t>184152</w:t>
      </w:r>
    </w:p>
    <w:p>
      <w:r>
        <w:t>Der #Ischias setzt ihm zu: Juncker dreht durch und beschimpft Journalisten, weil sie wagen, ihn nach seinem Alkohol-Problem zu fragen!  :)  https://t.co/FzLCx26V2v @JunckerEU</w:t>
      </w:r>
    </w:p>
    <w:p>
      <w:r>
        <w:rPr>
          <w:b/>
          <w:u w:val="single"/>
        </w:rPr>
        <w:t>184153</w:t>
      </w:r>
    </w:p>
    <w:p>
      <w:r>
        <w:t>Blanker Wahnsinn im bunten #Deutschland:  Jara ist das letzte deutsche Kind in der Klasse. Araber mobben sie und schlitzen ihr den Bauch auf!  https://t.co/Z9qdXqwglc https://t.co/3DaBCq5ETe</w:t>
      </w:r>
    </w:p>
    <w:p>
      <w:r>
        <w:rPr>
          <w:b/>
          <w:u w:val="single"/>
        </w:rPr>
        <w:t>184154</w:t>
      </w:r>
    </w:p>
    <w:p>
      <w:r>
        <w:t>Mir ist völlig egal, was ein #Strache im Suff phantasiert, ohne den geringsten realen Schaden anzurichten.  Wer die wahren politischen Verbrecher nicht erkennt, ist selbst schuld!  #EUWahl #JetztErstRecht https://t.co/RZnf5wHopS</w:t>
      </w:r>
    </w:p>
    <w:p>
      <w:r>
        <w:rPr>
          <w:b/>
          <w:u w:val="single"/>
        </w:rPr>
        <w:t>184155</w:t>
      </w:r>
    </w:p>
    <w:p>
      <w:r>
        <w:t>Antisemitismus-Beauftragter warnt Juden vor Tragen der #Kippa!  Die Auslandspresse scheut sich nicht, die Ursache für diese Kapitulation zu benennen: '#Flüchtlinge und Araber.'  https://t.co/cOxglk8Vta</w:t>
      </w:r>
    </w:p>
    <w:p>
      <w:r>
        <w:rPr>
          <w:b/>
          <w:u w:val="single"/>
        </w:rPr>
        <w:t>184156</w:t>
      </w:r>
    </w:p>
    <w:p>
      <w:r>
        <w:t>Sensationelles Ergebnis aus #Ungarn!  Viktor #Orban schafft +50 Prozent.  Grüne gibt es dort gleich nicht. :)  #EUWahl19 https://t.co/NxZEPOpnU9</w:t>
      </w:r>
    </w:p>
    <w:p>
      <w:r>
        <w:rPr>
          <w:b/>
          <w:u w:val="single"/>
        </w:rPr>
        <w:t>184157</w:t>
      </w:r>
    </w:p>
    <w:p>
      <w:r>
        <w:t>Gratulation an #Italien!  Matteo #Salvini mit Abstand Nummer 1.  Grüne: 1 bis 3 Prozent! :)  #EUWahl19 https://t.co/glJUrTC2W3</w:t>
      </w:r>
    </w:p>
    <w:p>
      <w:r>
        <w:rPr>
          <w:b/>
          <w:u w:val="single"/>
        </w:rPr>
        <w:t>184158</w:t>
      </w:r>
    </w:p>
    <w:p>
      <w:r>
        <w:t>Zufälligerweise zaubern linke Medien (koordiniert) gerade eine Woche vor der #EUWahl einen vermeintlichen Skandal aus dem Hut.  Hört euch den Original-Dialog aus dem #StracheVideo an und fallt nicht auf #FakeNewsMedia rein.</w:t>
      </w:r>
    </w:p>
    <w:p>
      <w:r>
        <w:rPr>
          <w:b/>
          <w:u w:val="single"/>
        </w:rPr>
        <w:t>184159</w:t>
      </w:r>
    </w:p>
    <w:p>
      <w:r>
        <w:t>Um was es im #StracheVideo (in besoffener Runde) wirklich geht:  - Wie gewinnt man ausländische Investoren nach Österreich. (Huch! Ganz böse!)  - Generiert man dazu (legal &amp;amp; rechtsstaatlich!) Vorteile für die eigene Partei? (Huch! Würden andere Parteien NIE machen!)</w:t>
      </w:r>
    </w:p>
    <w:p>
      <w:r>
        <w:rPr>
          <w:b/>
          <w:u w:val="single"/>
        </w:rPr>
        <w:t>184160</w:t>
      </w:r>
    </w:p>
    <w:p>
      <w:r>
        <w:t>Mit dem #StracheVideo beten durchgeknallte Medien einen 'Skandal' vor der #EUWahl herbei.  Die relevanteste Aussage findet man erstaunlicherweise im #SPIEGEL im Kleingedruckten:  'Beide betonen wiederholt, dass sie nichts Illegales tun werden'  https://t.co/tIHQMksoT1 https://t.co/nglRxkfXOm</w:t>
      </w:r>
    </w:p>
    <w:p>
      <w:r>
        <w:rPr>
          <w:b/>
          <w:u w:val="single"/>
        </w:rPr>
        <w:t>184161</w:t>
      </w:r>
    </w:p>
    <w:p>
      <w:r>
        <w:t>Unsere Qualitätsjournalisten sind schon echte Genies: Da wird Europa jahrelang per Euro, Masseneinwanderung, EU-Sozialismus und Sinnlos-Vorschriften zerstört.  Und dann skandalieren sie einen Politiker, der 'nichts Illegales' tun will.  😂  #StracheVideo https://t.co/qz8kuCUjGC</w:t>
      </w:r>
    </w:p>
    <w:p>
      <w:r>
        <w:rPr>
          <w:b/>
          <w:u w:val="single"/>
        </w:rPr>
        <w:t>184162</w:t>
      </w:r>
    </w:p>
    <w:p>
      <w:r>
        <w:t>Flüchtling, der einen Rentner fast tot prügelte, brüllte 'Allahu Akbar'.  Liebe @SawasanChebli: Da 'Allahu Akbar' ja mehrere Bedeutungen hat, was meinte der gläubige Somalier hier genau?  https://t.co/osXrVKei0X</w:t>
      </w:r>
    </w:p>
    <w:p>
      <w:r>
        <w:rPr>
          <w:b/>
          <w:u w:val="single"/>
        </w:rPr>
        <w:t>184163</w:t>
      </w:r>
    </w:p>
    <w:p>
      <w:r>
        <w:t>Die relevanteste Aussage von #Strache im 6-stündigen Gespräch, die er (trotz Suff) mehrfach wiederholte, wird von Medien-Aktivisten unterschlagen:  Alles muss 'legal und rechtskonform' ablaufen!  #Neuwahlen #Österreich https://t.co/BpDG5OkUPG</w:t>
      </w:r>
    </w:p>
    <w:p>
      <w:r>
        <w:rPr>
          <w:b/>
          <w:u w:val="single"/>
        </w:rPr>
        <w:t>184164</w:t>
      </w:r>
    </w:p>
    <w:p>
      <w:r>
        <w:t>Kanzler @SebastianKurz hat die Regierung aus reiner Machtgier gesprengt: Er wollte #Kickl das Innenministerium wegnehmen!  #JetztErstRecht  https://t.co/mkH5jXMdSD #strache</w:t>
      </w:r>
    </w:p>
    <w:p>
      <w:r>
        <w:rPr>
          <w:b/>
          <w:u w:val="single"/>
        </w:rPr>
        <w:t>184165</w:t>
      </w:r>
    </w:p>
    <w:p>
      <w:r>
        <w:t>Interessante Werbung des Europaparlaments für die #EUWahl und über die Zukunft Europas: Weiße existieren in dieser Zukunft offenbar nicht mehr.  https://t.co/iqgjDgkuqt @Europaparl_DE https://t.co/V0f5Sc8nQm</w:t>
      </w:r>
    </w:p>
    <w:p>
      <w:r>
        <w:rPr>
          <w:b/>
          <w:u w:val="single"/>
        </w:rPr>
        <w:t>184166</w:t>
      </w:r>
    </w:p>
    <w:p>
      <w:r>
        <w:t>Von wegen 'Korruption'.  Ich hätte der blonden Russin im kriminell-kurzen Mini nach dem x-ten Cocktail auch so einiges versprochen!  :)  Außerdem betonte #Strache mehrfach, nichts Illegales zuzulassen. (Wird medial unterschlagen.)  https://t.co/oUlYYJc3R7 #AnneWill https://t.co/BVJXS5qO96</w:t>
      </w:r>
    </w:p>
    <w:p>
      <w:r>
        <w:rPr>
          <w:b/>
          <w:u w:val="single"/>
        </w:rPr>
        <w:t>184167</w:t>
      </w:r>
    </w:p>
    <w:p>
      <w:r>
        <w:t>Nochmals zum #StracheVideo:  Wer stellt Strafanzeige gegen @SpiegelOnline und @SZ?  Beachte: Die angesprochenen Medien haben offen zugegeben, dass sie wussten, dass es sich 'um eine Falle handelte'.  (§ 201a StGB)  #strache #ibizavideo https://t.co/Q0RA83w5k7</w:t>
      </w:r>
    </w:p>
    <w:p>
      <w:r>
        <w:rPr>
          <w:b/>
          <w:u w:val="single"/>
        </w:rPr>
        <w:t>184168</w:t>
      </w:r>
    </w:p>
    <w:p>
      <w:r>
        <w:t>Nächster Paukenschlag: Jetzt kommt der #Misstrauensantrag gegen @SebastianKurz!  Die @SPOE_at sollte da mitziehen.  https://t.co/TrbPuwyI13</w:t>
      </w:r>
    </w:p>
    <w:p>
      <w:r>
        <w:rPr>
          <w:b/>
          <w:u w:val="single"/>
        </w:rPr>
        <w:t>184169</w:t>
      </w:r>
    </w:p>
    <w:p>
      <w:r>
        <w:t>Der verunglimpfte, russische Oligarch und vermeintliche Onkel der 'Russin' im #StracheVideo 'bittet höflich' um Herausgabe der Namen der Urheber.  Ob den Mann der 'journalistische Quellenschutz' interessiert? Was meinst, @JanBoehm?  https://t.co/XZwITeQ9pN</w:t>
      </w:r>
    </w:p>
    <w:p>
      <w:r>
        <w:rPr>
          <w:b/>
          <w:u w:val="single"/>
        </w:rPr>
        <w:t>184170</w:t>
      </w:r>
    </w:p>
    <w:p>
      <w:r>
        <w:t>S-Bahn in #Köln: Merkel-Trio übergießt 22-Jährigen mit Wodka und will ihn anzünden!  https://t.co/Qd3rS4KFEe</w:t>
      </w:r>
    </w:p>
    <w:p>
      <w:r>
        <w:rPr>
          <w:b/>
          <w:u w:val="single"/>
        </w:rPr>
        <w:t>184171</w:t>
      </w:r>
    </w:p>
    <w:p>
      <w:r>
        <w:t>'Merkt euch, ihr Hurensöhne: Diese Stadt gehört mir!'  #Neubrandenburg  https://t.co/aM71FIkAdB #Notorious https://t.co/RYvok41R5d</w:t>
      </w:r>
    </w:p>
    <w:p>
      <w:r>
        <w:rPr>
          <w:b/>
          <w:u w:val="single"/>
        </w:rPr>
        <w:t>184172</w:t>
      </w:r>
    </w:p>
    <w:p>
      <w:r>
        <w:t>Kleine Entscheidungshilfe für die #Europawahl2019:  Hier bietet der frisch gefönte #Grüne,, Anton #Hofreiter einem muslimischen Gangsta-Rapper und Taliban ( aka #Massiv) die Parteimitgliedschaft an!  via/ @ExGruene https://t.co/b9fibRqXfm</w:t>
      </w:r>
    </w:p>
    <w:p>
      <w:r>
        <w:rPr>
          <w:b/>
          <w:u w:val="single"/>
        </w:rPr>
        <w:t>184173</w:t>
      </w:r>
    </w:p>
    <w:p>
      <w:r>
        <w:t>Die 'Enthüllungen', die TV-Aktivist @ArminWolf über die Identitäre Bewegung und @Martin_Sellner getrüffelt hat, haben Null Neuigkeitswert!  Ein lächerlicher Verzweiflungs-Akt linker Inquisitoren gegen unerwünschtes Weltbild.  https://t.co/VMHc6TTPTs</w:t>
      </w:r>
    </w:p>
    <w:p>
      <w:r>
        <w:rPr>
          <w:b/>
          <w:u w:val="single"/>
        </w:rPr>
        <w:t>184174</w:t>
      </w:r>
    </w:p>
    <w:p>
      <w:r>
        <w:t>Dieser @TimmermansEU ist mir unheimlich:  'In der Demokratie entscheidet das Parlament.'  Ich dachte, es wäre das Volk.    'WIR haben den EuGH dazu gebracht, gegen Polen vorzugehen.'  Ich dachte, Gerichte entscheiden unabhängig.  #tvDuell</w:t>
      </w:r>
    </w:p>
    <w:p>
      <w:r>
        <w:rPr>
          <w:b/>
          <w:u w:val="single"/>
        </w:rPr>
        <w:t>184175</w:t>
      </w:r>
    </w:p>
    <w:p>
      <w:r>
        <w:t>Türkischer Schüler geht mit Schere auf #Lehrer los.  Dann dreht auch noch seine Mutter durch, weil sich der Lehrer erdreistet, die #Polizei zu rufen.  https://t.co/D0b6PRkDzc</w:t>
      </w:r>
    </w:p>
    <w:p>
      <w:r>
        <w:rPr>
          <w:b/>
          <w:u w:val="single"/>
        </w:rPr>
        <w:t>184176</w:t>
      </w:r>
    </w:p>
    <w:p>
      <w:r>
        <w:t>Cool: Die #Flüchtlinge von #Regensburg haben gefilmt, wie sie 3 Stunden lang gegen Polizisten kämpften, die zu einer Frauenleiche im Inneren der Unterkunft vordringen wollten.  https://t.co/tCueR1YvVN https://t.co/aMVDEmzPik</w:t>
      </w:r>
    </w:p>
    <w:p>
      <w:r>
        <w:rPr>
          <w:b/>
          <w:u w:val="single"/>
        </w:rPr>
        <w:t>184177</w:t>
      </w:r>
    </w:p>
    <w:p>
      <w:r>
        <w:t>Die deutsche Strategie habe ich noch nicht ganz kapiert: Da werden Tausende #Jobs abgebaut (das Bild zeigt nur einen kleinen Abriss) und gleichzeitig werden Millionen Minder-Qualifizierte ins Land geholt.  Rätselhaft.  https://t.co/TIGG5rNU9q #Stellenabbau https://t.co/7x46USEBYf</w:t>
      </w:r>
    </w:p>
    <w:p>
      <w:r>
        <w:rPr>
          <w:b/>
          <w:u w:val="single"/>
        </w:rPr>
        <w:t>184178</w:t>
      </w:r>
    </w:p>
    <w:p>
      <w:r>
        <w:t>Mittlerweile fällt sogar bei @BR24 ein gewisser Anstieg der 'Vorfälle' mit Messern auf.  Wollen wir gemeinsam über die Ursachen rätseln? https://t.co/CFyRHbCss3</w:t>
      </w:r>
    </w:p>
    <w:p>
      <w:r>
        <w:rPr>
          <w:b/>
          <w:u w:val="single"/>
        </w:rPr>
        <w:t>184179</w:t>
      </w:r>
    </w:p>
    <w:p>
      <w:r>
        <w:t>Hey, #imZentrum: Hier sieht man den 'Zwischenfall' an der Schule etwas deutlicher.  Warum verschweigt ihr, dass die Aggression von Migranten ausgeht? Ist das notwendig?  https://t.co/CFIJCJ32Vi  #htlottakring</w:t>
      </w:r>
    </w:p>
    <w:p>
      <w:r>
        <w:rPr>
          <w:b/>
          <w:u w:val="single"/>
        </w:rPr>
        <w:t>184180</w:t>
      </w:r>
    </w:p>
    <w:p>
      <w:r>
        <w:t>2/7 Nicht so passende Meinungen möchten die #Grünen gern europaweit z̶e̶n̶s̶i̶e̶r̶e̶n̶ …äh… pardon REGULIEREN, um: »das Erstarken populistischer, politischer Ränder einzudämmen«.     Immerhin ein Punkt, in dem @GrueneBundestag ehrlich sind! https://t.co/HJpBjOPA9Y</w:t>
      </w:r>
    </w:p>
    <w:p>
      <w:r>
        <w:rPr>
          <w:b/>
          <w:u w:val="single"/>
        </w:rPr>
        <w:t>184181</w:t>
      </w:r>
    </w:p>
    <w:p>
      <w:r>
        <w:t>Auch ein grüner Landtags-Kandidat scheint Probleme mit seinem Twitter-Account zu haben.  :)  #TwitterSperrt #HetzlichenDank https://t.co/475X6sKnDB</w:t>
      </w:r>
    </w:p>
    <w:p>
      <w:r>
        <w:rPr>
          <w:b/>
          <w:u w:val="single"/>
        </w:rPr>
        <w:t>184182</w:t>
      </w:r>
    </w:p>
    <w:p>
      <w:r>
        <w:t>Syrer und Afghanen bereichern ein Konzert in Wiesbaden mit #Taharrush: Mehrere Mädchen sexuell belästigt, Helfer zusammengeschlagen!  https://t.co/4D6TkS8XWF</w:t>
      </w:r>
    </w:p>
    <w:p>
      <w:r>
        <w:rPr>
          <w:b/>
          <w:u w:val="single"/>
        </w:rPr>
        <w:t>184183</w:t>
      </w:r>
    </w:p>
    <w:p>
      <w:r>
        <w:t>Tina K. hat ein Herz für #Flüchtlinge und nimmt Herrn Ab­dulrahman aus Eritrea freundlich bei ihr auf.  Bald darauf sticht Herr Ab­dulrahman Tinas Sohn (11) ab.  https://t.co/iZoyzlm0mv #Vilshofen</w:t>
      </w:r>
    </w:p>
    <w:p>
      <w:r>
        <w:rPr>
          <w:b/>
          <w:u w:val="single"/>
        </w:rPr>
        <w:t>184184</w:t>
      </w:r>
    </w:p>
    <w:p>
      <w:r>
        <w:t>Buntes aus #Sinzheim im Schwarzwald: Nackte, dunkelhäutige Lady ohrfeigt Passantin.  Danach macht sie noch einen Abstecher zum Schulhof.  :)  https://t.co/VfGwKr4SOK https://t.co/q4l8Z0CQjO</w:t>
      </w:r>
    </w:p>
    <w:p>
      <w:r>
        <w:rPr>
          <w:b/>
          <w:u w:val="single"/>
        </w:rPr>
        <w:t>184185</w:t>
      </w:r>
    </w:p>
    <w:p>
      <w:r>
        <w:t>Das war's dann wohl mit Soros-Büttel @SebastianKurz.  Wenn er Glück hat, wird er am politischen Misthaufen #EU entsorgt.  https://t.co/5y7LVtMft8 #KurzMussWeg</w:t>
      </w:r>
    </w:p>
    <w:p>
      <w:r>
        <w:rPr>
          <w:b/>
          <w:u w:val="single"/>
        </w:rPr>
        <w:t>184186</w:t>
      </w:r>
    </w:p>
    <w:p>
      <w:r>
        <w:t>Angesichts des koordinierten medialen Anschlages der Linkspresse mit dem #IbizaVideo, schneidet die #FPÖ respektabel ab.  Der größte Verlierer (an Deutungshoheit) sind Medien.  #EUWahl19 https://t.co/PY5zhzA4wg</w:t>
      </w:r>
    </w:p>
    <w:p>
      <w:r>
        <w:rPr>
          <w:b/>
          <w:u w:val="single"/>
        </w:rPr>
        <w:t>184187</w:t>
      </w:r>
    </w:p>
    <w:p>
      <w:r>
        <w:t>Kinder werden zu Denunzianten erzogen und gegen Eltern aufgehetzt: Wenn sie #Klima-Sünden der Eltern aufdecken, winkt zur Belohnung der 'Klima-Führerschein'.  https://t.co/Tbpxlcz9e8 #Klimaspinner</w:t>
      </w:r>
    </w:p>
    <w:p>
      <w:r>
        <w:rPr>
          <w:b/>
          <w:u w:val="single"/>
        </w:rPr>
        <w:t>184188</w:t>
      </w:r>
    </w:p>
    <w:p>
      <w:r>
        <w:t>Was soll dieses Islamisten immer?  Liebe Bessermenschen: Wie sagte Erdogan doch immer so schön?  'Islam ist Islam'. Könnt ihr googeln und ihr wollt ihm doch nicht etwa widersprechen, ihr 'Nazis'?</w:t>
      </w:r>
    </w:p>
    <w:p>
      <w:r>
        <w:rPr>
          <w:b/>
          <w:u w:val="single"/>
        </w:rPr>
        <w:t>184189</w:t>
      </w:r>
    </w:p>
    <w:p>
      <w:r>
        <w:t>Toll, wenn ich rausgehe weiß ich gar nicht, ob ich mich in der Türkei, Arabien oder Afrika befinde. Zum Glück gibt's ja Twitter und dank Bessermenschenparanoia belegt sind wir ja alle in Nazi-Deutschland.</w:t>
      </w:r>
    </w:p>
    <w:p>
      <w:r>
        <w:rPr>
          <w:b/>
          <w:u w:val="single"/>
        </w:rPr>
        <w:t>184190</w:t>
      </w:r>
    </w:p>
    <w:p>
      <w:r>
        <w:t>Die Linken wittern Morgenluft. Warum nicht dem bösen Kapitalismus entfliehen und auswandern? Wie wäre es mit Nordkorea? Weder ihr noch eure Buntlinge werden unser Land kriegen, merk' dir das. https://t.co/y6Sk16SzuL</w:t>
      </w:r>
    </w:p>
    <w:p>
      <w:r>
        <w:rPr>
          <w:b/>
          <w:u w:val="single"/>
        </w:rPr>
        <w:t>184191</w:t>
      </w:r>
    </w:p>
    <w:p>
      <w:r>
        <w:t>'Nazis raus', 'Nie wieder Nationalsozialismus', 'fckNazis' schreiben+sagen Bessermenschen oft und ich wundere mich, dass sie sich in einer Art Nazi-Deutschland wähnen, während man doch oft kaum noch ein deutsches Gesicht in vielen unserer Innenstädten sieht.</w:t>
      </w:r>
    </w:p>
    <w:p>
      <w:r>
        <w:rPr>
          <w:b/>
          <w:u w:val="single"/>
        </w:rPr>
        <w:t>184192</w:t>
      </w:r>
    </w:p>
    <w:p>
      <w:r>
        <w:t>@1Athom Keine Grundlage? Der Tweet ist aus einer Schweizer Zeitung zitiert, die unter meinem Tweet verlinkt ist. Fragt sich hier wer dumm ist ...</w:t>
      </w:r>
    </w:p>
    <w:p>
      <w:r>
        <w:rPr>
          <w:b/>
          <w:u w:val="single"/>
        </w:rPr>
        <w:t>184193</w:t>
      </w:r>
    </w:p>
    <w:p>
      <w:r>
        <w:t>So verblödet könnten auch unsere Medien sein: Türkischer Sender zeigt allen Ernstes den Drachenlord Rainer Winkler als Tatverdächtigen von #Utrecht.  Dabei ist der Täter, der heute mindestens 3 Menschen tötete und zahlreiche verletzte, der Türke Gökmen Tanis. https://t.co/wXsJWceur3</w:t>
      </w:r>
    </w:p>
    <w:p>
      <w:r>
        <w:rPr>
          <w:b/>
          <w:u w:val="single"/>
        </w:rPr>
        <w:t>184194</w:t>
      </w:r>
    </w:p>
    <w:p>
      <w:r>
        <w:t>Ordnung muss sein: Drogen-Dealer im Görlitzer Park bekommen farblich markierte Verkaufsplätze zugewiesen!  😂  https://t.co/yITwiZaLGU #Görli #Berlin</w:t>
      </w:r>
    </w:p>
    <w:p>
      <w:r>
        <w:rPr>
          <w:b/>
          <w:u w:val="single"/>
        </w:rPr>
        <w:t>184195</w:t>
      </w:r>
    </w:p>
    <w:p>
      <w:r>
        <w:t>In den USA singen zuckersüße, junge Muslime am Kinderfest: 'Wir wollen Köpfe abhacken'  https://t.co/smkQaIBI9R https://t.co/YIJ63daFpp</w:t>
      </w:r>
    </w:p>
    <w:p>
      <w:r>
        <w:rPr>
          <w:b/>
          <w:u w:val="single"/>
        </w:rPr>
        <w:t>184196</w:t>
      </w:r>
    </w:p>
    <w:p>
      <w:r>
        <w:t>Die @Tagesschau hat die '30 einflussreichsten Social-Media-Akteure' erhoben. Ich bin dort auf Platz 12. :))  Leute, ihr seid großartig! 😍 Wir bewegen hier was. Und der Mainstream heult im Panik-Modus.  https://t.co/NXgVjKfxpV #Winning https://t.co/BTkGI6TgCX</w:t>
      </w:r>
    </w:p>
    <w:p>
      <w:r>
        <w:rPr>
          <w:b/>
          <w:u w:val="single"/>
        </w:rPr>
        <w:t>184197</w:t>
      </w:r>
    </w:p>
    <w:p>
      <w:r>
        <w:t>Der Mann, der eine Frau in #Offenbach aus dem Auto heraus per Schuss in den Hals erlegte, ist überraschenderweise ein #Marokkaner.  https://t.co/2bZsSIG5jo</w:t>
      </w:r>
    </w:p>
    <w:p>
      <w:r>
        <w:rPr>
          <w:b/>
          <w:u w:val="single"/>
        </w:rPr>
        <w:t>184198</w:t>
      </w:r>
    </w:p>
    <w:p>
      <w:r>
        <w:t>Schutzsuchender aus #Afrika begeht seit 2017 fast täglich eine Straftat. An Spitzentagen sogar mehrere.  In den Knast musste er bislang nicht.  https://t.co/GEXq8nK27B #Wolfsburg</w:t>
      </w:r>
    </w:p>
    <w:p>
      <w:r>
        <w:rPr>
          <w:b/>
          <w:u w:val="single"/>
        </w:rPr>
        <w:t>184199</w:t>
      </w:r>
    </w:p>
    <w:p>
      <w:r>
        <w:t>In #Gotha wurde ein Polizist von einem Mann™ niedergeschossen.  Gegen den Mann lagen mehrere Haftbefehle vor. Nähere Hintergründe zum Mann erfährt man von der @Polizei_Thuer nicht.  https://t.co/ipGoAfoSAr</w:t>
      </w:r>
    </w:p>
    <w:p>
      <w:r>
        <w:rPr>
          <w:b/>
          <w:u w:val="single"/>
        </w:rPr>
        <w:t>184200</w:t>
      </w:r>
    </w:p>
    <w:p>
      <w:r>
        <w:t>Die Bergung der toten Frau war zunächst nicht möglich., da es zu einem 2-stündigen Angriff der #Flüchtlinge gegen die eintreffenden Polizisten kam.  https://t.co/tCueR1YvVN #Regensburg</w:t>
      </w:r>
    </w:p>
    <w:p>
      <w:r>
        <w:rPr>
          <w:b/>
          <w:u w:val="single"/>
        </w:rPr>
        <w:t>184201</w:t>
      </w:r>
    </w:p>
    <w:p>
      <w:r>
        <w:t>Wir boykottieren die Mainstreammedien. Immer mehr machen dabei mit.   Aber @Alice_Weidel, @Joerg_Meuthen, @MalteKaufmann, @Beatrix_vStorch und andere AfDler fallen uns in den Rücken und halten diejenigen am Leben, die die AfD klein halten. Schluss damit!   https://t.co/kaGVF03rNk</w:t>
      </w:r>
    </w:p>
    <w:p>
      <w:r>
        <w:rPr>
          <w:b/>
          <w:u w:val="single"/>
        </w:rPr>
        <w:t>184202</w:t>
      </w:r>
    </w:p>
    <w:p>
      <w:r>
        <w:t>Geschafft!  Neue #Migranten (überwiegend Frauen und Kinder) aus Afrika treffen in #Griechenland ein. Ihre Freude über den europäischen Sozialstaat ist grenzenlos.  Wem geht bei solchen Bildern nicht das Herz auf?  Bossa! https://t.co/Akzi7CigGh</w:t>
      </w:r>
    </w:p>
    <w:p>
      <w:r>
        <w:rPr>
          <w:b/>
          <w:u w:val="single"/>
        </w:rPr>
        <w:t>184203</w:t>
      </w:r>
    </w:p>
    <w:p>
      <w:r>
        <w:t>Londons oberster Moslem und Bürgermeister Sadiq Khan wurde vom Staatsbankett für Präsident #Trump im #BuckinghamPalace ausgeladen.  Jetzt ist er beleidigt.  https://t.co/co5jkR2fh4</w:t>
      </w:r>
    </w:p>
    <w:p>
      <w:r>
        <w:rPr>
          <w:b/>
          <w:u w:val="single"/>
        </w:rPr>
        <w:t>184204</w:t>
      </w:r>
    </w:p>
    <w:p>
      <w:r>
        <w:t>Schwer kriminelle #Flüchtlinge können aufatmen: Der #EuGH hebelt die #GenferKonvention aus und beschert ihnen weitgehende Bleiberechte.  https://t.co/jmXlLfXX65</w:t>
      </w:r>
    </w:p>
    <w:p>
      <w:r>
        <w:rPr>
          <w:b/>
          <w:u w:val="single"/>
        </w:rPr>
        <w:t>184205</w:t>
      </w:r>
    </w:p>
    <w:p>
      <w:r>
        <w:t>Marokkanische Rapperin #Juju erzählt Anekdoten aus ihrer Schulzeit in #Berlin:  ➡️ In meiner Klasse waren 2 Deutsche. Die waren scheißegal und Opfer.  ➡️ Die 14-jährige Christina im Koffer zu verbrennen, war schon voll krass. https://t.co/bsPzFjA90P</w:t>
      </w:r>
    </w:p>
    <w:p>
      <w:r>
        <w:rPr>
          <w:b/>
          <w:u w:val="single"/>
        </w:rPr>
        <w:t>184206</w:t>
      </w:r>
    </w:p>
    <w:p>
      <w:r>
        <w:t>Über Deutschland kann man nur noch den Kopf schütteln: Fritz Wepper hat Hausverbot im Tennis-Club! https://t.co/XzURmbzEuc</w:t>
      </w:r>
    </w:p>
    <w:p>
      <w:r>
        <w:rPr>
          <w:b/>
          <w:u w:val="single"/>
        </w:rPr>
        <w:t>184207</w:t>
      </w:r>
    </w:p>
    <w:p>
      <w:r>
        <w:t>Was tun, wenn Brot knapp wird?  Der deutsche #Sozialismus gibt die Antwort:  1. Den Bäckern die Enteignung androhen.  2. Den Bäckern verbieten, dass sie mit Brot Geld verdienen. ('Preisbremse')  -&amp;gt; Das Brot wird dann vom Himmel fallen und alle werden satt!  #hartaberfair</w:t>
      </w:r>
    </w:p>
    <w:p>
      <w:r>
        <w:rPr>
          <w:b/>
          <w:u w:val="single"/>
        </w:rPr>
        <w:t>184208</w:t>
      </w:r>
    </w:p>
    <w:p>
      <w:r>
        <w:t>Platz machen für #Flüchtlinge: 1,4 Millionen Schutzsuchende warten bereits etwas ungeduldig auf ihre Neuansiedlung.  https://t.co/yUVOTzecQP</w:t>
      </w:r>
    </w:p>
    <w:p>
      <w:r>
        <w:rPr>
          <w:b/>
          <w:u w:val="single"/>
        </w:rPr>
        <w:t>184209</w:t>
      </w:r>
    </w:p>
    <w:p>
      <w:r>
        <w:t>@ServusTV  Liebes Servus-Team: Meine Frau lässt fragen, ob eine 2. Staffel der Serie #Trakehnerblut geplant ist.  :)</w:t>
      </w:r>
    </w:p>
    <w:p>
      <w:r>
        <w:rPr>
          <w:b/>
          <w:u w:val="single"/>
        </w:rPr>
        <w:t>184210</w:t>
      </w:r>
    </w:p>
    <w:p>
      <w:r>
        <w:t>@JoesiProkopetz  Ich schau gerade eine Dolezal-Doku über Christian Kolonovits. Du bist dort auch vertreten. Ihr wart und seid allesamt musikalische und poetische Genies! Vielen Dank für viel Unterhaltung und Freude.</w:t>
      </w:r>
    </w:p>
    <w:p>
      <w:r>
        <w:rPr>
          <w:b/>
          <w:u w:val="single"/>
        </w:rPr>
        <w:t>184211</w:t>
      </w:r>
    </w:p>
    <w:p>
      <w:r>
        <w:t>Integration in #Bergamo/ Italien: Migranten müssen (unentgeltlich) gemeinnützige Arbeit leisten.  Ihre Dienstkleidung trägt die Aufschrift 'Danke'.  https://t.co/oh76r6zMUn</w:t>
      </w:r>
    </w:p>
    <w:p>
      <w:r>
        <w:rPr>
          <w:b/>
          <w:u w:val="single"/>
        </w:rPr>
        <w:t>184212</w:t>
      </w:r>
    </w:p>
    <w:p>
      <w:r>
        <w:t>Amüsant: Twitter bläst @SawsanChebli die Lichter wegen ihrer #Mohammed-Fantasien aus!  😂  https://t.co/oQ83e4hYmT  #Chebli #NetzDG</w:t>
      </w:r>
    </w:p>
    <w:p>
      <w:r>
        <w:rPr>
          <w:b/>
          <w:u w:val="single"/>
        </w:rPr>
        <w:t>184213</w:t>
      </w:r>
    </w:p>
    <w:p>
      <w:r>
        <w:t>Afghane sticht 17-Jährigen (wegen eines Selfies) in #München tot und flüchtet nach #Paris, wo der Geflüchtete nunmehr gefasst wurde.  https://t.co/3NcvwfkkVB</w:t>
      </w:r>
    </w:p>
    <w:p>
      <w:r>
        <w:rPr>
          <w:b/>
          <w:u w:val="single"/>
        </w:rPr>
        <w:t>184214</w:t>
      </w:r>
    </w:p>
    <w:p>
      <w:r>
        <w:t>Jugendliche™ treten Obdachlosen in #Köln fast tot. Hört euch an, wie sie lachen.  https://t.co/QKtwi46xv0 https://t.co/XpRg8iI16C</w:t>
      </w:r>
    </w:p>
    <w:p>
      <w:r>
        <w:rPr>
          <w:b/>
          <w:u w:val="single"/>
        </w:rPr>
        <w:t>184215</w:t>
      </w:r>
    </w:p>
    <w:p>
      <w:r>
        <w:t>Haha,  wie schmeckt die eigene Medizin?  😂  #Chebli #NetzDG https://t.co/Qr3X5j1AD5</w:t>
      </w:r>
    </w:p>
    <w:p>
      <w:r>
        <w:rPr>
          <w:b/>
          <w:u w:val="single"/>
        </w:rPr>
        <w:t>184216</w:t>
      </w:r>
    </w:p>
    <w:p>
      <w:r>
        <w:t>Ich 'oute' mich mal:  Bin 'Sexist': Ja, mir gefallen schöne Frauen!  Bin 'Rassist': Ja, mir werden die Moslems hier langsam zu viel (und zu fordernd).  Bin 'Klimasünder': Ja, ich fahre schnelle Autos, liebe Motorboote und fliege oft!  Kurz: Bin 'Arschloch' und wohl 'Nazi'.  :)</w:t>
      </w:r>
    </w:p>
    <w:p>
      <w:r>
        <w:rPr>
          <w:b/>
          <w:u w:val="single"/>
        </w:rPr>
        <w:t>184217</w:t>
      </w:r>
    </w:p>
    <w:p>
      <w:r>
        <w:t>Räuber Ali und seine Kumpels hetzen 16-Jährigen durch die Innenstadt von #Bonn.  https://t.co/ARnxNCaccj #Hetzjagd</w:t>
      </w:r>
    </w:p>
    <w:p>
      <w:r>
        <w:rPr>
          <w:b/>
          <w:u w:val="single"/>
        </w:rPr>
        <w:t>184218</w:t>
      </w:r>
    </w:p>
    <w:p>
      <w:r>
        <w:t>Jetzt wird's brenzlig: Prophetin #Greta ist erzürnt, weil Medien über das #Artensterben 'nicht auf Titelseiten' berichteten!  https://t.co/H9xemXMcgv</w:t>
      </w:r>
    </w:p>
    <w:p>
      <w:r>
        <w:rPr>
          <w:b/>
          <w:u w:val="single"/>
        </w:rPr>
        <w:t>184219</w:t>
      </w:r>
    </w:p>
    <w:p>
      <w:r>
        <w:t>Herr Abboud aus #Syrien hat drei Frauen und 13 Kinder. Zum perfekten Glück fehlt noch die deutsche Staatsbürgerschaft, die Herr Abboud jetzt anstrebt.  https://t.co/2HThyl4Y4y</w:t>
      </w:r>
    </w:p>
    <w:p>
      <w:r>
        <w:rPr>
          <w:b/>
          <w:u w:val="single"/>
        </w:rPr>
        <w:t>184220</w:t>
      </w:r>
    </w:p>
    <w:p>
      <w:r>
        <w:t>Erinnert ihr euch an Eric X.? Er wurde der Öffentlichkeit als 'Campingplatz-Vergewaltiger' bekannt.  Das Knast-Futter scheint ihm zu bekommen. Eric ist ganz schön drall geworden, finde ich.  https://t.co/MmH7jSZSTT</w:t>
      </w:r>
    </w:p>
    <w:p>
      <w:r>
        <w:rPr>
          <w:b/>
          <w:u w:val="single"/>
        </w:rPr>
        <w:t>184221</w:t>
      </w:r>
    </w:p>
    <w:p>
      <w:r>
        <w:t>Snowflake @Olivia_Frey55 ist fassungslos: Der Nazi, Hartes_Geld, ist immer noch nicht gesperrt und wird jetzt sogar belohnt!  😂  https://t.co/lHRSsmhV7N https://t.co/Za8YpmuRf6</w:t>
      </w:r>
    </w:p>
    <w:p>
      <w:r>
        <w:rPr>
          <w:b/>
          <w:u w:val="single"/>
        </w:rPr>
        <w:t>184222</w:t>
      </w:r>
    </w:p>
    <w:p>
      <w:r>
        <w:t>Merkel wird den Deutschen doch noch erhalten bleiben, weil #Merkel die von ihr selbst eingesetzte Nachfolgerin #AKK für zu deppert hält.  https://t.co/POoGBbUsBQ @akk</w:t>
      </w:r>
    </w:p>
    <w:p>
      <w:r>
        <w:rPr>
          <w:b/>
          <w:u w:val="single"/>
        </w:rPr>
        <w:t>184223</w:t>
      </w:r>
    </w:p>
    <w:p>
      <w:r>
        <w:t>Der neue Werbespot von #Edeka zeigt zu viele weiße Menschen!  Man sollte noch eine Sequenz mit einem Moslem einarbeiten, der seine Tochter auspeitscht oder zwangsverheiratet.  #Diversity!  #Muttertag https://t.co/LrWZHQhzOX</w:t>
      </w:r>
    </w:p>
    <w:p>
      <w:r>
        <w:rPr>
          <w:b/>
          <w:u w:val="single"/>
        </w:rPr>
        <w:t>184224</w:t>
      </w:r>
    </w:p>
    <w:p>
      <w:r>
        <w:t>Polizeibekannter Syrer verletzt Schülerin und Student grundlos 'potentiell lebensgefährlich'.  Keiner hilft, alle rennen weg.  Opferblut spritzt auf Hose eines Passanten. Dieser droht dem Opfer mit Anzeige wegen Sachbeschädigung.  Polizei lässt #Syrer laufen.  https://t.co/ej5D6plIFf</w:t>
      </w:r>
    </w:p>
    <w:p>
      <w:r>
        <w:rPr>
          <w:b/>
          <w:u w:val="single"/>
        </w:rPr>
        <w:t>184225</w:t>
      </w:r>
    </w:p>
    <w:p>
      <w:r>
        <w:t>Pünktlich zur #EUWahl hat Twitter offenbar die #UploadFilter scharf gemacht: Es ist nicht mehr möglich, ein 20-Sekunden-Video hochzuladen, in dem sozialistische Panzer in #Venezuela Systemkritiker totfahren. https://t.co/9A6CbBKQPq</w:t>
      </w:r>
    </w:p>
    <w:p>
      <w:r>
        <w:rPr>
          <w:b/>
          <w:u w:val="single"/>
        </w:rPr>
        <w:t>184226</w:t>
      </w:r>
    </w:p>
    <w:p>
      <w:r>
        <w:t>Hurra!  Flüchtling #ArasBacho schreibt wieder: Beim linksextremen Magazin @DerFreitag hat der beliebte Sexualstraftäter eine neue publizistische Heimat gefunden.  https://t.co/CS93Aefee9</w:t>
      </w:r>
    </w:p>
    <w:p>
      <w:r>
        <w:rPr>
          <w:b/>
          <w:u w:val="single"/>
        </w:rPr>
        <w:t>184227</w:t>
      </w:r>
    </w:p>
    <w:p>
      <w:r>
        <w:t>Studienabbrecher und #SPD-Hoffnung Kevin #Kühnert will BMW enteignen und verstaatlichen.  Sozialismus ist einfach toll!  :)  https://t.co/k4iaBzmI3R</w:t>
      </w:r>
    </w:p>
    <w:p>
      <w:r>
        <w:rPr>
          <w:b/>
          <w:u w:val="single"/>
        </w:rPr>
        <w:t>184228</w:t>
      </w:r>
    </w:p>
    <w:p>
      <w:r>
        <w:t>Der 'Vergewaltiger von Oma Ute' wurde geschnappt. Seine Herkunft und mögliche Mehrfach-Identitäten werden noch geprüft.  https://t.co/xRE1nmMvWD</w:t>
      </w:r>
    </w:p>
    <w:p>
      <w:r>
        <w:rPr>
          <w:b/>
          <w:u w:val="single"/>
        </w:rPr>
        <w:t>184229</w:t>
      </w:r>
    </w:p>
    <w:p>
      <w:r>
        <w:t>Polizei gibt Entwarnung: Der stark blutende nackte Mann, der in einem Privatgarten auftauchte, ist kein Opfer einer Stichverletzung.  Im Drogenrausch knallte er lediglich durch einen Glastisch. Puh!  https://t.co/Lvnx5rKNPo</w:t>
      </w:r>
    </w:p>
    <w:p>
      <w:r>
        <w:rPr>
          <w:b/>
          <w:u w:val="single"/>
        </w:rPr>
        <w:t>184230</w:t>
      </w:r>
    </w:p>
    <w:p>
      <w:r>
        <w:t>2 Hammer Schlagzeilen auf der Hälfte der B-Zeitung!  ENTSCHULDIGUNG   Kommt IHR eigentlich noch klar?  Liebe fleißigen Deutschen Staatsbürger,habt IHR dafür jahrzehnte geackert/gebuckelt um so als Rentner abgespeist zu werden?  SO VIEL LEERGUT GIBT’S NICHT DASS IHR ALLE SATT WERDET!! https://t.co/2BGNBksVMu</w:t>
      </w:r>
    </w:p>
    <w:p>
      <w:r>
        <w:rPr>
          <w:b/>
          <w:u w:val="single"/>
        </w:rPr>
        <w:t>184231</w:t>
      </w:r>
    </w:p>
    <w:p>
      <w:r>
        <w:t>Stromkosten für 100 km im Elektro-Audi: 10,49 Euro.  Dieselkosten für 100 km im Audi Q5: 8,13 Euro.  :)  https://t.co/VMK4YqN1SE  #elektroauto</w:t>
      </w:r>
    </w:p>
    <w:p>
      <w:r>
        <w:rPr>
          <w:b/>
          <w:u w:val="single"/>
        </w:rPr>
        <w:t>184232</w:t>
      </w:r>
    </w:p>
    <w:p>
      <w:r>
        <w:t>Syrischer Totschläger erscheint nicht zum Prozess. Weil er untergetaucht ist, konnte die Ladung nicht zugestellt werden, bedauert das Gericht.  https://t.co/d1qECvltEa</w:t>
      </w:r>
    </w:p>
    <w:p>
      <w:r>
        <w:rPr>
          <w:b/>
          <w:u w:val="single"/>
        </w:rPr>
        <w:t>184233</w:t>
      </w:r>
    </w:p>
    <w:p>
      <w:r>
        <w:t>Schule in #Wien: Lehrer wird von Migranten umzingelt. Später haben sie ihn noch an die Tafel geklatscht.  https://t.co/1GeiRvoOc7 #HTLOttakring https://t.co/KtxFnB3EPU</w:t>
      </w:r>
    </w:p>
    <w:p>
      <w:r>
        <w:rPr>
          <w:b/>
          <w:u w:val="single"/>
        </w:rPr>
        <w:t>184234</w:t>
      </w:r>
    </w:p>
    <w:p>
      <w:r>
        <w:t>Ich würde die Headline deutlicher formulieren:  Arbeiter-Samariter-Bund: Ex-Geschäftsführer Mohamed A. aus dem #Libanon soll 10 Mio. Euro abgezweigt haben!  https://t.co/yY4ywVjNul #ASB @asb_de</w:t>
      </w:r>
    </w:p>
    <w:p>
      <w:r>
        <w:rPr>
          <w:b/>
          <w:u w:val="single"/>
        </w:rPr>
        <w:t>184235</w:t>
      </w:r>
    </w:p>
    <w:p>
      <w:r>
        <w:t>Wer sich in #England zum Imam ausbilden lässt, lernt folgendes: 'Allah ist glücklich, wenn Moslems ihre Frauen vergewaltigen und schlagen.'  https://t.co/JWFd0kqcOs #Ramadan</w:t>
      </w:r>
    </w:p>
    <w:p>
      <w:r>
        <w:rPr>
          <w:b/>
          <w:u w:val="single"/>
        </w:rPr>
        <w:t>184236</w:t>
      </w:r>
    </w:p>
    <w:p>
      <w:r>
        <w:t>Das Foto zur Schlagzeile finde ich süß. Auch, wenn mir die kleinen Mohammeds etwas blass vorkommen.  #Mohammed https://t.co/pynfrzkfjI</w:t>
      </w:r>
    </w:p>
    <w:p>
      <w:r>
        <w:rPr>
          <w:b/>
          <w:u w:val="single"/>
        </w:rPr>
        <w:t>184237</w:t>
      </w:r>
    </w:p>
    <w:p>
      <w:r>
        <w:t>Linke rufen zu Gewalt in #Berlin auf: 'Werden alles anzünden, was nicht niet- und nagelfest ist!'  #1Mai   https://t.co/GBZw4O8nXu #b0105</w:t>
      </w:r>
    </w:p>
    <w:p>
      <w:r>
        <w:rPr>
          <w:b/>
          <w:u w:val="single"/>
        </w:rPr>
        <w:t>184238</w:t>
      </w:r>
    </w:p>
    <w:p>
      <w:r>
        <w:t>Schöner Erfolg:  Gratulation an @Dieter_Stein, @krk979, @LSteinwandter &amp;amp; Team! 'Sagen, was ist', zahlt sich aus und wird geschätzt.  👍  https://t.co/vmjVTPZcuY</w:t>
      </w:r>
    </w:p>
    <w:p>
      <w:r>
        <w:rPr>
          <w:b/>
          <w:u w:val="single"/>
        </w:rPr>
        <w:t>184239</w:t>
      </w:r>
    </w:p>
    <w:p>
      <w:r>
        <w:t>Hat das wer in unseren Medien mitbekommen?  Nach #NotreDame wurde in Frankreich am Ostersonntag eine weitere Kirche abgefackelt. Polizei geht von #Brandstiftung aus.  #Eyguières  https://t.co/Tk7u6Wpnnp</w:t>
      </w:r>
    </w:p>
    <w:p>
      <w:r>
        <w:rPr>
          <w:b/>
          <w:u w:val="single"/>
        </w:rPr>
        <w:t>184240</w:t>
      </w:r>
    </w:p>
    <w:p>
      <w:r>
        <w:t>Hier mal eine kleine Liste über brennende Kirchen in #Frankreich.  Nur im letzten Jahr. Ohne Anspruch auf Vollständigkeit.  Eigenartig viele Kurzschlüsse im 'modernen' Europa, nicht? https://t.co/Nyk2eLwukk</w:t>
      </w:r>
    </w:p>
    <w:p>
      <w:r>
        <w:rPr>
          <w:b/>
          <w:u w:val="single"/>
        </w:rPr>
        <w:t>184241</w:t>
      </w:r>
    </w:p>
    <w:p>
      <w:r>
        <w:t>Die Deutsche Bahn nimmt sich die Kritik des grünen Bürgermeisters #Palmer zu Herzen.  Ab sofort werden die gesellschaftlichen Verhältnisse realistisch dargestellt!  @DB_Bahn @DB_Presse (Graphic-Credits: @DFakeNews1 #ff) https://t.co/SCQJs8eK6r</w:t>
      </w:r>
    </w:p>
    <w:p>
      <w:r>
        <w:rPr>
          <w:b/>
          <w:u w:val="single"/>
        </w:rPr>
        <w:t>184242</w:t>
      </w:r>
    </w:p>
    <w:p>
      <w:r>
        <w:t>Mein Freund in Südtirol hat seinen kleinen Weinkeller erweitert. Bin bis auf weiteres offline! :)  Bis bald! https://t.co/oZW4toSv3b</w:t>
      </w:r>
    </w:p>
    <w:p>
      <w:r>
        <w:rPr>
          <w:b/>
          <w:u w:val="single"/>
        </w:rPr>
        <w:t>184243</w:t>
      </w:r>
    </w:p>
    <w:p>
      <w:r>
        <w:t>Die vom #ZDF gefeierte Merkel-Jugend muss man sich auf der Zunge zergehen lassen:  Unsere geliebten #Flüchtlinge hätten nicht das Recht, in jedes x-beliebige Land einzuwandern!  Huch!  😂🤪 https://t.co/2isw3XPDik</w:t>
      </w:r>
    </w:p>
    <w:p>
      <w:r>
        <w:rPr>
          <w:b/>
          <w:u w:val="single"/>
        </w:rPr>
        <w:t>184244</w:t>
      </w:r>
    </w:p>
    <w:p>
      <w:r>
        <w:t>Bei der Schießerei zwischen Kurden und Türken in #Rüsselsheim geht es um 'allgemeine Streitigkeiten', erklärt die Polizei.  https://t.co/leV1lml6Co</w:t>
      </w:r>
    </w:p>
    <w:p>
      <w:r>
        <w:rPr>
          <w:b/>
          <w:u w:val="single"/>
        </w:rPr>
        <w:t>184245</w:t>
      </w:r>
    </w:p>
    <w:p>
      <w:r>
        <w:t>Wer mit einem Kreuz an der Halskette zu #Ostern durch Rom spaziert, muss jederzeit mit einem Messer-Angriff in Richtung Kehle rechnen!  https://t.co/kbeleNutZU</w:t>
      </w:r>
    </w:p>
    <w:p>
      <w:r>
        <w:rPr>
          <w:b/>
          <w:u w:val="single"/>
        </w:rPr>
        <w:t>184246</w:t>
      </w:r>
    </w:p>
    <w:p>
      <w:r>
        <w:t>Migranten bringen 71-jährige Schwerbehinderte durch geschickten Steine-Angriff zu Fall. Weil sie keine Wertgegenstände hat, springen sie ihr in den Rücken und bespucken sie.  https://t.co/rAy3owkJKO</w:t>
      </w:r>
    </w:p>
    <w:p>
      <w:r>
        <w:rPr>
          <w:b/>
          <w:u w:val="single"/>
        </w:rPr>
        <w:t>184247</w:t>
      </w:r>
    </w:p>
    <w:p>
      <w:r>
        <w:t>Ein 'Unverständlicher' stürmt Oster-Gottesdienst in #München: Zum Glück gibt es nur 24 'minimal' Verletzte.  Frohe Ostern!  https://t.co/Hbl97pQPq8 #Paulskirche</w:t>
      </w:r>
    </w:p>
    <w:p>
      <w:r>
        <w:rPr>
          <w:b/>
          <w:u w:val="single"/>
        </w:rPr>
        <w:t>184248</w:t>
      </w:r>
    </w:p>
    <w:p>
      <w:r>
        <w:t>Laut @PeterTauber verübten Atheisten die Terroranschläge in #SriLanka.  Er hat recht: Wer würde den Drahtzieher, Herrn Zahran Hashim, schon mit dem Islam in Verbindung bringen? Völlig absurd! https://t.co/tSHwQU6IU2</w:t>
      </w:r>
    </w:p>
    <w:p>
      <w:r>
        <w:rPr>
          <w:b/>
          <w:u w:val="single"/>
        </w:rPr>
        <w:t>184249</w:t>
      </w:r>
    </w:p>
    <w:p>
      <w:r>
        <w:t>Empfindliche Niederlage für Merkel und Medien: In der #Ukraine wurde ihr korrupter Russland-Hasser #Poroschenko vernichtend aus dem Amt gejagt!  https://t.co/5wLq1ABLOB #UkraineElections2019</w:t>
      </w:r>
    </w:p>
    <w:p>
      <w:r>
        <w:rPr>
          <w:b/>
          <w:u w:val="single"/>
        </w:rPr>
        <w:t>184250</w:t>
      </w:r>
    </w:p>
    <w:p>
      <w:r>
        <w:t>Der muslimische Drahtzieher der Anschläge in #SriLanka (Herr Zahran Hashim) ist ein beliebter Koran-Lehrer auf #YouTube.  Seit Jahren verbreitet der gläubige Mann dort seine Hetze, ohne gesperrt zu werden.  Weltoffen, nicht? https://t.co/oUwvJZzCFU</w:t>
      </w:r>
    </w:p>
    <w:p>
      <w:r>
        <w:rPr>
          <w:b/>
          <w:u w:val="single"/>
        </w:rPr>
        <w:t>184251</w:t>
      </w:r>
    </w:p>
    <w:p>
      <w:r>
        <w:t>Zum Wiederaufbau der #NotreDame gibt es bereits 'zeitgenössische' Vorschläge: Etwa ein 'anmutiges Minarett'.  https://t.co/KPgNP6mmId #paris</w:t>
      </w:r>
    </w:p>
    <w:p>
      <w:r>
        <w:rPr>
          <w:b/>
          <w:u w:val="single"/>
        </w:rPr>
        <w:t>184252</w:t>
      </w:r>
    </w:p>
    <w:p>
      <w:r>
        <w:t>Es wird immer abartiger! https://t.co/SUVACwkKa3</w:t>
      </w:r>
    </w:p>
    <w:p>
      <w:r>
        <w:rPr>
          <w:b/>
          <w:u w:val="single"/>
        </w:rPr>
        <w:t>184253</w:t>
      </w:r>
    </w:p>
    <w:p>
      <w:r>
        <w:t>Hier sieht man #Schutzsuchende beim Legen von Bränden in #Griechenland.  Sicher ein Akt der 'Verzweiflung', weil sie an der Durchreise nach Deutschland gehindert werden.  (Video vom 5.4.2019 aus #Diavata.) https://t.co/pdvRAgPbL0</w:t>
      </w:r>
    </w:p>
    <w:p>
      <w:r>
        <w:rPr>
          <w:b/>
          <w:u w:val="single"/>
        </w:rPr>
        <w:t>184254</w:t>
      </w:r>
    </w:p>
    <w:p>
      <w:r>
        <w:t>Ich las heute Hunderte Tweets, die den kleinen Trick durchschauten, mit dem 'Christen' durch 'Betende und Reisende' ersetzt werden, um vom eigentlichen Problem abzulenken.  Blöd, dass die Menschen aufwachen, was @AuswaertigesAmt?  #SriLanka https://t.co/sQQRHQVlCf</w:t>
      </w:r>
    </w:p>
    <w:p>
      <w:r>
        <w:rPr>
          <w:b/>
          <w:u w:val="single"/>
        </w:rPr>
        <w:t>184255</w:t>
      </w:r>
    </w:p>
    <w:p>
      <w:r>
        <w:t>Hetzjagd in #Köln: Männergruppe™ jagt 43-Jährigen durch die Straßen. Als er stürzt wird mehrfach auf ihn eingestochen.  https://t.co/IOSMJcfA7h</w:t>
      </w:r>
    </w:p>
    <w:p>
      <w:r>
        <w:rPr>
          <w:b/>
          <w:u w:val="single"/>
        </w:rPr>
        <w:t>184256</w:t>
      </w:r>
    </w:p>
    <w:p>
      <w:r>
        <w:t>Die beliebtesten Drohungen von Schutzsuchenden gegenüber Betreuern:  'Kopf abschneiden'  'Vergasen'  'Hals aufschlitzen'  https://t.co/uLevcOGVUk</w:t>
      </w:r>
    </w:p>
    <w:p>
      <w:r>
        <w:rPr>
          <w:b/>
          <w:u w:val="single"/>
        </w:rPr>
        <w:t>184257</w:t>
      </w:r>
    </w:p>
    <w:p>
      <w:r>
        <w:t>Das Programm der NSDAP deckt sich in vielerlei Hinsicht mit den Forderungen der #SPD-Nachwuchshoffnung Kevin #Kühnert oder der Grünen.  Man lese etwa die Punkte 13 bis 20.  Wofür stand doch gleich das 'S' in NSDAP?  https://t.co/IpK9quu6xt https://t.co/6jcD1APzsC</w:t>
      </w:r>
    </w:p>
    <w:p>
      <w:r>
        <w:rPr>
          <w:b/>
          <w:u w:val="single"/>
        </w:rPr>
        <w:t>184258</w:t>
      </w:r>
    </w:p>
    <w:p>
      <w:r>
        <w:t>ARD-Clown (@StefanTroendle) erklärt @NicolaBeerfdp und die FDP zu 'Feinden des Systems'.  Die Masken fallen, die wahre Fratze wird immer sichtbarer.  https://t.co/dCs1kKXCYE</w:t>
      </w:r>
    </w:p>
    <w:p>
      <w:r>
        <w:rPr>
          <w:b/>
          <w:u w:val="single"/>
        </w:rPr>
        <w:t>184259</w:t>
      </w:r>
    </w:p>
    <w:p>
      <w:r>
        <w:t>E-Autos belasten das #Klima um 11 bis 28 Prozent mehr, als ein Dieselauto.  Ein Faktum, das in der kunterbunten EU einfach ignoriert und weggeklatscht wird.  https://t.co/BE9w4GBeGT</w:t>
      </w:r>
    </w:p>
    <w:p>
      <w:r>
        <w:rPr>
          <w:b/>
          <w:u w:val="single"/>
        </w:rPr>
        <w:t>184260</w:t>
      </w:r>
    </w:p>
    <w:p>
      <w:r>
        <w:t>Bewährung für brutalen, syrischen Messerstecher  Abdalrhmen A. aus #Dresden.  (Zur Erinnerung: Vor ca. 1 Woche ging eine 85-Jährige Mindestrentnerin für Sahne-Diebstahl in den Knast.)  https://t.co/AUXoCN8IbW</w:t>
      </w:r>
    </w:p>
    <w:p>
      <w:r>
        <w:rPr>
          <w:b/>
          <w:u w:val="single"/>
        </w:rPr>
        <w:t>184261</w:t>
      </w:r>
    </w:p>
    <w:p>
      <w:r>
        <w:t>In #Kopenhagen/ Dänemark spielte ein islamkritischer Aktionskünstler das Spiel 'Koran-Werfen'.  Dann rannte er um sein Leben.  Dann brannte die Stadt.  Beim #Koran dulden Muslime in Europa keinen Spaß!  https://t.co/5MBm7NHWxI https://t.co/DTojY5DDUT</w:t>
      </w:r>
    </w:p>
    <w:p>
      <w:r>
        <w:rPr>
          <w:b/>
          <w:u w:val="single"/>
        </w:rPr>
        <w:t>184262</w:t>
      </w:r>
    </w:p>
    <w:p>
      <w:r>
        <w:t>Nach islamkritischer Koran-Aktion kommen Moslems in #Kopenhagen nicht zur Ruhe: Tagelanger Ausnahmezustand, brennende Straßen, Angriff mit Granate...  https://t.co/v1jNXTHesi</w:t>
      </w:r>
    </w:p>
    <w:p>
      <w:r>
        <w:rPr>
          <w:b/>
          <w:u w:val="single"/>
        </w:rPr>
        <w:t>184263</w:t>
      </w:r>
    </w:p>
    <w:p>
      <w:r>
        <w:t>Hier ist eine kleine Übersicht der abgebrannten Kirchen in #Frankreich während der letzten 4 Jahre.  Höchste Zeit den Brandschutz zu verbessern!  #NotreDame https://t.co/lIpeGthTj8</w:t>
      </w:r>
    </w:p>
    <w:p>
      <w:r>
        <w:rPr>
          <w:b/>
          <w:u w:val="single"/>
        </w:rPr>
        <w:t>184264</w:t>
      </w:r>
    </w:p>
    <w:p>
      <w:r>
        <w:t>Allahu Akbar, ich kann nicht mehr. 😂  #Chebli https://t.co/t6jtTbCqyD</w:t>
      </w:r>
    </w:p>
    <w:p>
      <w:r>
        <w:rPr>
          <w:b/>
          <w:u w:val="single"/>
        </w:rPr>
        <w:t>184265</w:t>
      </w:r>
    </w:p>
    <w:p>
      <w:r>
        <w:t>'Auch in einer Facebook-Gruppe von #Flüchtlingen in Deutschland gab es Freudenbekundungen.'  #NotreDame  https://t.co/LhZefMaVWs</w:t>
      </w:r>
    </w:p>
    <w:p>
      <w:r>
        <w:rPr>
          <w:b/>
          <w:u w:val="single"/>
        </w:rPr>
        <w:t>184266</w:t>
      </w:r>
    </w:p>
    <w:p>
      <w:r>
        <w:t>Ende des Grundrechtes der Versammlungsfreiheit in #Dänemark: Polizei verbietet Anti-Islam-Demo, weil man die Rache der Muslime fürchtet!  https://t.co/VYRq9iLl5v #Kopenhagen</w:t>
      </w:r>
    </w:p>
    <w:p>
      <w:r>
        <w:rPr>
          <w:b/>
          <w:u w:val="single"/>
        </w:rPr>
        <w:t>184267</w:t>
      </w:r>
    </w:p>
    <w:p>
      <w:r>
        <w:t>Da schau her: Das Feuer in der #NotreDame ist gleichzeitig an zwei unterschiedlichen Stellen ausgebrochen.  Zufälle gibt's!  https://t.co/3WFcpdifg8</w:t>
      </w:r>
    </w:p>
    <w:p>
      <w:r>
        <w:rPr>
          <w:b/>
          <w:u w:val="single"/>
        </w:rPr>
        <w:t>184268</w:t>
      </w:r>
    </w:p>
    <w:p>
      <w:r>
        <w:t>Hoch verdient: ' Großer Verlierer des ersten Quartals: die Welt mit einem wahnsinnigen Minus von 17,0% bei Abos und Einzelverkauf.'   Poschardt hat aus der ehemals seriösen WELT ein Sammelbecken für Relotius-Journalisten und schreibende Links-Aktivsten gemacht. https://t.co/eSicflDzeY</w:t>
      </w:r>
    </w:p>
    <w:p>
      <w:r>
        <w:rPr>
          <w:b/>
          <w:u w:val="single"/>
        </w:rPr>
        <w:t>184269</w:t>
      </w:r>
    </w:p>
    <w:p>
      <w:r>
        <w:t>Verkehrskontrolle in #Mühlheim: 50 aufgebrachte Männer™ (darunter viele Bärtige) stürmen auf Polizisten los!  https://t.co/PAwZ0FS4Az https://t.co/GLezMDrpWj</w:t>
      </w:r>
    </w:p>
    <w:p>
      <w:r>
        <w:rPr>
          <w:b/>
          <w:u w:val="single"/>
        </w:rPr>
        <w:t>184270</w:t>
      </w:r>
    </w:p>
    <w:p>
      <w:r>
        <w:t>Matteo #Salvini: Die wahren Extremisten sind jene, die #Europa seit 20 Jahren zerstören. Es sind Verräter wie Merkel, Macron, Soros oder Juncker!  👍  #EUWahl https://t.co/tdWOJTe8zQ</w:t>
      </w:r>
    </w:p>
    <w:p>
      <w:r>
        <w:rPr>
          <w:b/>
          <w:u w:val="single"/>
        </w:rPr>
        <w:t>184271</w:t>
      </w:r>
    </w:p>
    <w:p>
      <w:r>
        <w:t>Hardcore-Sozi @Ralf_Stegner Ist immer noch ein Zugpferd: In Dannenberg lockte er immerhin 8 Menschen hervor! https://t.co/JESwOtP3jz</w:t>
      </w:r>
    </w:p>
    <w:p>
      <w:r>
        <w:rPr>
          <w:b/>
          <w:u w:val="single"/>
        </w:rPr>
        <w:t>184272</w:t>
      </w:r>
    </w:p>
    <w:p>
      <w:r>
        <w:t>Prophetin Greta 'Jesus' #Thunberg fordert Papst Franz zum Schulschwänzen auf.  #FridaysForFuture https://t.co/5f34oNsDp7</w:t>
      </w:r>
    </w:p>
    <w:p>
      <w:r>
        <w:rPr>
          <w:b/>
          <w:u w:val="single"/>
        </w:rPr>
        <w:t>184273</w:t>
      </w:r>
    </w:p>
    <w:p>
      <w:r>
        <w:t>Forever young: Unbegleiteter 'Minderjähriger' entpuppt sich als 47-Jähriger!  😂  https://t.co/8O6lr6Dcbg</w:t>
      </w:r>
    </w:p>
    <w:p>
      <w:r>
        <w:rPr>
          <w:b/>
          <w:u w:val="single"/>
        </w:rPr>
        <w:t>184274</w:t>
      </w:r>
    </w:p>
    <w:p>
      <w:r>
        <w:t>Zu den Allahu-Akbar grölenden Moslems beim Brand der #NotreDame: 'Allahu-Akbar' sei nur ein 'Ausdruck des Entsetzens', erklärt SPIEGEL-Ableger @Bento_DE.  https://t.co/wdsfCFs9PD</w:t>
      </w:r>
    </w:p>
    <w:p>
      <w:r>
        <w:rPr>
          <w:b/>
          <w:u w:val="single"/>
        </w:rPr>
        <w:t>184275</w:t>
      </w:r>
    </w:p>
    <w:p>
      <w:r>
        <w:t>Ein 'Gruppe' von 200 bis 300 #Libanesen rottet sich zusammen: Sie umzingeln und bedrohen Polizisten, die es wagten, sich in eine kleinere Schlägerei (20 Kämpfer) einzumischen.  https://t.co/puFaQEEw1V #Bocholt</w:t>
      </w:r>
    </w:p>
    <w:p>
      <w:r>
        <w:rPr>
          <w:b/>
          <w:u w:val="single"/>
        </w:rPr>
        <w:t>184276</w:t>
      </w:r>
    </w:p>
    <w:p>
      <w:r>
        <w:t>Abgelehnter, polizeibekannter Flüchtling brennt sein Asylheim in der #Schweiz nieder und flüchtet nach Holland.  https://t.co/DqEZbK0dwR</w:t>
      </w:r>
    </w:p>
    <w:p>
      <w:r>
        <w:rPr>
          <w:b/>
          <w:u w:val="single"/>
        </w:rPr>
        <w:t>184277</w:t>
      </w:r>
    </w:p>
    <w:p>
      <w:r>
        <w:t>Einigen Franzosen steht die Trauer über den Verlust der #NotreDame regelrecht ins Gesicht geschrieben! https://t.co/WiXy7PfzA7</w:t>
      </w:r>
    </w:p>
    <w:p>
      <w:r>
        <w:rPr>
          <w:b/>
          <w:u w:val="single"/>
        </w:rPr>
        <w:t>184278</w:t>
      </w:r>
    </w:p>
    <w:p>
      <w:r>
        <w:t>Schaut mal auf die Namen, die das Niederbrennen der #NotreDame mit einem Smiley auf Facebook kommentieren.  Spannend!  via/ @PrisonPlanet https://t.co/2HX1zxgun5</w:t>
      </w:r>
    </w:p>
    <w:p>
      <w:r>
        <w:rPr>
          <w:b/>
          <w:u w:val="single"/>
        </w:rPr>
        <w:t>184279</w:t>
      </w:r>
    </w:p>
    <w:p>
      <w:r>
        <w:t>Es geht doch nichts über Europäische Medien!  Die Feuerwehr ist zwar noch nicht zum Brand durchgedrungen, trotzdem posaunen Medien, dass #Bauarbeiten ursächlich wären. Respekt!  #NotreDame https://t.co/5IxbHdGr17</w:t>
      </w:r>
    </w:p>
    <w:p>
      <w:r>
        <w:rPr>
          <w:b/>
          <w:u w:val="single"/>
        </w:rPr>
        <w:t>184280</w:t>
      </w:r>
    </w:p>
    <w:p>
      <w:r>
        <w:t>In Frankreich brennen in letzter Zeit ziemlich viele (christliche) Kirchen. Heute ist die #NotreDame an der Reihe. https://t.co/sB1jHeKOmt</w:t>
      </w:r>
    </w:p>
    <w:p>
      <w:r>
        <w:rPr>
          <w:b/>
          <w:u w:val="single"/>
        </w:rPr>
        <w:t>184281</w:t>
      </w:r>
    </w:p>
    <w:p>
      <w:r>
        <w:t>'Hitlers Karriere begann im Linksextremismus'.  Für alle, die immer noch nicht begreifen (wollen), was das Wort #Sozialismus in Nationalsozialismus bedeutet.  https://t.co/DNvBoV0guk</w:t>
      </w:r>
    </w:p>
    <w:p>
      <w:r>
        <w:rPr>
          <w:b/>
          <w:u w:val="single"/>
        </w:rPr>
        <w:t>184282</w:t>
      </w:r>
    </w:p>
    <w:p>
      <w:r>
        <w:t>Trotz Hunderter Verdachtsfälle und zig Hinweisen wollte der Behördenchef nichts unternehmen, weil er 'Angst vor dem Vorwurf der Diskriminierung' hatte.  https://t.co/8XGVmGYOHn</w:t>
      </w:r>
    </w:p>
    <w:p>
      <w:r>
        <w:rPr>
          <w:b/>
          <w:u w:val="single"/>
        </w:rPr>
        <w:t>184283</w:t>
      </w:r>
    </w:p>
    <w:p>
      <w:r>
        <w:t>......tja, es war notwendig #Maaßen aus von dem Verfassungsschutz abzuziehen! Dringend notwendig!     Und dass die #Afd jetzt so ein Bohei um ihren 'Berater' macht, wundert niemanden...!     https://t.co/6IWLnZ7URy</w:t>
      </w:r>
    </w:p>
    <w:p>
      <w:r>
        <w:rPr>
          <w:b/>
          <w:u w:val="single"/>
        </w:rPr>
        <w:t>184284</w:t>
      </w:r>
    </w:p>
    <w:p>
      <w:r>
        <w:t>#Exklusiv: Ex-@BfV_Bund-Chef @HGMaassen hat mit Politikern der #AfD möglicherweise doch erörtert, wie die Partei einer Beobachtung oder #Prüffall-Einstufung durch den #Verfassungsschutz entgehen kann https://t.co/NMYQHtfhkR via @Tagesspiegel</w:t>
      </w:r>
    </w:p>
    <w:p>
      <w:r>
        <w:rPr>
          <w:b/>
          <w:u w:val="single"/>
        </w:rPr>
        <w:t>184285</w:t>
      </w:r>
    </w:p>
    <w:p>
      <w:r>
        <w:t>#Servicetweet #WerteUnion #AfD ⁦@LarsWienand⁩ ⁦@reinboth⁩ https://t.co/wUC2akmtX6</w:t>
      </w:r>
    </w:p>
    <w:p>
      <w:r>
        <w:rPr>
          <w:b/>
          <w:u w:val="single"/>
        </w:rPr>
        <w:t>184286</w:t>
      </w:r>
    </w:p>
    <w:p>
      <w:r>
        <w:t>Ich habe einen Geburtstagswunsch. Unterstützt bitte das Crowdfunding von #WannWennNichtJetzt. Die Tour kommt am 27. Juli auch nach #Bautzen! https://t.co/LNj4es9vvO</w:t>
      </w:r>
    </w:p>
    <w:p>
      <w:r>
        <w:rPr>
          <w:b/>
          <w:u w:val="single"/>
        </w:rPr>
        <w:t>184287</w:t>
      </w:r>
    </w:p>
    <w:p>
      <w:r>
        <w:t>Unsere #Wasserrettungsstation in #Tegel ist in den vergangenen Tagen massivem #Vandalismus zum Opfer gefallen. Die Fassade wurde mit Farbbomben verunstaltet, der Zaun zertreten, Geräte wahllos zerstört. Ein Angriff auf ehrenamtliche Lebensretter. Wir sind fassungslos! @DLRG https://t.co/yySQ8KtEYb</w:t>
      </w:r>
    </w:p>
    <w:p>
      <w:r>
        <w:rPr>
          <w:b/>
          <w:u w:val="single"/>
        </w:rPr>
        <w:t>184288</w:t>
      </w:r>
    </w:p>
    <w:p>
      <w:r>
        <w:t>........erst eine Abschottungs-Agenda durchsetzen wollen und sich dann beschweren....?     .....das ist totaler Blödsinn, mal wieder von der #Afd mit ihrem 'Zurück-zur-DM' Gefasele...! https://t.co/XCMlrqG3if</w:t>
      </w:r>
    </w:p>
    <w:p>
      <w:r>
        <w:rPr>
          <w:b/>
          <w:u w:val="single"/>
        </w:rPr>
        <w:t>184289</w:t>
      </w:r>
    </w:p>
    <w:p>
      <w:r>
        <w:t>Wären nicht die Teilung und der Sozialismus dazwischen gekommen, hätten Dresden und Leipzig heute 1 Million Einwohner, und im Osten gäbe es 'hidden champions' und Weltkonzerne wie in Baden-Württemberg oder Bayern https://t.co/WwlU7F18u5 @welt</w:t>
      </w:r>
    </w:p>
    <w:p>
      <w:r>
        <w:rPr>
          <w:b/>
          <w:u w:val="single"/>
        </w:rPr>
        <w:t>184290</w:t>
      </w:r>
    </w:p>
    <w:p>
      <w:r>
        <w:t>Interessanter Thread. 👇  Unsere liebe Schweden-Korrespondentin @FinjaFinte hat mal einige Schießereien der letzten Tage im bunten #Schweden zusammengefasst.  Dort geht ganz schön die Post ab! https://t.co/jM2OVi9osc</w:t>
      </w:r>
    </w:p>
    <w:p>
      <w:r>
        <w:rPr>
          <w:b/>
          <w:u w:val="single"/>
        </w:rPr>
        <w:t>184291</w:t>
      </w:r>
    </w:p>
    <w:p>
      <w:r>
        <w:t>Das müsste doch umgekehrt sein, nachdem Bischöfe sie schon mit Jesus vergleichen.  #Greta  https://t.co/ja9fCiPEQ4</w:t>
      </w:r>
    </w:p>
    <w:p>
      <w:r>
        <w:rPr>
          <w:b/>
          <w:u w:val="single"/>
        </w:rPr>
        <w:t>184292</w:t>
      </w:r>
    </w:p>
    <w:p>
      <w:r>
        <w:t>Es vergeht kaum ein Tag ohne Rassismus. Eine der „netteren“ Nachrichten des heutigen Tages -mehr möchte ich Euch heute ersparen: „Sie sind mit 12!!! Geschwistern hier durchgefüttert worden... Sie haben doch genug Geld, nehmen (Sie) Ihre Mischpoke mit in das Land Ihrer Träume... https://t.co/W843X7KdID</w:t>
      </w:r>
    </w:p>
    <w:p>
      <w:r>
        <w:rPr>
          <w:b/>
          <w:u w:val="single"/>
        </w:rPr>
        <w:t>184293</w:t>
      </w:r>
    </w:p>
    <w:p>
      <w:r>
        <w:t>Donald #Trump zieht das echt durch: Er stopft iIlegale und kriminelle #Migranten in Shithole-Städte, die von Bunten ('Demokraten') regiert werden!  😂  👍 https://t.co/WEZpCUrzkM</w:t>
      </w:r>
    </w:p>
    <w:p>
      <w:r>
        <w:rPr>
          <w:b/>
          <w:u w:val="single"/>
        </w:rPr>
        <w:t>184294</w:t>
      </w:r>
    </w:p>
    <w:p>
      <w:r>
        <w:t>Immer mehr Promis unterschreiben Appell an Wähler in #Görlitz, darunter @MMWesternhagen und @NosbuschDesiree https://t.co/ktABRkybkG @zukunftsachsen https://t.co/JGhXK4PiM0</w:t>
      </w:r>
    </w:p>
    <w:p>
      <w:r>
        <w:rPr>
          <w:b/>
          <w:u w:val="single"/>
        </w:rPr>
        <w:t>184295</w:t>
      </w:r>
    </w:p>
    <w:p>
      <w:r>
        <w:t>'Er ist ein verbitterter, verbiesterter Missionar geworden'    .....interessanter Artikel über #Gauland, der einst dafür gesorgt hatte, dass Hessen Flüchtlinge aufnimmt...!     #Afd     https://t.co/DO7hvVwHEf</w:t>
      </w:r>
    </w:p>
    <w:p>
      <w:r>
        <w:rPr>
          <w:b/>
          <w:u w:val="single"/>
        </w:rPr>
        <w:t>184296</w:t>
      </w:r>
    </w:p>
    <w:p>
      <w:r>
        <w:t>Wenn Du deine Miete nicht mehr zahlen kannst, dann kauf dir doch einfach Aktien von Deutsche Wohnen und beute dich selbst aus 🤓</w:t>
      </w:r>
    </w:p>
    <w:p>
      <w:r>
        <w:rPr>
          <w:b/>
          <w:u w:val="single"/>
        </w:rPr>
        <w:t>184297</w:t>
      </w:r>
    </w:p>
    <w:p>
      <w:r>
        <w:t>.......sehr lesenswert...!     https://t.co/qJZrycAgRr</w:t>
      </w:r>
    </w:p>
    <w:p>
      <w:r>
        <w:rPr>
          <w:b/>
          <w:u w:val="single"/>
        </w:rPr>
        <w:t>184298</w:t>
      </w:r>
    </w:p>
    <w:p>
      <w:r>
        <w:t>Bitte, bitte lesen. Das ist #toxische ostdeutsche Realität.  Der alltägliche Rassismus und wenn Menschen darauf angesprochen werden, wie sie reagieren.   https://t.co/zj6PrKuWlD</w:t>
      </w:r>
    </w:p>
    <w:p>
      <w:r>
        <w:rPr>
          <w:b/>
          <w:u w:val="single"/>
        </w:rPr>
        <w:t>184299</w:t>
      </w:r>
    </w:p>
    <w:p>
      <w:r>
        <w:t>...es ist nur noch lächerlich...!     Die #Afd gibt es seit 6 Jahren und sie hat seit dem KEIN Rentenkonzept...!    ...dafür die höchste Kriminalitätsquote aller Abgeordneten, eine Spendenaffäre und ein #Prüffall beim Verfassungsschutz ist sie auch...!     https://t.co/mShT4YEUTt</w:t>
      </w:r>
    </w:p>
    <w:p>
      <w:r>
        <w:rPr>
          <w:b/>
          <w:u w:val="single"/>
        </w:rPr>
        <w:t>184300</w:t>
      </w:r>
    </w:p>
    <w:p>
      <w:r>
        <w:t>wenn dort schon so wenig leben, sollten die dann nicht wenigstens respektvoll mit allen Menschen umgehen?    Aber dafür die Leuchttürme gestärkt werden - moralisch, politisch, gesellschaftlich!     Untersuchung zu Einwohnerzahl: So wenige Ostdeutsche wie 1905 https://t.co/Tbu15C4P5I</w:t>
      </w:r>
    </w:p>
    <w:p>
      <w:r>
        <w:rPr>
          <w:b/>
          <w:u w:val="single"/>
        </w:rPr>
        <w:t>184301</w:t>
      </w:r>
    </w:p>
    <w:p>
      <w:r>
        <w:t>Hallo @mdrde @MDR_SN @MDRpresse, erst kürzlich habt ihr Uwe #Steimle in eurem Programm vorgestellt als „Mann, der zum kulturellen Inventar Mitteldeutschlands gehört“, als „Heimatforscher und Störenfried“. Gibt es auch etwas über ihn als Rechtsradikalen zu sagen? https://t.co/0y0r8D4y2I</w:t>
      </w:r>
    </w:p>
    <w:p>
      <w:r>
        <w:rPr>
          <w:b/>
          <w:u w:val="single"/>
        </w:rPr>
        <w:t>184302</w:t>
      </w:r>
    </w:p>
    <w:p>
      <w:r>
        <w:t>Was #CDU #Sachsen Kandidaten sich so wünschen. @cdusachsen #NieMehrCDU https://t.co/rMLUs4d7Hr</w:t>
      </w:r>
    </w:p>
    <w:p>
      <w:r>
        <w:rPr>
          <w:b/>
          <w:u w:val="single"/>
        </w:rPr>
        <w:t>184303</w:t>
      </w:r>
    </w:p>
    <w:p>
      <w:r>
        <w:t>3 Jahre in der braunen, menschenverachtenden Jauche rühren und -Zack-, ist man Kandidat für den Oberbürgermeister    da soll sich mal keiner über #Greta s Ehrendoktor beschweren!     Sachsen: #AfD -Abgeordneter Sebastian Wippel sorgt für Eklat - SPIEGEL ONLINE https://t.co/7xdX6fqm9T</w:t>
      </w:r>
    </w:p>
    <w:p>
      <w:r>
        <w:rPr>
          <w:b/>
          <w:u w:val="single"/>
        </w:rPr>
        <w:t>184304</w:t>
      </w:r>
    </w:p>
    <w:p>
      <w:r>
        <w:t>Wir nehmen das hier mal zum Anlass, uns etwas über das „Verbieten“ zu unterhalten. Wer immer in letzter Zeit die Grünen diffamieren möchte, nennt sie „Verbotspartei“, und komischerweise finden viele Menschen das zutreffend. 1/7 https://t.co/7AyFaXnhw3</w:t>
      </w:r>
    </w:p>
    <w:p>
      <w:r>
        <w:rPr>
          <w:b/>
          <w:u w:val="single"/>
        </w:rPr>
        <w:t>184305</w:t>
      </w:r>
    </w:p>
    <w:p>
      <w:r>
        <w:t>Weshalb warnt sie nicht vor der AfD? Langsam wird mir diese Person unheimlich! #niemalsCDU #niemalsAfD #cduwürgt #afdwürgt    Im Zweifel komme Linksbündnis: Kramp-Karrenbauer warnt vor den Grünen https://t.co/ubZptUxx2u via @TOnline_News</w:t>
      </w:r>
    </w:p>
    <w:p>
      <w:r>
        <w:rPr>
          <w:b/>
          <w:u w:val="single"/>
        </w:rPr>
        <w:t>184306</w:t>
      </w:r>
    </w:p>
    <w:p>
      <w:r>
        <w:t>Hat jemand noch kurze Hosen in Gr. 104 zu verschenken?    Farbe egal, außer rosa und Glitzer.    Plz rt.</w:t>
      </w:r>
    </w:p>
    <w:p>
      <w:r>
        <w:rPr>
          <w:b/>
          <w:u w:val="single"/>
        </w:rPr>
        <w:t>184307</w:t>
      </w:r>
    </w:p>
    <w:p>
      <w:r>
        <w:t>Von Trump und Macron gepflanzt: Französische Eiche stirbt in US-Quarantäne https://t.co/j9CSbzVpuS https://t.co/jaPsOkFeFQ</w:t>
      </w:r>
    </w:p>
    <w:p>
      <w:r>
        <w:rPr>
          <w:b/>
          <w:u w:val="single"/>
        </w:rPr>
        <w:t>184308</w:t>
      </w:r>
    </w:p>
    <w:p>
      <w:r>
        <w:t>In Finnland 32 Grad in Alaska schmilzt das Eis 2 Monate früher als sonst und in Sibirien hat es gerade fast 30 Grad (!!). Im dortigen Permafrostboden sind Unmengen Methan und CO2 „gespeichert“ und wenn der auftaut... Aber: Klimawandel? Welcher Klimawandel?</w:t>
      </w:r>
    </w:p>
    <w:p>
      <w:r>
        <w:rPr>
          <w:b/>
          <w:u w:val="single"/>
        </w:rPr>
        <w:t>184309</w:t>
      </w:r>
    </w:p>
    <w:p>
      <w:r>
        <w:t>Ich verfolge die Esoterikszene ja schon seit ein paar Jahren mit großer satirischer Begeisterung.. manchmal fehlen selbst mir die Worte.    “Seminar zur therapeutischen Defäkation im Hochenergiewald”    https://t.co/CDjLE6GU50 https://t.co/Z8ov93ANlM</w:t>
      </w:r>
    </w:p>
    <w:p>
      <w:r>
        <w:rPr>
          <w:b/>
          <w:u w:val="single"/>
        </w:rPr>
        <w:t>184310</w:t>
      </w:r>
    </w:p>
    <w:p>
      <w:r>
        <w:t>Während ich bei geöffnetem Fenster am Schreibtisch saß, hörte ich aus einiger Entfernung ein Rufen.    »Hallo, hallo.«    Das rufen wurde eindringlicher.  »HALLO, HALLO, HALLO.«    Es ließ mir keine Ruhe, ich zog meine Schuhe an und ging Richtung Straße.    1/x</w:t>
      </w:r>
    </w:p>
    <w:p>
      <w:r>
        <w:rPr>
          <w:b/>
          <w:u w:val="single"/>
        </w:rPr>
        <w:t>184311</w:t>
      </w:r>
    </w:p>
    <w:p>
      <w:r>
        <w:t>...die #Afd zieht immer schön den Schwanz ein und macht vor großen globalen Konzernen und Despoten wie Putin den Bückling!     ...aber die eigenen Landsleute, die ihnen die Stirn bieten, die werden schön beschimpft!     ...die #Afd verkauft uns das dann als besonders patriotisch! https://t.co/ADb72pQ0nY</w:t>
      </w:r>
    </w:p>
    <w:p>
      <w:r>
        <w:rPr>
          <w:b/>
          <w:u w:val="single"/>
        </w:rPr>
        <w:t>184312</w:t>
      </w:r>
    </w:p>
    <w:p>
      <w:r>
        <w:t>Wer weite Teile der Zivilgesellschaft - Kirchen, Flüchtlingshelfer, Seenotretter, #FridaysForFuture, YouTuber - diffamiert, der hat wirklich gar nichts verstanden. @KonstantinNotz on fire bei der Debatte zum #Migrationspaket 🔥 https://t.co/JSCYQuc7tC</w:t>
      </w:r>
    </w:p>
    <w:p>
      <w:r>
        <w:rPr>
          <w:b/>
          <w:u w:val="single"/>
        </w:rPr>
        <w:t>184313</w:t>
      </w:r>
    </w:p>
    <w:p>
      <w:r>
        <w:t>Mit Verlaub, liebe @CDU: Die über 30 Jahre zurückliegende Installation dieses Typen als margeriten-umkränzte, ökologische Heldentat zu verkaufen, ist schon frech. Ich erkläre das mal kurz. (1/11) https://t.co/n2btl47Bvf</w:t>
      </w:r>
    </w:p>
    <w:p>
      <w:r>
        <w:rPr>
          <w:b/>
          <w:u w:val="single"/>
        </w:rPr>
        <w:t>184314</w:t>
      </w:r>
    </w:p>
    <w:p>
      <w:r>
        <w:t>Hallo Frau @JuliaKloeckner     ....ist was Wahres dran, oder...?     https://t.co/sN0654clbK</w:t>
      </w:r>
    </w:p>
    <w:p>
      <w:r>
        <w:rPr>
          <w:b/>
          <w:u w:val="single"/>
        </w:rPr>
        <w:t>184315</w:t>
      </w:r>
    </w:p>
    <w:p>
      <w:r>
        <w:t>Hallo Herr ⁦@MalteKaufmann⁩!     .....für Standhaftigkeit und Haltung haben Sie Ihren unveröffentlichten, rumänischen Doktortitel nicht bekommen, oder...?     #Afd    Greta Thunberg bekommt Ehrendoktor: Dr.h.c. Thunberg - SPIEGEL ONLINE https://t.co/9T4bKzbpka</w:t>
      </w:r>
    </w:p>
    <w:p>
      <w:r>
        <w:rPr>
          <w:b/>
          <w:u w:val="single"/>
        </w:rPr>
        <w:t>184316</w:t>
      </w:r>
    </w:p>
    <w:p>
      <w:r>
        <w:t>'In den Köpfen ist nichts drin, die Schwänze musst du nehmen'   Gespräche beim Scampi-Essen.</w:t>
      </w:r>
    </w:p>
    <w:p>
      <w:r>
        <w:rPr>
          <w:b/>
          <w:u w:val="single"/>
        </w:rPr>
        <w:t>184317</w:t>
      </w:r>
    </w:p>
    <w:p>
      <w:r>
        <w:t>Über den Antisemitismus in der #AfD:    https://t.co/pVl9yWB3Jw</w:t>
      </w:r>
    </w:p>
    <w:p>
      <w:r>
        <w:rPr>
          <w:b/>
          <w:u w:val="single"/>
        </w:rPr>
        <w:t>184318</w:t>
      </w:r>
    </w:p>
    <w:p>
      <w:r>
        <w:t>.....ein Hetzer beklagt sich über Hetze, die keine ist um eine Hetzerin zu schützen....?     ....widerlich...!     #Afd https://t.co/2zTU4SEL4E</w:t>
      </w:r>
    </w:p>
    <w:p>
      <w:r>
        <w:rPr>
          <w:b/>
          <w:u w:val="single"/>
        </w:rPr>
        <w:t>184319</w:t>
      </w:r>
    </w:p>
    <w:p>
      <w:r>
        <w:t>Durchsuchung beim selbsternannten 'Volkslehrer'.  Endlich wird von den Behörden gegen die Hater und Aufwiegler vorgegangen. Hoffentlich nicht nur ein Strohfeuer.  #AfD    https://t.co/NpIzKNxdaI</w:t>
      </w:r>
    </w:p>
    <w:p>
      <w:r>
        <w:rPr>
          <w:b/>
          <w:u w:val="single"/>
        </w:rPr>
        <w:t>184320</w:t>
      </w:r>
    </w:p>
    <w:p>
      <w:r>
        <w:t>Hahaha! Malte #Kaufmann kommt mit den christlichen Werten durcheinander - oder beschreibt er richtig, was die AfD davon hält? https://t.co/kwwDNMlFRU</w:t>
      </w:r>
    </w:p>
    <w:p>
      <w:r>
        <w:rPr>
          <w:b/>
          <w:u w:val="single"/>
        </w:rPr>
        <w:t>184321</w:t>
      </w:r>
    </w:p>
    <w:p>
      <w:r>
        <w:t>Der Aufstand der Dax-Konzerne gegen die #AfD hat begonnen!  Wann werden Standorte im Osten dichtgemacht? #afdmussweg #afdverbot #afdmachtarbeitslos #NiemalsAfD   #Landtagswahlen : #VW-Managerin sorgt sich wegen der #AfD um #Standort #Ostdeutschland https://t.co/LVaFZoldlb</w:t>
      </w:r>
    </w:p>
    <w:p>
      <w:r>
        <w:rPr>
          <w:b/>
          <w:u w:val="single"/>
        </w:rPr>
        <w:t>184322</w:t>
      </w:r>
    </w:p>
    <w:p>
      <w:r>
        <w:t>...was Salvini für das Rating in Italien, ist für den Osten die #Afd..!     Ein großer Unsicherheitsfaktor für Investitionen, Rechtssicherheit und Fachkräfte..!    So zerstört man Standorte!     VW-Managerin sorgt sich wegen der AfD um Standort Ostdeutschland https://t.co/7ZM861vxzA</w:t>
      </w:r>
    </w:p>
    <w:p>
      <w:r>
        <w:rPr>
          <w:b/>
          <w:u w:val="single"/>
        </w:rPr>
        <w:t>184323</w:t>
      </w:r>
    </w:p>
    <w:p>
      <w:r>
        <w:t>Lustig: Wir haben schon einen Song über Julia Klöckners Lobby-Liebe gemacht, bevor sie Nestlé umgarnte. #Klöckner #Nestlé https://t.co/S34fqA4U6H</w:t>
      </w:r>
    </w:p>
    <w:p>
      <w:r>
        <w:rPr>
          <w:b/>
          <w:u w:val="single"/>
        </w:rPr>
        <w:t>184324</w:t>
      </w:r>
    </w:p>
    <w:p>
      <w:r>
        <w:t>Drei Rechte foltern 2018 einen schwulen Mann zu Tode. Christopher W. stirbt an einer Hirnzertrümmerung. Monatelang wird kaum über den Fall berichtet.    Ich war gestern in Chemnitz für die Urteilsverhandlung u. habe selten vier so verstörenden Stunden erlebt https://t.co/7hv7SI7HNZ</w:t>
      </w:r>
    </w:p>
    <w:p>
      <w:r>
        <w:rPr>
          <w:b/>
          <w:u w:val="single"/>
        </w:rPr>
        <w:t>184325</w:t>
      </w:r>
    </w:p>
    <w:p>
      <w:r>
        <w:t>Historisches Gesetz: Wo Nazis regiert haben, konnte man nicht mehr fliehen.     #Afd https://t.co/F7cZHnxbGF</w:t>
      </w:r>
    </w:p>
    <w:p>
      <w:r>
        <w:rPr>
          <w:b/>
          <w:u w:val="single"/>
        </w:rPr>
        <w:t>184326</w:t>
      </w:r>
    </w:p>
    <w:p>
      <w:r>
        <w:t>Ärgerlich und beschämend: Seit fast 10 Jahren fordern die Korruptionswächter des Europarats (GRECO) schärfere Regeln für die deutsche #Parteienfinanzierung. Und immer noch blockieren Bundesregierung und Bundestag die notwendigen Reformen. https://t.co/JquYDf1Amp</w:t>
      </w:r>
    </w:p>
    <w:p>
      <w:r>
        <w:rPr>
          <w:b/>
          <w:u w:val="single"/>
        </w:rPr>
        <w:t>184327</w:t>
      </w:r>
    </w:p>
    <w:p>
      <w:r>
        <w:t>Rechte Kreise! Arschlöcher sind das! Braune, dumme Arschlöcher! #FCKNZS https://t.co/wGLOeDuByn</w:t>
      </w:r>
    </w:p>
    <w:p>
      <w:r>
        <w:rPr>
          <w:b/>
          <w:u w:val="single"/>
        </w:rPr>
        <w:t>184328</w:t>
      </w:r>
    </w:p>
    <w:p>
      <w:r>
        <w:t>An alle, die einen Menschen gemacht haben:    Was ist euch aus den Schwangerschaften geblieben?  Jetzt nicht so temporär, sondern dauerhaft.    Ich habe seitdem 1,5 - 2 Schuhgrößen größer.  (Und finde das eine Riesensauerei.)    *trauert um ihre Schuhe.</w:t>
      </w:r>
    </w:p>
    <w:p>
      <w:r>
        <w:rPr>
          <w:b/>
          <w:u w:val="single"/>
        </w:rPr>
        <w:t>184329</w:t>
      </w:r>
    </w:p>
    <w:p>
      <w:r>
        <w:t>AfD-Abgeordneter wird im Bundestag gerügt https://t.co/kkVf5uFyLF https://t.co/TG4aLkDnpr</w:t>
      </w:r>
    </w:p>
    <w:p>
      <w:r>
        <w:rPr>
          <w:b/>
          <w:u w:val="single"/>
        </w:rPr>
        <w:t>184330</w:t>
      </w:r>
    </w:p>
    <w:p>
      <w:r>
        <w:t>......das Erika ist kaputt...!     ....bezieht sich doch ihr Tweet auf die Straftat, bei der vier Deutsche einen Homosexuellen zu Tode gequält haben...!     #Afd https://t.co/QY3NHXhylx</w:t>
      </w:r>
    </w:p>
    <w:p>
      <w:r>
        <w:rPr>
          <w:b/>
          <w:u w:val="single"/>
        </w:rPr>
        <w:t>184331</w:t>
      </w:r>
    </w:p>
    <w:p>
      <w:r>
        <w:t>Brandner möchte nicht reden...!     ....man merkt, mit Nazis reden lohnt einfach nicht, also kann man das auch getrost lassen...!     #Afd https://t.co/5pR1epDaX5</w:t>
      </w:r>
    </w:p>
    <w:p>
      <w:r>
        <w:rPr>
          <w:b/>
          <w:u w:val="single"/>
        </w:rPr>
        <w:t>184332</w:t>
      </w:r>
    </w:p>
    <w:p>
      <w:r>
        <w:t>Laut #BILD-Zeitung will eine Gruppe von #SPD-Mitgliedern aus #Bayern den Rechtspopulisten #Sarrazin als Parteivorsitzenden.     Der traditionell eher linksstehende Landesverband weiß davon nix. Auch die @BILD nennt keine Mitglieder. /TN @BayernSPD https://t.co/JiKTNkUFzV</w:t>
      </w:r>
    </w:p>
    <w:p>
      <w:r>
        <w:rPr>
          <w:b/>
          <w:u w:val="single"/>
        </w:rPr>
        <w:t>184333</w:t>
      </w:r>
    </w:p>
    <w:p>
      <w:r>
        <w:t>Lieber nichtregieren als 'falsch'    Lieber regieren als nicht    Lieber 'Asylindustrie' als Grundrechte    Lieber 'Hetzjagden' als Rechtsextreme    Lieber 'Schulschwänzer' als engagierte Jugend    Lieber 'Meinungsmache“ als Sachthemen    @cducsubt @spdbt @fdp @dieLinke @Die_Gruenen    Word! https://t.co/6YbzhVzJ1w</w:t>
      </w:r>
    </w:p>
    <w:p>
      <w:r>
        <w:rPr>
          <w:b/>
          <w:u w:val="single"/>
        </w:rPr>
        <w:t>184334</w:t>
      </w:r>
    </w:p>
    <w:p>
      <w:r>
        <w:t>.....wieso muss ich dabei an Beatrix von Storch denken....?     https://t.co/CQzJad93dJ</w:t>
      </w:r>
    </w:p>
    <w:p>
      <w:r>
        <w:rPr>
          <w:b/>
          <w:u w:val="single"/>
        </w:rPr>
        <w:t>184335</w:t>
      </w:r>
    </w:p>
    <w:p>
      <w:r>
        <w:t>......bis zum nächsten Mal und das trotz bereits bestehender Abkommen...!     .....unter Trump sind Abkommen und Werte nichts wert...!  https://t.co/CUreexh26T</w:t>
      </w:r>
    </w:p>
    <w:p>
      <w:r>
        <w:rPr>
          <w:b/>
          <w:u w:val="single"/>
        </w:rPr>
        <w:t>184336</w:t>
      </w:r>
    </w:p>
    <w:p>
      <w:r>
        <w:t>https://t.co/OMNRYGzHV6</w:t>
      </w:r>
    </w:p>
    <w:p>
      <w:r>
        <w:rPr>
          <w:b/>
          <w:u w:val="single"/>
        </w:rPr>
        <w:t>184337</w:t>
      </w:r>
    </w:p>
    <w:p>
      <w:r>
        <w:t>.....und wenn 1 Deutscher die anderen 99 Erdenbewohner überzeugt...?     ....aber wem erzähle ich das? Rechtsextremen, die 12 Jahre für ein 1.000 jähriges Reich halten..?     #AfD https://t.co/UiNGWiZa8Q</w:t>
      </w:r>
    </w:p>
    <w:p>
      <w:r>
        <w:rPr>
          <w:b/>
          <w:u w:val="single"/>
        </w:rPr>
        <w:t>184338</w:t>
      </w:r>
    </w:p>
    <w:p>
      <w:r>
        <w:t>#Fremdenfeindlichkeit in #Berlin : Beleidigungen und missbilligende Blicke. Ein Paar überlegt, aus Berlin wegzuziehen, weil es den Alltagsrassismus nicht mehr erträgt. https://t.co/PS82mWpJPv</w:t>
      </w:r>
    </w:p>
    <w:p>
      <w:r>
        <w:rPr>
          <w:b/>
          <w:u w:val="single"/>
        </w:rPr>
        <w:t>184339</w:t>
      </w:r>
    </w:p>
    <w:p>
      <w:r>
        <w:t>„Der AfD-Bundestagsabgeordnete Robby Schlund arbeite in seinem Wahlkreis in Ostthüringen mit dem Holocaustleugner und Reichsbürger Christian Bärthel zusammen, der schon Erwähnung im Thüringer Verfassungsschutzbericht fand.“ https://t.co/iuLCkxC3aU</w:t>
      </w:r>
    </w:p>
    <w:p>
      <w:r>
        <w:rPr>
          <w:b/>
          <w:u w:val="single"/>
        </w:rPr>
        <w:t>184340</w:t>
      </w:r>
    </w:p>
    <w:p>
      <w:r>
        <w:t>Zur Strategie rechtsextremer Parteien gehörte es immer, die Arbeit des Parlaments zu behindern, um dann dessen Ineffizienz zu behaupten und die Abschaffung der parlamentarischen Demokratie durchzusetzen.  #AfD    https://t.co/qxtSBHFLbz</w:t>
      </w:r>
    </w:p>
    <w:p>
      <w:r>
        <w:rPr>
          <w:b/>
          <w:u w:val="single"/>
        </w:rPr>
        <w:t>184341</w:t>
      </w:r>
    </w:p>
    <w:p>
      <w:r>
        <w:t>Falls am Ende wieder alle sagen, das hätten sie nicht gewollt, wenn Politiker*innen angegriffen werden. Dass Derartiges unkommentiert in der TL eines Anwaltes stehen darf, sagt viel über den Charakter eines @Steinhoefel aus. #sogAfD https://t.co/pI6EcKx505</w:t>
      </w:r>
    </w:p>
    <w:p>
      <w:r>
        <w:rPr>
          <w:b/>
          <w:u w:val="single"/>
        </w:rPr>
        <w:t>184342</w:t>
      </w:r>
    </w:p>
    <w:p>
      <w:r>
        <w:t>@SteinbachErika Wenn Sie tatsächlich der Meinung sind, dass unsere Berichterstattung nicht korrekt oder ehrverletzend ist, werden Sie Ihren Anwalt bemühen müssen. Vielleicht wollen Sie uns ja in einem Interview Ihren kontroversen Umgang mit Twitter erläutern. Darauf warten bestimmt viele.</w:t>
      </w:r>
    </w:p>
    <w:p>
      <w:r>
        <w:rPr>
          <w:b/>
          <w:u w:val="single"/>
        </w:rPr>
        <w:t>184343</w:t>
      </w:r>
    </w:p>
    <w:p>
      <w:r>
        <w:t>.....gut so....!    Vor OBM-Wahl in Görlitz: Appell aus Hollywood gegen die AfD https://t.co/86fG4cy9ZR</w:t>
      </w:r>
    </w:p>
    <w:p>
      <w:r>
        <w:rPr>
          <w:b/>
          <w:u w:val="single"/>
        </w:rPr>
        <w:t>184344</w:t>
      </w:r>
    </w:p>
    <w:p>
      <w:r>
        <w:t>Hallo Herr @Frohnmaier_AfD!     Nicht jeder Politiker hat so viel Rubel bekommen, um sich so ein schickes Hemd für den bezahlten Auftritt in Russland zu kaufen...!     Aber bei den Rechtsradikalen lässt man es sich ja recht gern (illegal) spenden, gell..?     #Afd https://t.co/wLFKfiWJl0</w:t>
      </w:r>
    </w:p>
    <w:p>
      <w:r>
        <w:rPr>
          <w:b/>
          <w:u w:val="single"/>
        </w:rPr>
        <w:t>184345</w:t>
      </w:r>
    </w:p>
    <w:p>
      <w:r>
        <w:t>.......ist übrigens auffallend, wie sich die #Afd und Ihre Schergen über #Relotius (zu recht) aufregen, aber die verurteilten Lügner Vera Lengsfeld und Erika Steinbach weiterhin unterstützen....!</w:t>
      </w:r>
    </w:p>
    <w:p>
      <w:r>
        <w:rPr>
          <w:b/>
          <w:u w:val="single"/>
        </w:rPr>
        <w:t>184346</w:t>
      </w:r>
    </w:p>
    <w:p>
      <w:r>
        <w:t>21.03.2018: Mindestens 27 Mitarbeiter von AfD-Abgeordneten sind Aktivisten und Anhänger rechtsradikaler Organisationen #NoAfD https://t.co/FTrxVf20eF</w:t>
      </w:r>
    </w:p>
    <w:p>
      <w:r>
        <w:rPr>
          <w:b/>
          <w:u w:val="single"/>
        </w:rPr>
        <w:t>184347</w:t>
      </w:r>
    </w:p>
    <w:p>
      <w:r>
        <w:t>Interessante Sichtweise. Ist mir persönlich noch gar nicht aufgefallen. Wenn ich aber an meine Heimatstadt denke, stimmt das zu 100%. Wie ist es bei euch? https://t.co/Es4ddrIaRI</w:t>
      </w:r>
    </w:p>
    <w:p>
      <w:r>
        <w:rPr>
          <w:b/>
          <w:u w:val="single"/>
        </w:rPr>
        <w:t>184348</w:t>
      </w:r>
    </w:p>
    <w:p>
      <w:r>
        <w:t>‘Eine Öffnung hin zur AfD Sachsen schließt Wanderwitz (CDU) jedenfalls klar aus, egal wie die Wahlen ausgehen.„Wir haben Prinzipien“. Die AfD sei eine rechtsradikale Partei.‘   Ich hab mal sicherheitshalber einen Screenshot gemacht. 😏#Sachsen #CDU #NoAfD #FCKAFD via Handelsblatt https://t.co/pNp9ZnR7m1</w:t>
      </w:r>
    </w:p>
    <w:p>
      <w:r>
        <w:rPr>
          <w:b/>
          <w:u w:val="single"/>
        </w:rPr>
        <w:t>184349</w:t>
      </w:r>
    </w:p>
    <w:p>
      <w:r>
        <w:t>Was sollte das Nestlé-'Werbevideo' von Ernährungsministerin Klöckner? Wen meinte sie anschließend mit 'Hatespeaker'? Ihr Ministerium musste dazu heute in RegPK Antworten liefern. Besser gesagt: Man hat's versucht... https://t.co/dC3J2rqILU</w:t>
      </w:r>
    </w:p>
    <w:p>
      <w:r>
        <w:rPr>
          <w:b/>
          <w:u w:val="single"/>
        </w:rPr>
        <w:t>184350</w:t>
      </w:r>
    </w:p>
    <w:p>
      <w:r>
        <w:t>In den letzten Monaten, wurde zu wenig über die #AfD im Bezug auf ihr angebliches 'soziales' Programm (Rente - Wahl - Grundsatz) geschrieben. Wir sind gerade dabei eine umfassende Abhandlung zu schreiben. Wichtig - Stichpunkte - Gute Verbreitung - Quellen und Hintergründe #NoAfD</w:t>
      </w:r>
    </w:p>
    <w:p>
      <w:r>
        <w:rPr>
          <w:b/>
          <w:u w:val="single"/>
        </w:rPr>
        <w:t>184351</w:t>
      </w:r>
    </w:p>
    <w:p>
      <w:r>
        <w:t>.  Zahlen der Polizeilichen Kriminalstatistik (#PKS)  -  im vergangenen Jahr 136 Kinder getötet  - 14 606 Kinder wurden im vergangenen Jahr sexuell missbraucht    https://t.co/18An0hR6Hx</w:t>
      </w:r>
    </w:p>
    <w:p>
      <w:r>
        <w:rPr>
          <w:b/>
          <w:u w:val="single"/>
        </w:rPr>
        <w:t>184352</w:t>
      </w:r>
    </w:p>
    <w:p>
      <w:r>
        <w:t>@Vice_Germany @m_boeselager Frau Steinbach hat auch diesen Tweet nie gelöscht, obwohl sie weiß, dass die Eltern des Kindes und ein Kinderheim in Indien darüber empört sind und sie Persönlichkeits- und Urheberrechte verletzt. @fiete_stegers mit den Hintergründen:  https://t.co/1cjpT6wTEA https://t.co/g1sNk9TgOK</w:t>
      </w:r>
    </w:p>
    <w:p>
      <w:r>
        <w:rPr>
          <w:b/>
          <w:u w:val="single"/>
        </w:rPr>
        <w:t>184353</w:t>
      </w:r>
    </w:p>
    <w:p>
      <w:r>
        <w:t>.......freie demokratische Wahl...!   ......ganz einfach...!    #AfD -Politiker Gerold Otten scheitert auch im dritten Anlauf als Bundestagsvizepräsident https://t.co/9m0tDP2x71</w:t>
      </w:r>
    </w:p>
    <w:p>
      <w:r>
        <w:rPr>
          <w:b/>
          <w:u w:val="single"/>
        </w:rPr>
        <w:t>184354</w:t>
      </w:r>
    </w:p>
    <w:p>
      <w:r>
        <w:t>Schlachtbetrieb #AfD https://t.co/DaLkfNub8N</w:t>
      </w:r>
    </w:p>
    <w:p>
      <w:r>
        <w:rPr>
          <w:b/>
          <w:u w:val="single"/>
        </w:rPr>
        <w:t>184355</w:t>
      </w:r>
    </w:p>
    <w:p>
      <w:r>
        <w:t>@SteinbachErika Hallo Frau Steinbach, wir halten an der nach unserer Ansicht sachlichen und korrekten Berichterstattung fest und sehen keinen Anlass, etwas zu löschen. Die Zeitform in der Überschrift ist übrigens Präteritum.</w:t>
      </w:r>
    </w:p>
    <w:p>
      <w:r>
        <w:rPr>
          <w:b/>
          <w:u w:val="single"/>
        </w:rPr>
        <w:t>184356</w:t>
      </w:r>
    </w:p>
    <w:p>
      <w:r>
        <w:t>Die Ausrede von #Klöckner, das Video solle Erfolg der Regierung beim Zuckerreduzieren zeigen, ist übrigens auch falsch: Die Regierung tut nichts, setzt auf freiwillige Selbstverpflichtung. Sie feiert ihr Nichtstun. In Ländern mit Zuckersteuer hat #Nestle viel mehr Zucker gesenkt.</w:t>
      </w:r>
    </w:p>
    <w:p>
      <w:r>
        <w:rPr>
          <w:b/>
          <w:u w:val="single"/>
        </w:rPr>
        <w:t>184357</w:t>
      </w:r>
    </w:p>
    <w:p>
      <w:r>
        <w:t>Auch sowas gibt es!!😊😊😊👍👍👍 https://t.co/1VfKiWiTHM</w:t>
      </w:r>
    </w:p>
    <w:p>
      <w:r>
        <w:rPr>
          <w:b/>
          <w:u w:val="single"/>
        </w:rPr>
        <w:t>184358</w:t>
      </w:r>
    </w:p>
    <w:p>
      <w:r>
        <w:t>Das zum Beispiel finde ich jetzt mal ne gute Nachricht: In Deutschland kaufen wieder mehr Menschen  #Bücher   https://t.co/jA5GYpmsx7  #Buchleser wissen mehr.</w:t>
      </w:r>
    </w:p>
    <w:p>
      <w:r>
        <w:rPr>
          <w:b/>
          <w:u w:val="single"/>
        </w:rPr>
        <w:t>184359</w:t>
      </w:r>
    </w:p>
    <w:p>
      <w:r>
        <w:t>AfD möchte Windräder abschaffen, weil daran Vögel sterben, aber Diesel und Autos allgemein fördern.    Tote Vögel durch Windkraft: 10.000-100.000    Tote Vögel durch Verkehr:  Circa 50.000.000    Es geht wirklich nicht um Vögel (oder Insekten).</w:t>
      </w:r>
    </w:p>
    <w:p>
      <w:r>
        <w:rPr>
          <w:b/>
          <w:u w:val="single"/>
        </w:rPr>
        <w:t>184360</w:t>
      </w:r>
    </w:p>
    <w:p>
      <w:r>
        <w:t>Die bayerische #AfD-Fraktionsvorsitzende Ebner-Steiner hat Faschingskostüme mit Fraktionsgeldern bezahlt. 🤡😂🤡👺    https://t.co/sAwT2dIXeu</w:t>
      </w:r>
    </w:p>
    <w:p>
      <w:r>
        <w:rPr>
          <w:b/>
          <w:u w:val="single"/>
        </w:rPr>
        <w:t>184361</w:t>
      </w:r>
    </w:p>
    <w:p>
      <w:r>
        <w:t>Was mal raus muss: Warum ich als (ostdeutsches) #Juso und #spd Mitglied manchmal unfassbar wütend bin. Ein Thread</w:t>
      </w:r>
    </w:p>
    <w:p>
      <w:r>
        <w:rPr>
          <w:b/>
          <w:u w:val="single"/>
        </w:rPr>
        <w:t>184362</w:t>
      </w:r>
    </w:p>
    <w:p>
      <w:r>
        <w:t>......hallo Herr @JensMaierAfD...!     ....mir fallen da Hans und Sophie Scholl ein...!     Meinen Sie die...?     #Afd https://t.co/4hGrasN3oy</w:t>
      </w:r>
    </w:p>
    <w:p>
      <w:r>
        <w:rPr>
          <w:b/>
          <w:u w:val="single"/>
        </w:rPr>
        <w:t>184363</w:t>
      </w:r>
    </w:p>
    <w:p>
      <w:r>
        <w:t>...was für eine gute Analyse und was für ein richtiger Handlungsvorschlag....!     .....grade die 'Leuchttürme' brauchen unsere volle Unterstützung...!     ....sehr sehr lesenswert...!!!     Ost ist nicht Ost: https://t.co/rYc9W9lk4G via @derfreitag</w:t>
      </w:r>
    </w:p>
    <w:p>
      <w:r>
        <w:rPr>
          <w:b/>
          <w:u w:val="single"/>
        </w:rPr>
        <w:t>184364</w:t>
      </w:r>
    </w:p>
    <w:p>
      <w:r>
        <w:t>Im Kampf gegen Hasskommentare im Internet hat die Polizei heute in 13 Bundesländern unter anderem Wohnungen durchsucht und Verdächtige vernommen. 77 Prozent davon ließen sich dem rechtsextremen Spektrum zuordnen. https://t.co/6EuMr5qt8O</w:t>
      </w:r>
    </w:p>
    <w:p>
      <w:r>
        <w:rPr>
          <w:b/>
          <w:u w:val="single"/>
        </w:rPr>
        <w:t>184365</w:t>
      </w:r>
    </w:p>
    <w:p>
      <w:r>
        <w:t>Die AfD Sachsen hat schon sehr seltsames Personal. Die Terrorgruppe Freital will man schonen, aber Schüler ...     Bilder vlnr https://t.co/LH3E8eNLri, https://t.co/Tx16u9zs7o https://t.co/HLl7NMPq47</w:t>
      </w:r>
    </w:p>
    <w:p>
      <w:r>
        <w:rPr>
          <w:b/>
          <w:u w:val="single"/>
        </w:rPr>
        <w:t>184366</w:t>
      </w:r>
    </w:p>
    <w:p>
      <w:r>
        <w:t>Herr @MPKretschmer!     Wenn Sie mal wissen wollen wie Politik geht, schneiden Sie sich mal ne Scheibe von Ihrem Kollegen ab, statt die Demokratie mit wirren Koalitionsgedanken sturmreif schießen zu lassen!     'Die AfD hat nirgendwo eine Vormachtstellung“ https://t.co/bbB8i6h8ye</w:t>
      </w:r>
    </w:p>
    <w:p>
      <w:r>
        <w:rPr>
          <w:b/>
          <w:u w:val="single"/>
        </w:rPr>
        <w:t>184367</w:t>
      </w:r>
    </w:p>
    <w:p>
      <w:r>
        <w:t>Europaabgeordnete mit Wohnsitz in Ostdeutschland (ohne Berlin)    CDU: 4 von 29  Linke: 2 von 5  SPD: 1 von 16  Grüne: 1 von 21  AfD: 1 von 11  FDP: 0 von 5  Sonstige: 0 von 9    Gesamt: 9 von 96 (9.38%). Ich finde ja, darauf könnte man die Parteien öfter hinweisen  @JosaMania #wirimosten</w:t>
      </w:r>
    </w:p>
    <w:p>
      <w:r>
        <w:rPr>
          <w:b/>
          <w:u w:val="single"/>
        </w:rPr>
        <w:t>184368</w:t>
      </w:r>
    </w:p>
    <w:p>
      <w:r>
        <w:t>Österreichs Ex-Vizekanzler #Strache stellte Strafanzeige gegen deutsche Medien, die das #IbizaVideo verbreiteten. Ist sein gutes Recht, aber ziemlich aussichtlos. Denn das öffentliche Interesse ist unbestreitbar: https://t.co/EJO98CycI0 https://t.co/vyB34zs9aJ</w:t>
      </w:r>
    </w:p>
    <w:p>
      <w:r>
        <w:rPr>
          <w:b/>
          <w:u w:val="single"/>
        </w:rPr>
        <w:t>184369</w:t>
      </w:r>
    </w:p>
    <w:p>
      <w:r>
        <w:t>Ich weiss nicht ob ich lachen oder lachen soll.     #DerPoet will nun vor Gericht. Weil ich auf Instagram (!) dieses gepostet habe.     Der Brief ist von einem echten Anwalt. 🤣     #Realsatire https://t.co/cwi872Z7H7</w:t>
      </w:r>
    </w:p>
    <w:p>
      <w:r>
        <w:rPr>
          <w:b/>
          <w:u w:val="single"/>
        </w:rPr>
        <w:t>184370</w:t>
      </w:r>
    </w:p>
    <w:p>
      <w:r>
        <w:t>Warum schreibst du so selten tiefgründige Tweets?'    'Aus Angst davor, dass sie #DerPoet klaut und dann irgendeine weibliche Facebook-Kartoffel auf die Idee kommt, sich das Ganze auf den Steiss tätowieren zu lassen.'</w:t>
      </w:r>
    </w:p>
    <w:p>
      <w:r>
        <w:rPr>
          <w:b/>
          <w:u w:val="single"/>
        </w:rPr>
        <w:t>184371</w:t>
      </w:r>
    </w:p>
    <w:p>
      <w:r>
        <w:t>Sie ist einfach ein Kommunikationsgenie, die @JuliaKloeckner Wie sie es immer (wieder) schafft, alle mitzunehmen und ins Boot zu holen... bewundernswert (Ironie aus) https://t.co/FwqxADdidS #ICRMussdassein</w:t>
      </w:r>
    </w:p>
    <w:p>
      <w:r>
        <w:rPr>
          <w:b/>
          <w:u w:val="single"/>
        </w:rPr>
        <w:t>184372</w:t>
      </w:r>
    </w:p>
    <w:p>
      <w:r>
        <w:t>🖤❤️#WunDerBlokK #AfD-Fraktionschef  - Nobis zeigt Pein (#SPD) wegen Äußerung an https://t.co/Jba0Aq9epM via @kn_online 1/4</w:t>
      </w:r>
    </w:p>
    <w:p>
      <w:r>
        <w:rPr>
          <w:b/>
          <w:u w:val="single"/>
        </w:rPr>
        <w:t>184373</w:t>
      </w:r>
    </w:p>
    <w:p>
      <w:r>
        <w:t>Angriff ist die beste Verteidigung. Nach dieser Devise bashed BDI-Chef Kempf die Bundesregierung. Die Wirtschaft habe Vertrauen in die Regierung verloren. Wie steht‘s nach Bankenkrise und Dieselgate mit dem Vertrauen in die Wirtschaft und ihre leitenden Manager?</w:t>
      </w:r>
    </w:p>
    <w:p>
      <w:r>
        <w:rPr>
          <w:b/>
          <w:u w:val="single"/>
        </w:rPr>
        <w:t>184374</w:t>
      </w:r>
    </w:p>
    <w:p>
      <w:r>
        <w:t>Danke, Alex, für die Bayram-Wünsche. 😍  #Eid #EidMubarak https://t.co/82RWBkUjbZ</w:t>
      </w:r>
    </w:p>
    <w:p>
      <w:r>
        <w:rPr>
          <w:b/>
          <w:u w:val="single"/>
        </w:rPr>
        <w:t>184375</w:t>
      </w:r>
    </w:p>
    <w:p>
      <w:r>
        <w:t>Bei der Einführung einer „CO2-Energiesteuer“, handelt es sich 'um ein Kernstück der Ökologischen und Sozialen Marktwirtschaft“ und „um den glaubwürdigen Einsatz zum Schutz des Klimas und zur Bewahrung der Schöpfung'    - Beschluss Bundesparteitag der CDU, 1995  #ZurückInDieZukunft</w:t>
      </w:r>
    </w:p>
    <w:p>
      <w:r>
        <w:rPr>
          <w:b/>
          <w:u w:val="single"/>
        </w:rPr>
        <w:t>184376</w:t>
      </w:r>
    </w:p>
    <w:p>
      <w:r>
        <w:t>@MalteKaufmann https://t.co/HJ3L9n3mKK</w:t>
      </w:r>
    </w:p>
    <w:p>
      <w:r>
        <w:rPr>
          <w:b/>
          <w:u w:val="single"/>
        </w:rPr>
        <w:t>184377</w:t>
      </w:r>
    </w:p>
    <w:p>
      <w:r>
        <w:t>Anstatt Trauer und Mitgefühl gegenüber den Angehörigen zu zeigen, Reaktionen voller Hass und Hetze - unfassbar und menschenverachtend. @KonstantinNotz https://t.co/drybmSVITs</w:t>
      </w:r>
    </w:p>
    <w:p>
      <w:r>
        <w:rPr>
          <w:b/>
          <w:u w:val="single"/>
        </w:rPr>
        <w:t>184378</w:t>
      </w:r>
    </w:p>
    <w:p>
      <w:r>
        <w:t>Die AfD erhält dubiose Unterstützung von einer weltweiten Armee unechter Facebook-Konten, die AfD Beiträge tausendfach weiterverbreiten. Ist die AfD involviert? #Europawahl  https://t.co/MOhRPZcEC5</w:t>
      </w:r>
    </w:p>
    <w:p>
      <w:r>
        <w:rPr>
          <w:b/>
          <w:u w:val="single"/>
        </w:rPr>
        <w:t>184379</w:t>
      </w:r>
    </w:p>
    <w:p>
      <w:r>
        <w:t>Was für ein schmieriger Verein... Freunde der #AfD. #NoAfD #FckNzs Von Ibiza nach Straßburg?: FPÖ macht Strache den Weg ins Europaparlament frei https://t.co/U9llVETUom via @faznet</w:t>
      </w:r>
    </w:p>
    <w:p>
      <w:r>
        <w:rPr>
          <w:b/>
          <w:u w:val="single"/>
        </w:rPr>
        <w:t>184380</w:t>
      </w:r>
    </w:p>
    <w:p>
      <w:r>
        <w:t>Alimentierte Nazis, die nie richtig gearbeitet haben.   #Nazisraus. https://t.co/j34cnQFmrC</w:t>
      </w:r>
    </w:p>
    <w:p>
      <w:r>
        <w:rPr>
          <w:b/>
          <w:u w:val="single"/>
        </w:rPr>
        <w:t>184381</w:t>
      </w:r>
    </w:p>
    <w:p>
      <w:r>
        <w:t>.......man, hab ich einen Durst...!     .....Milch oder nen Schnaps...? https://t.co/yTJfn7ALCw</w:t>
      </w:r>
    </w:p>
    <w:p>
      <w:r>
        <w:rPr>
          <w:b/>
          <w:u w:val="single"/>
        </w:rPr>
        <w:t>184382</w:t>
      </w:r>
    </w:p>
    <w:p>
      <w:r>
        <w:t>@MalteKaufmann Hier eine dritte Konstellation: wen würdet Ihr als die größte Lachnummer auf Twitter bezeichnen?</w:t>
      </w:r>
    </w:p>
    <w:p>
      <w:r>
        <w:rPr>
          <w:b/>
          <w:u w:val="single"/>
        </w:rPr>
        <w:t>184383</w:t>
      </w:r>
    </w:p>
    <w:p>
      <w:r>
        <w:t>Das EP gibt Nigel Farage 24 Stunden, um seine Finanzierung durch einen Oligarchen aufzuklären: https://t.co/hyOODCi3Vi</w:t>
      </w:r>
    </w:p>
    <w:p>
      <w:r>
        <w:rPr>
          <w:b/>
          <w:u w:val="single"/>
        </w:rPr>
        <w:t>184384</w:t>
      </w:r>
    </w:p>
    <w:p>
      <w:r>
        <w:t>......ob #Strache oder #Afd oder auch  Nigel Farage! Sie prassen und zwar mit illegalen Spenden...!    Champagner, Mettbrötchen, Chauffeur! Das Geld wird von diesem   rechtsextremen Pack hinausgeschleudert...!     https://t.co/qNjqPsR6pY</w:t>
      </w:r>
    </w:p>
    <w:p>
      <w:r>
        <w:rPr>
          <w:b/>
          <w:u w:val="single"/>
        </w:rPr>
        <w:t>184385</w:t>
      </w:r>
    </w:p>
    <w:p>
      <w:r>
        <w:t>Detlev Spangenberg (* 10. April 1944 in Chemnitz) ist ein deutscher Politiker (AfD). dass Spangenberg während seines Militärdienstes zwischen 1964 und 1967 unter dem Decknamen „Bruno“ als Inoffizieller Mitarbeiter für die Stasi tätig gewesen war. https://t.co/YD0lHUhne6</w:t>
      </w:r>
    </w:p>
    <w:p>
      <w:r>
        <w:rPr>
          <w:b/>
          <w:u w:val="single"/>
        </w:rPr>
        <w:t>184386</w:t>
      </w:r>
    </w:p>
    <w:p>
      <w:r>
        <w:t>...Frank-Ronald Bischoff festhalten, der jahrelang als Offizier für die DDR-Staatssicherheit (Stasi) gearbeitet hat.    Foto: Frank Drechsler https://t.co/SsSJZaQs9s</w:t>
      </w:r>
    </w:p>
    <w:p>
      <w:r>
        <w:rPr>
          <w:b/>
          <w:u w:val="single"/>
        </w:rPr>
        <w:t>184387</w:t>
      </w:r>
    </w:p>
    <w:p>
      <w:r>
        <w:t>Enrico Komning, Mecklenburg-Vorpommern  Der Rechtsanwalt aus Neubrandenburg wurde 2016 in den Landtag von Mecklenburg-Vorpommern gewählt und nun in den Bundestag. Im Wendejahr 1989 war Komning Angehöriger des DDR-Wachregiments 'Feliks Dzierzynski', das direkt der Stasi unterstand</w:t>
      </w:r>
    </w:p>
    <w:p>
      <w:r>
        <w:rPr>
          <w:b/>
          <w:u w:val="single"/>
        </w:rPr>
        <w:t>184388</w:t>
      </w:r>
    </w:p>
    <w:p>
      <w:r>
        <w:t>.  Man spuckt szenetypisch den Opfern des #Holocaust ins Gesicht   und missbraucht #Stolpersteine     #DoraGezwitscher - das typische #AfD-Umfeld https://t.co/rQHBUKik2l</w:t>
      </w:r>
    </w:p>
    <w:p>
      <w:r>
        <w:rPr>
          <w:b/>
          <w:u w:val="single"/>
        </w:rPr>
        <w:t>184389</w:t>
      </w:r>
    </w:p>
    <w:p>
      <w:r>
        <w:t>Im Fall des getöteten Regierungspräsidenten Walter #Luebcke haben die KollegInnen von @vice_germany eine Dokumentation der Hetze und Drohungen, die 2015 über Lübcke hereinbrachen, veröffentlicht.    https://t.co/kZCu7tgi08</w:t>
      </w:r>
    </w:p>
    <w:p>
      <w:r>
        <w:rPr>
          <w:b/>
          <w:u w:val="single"/>
        </w:rPr>
        <w:t>184390</w:t>
      </w:r>
    </w:p>
    <w:p>
      <w:r>
        <w:t>Als #Afd Oberbürgermeisterkandidat von Görlitz wirbt Sebastian Wipfel für Beschränkungen der Kompetenzen des Verfassungsschutzes...!     @BfV_Bund @SMIsachsen     Wollen Sie noch so lange mit einem #Verbotsverfahren warten, bis Sie es gar nicht mehr können...? https://t.co/lRuNhxipTX</w:t>
      </w:r>
    </w:p>
    <w:p>
      <w:r>
        <w:rPr>
          <w:b/>
          <w:u w:val="single"/>
        </w:rPr>
        <w:t>184391</w:t>
      </w:r>
    </w:p>
    <w:p>
      <w:r>
        <w:t>Als die #AfD Sachsen ihr Pogramm verabschiedet, beschließt sie, dass im Falle einer AfD-Regierung der #Verfassungsschutz umgebaut wird. Dazu müsse die 'Menschenwürde auf ihren Kerngehalt &amp;amp; somit auf eine möglichst restriktive Auslegung beschränkt' werden. https://t.co/mhWkcdGCdW</w:t>
      </w:r>
    </w:p>
    <w:p>
      <w:r>
        <w:rPr>
          <w:b/>
          <w:u w:val="single"/>
        </w:rPr>
        <w:t>184392</w:t>
      </w:r>
    </w:p>
    <w:p>
      <w:r>
        <w:t>@SHWittenAfD ich fühle mich durch Ihren Tweet verarscht! Denn Sie lügen!     Es ist kein Framing und manipulieren tut hier nur die #AfD...! https://t.co/9lTt82atVo</w:t>
      </w:r>
    </w:p>
    <w:p>
      <w:r>
        <w:rPr>
          <w:b/>
          <w:u w:val="single"/>
        </w:rPr>
        <w:t>184393</w:t>
      </w:r>
    </w:p>
    <w:p>
      <w:r>
        <w:t>#Strache zeigt die Leute an, auf deren Videoaufnahmen er seinen moralischen Landesverrat verkündet, den Verkauf seines Landes!    Kann er machen, ist aber moralisch sehr fragwürdig...!    'Ibiza-Video': Ex-FPÖ-Chef Strache zeigt 'Spiegel' und 'Süddeutsche' an https://t.co/tIDnx4b91Z</w:t>
      </w:r>
    </w:p>
    <w:p>
      <w:r>
        <w:rPr>
          <w:b/>
          <w:u w:val="single"/>
        </w:rPr>
        <w:t>184394</w:t>
      </w:r>
    </w:p>
    <w:p>
      <w:r>
        <w:t>klar, wenn man nicht Partei kann, nicht mit Finanzen umgehen kann, eigentlich auch sonst nichts kann, dann holt man sich einen teuren externen Profi der das eigene Unvermögen unterstreicht..!     Streit in der Südwest-#AfD : Weidel fordert externen Mediator https://t.co/TPHArA9r8U</w:t>
      </w:r>
    </w:p>
    <w:p>
      <w:r>
        <w:rPr>
          <w:b/>
          <w:u w:val="single"/>
        </w:rPr>
        <w:t>184395</w:t>
      </w:r>
    </w:p>
    <w:p>
      <w:r>
        <w:t>......bitte den Pinguin nicht füttern...! https://t.co/Rmr9cDyP6o</w:t>
      </w:r>
    </w:p>
    <w:p>
      <w:r>
        <w:rPr>
          <w:b/>
          <w:u w:val="single"/>
        </w:rPr>
        <w:t>184396</w:t>
      </w:r>
    </w:p>
    <w:p>
      <w:r>
        <w:t>Merkels Zustimmungswerte liegen seit langem mehr als 10 Prozentpunkte über denen der CDU. Ist schon mal jemand auf die Idee gekommen, dass wir Wähler verlieren, WEIL sie geht? Und dass wir diese Wähler nur halten können, wenn wir den Kurs der Mitte fortsetzen? #ZukunftMITTE</w:t>
      </w:r>
    </w:p>
    <w:p>
      <w:r>
        <w:rPr>
          <w:b/>
          <w:u w:val="single"/>
        </w:rPr>
        <w:t>184397</w:t>
      </w:r>
    </w:p>
    <w:p>
      <w:r>
        <w:t>Muß man wissen. Für die #AfD als selbsterklärter Vollstrecker des 'Willen des #Volkes' ist auch #Selbstjustiz und #Gewalt gegen friedliche Protestierer ganz normal und wird bejubelt!  #FridaysForFurture #Bundestag #JugendundParlament https://t.co/yPRmBOckyN</w:t>
      </w:r>
    </w:p>
    <w:p>
      <w:r>
        <w:rPr>
          <w:b/>
          <w:u w:val="single"/>
        </w:rPr>
        <w:t>184398</w:t>
      </w:r>
    </w:p>
    <w:p>
      <w:r>
        <w:t>Forscher haben 242 Pressemitteilungen der AfD analysiert, um herauszufinden, wie die Partei die Kriminalität in D darstellt.  Auslöser des Projektes war u.a. ein Beitrag von M. #Krah (AfD #Sachsen). Die von ihm angegebenen Zahlen waren frei erfunden. #NoAfD https://t.co/yw9jsnldd5</w:t>
      </w:r>
    </w:p>
    <w:p>
      <w:r>
        <w:rPr>
          <w:b/>
          <w:u w:val="single"/>
        </w:rPr>
        <w:t>184399</w:t>
      </w:r>
    </w:p>
    <w:p>
      <w:r>
        <w:t>'Iss mal ein Snickers. Du wirst schon wieder zu Hitler.'  'ECH MÖCHTE DAS NÄCHT MIT DEN ÄRDNÖSSEN!!!'</w:t>
      </w:r>
    </w:p>
    <w:p>
      <w:r>
        <w:rPr>
          <w:b/>
          <w:u w:val="single"/>
        </w:rPr>
        <w:t>184400</w:t>
      </w:r>
    </w:p>
    <w:p>
      <w:r>
        <w:t>Schweden zeichnet  Greta Thunberg als wichtigste Frau des Jahres aus. Unsere Bessermenschen freuen sich. Warum?   🔹Ein Kind wird als Frau bezeichnet - Pädos bei Grünen+bestimmter religiöser Gruppe freuen sich   🔹Sie befeuert die Klima-Hysterie   🔹Sie ruft zum Schulschwänzen auf</w:t>
      </w:r>
    </w:p>
    <w:p>
      <w:r>
        <w:rPr>
          <w:b/>
          <w:u w:val="single"/>
        </w:rPr>
        <w:t>184401</w:t>
      </w:r>
    </w:p>
    <w:p>
      <w:r>
        <w:t>Bessermenschen empören sich, dass sich unsere Kinder an Fasching als  #Indianer verkleiden, aber checken nicht, dass wir selbst zur bedrohten indigenen Minderheit im eigenen Land werden, wenn wir die halbe Welt einwandern lassen.</w:t>
      </w:r>
    </w:p>
    <w:p>
      <w:r>
        <w:rPr>
          <w:b/>
          <w:u w:val="single"/>
        </w:rPr>
        <w:t>184402</w:t>
      </w:r>
    </w:p>
    <w:p>
      <w:r>
        <w:t>Huch, dachte alle Geschlechter sind gleich, liebe Bessermenschen? Allerdings sagen Bildungsexperten wegen immer höherer Anzahl von Moslems eine Geschlechtertrennung an unseren Schulen (!) voraus - um den 'Schulfrieden' zu wahren!!  #metoo #aufschrei    https://t.co/PMsB1NvszL</w:t>
      </w:r>
    </w:p>
    <w:p>
      <w:r>
        <w:rPr>
          <w:b/>
          <w:u w:val="single"/>
        </w:rPr>
        <w:t>184403</w:t>
      </w:r>
    </w:p>
    <w:p>
      <w:r>
        <w:t>Wir sind auf der Kirmes. Erkläre den Kindern die Regeln:    1. Wir kaufen keine Heliumballons  2. Niemand läuft weg  3. Geht doch jemand verloren, treffen wir uns bei Popcorn Paule  4. Wir kaufen keine Heliumballons</w:t>
      </w:r>
    </w:p>
    <w:p>
      <w:r>
        <w:rPr>
          <w:b/>
          <w:u w:val="single"/>
        </w:rPr>
        <w:t>184404</w:t>
      </w:r>
    </w:p>
    <w:p>
      <w:r>
        <w:t>Für die @tagesschau um 20 Uhr heute kein Thema. Nicht mal eine kurze Meldung. https://t.co/OcvceWrf0S</w:t>
      </w:r>
    </w:p>
    <w:p>
      <w:r>
        <w:rPr>
          <w:b/>
          <w:u w:val="single"/>
        </w:rPr>
        <w:t>184405</w:t>
      </w:r>
    </w:p>
    <w:p>
      <w:r>
        <w:t>Unbekannte haben den Kasseler Regierungspräsident Walter #Lübcke durch einen Kopfschuss ermordet. Dazu evt. interessant: auf dem rassistischen Blog 'PI-News' (#München) war neben Morddrohungen gg. Lübcke auch mehrfach die Privatanschrift veröffentlicht worden. Meine Screenshots: https://t.co/KXK9K6QSPU</w:t>
      </w:r>
    </w:p>
    <w:p>
      <w:r>
        <w:rPr>
          <w:b/>
          <w:u w:val="single"/>
        </w:rPr>
        <w:t>184406</w:t>
      </w:r>
    </w:p>
    <w:p>
      <w:r>
        <w:t>.......jawoll, die Ostfrrront muss halten! Drrrum auf, die Reihen schliessen! Den Defensiv-Modus ausrrrradieren! Nicht wehklagen und illegale Spenden empfangen, nein, hurrrtig ins Mettbrötchen gebissen! Offensiv in den Beobachtungsstatus schwadrrronieren! Heil! https://t.co/eDBuZXEs6O</w:t>
      </w:r>
    </w:p>
    <w:p>
      <w:r>
        <w:rPr>
          <w:b/>
          <w:u w:val="single"/>
        </w:rPr>
        <w:t>184407</w:t>
      </w:r>
    </w:p>
    <w:p>
      <w:r>
        <w:t>@inkorrupt Es gab gegen #Lübcke wohl mehrfach Aufrufe zur Gewalt. Der von Erika #Steinbach geteilte Link eines Blogs ist mittlerweile nicht mehr verfügbar. https://t.co/U6Hzobe6S5</w:t>
      </w:r>
    </w:p>
    <w:p>
      <w:r>
        <w:rPr>
          <w:b/>
          <w:u w:val="single"/>
        </w:rPr>
        <w:t>184408</w:t>
      </w:r>
    </w:p>
    <w:p>
      <w:r>
        <w:t>Ich habs jetzt mehrmals angesehen. Der Polizist am Lenkrad blickt hinunter zum Verhafteten. Er sieht dass sein Kopf neben den Reifen liegt. Und fährt los?! Warum. Das sollte er schon morgen dem Staatsanwalt erklären müssen. @LPDWien https://t.co/pX073gN8oL</w:t>
      </w:r>
    </w:p>
    <w:p>
      <w:r>
        <w:rPr>
          <w:b/>
          <w:u w:val="single"/>
        </w:rPr>
        <w:t>184409</w:t>
      </w:r>
    </w:p>
    <w:p>
      <w:r>
        <w:t>Ey Leute, echt jetzt? Sorry, aber mal ganz gender-neutral: schafft Euch ab. #journalismus https://t.co/ic4xenSaHy</w:t>
      </w:r>
    </w:p>
    <w:p>
      <w:r>
        <w:rPr>
          <w:b/>
          <w:u w:val="single"/>
        </w:rPr>
        <w:t>184410</w:t>
      </w:r>
    </w:p>
    <w:p>
      <w:r>
        <w:t>Where are the crowds ? Niemand da, um Trump zu begrüßen. Echt niemand. https://t.co/ac7NISyiHY</w:t>
      </w:r>
    </w:p>
    <w:p>
      <w:r>
        <w:rPr>
          <w:b/>
          <w:u w:val="single"/>
        </w:rPr>
        <w:t>184411</w:t>
      </w:r>
    </w:p>
    <w:p>
      <w:r>
        <w:t>......Faschisten sind Mörder....!     #Afd     https://t.co/lPJFOQ3vBS</w:t>
      </w:r>
    </w:p>
    <w:p>
      <w:r>
        <w:rPr>
          <w:b/>
          <w:u w:val="single"/>
        </w:rPr>
        <w:t>184412</w:t>
      </w:r>
    </w:p>
    <w:p>
      <w:r>
        <w:t>Er hat den tweet zwar schon wieder gelöscht, aber es muss deutlich gesagt werden: Opfer rassistischer Gewalt als 'Sau' zu bezeichnen, ist ein klarer Verstoß gegen Art. 1 GG und an Menschenverachtung nicht zu überbieten. #noafd https://t.co/XNf5BhZC4Q</w:t>
      </w:r>
    </w:p>
    <w:p>
      <w:r>
        <w:rPr>
          <w:b/>
          <w:u w:val="single"/>
        </w:rPr>
        <w:t>184413</w:t>
      </w:r>
    </w:p>
    <w:p>
      <w:r>
        <w:t>Moin ihr Liebchen 😎 https://t.co/gdBx3CfSsx</w:t>
      </w:r>
    </w:p>
    <w:p>
      <w:r>
        <w:rPr>
          <w:b/>
          <w:u w:val="single"/>
        </w:rPr>
        <w:t>184414</w:t>
      </w:r>
    </w:p>
    <w:p>
      <w:r>
        <w:t>.......hallo ⁦@BfV_Bund⁩....!    .....einseitiges Framing zur Verzerrung der Wahrheit ist lügen durch die Hintertür....!     AfD-Pressemitteilungen: Verzerrtes Bild von Straftätern | https://t.co/KvuyuJMJzz https://t.co/k7k9xmbQwg</w:t>
      </w:r>
    </w:p>
    <w:p>
      <w:r>
        <w:rPr>
          <w:b/>
          <w:u w:val="single"/>
        </w:rPr>
        <w:t>184415</w:t>
      </w:r>
    </w:p>
    <w:p>
      <w:r>
        <w:t>......der Trump kommt! Und Charles opfert eine ganze Viertelstunde für Tee...! https://t.co/dzb3BuDOnw</w:t>
      </w:r>
    </w:p>
    <w:p>
      <w:r>
        <w:rPr>
          <w:b/>
          <w:u w:val="single"/>
        </w:rPr>
        <w:t>184416</w:t>
      </w:r>
    </w:p>
    <w:p>
      <w:r>
        <w:t>Walter Lübcke, Regierungspräsident von Kassel, wird mit einem Kopfschuss tot in seinem Garten gefunden. Die Medien halten sich bisher erstaunlich zurück. Zur Info: Der Mann wurde insbesondere von den Rechten angefeindet. https://t.co/oSwYOKDAQW</w:t>
      </w:r>
    </w:p>
    <w:p>
      <w:r>
        <w:rPr>
          <w:b/>
          <w:u w:val="single"/>
        </w:rPr>
        <w:t>184417</w:t>
      </w:r>
    </w:p>
    <w:p>
      <w:r>
        <w:t>Maximilian Krah, #AfD in Sachsen: „Wir schießen den Weg frei. Es gibt nur uns - ansonsten geht alles den Bach runter.“ Tosender Applaus.  * https://t.co/l7jQZvq2dr  * https://t.co/Ju2uex6RlU</w:t>
      </w:r>
    </w:p>
    <w:p>
      <w:r>
        <w:rPr>
          <w:b/>
          <w:u w:val="single"/>
        </w:rPr>
        <w:t>184418</w:t>
      </w:r>
    </w:p>
    <w:p>
      <w:r>
        <w:t>⁦@drpeternagel⁩    .....ich denke, dass hier ist eine recht gute Ergänzung...?     „Regierungsprogramm der AfD Sachsen“ – Wie man Rechtsextremismus, Rassismus und Angst in ein Programm gießt! | Staatlich Geprüfter Klugscheißer auf Twitter https://t.co/Dq4YZdklbs</w:t>
      </w:r>
    </w:p>
    <w:p>
      <w:r>
        <w:rPr>
          <w:b/>
          <w:u w:val="single"/>
        </w:rPr>
        <w:t>184419</w:t>
      </w:r>
    </w:p>
    <w:p>
      <w:r>
        <w:t>Auf Facebook kommen widerliche Kommentare zum Tod von Walter Lübcke auf. Auch die AfD Dithmarschen macht mit. Geschrieben hat den Post Kreisvorstand Mario Reschke. „Wir spekulieren doch nur“, sagt er am Telefon. Er wolle nur anregen, sich seine Gedanken zu machen. Ein Foto anbei: https://t.co/FHm5dhUOoN</w:t>
      </w:r>
    </w:p>
    <w:p>
      <w:r>
        <w:rPr>
          <w:b/>
          <w:u w:val="single"/>
        </w:rPr>
        <w:t>184420</w:t>
      </w:r>
    </w:p>
    <w:p>
      <w:r>
        <w:t>.  Die AfD im Landtag #München füttert mit unseren Steuergeldern die   fragwürdigsten Gestalten durch...    #ltby  Baal Müller 🤣    https://t.co/I2iw1Mm7kp</w:t>
      </w:r>
    </w:p>
    <w:p>
      <w:r>
        <w:rPr>
          <w:b/>
          <w:u w:val="single"/>
        </w:rPr>
        <w:t>184421</w:t>
      </w:r>
    </w:p>
    <w:p>
      <w:r>
        <w:t>🐷🐽'PRO CHEMNITZ🐖🐽🐷🐖🐽🐷🐖🐽🐷 Mitstreiter wurden nach der heutigen Demonstration von Asylbewerbern mit Messern angegriffen'. 😡  https://t.co/bFQ3V1YKOj</w:t>
      </w:r>
    </w:p>
    <w:p>
      <w:r>
        <w:rPr>
          <w:b/>
          <w:u w:val="single"/>
        </w:rPr>
        <w:t>184422</w:t>
      </w:r>
    </w:p>
    <w:p>
      <w:r>
        <w:t>Genial: Bessermenschen wollen erzwingen, dass wir eine Sprache lernen, die wir nicht brauchen, damit Leute, über die wir zugleich sagen müssen, dass sie #vonhier sind sich verständlich machen können.  (Quelle: n-tv) https://t.co/3bZ5TKzz8X</w:t>
      </w:r>
    </w:p>
    <w:p>
      <w:r>
        <w:rPr>
          <w:b/>
          <w:u w:val="single"/>
        </w:rPr>
        <w:t>184423</w:t>
      </w:r>
    </w:p>
    <w:p>
      <w:r>
        <w:t>Hallo Klimagören! Euer Klimastreik funtioniert nur effektiv, wenn ihr samt eurer Psychogöre #GretaThunberg die Luft anhaltet.</w:t>
      </w:r>
    </w:p>
    <w:p>
      <w:r>
        <w:rPr>
          <w:b/>
          <w:u w:val="single"/>
        </w:rPr>
        <w:t>184424</w:t>
      </w:r>
    </w:p>
    <w:p>
      <w:r>
        <w:t>Eine Interviewerin mit wirklich guten Nerven. Sehenswert! https://t.co/MrXx7iaHxv</w:t>
      </w:r>
    </w:p>
    <w:p>
      <w:r>
        <w:rPr>
          <w:b/>
          <w:u w:val="single"/>
        </w:rPr>
        <w:t>184425</w:t>
      </w:r>
    </w:p>
    <w:p>
      <w:r>
        <w:t>'Pippi geht von Bord'    #SPDFilme #Nahles</w:t>
      </w:r>
    </w:p>
    <w:p>
      <w:r>
        <w:rPr>
          <w:b/>
          <w:u w:val="single"/>
        </w:rPr>
        <w:t>184426</w:t>
      </w:r>
    </w:p>
    <w:p>
      <w:r>
        <w:t>Wer sitzt bei Dorothee Bär als Berater?    Frank Thelen!    Wer hat Beteiligungen an einem #Flugtaxis Startup?    Frank Thelen!    Was will die #cdu statt #CO2Steuer?    Frank Thelen!</w:t>
      </w:r>
    </w:p>
    <w:p>
      <w:r>
        <w:rPr>
          <w:b/>
          <w:u w:val="single"/>
        </w:rPr>
        <w:t>184427</w:t>
      </w:r>
    </w:p>
    <w:p>
      <w:r>
        <w:t>ich weiß nicht was das hier werden soll...?     Beispiel: ich brauche nicht mit darüber reden, ob das Autofahren mit 180 Kmh in der Fußgängerzone sinnvoll wäre, weil es gefährlich und sowieso verboten ist...!     .....wie kann das undemokratisch sein...?    https://t.co/eBhET3s7Aj</w:t>
      </w:r>
    </w:p>
    <w:p>
      <w:r>
        <w:rPr>
          <w:b/>
          <w:u w:val="single"/>
        </w:rPr>
        <w:t>184428</w:t>
      </w:r>
    </w:p>
    <w:p>
      <w:r>
        <w:t>......es gab doch da mal eine Oligarchen-Nichte, die uns allen gezeigt hat, was passiert, wenn man mit Rechten spricht....!    https://t.co/eBhET3s7Aj</w:t>
      </w:r>
    </w:p>
    <w:p>
      <w:r>
        <w:rPr>
          <w:b/>
          <w:u w:val="single"/>
        </w:rPr>
        <w:t>184429</w:t>
      </w:r>
    </w:p>
    <w:p>
      <w:r>
        <w:t>Niemand hat das Recht zu vergessen.   KZ Langenstein- Zwieberge.     Bitte erlaubt mir, Euch ein Stück mitzunehmen. https://t.co/loCLNtwO3x</w:t>
      </w:r>
    </w:p>
    <w:p>
      <w:r>
        <w:rPr>
          <w:b/>
          <w:u w:val="single"/>
        </w:rPr>
        <w:t>184430</w:t>
      </w:r>
    </w:p>
    <w:p>
      <w:r>
        <w:t>Ob Frau #Nahles nun auch eine drei monatige Sperre vom Arbeitsamt bekommt, weil sie selbst gekündigt hat????    Ich frag ja nur....  #spd</w:t>
      </w:r>
    </w:p>
    <w:p>
      <w:r>
        <w:rPr>
          <w:b/>
          <w:u w:val="single"/>
        </w:rPr>
        <w:t>184431</w:t>
      </w:r>
    </w:p>
    <w:p>
      <w:r>
        <w:t>ich möchte eine #SPD , die auch als Koalitionspartner vermitteln kann, was ihr Kern ist! Die man nicht aus 'Dankbarkeit' wählt, weil es sonst keine Regierung gegeben hätte oder aus 'Gnade'! Der Kern!    Nahles' Rücktritt ist noch das kleinste Problem der SPD https://t.co/S1ydqAc1e0</w:t>
      </w:r>
    </w:p>
    <w:p>
      <w:r>
        <w:rPr>
          <w:b/>
          <w:u w:val="single"/>
        </w:rPr>
        <w:t>184432</w:t>
      </w:r>
    </w:p>
    <w:p>
      <w:r>
        <w:t>Ohne Karenzzeit äußert sich Maaßen, und äußert sich und äußert sich. Politisch. Peinlich, dem ehemaligen Amt unwürdig. Aber immerhin sieht man nun, was für eine politische Agenda dieser Mann hat. Und wie er Aufmerksamkeit will. Ich bin so froh, dass er das Amt nicht mehr hat. https://t.co/zcRdRc3dP2</w:t>
      </w:r>
    </w:p>
    <w:p>
      <w:r>
        <w:rPr>
          <w:b/>
          <w:u w:val="single"/>
        </w:rPr>
        <w:t>184433</w:t>
      </w:r>
    </w:p>
    <w:p>
      <w:r>
        <w:t>+ Trump landet in London und beleidigt Bürgermeister  https://t.co/sBqNMYRgRr https://t.co/qdG6dMt3Xu</w:t>
      </w:r>
    </w:p>
    <w:p>
      <w:r>
        <w:rPr>
          <w:b/>
          <w:u w:val="single"/>
        </w:rPr>
        <w:t>184434</w:t>
      </w:r>
    </w:p>
    <w:p>
      <w:r>
        <w:t>Medien schweigen dazu eisern: Der #EuGH erklärt Deutschland zur Bananenrepublik!  https://t.co/FgQlf277cY https://t.co/2NQvOXjefK</w:t>
      </w:r>
    </w:p>
    <w:p>
      <w:r>
        <w:rPr>
          <w:b/>
          <w:u w:val="single"/>
        </w:rPr>
        <w:t>184435</w:t>
      </w:r>
    </w:p>
    <w:p>
      <w:r>
        <w:t>@p_fraup_ @baerbeli04 @123korona Niger hat seine Bevölkerung zurückzunehmen.</w:t>
      </w:r>
    </w:p>
    <w:p>
      <w:r>
        <w:rPr>
          <w:b/>
          <w:u w:val="single"/>
        </w:rPr>
        <w:t>184436</w:t>
      </w:r>
    </w:p>
    <w:p>
      <w:r>
        <w:t>Ihr seid nicht dicht! Was ist als nächstes dran? Grimms Maerchen oder Meister Eder und sein Pumuckl? Ihr macht euch laecherlich -Schöne Gruesse aus dem Ausland! https://t.co/uAqWmi8X1R</w:t>
      </w:r>
    </w:p>
    <w:p>
      <w:r>
        <w:rPr>
          <w:b/>
          <w:u w:val="single"/>
        </w:rPr>
        <w:t>184437</w:t>
      </w:r>
    </w:p>
    <w:p>
      <w:r>
        <w:t>Was die Nazis sicher nicht wissen. Die Oper Chemnitz (auf den Shirts) wurde 1909 eröffnet, erster Intendant Richard Tauber musste später aufgrund seiner jüdischen Herkunft emigrieren. #FCKNZS #C0106 #noTddZ https://t.co/r7vNsoJcBa</w:t>
      </w:r>
    </w:p>
    <w:p>
      <w:r>
        <w:rPr>
          <w:b/>
          <w:u w:val="single"/>
        </w:rPr>
        <w:t>184438</w:t>
      </w:r>
    </w:p>
    <w:p>
      <w:r>
        <w:t>.......'niemand hat die Absicht eine Mauer zu bauen'......!    #Afd https://t.co/ZOTpzf8xGp</w:t>
      </w:r>
    </w:p>
    <w:p>
      <w:r>
        <w:rPr>
          <w:b/>
          <w:u w:val="single"/>
        </w:rPr>
        <w:t>184439</w:t>
      </w:r>
    </w:p>
    <w:p>
      <w:r>
        <w:t>Frau #Nahles hat meinen vollen Respekt, vor den Aufgaben die sie gemeistert hat, vor dem authentischen Willen, ihrer authentischen Art und ihrer notwendigen Entscheidung...!     Sie erinnerte mich stets an den Elefanten im Porzellanladen! Tapsig, aber nicht böswillig...!    #SPD</w:t>
      </w:r>
    </w:p>
    <w:p>
      <w:r>
        <w:rPr>
          <w:b/>
          <w:u w:val="single"/>
        </w:rPr>
        <w:t>184440</w:t>
      </w:r>
    </w:p>
    <w:p>
      <w:r>
        <w:t>Das war am 4. Juni 1989 in Peking.  Bis heute weiß niemand, wer der Mann war, der sich den Panzern in den Weg gestellt hat, und was aus ihm geworden ist. https://t.co/RGSudsnQit</w:t>
      </w:r>
    </w:p>
    <w:p>
      <w:r>
        <w:rPr>
          <w:b/>
          <w:u w:val="single"/>
        </w:rPr>
        <w:t>184441</w:t>
      </w:r>
    </w:p>
    <w:p>
      <w:r>
        <w:t>ob in Bayern oder im Bundestag, die #Afd tönt nur, alles besser machen zu wollen, aber sie kann mit Finanzen nicht umgehen!     Das ist kein alternativer Fakt, sondern ein tatsächlicher!     Die AfD und ihr lockerer Umgang mit Geld -Süddeutsche.de https://t.co/dJxDk4nIG3</w:t>
      </w:r>
    </w:p>
    <w:p>
      <w:r>
        <w:rPr>
          <w:b/>
          <w:u w:val="single"/>
        </w:rPr>
        <w:t>184442</w:t>
      </w:r>
    </w:p>
    <w:p>
      <w:r>
        <w:t>Wie die Fraktion der #AfD Bayerns mit Steuergeldern umgeht:  2 Entspannungscouchen - 20.000 Euro  1 Weihnachtsfeier - 26.500 Euro  1 Fraktionsgründungsversammlung - 5.400 Euro.  Dazu Zulagen für Abgeordnete ohne ersichtliche Grundlage. https://t.co/R8NgsDXLNK</w:t>
      </w:r>
    </w:p>
    <w:p>
      <w:r>
        <w:rPr>
          <w:b/>
          <w:u w:val="single"/>
        </w:rPr>
        <w:t>184443</w:t>
      </w:r>
    </w:p>
    <w:p>
      <w:r>
        <w:t>Das „Regierungsprogramm“ der AfD in Sachsen vertritt in weiten Teilen verfassungswidrige Positionen,ist im Kern offen rassistisch und erschreckend rechtsstaatsfeindlich. Nicht, dass sich irgendein AfD-Wähler irgendwann erdreistet zu behaupten, er hätte von alledem nichts gewusst.</w:t>
      </w:r>
    </w:p>
    <w:p>
      <w:r>
        <w:rPr>
          <w:b/>
          <w:u w:val="single"/>
        </w:rPr>
        <w:t>184444</w:t>
      </w:r>
    </w:p>
    <w:p>
      <w:r>
        <w:t>......ich frage mich grade, was ich verpasst habe? War der Umgang tatsächlich schändlich? Ist die #SPD so raus aus meinem Sichtfeld, dass ich das nicht mehr mitbekommen habe? Gehts nur mir so...?    .....aber Respekt hat sie trotzdem verdient...!     https://t.co/cx6CfFGyse</w:t>
      </w:r>
    </w:p>
    <w:p>
      <w:r>
        <w:rPr>
          <w:b/>
          <w:u w:val="single"/>
        </w:rPr>
        <w:t>184445</w:t>
      </w:r>
    </w:p>
    <w:p>
      <w:r>
        <w:t>Die 'WAS IST WAS'-Bücher gibt es bald auch in der CDU-Version:    Teil 1: Das Internet - Erste Schritte  Teil 2: Unser Planet - Das Klima  Teil 3: Grundlagen der Meinungsfreiheit  Teil 4: Umgang mit Personen unter 40.  Teil 5: Christlich, was bedeutet das?  Teil 6: Was darf Satire?</w:t>
      </w:r>
    </w:p>
    <w:p>
      <w:r>
        <w:rPr>
          <w:b/>
          <w:u w:val="single"/>
        </w:rPr>
        <w:t>184446</w:t>
      </w:r>
    </w:p>
    <w:p>
      <w:r>
        <w:t>Jetzt regen sich alle auf das Greta nach der 9ten Klasse ein Jahr aussetzt. Warum? Ich bin auch nur 9 Jahre zur Schule gegangen. Ich frage mich, wie viele von den Nörglern selbst nicht länger da waren.</w:t>
      </w:r>
    </w:p>
    <w:p>
      <w:r>
        <w:rPr>
          <w:b/>
          <w:u w:val="single"/>
        </w:rPr>
        <w:t>184447</w:t>
      </w:r>
    </w:p>
    <w:p>
      <w:r>
        <w:t>Ich habe mir fast sieben Stunden Strache in der Ibiza-Villa wieder und wieder angesehen, und „naiv“ wirkt er wirklich nicht.   Wirkt er kriminell? Korrupt? Bestechlich? Sicher.   Gierig &amp;amp; machtgeil? Eh.  Sexistisch &amp;amp; schwulenfeindlich? Klar.  Aber naiv? Nein. https://t.co/alLaScJaLg</w:t>
      </w:r>
    </w:p>
    <w:p>
      <w:r>
        <w:rPr>
          <w:b/>
          <w:u w:val="single"/>
        </w:rPr>
        <w:t>184448</w:t>
      </w:r>
    </w:p>
    <w:p>
      <w:r>
        <w:t>Wer von euch kann mir sagen was genau ich hier sehe? https://t.co/k9T2N7EEcN</w:t>
      </w:r>
    </w:p>
    <w:p>
      <w:r>
        <w:rPr>
          <w:b/>
          <w:u w:val="single"/>
        </w:rPr>
        <w:t>184449</w:t>
      </w:r>
    </w:p>
    <w:p>
      <w:r>
        <w:t>Eine Farce ist, wenn der Ex-Präsident eines Geheimdienstes meint, er müsse die Regierungspolitik vorgeben. #GroKo #Nahles https://t.co/vFDMIHZnRD</w:t>
      </w:r>
    </w:p>
    <w:p>
      <w:r>
        <w:rPr>
          <w:b/>
          <w:u w:val="single"/>
        </w:rPr>
        <w:t>184450</w:t>
      </w:r>
    </w:p>
    <w:p>
      <w:r>
        <w:t>Das Video der Pressekonferenz zum Start der Kampagne jetzt online: https://t.co/TJyEWgyhIX #Weilesreicht #DankeSPD #AfD</w:t>
      </w:r>
    </w:p>
    <w:p>
      <w:r>
        <w:rPr>
          <w:b/>
          <w:u w:val="single"/>
        </w:rPr>
        <w:t>184451</w:t>
      </w:r>
    </w:p>
    <w:p>
      <w:r>
        <w:t>Und es ist soweit! https://t.co/xhSnujd2Ku die neue Kampagne der AfD-Fraktion Niedersachsen @AfD_FraktionNds geht online! Verbreitet den Hashtag #weilesreicht https://t.co/6Es0skSRoY</w:t>
      </w:r>
    </w:p>
    <w:p>
      <w:r>
        <w:rPr>
          <w:b/>
          <w:u w:val="single"/>
        </w:rPr>
        <w:t>184452</w:t>
      </w:r>
    </w:p>
    <w:p>
      <w:r>
        <w:t>'Ich gehe jeden Tag arbeiten und habe am Monatsende nichts übrig!' #WEILesreicht #DankeSPD @AfD_FraktionNds https://t.co/7geXNRWg04</w:t>
      </w:r>
    </w:p>
    <w:p>
      <w:r>
        <w:rPr>
          <w:b/>
          <w:u w:val="single"/>
        </w:rPr>
        <w:t>184453</w:t>
      </w:r>
    </w:p>
    <w:p>
      <w:r>
        <w:t>@Ralf_Stegner Eine sagenhaft gute Nachricht. Vor dem Hintergrund einer katastrophalen Wahl und dem offenkundigen Niedergang der 🇩🇪 Sozialdemokratie schließt die #SPD ein Bündnis mit Stalinisten &amp;amp; linksextremen Ökopopulisten. Das heißt die SPD steuert weiter konsequent i. d Abgrund! #AfDwirkt</w:t>
      </w:r>
    </w:p>
    <w:p>
      <w:r>
        <w:rPr>
          <w:b/>
          <w:u w:val="single"/>
        </w:rPr>
        <w:t>184454</w:t>
      </w:r>
    </w:p>
    <w:p>
      <w:r>
        <w:t>Annemarie(42) fragt sich, wie sie den Traum vom Eigenheim realisieren soll @AfD_FraktionNds @bothe_stephan #afd #WEILesreicht #DankeSpd https://t.co/NA7wWZIYJe</w:t>
      </w:r>
    </w:p>
    <w:p>
      <w:r>
        <w:rPr>
          <w:b/>
          <w:u w:val="single"/>
        </w:rPr>
        <w:t>184455</w:t>
      </w:r>
    </w:p>
    <w:p>
      <w:r>
        <w:t>BILD deckt auf: Nur mit grüner Öko-Diktatur und sofortigem Umzug in die Höhlen, ist die Menschheit zu retten! Oh Herr, schenk Hirn... #AfD #Höhlenmenschen #Klimahysterie https://t.co/TUFGSMZ0PF</w:t>
      </w:r>
    </w:p>
    <w:p>
      <w:r>
        <w:rPr>
          <w:b/>
          <w:u w:val="single"/>
        </w:rPr>
        <w:t>184456</w:t>
      </w:r>
    </w:p>
    <w:p>
      <w:r>
        <w:t>https://t.co/WghZ7rT1G7</w:t>
      </w:r>
    </w:p>
    <w:p>
      <w:r>
        <w:rPr>
          <w:b/>
          <w:u w:val="single"/>
        </w:rPr>
        <w:t>184457</w:t>
      </w:r>
    </w:p>
    <w:p>
      <w:r>
        <w:t>Klimakompetenz vom Original. Annalena Baerbock bei Illner: „Deutschland hat pro-Kopf Emission von 9 Gigatonnen pro Einwohner.“ Das wären 9 Milliarden Tonnen pro Kopf, richtig sind 9 Tonnen. @Die_Gruenen, oft im Irrtum, nie im Zweifel.</w:t>
      </w:r>
    </w:p>
    <w:p>
      <w:r>
        <w:rPr>
          <w:b/>
          <w:u w:val="single"/>
        </w:rPr>
        <w:t>184458</w:t>
      </w:r>
    </w:p>
    <w:p>
      <w:r>
        <w:t>Wer ist denn das da auf dem Bild? Das ist doch nicht etwa der #Habeck, angeblicher Dauerzugfahrer, auf einem Inlandsflug? https://t.co/wS6pk8Vmdu</w:t>
      </w:r>
    </w:p>
    <w:p>
      <w:r>
        <w:rPr>
          <w:b/>
          <w:u w:val="single"/>
        </w:rPr>
        <w:t>184459</w:t>
      </w:r>
    </w:p>
    <w:p>
      <w:r>
        <w:t>Hoffen wir, dass dieses unwürdige Schauspiel nach hinten losgeht! #AfD #Meinungsfreiheit #Wippel https://t.co/b4sMRhmaLF</w:t>
      </w:r>
    </w:p>
    <w:p>
      <w:r>
        <w:rPr>
          <w:b/>
          <w:u w:val="single"/>
        </w:rPr>
        <w:t>184460</w:t>
      </w:r>
    </w:p>
    <w:p>
      <w:r>
        <w:t>Die Germaniastatue in Amt Neuhaus erinnert an 10 Gefallene des Deutsch-Französischen Krieges 1870/71.   #Gedenkkultur https://t.co/RSXYuuvvmF</w:t>
      </w:r>
    </w:p>
    <w:p>
      <w:r>
        <w:rPr>
          <w:b/>
          <w:u w:val="single"/>
        </w:rPr>
        <w:t>184461</w:t>
      </w:r>
    </w:p>
    <w:p>
      <w:r>
        <w:t>Heute hatten wir unsere konstituierende Delegationssitzung im #EU-Parlament. Wir sind hochmotiviert! #AfD #Europadelbuonsenso https://t.co/NipadKHYOu</w:t>
      </w:r>
    </w:p>
    <w:p>
      <w:r>
        <w:rPr>
          <w:b/>
          <w:u w:val="single"/>
        </w:rPr>
        <w:t>184462</w:t>
      </w:r>
    </w:p>
    <w:p>
      <w:r>
        <w:t>Wer sich für konkrete Straftatbestände und die Anteile Deutscher/Nichtdeutscher TV in Sportstätten (Hallen, Arenen und Schwimmbäder) in #Sachsen interessiert:     Ich habe das tabellarisch erfasst aus Antwort des @SMIsachsen.    Im Bild nur Ergebnis. Die Tabelle ist verdammt breit. https://t.co/98Fygy1wCJ</w:t>
      </w:r>
    </w:p>
    <w:p>
      <w:r>
        <w:rPr>
          <w:b/>
          <w:u w:val="single"/>
        </w:rPr>
        <w:t>184463</w:t>
      </w:r>
    </w:p>
    <w:p>
      <w:r>
        <w:t>......und jetzt fragen wir uns mal bitte nicht, warum die #Afd immer noch kein Rentenkonzept hat....!     Nach nunmehr 6 Jahren...!    Schlammschlacht bei Landesparteitag der Südwest-AfD - WELT https://t.co/XqsQZQvTeo</w:t>
      </w:r>
    </w:p>
    <w:p>
      <w:r>
        <w:rPr>
          <w:b/>
          <w:u w:val="single"/>
        </w:rPr>
        <w:t>184464</w:t>
      </w:r>
    </w:p>
    <w:p>
      <w:r>
        <w:t>Bessermenschen müssen jetzt ganz stark sein: #Mainz: Die islamische Kita 'Al Nur' wird geschlossen, da der Trägerverein nicht mehr auf dem Boden des Grundgesetzes steht. Und das trotz Regenbogen im Logo!    https://t.co/rsorliqUMy</w:t>
      </w:r>
    </w:p>
    <w:p>
      <w:r>
        <w:rPr>
          <w:b/>
          <w:u w:val="single"/>
        </w:rPr>
        <w:t>184465</w:t>
      </w:r>
    </w:p>
    <w:p>
      <w:r>
        <w:t>Jahr des Schweins.  Haben sich Bessermenschen bzw. gewisses religlöses Klientel schon ereifert das chinesische Horoskop abzuschaffen, weil sie sich beleidigt fühlen?  Btw. Schweine sind schlau+bedeuten Glück.  #YearOfThePig</w:t>
      </w:r>
    </w:p>
    <w:p>
      <w:r>
        <w:rPr>
          <w:b/>
          <w:u w:val="single"/>
        </w:rPr>
        <w:t>184466</w:t>
      </w:r>
    </w:p>
    <w:p>
      <w:r>
        <w:t>@FailDef @convalaria1 @Wirklichkeit123 @Tschonka Ja, die über 50 islamischen Länder sind Musterbeispiele für Humanismus, Toleranz und Menschenrechte. Ich würde ja mal über andere Tabletten nachdenken. Viel Erfolg dabei!</w:t>
      </w:r>
    </w:p>
    <w:p>
      <w:r>
        <w:rPr>
          <w:b/>
          <w:u w:val="single"/>
        </w:rPr>
        <w:t>184467</w:t>
      </w:r>
    </w:p>
    <w:p>
      <w:r>
        <w:t>#helicoptercrash  in #NewYork/ #Manhattan #manhattanhelicoptercrash  https://t.co/FZ9TaD92Ep  @BundesGockel @lazarus06 @55Uli @NordischbyNatur @Lanyihunter1 @WirtschaftDE @tbgstephen @crypt_ghost @hackenstad  @ditschi25 @Lars9596 @sabine_m_b @MickDonner @connybub @kleineclaudia1</w:t>
      </w:r>
    </w:p>
    <w:p>
      <w:r>
        <w:rPr>
          <w:b/>
          <w:u w:val="single"/>
        </w:rPr>
        <w:t>184468</w:t>
      </w:r>
    </w:p>
    <w:p>
      <w:r>
        <w:t>Wirklich furchterregend diese ‚von der Leyen Wehr‘. Ob Vielfalt bei Material und Ausrüstung sinnvoller wäre? 🤔 https://t.co/aunCnH6dAd</w:t>
      </w:r>
    </w:p>
    <w:p>
      <w:r>
        <w:rPr>
          <w:b/>
          <w:u w:val="single"/>
        </w:rPr>
        <w:t>184469</w:t>
      </w:r>
    </w:p>
    <w:p>
      <w:r>
        <w:t>Grüne Mogelpackung beim „Klimaschutz“. https://t.co/vHvyvJznUx https://t.co/00vcr3swXg</w:t>
      </w:r>
    </w:p>
    <w:p>
      <w:r>
        <w:rPr>
          <w:b/>
          <w:u w:val="single"/>
        </w:rPr>
        <w:t>184470</w:t>
      </w:r>
    </w:p>
    <w:p>
      <w:r>
        <w:t>Einwanderer verprügeln Polizisten: Mutter filmt Attacke / Alle Täter wieder auf freiem Fuß https://t.co/GsvbprKY7F</w:t>
      </w:r>
    </w:p>
    <w:p>
      <w:r>
        <w:rPr>
          <w:b/>
          <w:u w:val="single"/>
        </w:rPr>
        <w:t>184471</w:t>
      </w:r>
    </w:p>
    <w:p>
      <w:r>
        <w:t>Rechtspopulisten spalten Deutschland: Tagesschau verteidigt AfD-Bericht https://t.co/TQi4uBCpcW</w:t>
      </w:r>
    </w:p>
    <w:p>
      <w:r>
        <w:rPr>
          <w:b/>
          <w:u w:val="single"/>
        </w:rPr>
        <w:t>184472</w:t>
      </w:r>
    </w:p>
    <w:p>
      <w:r>
        <w:t>Und die #SPD hat zu viele Kandidaten für gewonnene Sitze...  #AfD 😀 https://t.co/QKqd7ISOmJ</w:t>
      </w:r>
    </w:p>
    <w:p>
      <w:r>
        <w:rPr>
          <w:b/>
          <w:u w:val="single"/>
        </w:rPr>
        <w:t>184473</w:t>
      </w:r>
    </w:p>
    <w:p>
      <w:r>
        <w:t>Der letzte Akt des EU-Wahlkampfes!  Zum Schluss können wir der linken Zerstörungswut dann doch noch etwas „Positives“ abgewinnen: Viele Plakate waren nicht mehr übrig zum Einsammeln. Immerhin das... ☺️  #PositivDenken #AfD https://t.co/wMpdOckNB3</w:t>
      </w:r>
    </w:p>
    <w:p>
      <w:r>
        <w:rPr>
          <w:b/>
          <w:u w:val="single"/>
        </w:rPr>
        <w:t>184474</w:t>
      </w:r>
    </w:p>
    <w:p>
      <w:r>
        <w:t>Die Pop-Sängerin Sarah Connor hat sich verärgert über die Wahlerfolge der AfD geäußert. Sie warf der AfD vor, ihren Frust an Schwächeren auszulassen. Sie selbst habe durch ihren Einsatz in der Flüchtlingshilfe wunderbare Erfahrungen gesammelt.   https://t.co/ORvN4clrOE</w:t>
      </w:r>
    </w:p>
    <w:p>
      <w:r>
        <w:rPr>
          <w:b/>
          <w:u w:val="single"/>
        </w:rPr>
        <w:t>184475</w:t>
      </w:r>
    </w:p>
    <w:p>
      <w:r>
        <w:t>Verrückte Welt. Für ihre unsägliche No Border - no Nation-Politik, die Überrumpelung &amp;amp; Übervorteilung des deutschen Volkes mit 'Wir schaffen das' und die Spaltung Europas... kriegt #Merkel in #Harvard einen #Ehrendoktor!   😳😳😳 https://t.co/3ShjSjjivU</w:t>
      </w:r>
    </w:p>
    <w:p>
      <w:r>
        <w:rPr>
          <w:b/>
          <w:u w:val="single"/>
        </w:rPr>
        <w:t>184476</w:t>
      </w:r>
    </w:p>
    <w:p>
      <w:r>
        <w:t>#LESENSWERT! zum Wahlerfolg der #Grünen 'mit den Mitteln der psychologischen Politkampagnenführung' ZITAT 'Das Konzept der Panik-Rhetorik lässt sich nicht mehr steigern. Und auch nicht ewig durchhalten, ohne ihre Wirkung zu verschleißen.'  https://t.co/4d29fqSmEE #AfD Vernunft</w:t>
      </w:r>
    </w:p>
    <w:p>
      <w:r>
        <w:rPr>
          <w:b/>
          <w:u w:val="single"/>
        </w:rPr>
        <w:t>184477</w:t>
      </w:r>
    </w:p>
    <w:p>
      <w:r>
        <w:t>Richtig geniale Erwiderung eines Youtubers auf den plumpen grünen Wahlwerbefilm von #Rezo. Da bleibt kein Auge trocken. Unbedingt ansehen! #RezoVideo #FridaysForFuture https://t.co/44o3udwbVt</w:t>
      </w:r>
    </w:p>
    <w:p>
      <w:r>
        <w:rPr>
          <w:b/>
          <w:u w:val="single"/>
        </w:rPr>
        <w:t>184478</w:t>
      </w:r>
    </w:p>
    <w:p>
      <w:r>
        <w:t>Bitte unterstützen Sie die #Petition des Luftsportvereins zum Erhalt des Lüneburger Flugplatzes. Zeichnen Sie bitte hier: #AfD https://t.co/0ifwoE5j2v</w:t>
      </w:r>
    </w:p>
    <w:p>
      <w:r>
        <w:rPr>
          <w:b/>
          <w:u w:val="single"/>
        </w:rPr>
        <w:t>184479</w:t>
      </w:r>
    </w:p>
    <w:p>
      <w:r>
        <w:t>»Innovationen bei Kernbrennstoffen«: neuer Beitrag auf der @Nuklearia-Website https://t.co/wP1l1DTvN7</w:t>
      </w:r>
    </w:p>
    <w:p>
      <w:r>
        <w:rPr>
          <w:b/>
          <w:u w:val="single"/>
        </w:rPr>
        <w:t>184480</w:t>
      </w:r>
    </w:p>
    <w:p>
      <w:r>
        <w:t>Nahles geht weg. Die SPD kann auch weg. Und wie ist das mit der CDU? Wie Wählermißachtung zur politischen Krise führt. https://t.co/SRYrMuxDO2</w:t>
      </w:r>
    </w:p>
    <w:p>
      <w:r>
        <w:rPr>
          <w:b/>
          <w:u w:val="single"/>
        </w:rPr>
        <w:t>184481</w:t>
      </w:r>
    </w:p>
    <w:p>
      <w:r>
        <w:t>Wer überfordert ist, darf doch keine große Industrienation wie🇩🇪führen!  #GroKo-Bilanz ist einziges Desaster: Massenmigration,marode Infrastruktur,Bildungsnotstand,Mrd.-Umverteilung in andere #EU-Länder, Identitätskrise. Desh. #Neuwahlen! #AfD steht bereit.  https://t.co/FkanrhrfpZ</w:t>
      </w:r>
    </w:p>
    <w:p>
      <w:r>
        <w:rPr>
          <w:b/>
          <w:u w:val="single"/>
        </w:rPr>
        <w:t>184482</w:t>
      </w:r>
    </w:p>
    <w:p>
      <w:r>
        <w:t>Antworten von Stürzenberger  Themen rund um Islam-Aufklärung und patriotischen Widerstand  Antworten von Stürzenberger auf Fragen von Youtube-Nutzern https://t.co/KiOs6jtLFr</w:t>
      </w:r>
    </w:p>
    <w:p>
      <w:r>
        <w:rPr>
          <w:b/>
          <w:u w:val="single"/>
        </w:rPr>
        <w:t>184483</w:t>
      </w:r>
    </w:p>
    <w:p>
      <w:r>
        <w:t>Wir befinden uns im Jahre 17 n. Merkel. Ganz Deutschland ist von den Sozis besetzt.... Ganz Deutschland?  Nein! Ein von unbeugsamen Sachsen bevölkertes Dorf hört nicht auf, Widerstand zu leisten...  #Goerlitz   https://t.co/HJ99rkF6I2</w:t>
      </w:r>
    </w:p>
    <w:p>
      <w:r>
        <w:rPr>
          <w:b/>
          <w:u w:val="single"/>
        </w:rPr>
        <w:t>184484</w:t>
      </w:r>
    </w:p>
    <w:p>
      <w:r>
        <w:t>AfD verschiebt offenbar Sonderparteitag zur Rente https://t.co/6aU7CPMGsZ #AfD #Rente</w:t>
      </w:r>
    </w:p>
    <w:p>
      <w:r>
        <w:rPr>
          <w:b/>
          <w:u w:val="single"/>
        </w:rPr>
        <w:t>184485</w:t>
      </w:r>
    </w:p>
    <w:p>
      <w:r>
        <w:t>Ifo: Einwohnerzahl in Ostdeutschland auf Stand von 1905 https://t.co/HnU7DEtLtI #Ostdeutschland #Einwohner</w:t>
      </w:r>
    </w:p>
    <w:p>
      <w:r>
        <w:rPr>
          <w:b/>
          <w:u w:val="single"/>
        </w:rPr>
        <w:t>184486</w:t>
      </w:r>
    </w:p>
    <w:p>
      <w:r>
        <w:t>Überbevölkerung gilt als Problem von Entwicklungsländern.  Was sagt nun eine Stagnation der Bevölkerung über #Ostdeutschland aus? 🤓https://t.co/Sl3OEMawlA</w:t>
      </w:r>
    </w:p>
    <w:p>
      <w:r>
        <w:rPr>
          <w:b/>
          <w:u w:val="single"/>
        </w:rPr>
        <w:t>184487</w:t>
      </w:r>
    </w:p>
    <w:p>
      <w:r>
        <w:t>Wahlkampfendspurt in Lüneburg! #AfD #EUROPAstattEU https://t.co/uuVrZrqG5F</w:t>
      </w:r>
    </w:p>
    <w:p>
      <w:r>
        <w:rPr>
          <w:b/>
          <w:u w:val="single"/>
        </w:rPr>
        <w:t>184488</w:t>
      </w:r>
    </w:p>
    <w:p>
      <w:r>
        <w:t>Heiß oder kalt? Keine klare Aussage über den Sommer, wenn man unterschiedlichen Quellen traut. Oder ist es einfach nur das launische Wetter? https://t.co/1mQVaKSzxd</w:t>
      </w:r>
    </w:p>
    <w:p>
      <w:r>
        <w:rPr>
          <w:b/>
          <w:u w:val="single"/>
        </w:rPr>
        <w:t>184489</w:t>
      </w:r>
    </w:p>
    <w:p>
      <w:r>
        <w:t>#Wahlfälschung in #Weiden (#Bayern)? +++ Offensichtlich ist das Siegel geöffnet und das Vorhängeschloß entfernt worden. Warum wird eine Wahlurne in der laufenden Wahl geöffnet? https://t.co/f4WpfIsMke #AfD #Wahlbeobachter</w:t>
      </w:r>
    </w:p>
    <w:p>
      <w:r>
        <w:rPr>
          <w:b/>
          <w:u w:val="single"/>
        </w:rPr>
        <w:t>184490</w:t>
      </w:r>
    </w:p>
    <w:p>
      <w:r>
        <w:t>Für die #AfD ein durchschnittliches Ergebnis. Immerhin verbessert gegenüber der Landtagswahl. Es bleibt aber festzuhalten: Der Landkreis ist komplett grün versifft. https://t.co/6jFRZXdSqs</w:t>
      </w:r>
    </w:p>
    <w:p>
      <w:r>
        <w:rPr>
          <w:b/>
          <w:u w:val="single"/>
        </w:rPr>
        <w:t>184491</w:t>
      </w:r>
    </w:p>
    <w:p>
      <w:r>
        <w:t>AfD stärkste Partei in Sachsen in:  Sächsische Schweiz  33,1 %  Görlitz                    32,4 %  Bautzen                 31,9 %  Meißen                  30,8 %  Mittelsachsen       28,4 %  Ergebirgskreis       28,1 %  Chemnitz              28,0 %  Nordsachsen        26,5 %</w:t>
      </w:r>
    </w:p>
    <w:p>
      <w:r>
        <w:rPr>
          <w:b/>
          <w:u w:val="single"/>
        </w:rPr>
        <w:t>184492</w:t>
      </w:r>
    </w:p>
    <w:p>
      <w:r>
        <w:t>Nach der #Bundespressekonferenz am Montag in Berlin äußerte sich @Joerg_Meuthen zum Ergebnis seiner Partei bei der #Europawahl2019 und blickte bereits nach vorn. Der #AfD-Bundessprecher und Spitzenkandidat zieht mit einem starken Team nach #Brüssel:  🎬 https://t.co/c4V6nvShLt https://t.co/9SO56A9HVl</w:t>
      </w:r>
    </w:p>
    <w:p>
      <w:r>
        <w:rPr>
          <w:b/>
          <w:u w:val="single"/>
        </w:rPr>
        <w:t>184493</w:t>
      </w:r>
    </w:p>
    <w:p>
      <w:r>
        <w:t>Einseitige Medien? Hat die CDU jetzt etwa was gemerkt? Respekt! https://t.co/bf3vZ1inFr via @welt</w:t>
      </w:r>
    </w:p>
    <w:p>
      <w:r>
        <w:rPr>
          <w:b/>
          <w:u w:val="single"/>
        </w:rPr>
        <w:t>184494</w:t>
      </w:r>
    </w:p>
    <w:p>
      <w:r>
        <w:t>#EUROPAstattEU https://t.co/CC0OhoVyct</w:t>
      </w:r>
    </w:p>
    <w:p>
      <w:r>
        <w:rPr>
          <w:b/>
          <w:u w:val="single"/>
        </w:rPr>
        <w:t>184495</w:t>
      </w:r>
    </w:p>
    <w:p>
      <w:r>
        <w:t>Denkzettel im Osten - die nächste Katastrophe für CDU und SPD (und die Grünen) bahnt sich an. https://t.co/qwqWL6dQQW</w:t>
      </w:r>
    </w:p>
    <w:p>
      <w:r>
        <w:rPr>
          <w:b/>
          <w:u w:val="single"/>
        </w:rPr>
        <w:t>184496</w:t>
      </w:r>
    </w:p>
    <w:p>
      <w:r>
        <w:t>#CDU Vorsitzende #KrampKarrenbauer kritisiert 'Meinungsmache'? 😂  Na dann mal '#Haltung' zeigen. 😉  #AKKRuecktritt jetzt!</w:t>
      </w:r>
    </w:p>
    <w:p>
      <w:r>
        <w:rPr>
          <w:b/>
          <w:u w:val="single"/>
        </w:rPr>
        <w:t>184497</w:t>
      </w:r>
    </w:p>
    <w:p>
      <w:r>
        <w:t>Ich wollte heute wissen: Warum ist die CDU-Vorsitzende AKK bei teils geheimen Sitzungen (zB 'Morgenlage') im Kanzleramt dabei? Was berechtigt sie dazu, wenn nur 'berechtigte' Personen daran teilnehmen dürfen? Herr Seibert tat sein Bestes nicht für Transparenz zu sorgen... https://t.co/cjbrBmbRRo</w:t>
      </w:r>
    </w:p>
    <w:p>
      <w:r>
        <w:rPr>
          <w:b/>
          <w:u w:val="single"/>
        </w:rPr>
        <w:t>184498</w:t>
      </w:r>
    </w:p>
    <w:p>
      <w:r>
        <w:t>#Umweltschutz geht vor! #Dieselverbot rettet das #Klima!    Wirklich? 🤔 Mario Barth deckt auf:  Eine Kerze produziert mehr #Stickoxide als im Straßenverkehr erlaubt.  Elektroautos produzieren den gleichen #Feinstaub wie Benziner... 😅  #Klimahysterie  https://t.co/sxGlzb86JB</w:t>
      </w:r>
    </w:p>
    <w:p>
      <w:r>
        <w:rPr>
          <w:b/>
          <w:u w:val="single"/>
        </w:rPr>
        <w:t>184499</w:t>
      </w:r>
    </w:p>
    <w:p>
      <w:r>
        <w:t>Kaum tritt A. #Nahles zurück heißt es: 'So brutal darf Politik nicht sein.' 😂  Aber Rentner in Armut, Wohnungsmangel etc... sind schon ok, oder wie?  #NieMehrSPD  #NahlesRuecktritt   https://t.co/9X7MD3Eb8t</w:t>
      </w:r>
    </w:p>
    <w:p>
      <w:r>
        <w:rPr>
          <w:b/>
          <w:u w:val="single"/>
        </w:rPr>
        <w:t>184500</w:t>
      </w:r>
    </w:p>
    <w:p>
      <w:r>
        <w:t>Der #Regierungspräsident Dr. Walter Lübcke aus #Hessen wird mit einem #Kopfschuss getötet und es gibt keinen Aufschrei und keine Sondersendungen? Was ist da wieder faul? 🤔 https://t.co/54dbaBzuOK</w:t>
      </w:r>
    </w:p>
    <w:p>
      <w:r>
        <w:rPr>
          <w:b/>
          <w:u w:val="single"/>
        </w:rPr>
        <w:t>184501</w:t>
      </w:r>
    </w:p>
    <w:p>
      <w:r>
        <w:t>Sachen die keine Sau interessiert... 🤷‍♂️  #Weltfahrradtag</w:t>
      </w:r>
    </w:p>
    <w:p>
      <w:r>
        <w:rPr>
          <w:b/>
          <w:u w:val="single"/>
        </w:rPr>
        <w:t>184502</w:t>
      </w:r>
    </w:p>
    <w:p>
      <w:r>
        <w:t>@FHuhnhaeuser @ZDFheute 'Wer die Wahrheit nicht kennt, ist nur ein Dummkopf.  Wer sie aber kennt, und sie #Hetze nennt, ist ein Verbrecher.'    Frei nach Galileo</w:t>
      </w:r>
    </w:p>
    <w:p>
      <w:r>
        <w:rPr>
          <w:b/>
          <w:u w:val="single"/>
        </w:rPr>
        <w:t>184503</w:t>
      </w:r>
    </w:p>
    <w:p>
      <w:r>
        <w:t>Neuer #Bundeswehr Werbeslogan: 'Gas, Wasser, Schießen'  sorgt für den obligatorische #Aufschrei der Empörten.    Nein nicht wegen dem 'Schießen', sondern wegen dem Wort 'Gas'.  Haben wir echt keine anderen Probleme?  https://t.co/Zol0eKD0kE https://t.co/0SSyvJCQJ9</w:t>
      </w:r>
    </w:p>
    <w:p>
      <w:r>
        <w:rPr>
          <w:b/>
          <w:u w:val="single"/>
        </w:rPr>
        <w:t>184504</w:t>
      </w:r>
    </w:p>
    <w:p>
      <w:r>
        <w:t>'Die CO2-Theorie ist nur geniale Propaganda'    War man im Jahr 2011 noch schlauer als heute? 🤔  #CO2Steuer  #NoMorePillepalle  https://t.co/Pp170PZ2jh</w:t>
      </w:r>
    </w:p>
    <w:p>
      <w:r>
        <w:rPr>
          <w:b/>
          <w:u w:val="single"/>
        </w:rPr>
        <w:t>184505</w:t>
      </w:r>
    </w:p>
    <w:p>
      <w:r>
        <w:t>'In #Berlin ist einem Mann die Weiterreise erlaubt worden, obwohl in seinem Gepäck #Kriegswaffen gefunden wurden. […] zwei #Sturmgewehre vom Typ Kalaschnikow und eine Pumpgun […] Staatsanwalt verweigerte Haftbefehl' 😳 https://t.co/bWxe7158U7</w:t>
      </w:r>
    </w:p>
    <w:p>
      <w:r>
        <w:rPr>
          <w:b/>
          <w:u w:val="single"/>
        </w:rPr>
        <w:t>184506</w:t>
      </w:r>
    </w:p>
    <w:p>
      <w:r>
        <w:t>In #Görlitz könnte @SebastianWippel zum ersten #AfD Oberbürgermeister Deutschlands gewählt werden. Die Wahl ist am 16. Juni 2019.  https://t.co/SW37P34Eus</w:t>
      </w:r>
    </w:p>
    <w:p>
      <w:r>
        <w:rPr>
          <w:b/>
          <w:u w:val="single"/>
        </w:rPr>
        <w:t>184507</w:t>
      </w:r>
    </w:p>
    <w:p>
      <w:r>
        <w:t>Im Osten geht die Sonne auf. 🌞😎  'Weniger als drei Monate vor der #Landtagswahl in #Brandenburg ist die #AfD in einer Umfrage erstmals stärkste Kraft.'  https://t.co/qvq8h9MYYp</w:t>
      </w:r>
    </w:p>
    <w:p>
      <w:r>
        <w:rPr>
          <w:b/>
          <w:u w:val="single"/>
        </w:rPr>
        <w:t>184508</w:t>
      </w:r>
    </w:p>
    <w:p>
      <w:r>
        <w:t>In #Bremen werden Märchenbücher zerrissen und ins Klo gestopft. #ZDF ist empört.   In #Dessau wird eine 9jährige vergewaltigt. #ZDF schweigt. https://t.co/YlASTVnChP</w:t>
      </w:r>
    </w:p>
    <w:p>
      <w:r>
        <w:rPr>
          <w:b/>
          <w:u w:val="single"/>
        </w:rPr>
        <w:t>184509</w:t>
      </w:r>
    </w:p>
    <w:p>
      <w:r>
        <w:t>Ich habe diesen #Rezo zwar noch nie gesehen, aber ich finde es gut, dass er die #CDU bloß stellt. 😆  #RezoVideo</w:t>
      </w:r>
    </w:p>
    <w:p>
      <w:r>
        <w:rPr>
          <w:b/>
          <w:u w:val="single"/>
        </w:rPr>
        <w:t>184510</w:t>
      </w:r>
    </w:p>
    <w:p>
      <w:r>
        <w:t>Energie! 😎  #StarTrekPicard https://t.co/CgfUEKZfsm</w:t>
      </w:r>
    </w:p>
    <w:p>
      <w:r>
        <w:rPr>
          <w:b/>
          <w:u w:val="single"/>
        </w:rPr>
        <w:t>184511</w:t>
      </w:r>
    </w:p>
    <w:p>
      <w:r>
        <w:t>Der #WahlOMat darf wieder online gehen. In unveränderter Form, weil die Bundeszenztale für politische Beeinflussung versprochen hat, sich in Zukunft zu bessern... 🙄 https://t.co/xlM2GW57Gv</w:t>
      </w:r>
    </w:p>
    <w:p>
      <w:r>
        <w:rPr>
          <w:b/>
          <w:u w:val="single"/>
        </w:rPr>
        <w:t>184512</w:t>
      </w:r>
    </w:p>
    <w:p>
      <w:r>
        <w:t>#CDULiefertNicht?  Naja, sie liefert schon. Aber das was geliefert wird, gefällt mir nicht...  https://t.co/8nm1RAXKXn</w:t>
      </w:r>
    </w:p>
    <w:p>
      <w:r>
        <w:rPr>
          <w:b/>
          <w:u w:val="single"/>
        </w:rPr>
        <w:t>184513</w:t>
      </w:r>
    </w:p>
    <w:p>
      <w:r>
        <w:t>#Europawahl2019 🙋‍♂️👪🙋‍♀️👨‍👩‍👧🙋‍♂️  Sei schlau, wähl blau!  #AfDwirkt 💙🇩🇪  https://t.co/9ubQEL0ioa</w:t>
      </w:r>
    </w:p>
    <w:p>
      <w:r>
        <w:rPr>
          <w:b/>
          <w:u w:val="single"/>
        </w:rPr>
        <w:t>184514</w:t>
      </w:r>
    </w:p>
    <w:p>
      <w:r>
        <w:t>Weil #Wohnungsknappheit immer größer wird.  Weil #Kriminalität immer schlimmer wird.  Weil #Rente immer weniger wird.  Weil sie uns #NetzDB und #Uploadfilter aufgezwungen haben.    Weil sie ihre Wahlversprechen immer wieder gebrochen haben:  #NieMehrCDU  #NieMehrSPD  #Europawahl2019</w:t>
      </w:r>
    </w:p>
    <w:p>
      <w:r>
        <w:rPr>
          <w:b/>
          <w:u w:val="single"/>
        </w:rPr>
        <w:t>184515</w:t>
      </w:r>
    </w:p>
    <w:p>
      <w:r>
        <w:t>#WirSindNichtMehr 😐  Darum. #gehtwählen https://t.co/Ccb42BUpOv</w:t>
      </w:r>
    </w:p>
    <w:p>
      <w:r>
        <w:rPr>
          <w:b/>
          <w:u w:val="single"/>
        </w:rPr>
        <w:t>184516</w:t>
      </w:r>
    </w:p>
    <w:p>
      <w:r>
        <w:t>In welchen Ländern dürfen Frauen NICHT arbeiten und selbstbestimmt leben?  Und was haben diese Länder alle gemeinsam?  Wollen wir auch so werden?  Nein? Dann #gehtwählen. https://t.co/uk1PI9dNqi</w:t>
      </w:r>
    </w:p>
    <w:p>
      <w:r>
        <w:rPr>
          <w:b/>
          <w:u w:val="single"/>
        </w:rPr>
        <w:t>184517</w:t>
      </w:r>
    </w:p>
    <w:p>
      <w:r>
        <w:t>Es gibt Tage ... da wäre ich gern Sachse. 😇  #AfD mit über 25% stärkste Partei in #Sachsen.  Ihr habt es wirklich geschafft. Super gemacht. 👍  #EUWahl19</w:t>
      </w:r>
    </w:p>
    <w:p>
      <w:r>
        <w:rPr>
          <w:b/>
          <w:u w:val="single"/>
        </w:rPr>
        <w:t>184518</w:t>
      </w:r>
    </w:p>
    <w:p>
      <w:r>
        <w:t>#Brandenburg - Du bist der Fels in der Brandung!  #AfD mit über 21% stärkste Kraft. Vielen danke liebe Nachbarn.   Auf euch kann man sich verlassen. 👍</w:t>
      </w:r>
    </w:p>
    <w:p>
      <w:r>
        <w:rPr>
          <w:b/>
          <w:u w:val="single"/>
        </w:rPr>
        <w:t>184519</w:t>
      </w:r>
    </w:p>
    <w:p>
      <w:r>
        <w:t>Wir werden sie ... äh ... vermissen. 😂🥳🍾🥂  #Chebli https://t.co/ITDOfwHQRP</w:t>
      </w:r>
    </w:p>
    <w:p>
      <w:r>
        <w:rPr>
          <w:b/>
          <w:u w:val="single"/>
        </w:rPr>
        <w:t>184520</w:t>
      </w:r>
    </w:p>
    <w:p>
      <w:r>
        <w:t>'#CDU-Chefin erwägt Regeln für Meinungsäußerungen' 😳  #KrampKarrenbauer fordert 'Meinungsäußerungen im Internet vor Wahlen zu regulieren'     Wer in der #Demokratie schläft, wacht in der #Diktatur auf...    https://t.co/MuFjTwDQoY</w:t>
      </w:r>
    </w:p>
    <w:p>
      <w:r>
        <w:rPr>
          <w:b/>
          <w:u w:val="single"/>
        </w:rPr>
        <w:t>184521</w:t>
      </w:r>
    </w:p>
    <w:p>
      <w:r>
        <w:t>#Grüne stärkste Kraft in #Berlin. 🤢🤮  Links-Grün ist out. Grün-links ist in.  Noch mehr Verbote. Noch weniger Wirtschaft.  Vielen dank ihr Vollpfosten...  #EUWahl19</w:t>
      </w:r>
    </w:p>
    <w:p>
      <w:r>
        <w:rPr>
          <w:b/>
          <w:u w:val="single"/>
        </w:rPr>
        <w:t>184522</w:t>
      </w:r>
    </w:p>
    <w:p>
      <w:r>
        <w:t>Deutsche Politiker exportieren seit Jahren Waffen an Türkei und Saudi Arabien. Und wegen dem #StracheVideo soll man jetzt #Östereich 'misstrauen'? 🙄  https://t.co/lf6WU54aa1</w:t>
      </w:r>
    </w:p>
    <w:p>
      <w:r>
        <w:rPr>
          <w:b/>
          <w:u w:val="single"/>
        </w:rPr>
        <w:t>184523</w:t>
      </w:r>
    </w:p>
    <w:p>
      <w:r>
        <w:t>Drittletzter Platz für #Deutschland...  Wer jedermanns Freund sein will ist am ende jedermanns Depp.  Gilt nicht nur beim #Eurovision Song Contest. 😉</w:t>
      </w:r>
    </w:p>
    <w:p>
      <w:r>
        <w:rPr>
          <w:b/>
          <w:u w:val="single"/>
        </w:rPr>
        <w:t>184524</w:t>
      </w:r>
    </w:p>
    <w:p>
      <w:r>
        <w:t>Einen #Trump brauchen wir in #Deutschland auch. Und zwar dringend!   🇩🇪💙🇺🇸 https://t.co/pfsocA1twM</w:t>
      </w:r>
    </w:p>
    <w:p>
      <w:r>
        <w:rPr>
          <w:b/>
          <w:u w:val="single"/>
        </w:rPr>
        <w:t>184525</w:t>
      </w:r>
    </w:p>
    <w:p>
      <w:r>
        <w:t>https://t.co/2dVSCEQoSc</w:t>
      </w:r>
    </w:p>
    <w:p>
      <w:r>
        <w:rPr>
          <w:b/>
          <w:u w:val="single"/>
        </w:rPr>
        <w:t>184526</w:t>
      </w:r>
    </w:p>
    <w:p>
      <w:r>
        <w:t>Der #Wahlomat zur #Europawahl2019 wurde abgeschaltet. Das Verwaltungsgericht 'sieht die Chancengleichheit kleiner Parteien verletzt', weil nur maximal acht Parteien zum Vergleichen ausgewählt werden können.  https://t.co/vqHnjvMcfw</w:t>
      </w:r>
    </w:p>
    <w:p>
      <w:r>
        <w:rPr>
          <w:b/>
          <w:u w:val="single"/>
        </w:rPr>
        <w:t>184527</w:t>
      </w:r>
    </w:p>
    <w:p>
      <w:r>
        <w:t>Es ist richtig den #Wahlomat abzuschalten, bis seine Beschränkung auf acht Parteien aufgehoben ist. Wozu #Parteien vom Vergleich ausschließen? Man soll doch heraus finden, welche Partei die eigenen Interessen vertritt. Oder etwa nicht? 😉  https://t.co/c9Atsoz3Y5</w:t>
      </w:r>
    </w:p>
    <w:p>
      <w:r>
        <w:rPr>
          <w:b/>
          <w:u w:val="single"/>
        </w:rPr>
        <w:t>184528</w:t>
      </w:r>
    </w:p>
    <w:p>
      <w:r>
        <w:t>#Demographie Problem? Was könnte man da nur machen?  In #Ungarn werden doch tatsächlich Familien gefördert.  Problem gelöst. Ganz ohne #Masseneinwanderung. Verrückt oder? 😉 https://t.co/anvxvIgMua</w:t>
      </w:r>
    </w:p>
    <w:p>
      <w:r>
        <w:rPr>
          <w:b/>
          <w:u w:val="single"/>
        </w:rPr>
        <w:t>184529</w:t>
      </w:r>
    </w:p>
    <w:p>
      <w:r>
        <w:t>Thilo #Sarrazin meint: 'Muslime, die sich gegen die politische Brutalisierung des Islam stemmen und ihren gesetzeskonformen Weg in säkularen Gesellschaften gehen wollen, sind […] eine statistische Anomalie.'   Hat er Unrecht?   https://t.co/RF55j1Alvf</w:t>
      </w:r>
    </w:p>
    <w:p>
      <w:r>
        <w:rPr>
          <w:b/>
          <w:u w:val="single"/>
        </w:rPr>
        <w:t>184530</w:t>
      </w:r>
    </w:p>
    <w:p>
      <w:r>
        <w:t>'57% der Bundesbürger für ein #Kopftuchverbot an Grundschulen' 👍    Kramp-Karrenbauer (#CDU) stimmt zu: 'Kopftücher im Kindergarten oder in der Grundschule haben mit Religion oder #Religionsfreiheit nichts zu tun'  https://t.co/PAs3shJIm7</w:t>
      </w:r>
    </w:p>
    <w:p>
      <w:r>
        <w:rPr>
          <w:b/>
          <w:u w:val="single"/>
        </w:rPr>
        <w:t>184531</w:t>
      </w:r>
    </w:p>
    <w:p>
      <w:r>
        <w:t>70 Jahre #Grundgesetz. 🥳  Darum eine kleine Erinnerung an unsere (#EU) Politker:    'Die Bundesrepublik Deutschland ist ein demokratischer und sozialer BUNDESSTAAT.'    'Alle Staatsgewalt geht vom VOLKE aus. […]'  'Die Gesetzgebung ist an die verfassungsmäßige Ordnung […] gebunden.'</w:t>
      </w:r>
    </w:p>
    <w:p>
      <w:r>
        <w:rPr>
          <w:b/>
          <w:u w:val="single"/>
        </w:rPr>
        <w:t>184532</w:t>
      </w:r>
    </w:p>
    <w:p>
      <w:r>
        <w:t>#Australien: 'Suizid-Versuche in Flüchtlingslagern'  'Mehrere #Flüchtlinge verweigern demnach derzeit die Nahrungsaufnahme.'  'Auslöser soll der Sieg der liberal-konservativen Regierungspartei […] sein.'  Echt jetzt? 🙄🤦‍♂️  https://t.co/a3x2nnoPW1</w:t>
      </w:r>
    </w:p>
    <w:p>
      <w:r>
        <w:rPr>
          <w:b/>
          <w:u w:val="single"/>
        </w:rPr>
        <w:t>184533</w:t>
      </w:r>
    </w:p>
    <w:p>
      <w:r>
        <w:t>#StracheVideo: 'Ex-Spion enthüllt Hintermänner des #Strache-Videos'  'Video bereits im Jahr 2017 entstanden'  'sehr gezielt und bewusst gemacht'  'sehr eindeutig in Richtung EU-Wahlen'  '600.000 Euro an Produktionskosten'  https://t.co/e1rLWHyIpS</w:t>
      </w:r>
    </w:p>
    <w:p>
      <w:r>
        <w:rPr>
          <w:b/>
          <w:u w:val="single"/>
        </w:rPr>
        <w:t>184534</w:t>
      </w:r>
    </w:p>
    <w:p>
      <w:r>
        <w:t>'Man kann sich nicht darauf verlassen, dass das, was vor den Wahlen gesagt wird, auch wirklich nach den Wahlen gilt' - Angela #Merkel, 2008     'CDU ist Vertrauen' ... 😂</w:t>
      </w:r>
    </w:p>
    <w:p>
      <w:r>
        <w:rPr>
          <w:b/>
          <w:u w:val="single"/>
        </w:rPr>
        <w:t>184535</w:t>
      </w:r>
    </w:p>
    <w:p>
      <w:r>
        <w:t>@DasSchafi Kein Bundespräsident hat sich jemals so zum Affen gemacht, wie der korrupte #Steinmeier. Dieses Amt wird von Tag zu Tag immer mehr in den Dreck gezogen.  --- https://t.co/YLZNOpDwDY</w:t>
      </w:r>
    </w:p>
    <w:p>
      <w:r>
        <w:rPr>
          <w:b/>
          <w:u w:val="single"/>
        </w:rPr>
        <w:t>184536</w:t>
      </w:r>
    </w:p>
    <w:p>
      <w:r>
        <w:t>Schon wieder mal Waldsterben. Gähn. https://t.co/I1OvOuzeKY</w:t>
      </w:r>
    </w:p>
    <w:p>
      <w:r>
        <w:rPr>
          <w:b/>
          <w:u w:val="single"/>
        </w:rPr>
        <w:t>184537</w:t>
      </w:r>
    </w:p>
    <w:p>
      <w:r>
        <w:t>Habe mich gerade erst bei Twitter angemeldet. Wirklich interessant, was mir hier als erstes vorgeschlagen wird... 😲 https://t.co/Uadaw6Gh34</w:t>
      </w:r>
    </w:p>
    <w:p>
      <w:r>
        <w:rPr>
          <w:b/>
          <w:u w:val="single"/>
        </w:rPr>
        <w:t>184538</w:t>
      </w:r>
    </w:p>
    <w:p>
      <w:r>
        <w:t>Jetzt den Wahl-O-Mat zur #Europawahl 2019 spielen #WahlOMat #europawahl #eu2019 https://t.co/DE1na4v0j9</w:t>
      </w:r>
    </w:p>
    <w:p>
      <w:r>
        <w:rPr>
          <w:b/>
          <w:u w:val="single"/>
        </w:rPr>
        <w:t>184539</w:t>
      </w:r>
    </w:p>
    <w:p>
      <w:r>
        <w:t>Im Wahlkampf ist offenbar alles erlaubt.    Stadträtin der #Linkspartei tritt als halbnacktres Einhorn auf. 😄  https://t.co/dik1CFFShY</w:t>
      </w:r>
    </w:p>
    <w:p>
      <w:r>
        <w:rPr>
          <w:b/>
          <w:u w:val="single"/>
        </w:rPr>
        <w:t>184540</w:t>
      </w:r>
    </w:p>
    <w:p>
      <w:r>
        <w:t>70. Jahre #Grundgesetz. Happy Birthday! 🥳  Aber warum diskutiert man jetzt über #Frauenquote und #Kinderrechte?  'Alle Menschen sind vor dem Gesetz gleich.' (Art. 3 GG) Punkt!  #Gleichberechtigung</w:t>
      </w:r>
    </w:p>
    <w:p>
      <w:r>
        <w:rPr>
          <w:b/>
          <w:u w:val="single"/>
        </w:rPr>
        <w:t>184541</w:t>
      </w:r>
    </w:p>
    <w:p>
      <w:r>
        <w:t>#Östereich zeigt wie es geht: #Kopftuchverbot 👍  Sehr gut. Kinder sollen frei aufwachsen können und brauchen keine religiösen Symbole, deren Bedeutung sie noch gar nicht verstehen können.  https://t.co/lndZPAf7a8</w:t>
      </w:r>
    </w:p>
    <w:p>
      <w:r>
        <w:rPr>
          <w:b/>
          <w:u w:val="single"/>
        </w:rPr>
        <w:t>184542</w:t>
      </w:r>
    </w:p>
    <w:p>
      <w:r>
        <w:t>'Hast Du auch vom #StracheVideo gehört? Ganz übel sage ich Dir!'  'Worum geht es dabei denn?'  'Äh... also... keine Ahnung. Aber es ist schlimm! Haben die #Medien gesagt.'  😂 #Europawahl2019</w:t>
      </w:r>
    </w:p>
    <w:p>
      <w:r>
        <w:rPr>
          <w:b/>
          <w:u w:val="single"/>
        </w:rPr>
        <w:t>184543</w:t>
      </w:r>
    </w:p>
    <w:p>
      <w:r>
        <w:t>#Journalismus ist...  wenn ein zwei jahre altes, heimlich gefilmtes Video erst eine Woche vor den Wahlen raus gekramt wird.  #StracheVideo</w:t>
      </w:r>
    </w:p>
    <w:p>
      <w:r>
        <w:rPr>
          <w:b/>
          <w:u w:val="single"/>
        </w:rPr>
        <w:t>184544</w:t>
      </w:r>
    </w:p>
    <w:p>
      <w:r>
        <w:t>Warum führen unsere lieben Politiker #Geheimverhandlungen zum #Migrationspakt? Was sollte da wieder verheimlicht werden? https://t.co/uWjst17zBp</w:t>
      </w:r>
    </w:p>
    <w:p>
      <w:r>
        <w:rPr>
          <w:b/>
          <w:u w:val="single"/>
        </w:rPr>
        <w:t>184545</w:t>
      </w:r>
    </w:p>
    <w:p>
      <w:r>
        <w:t>'Wer sich hier nicht benehmen kann, der hat auch kein Aufenthaltsrecht.'  Polizist zitiert sinngemäß deutsches Recht und steht dafür angeblich in Kritik. 🙄  #Asyl #Migration #Kriminalität https://t.co/sv5h6a22Ix</w:t>
      </w:r>
    </w:p>
    <w:p>
      <w:r>
        <w:rPr>
          <w:b/>
          <w:u w:val="single"/>
        </w:rPr>
        <w:t>184546</w:t>
      </w:r>
    </w:p>
    <w:p>
      <w:r>
        <w:t>Wegen diesem #StracheVideo reden jetzt alle über #Neuwahlen.  Ich bin auch dafür. Wann tritt #Merkel endlich zurück? 😆</w:t>
      </w:r>
    </w:p>
    <w:p>
      <w:r>
        <w:rPr>
          <w:b/>
          <w:u w:val="single"/>
        </w:rPr>
        <w:t>184547</w:t>
      </w:r>
    </w:p>
    <w:p>
      <w:r>
        <w:t>@IaikaIaika @JVermessen @Ungebeten1 @Ralf__B Nun, es gibt Zahlen, die belegen, daß Pakistan der größte Konsument von Online-Gay-Porn ist.</w:t>
      </w:r>
    </w:p>
    <w:p>
      <w:r>
        <w:rPr>
          <w:b/>
          <w:u w:val="single"/>
        </w:rPr>
        <w:t>184548</w:t>
      </w:r>
    </w:p>
    <w:p>
      <w:r>
        <w:t>Schwul sein ist keine Krankheit. Es ist pervers. Aber für Linke, Rote und Grüne ist Sex mit Kindern und Tiere auch nicht so abwägig. Der Vatikan hat diese Woche klargestellt, dass es nur Mann und Frau gibt. https://t.co/GD06xUJerA</w:t>
      </w:r>
    </w:p>
    <w:p>
      <w:r>
        <w:rPr>
          <w:b/>
          <w:u w:val="single"/>
        </w:rPr>
        <w:t>184549</w:t>
      </w:r>
    </w:p>
    <w:p>
      <w:r>
        <w:t>@DasSchafi Angst bis zur Halskrause ? Das gleiche Spiel fand mit den Linken statt bis hin zur Überwachung und dass sie keinerlei Erfahrung im'Regieren' hätten. Nun sollen SPD und Linke miteinander.Dieses Missgeschick hatten wir bereits mit Namen SED.</w:t>
      </w:r>
    </w:p>
    <w:p>
      <w:r>
        <w:rPr>
          <w:b/>
          <w:u w:val="single"/>
        </w:rPr>
        <w:t>184550</w:t>
      </w:r>
    </w:p>
    <w:p>
      <w:r>
        <w:t>Na wenn das jetzt mal nicht die Hollywood-Prominenz (und die, die sich dafür halten) auf den Plan ruft...  Apropos, wo steckt eigentlich #FeineSahneFickgesicht?  Da muss dringend ein Konzert gegen rrrrächts her! https://t.co/y8dwGaVMgW</w:t>
      </w:r>
    </w:p>
    <w:p>
      <w:r>
        <w:rPr>
          <w:b/>
          <w:u w:val="single"/>
        </w:rPr>
        <w:t>184551</w:t>
      </w:r>
    </w:p>
    <w:p>
      <w:r>
        <w:t>Na da funktioniert der gute alte Journalismus ja doch noch!  Täter aus Deutschland.  Fans von Lok Leipzig.  Hooligans.  Vielleicht noch die Namen?    Wenn doch die übliche Täterklientel bei Gewaltverbrechen nicht immer nur als 'Männer' bezeichnet werden würde... https://t.co/uilK9GpJ9M</w:t>
      </w:r>
    </w:p>
    <w:p>
      <w:r>
        <w:rPr>
          <w:b/>
          <w:u w:val="single"/>
        </w:rPr>
        <w:t>184552</w:t>
      </w:r>
    </w:p>
    <w:p>
      <w:r>
        <w:t>Wie wär's denn zur Abwechslung mal mit echtem Journalismus?  Fakt ist, Europa wird weder Afrika aufnehmen können, noch Afrika zu einem besseren Kontinent machen.  Mehr 'Entwicklungshilfe' führt nur zu noch mehr Korruption.  Neokolonialismus könnte die Probleme Afrikas lindern. https://t.co/mLUeBYomYT</w:t>
      </w:r>
    </w:p>
    <w:p>
      <w:r>
        <w:rPr>
          <w:b/>
          <w:u w:val="single"/>
        </w:rPr>
        <w:t>184553</w:t>
      </w:r>
    </w:p>
    <w:p>
      <w:r>
        <w:t>Dann hört doch endlich auf mit euren verdammten Monokulturen, dann geht's dem Wald wieder gut! https://t.co/3RVaeBKMYW</w:t>
      </w:r>
    </w:p>
    <w:p>
      <w:r>
        <w:rPr>
          <w:b/>
          <w:u w:val="single"/>
        </w:rPr>
        <w:t>184554</w:t>
      </w:r>
    </w:p>
    <w:p>
      <w:r>
        <w:t>@worldwideto darf gerne geblockt werden, diese verdammte Meldedrecksau.  #HetzlichenDank</w:t>
      </w:r>
    </w:p>
    <w:p>
      <w:r>
        <w:rPr>
          <w:b/>
          <w:u w:val="single"/>
        </w:rPr>
        <w:t>184555</w:t>
      </w:r>
    </w:p>
    <w:p>
      <w:r>
        <w:t>@Ungebeten1 Der ökologische Waldumbau war mal ein Grünes Thema...lange her,  nichts ist passiert!  Heute sind die GRÜNEN damit beschäftigt, das Thema CO2 zu strapazieren und mit Verboten die Bürger zu gängeln.</w:t>
      </w:r>
    </w:p>
    <w:p>
      <w:r>
        <w:rPr>
          <w:b/>
          <w:u w:val="single"/>
        </w:rPr>
        <w:t>184556</w:t>
      </w:r>
    </w:p>
    <w:p>
      <w:r>
        <w:t>@Ungebeten1 @pepper46477330 In Brandenburg haben die das jetzt endlich erkannt. Es soll mehr Mischwälder geben.</w:t>
      </w:r>
    </w:p>
    <w:p>
      <w:r>
        <w:rPr>
          <w:b/>
          <w:u w:val="single"/>
        </w:rPr>
        <w:t>184557</w:t>
      </w:r>
    </w:p>
    <w:p>
      <w:r>
        <w:t>@Ungebeten1 264 Herzchen     So viele kriegt Mica nicht im ganzen Jahr.    Ich glaube, du bist beliebt, du Ossi 😀    . https://t.co/ktP31u6QZK</w:t>
      </w:r>
    </w:p>
    <w:p>
      <w:r>
        <w:rPr>
          <w:b/>
          <w:u w:val="single"/>
        </w:rPr>
        <w:t>184558</w:t>
      </w:r>
    </w:p>
    <w:p>
      <w:r>
        <w:t>Berlins grüner Justizsenator Behrendt...  Mehr muss man nicht wissen.  Der soll lieber nachsehen, ob seine Häftlinge in Moabit vollzählig sind und seinen Sauladen auf Vordermann bringen, da hat er genug Arbeit! https://t.co/M6kCPrtjrW</w:t>
      </w:r>
    </w:p>
    <w:p>
      <w:r>
        <w:rPr>
          <w:b/>
          <w:u w:val="single"/>
        </w:rPr>
        <w:t>184559</w:t>
      </w:r>
    </w:p>
    <w:p>
      <w:r>
        <w:t>@MDR_SN 'Prominente', die dringend mal wieder etwas Publicity brauchen.</w:t>
      </w:r>
    </w:p>
    <w:p>
      <w:r>
        <w:rPr>
          <w:b/>
          <w:u w:val="single"/>
        </w:rPr>
        <w:t>184560</w:t>
      </w:r>
    </w:p>
    <w:p>
      <w:r>
        <w:t>@MDR_SN Oh, die 'Kulturschaffenden' melden sich wieder zu Wort? Hatten wir alles schon mal! https://t.co/PXuPQdNXIJ</w:t>
      </w:r>
    </w:p>
    <w:p>
      <w:r>
        <w:rPr>
          <w:b/>
          <w:u w:val="single"/>
        </w:rPr>
        <w:t>184561</w:t>
      </w:r>
    </w:p>
    <w:p>
      <w:r>
        <w:t>@MDR_SN 33 Prominente? Ich kenne mal gerade vier davon. Der Rest braucht wohl wieder etwas PR.  Übrigens: Sollte laut unserer Kanzlerin die Einmischung aus dem Ausland in unsere Wahlen nicht finanzielle Sanktionen nach sich ziehen? Dann mal los.</w:t>
      </w:r>
    </w:p>
    <w:p>
      <w:r>
        <w:rPr>
          <w:b/>
          <w:u w:val="single"/>
        </w:rPr>
        <w:t>184562</w:t>
      </w:r>
    </w:p>
    <w:p>
      <w:r>
        <w:t>@MDR_SN Die Görlitzer brauchen sicherlich keine guten Ratschläge vom westdeutschen Juste-Milieu aus gentrifizierten Hochburgen, abgehalfterten Schauspielern aus Hollywood oder linksliberalen Künstlern. Sie wissen selbst, was für ihre Stadt gut ist! #Görlitz</w:t>
      </w:r>
    </w:p>
    <w:p>
      <w:r>
        <w:rPr>
          <w:b/>
          <w:u w:val="single"/>
        </w:rPr>
        <w:t>184563</w:t>
      </w:r>
    </w:p>
    <w:p>
      <w:r>
        <w:t>@MDR_SN Die weitesgehend unbekannte C-Prominenz bläst zum Halali gegen die #AFD.  Na wenn das jetzt nicht die Görlitzer überzeugt. 😅</w:t>
      </w:r>
    </w:p>
    <w:p>
      <w:r>
        <w:rPr>
          <w:b/>
          <w:u w:val="single"/>
        </w:rPr>
        <w:t>184564</w:t>
      </w:r>
    </w:p>
    <w:p>
      <w:r>
        <w:t>@Flutschi010 @Ungebeten1 @BundesGockel @merdeux @merdeux_ Wenn er dich sieht, kommt er bald wieder.</w:t>
      </w:r>
    </w:p>
    <w:p>
      <w:r>
        <w:rPr>
          <w:b/>
          <w:u w:val="single"/>
        </w:rPr>
        <w:t>184565</w:t>
      </w:r>
    </w:p>
    <w:p>
      <w:r>
        <w:t>Hollywood will dem Ostdeutschen, der die DDR-Propaganda-Diktatur erlebt hat, erzählen wie er zu wählen hat.    👉 LOL  https://t.co/QwkRxWTVL1</w:t>
      </w:r>
    </w:p>
    <w:p>
      <w:r>
        <w:rPr>
          <w:b/>
          <w:u w:val="single"/>
        </w:rPr>
        <w:t>184566</w:t>
      </w:r>
    </w:p>
    <w:p>
      <w:r>
        <w:t>Das mögen wir Ossis nach 43 Jahren SED, dass uns irgendwelche Z-Promis wie im Betreuten Denken der DDR sagen, wen oder was wir zu wählen haben.  Ich weiß im Moment echt nicht, was ich widerlicher finde, euren Bericht oder eure Systemhuren? https://t.co/IqDz8nDx7L</w:t>
      </w:r>
    </w:p>
    <w:p>
      <w:r>
        <w:rPr>
          <w:b/>
          <w:u w:val="single"/>
        </w:rPr>
        <w:t>184567</w:t>
      </w:r>
    </w:p>
    <w:p>
      <w:r>
        <w:t>@Ungebeten1 Liebe 'Ossis'. Euch einfach mal ein DANKE! Ihr zeigt uns 'Wessis', dass  Zusammenhalt was bewirken kann. Wir werden folgen - versprochen. Dauert nur n bissl länger 🤣😎👍</w:t>
      </w:r>
    </w:p>
    <w:p>
      <w:r>
        <w:rPr>
          <w:b/>
          <w:u w:val="single"/>
        </w:rPr>
        <w:t>184568</w:t>
      </w:r>
    </w:p>
    <w:p>
      <w:r>
        <w:t>@Ungebeten1 @Shiwa_Waltraud Grund genug das Gegenteil zu tun, von dem was die wahlbeeinflussenden C-Promi Hetzer fordern...</w:t>
      </w:r>
    </w:p>
    <w:p>
      <w:r>
        <w:rPr>
          <w:b/>
          <w:u w:val="single"/>
        </w:rPr>
        <w:t>184569</w:t>
      </w:r>
    </w:p>
    <w:p>
      <w:r>
        <w:t>@Ungebeten1 @93cecc58ff2e400 „.. . Ein Gruß ohne Hass, Ausgrenzung und Stigmatisierung ...“, solche Armleuchter und Heuchler 🤮! Wer hat mit Hass, Hetze, Halbwahrheiten und verdrehen von Meinungen angefangen? Jede Kritik wurde in die rassistische Ecke gestellt bzw. derjenige als NAZI beschimpft 🤢</w:t>
      </w:r>
    </w:p>
    <w:p>
      <w:r>
        <w:rPr>
          <w:b/>
          <w:u w:val="single"/>
        </w:rPr>
        <w:t>184570</w:t>
      </w:r>
    </w:p>
    <w:p>
      <w:r>
        <w:t>Da muss ich mich anschließen, einfach unfassbar was ist dieses System Profiteure anmaßen ... nur um weiterhin im Rennen zu bleiben Fördergelder abzuzocken und Aufträge zu erhalten. Ideologisch gesteuerte Kampagne. https://t.co/pQeZonzZ0K</w:t>
      </w:r>
    </w:p>
    <w:p>
      <w:r>
        <w:rPr>
          <w:b/>
          <w:u w:val="single"/>
        </w:rPr>
        <w:t>184571</w:t>
      </w:r>
    </w:p>
    <w:p>
      <w:r>
        <w:t>Das sind alles Heuchler, Schleimer und.....den Rest schreibe ich lieber nicht! Jetzt erst recht AfD 💙👍💙👍💙 https://t.co/EiReCZaqxU</w:t>
      </w:r>
    </w:p>
    <w:p>
      <w:r>
        <w:rPr>
          <w:b/>
          <w:u w:val="single"/>
        </w:rPr>
        <w:t>184572</w:t>
      </w:r>
    </w:p>
    <w:p>
      <w:r>
        <w:t>Na, da hat aber einer einen dicken Hals! https://t.co/7JZFcdluO9</w:t>
      </w:r>
    </w:p>
    <w:p>
      <w:r>
        <w:rPr>
          <w:b/>
          <w:u w:val="single"/>
        </w:rPr>
        <w:t>184573</w:t>
      </w:r>
    </w:p>
    <w:p>
      <w:r>
        <w:t>@krippmarie gesperrt.  @KHinnek gesperrt.  @Lebensformation gesperrt.    Wann fängt @Twitter an, Twitter ohne User zu machen? 🤔  Wenn ich auch sonst gegen staatliche Regulierung bin, bei eurem Verein würde ich glatt 'ne Ausnahme machen.</w:t>
      </w:r>
    </w:p>
    <w:p>
      <w:r>
        <w:rPr>
          <w:b/>
          <w:u w:val="single"/>
        </w:rPr>
        <w:t>184574</w:t>
      </w:r>
    </w:p>
    <w:p>
      <w:r>
        <w:t>@UbbelohdeBerlin Die Bonanza-Stiftung bestätigt und unterstützt diese Aussage 😁</w:t>
      </w:r>
    </w:p>
    <w:p>
      <w:r>
        <w:rPr>
          <w:b/>
          <w:u w:val="single"/>
        </w:rPr>
        <w:t>184575</w:t>
      </w:r>
    </w:p>
    <w:p>
      <w:r>
        <w:t>@Ungebeten1 @heuteplus Danke Schnucki 😘    Tatü tata</w:t>
      </w:r>
    </w:p>
    <w:p>
      <w:r>
        <w:rPr>
          <w:b/>
          <w:u w:val="single"/>
        </w:rPr>
        <w:t>184576</w:t>
      </w:r>
    </w:p>
    <w:p>
      <w:r>
        <w:t>Für meinen lieben @__Vanisch__ , der auf Grund zuviel Wahrheit 7 Tage gesperrt wurde. Er erleidet das gleiche Schicksal wie ich , verraten und getötet von Linken Denuzianten.    Hier sein Gruß https://t.co/LNsPGGhVqj</w:t>
      </w:r>
    </w:p>
    <w:p>
      <w:r>
        <w:rPr>
          <w:b/>
          <w:u w:val="single"/>
        </w:rPr>
        <w:t>184577</w:t>
      </w:r>
    </w:p>
    <w:p>
      <w:r>
        <w:t>Die Politik der #Grünen ist genau das, was sie den 'Populisten' vorwerfen. Nämlich eine der einfachen Antworten.    Problem --&amp;gt; Verbot  Problem --&amp;gt; Verbot  Problem --&amp;gt; Verbot    #Verbotspartei</w:t>
      </w:r>
    </w:p>
    <w:p>
      <w:r>
        <w:rPr>
          <w:b/>
          <w:u w:val="single"/>
        </w:rPr>
        <w:t>184578</w:t>
      </w:r>
    </w:p>
    <w:p>
      <w:r>
        <w:t>@BundesGockel Luden wie du.    Apropos, was macht dein Häuschen in Blankenese?    Wann ist das Sommerfest mit den Nu... äh Damen?    Hoffentlich hast du den Poolbereich schön geschrubbt, das letztes Jahr war ja eine Ferkelei 😁    @merdeux @Ungebeten1   Ihr seid doch auch wieder dabei oder?</w:t>
      </w:r>
    </w:p>
    <w:p>
      <w:r>
        <w:rPr>
          <w:b/>
          <w:u w:val="single"/>
        </w:rPr>
        <w:t>184579</w:t>
      </w:r>
    </w:p>
    <w:p>
      <w:r>
        <w:t>@Ungebeten1 @BundesGockel @merdeux @merdeux_ Aber diesmal keine Tiere im Pool Bereich.  Auch keine Pferde.</w:t>
      </w:r>
    </w:p>
    <w:p>
      <w:r>
        <w:rPr>
          <w:b/>
          <w:u w:val="single"/>
        </w:rPr>
        <w:t>184580</w:t>
      </w:r>
    </w:p>
    <w:p>
      <w:r>
        <w:t>@merdeux_ @FAZ_NET Der Ceaucescu war auch Kommunist.    Und auch Politiker.    Und auch Millionär.    So wie viele von unseren Politikern.    Satt und gestopft wie eine Weihnachtsgans.    Auf dem Rücken des Volkes.    Wie er geendet hat, wissen wir alle.    Also abwarten und hoffen...</w:t>
      </w:r>
    </w:p>
    <w:p>
      <w:r>
        <w:rPr>
          <w:b/>
          <w:u w:val="single"/>
        </w:rPr>
        <w:t>184581</w:t>
      </w:r>
    </w:p>
    <w:p>
      <w:r>
        <w:t>Die Menschen in #Görlitz und überhaupt in der ehemailgen DDR stehen total darauf, wenn ihnen bekiffte Schauspieler und altlinke Schickeria-Sozis aus dem Westen, erklären, was sie gefälligst wählen sollen.</w:t>
      </w:r>
    </w:p>
    <w:p>
      <w:r>
        <w:rPr>
          <w:b/>
          <w:u w:val="single"/>
        </w:rPr>
        <w:t>184582</w:t>
      </w:r>
    </w:p>
    <w:p>
      <w:r>
        <w:t>#Salvini wirkt.  Prozess gegen migrantenfreundlichen Bürgermeister in Italien begonnen https://t.co/T6rt82AuyI</w:t>
      </w:r>
    </w:p>
    <w:p>
      <w:r>
        <w:rPr>
          <w:b/>
          <w:u w:val="single"/>
        </w:rPr>
        <w:t>184583</w:t>
      </w:r>
    </w:p>
    <w:p>
      <w:r>
        <w:t>@symptompanik @buntewelt1966 https://t.co/tJxabpk4g6</w:t>
      </w:r>
    </w:p>
    <w:p>
      <w:r>
        <w:rPr>
          <w:b/>
          <w:u w:val="single"/>
        </w:rPr>
        <w:t>184584</w:t>
      </w:r>
    </w:p>
    <w:p>
      <w:r>
        <w:t>Mir wird nur noch übel.. https://t.co/fbM2HdccbI</w:t>
      </w:r>
    </w:p>
    <w:p>
      <w:r>
        <w:rPr>
          <w:b/>
          <w:u w:val="single"/>
        </w:rPr>
        <w:t>184585</w:t>
      </w:r>
    </w:p>
    <w:p>
      <w:r>
        <w:t>@Eddie_1412 @PolizeiSachsen Hier das Video zum Vorfall... Besonders schön der Sprechchor am Ende...! https://t.co/lKtGF0DFgc</w:t>
      </w:r>
    </w:p>
    <w:p>
      <w:r>
        <w:rPr>
          <w:b/>
          <w:u w:val="single"/>
        </w:rPr>
        <w:t>184586</w:t>
      </w:r>
    </w:p>
    <w:p>
      <w:r>
        <w:t>Guter Hund! 🍖 https://t.co/FiiSYtEF4Q</w:t>
      </w:r>
    </w:p>
    <w:p>
      <w:r>
        <w:rPr>
          <w:b/>
          <w:u w:val="single"/>
        </w:rPr>
        <w:t>184587</w:t>
      </w:r>
    </w:p>
    <w:p>
      <w:r>
        <w:t>Beim verbieten macht den #GrüneKhmer keiner was vor.  Und es gibt einen Unterschied zwischen nicht erlauben wollen und verbieten. Aber die hellsten Mitarbeiter sind ja bei den @Die_Gruenen eh nicht beheimatet. 😘 https://t.co/JAaNc3z5CR</w:t>
      </w:r>
    </w:p>
    <w:p>
      <w:r>
        <w:rPr>
          <w:b/>
          <w:u w:val="single"/>
        </w:rPr>
        <w:t>184588</w:t>
      </w:r>
    </w:p>
    <w:p>
      <w:r>
        <w:t>Wir Männer..... Was wir uns so alles rausnehmen!    Wenn es euch stört, liebe Damen, dass Männer bei den von ihnen mitgezeugten Föten mitreden wollen, dann lasst die Männer nicht rein! So einfach ist das Leben! https://t.co/kGIC6sfsji</w:t>
      </w:r>
    </w:p>
    <w:p>
      <w:r>
        <w:rPr>
          <w:b/>
          <w:u w:val="single"/>
        </w:rPr>
        <w:t>184589</w:t>
      </w:r>
    </w:p>
    <w:p>
      <w:r>
        <w:t>@heuteplus 'immer noch'?    Nein Leute, auch weiterhin!    Manche andere können machen was sie wollen, aber deswegen lasse ich mich nicht zwingen, es gut zu finden.    Ich finde es nicht gut und das bleibt auch so!</w:t>
      </w:r>
    </w:p>
    <w:p>
      <w:r>
        <w:rPr>
          <w:b/>
          <w:u w:val="single"/>
        </w:rPr>
        <w:t>184590</w:t>
      </w:r>
    </w:p>
    <w:p>
      <w:r>
        <w:t>Homosexuelle gegen #Islamophobia  Wo kommt nur die ganze Blödheit in #Europa her ?     Warum steigen solche Figuren nicht gleich in den Tigerkäfig und beweisen das der Tiger nur spielen will.     #Islamisierung #ReligionofPeace https://t.co/ykxL819g3I</w:t>
      </w:r>
    </w:p>
    <w:p>
      <w:r>
        <w:rPr>
          <w:b/>
          <w:u w:val="single"/>
        </w:rPr>
        <w:t>184591</w:t>
      </w:r>
    </w:p>
    <w:p>
      <w:r>
        <w:t>@Heide_Anna Immer die Gesellschaft schön spalten und partikularisieren - damit die Menschen durch die Globalisten richtig fertig gemacht werden können. #ReaktionäreStrohdummeLinke</w:t>
      </w:r>
    </w:p>
    <w:p>
      <w:r>
        <w:rPr>
          <w:b/>
          <w:u w:val="single"/>
        </w:rPr>
        <w:t>184592</w:t>
      </w:r>
    </w:p>
    <w:p>
      <w:r>
        <w:t>Ich finde es nach wie vor wider die Natur und nehme mir die Freiheit heraus, dies zu sagen.  Man kann mich dafür hassen, aber das ist meine Meinung. https://t.co/CUC4F3pyg5</w:t>
      </w:r>
    </w:p>
    <w:p>
      <w:r>
        <w:rPr>
          <w:b/>
          <w:u w:val="single"/>
        </w:rPr>
        <w:t>184593</w:t>
      </w:r>
    </w:p>
    <w:p>
      <w:r>
        <w:t>AfD zur Klimadebatte: Das Vorbild der Grünen 'ist China zur Zeit der Kulturrevolution mit Millionen von Toten' https://t.co/r7sMoWiOzN via @China_Welt_News  :  ALLE PARTEIEN UNTERWERFEN SICH DEN IRREN GRÜNEN - NUR DIE AFD HÄLT DAGEGEN!</w:t>
      </w:r>
    </w:p>
    <w:p>
      <w:r>
        <w:rPr>
          <w:b/>
          <w:u w:val="single"/>
        </w:rPr>
        <w:t>184594</w:t>
      </w:r>
    </w:p>
    <w:p>
      <w:r>
        <w:t>... - was ist ein 'missverständliches Signal in die Welt hinaus'? Hier ein unmissverständliches Signal, Wahlbeeinflussung, obwohl im sog. Wahl-Appell kein Name und Partei genannt werden, wird hier beides sofort nachgesch., MSM eben 👎💙👍🇩🇪  Quelle MoPo Dresden v.  11.06.19 https://t.co/SeYJqGbLJS</w:t>
      </w:r>
    </w:p>
    <w:p>
      <w:r>
        <w:rPr>
          <w:b/>
          <w:u w:val="single"/>
        </w:rPr>
        <w:t>184595</w:t>
      </w:r>
    </w:p>
    <w:p>
      <w:r>
        <w:t>Yeaaaahhh...!!! 👍👍👍👍👍Genau meine Ansage ❗️Einfach super 👍 https://t.co/3pdA9d5az4</w:t>
      </w:r>
    </w:p>
    <w:p>
      <w:r>
        <w:rPr>
          <w:b/>
          <w:u w:val="single"/>
        </w:rPr>
        <w:t>184596</w:t>
      </w:r>
    </w:p>
    <w:p>
      <w:r>
        <w:t>Wer Trekkingsandalen mit Tennissocken trägt, hat die Kontrolle über sein Leben verloren.</w:t>
      </w:r>
    </w:p>
    <w:p>
      <w:r>
        <w:rPr>
          <w:b/>
          <w:u w:val="single"/>
        </w:rPr>
        <w:t>184597</w:t>
      </w:r>
    </w:p>
    <w:p>
      <w:r>
        <w:t>1. Das Spiel heißt vielleicht bei Besatzerkindern so, bei Deutschen nennt man es Name-Stadt-Land  und  2. wird da nicht nach Politikern gefragt.  3. Haben Sie sich wahrscheinlich verhört, es ging bestimmt um Absteiger des Jahres mit 'B', da wäre jedes Kind auf #Barley gekommen. https://t.co/4OlWRuMe4i</w:t>
      </w:r>
    </w:p>
    <w:p>
      <w:r>
        <w:rPr>
          <w:b/>
          <w:u w:val="single"/>
        </w:rPr>
        <w:t>184598</w:t>
      </w:r>
    </w:p>
    <w:p>
      <w:r>
        <w:t>Find ich irgendwie witzig, wenn ein schwuler Gesundheitsminister feststellt, dass Schwulsein keine behandel-/heilbare Krankheit ist.  Ja was soll er auch sonst sagen?  'Ich bin schwul, aber ansonsten bin ich soweit okay.'? https://t.co/XMRq1zbRLQ</w:t>
      </w:r>
    </w:p>
    <w:p>
      <w:r>
        <w:rPr>
          <w:b/>
          <w:u w:val="single"/>
        </w:rPr>
        <w:t>184599</w:t>
      </w:r>
    </w:p>
    <w:p>
      <w:r>
        <w:t>Die eine zu dumm, um ein Gesetz zu verstehen, der Deutschlandhasser zu dumm, die Regierungsverhältnisse in Thüringen zu kennen, da kannst du gleich den Hund die Leberwurst bewachen lassen, das verspräche mehr Erfolg. https://t.co/Nb0Y8iVDs5</w:t>
      </w:r>
    </w:p>
    <w:p>
      <w:r>
        <w:rPr>
          <w:b/>
          <w:u w:val="single"/>
        </w:rPr>
        <w:t>184600</w:t>
      </w:r>
    </w:p>
    <w:p>
      <w:r>
        <w:t>Liebe Görlitzer, immer mehr “Prominente“ halten Euch für total verblödet und glauben, dass Ihr ohne deren Ratschläge nicht mal in der Lage seid, einen Bürgermeister zu wählen. Vor der Wahl einfach nochmal an diese dreiste Bevormundung denken! #Görlitz</w:t>
      </w:r>
    </w:p>
    <w:p>
      <w:r>
        <w:rPr>
          <w:b/>
          <w:u w:val="single"/>
        </w:rPr>
        <w:t>184601</w:t>
      </w:r>
    </w:p>
    <w:p>
      <w:r>
        <w:t>@KatrinHLeipzig1 @MatthiasMeisner Ich denke der Schlesier wollte einfach seinen Verlust der Heimat zum Ausdruck bringen.  Es tut manchmal gut den Schmerz über einen Verlust anderen gegenüber zu äußern.    Warum sie das erschreckte, verstehe ich nicht..</w:t>
      </w:r>
    </w:p>
    <w:p>
      <w:r>
        <w:rPr>
          <w:b/>
          <w:u w:val="single"/>
        </w:rPr>
        <w:t>184602</w:t>
      </w:r>
    </w:p>
    <w:p>
      <w:r>
        <w:t>@MatthiasMeisner Schon mal darüber nachgedacht, warum der mitteldeutsche Rundfunk '#MDR' heißt, ihr Schlaumeier... Natürlich war der östliche Teil hinter der Oder/Neisse-Grenze früher deutsch. Das ist doch nichts mehr, als eine historisch korrekte Feststellung und nicht der Aufregung wert. 🤔</w:t>
      </w:r>
    </w:p>
    <w:p>
      <w:r>
        <w:rPr>
          <w:b/>
          <w:u w:val="single"/>
        </w:rPr>
        <w:t>184603</w:t>
      </w:r>
    </w:p>
    <w:p>
      <w:r>
        <w:t>@Ungebeten1 @Pat22344 Auf den Punkt gebracht ✌👏✌</w:t>
      </w:r>
    </w:p>
    <w:p>
      <w:r>
        <w:rPr>
          <w:b/>
          <w:u w:val="single"/>
        </w:rPr>
        <w:t>184604</w:t>
      </w:r>
    </w:p>
    <w:p>
      <w:r>
        <w:t>@Ungebeten1 #DieVereintenIrren oder  #DieVereinigtenVerwirrten</w:t>
      </w:r>
    </w:p>
    <w:p>
      <w:r>
        <w:rPr>
          <w:b/>
          <w:u w:val="single"/>
        </w:rPr>
        <w:t>184605</w:t>
      </w:r>
    </w:p>
    <w:p>
      <w:r>
        <w:t>Keine Männer, kein Nachwuchs.  Fensterplatz letzte Reihe in Bio gehabt, oder was?  Und im Übrigen rede ich mit, wo ich will.  Ende der Durchsage. https://t.co/PKWEVyCOF7</w:t>
      </w:r>
    </w:p>
    <w:p>
      <w:r>
        <w:rPr>
          <w:b/>
          <w:u w:val="single"/>
        </w:rPr>
        <w:t>184606</w:t>
      </w:r>
    </w:p>
    <w:p>
      <w:r>
        <w:t>Wenn Gretchen Doppelkarre dann doch nicht Kanzlerkandidatin werden sollte, dann wird wohl der Posten des Fraktionschefs bei der #CDU frei.  Frag nach bei Volker #Kauder! https://t.co/SpzIw2CWlN</w:t>
      </w:r>
    </w:p>
    <w:p>
      <w:r>
        <w:rPr>
          <w:b/>
          <w:u w:val="single"/>
        </w:rPr>
        <w:t>184607</w:t>
      </w:r>
    </w:p>
    <w:p>
      <w:r>
        <w:t>Was jetzt, Herr @rbrinkhaus?  Da eine Mehrheit selbst innerhalb der #CDU #AKK als Kanzlerkandidatin für ungeeignet hält (was sie ja auch ist), haben Sie sich mit Ihrer Festlegung auf Kramp-Karrenbauer sehr früh sehr weit aus dem Fenster gelehnt! https://t.co/035huztHnm</w:t>
      </w:r>
    </w:p>
    <w:p>
      <w:r>
        <w:rPr>
          <w:b/>
          <w:u w:val="single"/>
        </w:rPr>
        <w:t>184608</w:t>
      </w:r>
    </w:p>
    <w:p>
      <w:r>
        <w:t>An alle Türken, die meine Mutter ficken wollten: geht nicht, sie ist vor einigen Jahren verstorben.  Anschaffen war sie auch nicht, den Hurensohn könnt ihr euch also auch sparen.  Bastard?  Vergesst es, bin biodeutsch.  Schwul?  Ist höchstens eure Sprache!  #TurksAreComingForIceland</w:t>
      </w:r>
    </w:p>
    <w:p>
      <w:r>
        <w:rPr>
          <w:b/>
          <w:u w:val="single"/>
        </w:rPr>
        <w:t>184609</w:t>
      </w:r>
    </w:p>
    <w:p>
      <w:r>
        <w:t>So ein Framing Dreck am frühen Morgen. GroKo hat nur noch 36 % , lt. Umfrage, beide Parteien verlieren dramatisch in der Wählergunst und 1003 befragte Personen sind repräsentativ.🤦‍♂️🤪 https://t.co/k550Bsxshm</w:t>
      </w:r>
    </w:p>
    <w:p>
      <w:r>
        <w:rPr>
          <w:b/>
          <w:u w:val="single"/>
        </w:rPr>
        <w:t>184610</w:t>
      </w:r>
    </w:p>
    <w:p>
      <w:r>
        <w:t>@Ungebeten1 @StoergroesseM @0Siegfried @Twitter Anani ist irgendwas mit mutter und sikerim irgendwas mit ficken. Aber so gut ist mein türkisch auch wieder nicht. 🤷‍♂️</w:t>
      </w:r>
    </w:p>
    <w:p>
      <w:r>
        <w:rPr>
          <w:b/>
          <w:u w:val="single"/>
        </w:rPr>
        <w:t>184611</w:t>
      </w:r>
    </w:p>
    <w:p>
      <w:r>
        <w:t>@Notabaris @GuidoHeidkamp @smuellermdb @akk Mir reicht schon der Profiltext, da habe ich genug Vorstellung wie Guido aussieht. https://t.co/McO69XDCP7</w:t>
      </w:r>
    </w:p>
    <w:p>
      <w:r>
        <w:rPr>
          <w:b/>
          <w:u w:val="single"/>
        </w:rPr>
        <w:t>184612</w:t>
      </w:r>
    </w:p>
    <w:p>
      <w:r>
        <w:t>@TSG1909 @Notabaris @GuidoHeidkamp @smuellermdb @akk Mit Hardrock ist sicher Grönemeyer gemeint und 'sanfte Balladen' sind 'Best of Kuschelsongs' 😁</w:t>
      </w:r>
    </w:p>
    <w:p>
      <w:r>
        <w:rPr>
          <w:b/>
          <w:u w:val="single"/>
        </w:rPr>
        <w:t>184613</w:t>
      </w:r>
    </w:p>
    <w:p>
      <w:r>
        <w:t>@Ungebeten1 @chrisjuko 😊es geht doch nichts über gepflegte Konversation,auch wenn nur einseitig gepflegt</w:t>
      </w:r>
    </w:p>
    <w:p>
      <w:r>
        <w:rPr>
          <w:b/>
          <w:u w:val="single"/>
        </w:rPr>
        <w:t>184614</w:t>
      </w:r>
    </w:p>
    <w:p>
      <w:r>
        <w:t>@Ungebeten1 @DarkCat90 Das ist mal eine klare, deutliche und ehrliche Ansage!🤗😘</w:t>
      </w:r>
    </w:p>
    <w:p>
      <w:r>
        <w:rPr>
          <w:b/>
          <w:u w:val="single"/>
        </w:rPr>
        <w:t>184615</w:t>
      </w:r>
    </w:p>
    <w:p>
      <w:r>
        <w:t>Wie naiv kann ein erwachsener Mensch eigentlich sein?  Wenn ihr @smuellermdb gelesen habt, dann wisst ihr Bescheid!    'Klarname' oder auch die Einladung an den linken Abschaum, dir Haus und Auto abzufackeln. https://t.co/phdqsOwgYm</w:t>
      </w:r>
    </w:p>
    <w:p>
      <w:r>
        <w:rPr>
          <w:b/>
          <w:u w:val="single"/>
        </w:rPr>
        <w:t>184616</w:t>
      </w:r>
    </w:p>
    <w:p>
      <w:r>
        <w:t>@Ungebeten1 @StoergroesseM @0Siegfried @Twitter Die stehen irgendwie auf diese Inzestsachen</w:t>
      </w:r>
    </w:p>
    <w:p>
      <w:r>
        <w:rPr>
          <w:b/>
          <w:u w:val="single"/>
        </w:rPr>
        <w:t>184617</w:t>
      </w:r>
    </w:p>
    <w:p>
      <w:r>
        <w:t>🇩🇪 💙 👍 👍 👍 👍 Sehr gut, diesen türken muss man die Grenzen zeigen. ‼️ 💞 https://t.co/rv2Y0bHhwe</w:t>
      </w:r>
    </w:p>
    <w:p>
      <w:r>
        <w:rPr>
          <w:b/>
          <w:u w:val="single"/>
        </w:rPr>
        <w:t>184618</w:t>
      </w:r>
    </w:p>
    <w:p>
      <w:r>
        <w:t>@Ungebeten1 So lange jemand #Grüne #Bürgerlich nennt, halte ich in #Deutschland alles für möglich!</w:t>
      </w:r>
    </w:p>
    <w:p>
      <w:r>
        <w:rPr>
          <w:b/>
          <w:u w:val="single"/>
        </w:rPr>
        <w:t>184619</w:t>
      </w:r>
    </w:p>
    <w:p>
      <w:r>
        <w:t>@Ungebeten1 CDU-Senilioren ...</w:t>
      </w:r>
    </w:p>
    <w:p>
      <w:r>
        <w:rPr>
          <w:b/>
          <w:u w:val="single"/>
        </w:rPr>
        <w:t>184620</w:t>
      </w:r>
    </w:p>
    <w:p>
      <w:r>
        <w:t>😂😂😂 https://t.co/LLW0jiK3bD</w:t>
      </w:r>
    </w:p>
    <w:p>
      <w:r>
        <w:rPr>
          <w:b/>
          <w:u w:val="single"/>
        </w:rPr>
        <w:t>184621</w:t>
      </w:r>
    </w:p>
    <w:p>
      <w:r>
        <w:t>@TBreitschneider @pepper46477330 @Ungebeten1 @KHinnek Ich war kein Einwohner, nur Besucher in den 70-80zigern. Der Unterschied war ziemlich krass. Mein Vater ist vorn Mauerbau geflüchtet und meine Mutter hatte immer Angst, sie lassen uns nicht mehr raus. Und jetzt sitze ich in NRW &amp;amp; DDR 2.0 wird gerade installiert. Ich könnte heulen</w:t>
      </w:r>
    </w:p>
    <w:p>
      <w:r>
        <w:rPr>
          <w:b/>
          <w:u w:val="single"/>
        </w:rPr>
        <w:t>184622</w:t>
      </w:r>
    </w:p>
    <w:p>
      <w:r>
        <w:t>Unser Deutschland lassen wir uns nicht von unserem Regime stehen  #Umvolkung https://t.co/lCwi7gYW7V</w:t>
      </w:r>
    </w:p>
    <w:p>
      <w:r>
        <w:rPr>
          <w:b/>
          <w:u w:val="single"/>
        </w:rPr>
        <w:t>184623</w:t>
      </w:r>
    </w:p>
    <w:p>
      <w:r>
        <w:t>#soisset    Aus aktuellem Anlass :    Wollen Sie Neuwahlen?</w:t>
      </w:r>
    </w:p>
    <w:p>
      <w:r>
        <w:rPr>
          <w:b/>
          <w:u w:val="single"/>
        </w:rPr>
        <w:t>184624</w:t>
      </w:r>
    </w:p>
    <w:p>
      <w:r>
        <w:t>'Promis unterschreiben Appell an Wähler in Görlitz ... u.a. Daniel Brühl, Désirée Nosbusch, Marius Müller-Westernhagen'    Steckt eure Nasen gefälligst in etwas anderes rein. Meinetwegen in Kokain.  https://t.co/0v01YCiADi</w:t>
      </w:r>
    </w:p>
    <w:p>
      <w:r>
        <w:rPr>
          <w:b/>
          <w:u w:val="single"/>
        </w:rPr>
        <w:t>184625</w:t>
      </w:r>
    </w:p>
    <w:p>
      <w:r>
        <w:t>Ein Mann aus Niger...    Nun sind sie halt da... https://t.co/N8yroc6Lu1</w:t>
      </w:r>
    </w:p>
    <w:p>
      <w:r>
        <w:rPr>
          <w:b/>
          <w:u w:val="single"/>
        </w:rPr>
        <w:t>184626</w:t>
      </w:r>
    </w:p>
    <w:p>
      <w:r>
        <w:t>@czarymarybum777 cc @Ungebeten1</w:t>
      </w:r>
    </w:p>
    <w:p>
      <w:r>
        <w:rPr>
          <w:b/>
          <w:u w:val="single"/>
        </w:rPr>
        <w:t>184627</w:t>
      </w:r>
    </w:p>
    <w:p>
      <w:r>
        <w:t>@Ungebeten1 Einfache und grundsolide Mathematik:    Die sinnlose Ansammlung von Lebensjahren führt nicht zwangsläufig zu Altersweisheit. Gell, Herr @polenz_r</w:t>
      </w:r>
    </w:p>
    <w:p>
      <w:r>
        <w:rPr>
          <w:b/>
          <w:u w:val="single"/>
        </w:rPr>
        <w:t>184628</w:t>
      </w:r>
    </w:p>
    <w:p>
      <w:r>
        <w:t>@WELTnews Super,da können die Herrschaften selber lesen,was man über jeden einzelnen in der Regierung hält und denkt.😂😂</w:t>
      </w:r>
    </w:p>
    <w:p>
      <w:r>
        <w:rPr>
          <w:b/>
          <w:u w:val="single"/>
        </w:rPr>
        <w:t>184629</w:t>
      </w:r>
    </w:p>
    <w:p>
      <w:r>
        <w:t>#CDU-#Werkstattgespraech-Versprecher von #AKK bringt nicht nur #Deutschland zum Lachen. ;-) https://t.co/G2URwd1uHn</w:t>
      </w:r>
    </w:p>
    <w:p>
      <w:r>
        <w:rPr>
          <w:b/>
          <w:u w:val="single"/>
        </w:rPr>
        <w:t>184630</w:t>
      </w:r>
    </w:p>
    <w:p>
      <w:r>
        <w:t>@pepper46477330 @KHinnek Iiiiiiccchhh kenne die noch!!!! 😊 🍬 Süßigkeiten aus einer (für mich noch 'heilen') Zeit/Welt. Vor allem die 80er Jahre. Habe mal was darüber geschrieben in meinem Blog https://t.co/4UgTJze8UG</w:t>
      </w:r>
    </w:p>
    <w:p>
      <w:r>
        <w:rPr>
          <w:b/>
          <w:u w:val="single"/>
        </w:rPr>
        <w:t>184631</w:t>
      </w:r>
    </w:p>
    <w:p>
      <w:r>
        <w:t>Flüchtlinge begrabschen Kinder in Essener Freibad https://t.co/8haUSkcwj6</w:t>
      </w:r>
    </w:p>
    <w:p>
      <w:r>
        <w:rPr>
          <w:b/>
          <w:u w:val="single"/>
        </w:rPr>
        <w:t>184632</w:t>
      </w:r>
    </w:p>
    <w:p>
      <w:r>
        <w:t>Heute mal für euch eine Tour durch den Harz https://t.co/WH5jCdBobu</w:t>
      </w:r>
    </w:p>
    <w:p>
      <w:r>
        <w:rPr>
          <w:b/>
          <w:u w:val="single"/>
        </w:rPr>
        <w:t>184633</w:t>
      </w:r>
    </w:p>
    <w:p>
      <w:r>
        <w:t>@Ungebeten1 wir müssen froh sein das er den dritten Weltkrieg nicht ausgelöst hat</w:t>
      </w:r>
    </w:p>
    <w:p>
      <w:r>
        <w:rPr>
          <w:b/>
          <w:u w:val="single"/>
        </w:rPr>
        <w:t>184634</w:t>
      </w:r>
    </w:p>
    <w:p>
      <w:r>
        <w:t>@cCcKAMRANcCc @Hurensohn__Bot @femaleaga Nicht so homophob sein. 🤣    Integrier dich doch besser. Schlimm mit euch 58 Jahre im Land und integriert wie ein Eisbär im Regenwald.</w:t>
      </w:r>
    </w:p>
    <w:p>
      <w:r>
        <w:rPr>
          <w:b/>
          <w:u w:val="single"/>
        </w:rPr>
        <w:t>184635</w:t>
      </w:r>
    </w:p>
    <w:p>
      <w:r>
        <w:t>Kamran ist nicht wie andere Türken.  Kamran ist nämlich noch viel dümmer!  Ja, das geht!  Wahrscheinlich hat ihn die Zeichenbegrenzung davon abgehalten, auch noch die Mutter von @Platinmensch ficken zu wollen.  Ein ganz besonderer Zeitgenosse! https://t.co/9cR12TMKDd</w:t>
      </w:r>
    </w:p>
    <w:p>
      <w:r>
        <w:rPr>
          <w:b/>
          <w:u w:val="single"/>
        </w:rPr>
        <w:t>184636</w:t>
      </w:r>
    </w:p>
    <w:p>
      <w:r>
        <w:t>@Ungebeten1 Hatte ihm was ähnliches geschrieben, zu einem anderen Erguss seinerseits, jetzt hat er mich geblockt. 😂😂😂  Uffbasse Grossmeister Zopfgedöns nicht das du der nächste bist. 😁  https://t.co/47uxwBy7BC</w:t>
      </w:r>
    </w:p>
    <w:p>
      <w:r>
        <w:rPr>
          <w:b/>
          <w:u w:val="single"/>
        </w:rPr>
        <w:t>184637</w:t>
      </w:r>
    </w:p>
    <w:p>
      <w:r>
        <w:t>@Ungebeten1 Polenz ist der Karl Lauterbach der CDU. 😁</w:t>
      </w:r>
    </w:p>
    <w:p>
      <w:r>
        <w:rPr>
          <w:b/>
          <w:u w:val="single"/>
        </w:rPr>
        <w:t>184638</w:t>
      </w:r>
    </w:p>
    <w:p>
      <w:r>
        <w:t>@Technik_u_Welt Wenn sexuell unterversorgte alte Schachtel mit Aufmerksamkeitsdefizit Sie jetzt treffend beschreibt, dann lassen Sie es mich wissen.  Oder auch nicht.</w:t>
      </w:r>
    </w:p>
    <w:p>
      <w:r>
        <w:rPr>
          <w:b/>
          <w:u w:val="single"/>
        </w:rPr>
        <w:t>184639</w:t>
      </w:r>
    </w:p>
    <w:p>
      <w:r>
        <w:t>@Technik_u_Welt https://t.co/www7pGrAhy</w:t>
      </w:r>
    </w:p>
    <w:p>
      <w:r>
        <w:rPr>
          <w:b/>
          <w:u w:val="single"/>
        </w:rPr>
        <w:t>184640</w:t>
      </w:r>
    </w:p>
    <w:p>
      <w:r>
        <w:t>@Technik_u_Welt Da war er wieder, der Pflegenotstand.    🤣🤣🤣</w:t>
      </w:r>
    </w:p>
    <w:p>
      <w:r>
        <w:rPr>
          <w:b/>
          <w:u w:val="single"/>
        </w:rPr>
        <w:t>184641</w:t>
      </w:r>
    </w:p>
    <w:p>
      <w:r>
        <w:t>@Technik_u_Welt Offensichtlich nennen Sie nicht nur Nazis, sondern alle Menschen, die nicht Ihrer Meinung sind, #Nazi</w:t>
      </w:r>
    </w:p>
    <w:p>
      <w:r>
        <w:rPr>
          <w:b/>
          <w:u w:val="single"/>
        </w:rPr>
        <w:t>184642</w:t>
      </w:r>
    </w:p>
    <w:p>
      <w:r>
        <w:t>Die praktische Lösung für 'zivilen Ungehorsam' in Frankfurt. #EndeGelaende #FridaysForFuture #HambiBleibt #hambacherforst https://t.co/rXa99ymZKH</w:t>
      </w:r>
    </w:p>
    <w:p>
      <w:r>
        <w:rPr>
          <w:b/>
          <w:u w:val="single"/>
        </w:rPr>
        <w:t>184643</w:t>
      </w:r>
    </w:p>
    <w:p>
      <w:r>
        <w:t>Es kommt in eine Stadt ganz in euer Nähe! https://t.co/W6ovXwjkW4</w:t>
      </w:r>
    </w:p>
    <w:p>
      <w:r>
        <w:rPr>
          <w:b/>
          <w:u w:val="single"/>
        </w:rPr>
        <w:t>184644</w:t>
      </w:r>
    </w:p>
    <w:p>
      <w:r>
        <w:t>Ich hab doch gesagt, er soll OHNE Kippa dahin fliegen! https://t.co/hBzPGFUrpf</w:t>
      </w:r>
    </w:p>
    <w:p>
      <w:r>
        <w:rPr>
          <w:b/>
          <w:u w:val="single"/>
        </w:rPr>
        <w:t>184645</w:t>
      </w:r>
    </w:p>
    <w:p>
      <w:r>
        <w:t>Ein Nobelpreis ist auch nicht das, was er mal war. https://t.co/zvlF3123TD</w:t>
      </w:r>
    </w:p>
    <w:p>
      <w:r>
        <w:rPr>
          <w:b/>
          <w:u w:val="single"/>
        </w:rPr>
        <w:t>184646</w:t>
      </w:r>
    </w:p>
    <w:p>
      <w:r>
        <w:t>Von einem Heer von manipulierten Idioten beliebt zu sein sehe ich als überschaubares Kompliment an.... https://t.co/bIHcJnUtbS</w:t>
      </w:r>
    </w:p>
    <w:p>
      <w:r>
        <w:rPr>
          <w:b/>
          <w:u w:val="single"/>
        </w:rPr>
        <w:t>184647</w:t>
      </w:r>
    </w:p>
    <w:p>
      <w:r>
        <w:t>Wenn im Stammbaum, welcher kreisförmig ist, auch noch ne Ziege vorkommt.    👇🏻 https://t.co/DZapsesEg5</w:t>
      </w:r>
    </w:p>
    <w:p>
      <w:r>
        <w:rPr>
          <w:b/>
          <w:u w:val="single"/>
        </w:rPr>
        <w:t>184648</w:t>
      </w:r>
    </w:p>
    <w:p>
      <w:r>
        <w:t>@Ungebeten1 @Platinmensch Fußball interessiert mich nicht,   bin aber trotzdem für die sympathischen Wikinger  #Iceland #Island https://t.co/rrBhktYBJa</w:t>
      </w:r>
    </w:p>
    <w:p>
      <w:r>
        <w:rPr>
          <w:b/>
          <w:u w:val="single"/>
        </w:rPr>
        <w:t>184649</w:t>
      </w:r>
    </w:p>
    <w:p>
      <w:r>
        <w:t>@Ungebeten1 The best Religion is no Religion! Hat nur Ärger in der gesamten Menschheitsgeschichte eingebracht!</w:t>
      </w:r>
    </w:p>
    <w:p>
      <w:r>
        <w:rPr>
          <w:b/>
          <w:u w:val="single"/>
        </w:rPr>
        <w:t>184650</w:t>
      </w:r>
    </w:p>
    <w:p>
      <w:r>
        <w:t>@dtpmaker @Ungebeten1 Das Stammklientel der Ökoextremisten kann man sicher nicht umstimmen, aber viele, die den Hype jetzt aus Unwissenheit mitmachen.</w:t>
      </w:r>
    </w:p>
    <w:p>
      <w:r>
        <w:rPr>
          <w:b/>
          <w:u w:val="single"/>
        </w:rPr>
        <w:t>184651</w:t>
      </w:r>
    </w:p>
    <w:p>
      <w:r>
        <w:t>@Ungebeten1 Die Scheinheiligkeit mancher Christen, die ihr Ego über die christlichen Werte stellen, sagt alles. Habe einen von der @CDU gegenüber, Straße eng, Hauptsache unsere Ausfahrt zuparken damit kein anderer mehr fahren kann und sich noch aufregen. Nur ein Beispiel. Romane möglich.</w:t>
      </w:r>
    </w:p>
    <w:p>
      <w:r>
        <w:rPr>
          <w:b/>
          <w:u w:val="single"/>
        </w:rPr>
        <w:t>184652</w:t>
      </w:r>
    </w:p>
    <w:p>
      <w:r>
        <w:t>Es wird immer homophober in Deutschland. Welche Bevölkerungsgruppen sind denn ihm dafür verantwortlich? 🤔    (Das Kerlchen da oben reagiert empfindlich auf Türkei-Kritik) https://t.co/AkzeEh49z5</w:t>
      </w:r>
    </w:p>
    <w:p>
      <w:r>
        <w:rPr>
          <w:b/>
          <w:u w:val="single"/>
        </w:rPr>
        <w:t>184653</w:t>
      </w:r>
    </w:p>
    <w:p>
      <w:r>
        <w:t>Hallo Karl, nichts läge mir ferner, als Mitleid o. Schadenfreude für eure Trümmertruppe zu zeigen.  Falls du glaubst, dass jemand noch die Sozen braucht, dann hältst du wahrscheinlich auch Fußpilz für etwas Essbares aus dem Wald.  Grüß mir Andrea und ein herzliches #bätschi! https://t.co/I1l6Vfi2gc</w:t>
      </w:r>
    </w:p>
    <w:p>
      <w:r>
        <w:rPr>
          <w:b/>
          <w:u w:val="single"/>
        </w:rPr>
        <w:t>184654</w:t>
      </w:r>
    </w:p>
    <w:p>
      <w:r>
        <w:t>@Ungebeten1 @TheoWiesengrund Wieder so ein erbärmlicher Wicht der jeden der nicht seiner Meinung ist als Nazi beschimpft, selbst aber nicht bemerkt das er der Nazi ist.</w:t>
      </w:r>
    </w:p>
    <w:p>
      <w:r>
        <w:rPr>
          <w:b/>
          <w:u w:val="single"/>
        </w:rPr>
        <w:t>184655</w:t>
      </w:r>
    </w:p>
    <w:p>
      <w:r>
        <w:t>@Ungebeten1 @Ofenschlampe Volker Pispers: 'Mein Herr, sind Sie wirklich der Meinung daß jemand, der zu dumm ist für den Hauptschulabschluß das gleiche Stimmrecht haben sollte, wie Sie??'</w:t>
      </w:r>
    </w:p>
    <w:p>
      <w:r>
        <w:rPr>
          <w:b/>
          <w:u w:val="single"/>
        </w:rPr>
        <w:t>184656</w:t>
      </w:r>
    </w:p>
    <w:p>
      <w:r>
        <w:t>@Ungebeten1 @MoebusAnne ....dieses verlogene, grünversiffte Pack von Lügner, Hetzern und Volksverdummern gehört der Prozeß gemacht. Natur vernichten ist ihr Handeln und Tun!</w:t>
      </w:r>
    </w:p>
    <w:p>
      <w:r>
        <w:rPr>
          <w:b/>
          <w:u w:val="single"/>
        </w:rPr>
        <w:t>184657</w:t>
      </w:r>
    </w:p>
    <w:p>
      <w:r>
        <w:t>@Contbau @BKsoll @Ungebeten1 Es geht gar nicht darum, was sie kosten. Es geht darum, dass es für sie AUSGEGEBEN wird! Denn wenn es für sie ausgegeben wird, dann nimmt es woanders auch wieder jemand ein! Z.B. der Vermieter oder der Sozialdienst oder die Kirche oder die Ärzte!!!</w:t>
      </w:r>
    </w:p>
    <w:p>
      <w:r>
        <w:rPr>
          <w:b/>
          <w:u w:val="single"/>
        </w:rPr>
        <w:t>184658</w:t>
      </w:r>
    </w:p>
    <w:p>
      <w:r>
        <w:t>@BKsoll @Ungebeten1 Ach was! #FakeNews   https://t.co/A993zUYxQP</w:t>
      </w:r>
    </w:p>
    <w:p>
      <w:r>
        <w:rPr>
          <w:b/>
          <w:u w:val="single"/>
        </w:rPr>
        <w:t>184659</w:t>
      </w:r>
    </w:p>
    <w:p>
      <w:r>
        <w:t>@Kachelmann '... die Unseriösität der Leugner eines anthropogenen Klimwandels ...'?  Sie müssen auch nach der Seite ausschlagen, um Ihr Lager nicht zu vergrätzen?  Ich kenne kein nachvollziehbares Argument für den anthropogenen Klimawandel. Vielleicht können Sie bitte1, 2 Argumente dazu geben.</w:t>
      </w:r>
    </w:p>
    <w:p>
      <w:r>
        <w:rPr>
          <w:b/>
          <w:u w:val="single"/>
        </w:rPr>
        <w:t>184660</w:t>
      </w:r>
    </w:p>
    <w:p>
      <w:r>
        <w:t>@Ungebeten1 @FritzvonSteiner Verfluchte Heuchler.</w:t>
      </w:r>
    </w:p>
    <w:p>
      <w:r>
        <w:rPr>
          <w:b/>
          <w:u w:val="single"/>
        </w:rPr>
        <w:t>184661</w:t>
      </w:r>
    </w:p>
    <w:p>
      <w:r>
        <w:t>@Ungebeten1 @BKsoll 'Bildung'.  Ein Doktor der Soziologie oder ein Diplom Sozialpädagoge kann einem Müllman oder einer Kassiererin intellektuell wohl kaum das Wasser reichen.  Nachplappern staatlicher Propaganda ist eben keine intellektuelle Leistung.  Da hilft auch kein Doktor der Altphilologie.</w:t>
      </w:r>
    </w:p>
    <w:p>
      <w:r>
        <w:rPr>
          <w:b/>
          <w:u w:val="single"/>
        </w:rPr>
        <w:t>184662</w:t>
      </w:r>
    </w:p>
    <w:p>
      <w:r>
        <w:t>@Ungebeten1 Und heute ist ein EU-Preis nach dem Irren benannt ...    https://t.co/0KemoyzTBV</w:t>
      </w:r>
    </w:p>
    <w:p>
      <w:r>
        <w:rPr>
          <w:b/>
          <w:u w:val="single"/>
        </w:rPr>
        <w:t>184663</w:t>
      </w:r>
    </w:p>
    <w:p>
      <w:r>
        <w:t>@BKsoll @Ungebeten1 Um so schlimmer, wenn man trotz der höheren Bildungsabschlüsse zu blöd ist sein Wissen in der Praxis anzuwenden und auszurechen was uns die Asylbetrüger kosten, und dass diese selbst die Kosten nie erwirtschaften werden.    https://t.co/gGlJlyZ9RQ</w:t>
      </w:r>
    </w:p>
    <w:p>
      <w:r>
        <w:rPr>
          <w:b/>
          <w:u w:val="single"/>
        </w:rPr>
        <w:t>184664</w:t>
      </w:r>
    </w:p>
    <w:p>
      <w:r>
        <w:t>Diejenigen, welche einen solchen Scheiss rauslassen könnte man noch verkraften. Aber dass man damit Millionen blinde Waehler findet ist das Schlimme und sollte zu denken geben. https://t.co/Jgo90aHbgN</w:t>
      </w:r>
    </w:p>
    <w:p>
      <w:r>
        <w:rPr>
          <w:b/>
          <w:u w:val="single"/>
        </w:rPr>
        <w:t>184665</w:t>
      </w:r>
    </w:p>
    <w:p>
      <w:r>
        <w:t>@merdeux_ @_FriedrichMerz Herr Merz, was wollen Sie tun, um das zukünftig verhindern?    Kocht Ihnen nicht auch das Blut, wenn Sie das lesen?    So was nennt man Mitgefühl.    @CDU     . https://t.co/Bo9WTiacUP</w:t>
      </w:r>
    </w:p>
    <w:p>
      <w:r>
        <w:rPr>
          <w:b/>
          <w:u w:val="single"/>
        </w:rPr>
        <w:t>184666</w:t>
      </w:r>
    </w:p>
    <w:p>
      <w:r>
        <w:t>Jetzt haben auch die letzten Linken erlangt, dass sich #Klimaschutz prima zur Durchsetzung der linken Agenda nutzen lässt. Wenn sie das miteinander verbinden, sind sie die eigentlichen #Klimasünder! Absturz #Klimareligion   https://t.co/7T26bPgP8S</w:t>
      </w:r>
    </w:p>
    <w:p>
      <w:r>
        <w:rPr>
          <w:b/>
          <w:u w:val="single"/>
        </w:rPr>
        <w:t>184667</w:t>
      </w:r>
    </w:p>
    <w:p>
      <w:r>
        <w:t>Übrigens, die Menschen, die heute hoheitsvoll darüber schwadronieren, wie wichtig 'Willkommenskultur' wäre und besonders zu Pfingsten ihre christliche Attitüde heraushängen lassen, sollten sich einmal vor Augen führen, wie wir Germanen vor über 1000 Jahren christianisiert wurden.</w:t>
      </w:r>
    </w:p>
    <w:p>
      <w:r>
        <w:rPr>
          <w:b/>
          <w:u w:val="single"/>
        </w:rPr>
        <w:t>184668</w:t>
      </w:r>
    </w:p>
    <w:p>
      <w:r>
        <w:t>Lenni, der vor fünf Jahren 'beigetreten' ist und wahrscheinlich in weiteren fünf Jahren volljährig sein wird, ist ein weiteres Beispiel dafür, was passiert, wenn man Kinder freitags demonstrieren lässt, anstatt ihnen Bildung einzubläuen. https://t.co/739ibVwqSv</w:t>
      </w:r>
    </w:p>
    <w:p>
      <w:r>
        <w:rPr>
          <w:b/>
          <w:u w:val="single"/>
        </w:rPr>
        <w:t>184669</w:t>
      </w:r>
    </w:p>
    <w:p>
      <w:r>
        <w:t>Hinweis an Meldemuschis und Zensurschnepfen! Ich stelle mit diesem Tweet bloß ein Frage! Lasst mich also bitte weiter tweeten!  Auf welche Weise dienen die Russland-Sanktionen und die Milliarden Entwicklungshilfe an China dem Wohle des deutschen Volkes und wenden Schaden von ihm?</w:t>
      </w:r>
    </w:p>
    <w:p>
      <w:r>
        <w:rPr>
          <w:b/>
          <w:u w:val="single"/>
        </w:rPr>
        <w:t>184670</w:t>
      </w:r>
    </w:p>
    <w:p>
      <w:r>
        <w:t>Unter dem Hashtag #TurksAreComingForIceland kann man sehen, warum viele Menschen Türken nicht leiden können. Eine Volksgruppe, die sich überall auf der Welt wie eine offene Hose aufführt.</w:t>
      </w:r>
    </w:p>
    <w:p>
      <w:r>
        <w:rPr>
          <w:b/>
          <w:u w:val="single"/>
        </w:rPr>
        <w:t>184671</w:t>
      </w:r>
    </w:p>
    <w:p>
      <w:r>
        <w:t>Die wichtigste Frage dürfte sein: Hat sich der Sultan aus Ankara auch angesagt und vor allem, spielen die Türkenmuschis überhaupt in kurzen Hosen?  Nicht, dass sie mit Schnupfen wieder abreisen! ☝🏻  Ach so, dass ich für die Wikinger bin, ist klar?! #TurksAreComingForIceland</w:t>
      </w:r>
    </w:p>
    <w:p>
      <w:r>
        <w:rPr>
          <w:b/>
          <w:u w:val="single"/>
        </w:rPr>
        <w:t>184672</w:t>
      </w:r>
    </w:p>
    <w:p>
      <w:r>
        <w:t>@Ungebeten1 Wie 'Biedermann und die Brandstifter' man jubelt denen zu die einen abschaffen wollen</w:t>
      </w:r>
    </w:p>
    <w:p>
      <w:r>
        <w:rPr>
          <w:b/>
          <w:u w:val="single"/>
        </w:rPr>
        <w:t>184673</w:t>
      </w:r>
    </w:p>
    <w:p>
      <w:r>
        <w:t>Bremen wird das bekommen, was es verdient. https://t.co/0PDUa3snYE</w:t>
      </w:r>
    </w:p>
    <w:p>
      <w:r>
        <w:rPr>
          <w:b/>
          <w:u w:val="single"/>
        </w:rPr>
        <w:t>184674</w:t>
      </w:r>
    </w:p>
    <w:p>
      <w:r>
        <w:t>@Linksfraktion @voglerk Die afd ist nicht Schuld am zunehmenden Judenhass, denn sie hat die grössten Judenhasser nicht ins Land importiert.</w:t>
      </w:r>
    </w:p>
    <w:p>
      <w:r>
        <w:rPr>
          <w:b/>
          <w:u w:val="single"/>
        </w:rPr>
        <w:t>184675</w:t>
      </w:r>
    </w:p>
    <w:p>
      <w:r>
        <w:t>Die Tante schreibt in ihrer Vita: 'Hasspropaganda wird geblockt.'  Und dann so ein Tweet...  Und im Übrigen bin ich nicht nur für ein Verbot der Hisbollah, die gesamte Moslem-Sekte sollte als verfassungsfeindlich verboten werden. https://t.co/qnBRdo43S8</w:t>
      </w:r>
    </w:p>
    <w:p>
      <w:r>
        <w:rPr>
          <w:b/>
          <w:u w:val="single"/>
        </w:rPr>
        <w:t>184676</w:t>
      </w:r>
    </w:p>
    <w:p>
      <w:r>
        <w:t>Guten Morgen,  für viele ist heute am Pfingstmontag arbeitsfrei, daher möchte ich all diejenigen besonders grüßen, die (wie ich) heute arbeiten (müssen), um das Narrenschiff am Laufen zu halten.  Und denkt dran, in fünfeinhalb Monaten öffnen die erste Weihnachtsmärkte...  Hohoho.</w:t>
      </w:r>
    </w:p>
    <w:p>
      <w:r>
        <w:rPr>
          <w:b/>
          <w:u w:val="single"/>
        </w:rPr>
        <w:t>184677</w:t>
      </w:r>
    </w:p>
    <w:p>
      <w:r>
        <w:t>@Ungebeten1 Das einzige Glück der Linksfraktion ist, dass Lügen nicht verfassungsfeindlich sind.</w:t>
      </w:r>
    </w:p>
    <w:p>
      <w:r>
        <w:rPr>
          <w:b/>
          <w:u w:val="single"/>
        </w:rPr>
        <w:t>184678</w:t>
      </w:r>
    </w:p>
    <w:p>
      <w:r>
        <w:t>@Linksfraktion @voglerk Seid ihr so blöd oder tut ihr nur so?  Sie wissen genau wer die Judenhasser in Deutschland sind! Die Merkel Gäste! Aber so müsstet ihr ja zugeben das eure Flüchtlingspolitik für den Arsch ist!</w:t>
      </w:r>
    </w:p>
    <w:p>
      <w:r>
        <w:rPr>
          <w:b/>
          <w:u w:val="single"/>
        </w:rPr>
        <w:t>184679</w:t>
      </w:r>
    </w:p>
    <w:p>
      <w:r>
        <w:t>Sicher nicht, du Clown. https://t.co/gUrfwaaIAS</w:t>
      </w:r>
    </w:p>
    <w:p>
      <w:r>
        <w:rPr>
          <w:b/>
          <w:u w:val="single"/>
        </w:rPr>
        <w:t>184680</w:t>
      </w:r>
    </w:p>
    <w:p>
      <w:r>
        <w:t>@Ungebeten1 @alterdonauwels Es scheint, als ob ein kranker Zeitgeist den Heiligen Geist abgelöst hat.</w:t>
      </w:r>
    </w:p>
    <w:p>
      <w:r>
        <w:rPr>
          <w:b/>
          <w:u w:val="single"/>
        </w:rPr>
        <w:t>184681</w:t>
      </w:r>
    </w:p>
    <w:p>
      <w:r>
        <w:t>Muss ein Einzelfall sein, Timmermanns Sozen haben doch die Europawahl gewonnen 😀 https://t.co/AEdu2xEU7C</w:t>
      </w:r>
    </w:p>
    <w:p>
      <w:r>
        <w:rPr>
          <w:b/>
          <w:u w:val="single"/>
        </w:rPr>
        <w:t>184682</w:t>
      </w:r>
    </w:p>
    <w:p>
      <w:r>
        <w:t>Was glaubt ihr ?   Könnte die #SPD mit Buschkowsky und Sarrazin als Doppelspitze zu neuen Höhen aufsteigen ?</w:t>
      </w:r>
    </w:p>
    <w:p>
      <w:r>
        <w:rPr>
          <w:b/>
          <w:u w:val="single"/>
        </w:rPr>
        <w:t>184683</w:t>
      </w:r>
    </w:p>
    <w:p>
      <w:r>
        <w:t>Früher feierte man zu #Pfingsten, dass der Heilige Geist über die Menschheit kam, heute feiert man eine 16jährige Autistin, die glaubt, sie könne CO2 sehen, mit einem Ehrendoktortitel.  Demnächst wird uns Greta mit dem Heiligen Klimageist beglücken.  Wir sind verloren...</w:t>
      </w:r>
    </w:p>
    <w:p>
      <w:r>
        <w:rPr>
          <w:b/>
          <w:u w:val="single"/>
        </w:rPr>
        <w:t>184684</w:t>
      </w:r>
    </w:p>
    <w:p>
      <w:r>
        <w:t>Daumen drücken?  Wie soll das gehen?  #Merkel kann doch bloß Raute... https://t.co/08FMTDlCk5</w:t>
      </w:r>
    </w:p>
    <w:p>
      <w:r>
        <w:rPr>
          <w:b/>
          <w:u w:val="single"/>
        </w:rPr>
        <w:t>184685</w:t>
      </w:r>
    </w:p>
    <w:p>
      <w:r>
        <w:t>Auch #Kamerun darf mal verlieren. ☝🏻 https://t.co/zS5Av1brzF</w:t>
      </w:r>
    </w:p>
    <w:p>
      <w:r>
        <w:rPr>
          <w:b/>
          <w:u w:val="single"/>
        </w:rPr>
        <w:t>184686</w:t>
      </w:r>
    </w:p>
    <w:p>
      <w:r>
        <w:t>#LESENSWERT und zwar der gesamte Strang. 👍🙌👏🙏 https://t.co/Vf2zxk4Of8</w:t>
      </w:r>
    </w:p>
    <w:p>
      <w:r>
        <w:rPr>
          <w:b/>
          <w:u w:val="single"/>
        </w:rPr>
        <w:t>184687</w:t>
      </w:r>
    </w:p>
    <w:p>
      <w:r>
        <w:t>Beschreibe 'beliebt'!    Wenn mir pausenlos von Menschen auf die Schultern gehauen wird, die zu dumm sind, sich selbst die Schuhe zuzubinden, mich eine gigantische ideologisierte Klimaprofiteur-Industrie pausenlos pusht und unfähige Politiker mit Denkverboten mich hofieren... https://t.co/6gWO50VGu4</w:t>
      </w:r>
    </w:p>
    <w:p>
      <w:r>
        <w:rPr>
          <w:b/>
          <w:u w:val="single"/>
        </w:rPr>
        <w:t>184688</w:t>
      </w:r>
    </w:p>
    <w:p>
      <w:r>
        <w:t>Du bist  - queer / non-binary  - links-grün  - intolerant (alle rechts der SPD sind Nazis)  - pro-Islam, anti-Deutsch   - empört und getriggert  - hast Depressionen o.ä.    Du übernimmst Meinungen und Standpunkte, hast dadurch Feindbilder.    Du hast keine Probleme, du machst Dir welche.</w:t>
      </w:r>
    </w:p>
    <w:p>
      <w:r>
        <w:rPr>
          <w:b/>
          <w:u w:val="single"/>
        </w:rPr>
        <w:t>184689</w:t>
      </w:r>
    </w:p>
    <w:p>
      <w:r>
        <w:t>@ulfposh @drumheadberlin Der Film läuft jetzt auf jedem Sender und in jedem Kino, rund um die Uhr, bis kein Klima mehr ist!  #FridaysForFuture   #TheGreenRevolution https://t.co/YwJLx5qafy</w:t>
      </w:r>
    </w:p>
    <w:p>
      <w:r>
        <w:rPr>
          <w:b/>
          <w:u w:val="single"/>
        </w:rPr>
        <w:t>184690</w:t>
      </w:r>
    </w:p>
    <w:p>
      <w:r>
        <w:t>@georgrestle @Lie_no_more Das ist sehr befürwortungswürdig 👍  Endlich setzt sich eine Partei für die Eigenen ein ✌️  Asylanten bekommen einen Neubauerstbezug und unsere Rentner dürfen derweil die Mülltonnen nach Pfandfkaschen und Essbarem durchsuchen...  Nur die AfD kann das noch stoppen ✌️👍 https://t.co/WFjrjTTtYd</w:t>
      </w:r>
    </w:p>
    <w:p>
      <w:r>
        <w:rPr>
          <w:b/>
          <w:u w:val="single"/>
        </w:rPr>
        <w:t>184691</w:t>
      </w:r>
    </w:p>
    <w:p>
      <w:r>
        <w:t>Menschen die Schweinefleisch verzehren, neigen statistisch gesehen weniger häufig dazu, sich und andere in die Luft zu sprengen.  Nur damit Sie Bescheid wissen...</w:t>
      </w:r>
    </w:p>
    <w:p>
      <w:r>
        <w:rPr>
          <w:b/>
          <w:u w:val="single"/>
        </w:rPr>
        <w:t>184692</w:t>
      </w:r>
    </w:p>
    <w:p>
      <w:r>
        <w:t>@BILD So ein Schwachsinn hoch 1000‼️.   Kennedy hat sein Land und sein Volk geliebt, während Habeck mit Deutschland nix anfangen kann und behauptet es gäbe kein Volk! Dieser Vergleich ist also absolut unzulässig!</w:t>
      </w:r>
    </w:p>
    <w:p>
      <w:r>
        <w:rPr>
          <w:b/>
          <w:u w:val="single"/>
        </w:rPr>
        <w:t>184693</w:t>
      </w:r>
    </w:p>
    <w:p>
      <w:r>
        <w:t>@jana_hensel @ReportagenFM Das ist Masche. Lenin trug auch immer Schuhe mit Löchern in den Sohlen, um zu demonstrieren, dass er Verbindung mit dem Proletariat hat.</w:t>
      </w:r>
    </w:p>
    <w:p>
      <w:r>
        <w:rPr>
          <w:b/>
          <w:u w:val="single"/>
        </w:rPr>
        <w:t>184694</w:t>
      </w:r>
    </w:p>
    <w:p>
      <w:r>
        <w:t>Erst die „frischen Augen“ einer Angela Merkel, jetzt die löchrigen Socken eines Robert #Habeck. Die Fetische deutscher Schreiberlinge werden immer verstörender. https://t.co/IKqQm8OkdD</w:t>
      </w:r>
    </w:p>
    <w:p>
      <w:r>
        <w:rPr>
          <w:b/>
          <w:u w:val="single"/>
        </w:rPr>
        <w:t>184695</w:t>
      </w:r>
    </w:p>
    <w:p>
      <w:r>
        <w:t>Wir wünschen Ihnen ein frohes #Pfingstfest im Kreis von Familie und Freunden. Nutzen Sie das sommerliche Wetter und unternehmen Sie einen Ausflug in die Natur.  Wir wünschen allen genug Zeit zum Durchatmen.  Herzlichst,  Ihr #AfD Social-Media-Team  ➡️ https://t.co/Jupska9kDl https://t.co/qivSQ9FyxI</w:t>
      </w:r>
    </w:p>
    <w:p>
      <w:r>
        <w:rPr>
          <w:b/>
          <w:u w:val="single"/>
        </w:rPr>
        <w:t>184696</w:t>
      </w:r>
    </w:p>
    <w:p>
      <w:r>
        <w:t>Die wichtigste Frage ist doch: Kam Heiko mit Kippa zu den Mullahs?  Und wenn ja, durfte er die aufbehalten? https://t.co/86GDRQv9Bg</w:t>
      </w:r>
    </w:p>
    <w:p>
      <w:r>
        <w:rPr>
          <w:b/>
          <w:u w:val="single"/>
        </w:rPr>
        <w:t>184697</w:t>
      </w:r>
    </w:p>
    <w:p>
      <w:r>
        <w:t>so was von WAHR👍👍👍👍👏👏👏👏👏 https://t.co/iycEnAsHq7</w:t>
      </w:r>
    </w:p>
    <w:p>
      <w:r>
        <w:rPr>
          <w:b/>
          <w:u w:val="single"/>
        </w:rPr>
        <w:t>184698</w:t>
      </w:r>
    </w:p>
    <w:p>
      <w:r>
        <w:t>Darf man noch 'Vaterland' sagen, oder ist das jetzt Landteil 1 und Landteil 2?🤔🤔🤔🤔🤔🤔🤔🤔🤔🤔🤔🤔🤔🤔</w:t>
      </w:r>
    </w:p>
    <w:p>
      <w:r>
        <w:rPr>
          <w:b/>
          <w:u w:val="single"/>
        </w:rPr>
        <w:t>184699</w:t>
      </w:r>
    </w:p>
    <w:p>
      <w:r>
        <w:t>Wie zu DDR Zeiten. Was nicht ins Gesinnungs-TV passt, wird auch nicht berichtet.😡😡😡 https://t.co/g9QbdgQQ4X</w:t>
      </w:r>
    </w:p>
    <w:p>
      <w:r>
        <w:rPr>
          <w:b/>
          <w:u w:val="single"/>
        </w:rPr>
        <w:t>184700</w:t>
      </w:r>
    </w:p>
    <w:p>
      <w:r>
        <w:t>da würden noch soviele Fressen mehr rein passen!👍👍😡😡😡  aber leider platz mangel🤪🤪 https://t.co/v2xH09Z84E</w:t>
      </w:r>
    </w:p>
    <w:p>
      <w:r>
        <w:rPr>
          <w:b/>
          <w:u w:val="single"/>
        </w:rPr>
        <w:t>184701</w:t>
      </w:r>
    </w:p>
    <w:p>
      <w:r>
        <w:t>Wie viele werden es wohl bundesweit gewesen sein ?🤔🤔🤔  müssen mal richtig suchennnnnnnnnnnnnn👍👍👍👍 https://t.co/IwA0efJhGT</w:t>
      </w:r>
    </w:p>
    <w:p>
      <w:r>
        <w:rPr>
          <w:b/>
          <w:u w:val="single"/>
        </w:rPr>
        <w:t>184702</w:t>
      </w:r>
    </w:p>
    <w:p>
      <w:r>
        <w:t>#Aschiebehaft u. die #GrüneKhmer, mehr muss man eigentlich nicht wissen.  Falls es dem Herrn Lauinger entgangen sein sollte, hier noch mal zum Mitschreiben für Menschen mit Denkdefizit: Bevor ein Mensch in Abschiebehaft genommen wird, kann er immer noch freiwillig ausreisen. https://t.co/4Q7srVIica</w:t>
      </w:r>
    </w:p>
    <w:p>
      <w:r>
        <w:rPr>
          <w:b/>
          <w:u w:val="single"/>
        </w:rPr>
        <w:t>184703</w:t>
      </w:r>
    </w:p>
    <w:p>
      <w:r>
        <w:t>Gemeinsam kann man doch was erreichen. Da jammern sie jahrelang über deutsche die Geld bringen und dafür feiern wollen.  Wollen sie weg haben. Jetzt ist das Geschrei groß.👍👍👍👍 https://t.co/g9oG4SF72B</w:t>
      </w:r>
    </w:p>
    <w:p>
      <w:r>
        <w:rPr>
          <w:b/>
          <w:u w:val="single"/>
        </w:rPr>
        <w:t>184704</w:t>
      </w:r>
    </w:p>
    <w:p>
      <w:r>
        <w:t>die können gleich nach Afrika marschieren das passt ja!!👏👏  Dort auch das gelobte Land🤪  die werden dann bestimmt herzlichst Erwartet😂👍 https://t.co/vxVSon0m2T</w:t>
      </w:r>
    </w:p>
    <w:p>
      <w:r>
        <w:rPr>
          <w:b/>
          <w:u w:val="single"/>
        </w:rPr>
        <w:t>184705</w:t>
      </w:r>
    </w:p>
    <w:p>
      <w:r>
        <w:t>👍👍👍👍na geht doch👍👍👍👍  Italien erlässt Geldstrafe auf Rettung von Migranten im Mittelmeer     Private Schiffe, die unerlaubt in italienische Hoheitsgewässer fahren, müssen demnach zwischen 10.000 und 50.000 Euro Strafe zahlen.    Italien for EVER👏👏 https://t.co/VzkYpGB6q1</w:t>
      </w:r>
    </w:p>
    <w:p>
      <w:r>
        <w:rPr>
          <w:b/>
          <w:u w:val="single"/>
        </w:rPr>
        <w:t>184706</w:t>
      </w:r>
    </w:p>
    <w:p>
      <w:r>
        <w:t>Die alte SED und die neue SED! 🤔🤔  mhh ja ficki ficki für Deutschland👍👍    https://t.co/4uYW8SRUZS.. https://t.co/xXYxdpNNjH</w:t>
      </w:r>
    </w:p>
    <w:p>
      <w:r>
        <w:rPr>
          <w:b/>
          <w:u w:val="single"/>
        </w:rPr>
        <w:t>184707</w:t>
      </w:r>
    </w:p>
    <w:p>
      <w:r>
        <w:t>dann Fresse ich lieber garnix👍👍👍  Diät auch mal gut🤪 https://t.co/5cEfojxZys</w:t>
      </w:r>
    </w:p>
    <w:p>
      <w:r>
        <w:rPr>
          <w:b/>
          <w:u w:val="single"/>
        </w:rPr>
        <w:t>184708</w:t>
      </w:r>
    </w:p>
    <w:p>
      <w:r>
        <w:t>ehmmm was wollte ich schreiben  blöde Hitze in Sachsen🤪😂😂 https://t.co/CsYrdqzSmS</w:t>
      </w:r>
    </w:p>
    <w:p>
      <w:r>
        <w:rPr>
          <w:b/>
          <w:u w:val="single"/>
        </w:rPr>
        <w:t>184709</w:t>
      </w:r>
    </w:p>
    <w:p>
      <w:r>
        <w:t>leider wohl nur ein Traum😡😡😡 https://t.co/sMNDTQ6hga</w:t>
      </w:r>
    </w:p>
    <w:p>
      <w:r>
        <w:rPr>
          <w:b/>
          <w:u w:val="single"/>
        </w:rPr>
        <w:t>184710</w:t>
      </w:r>
    </w:p>
    <w:p>
      <w:r>
        <w:t>Und die #Propaganda hat nachgelegt.  Dass #Lübcke sich mit seinen  unverschämten Äußerungen zur Willkommenskultur selbst zum Hassobjekt gemacht hat und nach seinem Tod allenthalben Häme frei wird, damit MUSS die Gutmenschenfraktion jetzt klarkommen.  Unschön, aber verständlich. https://t.co/cV9FFJcnCH</w:t>
      </w:r>
    </w:p>
    <w:p>
      <w:r>
        <w:rPr>
          <w:b/>
          <w:u w:val="single"/>
        </w:rPr>
        <w:t>184711</w:t>
      </w:r>
    </w:p>
    <w:p>
      <w:r>
        <w:t>na geht doch Blau Bergauf👍👍👍  Frage mich nur welche doofen grün wählen??🤔  bestimmt der Bleistift angesetzt um das zu bewerkstelligen😡 https://t.co/OqH7fxCopV</w:t>
      </w:r>
    </w:p>
    <w:p>
      <w:r>
        <w:rPr>
          <w:b/>
          <w:u w:val="single"/>
        </w:rPr>
        <w:t>184712</w:t>
      </w:r>
    </w:p>
    <w:p>
      <w:r>
        <w:t>Wie jetzt wird dann auch der Paragraph 130 Gestrichen und die wahre Meinungafreiheit wieder Aufgenommen. Na ja klar sonst würde man ja nicht die Klarnamenpflicht brauchen. Das finde ich gut von der Krampen Knarrenbauer. Oder?👏👏🤣🤣 https://t.co/laLHp4eugP</w:t>
      </w:r>
    </w:p>
    <w:p>
      <w:r>
        <w:rPr>
          <w:b/>
          <w:u w:val="single"/>
        </w:rPr>
        <w:t>184713</w:t>
      </w:r>
    </w:p>
    <w:p>
      <w:r>
        <w:t>Die zeiten gleichen sich grins bald ist wieder Mittelalter👌  Jahr 42: Caligula ernennt sein Pferd zum Konsul  Jahr 2013: Von der Leyen wird Verteidigungsministerin  Jahr 2019: Thunfisch erhält Doktortitel  alles ist eben heute möglich😡😡</w:t>
      </w:r>
    </w:p>
    <w:p>
      <w:r>
        <w:rPr>
          <w:b/>
          <w:u w:val="single"/>
        </w:rPr>
        <w:t>184714</w:t>
      </w:r>
    </w:p>
    <w:p>
      <w:r>
        <w:t>einfach mal die Seele baumeln lassen👌👌 https://t.co/BoJEic8fhg</w:t>
      </w:r>
    </w:p>
    <w:p>
      <w:r>
        <w:rPr>
          <w:b/>
          <w:u w:val="single"/>
        </w:rPr>
        <w:t>184715</w:t>
      </w:r>
    </w:p>
    <w:p>
      <w:r>
        <w:t>ab in die schöne grüne Zukunft🤣🤣🤮🤮 https://t.co/PWsuE4g48x</w:t>
      </w:r>
    </w:p>
    <w:p>
      <w:r>
        <w:rPr>
          <w:b/>
          <w:u w:val="single"/>
        </w:rPr>
        <w:t>184716</w:t>
      </w:r>
    </w:p>
    <w:p>
      <w:r>
        <w:t>mal schauen wie schnell aufgeladen ist😂😂😂😂😂 https://t.co/Pmw876Q34D</w:t>
      </w:r>
    </w:p>
    <w:p>
      <w:r>
        <w:rPr>
          <w:b/>
          <w:u w:val="single"/>
        </w:rPr>
        <w:t>184717</w:t>
      </w:r>
    </w:p>
    <w:p>
      <w:r>
        <w:t>passt .. Dienstkleidung für Grüne...... bei Friday for Future Demos😂😂  und die schönste der Grünen vorne weg🤪🤪 https://t.co/Nb6rcJuMmN</w:t>
      </w:r>
    </w:p>
    <w:p>
      <w:r>
        <w:rPr>
          <w:b/>
          <w:u w:val="single"/>
        </w:rPr>
        <w:t>184718</w:t>
      </w:r>
    </w:p>
    <w:p>
      <w:r>
        <w:t>Mit Blick auf diese vom üblichen Verdächtigen fremdfinanzierten Zombies finde ich 'Extinction',also das Aussterben solcher 'Aktivisten' gar nicht so verkehrt. Glücklicherweise ist ihr Fortpflanzungsdrang durch ihr genderfluides Dasein total gestört und außerdem sind Babies ja  1/2 https://t.co/aEKVdJzap4</w:t>
      </w:r>
    </w:p>
    <w:p>
      <w:r>
        <w:rPr>
          <w:b/>
          <w:u w:val="single"/>
        </w:rPr>
        <w:t>184719</w:t>
      </w:r>
    </w:p>
    <w:p>
      <w:r>
        <w:t>🤮🤮🤮🤮🤮🤮🤮🤮🤮🤮🤮  Nichts ist zu peinlich, als dass es die deutsche Presse nicht schreiben würde. Sie wollen ihn wirklich an der Spitze sehen und bereiten den Wähler schon mal auf das Wahlergebnis vor. https://t.co/l7aBKU5rdI</w:t>
      </w:r>
    </w:p>
    <w:p>
      <w:r>
        <w:rPr>
          <w:b/>
          <w:u w:val="single"/>
        </w:rPr>
        <w:t>184720</w:t>
      </w:r>
    </w:p>
    <w:p>
      <w:r>
        <w:t>tja da sieht man was heute wichtig ist in MusselSchland😡😡 https://t.co/rqFZwRLWqi</w:t>
      </w:r>
    </w:p>
    <w:p>
      <w:r>
        <w:rPr>
          <w:b/>
          <w:u w:val="single"/>
        </w:rPr>
        <w:t>184721</w:t>
      </w:r>
    </w:p>
    <w:p>
      <w:r>
        <w:t>#HauAbGesetz bzw. #GeordneteRueckkehrGesetz: Klingt gut. 😇👍  Hoffentlich nicht nur leere Worte.</w:t>
      </w:r>
    </w:p>
    <w:p>
      <w:r>
        <w:rPr>
          <w:b/>
          <w:u w:val="single"/>
        </w:rPr>
        <w:t>184722</w:t>
      </w:r>
    </w:p>
    <w:p>
      <w:r>
        <w:t>Weiterhin Frohes Schaffen, liebe deutsche Steuerzahler!👍👍    'Bremer BAMF überwies 8.5 Millionen Euro, aber niemand weiß, wohin.    besser scheint es man weiß nicht wo unsere sauer verdienten Steuerkröten hinflutschen 😡😡 https://t.co/qdDiU1Me1z</w:t>
      </w:r>
    </w:p>
    <w:p>
      <w:r>
        <w:rPr>
          <w:b/>
          <w:u w:val="single"/>
        </w:rPr>
        <w:t>184723</w:t>
      </w:r>
    </w:p>
    <w:p>
      <w:r>
        <w:t>Wenn Hohlnuss Merkel das bekommt dann hat die Thunfisch das aber 100mal mehr verdient👌👌  😂Geil! Weiter so...    ... jetzt merkt langsam auch der Letzte, dass es eine reine PR-Nummer ist mit KlimaKröta!    Ein schwerst geistesbehindertes und mangels Schulbesuchen wahrscheinlich  1/3 https://t.co/0kS4YCMIjC</w:t>
      </w:r>
    </w:p>
    <w:p>
      <w:r>
        <w:rPr>
          <w:b/>
          <w:u w:val="single"/>
        </w:rPr>
        <w:t>184724</w:t>
      </w:r>
    </w:p>
    <w:p>
      <w:r>
        <w:t>#Einbildung is was wert👏👏  da wachsen wohl schon die Träume in den Himmel👌 https://t.co/s8Z2FEf5f7</w:t>
      </w:r>
    </w:p>
    <w:p>
      <w:r>
        <w:rPr>
          <w:b/>
          <w:u w:val="single"/>
        </w:rPr>
        <w:t>184725</w:t>
      </w:r>
    </w:p>
    <w:p>
      <w:r>
        <w:t>Görlitz: Migranten, Juden und Homosexuelle gegen 'Hollywood' und für OB-Kandidaten von der AfD  na da melden sich wie immer mal wieder die die sich ja immer bei sowas melden  Flüchtlinge die nichts zu sagen haben eigentlich in Deutschland  was reisen die das Maul auf??  1/3 https://t.co/TT7kd5mNsR</w:t>
      </w:r>
    </w:p>
    <w:p>
      <w:r>
        <w:rPr>
          <w:b/>
          <w:u w:val="single"/>
        </w:rPr>
        <w:t>184726</w:t>
      </w:r>
    </w:p>
    <w:p>
      <w:r>
        <w:t>scheinheiliges Arschloch...  na im Bus fährt bestimmt sein doppelgänger😡😡  Verlogen bis zum geht nicht mehr https://t.co/wifzCrYakK</w:t>
      </w:r>
    </w:p>
    <w:p>
      <w:r>
        <w:rPr>
          <w:b/>
          <w:u w:val="single"/>
        </w:rPr>
        <w:t>184727</w:t>
      </w:r>
    </w:p>
    <w:p>
      <w:r>
        <w:t>➡️➡️100-Jahres-Feier in Genf: Merkel will Sozialstandards anmahnen❗️❗️😂😂😂  https://t.co/8iaCQyPm4F.. https://t.co/wbO7ICHG31</w:t>
      </w:r>
    </w:p>
    <w:p>
      <w:r>
        <w:rPr>
          <w:b/>
          <w:u w:val="single"/>
        </w:rPr>
        <w:t>184728</w:t>
      </w:r>
    </w:p>
    <w:p>
      <w:r>
        <w:t>Grüne fordern erkennungs Pflicht. Hier ein Vorschlag.😂😂😂 https://t.co/qzGXPnC4Iv</w:t>
      </w:r>
    </w:p>
    <w:p>
      <w:r>
        <w:rPr>
          <w:b/>
          <w:u w:val="single"/>
        </w:rPr>
        <w:t>184729</w:t>
      </w:r>
    </w:p>
    <w:p>
      <w:r>
        <w:t>na dann Prost🤣🤣 https://t.co/JWiw1cPusj</w:t>
      </w:r>
    </w:p>
    <w:p>
      <w:r>
        <w:rPr>
          <w:b/>
          <w:u w:val="single"/>
        </w:rPr>
        <w:t>184730</w:t>
      </w:r>
    </w:p>
    <w:p>
      <w:r>
        <w:t>Zweifelt Frau @SawsanChebli etwa die globale Erwärmung an?  Das ist widerliches #AfD-Niveau!  #fckNzs #GlobalWarming #FridaysForFuture https://t.co/5z9Wq2MqJn</w:t>
      </w:r>
    </w:p>
    <w:p>
      <w:r>
        <w:rPr>
          <w:b/>
          <w:u w:val="single"/>
        </w:rPr>
        <w:t>184731</w:t>
      </w:r>
    </w:p>
    <w:p>
      <w:r>
        <w:t>der friedliche Islam 👌🤔  hat ja wie jeder es kennt Respekt und Ehre vor jeder anderen Kultur 🧐  es geht eben schon von kleinauf los und hier bei uns soll es anders sein??🤔🤔  Die lachen doch die SaudoofenDeutschen nur aus  UND  die haben es nicht anders verdient die Doofmichels https://t.co/ErRoDTGVue</w:t>
      </w:r>
    </w:p>
    <w:p>
      <w:r>
        <w:rPr>
          <w:b/>
          <w:u w:val="single"/>
        </w:rPr>
        <w:t>184732</w:t>
      </w:r>
    </w:p>
    <w:p>
      <w:r>
        <w:t>Ach ja, Schulligung Robbi, hatte ganz vergessen, dass Freiheit natürlich nur in dem Rahmen erlaubt ist, den du uns absteckst.👌👌👍 https://t.co/P2xSEqus8j</w:t>
      </w:r>
    </w:p>
    <w:p>
      <w:r>
        <w:rPr>
          <w:b/>
          <w:u w:val="single"/>
        </w:rPr>
        <w:t>184733</w:t>
      </w:r>
    </w:p>
    <w:p>
      <w:r>
        <w:t>Mein Mittagessen ist fertig, bis später.🤪🤪☺️☺️☺️ https://t.co/dDDag423vt</w:t>
      </w:r>
    </w:p>
    <w:p>
      <w:r>
        <w:rPr>
          <w:b/>
          <w:u w:val="single"/>
        </w:rPr>
        <w:t>184734</w:t>
      </w:r>
    </w:p>
    <w:p>
      <w:r>
        <w:t>Passt Passt und Passt👏👏👏  was für eine Pflaume👍👍👍👍👌 https://t.co/ciaayeAFx2</w:t>
      </w:r>
    </w:p>
    <w:p>
      <w:r>
        <w:rPr>
          <w:b/>
          <w:u w:val="single"/>
        </w:rPr>
        <w:t>184735</w:t>
      </w:r>
    </w:p>
    <w:p>
      <w:r>
        <w:t>Schon wieder Stichtag.😡😡    Chemnitz: Syrer verletzt Deutschen mit Messer, Polizei schweigt! https://t.co/xlKG6LMQcU</w:t>
      </w:r>
    </w:p>
    <w:p>
      <w:r>
        <w:rPr>
          <w:b/>
          <w:u w:val="single"/>
        </w:rPr>
        <w:t>184736</w:t>
      </w:r>
    </w:p>
    <w:p>
      <w:r>
        <w:t>aber blitz blank du Aische😂😂 https://t.co/iqOa7GWDjW</w:t>
      </w:r>
    </w:p>
    <w:p>
      <w:r>
        <w:rPr>
          <w:b/>
          <w:u w:val="single"/>
        </w:rPr>
        <w:t>184737</w:t>
      </w:r>
    </w:p>
    <w:p>
      <w:r>
        <w:t>Pfingsten ändert sich über die Jahre👌👍👍  früher Pfingstochse  heute SPD-Schweine😂😂😂👌👌 https://t.co/TKaxBNU5rQ</w:t>
      </w:r>
    </w:p>
    <w:p>
      <w:r>
        <w:rPr>
          <w:b/>
          <w:u w:val="single"/>
        </w:rPr>
        <w:t>184738</w:t>
      </w:r>
    </w:p>
    <w:p>
      <w:r>
        <w:t>😂😂😂😂😂😂😂😂😂😂😂👍👍👍👍👍😂😂😂😂wie gewählt so geliefert , ich würde den CSD in Kreuzberg gleich noch mit verbieten 👌, zu viel CO2 Schleudern ohne Hirn unterwegs   Wegen Klimawandel: Bezirk verbietet Feste im Mauerpark   Pankow will Grünanlagen wie den Mauerpark   1/2 https://t.co/7Sg4iIgsFv</w:t>
      </w:r>
    </w:p>
    <w:p>
      <w:r>
        <w:rPr>
          <w:b/>
          <w:u w:val="single"/>
        </w:rPr>
        <w:t>184739</w:t>
      </w:r>
    </w:p>
    <w:p>
      <w:r>
        <w:t>Senioren beleidigen junge Kopftuchträgerinnen – Festnahme  na geht doch!  endlich mal Eier in der Hose die Polizei  ach moment ich dachte andersrum🤔  aber so mag man es ja eher im versifften Berlin😡  da kam die mutige Polizei zu der Oma und ab ging die Grüne Mina mit der räächten😬 https://t.co/USTWpaXstF</w:t>
      </w:r>
    </w:p>
    <w:p>
      <w:r>
        <w:rPr>
          <w:b/>
          <w:u w:val="single"/>
        </w:rPr>
        <w:t>184740</w:t>
      </w:r>
    </w:p>
    <w:p>
      <w:r>
        <w:t>die guten alten Zeiten👌👌  ein Mohr war eben noch ein Mohr👍👍  warum also was ändern was so lange eben schon normal ist🤔🤔 https://t.co/SBSMwDqXA7</w:t>
      </w:r>
    </w:p>
    <w:p>
      <w:r>
        <w:rPr>
          <w:b/>
          <w:u w:val="single"/>
        </w:rPr>
        <w:t>184741</w:t>
      </w:r>
    </w:p>
    <w:p>
      <w:r>
        <w:t>😂😂😂😂😂😂😂 https://t.co/g56uveSwfM</w:t>
      </w:r>
    </w:p>
    <w:p>
      <w:r>
        <w:rPr>
          <w:b/>
          <w:u w:val="single"/>
        </w:rPr>
        <w:t>184742</w:t>
      </w:r>
    </w:p>
    <w:p>
      <w:r>
        <w:t>Schöne Pfingsten wünsche ich allen!schöne Tage zum entspannen und sich wieder fit machen für die Schlacht um Deutschland  ach ja den Meldemuschis die mich wieder mal gemeldet haben och ein heißes Pfingsten-möge euer Spatzen Hirn noch mehr schrumpfen und schön klappern in der Birne https://t.co/zM5ym64R0Z</w:t>
      </w:r>
    </w:p>
    <w:p>
      <w:r>
        <w:rPr>
          <w:b/>
          <w:u w:val="single"/>
        </w:rPr>
        <w:t>184743</w:t>
      </w:r>
    </w:p>
    <w:p>
      <w:r>
        <w:t>na da würde ich dann och mit fahren😂😂  frische Luft und man schön eine rauchen😇😇🤪 https://t.co/dLvQKw3isS</w:t>
      </w:r>
    </w:p>
    <w:p>
      <w:r>
        <w:rPr>
          <w:b/>
          <w:u w:val="single"/>
        </w:rPr>
        <w:t>184744</w:t>
      </w:r>
    </w:p>
    <w:p>
      <w:r>
        <w:t>Tank-Irrsinn: Preise steigen, obwohl Rohöl billiger wird😡    na ja das ja klar Geld wird knapp für unsere Neubürger da müssen wir eben bissel mehr fahren  umd das so nebenbei mit zu finanzieren🤢 https://t.co/Mx4YNwWKvg</w:t>
      </w:r>
    </w:p>
    <w:p>
      <w:r>
        <w:rPr>
          <w:b/>
          <w:u w:val="single"/>
        </w:rPr>
        <w:t>184745</w:t>
      </w:r>
    </w:p>
    <w:p>
      <w:r>
        <w:t>Da fällt mir ein, ich brauche frisches Waffenöl...😂😂😂 https://t.co/hTYUUoO4oF</w:t>
      </w:r>
    </w:p>
    <w:p>
      <w:r>
        <w:rPr>
          <w:b/>
          <w:u w:val="single"/>
        </w:rPr>
        <w:t>184746</w:t>
      </w:r>
    </w:p>
    <w:p>
      <w:r>
        <w:t>na endlich geht es Bergauf mit den Deutschen   😡😡 https://t.co/uz5zzoWTyd</w:t>
      </w:r>
    </w:p>
    <w:p>
      <w:r>
        <w:rPr>
          <w:b/>
          <w:u w:val="single"/>
        </w:rPr>
        <w:t>184747</w:t>
      </w:r>
    </w:p>
    <w:p>
      <w:r>
        <w:t>Achtung —- Kind an Grundschule aufgehängt !! Lasst eure Kinder nicht aus den Augen,verdammt nochmal !   https://t.co/XhkSl01633..  was geht nur ab inOldGermany😡😡😡😡</w:t>
      </w:r>
    </w:p>
    <w:p>
      <w:r>
        <w:rPr>
          <w:b/>
          <w:u w:val="single"/>
        </w:rPr>
        <w:t>184748</w:t>
      </w:r>
    </w:p>
    <w:p>
      <w:r>
        <w:t>Neues aus der Kategorie... echt KRANKER Scheiß im 'Wessi'-Land🤔😡     Die U17-Mannschaft des TuS Binzen feiert ihren Aufstieg in die Landesliga ohne Steak und Wurst. Aus #Klimaschutzgründen gibt es Crêpes. Das Team will damit ein Zeichen setzen.   https://t.co/AmGgkvW5MS.. https://t.co/fOW89odBp8</w:t>
      </w:r>
    </w:p>
    <w:p>
      <w:r>
        <w:rPr>
          <w:b/>
          <w:u w:val="single"/>
        </w:rPr>
        <w:t>184749</w:t>
      </w:r>
    </w:p>
    <w:p>
      <w:r>
        <w:t>VÖLLIG gehirngewasche 'Jünger' 😡    Na dann viel Spaß beim laufen zur Schule bei wind und Wetter👍👍  Fridays For Future: Schüler wollen Autos aus Nürnberg verbannen   'Lag's an den #Pfingstferien, am heißen Wetter oder gar am #erlahmenden #Elan der Klimaschutz-Demos?   1/2 https://t.co/zWwhHsqqE8</w:t>
      </w:r>
    </w:p>
    <w:p>
      <w:r>
        <w:rPr>
          <w:b/>
          <w:u w:val="single"/>
        </w:rPr>
        <w:t>184750</w:t>
      </w:r>
    </w:p>
    <w:p>
      <w:r>
        <w:t>Rolex 'Mohammed' Cheblis Antwort auf Fat-Siggis Kritik an der Migrationspolitik des Merkels-Regimes. 👌  nun werden sich die Augen gegenseitig ausgehackt  WUNDERBAR  Nichtskönnerin mit hohlem Kopf aber toller Uhr  gegen Fatmann der gegen das Pack ist  auf geht es zum UNTERGANG der SPD https://t.co/41UEGgkHc6</w:t>
      </w:r>
    </w:p>
    <w:p>
      <w:r>
        <w:rPr>
          <w:b/>
          <w:u w:val="single"/>
        </w:rPr>
        <w:t>184751</w:t>
      </w:r>
    </w:p>
    <w:p>
      <w:r>
        <w:t>DEUTSCHLAND BRAUCHT ZUWANDERUNG😂😂😂😂  was ja bis jetzt gekommen ist sind ja nur Freunde und Bekannte die wollen ja alle auch nur Studieren--also nix Hände schmutzig machen💩  dann her mit der nächsten Welle aus der Wüste die gut Teppiche ficken ehmm sorry flicken können👌👌 https://t.co/d4WoZI3TEo</w:t>
      </w:r>
    </w:p>
    <w:p>
      <w:r>
        <w:rPr>
          <w:b/>
          <w:u w:val="single"/>
        </w:rPr>
        <w:t>184752</w:t>
      </w:r>
    </w:p>
    <w:p>
      <w:r>
        <w:t>sehr richtig und gut  gesagt!!👍👍👍  #und viele doofmichels begreifen das nicht mal!!💩💩 https://t.co/dozlF9cZe6</w:t>
      </w:r>
    </w:p>
    <w:p>
      <w:r>
        <w:rPr>
          <w:b/>
          <w:u w:val="single"/>
        </w:rPr>
        <w:t>184753</w:t>
      </w:r>
    </w:p>
    <w:p>
      <w:r>
        <w:t>Flüchtlingskosten Verteilung.    Schaut was mit deutschen Steuergelder gemacht wird👌👌  na dann wird es wohl nix mit dem Wochenende-ab in die Arbeitsklamotten und auf geht es Steuren ranschaffen👍👍 https://t.co/YE3vBsS6RC</w:t>
      </w:r>
    </w:p>
    <w:p>
      <w:r>
        <w:rPr>
          <w:b/>
          <w:u w:val="single"/>
        </w:rPr>
        <w:t>184754</w:t>
      </w:r>
    </w:p>
    <w:p>
      <w:r>
        <w:t>Mascha wartet schon ;). Allen ein schönes Wochenende 😀😀👍👍👍 https://t.co/4VXuO9qISa</w:t>
      </w:r>
    </w:p>
    <w:p>
      <w:r>
        <w:rPr>
          <w:b/>
          <w:u w:val="single"/>
        </w:rPr>
        <w:t>184755</w:t>
      </w:r>
    </w:p>
    <w:p>
      <w:r>
        <w:t>Mascha wartet schon ;). Allen ein schönes Wochenende 😀😀👍👍👍 https://t.co/P7Wj0Wad0H</w:t>
      </w:r>
    </w:p>
    <w:p>
      <w:r>
        <w:rPr>
          <w:b/>
          <w:u w:val="single"/>
        </w:rPr>
        <w:t>184756</w:t>
      </w:r>
    </w:p>
    <w:p>
      <w:r>
        <w:t>Ist in Eberswalde noch die Nervenheilanstalt in Betrieb, oder sind die Insassen alle in der Stadtverwaltung angestellt? 😡😡😎😎 https://t.co/K5xn9Relr0</w:t>
      </w:r>
    </w:p>
    <w:p>
      <w:r>
        <w:rPr>
          <w:b/>
          <w:u w:val="single"/>
        </w:rPr>
        <w:t>184757</w:t>
      </w:r>
    </w:p>
    <w:p>
      <w:r>
        <w:t>Hahaha...es wird immer besser in der Freiluftklapse. Der Hamburger Lügen-Speichel puscht den narzisstischen Schülersprecher und Ex-Callcenter-Agenten noch zum Kanzler hoch. Dann hat Deutschland das, was es verdient: 'ne Luftpumpe, die sagt, wo' s langgeht.👍👍 https://t.co/Jo9V3rsBEe</w:t>
      </w:r>
    </w:p>
    <w:p>
      <w:r>
        <w:rPr>
          <w:b/>
          <w:u w:val="single"/>
        </w:rPr>
        <w:t>184758</w:t>
      </w:r>
    </w:p>
    <w:p>
      <w:r>
        <w:t>Huch, Kim Jong Merkel, der Zonenlurch. https://t.co/0UnKNhnXmf</w:t>
      </w:r>
    </w:p>
    <w:p>
      <w:r>
        <w:rPr>
          <w:b/>
          <w:u w:val="single"/>
        </w:rPr>
        <w:t>184759</w:t>
      </w:r>
    </w:p>
    <w:p>
      <w:r>
        <w:t>Huch, Kim Jong Merkel, der Zonenlurch. https://t.co/8dbOgiKfBU</w:t>
      </w:r>
    </w:p>
    <w:p>
      <w:r>
        <w:rPr>
          <w:b/>
          <w:u w:val="single"/>
        </w:rPr>
        <w:t>184760</w:t>
      </w:r>
    </w:p>
    <w:p>
      <w:r>
        <w:t>Was es nicht alles gibt, wurden Frauen denn nicht schon immer verprügelt????🤔🤔🤔 https://t.co/pFPyGsCigo</w:t>
      </w:r>
    </w:p>
    <w:p>
      <w:r>
        <w:rPr>
          <w:b/>
          <w:u w:val="single"/>
        </w:rPr>
        <w:t>184761</w:t>
      </w:r>
    </w:p>
    <w:p>
      <w:r>
        <w:t>😂😂besser kann man die aktuelle Lage nicht beschreiben https://t.co/3t3A4fL8NO</w:t>
      </w:r>
    </w:p>
    <w:p>
      <w:r>
        <w:rPr>
          <w:b/>
          <w:u w:val="single"/>
        </w:rPr>
        <w:t>184762</w:t>
      </w:r>
    </w:p>
    <w:p>
      <w:r>
        <w:t>In einer Demokratie gibt es bei der Meinungsfreiheit kein Tabu,👍👍 https://t.co/Wc2LHCVoaQ</w:t>
      </w:r>
    </w:p>
    <w:p>
      <w:r>
        <w:rPr>
          <w:b/>
          <w:u w:val="single"/>
        </w:rPr>
        <w:t>184763</w:t>
      </w:r>
    </w:p>
    <w:p>
      <w:r>
        <w:t>WOW!!! Fahrradständer als Klimaschutzprojekt... was für eine völlig neue Idee, endlich gibt es Fahrradständer an Schulen... das ich das noch erleben darf... DANKE GRETA!!!!👏👏👏 https://t.co/jZ9phuVOKg</w:t>
      </w:r>
    </w:p>
    <w:p>
      <w:r>
        <w:rPr>
          <w:b/>
          <w:u w:val="single"/>
        </w:rPr>
        <w:t>184764</w:t>
      </w:r>
    </w:p>
    <w:p>
      <w:r>
        <w:t>😂😂😂😂 https://t.co/49dkNgmEXi</w:t>
      </w:r>
    </w:p>
    <w:p>
      <w:r>
        <w:rPr>
          <w:b/>
          <w:u w:val="single"/>
        </w:rPr>
        <w:t>184765</w:t>
      </w:r>
    </w:p>
    <w:p>
      <w:r>
        <w:t>WährendZahlen islamistischer Gefährder und Terrorverfahren stark ansteigen, instrumentalisiert die Bundesregierung Sicherheitsbehörden zur Kriminalisierung von kritischen Bürgern. Das BKA veranstaltete dazu am heutigen Tage den »vierten bundesweiten Aktionstag gegen Hasspostings« https://t.co/Ih9iN0Zw42</w:t>
      </w:r>
    </w:p>
    <w:p>
      <w:r>
        <w:rPr>
          <w:b/>
          <w:u w:val="single"/>
        </w:rPr>
        <w:t>184766</w:t>
      </w:r>
    </w:p>
    <w:p>
      <w:r>
        <w:t>keine Fußball WM--da macht man es eben auf die andere Art 💩💩🤮🤮 https://t.co/IB05N0XR2Y</w:t>
      </w:r>
    </w:p>
    <w:p>
      <w:r>
        <w:rPr>
          <w:b/>
          <w:u w:val="single"/>
        </w:rPr>
        <w:t>184767</w:t>
      </w:r>
    </w:p>
    <w:p>
      <w:r>
        <w:t>da kann man gut lachen wenn man sich schön die Taschen füllen kann und  auf seine Themen Scheisst 💩💩  selber fressen macht dick!!+was interessieren mich andere+ https://t.co/VnuQyoOOOV</w:t>
      </w:r>
    </w:p>
    <w:p>
      <w:r>
        <w:rPr>
          <w:b/>
          <w:u w:val="single"/>
        </w:rPr>
        <w:t>184768</w:t>
      </w:r>
    </w:p>
    <w:p>
      <w:r>
        <w:t>https://t.co/aiOESp3Xtk</w:t>
      </w:r>
    </w:p>
    <w:p>
      <w:r>
        <w:rPr>
          <w:b/>
          <w:u w:val="single"/>
        </w:rPr>
        <w:t>184769</w:t>
      </w:r>
    </w:p>
    <w:p>
      <w:r>
        <w:t>habe gar nicht die tollen Bilder im Staats Tv gesehen über das herzliche treffen gesehen👏👏👏😂😂  Kommen die noch??🤔🤔  müssen wohl erst bissel nach gebessert werden👌👌💩💩 https://t.co/BzN2huW6d2</w:t>
      </w:r>
    </w:p>
    <w:p>
      <w:r>
        <w:rPr>
          <w:b/>
          <w:u w:val="single"/>
        </w:rPr>
        <w:t>184770</w:t>
      </w:r>
    </w:p>
    <w:p>
      <w:r>
        <w:t>Ihr geht für Politiker in den Tod, denen euer Volk, eure Familien und euer Land scheiß egal sind.  Für Deutschland gerne👌👌  für den Scheisshaufen aus Berlin--niemalsssssssssssssssss👍👍 https://t.co/qtf7qNaNNA</w:t>
      </w:r>
    </w:p>
    <w:p>
      <w:r>
        <w:rPr>
          <w:b/>
          <w:u w:val="single"/>
        </w:rPr>
        <w:t>184771</w:t>
      </w:r>
    </w:p>
    <w:p>
      <w:r>
        <w:t>Helfe auch DU 👍👍👍👍👍👍👍👍👍👍 https://t.co/6mTD15e6pR</w:t>
      </w:r>
    </w:p>
    <w:p>
      <w:r>
        <w:rPr>
          <w:b/>
          <w:u w:val="single"/>
        </w:rPr>
        <w:t>184772</w:t>
      </w:r>
    </w:p>
    <w:p>
      <w:r>
        <w:t>Multikulti -Streicheleinheiten  „Er wollte nur die Tiere streicheln“– Nackter „Mann“trieb sich in Eselgehege herum   Die junge Besitzerin eines Eselgeheges im Wienerwald in Niederösterreich erwischte einen unbekleideten Mann,als er sich am helllichten Tag auf dem Gelände herumtrieb https://t.co/nU5tMo8Sxt</w:t>
      </w:r>
    </w:p>
    <w:p>
      <w:r>
        <w:rPr>
          <w:b/>
          <w:u w:val="single"/>
        </w:rPr>
        <w:t>184773</w:t>
      </w:r>
    </w:p>
    <w:p>
      <w:r>
        <w:t>Interessant...🤔🤔😙😙  na sicher sagen wir mal die Räcchten waren es das viel besser für das Staats-Tv👍👍  mal schauen wie intensiv hier ermittelt wird https://t.co/8CuFTSrjY4</w:t>
      </w:r>
    </w:p>
    <w:p>
      <w:r>
        <w:rPr>
          <w:b/>
          <w:u w:val="single"/>
        </w:rPr>
        <w:t>184774</w:t>
      </w:r>
    </w:p>
    <w:p>
      <w:r>
        <w:t>ab morgen bei den Friday for no Hirn Demos 🤔🤔     Scheissen für die Umwelt 👍👍👍 https://t.co/VzPNlj4zrj</w:t>
      </w:r>
    </w:p>
    <w:p>
      <w:r>
        <w:rPr>
          <w:b/>
          <w:u w:val="single"/>
        </w:rPr>
        <w:t>184775</w:t>
      </w:r>
    </w:p>
    <w:p>
      <w:r>
        <w:t>Sommerbäder: Hier tauchen immer mehr Ganoven auf.... zufällig diese Spezies 'junge Männer' , 'Gruppe junge Männer' , 'Mann' , 'brutalo Gang' und was es alles für Umschreibungen für immer gleichen Phänotypen  ja die Gruppen immer wie man es eben kennt😡😡  https://t.co/gnoaYIDpkt.. https://t.co/6WTflWmKbG</w:t>
      </w:r>
    </w:p>
    <w:p>
      <w:r>
        <w:rPr>
          <w:b/>
          <w:u w:val="single"/>
        </w:rPr>
        <w:t>184776</w:t>
      </w:r>
    </w:p>
    <w:p>
      <w:r>
        <w:t>Fressen für Deutschland😡😡  „Bislang arbeitet niemand in der großen Familie. Die Familie bekommt vom Amt -nach Angaben von Vater Abboud- insgesamt 3785 Euro. Zusammengesetzt aus Hartz IV und Kindergeld. Die Miete für die Wohnungen zahlt der Staat.“ https://t.co/3ahKinrlkz.. https://t.co/pWeZCY6qwZ</w:t>
      </w:r>
    </w:p>
    <w:p>
      <w:r>
        <w:rPr>
          <w:b/>
          <w:u w:val="single"/>
        </w:rPr>
        <w:t>184777</w:t>
      </w:r>
    </w:p>
    <w:p>
      <w:r>
        <w:t>Schlaraffenland  2.500 Ausländer kommen trotz Ausreisegeld zurück/ Zwischen Anfang 2017 und Ende April 2019 wurden laut Bundesinnenministerium Fördermittel in Höhe von rund 83.000 Euro zurückgezahlt. Im Jahr 2018 wurden für das Förderprogramm knapp 9,5 Millionen Euro aufgewendet. https://t.co/qyJYCk8v5a</w:t>
      </w:r>
    </w:p>
    <w:p>
      <w:r>
        <w:rPr>
          <w:b/>
          <w:u w:val="single"/>
        </w:rPr>
        <w:t>184778</w:t>
      </w:r>
    </w:p>
    <w:p>
      <w:r>
        <w:t>That's Germany: Bei den Kartoffeln juristisch dicke Hose markieren, bei den Bärtigen kuschen und sich einscheissen. Und die stinkende Brühe nennt sich noch immer ohne rot zu werden 'Rechtsstaat'. Mir fehlen langsam die Worte, um meinen Ekel auszudrücken  Meinungsfreiheit was datt? https://t.co/6x3igJjvGn</w:t>
      </w:r>
    </w:p>
    <w:p>
      <w:r>
        <w:rPr>
          <w:b/>
          <w:u w:val="single"/>
        </w:rPr>
        <w:t>184779</w:t>
      </w:r>
    </w:p>
    <w:p>
      <w:r>
        <w:t>Nachruf für CDU-Politiker Walter Lübcke (︎65)  Ein echter Vorreiter !!! für Demokratie gegen Deutsche 👍👍  die Menschen waren voll begeistert von so einen tollem CDU -Mann  na da  kann es ja nur bergab gehen👍👍 https://t.co/OCrYrvxMUA</w:t>
      </w:r>
    </w:p>
    <w:p>
      <w:r>
        <w:rPr>
          <w:b/>
          <w:u w:val="single"/>
        </w:rPr>
        <w:t>184780</w:t>
      </w:r>
    </w:p>
    <w:p>
      <w:r>
        <w:t>Had to share this one🤣🤣👍👍    die Amis sind eben und waren es schon immer saublöd👍👍  wenn interessiert schon solche Hohlbirnen ala Kardashians🤔🤔 https://t.co/ECgcJBC9J2</w:t>
      </w:r>
    </w:p>
    <w:p>
      <w:r>
        <w:rPr>
          <w:b/>
          <w:u w:val="single"/>
        </w:rPr>
        <w:t>184781</w:t>
      </w:r>
    </w:p>
    <w:p>
      <w:r>
        <w:t>🤣🤣🤣👍👍  der hat doch keinen Spargelstecher der arme Wolf 🤔🤔 https://t.co/oXvvzNxQ8M</w:t>
      </w:r>
    </w:p>
    <w:p>
      <w:r>
        <w:rPr>
          <w:b/>
          <w:u w:val="single"/>
        </w:rPr>
        <w:t>184782</w:t>
      </w:r>
    </w:p>
    <w:p>
      <w:r>
        <w:t>mal was in eigener Sache  warum kommt dieser scheiss  https://t.co/A9k9CbZ4Ca  immer in meinen privat Nachrichten ??  heute bestimmt schon 10 mal als privater chat angezeigt😡😡</w:t>
      </w:r>
    </w:p>
    <w:p>
      <w:r>
        <w:rPr>
          <w:b/>
          <w:u w:val="single"/>
        </w:rPr>
        <w:t>184783</w:t>
      </w:r>
    </w:p>
    <w:p>
      <w:r>
        <w:t>Ich gebe es mal so weiter, ob man es glauben kann oder nicht, ich weiß es nicht. Macht euch eure eigenen Gedanken.🤔🤔  Aber meine Meinung dazu--mit oder ohne Haare sie ist und bleibt Müll den keiner haben will👍👍👏  na ja solange schön rassiert das ok🤣🤣👌 https://t.co/l8nsgZMrZ3</w:t>
      </w:r>
    </w:p>
    <w:p>
      <w:r>
        <w:rPr>
          <w:b/>
          <w:u w:val="single"/>
        </w:rPr>
        <w:t>184784</w:t>
      </w:r>
    </w:p>
    <w:p>
      <w:r>
        <w:t>Glückwunsch SPD  das ist der richtige Schritt in die Zukunft👍👍👍  so stellt ihr mit Sicherheit 2021 einen Bundeskanzler/rin😂😂😂😂  oh mein Gott Satire aus ich kann nicht mehr vor lachen🤣🤣😇😇 https://t.co/OxCFzd64Ez</w:t>
      </w:r>
    </w:p>
    <w:p>
      <w:r>
        <w:rPr>
          <w:b/>
          <w:u w:val="single"/>
        </w:rPr>
        <w:t>184785</w:t>
      </w:r>
    </w:p>
    <w:p>
      <w:r>
        <w:t>ja sehe ich morgens um 6 wie sie alle zur arbeit strömen 👍👍  ach sorry da war ich um 13Uhr in der Stadt da sah ich ich den Ansturm auf dem Amt wo es kostenlos Geld abzufassen gibt  morgens sehe ich nur den doofenSchlafmichel zur arbeit rammeln😡😡 https://t.co/6U0QacXs0L</w:t>
      </w:r>
    </w:p>
    <w:p>
      <w:r>
        <w:rPr>
          <w:b/>
          <w:u w:val="single"/>
        </w:rPr>
        <w:t>184786</w:t>
      </w:r>
    </w:p>
    <w:p>
      <w:r>
        <w:t>ehm Wettervorhersage oder Escortservice 🤔🤔😂😂 https://t.co/Vhb1uwm6fA</w:t>
      </w:r>
    </w:p>
    <w:p>
      <w:r>
        <w:rPr>
          <w:b/>
          <w:u w:val="single"/>
        </w:rPr>
        <w:t>184787</w:t>
      </w:r>
    </w:p>
    <w:p>
      <w:r>
        <w:t>Es geht um 900.000 Euro: Großer Carsharing-Betrug bei der Bundeswehr    Na haben wir ja lange nichts mehr von unserem Liebling von der Leichen gehört  die wird Gott danken für die Klimadebatte😡😡👍👍  die kann so ungestört am Stuhl kleben bleiben-Machterhalt um JEDENPreis🤮 https://t.co/FofetWjjJk</w:t>
      </w:r>
    </w:p>
    <w:p>
      <w:r>
        <w:rPr>
          <w:b/>
          <w:u w:val="single"/>
        </w:rPr>
        <w:t>184788</w:t>
      </w:r>
    </w:p>
    <w:p>
      <w:r>
        <w:t>Wenn du auf einer Party mal dringend musst, aber die Toilette nicht findest. 😂😂 https://t.co/3crBsDolFR</w:t>
      </w:r>
    </w:p>
    <w:p>
      <w:r>
        <w:rPr>
          <w:b/>
          <w:u w:val="single"/>
        </w:rPr>
        <w:t>184789</w:t>
      </w:r>
    </w:p>
    <w:p>
      <w:r>
        <w:t>Wie scheiße die wohl aussieht, wenn sie mit 60 rauskommt und ihre verschissenen Tattos verblasst sind ? 🤔🤔🤣🤣  das mal ein Kapitän wo man nur noch über Bord springen will😂😂 https://t.co/qSPs05MSvs</w:t>
      </w:r>
    </w:p>
    <w:p>
      <w:r>
        <w:rPr>
          <w:b/>
          <w:u w:val="single"/>
        </w:rPr>
        <w:t>184790</w:t>
      </w:r>
    </w:p>
    <w:p>
      <w:r>
        <w:t>CDU Mitglieder sitzen in Zukunft nicht mehr ganz so entspannt auf ihrer Terrasse in Hessen. Keiner weiß bisher wer der Terrassenmörder ist ?🤔🤔</w:t>
      </w:r>
    </w:p>
    <w:p>
      <w:r>
        <w:rPr>
          <w:b/>
          <w:u w:val="single"/>
        </w:rPr>
        <w:t>184791</w:t>
      </w:r>
    </w:p>
    <w:p>
      <w:r>
        <w:t>Hier noch was zum Tag versauen!🤢🤢  Wünsche euch einen schönen Wochenteiler  nun geht es berg ab!!👍👍 https://t.co/G5lww9wu6i</w:t>
      </w:r>
    </w:p>
    <w:p>
      <w:r>
        <w:rPr>
          <w:b/>
          <w:u w:val="single"/>
        </w:rPr>
        <w:t>184792</w:t>
      </w:r>
    </w:p>
    <w:p>
      <w:r>
        <w:t>👏👏👏👏👏👏👏👏👏👏👍👍👍👍 https://t.co/mfX2SUhIOL</w:t>
      </w:r>
    </w:p>
    <w:p>
      <w:r>
        <w:rPr>
          <w:b/>
          <w:u w:val="single"/>
        </w:rPr>
        <w:t>184793</w:t>
      </w:r>
    </w:p>
    <w:p>
      <w:r>
        <w:t>Ein Fall für Greta🤣🤣🤣🤣  Demos ,Sondersendungen und am besten ''Thursday for Future''💪💪  warum sollten man nur Freitag frei nehmen-jetzt wo es eh so warm ist🤣🤣👍 https://t.co/Fbor6yhH89</w:t>
      </w:r>
    </w:p>
    <w:p>
      <w:r>
        <w:rPr>
          <w:b/>
          <w:u w:val="single"/>
        </w:rPr>
        <w:t>184794</w:t>
      </w:r>
    </w:p>
    <w:p>
      <w:r>
        <w:t>Arbeiten können ja die doofen Deutschen😡😡  wir kommen auch ohne Arbeit an ihr Geld🤢🤢 https://t.co/d7LnpURWd9</w:t>
      </w:r>
    </w:p>
    <w:p>
      <w:r>
        <w:rPr>
          <w:b/>
          <w:u w:val="single"/>
        </w:rPr>
        <w:t>184795</w:t>
      </w:r>
    </w:p>
    <w:p>
      <w:r>
        <w:t>da kann ich gar nicht soviel fressen wie ich kotzen könnte🤮🤮  NUR DAS BESTE KOMMT NACH SCHLAND 😡😡 https://t.co/Z5psOlXpll</w:t>
      </w:r>
    </w:p>
    <w:p>
      <w:r>
        <w:rPr>
          <w:b/>
          <w:u w:val="single"/>
        </w:rPr>
        <w:t>184796</w:t>
      </w:r>
    </w:p>
    <w:p>
      <w:r>
        <w:t>Das ist der Brüller des Monats.. 05.06.19    Satire kann unser Finanzminister 👍👍👍🤣🤣🤣 https://t.co/AigxTOJShm</w:t>
      </w:r>
    </w:p>
    <w:p>
      <w:r>
        <w:rPr>
          <w:b/>
          <w:u w:val="single"/>
        </w:rPr>
        <w:t>184797</w:t>
      </w:r>
    </w:p>
    <w:p>
      <w:r>
        <w:t>Fahr ich nach Berlin am Stadtrand steige ich um auf Straßenbahn voll mit Musels die nur darauf warten mich zu attackieren bei Gegenwehr steigt Staatsanwalt ein lässt mich festnehmen weil ich nicht durch das Messer eines Migranten sterben wollte ... deutsche Realität 🤔🤔 https://t.co/UQGADdddPc</w:t>
      </w:r>
    </w:p>
    <w:p>
      <w:r>
        <w:rPr>
          <w:b/>
          <w:u w:val="single"/>
        </w:rPr>
        <w:t>184798</w:t>
      </w:r>
    </w:p>
    <w:p>
      <w:r>
        <w:t>und sehen auch noch Klasse aus 😂😂😂😂 https://t.co/TCRIi1VBLA</w:t>
      </w:r>
    </w:p>
    <w:p>
      <w:r>
        <w:rPr>
          <w:b/>
          <w:u w:val="single"/>
        </w:rPr>
        <w:t>184799</w:t>
      </w:r>
    </w:p>
    <w:p>
      <w:r>
        <w:t>darum mache ich erst mal ein Jahr Pause !! 😂😂  blöd bleibt eben blöd da lernt man nix mehr dazu👍 https://t.co/uoLFFEPipD</w:t>
      </w:r>
    </w:p>
    <w:p>
      <w:r>
        <w:rPr>
          <w:b/>
          <w:u w:val="single"/>
        </w:rPr>
        <w:t>184800</w:t>
      </w:r>
    </w:p>
    <w:p>
      <w:r>
        <w:t>na sie wäre doch der Lichtblick am dunklen SPD  Himmel 🤔🤔  schlau😂😂 Weltoffen ,nur für die armen da (sagt ihnen gerne wie spät es ist wenn sie Shoppen geht)  was für eine tolle Persönlichkeit😂😂 https://t.co/nXt4O2S6Y0</w:t>
      </w:r>
    </w:p>
    <w:p>
      <w:r>
        <w:rPr>
          <w:b/>
          <w:u w:val="single"/>
        </w:rPr>
        <w:t>184801</w:t>
      </w:r>
    </w:p>
    <w:p>
      <w:r>
        <w:t>😂😂😂😂😂😂😂😂😂 https://t.co/mNKWPrm1k4</w:t>
      </w:r>
    </w:p>
    <w:p>
      <w:r>
        <w:rPr>
          <w:b/>
          <w:u w:val="single"/>
        </w:rPr>
        <w:t>184802</w:t>
      </w:r>
    </w:p>
    <w:p>
      <w:r>
        <w:t>Ich bin DABEI 👍👍👍  ARD &amp;amp; ZDF sollten aus moralischen Gründen auf die Gebühren von AfD NAZIS verzichten.</w:t>
      </w:r>
    </w:p>
    <w:p>
      <w:r>
        <w:rPr>
          <w:b/>
          <w:u w:val="single"/>
        </w:rPr>
        <w:t>184803</w:t>
      </w:r>
    </w:p>
    <w:p>
      <w:r>
        <w:t>Eine Koryphäe....😢😢  Harvard kann sooooooooooo Stolz sein 😂😂😂 https://t.co/VYWxQr7dLf</w:t>
      </w:r>
    </w:p>
    <w:p>
      <w:r>
        <w:rPr>
          <w:b/>
          <w:u w:val="single"/>
        </w:rPr>
        <w:t>184804</w:t>
      </w:r>
    </w:p>
    <w:p>
      <w:r>
        <w:t>Das ist Ralf !   Ralf ist ein Egoist !  Er hat schon als Säugling die Brüste seiner Mami leer gesoffen.👍👍 https://t.co/4Xu98qLAaY</w:t>
      </w:r>
    </w:p>
    <w:p>
      <w:r>
        <w:rPr>
          <w:b/>
          <w:u w:val="single"/>
        </w:rPr>
        <w:t>184805</w:t>
      </w:r>
    </w:p>
    <w:p>
      <w:r>
        <w:t>Die Fans von Gräte Thunfisch interpretieren es halt etwas anders!🤔🤔    Das nennt man dann wohl “visuelles Framing“ 👍👍 https://t.co/Be8dhrIOH3</w:t>
      </w:r>
    </w:p>
    <w:p>
      <w:r>
        <w:rPr>
          <w:b/>
          <w:u w:val="single"/>
        </w:rPr>
        <w:t>184806</w:t>
      </w:r>
    </w:p>
    <w:p>
      <w:r>
        <w:t>Beliebt? kann vor lachen nicht🤔🤔  Der hat schon vorher den Schuß nicht gehört, als er Deutsche Asylkritiker dazu aufrief, dieses Land zu verlassen 😡😡 https://t.co/gErQtaFXEa</w:t>
      </w:r>
    </w:p>
    <w:p>
      <w:r>
        <w:rPr>
          <w:b/>
          <w:u w:val="single"/>
        </w:rPr>
        <w:t>184807</w:t>
      </w:r>
    </w:p>
    <w:p>
      <w:r>
        <w:t>Wir haben nachgedacht und sind zu der Auffassung gekommen, dass Du gerne unser Land wieder verlassen kannst. Bitte vergiss nicht Mutter, Vater, Bruder, Schwester und wer sonst noch zur Sippe gehört, mitzunehmen.👍👍💪💪  das ja dann für beide Seiten gut!! 👌👌 https://t.co/W23MPqL1LQ</w:t>
      </w:r>
    </w:p>
    <w:p>
      <w:r>
        <w:rPr>
          <w:b/>
          <w:u w:val="single"/>
        </w:rPr>
        <w:t>184808</w:t>
      </w:r>
    </w:p>
    <w:p>
      <w:r>
        <w:t>Oberhausen: Unbekannte schlagen mit Hammer auf Mann (29) ein      Schon wieder so ein ein Mist,jetzt verstehe ich auch langsam warum wir auf Bus und Bahn umsteigen sollen, da ist die Wahrscheinlichkeit ein Messer in den Hals oder ein Hammer auf dem Schädel zu bekommen am größten😡 https://t.co/NvVsZ43YIx</w:t>
      </w:r>
    </w:p>
    <w:p>
      <w:r>
        <w:rPr>
          <w:b/>
          <w:u w:val="single"/>
        </w:rPr>
        <w:t>184809</w:t>
      </w:r>
    </w:p>
    <w:p>
      <w:r>
        <w:t>Bin Deutsch zälht das och noch 🤔🤔  oder gibt ja nur noch Bin Fachkraft beim Hartz 4 😡nix arbeiten nichts machen   Bin eben da 😡😡  ach ja fast rvergessen   Bin ficki ficki wird immer öffters mit schmierigen Haaren gesehen😬😬 https://t.co/ZzsNcY1VLl</w:t>
      </w:r>
    </w:p>
    <w:p>
      <w:r>
        <w:rPr>
          <w:b/>
          <w:u w:val="single"/>
        </w:rPr>
        <w:t>184810</w:t>
      </w:r>
    </w:p>
    <w:p>
      <w:r>
        <w:t>Fastenbrechen--Fressen und Leben wie Gott in Schland🤮🤮 https://t.co/wPb0DskRBQ</w:t>
      </w:r>
    </w:p>
    <w:p>
      <w:r>
        <w:rPr>
          <w:b/>
          <w:u w:val="single"/>
        </w:rPr>
        <w:t>184811</w:t>
      </w:r>
    </w:p>
    <w:p>
      <w:r>
        <w:t>Jedem das seine 👍👍  Eine Runde Mitleid?  Also ich bin für: 'Nö!'👌👌 https://t.co/JAc7R38ylk</w:t>
      </w:r>
    </w:p>
    <w:p>
      <w:r>
        <w:rPr>
          <w:b/>
          <w:u w:val="single"/>
        </w:rPr>
        <w:t>184812</w:t>
      </w:r>
    </w:p>
    <w:p>
      <w:r>
        <w:t>würden wir uns aber heute vielleicht wieder sehr wünschen wenn man den ganzen tagtäglichen Politik-Horror und sonstigen Religions-Terror in Europa so hautnah miterleben dürfen bzw. sogar einige Menschen am eigenen Leib blutigst bis zum eigenen Ende mitverspüren müssen, nicht wahr https://t.co/H5JRdJAthU</w:t>
      </w:r>
    </w:p>
    <w:p>
      <w:r>
        <w:rPr>
          <w:b/>
          <w:u w:val="single"/>
        </w:rPr>
        <w:t>184813</w:t>
      </w:r>
    </w:p>
    <w:p>
      <w:r>
        <w:t>aus dem Saarland kommt eben nur er letzteMüll-fehlt ja noch AKK  also sorry meine Politik mässig  sonst wunderbare Menschen da!!👌👌👍👍 https://t.co/PHJQNjxMwF</w:t>
      </w:r>
    </w:p>
    <w:p>
      <w:r>
        <w:rPr>
          <w:b/>
          <w:u w:val="single"/>
        </w:rPr>
        <w:t>184814</w:t>
      </w:r>
    </w:p>
    <w:p>
      <w:r>
        <w:t>Ich arme Sau 😢😢😂😂 https://t.co/m6aZv77DLU</w:t>
      </w:r>
    </w:p>
    <w:p>
      <w:r>
        <w:rPr>
          <w:b/>
          <w:u w:val="single"/>
        </w:rPr>
        <w:t>184815</w:t>
      </w:r>
    </w:p>
    <w:p>
      <w:r>
        <w:t>nur für die ganz Harten Kerle👍👍👍👍👍 https://t.co/BoUU1LQymY</w:t>
      </w:r>
    </w:p>
    <w:p>
      <w:r>
        <w:rPr>
          <w:b/>
          <w:u w:val="single"/>
        </w:rPr>
        <w:t>184816</w:t>
      </w:r>
    </w:p>
    <w:p>
      <w:r>
        <w:t>da möchte Mann doch gerne noch mal Kind sein  mmmmhhhhhhhhhh👍 https://t.co/SkgovuLIXd</w:t>
      </w:r>
    </w:p>
    <w:p>
      <w:r>
        <w:rPr>
          <w:b/>
          <w:u w:val="single"/>
        </w:rPr>
        <w:t>184817</w:t>
      </w:r>
    </w:p>
    <w:p>
      <w:r>
        <w:t>einfach schön wieder zu Hause zu sein👍👍👍😂😂 https://t.co/OavbQHa2Cs</w:t>
      </w:r>
    </w:p>
    <w:p>
      <w:r>
        <w:rPr>
          <w:b/>
          <w:u w:val="single"/>
        </w:rPr>
        <w:t>184818</w:t>
      </w:r>
    </w:p>
    <w:p>
      <w:r>
        <w:t>NRW-Polizei verteilt Flugblätter gegen Hochzeits-Korsos  😂😂Deutschland .... genau so Geistes gestört wie vor den Schwimmbädern solche Comic Schilder das man in der Zivilisation keine Frauen am Stück sexuell belästigt oder vergewaltigt für Merkels Falschflüchtlings Islamisten  1/2 https://t.co/px9vxnS4R2</w:t>
      </w:r>
    </w:p>
    <w:p>
      <w:r>
        <w:rPr>
          <w:b/>
          <w:u w:val="single"/>
        </w:rPr>
        <w:t>184819</w:t>
      </w:r>
    </w:p>
    <w:p>
      <w:r>
        <w:t>Typisch Grünextremisten. Wenn es darum geht, andere zu schikanieren, zu behindern, zur Kasse zu bitten und den moralischen Zeigefinger in die Höhe zu strecken, sind sie wahre Meister. Mit einer eigenen vorbildhaften Lebensführung nehmen sie es hingegen nicht so genau. 😡😡😡 https://t.co/dkcjCvdFGp</w:t>
      </w:r>
    </w:p>
    <w:p>
      <w:r>
        <w:rPr>
          <w:b/>
          <w:u w:val="single"/>
        </w:rPr>
        <w:t>184820</w:t>
      </w:r>
    </w:p>
    <w:p>
      <w:r>
        <w:t>ist das die Hoffnung der SPD 🤔🤔😂😂  Mein Favorit für den SPD Vorsitz!🤣😂🤣😂🤣😂    Na mit dem schaffen die sogar ein 3stelliges Ergebnis!!! Im Minusbereich.👍👍 https://t.co/sCk1aFyiLP</w:t>
      </w:r>
    </w:p>
    <w:p>
      <w:r>
        <w:rPr>
          <w:b/>
          <w:u w:val="single"/>
        </w:rPr>
        <w:t>184821</w:t>
      </w:r>
    </w:p>
    <w:p>
      <w:r>
        <w:t>Und der nächste Alptraum steht bereits schon in den Startlöchern👍👍Keine Bange, mit Dreyer wird alles gut...!😏😏 https://t.co/mNuYnQQrne</w:t>
      </w:r>
    </w:p>
    <w:p>
      <w:r>
        <w:rPr>
          <w:b/>
          <w:u w:val="single"/>
        </w:rPr>
        <w:t>184822</w:t>
      </w:r>
    </w:p>
    <w:p>
      <w:r>
        <w:t>Wer die Grünen wählt?   Die Wahlhelfer.👍👍  Grüne werden nicht gewählt.  Grüne werden gefälscht.😡😡  so kommt man locker flockig auf so ein Hoch🧐  aber keine Angst nach dem Hoch kommt das nächste Tief👍 https://t.co/1WIoeNxL1m</w:t>
      </w:r>
    </w:p>
    <w:p>
      <w:r>
        <w:rPr>
          <w:b/>
          <w:u w:val="single"/>
        </w:rPr>
        <w:t>184823</w:t>
      </w:r>
    </w:p>
    <w:p>
      <w:r>
        <w:t>erst dachte ich ja ich bin in einem Zoo den Tönen nach zu urteilen 😂  aber nein ist Paketdienst der voll auf die Zulieferung und Zufriedenheit seiner Kunden setzt mit allen Mitteln👍  Reschpekt👏  ach ja mit Unterhemd wäre das nicht passiert da wäre das Zoogestell stabiler gewesen https://t.co/QX9OTWdL0Z</w:t>
      </w:r>
    </w:p>
    <w:p>
      <w:r>
        <w:rPr>
          <w:b/>
          <w:u w:val="single"/>
        </w:rPr>
        <w:t>184824</w:t>
      </w:r>
    </w:p>
    <w:p>
      <w:r>
        <w:t>Die einzige die man wirklich halbwegs anschauen kann bei den Grünen ist die Antonia Hofreiter.  Das Mädel macht was aus sich. 😂😜 Süß ! 😋</w:t>
      </w:r>
    </w:p>
    <w:p>
      <w:r>
        <w:rPr>
          <w:b/>
          <w:u w:val="single"/>
        </w:rPr>
        <w:t>184825</w:t>
      </w:r>
    </w:p>
    <w:p>
      <w:r>
        <w:t>So geht Toleranz:  Sachsen  Künstler sympathisiert mit AfD: Jahresausstellung abgesagt    Meinungsfreiheit am Arsch🤮🤮</w:t>
      </w:r>
    </w:p>
    <w:p>
      <w:r>
        <w:rPr>
          <w:b/>
          <w:u w:val="single"/>
        </w:rPr>
        <w:t>184826</w:t>
      </w:r>
    </w:p>
    <w:p>
      <w:r>
        <w:t>Na endlich mal 'n gescheiter Deutschkurs. Dieses Akademikerdeutsch versteht ja keine Sau 🤔🤔👍👍 https://t.co/KRE7aiguhv</w:t>
      </w:r>
    </w:p>
    <w:p>
      <w:r>
        <w:rPr>
          <w:b/>
          <w:u w:val="single"/>
        </w:rPr>
        <w:t>184827</w:t>
      </w:r>
    </w:p>
    <w:p>
      <w:r>
        <w:t>++Endlich ein Gegenkandidat: Bekennender Masochist bewirbt sich um SPD-Vorsitz++  🤣🤣🤣🤣🤣🤣🤣🤣  die nächste Lederhaube wird in den Masochistischen  Ring geworfen   und man brauch nicht mal für schmerz und leid was zahlen👍👏👏 https://t.co/d0IVAzysuR</w:t>
      </w:r>
    </w:p>
    <w:p>
      <w:r>
        <w:rPr>
          <w:b/>
          <w:u w:val="single"/>
        </w:rPr>
        <w:t>184828</w:t>
      </w:r>
    </w:p>
    <w:p>
      <w:r>
        <w:t>na das würde den Grünen aber gefallen😂😂😂😂 https://t.co/CqVqpsxYgr</w:t>
      </w:r>
    </w:p>
    <w:p>
      <w:r>
        <w:rPr>
          <w:b/>
          <w:u w:val="single"/>
        </w:rPr>
        <w:t>184829</w:t>
      </w:r>
    </w:p>
    <w:p>
      <w:r>
        <w:t>SPD: Andrea Nahles kündigt Rücktritt als Partei- und Fraktionschefin an  Wird sie jetzt Rummelboxerin🤔🤔😂😂  da kann sie ja dann dort vielleicht  vielen paar uff die Fresse hauen was ja in Berlin nicht klappte  eine der schlechtesten aus der Politik geht‼️‼️  UND DAS IST GUT SO👍👏 https://t.co/J6rfh3EWTQ</w:t>
      </w:r>
    </w:p>
    <w:p>
      <w:r>
        <w:rPr>
          <w:b/>
          <w:u w:val="single"/>
        </w:rPr>
        <w:t>184830</w:t>
      </w:r>
    </w:p>
    <w:p>
      <w:r>
        <w:t>kann es sein das etwa jemand nicht die neue Volkspartei der Grünen mag🤔🤔  na ja paar mit klaren Kopf muss es eben auch geben!!  Der Osten lässt mal schön grüßen an die Doofmichels👍👏👏💪💪 https://t.co/SX7qK6lhf7</w:t>
      </w:r>
    </w:p>
    <w:p>
      <w:r>
        <w:rPr>
          <w:b/>
          <w:u w:val="single"/>
        </w:rPr>
        <w:t>184831</w:t>
      </w:r>
    </w:p>
    <w:p>
      <w:r>
        <w:t>😂😂😂😂😂😂 https://t.co/e3gOsomVeG</w:t>
      </w:r>
    </w:p>
    <w:p>
      <w:r>
        <w:rPr>
          <w:b/>
          <w:u w:val="single"/>
        </w:rPr>
        <w:t>184832</w:t>
      </w:r>
    </w:p>
    <w:p>
      <w:r>
        <w:t>Da kann man doch mal mit dem Gedanken spielen in`s Kloster zu gehen 😂😂👍👍 https://t.co/ERfnYpUm32</w:t>
      </w:r>
    </w:p>
    <w:p>
      <w:r>
        <w:rPr>
          <w:b/>
          <w:u w:val="single"/>
        </w:rPr>
        <w:t>184833</w:t>
      </w:r>
    </w:p>
    <w:p>
      <w:r>
        <w:t>👍👍👍👍👍👍👍✌️✌️✌️✌️ https://t.co/i7FRxKahON</w:t>
      </w:r>
    </w:p>
    <w:p>
      <w:r>
        <w:rPr>
          <w:b/>
          <w:u w:val="single"/>
        </w:rPr>
        <w:t>184834</w:t>
      </w:r>
    </w:p>
    <w:p>
      <w:r>
        <w:t>na für schlechte Zeiten hat sie sich ja genug angefressen😡😡  mal schauen in welchem Vorstand sie bald auftaucht😬😬😬 https://t.co/Db5HyzHEPE</w:t>
      </w:r>
    </w:p>
    <w:p>
      <w:r>
        <w:rPr>
          <w:b/>
          <w:u w:val="single"/>
        </w:rPr>
        <w:t>184835</w:t>
      </w:r>
    </w:p>
    <w:p>
      <w:r>
        <w:t>Es ist egal, wer den 'SPD' LEICHENWAGEN fährt, es endet immer am Grab !!!👍👍👏👏👏 https://t.co/BjXAQCwYJv</w:t>
      </w:r>
    </w:p>
    <w:p>
      <w:r>
        <w:rPr>
          <w:b/>
          <w:u w:val="single"/>
        </w:rPr>
        <w:t>184836</w:t>
      </w:r>
    </w:p>
    <w:p>
      <w:r>
        <w:t>Sie bestreiten, daß es ihnen gehört. Nazis müssen es ihnen untergeschoben haben, ohne dass sie es gemerkt haben. Könnte so die Bewährungsstrafe oder das freigesprochen werden begründet sein.?🤔🤔  Natürlich bekommen sie ihr Hab und Gut dann auch zurück👍👍 https://t.co/lzU7XX9T96</w:t>
      </w:r>
    </w:p>
    <w:p>
      <w:r>
        <w:rPr>
          <w:b/>
          <w:u w:val="single"/>
        </w:rPr>
        <w:t>184837</w:t>
      </w:r>
    </w:p>
    <w:p>
      <w:r>
        <w:t>Absturz vorprogrammiert: Grüne Mallorca-Jetterin Charlotte Roche will sich nackt ans Flugzeug bindenCharlotte Roche,Ex-Viva-Moderatorin, Autorin und Grünen-Mitglied durfte in der letzten Lanz-Plapperrunde so richtig vom grünen Verbotsleder ziehen  gehe erst mal entspannt Kotzen🤮 https://t.co/vXTIzUVSHE</w:t>
      </w:r>
    </w:p>
    <w:p>
      <w:r>
        <w:rPr>
          <w:b/>
          <w:u w:val="single"/>
        </w:rPr>
        <w:t>184838</w:t>
      </w:r>
    </w:p>
    <w:p>
      <w:r>
        <w:t>Sandwich mal anderes 🤮🤮    ....;;......man wird sich wohl dran gewöhnen müssen !!!!🤔🤔 https://t.co/VsvFuSUEhz</w:t>
      </w:r>
    </w:p>
    <w:p>
      <w:r>
        <w:rPr>
          <w:b/>
          <w:u w:val="single"/>
        </w:rPr>
        <w:t>184839</w:t>
      </w:r>
    </w:p>
    <w:p>
      <w:r>
        <w:t>wenn Grüne zusammen wählen gehen 😂😂😂👌👌 https://t.co/gJ12Ge4aG3</w:t>
      </w:r>
    </w:p>
    <w:p>
      <w:r>
        <w:rPr>
          <w:b/>
          <w:u w:val="single"/>
        </w:rPr>
        <w:t>184840</w:t>
      </w:r>
    </w:p>
    <w:p>
      <w:r>
        <w:t>so ändern sich die Zeiten 😂😂💪💪💪  und die besseren Autobahnen haben wir auch👌👌👌 https://t.co/2VKykmbNvT</w:t>
      </w:r>
    </w:p>
    <w:p>
      <w:r>
        <w:rPr>
          <w:b/>
          <w:u w:val="single"/>
        </w:rPr>
        <w:t>184841</w:t>
      </w:r>
    </w:p>
    <w:p>
      <w:r>
        <w:t>Polizisten riskieren ihr Leben für eine völlig missratenen Asylpolitik😢😢 https://t.co/XfOQ1yywMU</w:t>
      </w:r>
    </w:p>
    <w:p>
      <w:r>
        <w:rPr>
          <w:b/>
          <w:u w:val="single"/>
        </w:rPr>
        <w:t>184842</w:t>
      </w:r>
    </w:p>
    <w:p>
      <w:r>
        <w:t>ich bin och für Gleichberechtigung👌👌😂😂 https://t.co/v1qn6uvj5N</w:t>
      </w:r>
    </w:p>
    <w:p>
      <w:r>
        <w:rPr>
          <w:b/>
          <w:u w:val="single"/>
        </w:rPr>
        <w:t>184843</w:t>
      </w:r>
    </w:p>
    <w:p>
      <w:r>
        <w:t>schön wenn die Enkel spielen!!! und noch wissen für was 👌👌  und nicht nur blöd vor dem Pc hocken https://t.co/35mCxC2kMM</w:t>
      </w:r>
    </w:p>
    <w:p>
      <w:r>
        <w:rPr>
          <w:b/>
          <w:u w:val="single"/>
        </w:rPr>
        <w:t>184844</w:t>
      </w:r>
    </w:p>
    <w:p>
      <w:r>
        <w:t>jetzt kommen wir mal zu dem wichtigen Thema ‼️‼️‼️  was einen nicht mehr los lässt😂👌 https://t.co/vTkzrXsO0w</w:t>
      </w:r>
    </w:p>
    <w:p>
      <w:r>
        <w:rPr>
          <w:b/>
          <w:u w:val="single"/>
        </w:rPr>
        <w:t>184845</w:t>
      </w:r>
    </w:p>
    <w:p>
      <w:r>
        <w:t>darum gehe ich ohne Schlüpper😂😂  oder  wenn wichtige Termine mit Ersatzschlüpper👍👍 https://t.co/U9BJ1CZFBY</w:t>
      </w:r>
    </w:p>
    <w:p>
      <w:r>
        <w:rPr>
          <w:b/>
          <w:u w:val="single"/>
        </w:rPr>
        <w:t>184846</w:t>
      </w:r>
    </w:p>
    <w:p>
      <w:r>
        <w:t>Wählt Grün, eure neue Heilsbringer Partei, folgt dem Führer Adolf Habeck und seinem Harem. Ihr wollt den Islam, die Grünen liefern den Islam. So ist Deutschland schon einmal einem Führer gefolgt.🧐🧐 https://t.co/uO5ojgmp1i</w:t>
      </w:r>
    </w:p>
    <w:p>
      <w:r>
        <w:rPr>
          <w:b/>
          <w:u w:val="single"/>
        </w:rPr>
        <w:t>184847</w:t>
      </w:r>
    </w:p>
    <w:p>
      <w:r>
        <w:t>Grenzenlose Dummheit .....Intelligenz kannst halt nicht kaufen !  es muss für Hermine sehr schwer sein durch das leben zu gehen! mit so tollem Aussehen...😂 igitt  darum meldet man sich dann über das Internet wo man nur einen kleinen teil der Speckfresse sieht 👍✌️uhhh nicht melden https://t.co/ZuVOFX74sw</w:t>
      </w:r>
    </w:p>
    <w:p>
      <w:r>
        <w:rPr>
          <w:b/>
          <w:u w:val="single"/>
        </w:rPr>
        <w:t>184848</w:t>
      </w:r>
    </w:p>
    <w:p>
      <w:r>
        <w:t>❗️Schandal 9 Jahre alt, Maria 11 Jahre alt und Kevin wird 8 Jahre ❗️vorsichtig die drei sind traumatisiert ‼️    Am 24.April drang dieses Trio in ein Mehrfamilienhaus in der Bismarckstraße in Bochum-Wattenscheid ein In der Wohnung durchsuchten sie mehrereSchränke und klautenSchmuck https://t.co/4zaZW7ACbk</w:t>
      </w:r>
    </w:p>
    <w:p>
      <w:r>
        <w:rPr>
          <w:b/>
          <w:u w:val="single"/>
        </w:rPr>
        <w:t>184849</w:t>
      </w:r>
    </w:p>
    <w:p>
      <w:r>
        <w:t>na zum Glück haben sie Polizeisport 👌💪😡da kann man sich wenigstens mit voll geschissenen Unterhosen absetzen 😬  denke mal Schießen ist gestrichen für die Polizei(am besten Bananen für das Holster,hat man Energie beim Sprint)  das neue Weglaufen ist das neueZeichen der Polizei👌 https://t.co/PjvB4LsFM5</w:t>
      </w:r>
    </w:p>
    <w:p>
      <w:r>
        <w:rPr>
          <w:b/>
          <w:u w:val="single"/>
        </w:rPr>
        <w:t>184850</w:t>
      </w:r>
    </w:p>
    <w:p>
      <w:r>
        <w:t>2204 Stimmen zu wenig für die AfD: Polizei ermittelt wegen Wahlfälschung in NRW  Leben scheinbar doch noch Patrioten im Kalifat  möge die Macht mit euch sein 👌👌💪💪 https://t.co/tYJEiVVDdk</w:t>
      </w:r>
    </w:p>
    <w:p>
      <w:r>
        <w:rPr>
          <w:b/>
          <w:u w:val="single"/>
        </w:rPr>
        <w:t>184851</w:t>
      </w:r>
    </w:p>
    <w:p>
      <w:r>
        <w:t>'Wenn schon, denn schon':👌👌 https://t.co/nHCJ7Fil1K</w:t>
      </w:r>
    </w:p>
    <w:p>
      <w:r>
        <w:rPr>
          <w:b/>
          <w:u w:val="single"/>
        </w:rPr>
        <w:t>184852</w:t>
      </w:r>
    </w:p>
    <w:p>
      <w:r>
        <w:t>klasse Handy😂😂👍 https://t.co/Ay4v6XvODP</w:t>
      </w:r>
    </w:p>
    <w:p>
      <w:r>
        <w:rPr>
          <w:b/>
          <w:u w:val="single"/>
        </w:rPr>
        <w:t>184853</w:t>
      </w:r>
    </w:p>
    <w:p>
      <w:r>
        <w:t>Hab ne Kippa gekauft, reingeschissen und in die Al-Quds-Demo geworfen.  Ist das multi-kulti genug ?🤔🤔🤪🤪</w:t>
      </w:r>
    </w:p>
    <w:p>
      <w:r>
        <w:rPr>
          <w:b/>
          <w:u w:val="single"/>
        </w:rPr>
        <w:t>184854</w:t>
      </w:r>
    </w:p>
    <w:p>
      <w:r>
        <w:t>Anti-Israel-Parolen bei Al-Kuds-Marsch in Berlin ❗️    bestimmt wieder schlimme Räächte die das rufen 🤔🤔👌    und wird bestimmt in der Jahresstatistik mit bei den rechts delikten reingerechnet👌👌 https://t.co/wR8RSFWRgu</w:t>
      </w:r>
    </w:p>
    <w:p>
      <w:r>
        <w:rPr>
          <w:b/>
          <w:u w:val="single"/>
        </w:rPr>
        <w:t>184855</w:t>
      </w:r>
    </w:p>
    <w:p>
      <w:r>
        <w:t>die neue Karriere nach der Karriere👌👌  als Missionarin in Israel 😂😂 https://t.co/2nLEAcfdcP</w:t>
      </w:r>
    </w:p>
    <w:p>
      <w:r>
        <w:rPr>
          <w:b/>
          <w:u w:val="single"/>
        </w:rPr>
        <w:t>184856</w:t>
      </w:r>
    </w:p>
    <w:p>
      <w:r>
        <w:t>Gretel nach einem Jahr Pause😂😂 https://t.co/38tFxZhJv8</w:t>
      </w:r>
    </w:p>
    <w:p>
      <w:r>
        <w:rPr>
          <w:b/>
          <w:u w:val="single"/>
        </w:rPr>
        <w:t>184857</w:t>
      </w:r>
    </w:p>
    <w:p>
      <w:r>
        <w:t>Umwelt  NASA: Polkappe des antarktischen Eises nimmt massiv zu 🤔🤔    Friday for Schulschwänzen hat es geschafft😂😂  in paar Monaten ist  am Pol wieder alles in Ordnung  klasse Gretel Blödfisch😂😂 https://t.co/0VkQXnOdmr</w:t>
      </w:r>
    </w:p>
    <w:p>
      <w:r>
        <w:rPr>
          <w:b/>
          <w:u w:val="single"/>
        </w:rPr>
        <w:t>184858</w:t>
      </w:r>
    </w:p>
    <w:p>
      <w:r>
        <w:t>🤔🤔🤔🤔ob die och in meinem Trabi mitfährt🤔🤔🤔😂😂 https://t.co/u55rISyUjh</w:t>
      </w:r>
    </w:p>
    <w:p>
      <w:r>
        <w:rPr>
          <w:b/>
          <w:u w:val="single"/>
        </w:rPr>
        <w:t>184859</w:t>
      </w:r>
    </w:p>
    <w:p>
      <w:r>
        <w:t>Sächsisch??😂😂😂😂😂 https://t.co/E2Dxrm8dAb</w:t>
      </w:r>
    </w:p>
    <w:p>
      <w:r>
        <w:rPr>
          <w:b/>
          <w:u w:val="single"/>
        </w:rPr>
        <w:t>184860</w:t>
      </w:r>
    </w:p>
    <w:p>
      <w:r>
        <w:t>alles gute und immer weiter so 👍👍👍👍👏👏👏👏 https://t.co/CQ9UBMPvzV</w:t>
      </w:r>
    </w:p>
    <w:p>
      <w:r>
        <w:rPr>
          <w:b/>
          <w:u w:val="single"/>
        </w:rPr>
        <w:t>184861</w:t>
      </w:r>
    </w:p>
    <w:p>
      <w:r>
        <w:t>Und wers net glaubt der is n 'Nazi' , so einfach geht das .👍👍😡 https://t.co/X6eBvDK2aP</w:t>
      </w:r>
    </w:p>
    <w:p>
      <w:r>
        <w:rPr>
          <w:b/>
          <w:u w:val="single"/>
        </w:rPr>
        <w:t>184862</w:t>
      </w:r>
    </w:p>
    <w:p>
      <w:r>
        <w:t>mal schauen ob ich es noch heute zum Audi-Händler schaffe😂😂👍👍 https://t.co/PJ16sezuWc</w:t>
      </w:r>
    </w:p>
    <w:p>
      <w:r>
        <w:rPr>
          <w:b/>
          <w:u w:val="single"/>
        </w:rPr>
        <w:t>184863</w:t>
      </w:r>
    </w:p>
    <w:p>
      <w:r>
        <w:t>Im linksversifften Chemnitz scheint es inzwischen 'normal' zu sein, wenn 4 syrische Asylschmarotzer die Deutschen Michel halb tot schlagen.  Denn sowas ist unter der SPD-Totfahrer-Bürgermeisterin offensichtlich längst kein Grund mehr, dieses Dreckspack in Haft zu nehmen.  1/2 https://t.co/DRM6pJBFo9</w:t>
      </w:r>
    </w:p>
    <w:p>
      <w:r>
        <w:rPr>
          <w:b/>
          <w:u w:val="single"/>
        </w:rPr>
        <w:t>184864</w:t>
      </w:r>
    </w:p>
    <w:p>
      <w:r>
        <w:t>Wer soll sein Nachfolger werden ... das Weberlein ,CSU Bubi ?   den kennt doch eh keiner ... muss sich erst noch hoch saufen,   kann der überhaupt Ischias und zwei Schuhe richtig anziehen 🤔😂😂😂 https://t.co/OHhcIz0j6z</w:t>
      </w:r>
    </w:p>
    <w:p>
      <w:r>
        <w:rPr>
          <w:b/>
          <w:u w:val="single"/>
        </w:rPr>
        <w:t>184865</w:t>
      </w:r>
    </w:p>
    <w:p>
      <w:r>
        <w:t>Moment der Besinnlichkeit 😇😇    ABER    och da würden die Wischlappen landen solange man nicht arbeiten muss und nur was abgreifen kann😡😡 https://t.co/LRK9mYzPh4</w:t>
      </w:r>
    </w:p>
    <w:p>
      <w:r>
        <w:rPr>
          <w:b/>
          <w:u w:val="single"/>
        </w:rPr>
        <w:t>184866</w:t>
      </w:r>
    </w:p>
    <w:p>
      <w:r>
        <w:t>wünsche einen tollen Samstagabend mit lustigen spielchen😇😂  leider ja nicht für alle schön😇👌 https://t.co/vrJDgtKXUw</w:t>
      </w:r>
    </w:p>
    <w:p>
      <w:r>
        <w:rPr>
          <w:b/>
          <w:u w:val="single"/>
        </w:rPr>
        <w:t>184867</w:t>
      </w:r>
    </w:p>
    <w:p>
      <w:r>
        <w:t>gute Versicherung wird immer wichtiger in Deutschland💪👌👌👌 https://t.co/hBtygdYMst</w:t>
      </w:r>
    </w:p>
    <w:p>
      <w:r>
        <w:rPr>
          <w:b/>
          <w:u w:val="single"/>
        </w:rPr>
        <w:t>184868</w:t>
      </w:r>
    </w:p>
    <w:p>
      <w:r>
        <w:t>Greta.... Wohl sitzen geblieben???😂😂😂 Na jetzt geht s los.... Mit riesen ozean pötten über den Teich und das Klima schützen.... 👍👍👍👍man, seid ihr Grünen und eure Wähler unterbelichtet.... Schlimmer als ich dachte..... https://t.co/UjXzmJdBOn</w:t>
      </w:r>
    </w:p>
    <w:p>
      <w:r>
        <w:rPr>
          <w:b/>
          <w:u w:val="single"/>
        </w:rPr>
        <w:t>184869</w:t>
      </w:r>
    </w:p>
    <w:p>
      <w:r>
        <w:t>Wahre Zahlen sind höher    Statistikfehler bei Arbeitslosenzahlen entdeckt🤔  Na wer hätte das gedacht ?     Die Zahl der Arbeitslosen scheint seit geraumer Zeit kontinuierlich zu sinken. Liegt das an einem Rechenfehler? Eine Datenüberprüfung hat nun Näheres dazu herausgefunden.   1/2 https://t.co/36FtbnQviK</w:t>
      </w:r>
    </w:p>
    <w:p>
      <w:r>
        <w:rPr>
          <w:b/>
          <w:u w:val="single"/>
        </w:rPr>
        <w:t>184870</w:t>
      </w:r>
    </w:p>
    <w:p>
      <w:r>
        <w:t>Grüße und viel Spaß mal für die ganz vollen Heute 😂😂😂👍 https://t.co/2ZW67sWoyE</w:t>
      </w:r>
    </w:p>
    <w:p>
      <w:r>
        <w:rPr>
          <w:b/>
          <w:u w:val="single"/>
        </w:rPr>
        <w:t>184871</w:t>
      </w:r>
    </w:p>
    <w:p>
      <w:r>
        <w:t>könnte das ein neuer Slogan für mich sein  🤔🤔🤔🤔🤔🤔 https://t.co/Fh4QpzexXY</w:t>
      </w:r>
    </w:p>
    <w:p>
      <w:r>
        <w:rPr>
          <w:b/>
          <w:u w:val="single"/>
        </w:rPr>
        <w:t>184872</w:t>
      </w:r>
    </w:p>
    <w:p>
      <w:r>
        <w:t>Der Preis ist ok ;)😂🤣😂 https://t.co/BCZVNq2zTS</w:t>
      </w:r>
    </w:p>
    <w:p>
      <w:r>
        <w:rPr>
          <w:b/>
          <w:u w:val="single"/>
        </w:rPr>
        <w:t>184873</w:t>
      </w:r>
    </w:p>
    <w:p>
      <w:r>
        <w:t>😂😂😂👍👍👍👍 https://t.co/jZ15h9fEZR</w:t>
      </w:r>
    </w:p>
    <w:p>
      <w:r>
        <w:rPr>
          <w:b/>
          <w:u w:val="single"/>
        </w:rPr>
        <w:t>184874</w:t>
      </w:r>
    </w:p>
    <w:p>
      <w:r>
        <w:t>einfach mal einen Ausflug machen 😂😂👍  die passenden Stecher werden bestimmt am Strassenrand stehen 🤣🤣 https://t.co/RaLHn2WUfc</w:t>
      </w:r>
    </w:p>
    <w:p>
      <w:r>
        <w:rPr>
          <w:b/>
          <w:u w:val="single"/>
        </w:rPr>
        <w:t>184875</w:t>
      </w:r>
    </w:p>
    <w:p>
      <w:r>
        <w:t>Ah ja... Udo Lindenberg reist mit 17 Sattelschleppern durch Deutschland... 🤔🤔  also dem Saufkopp schö weiter zu jubeln--der ja auch für Klimaschutz😂😂</w:t>
      </w:r>
    </w:p>
    <w:p>
      <w:r>
        <w:rPr>
          <w:b/>
          <w:u w:val="single"/>
        </w:rPr>
        <w:t>184876</w:t>
      </w:r>
    </w:p>
    <w:p>
      <w:r>
        <w:t>gleich mit Gretel Thunfisch 🤔🤔😂😂  Um so größer das Verbrechen , um so größer ihr Wert ! Da weiß man doch gleich in welchem Irrenhaus man gelandet ist . . . !😡😡 https://t.co/Bs9bPfO1MN</w:t>
      </w:r>
    </w:p>
    <w:p>
      <w:r>
        <w:rPr>
          <w:b/>
          <w:u w:val="single"/>
        </w:rPr>
        <w:t>184877</w:t>
      </w:r>
    </w:p>
    <w:p>
      <w:r>
        <w:t>Es wird immer besser! 'Overcrowding' ist ganz schädlich für das Planetenklima meinen deutsche Behörden. Bin gespannt, wann Deutsche solche 'overcrowdete' Länder wie Pakistan oder Indien verbieten.   Da es in Berlin genau die Richtigen trifft, begrüße ich diese Maßnahme. 👍👍 https://t.co/MSyYAP4Mwe</w:t>
      </w:r>
    </w:p>
    <w:p>
      <w:r>
        <w:rPr>
          <w:b/>
          <w:u w:val="single"/>
        </w:rPr>
        <w:t>184878</w:t>
      </w:r>
    </w:p>
    <w:p>
      <w:r>
        <w:t>Grüße an die Grünen 👍👍  nur Scheisse im Hirn💩💩💩💩 https://t.co/9wN58Y2IEx</w:t>
      </w:r>
    </w:p>
    <w:p>
      <w:r>
        <w:rPr>
          <w:b/>
          <w:u w:val="single"/>
        </w:rPr>
        <w:t>184879</w:t>
      </w:r>
    </w:p>
    <w:p>
      <w:r>
        <w:t>@SchnablG @tagesanzeiger ... in einer rationalen Welt ist diese Haltung völlig daneben. Das hat in der Geschichte noch nie funktioniert. Aber mit Argumenten ist Utopikern sowieso nicht beizukommen.</w:t>
      </w:r>
    </w:p>
    <w:p>
      <w:r>
        <w:rPr>
          <w:b/>
          <w:u w:val="single"/>
        </w:rPr>
        <w:t>184880</w:t>
      </w:r>
    </w:p>
    <w:p>
      <w:r>
        <w:t>@AlexAnd22627607 @NZZ Genau das wollte ich eben auch schreiben. Ach übrigens mit Stalin funktioniert übrigens bestens...</w:t>
      </w:r>
    </w:p>
    <w:p>
      <w:r>
        <w:rPr>
          <w:b/>
          <w:u w:val="single"/>
        </w:rPr>
        <w:t>184881</w:t>
      </w:r>
    </w:p>
    <w:p>
      <w:r>
        <w:t>Ist es nicht seltsam, wie viele Leute aus sogenannten armen 3.Welt-Staaten sich die Fussball-WM leisten können?</w:t>
      </w:r>
    </w:p>
    <w:p>
      <w:r>
        <w:rPr>
          <w:b/>
          <w:u w:val="single"/>
        </w:rPr>
        <w:t>184882</w:t>
      </w:r>
    </w:p>
    <w:p>
      <w:r>
        <w:t>@LokisHaustier @NZZ Ja das geht mir auch so. Gesunder Menschenverstand wird uns hier in Europa systematisch ab-erzogen</w:t>
      </w:r>
    </w:p>
    <w:p>
      <w:r>
        <w:rPr>
          <w:b/>
          <w:u w:val="single"/>
        </w:rPr>
        <w:t>184883</w:t>
      </w:r>
    </w:p>
    <w:p>
      <w:r>
        <w:t>Krankenkassewebung!  Ist Euch schon mal aufgefallen, wie oft Werbung für Krankenkassen im Fernsehen läuft? Ich finde es schamlos, wie die unser Geld verschwenden und dabei noch behaupten, die Ärzte seien mit ihrem Verdienst daran schuld, dass die Prämien ständig steigen!</w:t>
      </w:r>
    </w:p>
    <w:p>
      <w:r>
        <w:rPr>
          <w:b/>
          <w:u w:val="single"/>
        </w:rPr>
        <w:t>184884</w:t>
      </w:r>
    </w:p>
    <w:p>
      <w:r>
        <w:t>Solche Menschen sind gefährlich! Die töten für ihre Ideologie. https://t.co/MMbhfSgxJs</w:t>
      </w:r>
    </w:p>
    <w:p>
      <w:r>
        <w:rPr>
          <w:b/>
          <w:u w:val="single"/>
        </w:rPr>
        <w:t>184885</w:t>
      </w:r>
    </w:p>
    <w:p>
      <w:r>
        <w:t>@AllargentumA @NZZaS @NZZ Dem ist nichts hinzuzufügen!</w:t>
      </w:r>
    </w:p>
    <w:p>
      <w:r>
        <w:rPr>
          <w:b/>
          <w:u w:val="single"/>
        </w:rPr>
        <w:t>184886</w:t>
      </w:r>
    </w:p>
    <w:p>
      <w:r>
        <w:t>der Schrecken der Strasse 😂😂🤪🤪 ehmm eher Autobahn der brauch bissel mehr Platz  der Nahkämpfer der Herzen gegen Rääächts🤔🤔  aber bitte vorher noch mal zum Frisör gehen mit so einem Topfschnitt fallen wir ja alle um vor lachen😇 https://t.co/apiJDRC8cP</w:t>
      </w:r>
    </w:p>
    <w:p>
      <w:r>
        <w:rPr>
          <w:b/>
          <w:u w:val="single"/>
        </w:rPr>
        <w:t>184887</w:t>
      </w:r>
    </w:p>
    <w:p>
      <w:r>
        <w:t>Immer wieder was neues. Über die Identität des Täters bestimmt nichts bekannt🤔🤔  alles was Beine hat wird wie es scheint gefickifickit werden 🤔  und man kann och noch ein HomeVideo von sich selber machen für Abends dann zum entspannen auf dem Ziegenfell 🤪🤪 https://t.co/zZuPDreTZq</w:t>
      </w:r>
    </w:p>
    <w:p>
      <w:r>
        <w:rPr>
          <w:b/>
          <w:u w:val="single"/>
        </w:rPr>
        <w:t>184888</w:t>
      </w:r>
    </w:p>
    <w:p>
      <w:r>
        <w:t>Vorbereitung auf das Wochenende👍👍👍 https://t.co/PX3EEVaA68</w:t>
      </w:r>
    </w:p>
    <w:p>
      <w:r>
        <w:rPr>
          <w:b/>
          <w:u w:val="single"/>
        </w:rPr>
        <w:t>184889</w:t>
      </w:r>
    </w:p>
    <w:p>
      <w:r>
        <w:t>also raus und viel Spaß haben 👍👍😂 https://t.co/sCpUx1ul2s</w:t>
      </w:r>
    </w:p>
    <w:p>
      <w:r>
        <w:rPr>
          <w:b/>
          <w:u w:val="single"/>
        </w:rPr>
        <w:t>184890</w:t>
      </w:r>
    </w:p>
    <w:p>
      <w:r>
        <w:t>Unsere FFF Typis....ist doch erstaunlich....oder???? https://t.co/dTvtUu3tcR</w:t>
      </w:r>
    </w:p>
    <w:p>
      <w:r>
        <w:rPr>
          <w:b/>
          <w:u w:val="single"/>
        </w:rPr>
        <w:t>184891</w:t>
      </w:r>
    </w:p>
    <w:p>
      <w:r>
        <w:t>Bitte lesen..und wenn..Unterschrift!!!!☝️    Finanzielle Unterstützung für Migranten und Flüchtlinge jetzt reduzieren! - https://t.co/YCfjPdUB2J</w:t>
      </w:r>
    </w:p>
    <w:p>
      <w:r>
        <w:rPr>
          <w:b/>
          <w:u w:val="single"/>
        </w:rPr>
        <w:t>184892</w:t>
      </w:r>
    </w:p>
    <w:p>
      <w:r>
        <w:t>https://t.co/F4DbJHXxpk</w:t>
      </w:r>
    </w:p>
    <w:p>
      <w:r>
        <w:rPr>
          <w:b/>
          <w:u w:val="single"/>
        </w:rPr>
        <w:t>184893</w:t>
      </w:r>
    </w:p>
    <w:p>
      <w:r>
        <w:t>So liebe FFF...so kochen wir alten..wir können das nämlich..nicht Mac doof usw...und das haben auch mal unsere Kinder so bekommen und nicht fertigfrass...und wegwerfwindeln...also nachmachen und nicht nur rumschwätzen https://t.co/Oj06joXIYc</w:t>
      </w:r>
    </w:p>
    <w:p>
      <w:r>
        <w:rPr>
          <w:b/>
          <w:u w:val="single"/>
        </w:rPr>
        <w:t>184894</w:t>
      </w:r>
    </w:p>
    <w:p>
      <w:r>
        <w:t>TEMPOKONTROLLE - Schwyzer brettert mit 176 km/h durchs Zürcherland https://t.co/k8JqzOMfbt via @Neue_LZ</w:t>
      </w:r>
    </w:p>
    <w:p>
      <w:r>
        <w:rPr>
          <w:b/>
          <w:u w:val="single"/>
        </w:rPr>
        <w:t>184895</w:t>
      </w:r>
    </w:p>
    <w:p>
      <w:r>
        <w:t>@Nein_zur_AFD Versucht nächstes mal die Bilder besser zu fälschen 😂</w:t>
      </w:r>
    </w:p>
    <w:p>
      <w:r>
        <w:rPr>
          <w:b/>
          <w:u w:val="single"/>
        </w:rPr>
        <w:t>184896</w:t>
      </w:r>
    </w:p>
    <w:p>
      <w:r>
        <w:t>Heute keine SP-Propaganda für die AHV-Reform?</w:t>
      </w:r>
    </w:p>
    <w:p>
      <w:r>
        <w:rPr>
          <w:b/>
          <w:u w:val="single"/>
        </w:rPr>
        <w:t>184897</w:t>
      </w:r>
    </w:p>
    <w:p>
      <w:r>
        <w:t>@FabioKunz21 @ceo_plus_ch @NZZ Ja, allen! Oder willst Du wieder im 19. Jahrhundert leben?</w:t>
      </w:r>
    </w:p>
    <w:p>
      <w:r>
        <w:rPr>
          <w:b/>
          <w:u w:val="single"/>
        </w:rPr>
        <w:t>184898</w:t>
      </w:r>
    </w:p>
    <w:p>
      <w:r>
        <w:t>@nurwesentliches @ErichAschi @NZZ Selten so gelacht. Dann gehen Sie doch nicht zum Arzt sondern zum Juristen und sparen erst noch Gesundheitskosten!</w:t>
      </w:r>
    </w:p>
    <w:p>
      <w:r>
        <w:rPr>
          <w:b/>
          <w:u w:val="single"/>
        </w:rPr>
        <w:t>184899</w:t>
      </w:r>
    </w:p>
    <w:p>
      <w:r>
        <w:t>@nurwesentliches @ErichAschi @NZZ So, so. Die kennen sie? Wer wird denn gezwungen zu einem Arzt gehen. Sie? Wie gesagt, gehen Sie doch einfach nicht und sparen Kosten!</w:t>
      </w:r>
    </w:p>
    <w:p>
      <w:r>
        <w:rPr>
          <w:b/>
          <w:u w:val="single"/>
        </w:rPr>
        <w:t>184900</w:t>
      </w:r>
    </w:p>
    <w:p>
      <w:r>
        <w:t>@nurwesentliches @ErichAschi @NZZ Das habe ich mir fast gedacht. Man sollte eben überlegen, bevor man schreibt</w:t>
      </w:r>
    </w:p>
    <w:p>
      <w:r>
        <w:rPr>
          <w:b/>
          <w:u w:val="single"/>
        </w:rPr>
        <w:t>184901</w:t>
      </w:r>
    </w:p>
    <w:p>
      <w:r>
        <w:t>Das war mal noch eine respektable Richtung...wie heißt immer...alte Wahrheiten!!!!☝️ https://t.co/1U7d2k6PV8</w:t>
      </w:r>
    </w:p>
    <w:p>
      <w:r>
        <w:rPr>
          <w:b/>
          <w:u w:val="single"/>
        </w:rPr>
        <w:t>184902</w:t>
      </w:r>
    </w:p>
    <w:p>
      <w:r>
        <w:t>Sehr genau lesen...!!!!!☝️.    https://t.co/T9VqOPu1el</w:t>
      </w:r>
    </w:p>
    <w:p>
      <w:r>
        <w:rPr>
          <w:b/>
          <w:u w:val="single"/>
        </w:rPr>
        <w:t>184903</w:t>
      </w:r>
    </w:p>
    <w:p>
      <w:r>
        <w:t>Ich unterstütze die Meinung...eine oder ein Kanzler der lügt....hat zurückzutreten..!!!☝️    https://t.co/i8znSk1VCQ</w:t>
      </w:r>
    </w:p>
    <w:p>
      <w:r>
        <w:rPr>
          <w:b/>
          <w:u w:val="single"/>
        </w:rPr>
        <w:t>184904</w:t>
      </w:r>
    </w:p>
    <w:p>
      <w:r>
        <w:t>Wir sollten uns schon mal was überlegen...noch zahlen zum Grossteil wir die FFF und die klimahysteriker....lest das genau!!!!☝️    https://t.co/Ebu40bAA5g</w:t>
      </w:r>
    </w:p>
    <w:p>
      <w:r>
        <w:rPr>
          <w:b/>
          <w:u w:val="single"/>
        </w:rPr>
        <w:t>184905</w:t>
      </w:r>
    </w:p>
    <w:p>
      <w:r>
        <w:t>Sehr genau lesen..wie wir von den FFF..Grünen und belogen werden...erst die VM Autos abschaffen...dann die E Autos...funktioniert nicht..die auch weg...Arbeitsplätze...Sicherheit...Land weg....!!!!!☝️    https://t.co/9ukwT9EYde</w:t>
      </w:r>
    </w:p>
    <w:p>
      <w:r>
        <w:rPr>
          <w:b/>
          <w:u w:val="single"/>
        </w:rPr>
        <w:t>184906</w:t>
      </w:r>
    </w:p>
    <w:p>
      <w:r>
        <w:t>Ja nochmal..wenn ich da wohnen würde...Getto bluster....acdc...Rammstein oder so    https://t.co/DK6sUFsSHb</w:t>
      </w:r>
    </w:p>
    <w:p>
      <w:r>
        <w:rPr>
          <w:b/>
          <w:u w:val="single"/>
        </w:rPr>
        <w:t>184907</w:t>
      </w:r>
    </w:p>
    <w:p>
      <w:r>
        <w:t>Wiedermal...so eine tolle Aktion.. der ach so lieben...klimafreundlichen...usw..natürlichen pfaffen... zum kotzen...Pack...🤮🤮🤮🤮     https://t.co/N502rvZWjF</w:t>
      </w:r>
    </w:p>
    <w:p>
      <w:r>
        <w:rPr>
          <w:b/>
          <w:u w:val="single"/>
        </w:rPr>
        <w:t>184908</w:t>
      </w:r>
    </w:p>
    <w:p>
      <w:r>
        <w:t>So sehen Großveranstaltungen 2019 in Deutschland aus...stadtfest abgesagt..die muselß wollen ja nicht..dafür grössen fest der musels.. ich könnt🤮🤮🤮    https://t.co/boLI1tMgTK</w:t>
      </w:r>
    </w:p>
    <w:p>
      <w:r>
        <w:rPr>
          <w:b/>
          <w:u w:val="single"/>
        </w:rPr>
        <w:t>184909</w:t>
      </w:r>
    </w:p>
    <w:p>
      <w:r>
        <w:t>Leute..das ist alles eigentlich sehr traurig..wir schreiben hier über den ganzen polit..medialen scheisse...Regen uns auf und ändern tut sich nichts..aber traurig ist...es ist unser Leben..das unserer Kinder...und das ist zum heulen..heut ist Pfingsten..ändern..kämpfen..für uns! https://t.co/dZuQnl4i7J</w:t>
      </w:r>
    </w:p>
    <w:p>
      <w:r>
        <w:rPr>
          <w:b/>
          <w:u w:val="single"/>
        </w:rPr>
        <w:t>184910</w:t>
      </w:r>
    </w:p>
    <w:p>
      <w:r>
        <w:t>Alle die Grünen und gretas..sollten sich das genau anschauen...für den ihren Wahnsinn....werden wieder mal ganze Volksgruppen und der ihr Lebensbereiche zerstört....aber ich glaub die juckt das nette...wie bei de goldgräber    https://t.co/69O6aZyknP</w:t>
      </w:r>
    </w:p>
    <w:p>
      <w:r>
        <w:rPr>
          <w:b/>
          <w:u w:val="single"/>
        </w:rPr>
        <w:t>184911</w:t>
      </w:r>
    </w:p>
    <w:p>
      <w:r>
        <w:t>So blöd sind de halt...die dumpfbacken...Macht Anzeige...richtig so...    https://t.co/e08UldS58A</w:t>
      </w:r>
    </w:p>
    <w:p>
      <w:r>
        <w:rPr>
          <w:b/>
          <w:u w:val="single"/>
        </w:rPr>
        <w:t>184912</w:t>
      </w:r>
    </w:p>
    <w:p>
      <w:r>
        <w:t>Was sagen den die FFF...HIERZU..ach ja..verbieten anderen..nur was ich mach..geht niemanden an..so sind es halt die Diktaturen...hoffentlich erkennen das genug!☝️☝️☝️    https://t.co/twn1bp3Wqi</w:t>
      </w:r>
    </w:p>
    <w:p>
      <w:r>
        <w:rPr>
          <w:b/>
          <w:u w:val="single"/>
        </w:rPr>
        <w:t>184913</w:t>
      </w:r>
    </w:p>
    <w:p>
      <w:r>
        <w:t>Das ist unser krankes System.. und ach die Grün.. linken schwärzer tun hier nichts....gutes....    https://t.co/chVW7htcUV</w:t>
      </w:r>
    </w:p>
    <w:p>
      <w:r>
        <w:rPr>
          <w:b/>
          <w:u w:val="single"/>
        </w:rPr>
        <w:t>184914</w:t>
      </w:r>
    </w:p>
    <w:p>
      <w:r>
        <w:t>Sehr interessant..Wer die Grünen so wählt...die ach so umweltbewusste jupigesellschaft der Städte...keine Ahnung von wirklichem Umweltbewusstsein ..aber ....wie schon immer gesagt...Differenz zwischen..Bewusstsein und Sein...    https://t.co/MNwyIXdOG8</w:t>
      </w:r>
    </w:p>
    <w:p>
      <w:r>
        <w:rPr>
          <w:b/>
          <w:u w:val="single"/>
        </w:rPr>
        <w:t>184915</w:t>
      </w:r>
    </w:p>
    <w:p>
      <w:r>
        <w:t>Ich glaub die werden immer bekloppter!..Gott schieße Hirn runter..bitte!!!..  Die Jungschen verblöden!!!!☝️    https://t.co/KOiOwGaDZQ</w:t>
      </w:r>
    </w:p>
    <w:p>
      <w:r>
        <w:rPr>
          <w:b/>
          <w:u w:val="single"/>
        </w:rPr>
        <w:t>184916</w:t>
      </w:r>
    </w:p>
    <w:p>
      <w:r>
        <w:t>Das soll es sein???☝️💙💙💙 https://t.co/aWY0yaGnEQ</w:t>
      </w:r>
    </w:p>
    <w:p>
      <w:r>
        <w:rPr>
          <w:b/>
          <w:u w:val="single"/>
        </w:rPr>
        <w:t>184917</w:t>
      </w:r>
    </w:p>
    <w:p>
      <w:r>
        <w:t>Das sind die sogenannten Gotteskrieger...Allahu Akbar...rufend töten...vergewaltigen...plündern...und jetzt nix gewesen zurück in die vollversorgung in Deutschland.. aburteilen.. Höhststrafe und fertig..!!☝️    https://t.co/T7M8VEcIDx</w:t>
      </w:r>
    </w:p>
    <w:p>
      <w:r>
        <w:rPr>
          <w:b/>
          <w:u w:val="single"/>
        </w:rPr>
        <w:t>184918</w:t>
      </w:r>
    </w:p>
    <w:p>
      <w:r>
        <w:t>So ein schönes Bild..   .und wir nennen sie wilde Tiere...sehr sehr fraglich....????😍😍😍 https://t.co/xAagNdHFlo</w:t>
      </w:r>
    </w:p>
    <w:p>
      <w:r>
        <w:rPr>
          <w:b/>
          <w:u w:val="single"/>
        </w:rPr>
        <w:t>184919</w:t>
      </w:r>
    </w:p>
    <w:p>
      <w:r>
        <w:t>Wie auch hier...und die linksgrünengutmenschenpolitiker ersaufen im Gutmenschen Geschwafel.. und jeder Normalo weiß wo es herkommt...einer der die Wahrheit spricht...👊👊👊    https://t.co/odKwNMI8Rm</w:t>
      </w:r>
    </w:p>
    <w:p>
      <w:r>
        <w:rPr>
          <w:b/>
          <w:u w:val="single"/>
        </w:rPr>
        <w:t>184920</w:t>
      </w:r>
    </w:p>
    <w:p>
      <w:r>
        <w:t>Siehe auch das...und merke!!!☝️    https://t.co/VMJ63HJtOo</w:t>
      </w:r>
    </w:p>
    <w:p>
      <w:r>
        <w:rPr>
          <w:b/>
          <w:u w:val="single"/>
        </w:rPr>
        <w:t>184921</w:t>
      </w:r>
    </w:p>
    <w:p>
      <w:r>
        <w:t>Ich frag mich wo die grau 2002 bei der mithilfe in Ostdeutschland...Dresden...Chemnitz...oder!!!..war...ich war dort hab se .net gesehen...aber ich glaub deutsche sind der nix wert...!!!!☝️ https://t.co/v1rimhf5lB</w:t>
      </w:r>
    </w:p>
    <w:p>
      <w:r>
        <w:rPr>
          <w:b/>
          <w:u w:val="single"/>
        </w:rPr>
        <w:t>184922</w:t>
      </w:r>
    </w:p>
    <w:p>
      <w:r>
        <w:t>Sollte man ansehen:  Unser Twitter-Freund @KrahMax (AfD) klatscht im ARD-Tribunal die grüne Bevormunderin @SkaKeller samt EUzi-Moderator gegen die Wand!  :)  Ganzes Video: https://t.co/owYZSP0WKs https://t.co/ZwUCSgzSRK</w:t>
      </w:r>
    </w:p>
    <w:p>
      <w:r>
        <w:rPr>
          <w:b/>
          <w:u w:val="single"/>
        </w:rPr>
        <w:t>184923</w:t>
      </w:r>
    </w:p>
    <w:p>
      <w:r>
        <w:t>Gut, dass die EUzis den #Brexit bislang eisern verhinderten.  Bei der #EUWahl2019 kommt der Bumerang: Mit der #BrexitParty werden haufenweise EU-Gegner ins Parlament gespült.  👍 https://t.co/awK6qhz8Ap</w:t>
      </w:r>
    </w:p>
    <w:p>
      <w:r>
        <w:rPr>
          <w:b/>
          <w:u w:val="single"/>
        </w:rPr>
        <w:t>184924</w:t>
      </w:r>
    </w:p>
    <w:p>
      <w:r>
        <w:t>Am Stimmzettel zur #EUWahl steht @HCStracheFP auf Listenplatz 42.  Was würden die EUzis sagen, wenn wir ihn per #Vorzugsstimme ins EU-Parlament wählen?  😂  Dafür wären nur etwa 25.000 Vorzugsstimmen nötig. ;)  https://t.co/9czVb2mvAz https://t.co/PhPL7tSxiO</w:t>
      </w:r>
    </w:p>
    <w:p>
      <w:r>
        <w:rPr>
          <w:b/>
          <w:u w:val="single"/>
        </w:rPr>
        <w:t>184925</w:t>
      </w:r>
    </w:p>
    <w:p>
      <w:r>
        <w:t>Verpasst den Linksmedien, EUzis und Böhmermanns einen Denkzettel und bringt sie zur Weißglut!  Wählen wir #Strache mit Vorzugsstimme ins EU-Parlament.  Ich mach mit!  So einfach geht's.  #voteStrache https://t.co/XQHULOz36s</w:t>
      </w:r>
    </w:p>
    <w:p>
      <w:r>
        <w:rPr>
          <w:b/>
          <w:u w:val="single"/>
        </w:rPr>
        <w:t>184926</w:t>
      </w:r>
    </w:p>
    <w:p>
      <w:r>
        <w:t>Das wahre Gesicht des Sebastian #Kurz: Jetzt, wo er als Kanzler gestürzt wird, biedert er sich bei den Hardcore-EUzis an und hält @ManfredWeber für den 'richtigen Kommissionspräsidenten'.  https://t.co/IQbQFHFvq8 #EUWahl https://t.co/u5IEwKERwu</w:t>
      </w:r>
    </w:p>
    <w:p>
      <w:r>
        <w:rPr>
          <w:b/>
          <w:u w:val="single"/>
        </w:rPr>
        <w:t>184927</w:t>
      </w:r>
    </w:p>
    <w:p>
      <w:r>
        <w:t>Spannend: Unter #NichtOhneMeinKopftuch laufen Moslems jetzt auch gegen #Gender-Wahnsinn und Frühsexualisierungs-Phantasien der #Grünen Sturm.  Das könnte noch lustig werden! :) https://t.co/TOhNTW7ZUz</w:t>
      </w:r>
    </w:p>
    <w:p>
      <w:r>
        <w:rPr>
          <w:b/>
          <w:u w:val="single"/>
        </w:rPr>
        <w:t>184928</w:t>
      </w:r>
    </w:p>
    <w:p>
      <w:r>
        <w:t>'im Kern sind die Grünen eben kein bürgerlicher Öko-Verein, sondern eine linke Umverteilungs- und Verbotspartei, garniert mit Gender-Gaga.'  https://t.co/JxaIpGyuPA via @tichyseinblick</w:t>
      </w:r>
    </w:p>
    <w:p>
      <w:r>
        <w:rPr>
          <w:b/>
          <w:u w:val="single"/>
        </w:rPr>
        <w:t>184929</w:t>
      </w:r>
    </w:p>
    <w:p>
      <w:r>
        <w:t>@ostmann1977 @LVZ @daniel_bruhl @ElleVisionnaire @brigittebrochet @boxingondvd @danielkehlmann Und 'Fremdenhass', der #AfD u. Anhängern unterstellt wird, ist kein Hass, sondern Angst vor 'Flüchtlingen', die angeblich Schutz in Deutschland suchen und kaum hier, uns Schutz und Sicherheit nehmen. Kein Hass, sondern Selbsterhaltungs- und Überlebenswille.   @Einzelfallinfos</w:t>
      </w:r>
    </w:p>
    <w:p>
      <w:r>
        <w:rPr>
          <w:b/>
          <w:u w:val="single"/>
        </w:rPr>
        <w:t>184930</w:t>
      </w:r>
    </w:p>
    <w:p>
      <w:r>
        <w:t>Finanzielle Unterstützung für Migranten und Flüchtlinge jetzt reduzieren! - https://t.co/Wz5BVc14JA</w:t>
      </w:r>
    </w:p>
    <w:p>
      <w:r>
        <w:rPr>
          <w:b/>
          <w:u w:val="single"/>
        </w:rPr>
        <w:t>184931</w:t>
      </w:r>
    </w:p>
    <w:p>
      <w:r>
        <w:t>Für dieses Kind (!!!) wird #Pfingsten 2019 für immer in traumatischer Erinnerung bleiben.   Solche '#Asylbewerber' haben in 🇩🇪 nichts zu suchen! Es wird endlich Zeit für hartes Durchgreifen. #AfD  #Arzberg  https://t.co/Iw1XMq11AN</w:t>
      </w:r>
    </w:p>
    <w:p>
      <w:r>
        <w:rPr>
          <w:b/>
          <w:u w:val="single"/>
        </w:rPr>
        <w:t>184932</w:t>
      </w:r>
    </w:p>
    <w:p>
      <w:r>
        <w:t>Gute Beobachtungsgabe: In ganz #Deutschland wimmelt es vor uniformierten Neonazis.  Seit 2015 sieht man auch kaum mehr Ausländer, die bis dahin fröhlich in Parks und Innenstädten herumlungerten. https://t.co/Oz7eFifRXo</w:t>
      </w:r>
    </w:p>
    <w:p>
      <w:r>
        <w:rPr>
          <w:b/>
          <w:u w:val="single"/>
        </w:rPr>
        <w:t>184933</w:t>
      </w:r>
    </w:p>
    <w:p>
      <w:r>
        <w:t>Verfahren gegen #Böhmermann: Amtsgericht Köln soll seinen Geisteszustand überprüfen und die Frage, ob er überhaupt prozessfähig ist.  :)  https://t.co/C9RDRcnjFZ @janboehm</w:t>
      </w:r>
    </w:p>
    <w:p>
      <w:r>
        <w:rPr>
          <w:b/>
          <w:u w:val="single"/>
        </w:rPr>
        <w:t>184934</w:t>
      </w:r>
    </w:p>
    <w:p>
      <w:r>
        <w:t>Politiker #Magnitz spricht im TV von Morddrohungen gegen die #AfD und ihr Umfeld.  Im Publikum bricht tosender Applaus aus. Die Moderatorin lacht laut.  Langsam kapiert, wer die wahren Faschos sind?  #fcknzs https://t.co/tpGJKtGNwG</w:t>
      </w:r>
    </w:p>
    <w:p>
      <w:r>
        <w:rPr>
          <w:b/>
          <w:u w:val="single"/>
        </w:rPr>
        <w:t>184935</w:t>
      </w:r>
    </w:p>
    <w:p>
      <w:r>
        <w:t>#FrohePfingsten, Herr @StBrandner!   Möge der (alkoholische) Melissengeist Ihre Blutbahn erreichen: Sie haben es dringend nötig - lange sind ihre juristisch miesen Kenntnisse im Bundestag nicht mehr zu ertragen: Es geht nie bergauf, wenn Sie nicht Nachhilfe nehmen    #Afd #noAfd https://t.co/0YZGjAEcoP</w:t>
      </w:r>
    </w:p>
    <w:p>
      <w:r>
        <w:rPr>
          <w:b/>
          <w:u w:val="single"/>
        </w:rPr>
        <w:t>184936</w:t>
      </w:r>
    </w:p>
    <w:p>
      <w:r>
        <w:t>Hallo @erasmusstiftung!   Frau Steinbach wirkt wirr! Die Täter zu dieser in dem Tweet beschriebenen Tat waren 4 Deutsche. Sie sollten erwägen, sie zum Arzt zu schicken. Nicht, dass sie noch die illegale Spendenkasse der Stiftung mit ihrer eigenen Haushaltskasse verwechselt?     #Afd https://t.co/05vxOw4p04</w:t>
      </w:r>
    </w:p>
    <w:p>
      <w:r>
        <w:rPr>
          <w:b/>
          <w:u w:val="single"/>
        </w:rPr>
        <w:t>184937</w:t>
      </w:r>
    </w:p>
    <w:p>
      <w:r>
        <w:t>Wie groß muss der Neid bei #Pegida #Bachmann sein?  #Thunberg ist intelligent, sympathisch und sehr erfolgreich. Bachmann ist ein Nichts, läuft einmal die Woche im Kreis und wird nie erfolgreich sein.  #Dresden #FridaysForFuture #Klimawandel #NazisRaus https://t.co/tjTaUZ1QJC</w:t>
      </w:r>
    </w:p>
    <w:p>
      <w:r>
        <w:rPr>
          <w:b/>
          <w:u w:val="single"/>
        </w:rPr>
        <w:t>184938</w:t>
      </w:r>
    </w:p>
    <w:p>
      <w:r>
        <w:t>Wenn ihr jetzt so viele Irre seid, kriegt ihr dann alle auf einmal Ausgang oder wie regeln eure Pfleger das? 🤔  Ist schon eine organisatorische Meisterleistung, wenn die Psychiatrie geschlossen zum Wandertag ausrückt.  Respekt. https://t.co/y3Zx7HBBun</w:t>
      </w:r>
    </w:p>
    <w:p>
      <w:r>
        <w:rPr>
          <w:b/>
          <w:u w:val="single"/>
        </w:rPr>
        <w:t>184939</w:t>
      </w:r>
    </w:p>
    <w:p>
      <w:r>
        <w:t>'Bürgerlich'! 🤣🤣🤣  #Polenz nennt die #GrüneKhmer tatsächlich 'bürgerlich'!  Es sind Kulturmarxisten, die aus Deutschland schneller eine Diktatur machen würden, als wir #Klimalüge sagen können.  Nehmen Sie Ihre Medikamente endlich wieder regelmäßig, Herr Polenz! https://t.co/DgXVF0oTb0</w:t>
      </w:r>
    </w:p>
    <w:p>
      <w:r>
        <w:rPr>
          <w:b/>
          <w:u w:val="single"/>
        </w:rPr>
        <w:t>184940</w:t>
      </w:r>
    </w:p>
    <w:p>
      <w:r>
        <w:t>Bitte.. wenn gleich denken mit unterschreiben...!!!!☝️    https://t.co/QrQFjrQilK</w:t>
      </w:r>
    </w:p>
    <w:p>
      <w:r>
        <w:rPr>
          <w:b/>
          <w:u w:val="single"/>
        </w:rPr>
        <w:t>184941</w:t>
      </w:r>
    </w:p>
    <w:p>
      <w:r>
        <w:t>Bitte lesen und bei auch Denken unterschreiben...Danke    https://t.co/QrQFjrQilK</w:t>
      </w:r>
    </w:p>
    <w:p>
      <w:r>
        <w:rPr>
          <w:b/>
          <w:u w:val="single"/>
        </w:rPr>
        <w:t>184942</w:t>
      </w:r>
    </w:p>
    <w:p>
      <w:r>
        <w:t>Sehr interessant Hr. SOROS...unbedingt mal reinhören...    https://t.co/9JWe4RD3GI</w:t>
      </w:r>
    </w:p>
    <w:p>
      <w:r>
        <w:rPr>
          <w:b/>
          <w:u w:val="single"/>
        </w:rPr>
        <w:t>184943</w:t>
      </w:r>
    </w:p>
    <w:p>
      <w:r>
        <w:t>Bitte lesen...das ist eine unaussprechliche Sauerei....hier sollten die Grünen mal ein Betätigungsfeld sehen!!! Finden der Täter und hart bestrafen...Gott sei dank kann..niemand..dazu...meine Gedanken lesen👹👹👹👹    https://t.co/e3qWW2VeuQ</w:t>
      </w:r>
    </w:p>
    <w:p>
      <w:r>
        <w:rPr>
          <w:b/>
          <w:u w:val="single"/>
        </w:rPr>
        <w:t>184944</w:t>
      </w:r>
    </w:p>
    <w:p>
      <w:r>
        <w:t>Das ist meiner Meinung nach ..Umwelt.. Natur schädlich....da hört man nichts von Greta...aber naja...ist ja Reichensport😡😡😡    Tödlicher Stau am Mount Everest    https://t.co/h443YO7f92    Über @updayDE gesendet</w:t>
      </w:r>
    </w:p>
    <w:p>
      <w:r>
        <w:rPr>
          <w:b/>
          <w:u w:val="single"/>
        </w:rPr>
        <w:t>184945</w:t>
      </w:r>
    </w:p>
    <w:p>
      <w:r>
        <w:t>Sehr lesenswert....!!!☝️  Zeigt das ganze Drama und den unaufhaltsamen Untergang...leider!!!😱😱😱    https://t.co/XyYxG77vva</w:t>
      </w:r>
    </w:p>
    <w:p>
      <w:r>
        <w:rPr>
          <w:b/>
          <w:u w:val="single"/>
        </w:rPr>
        <w:t>184946</w:t>
      </w:r>
    </w:p>
    <w:p>
      <w:r>
        <w:t>@MiaSemper @elke_roll 🤮🤮🤮🤮</w:t>
      </w:r>
    </w:p>
    <w:p>
      <w:r>
        <w:rPr>
          <w:b/>
          <w:u w:val="single"/>
        </w:rPr>
        <w:t>184947</w:t>
      </w:r>
    </w:p>
    <w:p>
      <w:r>
        <w:t>Sehr wahr!!!☝️ https://t.co/7pprekeoAt</w:t>
      </w:r>
    </w:p>
    <w:p>
      <w:r>
        <w:rPr>
          <w:b/>
          <w:u w:val="single"/>
        </w:rPr>
        <w:t>184948</w:t>
      </w:r>
    </w:p>
    <w:p>
      <w:r>
        <w:t>Liebe Wählerinnen und Wähler der Partei „Die Grünen“.  Sie werden höflichst gebeten, Ihre Fahrzeuge bis zum 1.6.2019 stillzulegen und zu veräußern. Bitte melden Sie sich auch bei Ihrem Energieversorger ab.  ....Rest ...kommt noch</w:t>
      </w:r>
    </w:p>
    <w:p>
      <w:r>
        <w:rPr>
          <w:b/>
          <w:u w:val="single"/>
        </w:rPr>
        <w:t>184949</w:t>
      </w:r>
    </w:p>
    <w:p>
      <w:r>
        <w:t>Postenschacher in der EU...alle die Wahlverlierer sind dabei..aber das ist doch auch das Ziel...ist bekannt...nur eigene Pöstchen...jaja die Menschenfreunde👹👹👹👹</w:t>
      </w:r>
    </w:p>
    <w:p>
      <w:r>
        <w:rPr>
          <w:b/>
          <w:u w:val="single"/>
        </w:rPr>
        <w:t>184950</w:t>
      </w:r>
    </w:p>
    <w:p>
      <w:r>
        <w:t>Hallo Frau Merkel.     Bitte keine „Facharbeiter“ mehr, die angeblich meine Rente sichern.     Das wird auch in der dritten Generation nichts.     Ich verhungere lieber als dass ich erstochen werde.</w:t>
      </w:r>
    </w:p>
    <w:p>
      <w:r>
        <w:rPr>
          <w:b/>
          <w:u w:val="single"/>
        </w:rPr>
        <w:t>184951</w:t>
      </w:r>
    </w:p>
    <w:p>
      <w:r>
        <w:t>Die Welt verkommt zu einem Kasperle-Theater! Hochsaison für idioten.... https://t.co/DGkGne08Yg</w:t>
      </w:r>
    </w:p>
    <w:p>
      <w:r>
        <w:rPr>
          <w:b/>
          <w:u w:val="single"/>
        </w:rPr>
        <w:t>184952</w:t>
      </w:r>
    </w:p>
    <w:p>
      <w:r>
        <w:t>Muslime sorgen in #Bremen für Ordnung: Schwule werden aus Bürgerpark vertrieben!  https://t.co/AqDaGkCoZZ</w:t>
      </w:r>
    </w:p>
    <w:p>
      <w:r>
        <w:rPr>
          <w:b/>
          <w:u w:val="single"/>
        </w:rPr>
        <w:t>184953</w:t>
      </w:r>
    </w:p>
    <w:p>
      <w:r>
        <w:t>'Ich habe doch nur ein Mädchen totgemacht', erklärt Ali B.  Ansonsten mag Ali Deutschland, weil er ohne Arbeit Geld bekommt und unbeschwert saufen und Drogen dealen kann.  #Susanna https://t.co/6HVw24kbCo</w:t>
      </w:r>
    </w:p>
    <w:p>
      <w:r>
        <w:rPr>
          <w:b/>
          <w:u w:val="single"/>
        </w:rPr>
        <w:t>184954</w:t>
      </w:r>
    </w:p>
    <w:p>
      <w:r>
        <w:t>Gerd Ittner – Meinungsfreiheit für das Deutsche Volk https://t.co/sfnFdFv9yo https://t.co/2eFXEha2zt</w:t>
      </w:r>
    </w:p>
    <w:p>
      <w:r>
        <w:rPr>
          <w:b/>
          <w:u w:val="single"/>
        </w:rPr>
        <w:t>184955</w:t>
      </w:r>
    </w:p>
    <w:p>
      <w:r>
        <w:t>Die Russlanddeutschen Konservativen – Der Volkslehrer erzählt vom 60 km Marsch – Lesertreffen 2019 – https://t.co/FyiUeEErml https://t.co/bcCQNHe32O</w:t>
      </w:r>
    </w:p>
    <w:p>
      <w:r>
        <w:rPr>
          <w:b/>
          <w:u w:val="single"/>
        </w:rPr>
        <w:t>184956</w:t>
      </w:r>
    </w:p>
    <w:p>
      <w:r>
        <w:t>Die Russlanddeutschen Konservativen – Axel Schlimper – Lesertreffen 2019 https://t.co/MCQ16QMW14 https://t.co/ui20Gw0EDX</w:t>
      </w:r>
    </w:p>
    <w:p>
      <w:r>
        <w:rPr>
          <w:b/>
          <w:u w:val="single"/>
        </w:rPr>
        <w:t>184957</w:t>
      </w:r>
    </w:p>
    <w:p>
      <w:r>
        <w:t>YouTube linksradikaleZensur: Die Löschungswelle hat begonnen! https://t.co/qklMcuCfAe</w:t>
      </w:r>
    </w:p>
    <w:p>
      <w:r>
        <w:rPr>
          <w:b/>
          <w:u w:val="single"/>
        </w:rPr>
        <w:t>184958</w:t>
      </w:r>
    </w:p>
    <w:p>
      <w:r>
        <w:t>Hinweise und Informationen zur Sicherheit im Netz…https://t.co/LQtVF9EQSN – 3 https://t.co/UfHG0rOxH4 https://t.co/EGJyArNLAb</w:t>
      </w:r>
    </w:p>
    <w:p>
      <w:r>
        <w:rPr>
          <w:b/>
          <w:u w:val="single"/>
        </w:rPr>
        <w:t>184959</w:t>
      </w:r>
    </w:p>
    <w:p>
      <w:r>
        <w:t>PROVOKATION! Bento-Redakteurin: Weg mit den christlichen Feiertagen! https://t.co/wSPUVJ8Bsq</w:t>
      </w:r>
    </w:p>
    <w:p>
      <w:r>
        <w:rPr>
          <w:b/>
          <w:u w:val="single"/>
        </w:rPr>
        <w:t>184960</w:t>
      </w:r>
    </w:p>
    <w:p>
      <w:r>
        <w:t>5G Vorbereitung läuft https://t.co/DTHQhRDiVr https://t.co/uvOtKeyPWH</w:t>
      </w:r>
    </w:p>
    <w:p>
      <w:r>
        <w:rPr>
          <w:b/>
          <w:u w:val="single"/>
        </w:rPr>
        <w:t>184961</w:t>
      </w:r>
    </w:p>
    <w:p>
      <w:r>
        <w:t>Muslimische Brüllaffen marschieren durch Dublin und schreien “ALLAH AKBAR” https://t.co/AFvhe7vZbY</w:t>
      </w:r>
    </w:p>
    <w:p>
      <w:r>
        <w:rPr>
          <w:b/>
          <w:u w:val="single"/>
        </w:rPr>
        <w:t>184962</w:t>
      </w:r>
    </w:p>
    <w:p>
      <w:r>
        <w:t>9-JÄHRIGE von Negroiden aus Nigeria brutal vergewaltigt https://t.co/HLxc6eDYa5 https://t.co/tRVhGp0X4G</w:t>
      </w:r>
    </w:p>
    <w:p>
      <w:r>
        <w:rPr>
          <w:b/>
          <w:u w:val="single"/>
        </w:rPr>
        <w:t>184963</w:t>
      </w:r>
    </w:p>
    <w:p>
      <w:r>
        <w:t>Der Pendelschlag vom Bösen zum Guten ist nicht mehr zu stoppen https://t.co/GtYdm6hBqI https://t.co/zw7BTKU9Sw</w:t>
      </w:r>
    </w:p>
    <w:p>
      <w:r>
        <w:rPr>
          <w:b/>
          <w:u w:val="single"/>
        </w:rPr>
        <w:t>184964</w:t>
      </w:r>
    </w:p>
    <w:p>
      <w:r>
        <w:t>Was wird aus dem EU-Projekt der Reichsdeutschen? 344 Neu Schwabenland Treffen1 7. Juni 2019 https://t.co/Adx4Mmxd2Z</w:t>
      </w:r>
    </w:p>
    <w:p>
      <w:r>
        <w:rPr>
          <w:b/>
          <w:u w:val="single"/>
        </w:rPr>
        <w:t>184965</w:t>
      </w:r>
    </w:p>
    <w:p>
      <w:r>
        <w:t>Dr. Joachim Mutter – 5G – Wir werden alle verstrahlt – Die Gefahren aus Sicht eines Mediziners https://t.co/T7SpLqvJIa https://t.co/3mSoj9zn1v</w:t>
      </w:r>
    </w:p>
    <w:p>
      <w:r>
        <w:rPr>
          <w:b/>
          <w:u w:val="single"/>
        </w:rPr>
        <w:t>184966</w:t>
      </w:r>
    </w:p>
    <w:p>
      <w:r>
        <w:t>https://t.co/BCDKDMTawx    Wenn es so eintritt...dann gute Nacht Deutschland....'denk ich an Deutschland in der Nacht.. dann bin ich um den Schlaf gebracht'</w:t>
      </w:r>
    </w:p>
    <w:p>
      <w:r>
        <w:rPr>
          <w:b/>
          <w:u w:val="single"/>
        </w:rPr>
        <w:t>184967</w:t>
      </w:r>
    </w:p>
    <w:p>
      <w:r>
        <w:t>Unfassbar...mitten in Halle...in unserem Deutschland👹👹👹 https://t.co/qfNdYuS9qD</w:t>
      </w:r>
    </w:p>
    <w:p>
      <w:r>
        <w:rPr>
          <w:b/>
          <w:u w:val="single"/>
        </w:rPr>
        <w:t>184968</w:t>
      </w:r>
    </w:p>
    <w:p>
      <w:r>
        <w:t>https://t.co/7n0lzEVPqr    Zum durchlesen und nachdenken ...wie wahrhaftig so manch transparente Info ..immer wieder beteuert...ausfällt</w:t>
      </w:r>
    </w:p>
    <w:p>
      <w:r>
        <w:rPr>
          <w:b/>
          <w:u w:val="single"/>
        </w:rPr>
        <w:t>184969</w:t>
      </w:r>
    </w:p>
    <w:p>
      <w:r>
        <w:t>Spahn und Günther wollen europäischen Islam  'Das muss man sich genau anhören'...Die tollen👹Ideen werden immer mehr....den Anfängen....!    https://t.co/zxwiPCE5XB    Über @updayDE gesendet</w:t>
      </w:r>
    </w:p>
    <w:p>
      <w:r>
        <w:rPr>
          <w:b/>
          <w:u w:val="single"/>
        </w:rPr>
        <w:t>184970</w:t>
      </w:r>
    </w:p>
    <w:p>
      <w:r>
        <w:t>So sieht's doch gut aus...immer mehr rein..und wir zahlen...'Nur die dümmsten Kälber...Wählen ihre Metzger selber'    https://t.co/XL6Cwmhmet</w:t>
      </w:r>
    </w:p>
    <w:p>
      <w:r>
        <w:rPr>
          <w:b/>
          <w:u w:val="single"/>
        </w:rPr>
        <w:t>184971</w:t>
      </w:r>
    </w:p>
    <w:p>
      <w:r>
        <w:t>Was alles so im 'Suff' passieren kann...schon komisch🤣🤣🤣👹...eigentlich bittere Ernst    https://t.co/ZTaqC5Ji11</w:t>
      </w:r>
    </w:p>
    <w:p>
      <w:r>
        <w:rPr>
          <w:b/>
          <w:u w:val="single"/>
        </w:rPr>
        <w:t>184972</w:t>
      </w:r>
    </w:p>
    <w:p>
      <w:r>
        <w:t>Sollte man sich ansehen!!!    https://t.co/N9rJKHsi80</w:t>
      </w:r>
    </w:p>
    <w:p>
      <w:r>
        <w:rPr>
          <w:b/>
          <w:u w:val="single"/>
        </w:rPr>
        <w:t>184973</w:t>
      </w:r>
    </w:p>
    <w:p>
      <w:r>
        <w:t>So sieht die 'Sicherheit' aus...ich denke einfach blamabel🤕    https://t.co/EbAFPQfERq</w:t>
      </w:r>
    </w:p>
    <w:p>
      <w:r>
        <w:rPr>
          <w:b/>
          <w:u w:val="single"/>
        </w:rPr>
        <w:t>184974</w:t>
      </w:r>
    </w:p>
    <w:p>
      <w:r>
        <w:t>Das find ich eine rissige Sauerei...hier haben sich Verhalten eingebürgert...die es schon mal gab...Andersdenkende bekämpfen..verletzen..bedrohen...bis zu Mord...wo beleibt der Aufschrei..der so Rechtschaffenen???☝️    https://t.co/D1CvwuQDaz</w:t>
      </w:r>
    </w:p>
    <w:p>
      <w:r>
        <w:rPr>
          <w:b/>
          <w:u w:val="single"/>
        </w:rPr>
        <w:t>184975</w:t>
      </w:r>
    </w:p>
    <w:p>
      <w:r>
        <w:t>So soll es in Zukunft aussehen...und wer bezahlt die ganzen...so friedlichen..Lieben...traumatisierten Asylis...Wer ernährt diese und Wohnungen...natürlich wir...mir graust....auf in die Sklavenhaltergesellschaft...für die Asylis...☝️👹👹    https://t.co/bpiSH0NH24</w:t>
      </w:r>
    </w:p>
    <w:p>
      <w:r>
        <w:rPr>
          <w:b/>
          <w:u w:val="single"/>
        </w:rPr>
        <w:t>184976</w:t>
      </w:r>
    </w:p>
    <w:p>
      <w:r>
        <w:t>Das sind doch man so tolle goldstückchen....immer nur rein mit denen...das Land wird sich ändern und das ist gut so...toll oder??☝️    https://t.co/jZ0ZtaTJ3L</w:t>
      </w:r>
    </w:p>
    <w:p>
      <w:r>
        <w:rPr>
          <w:b/>
          <w:u w:val="single"/>
        </w:rPr>
        <w:t>184977</w:t>
      </w:r>
    </w:p>
    <w:p>
      <w:r>
        <w:t>Ist schon interessant...ein Mitglied...der so hoch gelobten...'Friedensreligion'..naja sollte man sich ein Beispiel nehmen...oder???☝️    https://t.co/kdj7xzUycA</w:t>
      </w:r>
    </w:p>
    <w:p>
      <w:r>
        <w:rPr>
          <w:b/>
          <w:u w:val="single"/>
        </w:rPr>
        <w:t>184978</w:t>
      </w:r>
    </w:p>
    <w:p>
      <w:r>
        <w:t>Das ist doch mal ne Leistung unsere 'So geliebten' Grünen...Gefährtung...Tod...Umweltzerstörung..Monokultur....aber die FFF...nur Stroh im Kopf...aber immer dumm rumsülzen....eine Schande!!!☝️    https://t.co/i4aOZshb4k</w:t>
      </w:r>
    </w:p>
    <w:p>
      <w:r>
        <w:rPr>
          <w:b/>
          <w:u w:val="single"/>
        </w:rPr>
        <w:t>184979</w:t>
      </w:r>
    </w:p>
    <w:p>
      <w:r>
        <w:t>Das zu den russischen versuchen...Wählen Sie zu beeinflussen!! mal genau lesen..wo hier der Wind verweht!!!☝️    https://t.co/dPrHjsz9fj</w:t>
      </w:r>
    </w:p>
    <w:p>
      <w:r>
        <w:rPr>
          <w:b/>
          <w:u w:val="single"/>
        </w:rPr>
        <w:t>184980</w:t>
      </w:r>
    </w:p>
    <w:p>
      <w:r>
        <w:t>Ja aber auch so was...die bösen Rechten...was ist mit den Musels...wieder so eine Wahrheitsverdrehung! ...Pfui Teufel...aber so sind se die tollen Sozis...Menschenfreunde!!..haha ich könnt🤮🤮🤮    https://t.co/FpcUiKglOc</w:t>
      </w:r>
    </w:p>
    <w:p>
      <w:r>
        <w:rPr>
          <w:b/>
          <w:u w:val="single"/>
        </w:rPr>
        <w:t>184981</w:t>
      </w:r>
    </w:p>
    <w:p>
      <w:r>
        <w:t>Ein sehr guter ..lesenswerter..Artikel..zu unserem heutigen Politzirkus..und den vermeintlichen Profiteuren..des Ibiza Videos...eine Bankrotterklärung allemal...    https://t.co/2Zske6CAKW</w:t>
      </w:r>
    </w:p>
    <w:p>
      <w:r>
        <w:rPr>
          <w:b/>
          <w:u w:val="single"/>
        </w:rPr>
        <w:t>184982</w:t>
      </w:r>
    </w:p>
    <w:p>
      <w:r>
        <w:t>Genau anschauen...was unsere Mutti Merkel so raushaut!!!☝️deshalb...blau ist die Devise und Zukunft💙💙💙💙💙    https://t.co/q3mLLVgm4H</w:t>
      </w:r>
    </w:p>
    <w:p>
      <w:r>
        <w:rPr>
          <w:b/>
          <w:u w:val="single"/>
        </w:rPr>
        <w:t>184983</w:t>
      </w:r>
    </w:p>
    <w:p>
      <w:r>
        <w:t>Das wäre nur konsequent...bei den Politik...Versagern....aber wie schon mal! Wer zu spät kommt den bestraft das Leben!!!☝️    https://t.co/kUTh0HEbRV</w:t>
      </w:r>
    </w:p>
    <w:p>
      <w:r>
        <w:rPr>
          <w:b/>
          <w:u w:val="single"/>
        </w:rPr>
        <w:t>184984</w:t>
      </w:r>
    </w:p>
    <w:p>
      <w:r>
        <w:t>Das ist mal ne Info...nicht mit dumm schwätzen.. sondern echte, wahre, überlegte, fundierte und verifizierte Meinung....nicht dieses dumme..links/Grün versi...Gelaber..!☝️☝️    https://t.co/JNfBhGE6BL</w:t>
      </w:r>
    </w:p>
    <w:p>
      <w:r>
        <w:rPr>
          <w:b/>
          <w:u w:val="single"/>
        </w:rPr>
        <w:t>184985</w:t>
      </w:r>
    </w:p>
    <w:p>
      <w:r>
        <w:t>Frei nach Georg Orwell     https://t.co/2DiNa1YLQs</w:t>
      </w:r>
    </w:p>
    <w:p>
      <w:r>
        <w:rPr>
          <w:b/>
          <w:u w:val="single"/>
        </w:rPr>
        <w:t>184986</w:t>
      </w:r>
    </w:p>
    <w:p>
      <w:r>
        <w:t>Das ist die Realität in Deutschland...leider..was nun 'das Land wird sich ändern und das ist gut so'...Es ist unfassbar..und...Raute ' wir schaffen das'...Aber ich will das nicht schaffen..ich will keinen Islam..deshalb💙💙💙💙🙏    https://t.co/Y7sej42zjS</w:t>
      </w:r>
    </w:p>
    <w:p>
      <w:r>
        <w:rPr>
          <w:b/>
          <w:u w:val="single"/>
        </w:rPr>
        <w:t>184987</w:t>
      </w:r>
    </w:p>
    <w:p>
      <w:r>
        <w:t>Den Kanzler hat man gestürzt!  Ist eine komische Welt... https://t.co/Ya98Vun9a9</w:t>
      </w:r>
    </w:p>
    <w:p>
      <w:r>
        <w:rPr>
          <w:b/>
          <w:u w:val="single"/>
        </w:rPr>
        <w:t>184988</w:t>
      </w:r>
    </w:p>
    <w:p>
      <w:r>
        <w:t>Hauptsache mehr GEZ...und dann Lügenpropaganda   ...  frei Haus...kotzkotz🤮🤮🤮    https://t.co/s2r87knh1m</w:t>
      </w:r>
    </w:p>
    <w:p>
      <w:r>
        <w:rPr>
          <w:b/>
          <w:u w:val="single"/>
        </w:rPr>
        <w:t>184989</w:t>
      </w:r>
    </w:p>
    <w:p>
      <w:r>
        <w:t>Das sollten mal alle die FFF Kids lesen..aber da sind de zu blöd...schwebten halt lieber...so sieht das Teil aus!!!☝️    https://t.co/nEh2oyQbLQ</w:t>
      </w:r>
    </w:p>
    <w:p>
      <w:r>
        <w:rPr>
          <w:b/>
          <w:u w:val="single"/>
        </w:rPr>
        <w:t>184990</w:t>
      </w:r>
    </w:p>
    <w:p>
      <w:r>
        <w:t>NordlandTV u Nikolai: https://t.co/BlI9aBYCCE</w:t>
      </w:r>
    </w:p>
    <w:p>
      <w:r>
        <w:rPr>
          <w:b/>
          <w:u w:val="single"/>
        </w:rPr>
        <w:t>184991</w:t>
      </w:r>
    </w:p>
    <w:p>
      <w:r>
        <w:t>Nikolai: Überlebenskampf hautnah – Survival-Kurs 🔥 bei Wolfszeit – Teil 1 https://t.co/t7rmtR9SoH https://t.co/i0XBTK0Tjz</w:t>
      </w:r>
    </w:p>
    <w:p>
      <w:r>
        <w:rPr>
          <w:b/>
          <w:u w:val="single"/>
        </w:rPr>
        <w:t>184992</w:t>
      </w:r>
    </w:p>
    <w:p>
      <w:r>
        <w:t>Klimawandel hat nichts mit co2 zu tun…Wissenschaftsbetrüger rausschmeißen – Mauna Loa CO2 Fälschung https://t.co/YgEVfrcKyd https://t.co/wDtb4fhsHL</w:t>
      </w:r>
    </w:p>
    <w:p>
      <w:r>
        <w:rPr>
          <w:b/>
          <w:u w:val="single"/>
        </w:rPr>
        <w:t>184993</w:t>
      </w:r>
    </w:p>
    <w:p>
      <w:r>
        <w:t>Tim: Die Zerstörung der Angela Merkel! Wird Amthor antworten? https://t.co/qLZAtYpM7G https://t.co/oFeEPDlBsw</w:t>
      </w:r>
    </w:p>
    <w:p>
      <w:r>
        <w:rPr>
          <w:b/>
          <w:u w:val="single"/>
        </w:rPr>
        <w:t>184994</w:t>
      </w:r>
    </w:p>
    <w:p>
      <w:r>
        <w:t>Die linke Gefahr – Das Leichengift der gescheiterten Linken https://t.co/KHJwJc2f4c https://t.co/oS0DbeIcRU</w:t>
      </w:r>
    </w:p>
    <w:p>
      <w:r>
        <w:rPr>
          <w:b/>
          <w:u w:val="single"/>
        </w:rPr>
        <w:t>184995</w:t>
      </w:r>
    </w:p>
    <w:p>
      <w:r>
        <w:t>Die linke Gefahr – Das Leichengift der gescheiterten Linken https://t.co/DQtR00Ay0f https://t.co/9zD7TLxArB</w:t>
      </w:r>
    </w:p>
    <w:p>
      <w:r>
        <w:rPr>
          <w:b/>
          <w:u w:val="single"/>
        </w:rPr>
        <w:t>184996</w:t>
      </w:r>
    </w:p>
    <w:p>
      <w:r>
        <w:t>Nikolai: Hausdurchsuchung beim Volkslehrer – die Zweite https://t.co/ma2R327l2Y https://t.co/vpngNI0Rog</w:t>
      </w:r>
    </w:p>
    <w:p>
      <w:r>
        <w:rPr>
          <w:b/>
          <w:u w:val="single"/>
        </w:rPr>
        <w:t>184997</w:t>
      </w:r>
    </w:p>
    <w:p>
      <w:r>
        <w:t>Trump Merkel und die Raute – Geheime Nachrichten ? https://t.co/ej2aCJgo1K https://t.co/lzKSMrm8Gl</w:t>
      </w:r>
    </w:p>
    <w:p>
      <w:r>
        <w:rPr>
          <w:b/>
          <w:u w:val="single"/>
        </w:rPr>
        <w:t>184998</w:t>
      </w:r>
    </w:p>
    <w:p>
      <w:r>
        <w:t>5G – Apokalypse – Das Ende der Zivilisation – Die kompl. Dokumentation auf Deutsch https://t.co/bJE3qY8hWm https://t.co/whPDL8uFGK</w:t>
      </w:r>
    </w:p>
    <w:p>
      <w:r>
        <w:rPr>
          <w:b/>
          <w:u w:val="single"/>
        </w:rPr>
        <w:t>184999</w:t>
      </w:r>
    </w:p>
    <w:p>
      <w:r>
        <w:t>WSK 78 – Thema Verschwörungspraktiken https://t.co/28xejQjbcn https://t.co/lVYCgGWUnf</w:t>
      </w:r>
    </w:p>
    <w:p>
      <w:r>
        <w:rPr>
          <w:b/>
          <w:u w:val="single"/>
        </w:rPr>
        <w:t>185000</w:t>
      </w:r>
    </w:p>
    <w:p>
      <w:r>
        <w:t>GRÜNE stärkste Partei? Meine Antwort: Die Zerstörung der Grünen! https://t.co/FnFfoxUR7L https://t.co/MAou8RMa4J</w:t>
      </w:r>
    </w:p>
    <w:p>
      <w:r>
        <w:rPr>
          <w:b/>
          <w:u w:val="single"/>
        </w:rPr>
        <w:t>185001</w:t>
      </w:r>
    </w:p>
    <w:p>
      <w:r>
        <w:t>Wir haben eine Wahl! – Ausgabe 051 https://t.co/gXMIgURM24 https://t.co/3neTpughmP</w:t>
      </w:r>
    </w:p>
    <w:p>
      <w:r>
        <w:rPr>
          <w:b/>
          <w:u w:val="single"/>
        </w:rPr>
        <w:t>185002</w:t>
      </w:r>
    </w:p>
    <w:p>
      <w:r>
        <w:t>Migrationist Walter Lübcke: “Jubel über seinen Tod ?” https://t.co/nQH31p0X4g https://t.co/U0nA6neCTG</w:t>
      </w:r>
    </w:p>
    <w:p>
      <w:r>
        <w:rPr>
          <w:b/>
          <w:u w:val="single"/>
        </w:rPr>
        <w:t>185003</w:t>
      </w:r>
    </w:p>
    <w:p>
      <w:r>
        <w:t>'Große Unruhe': Niedergehobelte Radfahrer, Schüsse und lahmgelegte Autobahnen gehören bei türkischen Hochzeiten in #Deutschland einfach dazu!  https://t.co/Gfi36UkQy5</w:t>
      </w:r>
    </w:p>
    <w:p>
      <w:r>
        <w:rPr>
          <w:b/>
          <w:u w:val="single"/>
        </w:rPr>
        <w:t>185004</w:t>
      </w:r>
    </w:p>
    <w:p>
      <w:r>
        <w:t>Die besten Geschichten kommen aus #Deutschland: Libanesischer Nazi hetzt gegen #Zigeuner, die angeblich alles verdrecken!  Ein türkischer Schlägertrupp eilt zu Hilfe.  :) https://t.co/1QrqWZGDth</w:t>
      </w:r>
    </w:p>
    <w:p>
      <w:r>
        <w:rPr>
          <w:b/>
          <w:u w:val="single"/>
        </w:rPr>
        <w:t>185005</w:t>
      </w:r>
    </w:p>
    <w:p>
      <w:r>
        <w:t>Ich verstehe die Aufregung um #Brunei nicht: Der Sultan versichert doch, dass die #Scharia strikt eingehalten wird.  Außerdem urteilen nur Männer von „hohem moralischem Rang und Frömmigkeit“ über die Steinigung von Schwulen.  https://t.co/xIFoNSojiN</w:t>
      </w:r>
    </w:p>
    <w:p>
      <w:r>
        <w:rPr>
          <w:b/>
          <w:u w:val="single"/>
        </w:rPr>
        <w:t>185006</w:t>
      </w:r>
    </w:p>
    <w:p>
      <w:r>
        <w:t>@SaschaUlbrich @Mundaufmachen @AfD ❗️❗️ in the 20th century ❗️❗️    The World - no more democracy     https://t.co/glMdNOWaBh    PLEASE WRITE THE TRUTH 🗞     @SZ_Bayern @CankaoXiaoxiCP @BILD @welt @SZ @faznet @nytimes @washingtonpost @timesofindia @DailyMailUK @Yomiuri_Online                      💙@AfDwirkt💙</w:t>
      </w:r>
    </w:p>
    <w:p>
      <w:r>
        <w:rPr>
          <w:b/>
          <w:u w:val="single"/>
        </w:rPr>
        <w:t>185007</w:t>
      </w:r>
    </w:p>
    <w:p>
      <w:r>
        <w:t>Wir müssen zur Realität finden und der Grünenmafia die Stirn bieten.     https://t.co/s2Ptao8ROm https://t.co/GExcVmCGJ4</w:t>
      </w:r>
    </w:p>
    <w:p>
      <w:r>
        <w:rPr>
          <w:b/>
          <w:u w:val="single"/>
        </w:rPr>
        <w:t>185008</w:t>
      </w:r>
    </w:p>
    <w:p>
      <w:r>
        <w:t>https://t.co/ezX8lyTOSE    Italiener lieben ihre Heimat und wollen keine Zwangseinwanderung.</w:t>
      </w:r>
    </w:p>
    <w:p>
      <w:r>
        <w:rPr>
          <w:b/>
          <w:u w:val="single"/>
        </w:rPr>
        <w:t>185009</w:t>
      </w:r>
    </w:p>
    <w:p>
      <w:r>
        <w:t>@ThomasHitz Präsident Dietrich,redet wie ein Blinder von der Farbe, nicht einen Funken Fußballverstand. Freue mich schon darauf, wohin Schneider und Reschke Ückendorf wohl hinführen mögen, sie schaffen auch dort den Durchbruch herunter in die 2. Liga, das sind Abstiegsgaranten.</w:t>
      </w:r>
    </w:p>
    <w:p>
      <w:r>
        <w:rPr>
          <w:b/>
          <w:u w:val="single"/>
        </w:rPr>
        <w:t>185010</w:t>
      </w:r>
    </w:p>
    <w:p>
      <w:r>
        <w:t>Urheberrecht verletzt: CDU muss Videos von ihrem YouTube-Kanal löschen https://t.co/IZwb3tyEjn via @SPIEGELONLINERegierungstreuer ÖRR, Gesetze? Sind für die dummen Zwangsfinanzierer einzuhalten. Für mich sind diese Sender irrelevant und unkonsumierbar.</w:t>
      </w:r>
    </w:p>
    <w:p>
      <w:r>
        <w:rPr>
          <w:b/>
          <w:u w:val="single"/>
        </w:rPr>
        <w:t>185011</w:t>
      </w:r>
    </w:p>
    <w:p>
      <w:r>
        <w:t>@ThomasOppermann @Steinhoefel, Stasifrau Kahane funktioniert nicht mehr? https://t.co/EEsEQsNFfL</w:t>
      </w:r>
    </w:p>
    <w:p>
      <w:r>
        <w:rPr>
          <w:b/>
          <w:u w:val="single"/>
        </w:rPr>
        <w:t>185012</w:t>
      </w:r>
    </w:p>
    <w:p>
      <w:r>
        <w:t>@Ralf_Stegner @Steinhoefel, Stasifrau Kahane funktioniert nicht mehr? https://t.co/6wobTL0Vcw</w:t>
      </w:r>
    </w:p>
    <w:p>
      <w:r>
        <w:rPr>
          <w:b/>
          <w:u w:val="single"/>
        </w:rPr>
        <w:t>185013</w:t>
      </w:r>
    </w:p>
    <w:p>
      <w:r>
        <w:t>Wie man ein “rechtes Netzwerk” erfindet https://t.co/zWJIoL5ikj</w:t>
      </w:r>
    </w:p>
    <w:p>
      <w:r>
        <w:rPr>
          <w:b/>
          <w:u w:val="single"/>
        </w:rPr>
        <w:t>185014</w:t>
      </w:r>
    </w:p>
    <w:p>
      <w:r>
        <w:t>Bitte. Bitte!!!! Sag mir einer, dass das nicht wahr ist. Serviler Populismus der übelsten Sorte. Sind ja bald (Europa-) Wahlen. Das Parlament macht sich komplett lächerlich. https://t.co/m5lieB4LPv</w:t>
      </w:r>
    </w:p>
    <w:p>
      <w:r>
        <w:rPr>
          <w:b/>
          <w:u w:val="single"/>
        </w:rPr>
        <w:t>185015</w:t>
      </w:r>
    </w:p>
    <w:p>
      <w:r>
        <w:t>Mecklenburg-Vorpommern: Finanzminister tritt überraschend zurück https://t.co/4nJ4xGXWLH via @DWN_de   Frau Schweswig fehlt jedes Maß für solide Politik. Nur Geld zu verteilen, was nicht vorhanden ist, das konnte selbst ihr Soziparteikollege nicht auf Dauer goutieren.</w:t>
      </w:r>
    </w:p>
    <w:p>
      <w:r>
        <w:rPr>
          <w:b/>
          <w:u w:val="single"/>
        </w:rPr>
        <w:t>185016</w:t>
      </w:r>
    </w:p>
    <w:p>
      <w:r>
        <w:t>14 Jahre lang 'Morbus Merkel'; da hilft nur Prof. Meuthen mit der alternativen Medizin für Deutschland. https://t.co/2tixyUeC3T</w:t>
      </w:r>
    </w:p>
    <w:p>
      <w:r>
        <w:rPr>
          <w:b/>
          <w:u w:val="single"/>
        </w:rPr>
        <w:t>185017</w:t>
      </w:r>
    </w:p>
    <w:p>
      <w:r>
        <w:t>Man darf nur eine Meinung in #Deutschland haben. Andere Meinungen werden mit Körperlichen Gewalt unterdrückt! Zum Thema Meinungsfreiheit in #Deutschland!     ++ #AfD ++ 'Es stehen Leute da, die unser Totschlagen besingen!'  #SPD #CDU #Europa #Sicherheit #MerkelLand #Asly #Merkel https://t.co/5w4inyuHOy</w:t>
      </w:r>
    </w:p>
    <w:p>
      <w:r>
        <w:rPr>
          <w:b/>
          <w:u w:val="single"/>
        </w:rPr>
        <w:t>185018</w:t>
      </w:r>
    </w:p>
    <w:p>
      <w:r>
        <w:t>@TichysEinblick @Steinhoefel, Stasifrau Kahane funktioniert nicht mehr? https://t.co/Ouf8TwwGrH</w:t>
      </w:r>
    </w:p>
    <w:p>
      <w:r>
        <w:rPr>
          <w:b/>
          <w:u w:val="single"/>
        </w:rPr>
        <w:t>185019</w:t>
      </w:r>
    </w:p>
    <w:p>
      <w:r>
        <w:t>@Joerg_Meuthen @Steinhoefel, Stasifrau Kahane funktioniert nicht mehr? https://t.co/ebauI2evvF</w:t>
      </w:r>
    </w:p>
    <w:p>
      <w:r>
        <w:rPr>
          <w:b/>
          <w:u w:val="single"/>
        </w:rPr>
        <w:t>185020</w:t>
      </w:r>
    </w:p>
    <w:p>
      <w:r>
        <w:t>@SteinbachErika @Steinhoefel, Stasifrau Kahane funktioniert nicht mehr? https://t.co/Tuc4WZLSpl</w:t>
      </w:r>
    </w:p>
    <w:p>
      <w:r>
        <w:rPr>
          <w:b/>
          <w:u w:val="single"/>
        </w:rPr>
        <w:t>185021</w:t>
      </w:r>
    </w:p>
    <w:p>
      <w:r>
        <w:t>@Steinhoefel, Stasifrau Kahane funktioniert nicht mehr? https://t.co/mUTvdFVvsm</w:t>
      </w:r>
    </w:p>
    <w:p>
      <w:r>
        <w:rPr>
          <w:b/>
          <w:u w:val="single"/>
        </w:rPr>
        <w:t>185022</w:t>
      </w:r>
    </w:p>
    <w:p>
      <w:r>
        <w:t>Für EU- Brandenburg und Sachsenwahl die Sozilette. https://t.co/I95ODlwSD7</w:t>
      </w:r>
    </w:p>
    <w:p>
      <w:r>
        <w:rPr>
          <w:b/>
          <w:u w:val="single"/>
        </w:rPr>
        <w:t>185023</w:t>
      </w:r>
    </w:p>
    <w:p>
      <w:r>
        <w:t>https://t.co/60hwHMPWgk</w:t>
      </w:r>
    </w:p>
    <w:p>
      <w:r>
        <w:rPr>
          <w:b/>
          <w:u w:val="single"/>
        </w:rPr>
        <w:t>185024</w:t>
      </w:r>
    </w:p>
    <w:p>
      <w:r>
        <w:t>Ich wünsche mir sehnlichst, dass der Meineidverein Ückendorf aus dem bezahlten Fußball verschwindet; einfach ekelerregend.     https://t.co/yVThPGZNbs</w:t>
      </w:r>
    </w:p>
    <w:p>
      <w:r>
        <w:rPr>
          <w:b/>
          <w:u w:val="single"/>
        </w:rPr>
        <w:t>185025</w:t>
      </w:r>
    </w:p>
    <w:p>
      <w:r>
        <w:t>@TichysEinblick Da Vater Staat sich immer mehr an seinen Kindern vergeht, nenne ich ihn nur noch 'Kinderficker'.  Ein ganz übles Wort, ich weiss.  Aber es passt.</w:t>
      </w:r>
    </w:p>
    <w:p>
      <w:r>
        <w:rPr>
          <w:b/>
          <w:u w:val="single"/>
        </w:rPr>
        <w:t>185026</w:t>
      </w:r>
    </w:p>
    <w:p>
      <w:r>
        <w:t>Statt christlicher Kirchen immer mehr radikale Hinterhofmoscheen? Der Integrationspolitische Sprecher der CDU/HE fürchtet eine schrittweise Verdrängung von Christentum und Judentum https://t.co/s57oAEI3GP</w:t>
      </w:r>
    </w:p>
    <w:p>
      <w:r>
        <w:rPr>
          <w:b/>
          <w:u w:val="single"/>
        </w:rPr>
        <w:t>185027</w:t>
      </w:r>
    </w:p>
    <w:p>
      <w:r>
        <w:t>https://t.co/HpyBAuDtpg</w:t>
      </w:r>
    </w:p>
    <w:p>
      <w:r>
        <w:rPr>
          <w:b/>
          <w:u w:val="single"/>
        </w:rPr>
        <w:t>185028</w:t>
      </w:r>
    </w:p>
    <w:p>
      <w:r>
        <w:t>Merkel(ich bin froh, wenn sie verschwindet) war viel zu weich gespült in ihrer Bewertung. Böhmermann müsste für das 'Gedicht' verurteilt werden.  Wegen „Schmähgedicht“: Unterlassungsklage von Jan Böhmermann gegen Angela Merkel abgewiesen https://t.co/SWi7pfM20O # via @faznet</w:t>
      </w:r>
    </w:p>
    <w:p>
      <w:r>
        <w:rPr>
          <w:b/>
          <w:u w:val="single"/>
        </w:rPr>
        <w:t>185029</w:t>
      </w:r>
    </w:p>
    <w:p>
      <w:r>
        <w:t>https://t.co/DuFDipdzhQ</w:t>
      </w:r>
    </w:p>
    <w:p>
      <w:r>
        <w:rPr>
          <w:b/>
          <w:u w:val="single"/>
        </w:rPr>
        <w:t>185030</w:t>
      </w:r>
    </w:p>
    <w:p>
      <w:r>
        <w:t>https://t.co/jscIeiiCkG</w:t>
      </w:r>
    </w:p>
    <w:p>
      <w:r>
        <w:rPr>
          <w:b/>
          <w:u w:val="single"/>
        </w:rPr>
        <w:t>185031</w:t>
      </w:r>
    </w:p>
    <w:p>
      <w:r>
        <w:t>Das ist Blasphemie in Reinkultur. https://t.co/55WexSfCCn</w:t>
      </w:r>
    </w:p>
    <w:p>
      <w:r>
        <w:rPr>
          <w:b/>
          <w:u w:val="single"/>
        </w:rPr>
        <w:t>185032</w:t>
      </w:r>
    </w:p>
    <w:p>
      <w:r>
        <w:t>Trump will illegale Einwanderer in jene Städte schicken, die für offene Grenzen plädieren (Sanctuary Cities). Das ist so, als ob man „Flüchtlinge“ in Kirchen und bei rotgrüne unterbringen würde. Finden die natürlich empörend...    https://t.co/TEsMmVKR7H</w:t>
      </w:r>
    </w:p>
    <w:p>
      <w:r>
        <w:rPr>
          <w:b/>
          <w:u w:val="single"/>
        </w:rPr>
        <w:t>185033</w:t>
      </w:r>
    </w:p>
    <w:p>
      <w:r>
        <w:t>Irland 🇮🇪     Dieses verstörende Video wurde in den Dubliner Bergen während der Eid al-Adha gefilmt.    Darin sehen wir eine Gruppe Muslime, die ein Lamm auf den Boden stecken und ihm die Kehle durchschneiden.    Die Barbarei des Halal-Gemetzels kennt keine Grenzen. https://t.co/LCfA0atWpv</w:t>
      </w:r>
    </w:p>
    <w:p>
      <w:r>
        <w:rPr>
          <w:b/>
          <w:u w:val="single"/>
        </w:rPr>
        <w:t>185034</w:t>
      </w:r>
    </w:p>
    <w:p>
      <w:r>
        <w:t>FU** the #Islam !! https://t.co/jsbcOWLO8T</w:t>
      </w:r>
    </w:p>
    <w:p>
      <w:r>
        <w:rPr>
          <w:b/>
          <w:u w:val="single"/>
        </w:rPr>
        <w:t>185035</w:t>
      </w:r>
    </w:p>
    <w:p>
      <w:r>
        <w:t>Die Ausbildung beginnt in frühester Kindheit.  https://t.co/Gl37vodLDY</w:t>
      </w:r>
    </w:p>
    <w:p>
      <w:r>
        <w:rPr>
          <w:b/>
          <w:u w:val="single"/>
        </w:rPr>
        <w:t>185036</w:t>
      </w:r>
    </w:p>
    <w:p>
      <w:r>
        <w:t>oh je, zurück in die Steinzeit https://t.co/AjuJLbikUy</w:t>
      </w:r>
    </w:p>
    <w:p>
      <w:r>
        <w:rPr>
          <w:b/>
          <w:u w:val="single"/>
        </w:rPr>
        <w:t>185037</w:t>
      </w:r>
    </w:p>
    <w:p>
      <w:r>
        <w:t>leben tausend Jahre zurück kennen es nicht anders . Die würden sich nie Integrieren  Unter mir wohnt so eine wenn die Kocht kommt das alles durch meine Lüftung das stingt widerlich ..Frag mich manchmal was die wohl im Kochtopf hat ..Flüchtling kein Wort deutsch fragen geht nicht https://t.co/MCrCEQr6HK</w:t>
      </w:r>
    </w:p>
    <w:p>
      <w:r>
        <w:rPr>
          <w:b/>
          <w:u w:val="single"/>
        </w:rPr>
        <w:t>185038</w:t>
      </w:r>
    </w:p>
    <w:p>
      <w:r>
        <w:t>Warum nicht? Die Polizei muss doch auch eine Abteilung für Qualitätskontrolle haben. https://t.co/Gvp1QAgGku</w:t>
      </w:r>
    </w:p>
    <w:p>
      <w:r>
        <w:rPr>
          <w:b/>
          <w:u w:val="single"/>
        </w:rPr>
        <w:t>185039</w:t>
      </w:r>
    </w:p>
    <w:p>
      <w:r>
        <w:t>Shopkeeper in Turkey Finds a Husky Pup with no Heartbeat &amp;amp; Manages to Revive Him https://t.co/76uotWClDf</w:t>
      </w:r>
    </w:p>
    <w:p>
      <w:r>
        <w:rPr>
          <w:b/>
          <w:u w:val="single"/>
        </w:rPr>
        <w:t>185040</w:t>
      </w:r>
    </w:p>
    <w:p>
      <w:r>
        <w:t>Denkt nicht, dass zumindest ihre Kinder in der Gesellschaft unter der westlichen Bildung integriert werden.    Diese Denkweise ist falsch, denn in der Erziehung des Kindes kommt die Familie zuerst. https://t.co/9f7DZP9i8K</w:t>
      </w:r>
    </w:p>
    <w:p>
      <w:r>
        <w:rPr>
          <w:b/>
          <w:u w:val="single"/>
        </w:rPr>
        <w:t>185041</w:t>
      </w:r>
    </w:p>
    <w:p>
      <w:r>
        <w:t>Hier ist die Ursache von den Selbstmordattentaten kurz erklärt.     72 Jungfrauen im Paradies sind von Allah verheißen. https://t.co/4wnYYXqjS3</w:t>
      </w:r>
    </w:p>
    <w:p>
      <w:r>
        <w:rPr>
          <w:b/>
          <w:u w:val="single"/>
        </w:rPr>
        <w:t>185042</w:t>
      </w:r>
    </w:p>
    <w:p>
      <w:r>
        <w:t>Stechender Angriff in #Jerusalem auf Video    Dank der Regierung, dass jetzt viele von ihnen unter uns sind und sie offiziell an Al_Kuds Demonstration teilnehmen dürfen, die darauf abzielt, Israel zu zerstören. https://t.co/QiOWZSdKi5</w:t>
      </w:r>
    </w:p>
    <w:p>
      <w:r>
        <w:rPr>
          <w:b/>
          <w:u w:val="single"/>
        </w:rPr>
        <w:t>185043</w:t>
      </w:r>
    </w:p>
    <w:p>
      <w:r>
        <w:t>Ich bin gegen Halal-Produkte und glaube, dass Halal in ganz Europa verboten werden sollte, da die Tierrechte höher als dieser Wilde stehen. https://t.co/rZt24EeGEK</w:t>
      </w:r>
    </w:p>
    <w:p>
      <w:r>
        <w:rPr>
          <w:b/>
          <w:u w:val="single"/>
        </w:rPr>
        <w:t>185044</w:t>
      </w:r>
    </w:p>
    <w:p>
      <w:r>
        <w:t>Das ist das Ergebnis der globalistischen Politik.    Illegale Migranten schwenken die amerikanische Flagge und verbrennen sie mitten auf der Straße. https://t.co/ZPYXiuxJty</w:t>
      </w:r>
    </w:p>
    <w:p>
      <w:r>
        <w:rPr>
          <w:b/>
          <w:u w:val="single"/>
        </w:rPr>
        <w:t>185045</w:t>
      </w:r>
    </w:p>
    <w:p>
      <w:r>
        <w:t>Naivität ist überladen.     Ein deutsches Mädchen begrüßt Flüchtlinge, indem es ihnen einen französischen Kuss gibt. https://t.co/CPtj4gg4S0</w:t>
      </w:r>
    </w:p>
    <w:p>
      <w:r>
        <w:rPr>
          <w:b/>
          <w:u w:val="single"/>
        </w:rPr>
        <w:t>185046</w:t>
      </w:r>
    </w:p>
    <w:p>
      <w:r>
        <w:t>Der Westen wird fallen, nicht wegen der Klugheit seiner Feinde, sondern wegen der Torheit seiner Liberalen. https://t.co/b1zJE5HBIO</w:t>
      </w:r>
    </w:p>
    <w:p>
      <w:r>
        <w:rPr>
          <w:b/>
          <w:u w:val="single"/>
        </w:rPr>
        <w:t>185047</w:t>
      </w:r>
    </w:p>
    <w:p>
      <w:r>
        <w:t>Wer wohl ursprünglich das Kind beim Teddybär-Köpfen ins Netz gestellt hat ... wie groß muß der Haß auf 'Ungläubige' sein ... doch hier zu Millionen einfallen ... https://t.co/nRZxjq23XB</w:t>
      </w:r>
    </w:p>
    <w:p>
      <w:r>
        <w:rPr>
          <w:b/>
          <w:u w:val="single"/>
        </w:rPr>
        <w:t>185048</w:t>
      </w:r>
    </w:p>
    <w:p>
      <w:r>
        <w:t>Ich gehe in die Teddy-Produktion. Great future business!! https://t.co/wOW8B0x8me</w:t>
      </w:r>
    </w:p>
    <w:p>
      <w:r>
        <w:rPr>
          <w:b/>
          <w:u w:val="single"/>
        </w:rPr>
        <w:t>185049</w:t>
      </w:r>
    </w:p>
    <w:p>
      <w:r>
        <w:t>@Der__Patriot Ganz ehrlich, ich denke heute schon an einen europaweiten Bürgerkrieg, der gegen Ende meiner Generation (Y) noch stattfinden wird. Das Szenario könnte sich dann meiner Meinung nach folgendermaßen abspielen: https://t.co/yiaYCSsNjT</w:t>
      </w:r>
    </w:p>
    <w:p>
      <w:r>
        <w:rPr>
          <w:b/>
          <w:u w:val="single"/>
        </w:rPr>
        <w:t>185050</w:t>
      </w:r>
    </w:p>
    <w:p>
      <w:r>
        <w:t>metropolis von oben https://t.co/2KqXWFllro</w:t>
      </w:r>
    </w:p>
    <w:p>
      <w:r>
        <w:rPr>
          <w:b/>
          <w:u w:val="single"/>
        </w:rPr>
        <w:t>185051</w:t>
      </w:r>
    </w:p>
    <w:p>
      <w:r>
        <w:t>Wie schön friedlich! https://t.co/sLlSbkFd91</w:t>
      </w:r>
    </w:p>
    <w:p>
      <w:r>
        <w:rPr>
          <w:b/>
          <w:u w:val="single"/>
        </w:rPr>
        <w:t>185052</w:t>
      </w:r>
    </w:p>
    <w:p>
      <w:r>
        <w:t>Es waren furchtbare Zeiten früher! Ganz schlimm! https://t.co/ohNUUGLlLb</w:t>
      </w:r>
    </w:p>
    <w:p>
      <w:r>
        <w:rPr>
          <w:b/>
          <w:u w:val="single"/>
        </w:rPr>
        <w:t>185053</w:t>
      </w:r>
    </w:p>
    <w:p>
      <w:r>
        <w:t>#Migrationspakt von #Merkel wirkt. Immer mehr Sozialhilfetouristen aus #Afrika werden nach #EU eingeflogen. https://t.co/3cyUgLbOOD</w:t>
      </w:r>
    </w:p>
    <w:p>
      <w:r>
        <w:rPr>
          <w:b/>
          <w:u w:val="single"/>
        </w:rPr>
        <w:t>185054</w:t>
      </w:r>
    </w:p>
    <w:p>
      <w:r>
        <w:t>Der #Islam wurde bereits schon einmal erfolgreich aus #Europa zurückgedrängt. Kein Mensch hat verdient unter der Knute der #Scharia zu leben. Nicht einmal die Muslime selber. Leider bedeutet Glaubensabfall Tod für sie. 'Friedenreligion'!? https://t.co/uJ58D9t82R</w:t>
      </w:r>
    </w:p>
    <w:p>
      <w:r>
        <w:rPr>
          <w:b/>
          <w:u w:val="single"/>
        </w:rPr>
        <w:t>185055</w:t>
      </w:r>
    </w:p>
    <w:p>
      <w:r>
        <w:t>Menschen, die #Schweinefleisch verzehren sind deutlich weniger #sprenggläubig! #SchweinefleischBeruhigt https://t.co/BzpYudTN6Z</w:t>
      </w:r>
    </w:p>
    <w:p>
      <w:r>
        <w:rPr>
          <w:b/>
          <w:u w:val="single"/>
        </w:rPr>
        <w:t>185056</w:t>
      </w:r>
    </w:p>
    <w:p>
      <w:r>
        <w:t>Das fällt heute alles unter MultiKulti und 'Kulturbereicherung'. Der Witz ist dass die Deutschen das alles über Hartz &amp;amp; co. sogar noch finanzieren dürfen. https://t.co/Dn7rodtek6</w:t>
      </w:r>
    </w:p>
    <w:p>
      <w:r>
        <w:rPr>
          <w:b/>
          <w:u w:val="single"/>
        </w:rPr>
        <w:t>185057</w:t>
      </w:r>
    </w:p>
    <w:p>
      <w:r>
        <w:t>Das macht sehr nachdenklich 😳😢  (Netzfund) https://t.co/HS8I6P70AD</w:t>
      </w:r>
    </w:p>
    <w:p>
      <w:r>
        <w:rPr>
          <w:b/>
          <w:u w:val="single"/>
        </w:rPr>
        <w:t>185058</w:t>
      </w:r>
    </w:p>
    <w:p>
      <w:r>
        <w:t>Bei den Frauen übersteigen die Prämien die Einnahmen, bei den Männern sind sie 1/7 der Einnahmen. Würde man die gleichen Prämien zahlen würden die Prämien das 100 fache der Einnahmen sein  #Frauenfussball #FrauenfussballWM https://t.co/iuwT34ARR6</w:t>
      </w:r>
    </w:p>
    <w:p>
      <w:r>
        <w:rPr>
          <w:b/>
          <w:u w:val="single"/>
        </w:rPr>
        <w:t>185059</w:t>
      </w:r>
    </w:p>
    <w:p>
      <w:r>
        <w:t>@Atomic_Ranch @Kuddelmuddel9 @welt Der sog. Fachkräftemangel ist eine vorgeschobener Begründung um den Bevölkerungsaustausch möglich rational mit wirtschaftlichen Gründen zu rechtfertigen. https://t.co/co7yXWxG5K</w:t>
      </w:r>
    </w:p>
    <w:p>
      <w:r>
        <w:rPr>
          <w:b/>
          <w:u w:val="single"/>
        </w:rPr>
        <w:t>185060</w:t>
      </w:r>
    </w:p>
    <w:p>
      <w:r>
        <w:t>@welt Wir haben bereits genug Fachkräfteeinwanderung in die Sozialsysteme https://t.co/1wA6Ur78vn</w:t>
      </w:r>
    </w:p>
    <w:p>
      <w:r>
        <w:rPr>
          <w:b/>
          <w:u w:val="single"/>
        </w:rPr>
        <w:t>185061</w:t>
      </w:r>
    </w:p>
    <w:p>
      <w:r>
        <w:t>Das neue #Neukölln in #Berlin heisst #Spandau. Spandau hat das Zeig durch seine Größe das neue Molenbeek zu werden. https://t.co/0xb2T4kp6x</w:t>
      </w:r>
    </w:p>
    <w:p>
      <w:r>
        <w:rPr>
          <w:b/>
          <w:u w:val="single"/>
        </w:rPr>
        <w:t>185062</w:t>
      </w:r>
    </w:p>
    <w:p>
      <w:r>
        <w:t>#SPD #Migrationspakt #Dänemark https://t.co/7FfbrvLAZ5</w:t>
      </w:r>
    </w:p>
    <w:p>
      <w:r>
        <w:rPr>
          <w:b/>
          <w:u w:val="single"/>
        </w:rPr>
        <w:t>185063</w:t>
      </w:r>
    </w:p>
    <w:p>
      <w:r>
        <w:t>Fürs skalpieren zweieinhalb Jahre Haft .     Ursprünglich angeklagt wegen Mord , die Kammer legte es nun als Notwehr aus .     Skalpieren als Notwehr ? Was ist das denn wieder für eine kranke Scheisse ? https://t.co/6rI73YMZ5q</w:t>
      </w:r>
    </w:p>
    <w:p>
      <w:r>
        <w:rPr>
          <w:b/>
          <w:u w:val="single"/>
        </w:rPr>
        <w:t>185064</w:t>
      </w:r>
    </w:p>
    <w:p>
      <w:r>
        <w:t>#Berlin #Islam #Zuwanderung #Gruenen #Merkel https://t.co/RcE0jDPMNr</w:t>
      </w:r>
    </w:p>
    <w:p>
      <w:r>
        <w:rPr>
          <w:b/>
          <w:u w:val="single"/>
        </w:rPr>
        <w:t>185065</w:t>
      </w:r>
    </w:p>
    <w:p>
      <w:r>
        <w:t>Heute ist vereinzelt wieder #NonsenseOnFridays angesagt. Daher ein kleines #Quiz zu #Fridays4Future:    Frage: Was haben #Greta und Schlagzeilen der #Bild gemeinsam?    - - - - - - - - - - - - - - - - - - - - - -     Antwort: 'Wir wollen, dass ihr in Panik geratet!' 😱 https://t.co/74ndx3UCOC</w:t>
      </w:r>
    </w:p>
    <w:p>
      <w:r>
        <w:rPr>
          <w:b/>
          <w:u w:val="single"/>
        </w:rPr>
        <w:t>185066</w:t>
      </w:r>
    </w:p>
    <w:p>
      <w:r>
        <w:t>Muslime steinigen Frau. Das ist nicht 'rechts' sonder richtig wenn man solche  'Kulturen' nicht im Land haben will. #Islam #Merkel #Gruenen #ISIS https://t.co/YG1r88tQME</w:t>
      </w:r>
    </w:p>
    <w:p>
      <w:r>
        <w:rPr>
          <w:b/>
          <w:u w:val="single"/>
        </w:rPr>
        <w:t>185067</w:t>
      </w:r>
    </w:p>
    <w:p>
      <w:r>
        <w:t>Was ich heute in der ‚Thüringer Allgemeinen‘ lesen musste, ist erschreckend und widerwärtig zugleich. Der Artikel lässt tief in die finsteren Verhältnisse der feinen ‚linken Erfurter Gesellschaft‘ blicken. (1/…)    https://t.co/miVpHOksm5</w:t>
      </w:r>
    </w:p>
    <w:p>
      <w:r>
        <w:rPr>
          <w:b/>
          <w:u w:val="single"/>
        </w:rPr>
        <w:t>185068</w:t>
      </w:r>
    </w:p>
    <w:p>
      <w:r>
        <w:t>Islamischer Religionsgelehrter propagiert zu lügen um die Islamsierung voranzutreiben. https://t.co/JKmM5a9G7y</w:t>
      </w:r>
    </w:p>
    <w:p>
      <w:r>
        <w:rPr>
          <w:b/>
          <w:u w:val="single"/>
        </w:rPr>
        <w:t>185069</w:t>
      </w:r>
    </w:p>
    <w:p>
      <w:r>
        <w:t>Die Durchschnittstemperatur auf dem #Mars sei seit den 70er Jahren um etwa 0,65 Grad angestiegen, also genauso wie auf der Erde⚠️    Nach der Logik der #grünen #Klimasekte müsste wir auf dem Mars also einen menschgemachten #KlimaWandel Haben 😁    #NoGrüne  https://t.co/4StCqlEW98</w:t>
      </w:r>
    </w:p>
    <w:p>
      <w:r>
        <w:rPr>
          <w:b/>
          <w:u w:val="single"/>
        </w:rPr>
        <w:t>185070</w:t>
      </w:r>
    </w:p>
    <w:p>
      <w:r>
        <w:t>Gut dass jetzt auch einmal „heute“ zeigt, wie ehrenwert, überparteilich und unverzichtbar der tägliche Einsatz der Amadeo Antonio Stiftung für die Meinungsfreiheit in unserem Lande ist. Vielen Dank dafür. https://t.co/XiPum0xoKD</w:t>
      </w:r>
    </w:p>
    <w:p>
      <w:r>
        <w:rPr>
          <w:b/>
          <w:u w:val="single"/>
        </w:rPr>
        <w:t>185071</w:t>
      </w:r>
    </w:p>
    <w:p>
      <w:r>
        <w:t>Geile Aktion! 👍💪 #Zuckerfest #Dänemark #IB  https://t.co/sQEkZNruxk  https://t.co/zrwNW88ssB https://t.co/9xwuDcmmO6</w:t>
      </w:r>
    </w:p>
    <w:p>
      <w:r>
        <w:rPr>
          <w:b/>
          <w:u w:val="single"/>
        </w:rPr>
        <w:t>185072</w:t>
      </w:r>
    </w:p>
    <w:p>
      <w:r>
        <w:t>Illegale Migranten aus #Afrika ziehen im Mob durch Städte in #Italien und demolieren die Autos der Bürger. Diese #Migration ist schädlich und wird immer gefährlicher. #Migartionspakt aufheben. #RefugeesWelcome ist gescheitert. #Gruenen https://t.co/XxFiNMTiyc</w:t>
      </w:r>
    </w:p>
    <w:p>
      <w:r>
        <w:rPr>
          <w:b/>
          <w:u w:val="single"/>
        </w:rPr>
        <w:t>185073</w:t>
      </w:r>
    </w:p>
    <w:p>
      <w:r>
        <w:t>Hauptsache sich empören! Auch wenn das, was den Männern passiert mir leid tut, bin ich absolut solidarisch mit der #Polizei! In Zeiten von Anschlägen &amp;amp; #Radikalisierung brauchen wir eine starke &amp;amp;wache Polizei, die fair handelt, aber vor allem überhaupt handelt-zu unserer Schutz! https://t.co/2oDpnQy35H</w:t>
      </w:r>
    </w:p>
    <w:p>
      <w:r>
        <w:rPr>
          <w:b/>
          <w:u w:val="single"/>
        </w:rPr>
        <w:t>185074</w:t>
      </w:r>
    </w:p>
    <w:p>
      <w:r>
        <w:t>Oh je, #Islam Muslime tragen toten Dschihadisten durch die Strasse, mit intakten Bombengürtel, damm 'Boomm!' https://t.co/JYE20DvAW1</w:t>
      </w:r>
    </w:p>
    <w:p>
      <w:r>
        <w:rPr>
          <w:b/>
          <w:u w:val="single"/>
        </w:rPr>
        <w:t>185075</w:t>
      </w:r>
    </w:p>
    <w:p>
      <w:r>
        <w:t>#Italien Sprachunterricht für #Migranten. Ist raus geworfenes Geld. https://t.co/rcRJPvHjM0</w:t>
      </w:r>
    </w:p>
    <w:p>
      <w:r>
        <w:rPr>
          <w:b/>
          <w:u w:val="single"/>
        </w:rPr>
        <w:t>185076</w:t>
      </w:r>
    </w:p>
    <w:p>
      <w:r>
        <w:t>So geht das.... https://t.co/7lWiktcviY</w:t>
      </w:r>
    </w:p>
    <w:p>
      <w:r>
        <w:rPr>
          <w:b/>
          <w:u w:val="single"/>
        </w:rPr>
        <w:t>185077</w:t>
      </w:r>
    </w:p>
    <w:p>
      <w:r>
        <w:t>#Trump will Terror #Merkel nicht anfassen.  #nohandshake #goodboy https://t.co/hwIZVtbs4t</w:t>
      </w:r>
    </w:p>
    <w:p>
      <w:r>
        <w:rPr>
          <w:b/>
          <w:u w:val="single"/>
        </w:rPr>
        <w:t>185078</w:t>
      </w:r>
    </w:p>
    <w:p>
      <w:r>
        <w:t>#Gruener Neokolonialismus. #GretaThunberg Träume werden durch Kinderarbeit generiert. #E-Mobilität auf Kosten Tausender zerstörter Kinderseelen. https://t.co/UcbsmsuW5a</w:t>
      </w:r>
    </w:p>
    <w:p>
      <w:r>
        <w:rPr>
          <w:b/>
          <w:u w:val="single"/>
        </w:rPr>
        <w:t>185079</w:t>
      </w:r>
    </w:p>
    <w:p>
      <w:r>
        <w:t>#Berlin 2019, mitten auf dem Tauentzien am #KaDeWe,am helllichten Tag, wird ein BVG Bus von einen #Migrant attackiert. 'Schwör auf Allah'..? Die Zuwanderung ist schädlich wie sie aktuell läuft. https://t.co/JQH84ljXrm</w:t>
      </w:r>
    </w:p>
    <w:p>
      <w:r>
        <w:rPr>
          <w:b/>
          <w:u w:val="single"/>
        </w:rPr>
        <w:t>185080</w:t>
      </w:r>
    </w:p>
    <w:p>
      <w:r>
        <w:t>Islamkritik ist die Feststellung,dass hier in Europa einiges falsch läuft.  Warum reagiert bei solchen Fakten niemand empört?   Das ist doch alles nicht mehr normal..... wenn man Jugendliche fragt kommt nur: Ja ne keine Ahnung,weiss auch nicht. Sie informieren sich auch nicht! https://t.co/xpHDyolbDH</w:t>
      </w:r>
    </w:p>
    <w:p>
      <w:r>
        <w:rPr>
          <w:b/>
          <w:u w:val="single"/>
        </w:rPr>
        <w:t>185081</w:t>
      </w:r>
    </w:p>
    <w:p>
      <w:r>
        <w:t>#Migranten aus #Syrien 'flüchten' nach #Deutschland da hier kostenlose Gesundheitsumsorge ist. Wer bezahlt mal wieder? Richtig, der dumme Michel. https://t.co/zJ7h5NSDRE</w:t>
      </w:r>
    </w:p>
    <w:p>
      <w:r>
        <w:rPr>
          <w:b/>
          <w:u w:val="single"/>
        </w:rPr>
        <w:t>185082</w:t>
      </w:r>
    </w:p>
    <w:p>
      <w:r>
        <w:t>♨️ #Hijab 🧕 ♨️    Der Vater hat Angst das in den Schulen ein Kopftuch verbot kommt.    Zitat: das Kind bekommt den Hijab                     um es zu schützen.    Wo gegen soll das Kopftuch schützen?    Gegen die bösen Blicke der Christen.    #Ramadan #Islam  #NichtOhneMeineKopftuch https://t.co/tnloFJfcRK</w:t>
      </w:r>
    </w:p>
    <w:p>
      <w:r>
        <w:rPr>
          <w:b/>
          <w:u w:val="single"/>
        </w:rPr>
        <w:t>185083</w:t>
      </w:r>
    </w:p>
    <w:p>
      <w:r>
        <w:t>Bau einer E-Auto-Batterie erzeugt 17 Tonnen CO2 #FridayForFuture #Die_Gruenen   https://t.co/mgcCf9HMTi</w:t>
      </w:r>
    </w:p>
    <w:p>
      <w:r>
        <w:rPr>
          <w:b/>
          <w:u w:val="single"/>
        </w:rPr>
        <w:t>185084</w:t>
      </w:r>
    </w:p>
    <w:p>
      <w:r>
        <w:t>#Europa 2019 #UK Migranten aus #Afrika stechen Briten auf offener Strasse ab um sie auszurauben. Uns wird das als MultiKulti verkauft? https://t.co/eV7pAIyPog</w:t>
      </w:r>
    </w:p>
    <w:p>
      <w:r>
        <w:rPr>
          <w:b/>
          <w:u w:val="single"/>
        </w:rPr>
        <w:t>185085</w:t>
      </w:r>
    </w:p>
    <w:p>
      <w:r>
        <w:t>#Gutmenschen Ideologie. Rechts = Diversität und links = Nazis. :P https://t.co/HdSwUG9afh</w:t>
      </w:r>
    </w:p>
    <w:p>
      <w:r>
        <w:rPr>
          <w:b/>
          <w:u w:val="single"/>
        </w:rPr>
        <w:t>185086</w:t>
      </w:r>
    </w:p>
    <w:p>
      <w:r>
        <w:t>Nicht mehr nachvollziehbar. In #Kamerun ist weder Krieg noch gibt es eine strukturelle Verfolgung bestimmter Gruppen. #Asyl nur für echte Schutzbedürftige. #Deutschland weitet Asylschutz auf alle Menschen mit Teint auf aus? Zum Schaden der Bürger. #Merkel Wahn stoppen. #CDU #AFD https://t.co/UE10FMxZXd</w:t>
      </w:r>
    </w:p>
    <w:p>
      <w:r>
        <w:rPr>
          <w:b/>
          <w:u w:val="single"/>
        </w:rPr>
        <w:t>185087</w:t>
      </w:r>
    </w:p>
    <w:p>
      <w:r>
        <w:t>https://t.co/p2jMjxTtzg  NACH BESTIALISCHEM VERBRECHEN IN ITALIEN  Vergewaltigt, erstochen, zerstückelt: Nigerianer lebenslänglich in Haft</w:t>
      </w:r>
    </w:p>
    <w:p>
      <w:r>
        <w:rPr>
          <w:b/>
          <w:u w:val="single"/>
        </w:rPr>
        <w:t>185088</w:t>
      </w:r>
    </w:p>
    <w:p>
      <w:r>
        <w:t>#Europa verkommt zum Klo der Welt. https://t.co/X2LjDu8cxk</w:t>
      </w:r>
    </w:p>
    <w:p>
      <w:r>
        <w:rPr>
          <w:b/>
          <w:u w:val="single"/>
        </w:rPr>
        <w:t>185089</w:t>
      </w:r>
    </w:p>
    <w:p>
      <w:r>
        <w:t>Wenn ahnungslose Professoren und ihre Assistenten nicht verstehen, dass warme Episoden in Kalifornien mit besonders grossen Häufigkeiten von Santa Ana-Episoden mit hohen Windgeschwindigkeiten&amp;amp;damit verbunden schneller Feuerausbreitung einhergehen und irgendeinen Stuss schreiben. https://t.co/LKJ9uipdtT</w:t>
      </w:r>
    </w:p>
    <w:p>
      <w:r>
        <w:rPr>
          <w:b/>
          <w:u w:val="single"/>
        </w:rPr>
        <w:t>185090</w:t>
      </w:r>
    </w:p>
    <w:p>
      <w:r>
        <w:t>Fake news werden durch Sprachrohre der Macht solange aufrecht erhalten bis sie kleinlaut als falsch zugegeben werden. Der entstandene Schaden spielt dabei keine Rolle. Der Mohr hat seine Schuldigkeit getan, der Mohr kann gehen! 👎🤔👎 https://t.co/MibhOIXTzv</w:t>
      </w:r>
    </w:p>
    <w:p>
      <w:r>
        <w:rPr>
          <w:b/>
          <w:u w:val="single"/>
        </w:rPr>
        <w:t>185091</w:t>
      </w:r>
    </w:p>
    <w:p>
      <w:r>
        <w:t>#Deutschland #FakeNewsMedia #Lügenpresse https://t.co/9CGARnzNtj</w:t>
      </w:r>
    </w:p>
    <w:p>
      <w:r>
        <w:rPr>
          <w:b/>
          <w:u w:val="single"/>
        </w:rPr>
        <w:t>185092</w:t>
      </w:r>
    </w:p>
    <w:p>
      <w:r>
        <w:t>#Deutschland 2019 #SPD #CDU #Merkel Migranten ##RefugeesWelcome https://t.co/BVZQkVuhzD</w:t>
      </w:r>
    </w:p>
    <w:p>
      <w:r>
        <w:rPr>
          <w:b/>
          <w:u w:val="single"/>
        </w:rPr>
        <w:t>185093</w:t>
      </w:r>
    </w:p>
    <w:p>
      <w:r>
        <w:t>Ramazan Akbas, Gründer der deutschen Erdogan-Partei ADD, präsentiert bei FB seinen Fake-Presseausweis, mit dem er sich nun als Journalist ausgibt. (thx @P_Kirsche) Gegen Akbas ermittelte die Staatsanwaltschaft wiederholt wg. Volksverhetzung. Wer dieses Video sieht, versteht warum https://t.co/b3YCN6MV9Z</w:t>
      </w:r>
    </w:p>
    <w:p>
      <w:r>
        <w:rPr>
          <w:b/>
          <w:u w:val="single"/>
        </w:rPr>
        <w:t>185094</w:t>
      </w:r>
    </w:p>
    <w:p>
      <w:r>
        <w:t>https://t.co/uwsNRwH3MQ</w:t>
      </w:r>
    </w:p>
    <w:p>
      <w:r>
        <w:rPr>
          <w:b/>
          <w:u w:val="single"/>
        </w:rPr>
        <w:t>185095</w:t>
      </w:r>
    </w:p>
    <w:p>
      <w:r>
        <w:t>'Während in Berlin Chaos herrscht, der große Posten-Reigen weiter getanzt wird, konstruktive Politik weiterhin blockiert wird, häufen sich in Deutschland weiter die Einzelfälle, wie man dieser Karte entnehmen kann.'  https://t.co/CehvXWyuQz</w:t>
      </w:r>
    </w:p>
    <w:p>
      <w:r>
        <w:rPr>
          <w:b/>
          <w:u w:val="single"/>
        </w:rPr>
        <w:t>185096</w:t>
      </w:r>
    </w:p>
    <w:p>
      <w:r>
        <w:t>#steinmeier https://t.co/iHZ9P5PZFB</w:t>
      </w:r>
    </w:p>
    <w:p>
      <w:r>
        <w:rPr>
          <w:b/>
          <w:u w:val="single"/>
        </w:rPr>
        <w:t>185097</w:t>
      </w:r>
    </w:p>
    <w:p>
      <w:r>
        <w:t>Wer macht mit? AUFSTEHEN GEGEN DEN MAINSTREAM AUFSTEHEN GEGEN DIE ZWANGSFINANZIERUNG  VON #GEZ 🤔 Ich bin nicht Sklave von ARD u ZDF - Mit unserem Geld, werden wir täglich verspottet, belogen u diffamiert. Ein kollektives NEIN 👎🏻 zum Ende dieses Unrechts 🤔😎✌️Peace https://t.co/9CGalzXhC2</w:t>
      </w:r>
    </w:p>
    <w:p>
      <w:r>
        <w:rPr>
          <w:b/>
          <w:u w:val="single"/>
        </w:rPr>
        <w:t>185098</w:t>
      </w:r>
    </w:p>
    <w:p>
      <w:r>
        <w:t>#Klimalüge #GretaThunberg https://t.co/2BjbIAB73e</w:t>
      </w:r>
    </w:p>
    <w:p>
      <w:r>
        <w:rPr>
          <w:b/>
          <w:u w:val="single"/>
        </w:rPr>
        <w:t>185099</w:t>
      </w:r>
    </w:p>
    <w:p>
      <w:r>
        <w:t>Überall der selbe Mist. #Messer https://t.co/5rFkwC2Bk5</w:t>
      </w:r>
    </w:p>
    <w:p>
      <w:r>
        <w:rPr>
          <w:b/>
          <w:u w:val="single"/>
        </w:rPr>
        <w:t>185100</w:t>
      </w:r>
    </w:p>
    <w:p>
      <w:r>
        <w:t>#Sex Alarm im Eselstall. Eselbesitzerin erwischt nackten Ausländer im Stall. Der Esel war bereits fixiert. Laut Angaben des nackten Ausländer wollte er den Esel nur füttern? Wer soll sowas glauben? https://t.co/B1iG1B8pYx</w:t>
      </w:r>
    </w:p>
    <w:p>
      <w:r>
        <w:rPr>
          <w:b/>
          <w:u w:val="single"/>
        </w:rPr>
        <w:t>185101</w:t>
      </w:r>
    </w:p>
    <w:p>
      <w:r>
        <w:t>Das Kabinett beschließt 'strengere' Abschieberegeln. Ausreisepflichtige dürfen u.a. nun auch in Gefängnissen untergebracht werden. Bessermenschen finden das falsch. Und ich muss ihnen diesmal Recht geben. Denn eigentlich müsste Merkel dazugesperrt werden. https://t.co/Q30fPP05Mx</w:t>
      </w:r>
    </w:p>
    <w:p>
      <w:r>
        <w:rPr>
          <w:b/>
          <w:u w:val="single"/>
        </w:rPr>
        <w:t>185102</w:t>
      </w:r>
    </w:p>
    <w:p>
      <w:r>
        <w:t>Tja, liebe Bessermenschen, was nun? In #Brunei tritt ab heute die Todesstrafe durch Steinigung für Homosexuelle in Kraft. Legitimiert durch Shariah-Recht, was ja nach euch auch irgendwie zu D gehört. https://t.co/35LwXqf2qA</w:t>
      </w:r>
    </w:p>
    <w:p>
      <w:r>
        <w:rPr>
          <w:b/>
          <w:u w:val="single"/>
        </w:rPr>
        <w:t>185103</w:t>
      </w:r>
    </w:p>
    <w:p>
      <w:r>
        <w:t>Inklusion ist ja toll, aber warum bekommt eine psychisch Gestörte die #GoldeneKamera?   Von was wird dieser @zdf Bessermensch-Mist eigentlich bezahlt? Etwa auch von unseren GEZ-Gebühren?</w:t>
      </w:r>
    </w:p>
    <w:p>
      <w:r>
        <w:rPr>
          <w:b/>
          <w:u w:val="single"/>
        </w:rPr>
        <w:t>185104</w:t>
      </w:r>
    </w:p>
    <w:p>
      <w:r>
        <w:t>Vor der Uni-Bibliothek (Jura!). 'Isch, misch, Digger' Gelabere von schmieriger Klientel, die eher in Döner-Laden+unseriöse Sisha Bar statt an die Uni gehört. Danke an die wahnsinnigen Bessermenschen, die  Gesamtschul-Abi+massives Runterfahren unserer Schuldbildung  ermöglichten!</w:t>
      </w:r>
    </w:p>
    <w:p>
      <w:r>
        <w:rPr>
          <w:b/>
          <w:u w:val="single"/>
        </w:rPr>
        <w:t>185105</w:t>
      </w:r>
    </w:p>
    <w:p>
      <w:r>
        <w:t>Sorry, die #Werteunion kommt ein paar Jahre zu spät!  Wo waren die denn als Merkel auf unsere Kosten Griechenland 'rettete'? Und nicht ein einzigen Cent haben wir davon wiedergesehen! Vom anderen Merkel-Müll mal abgesehen.  💮Wehrpflicht abgeschafft  💮Energiewende  💮Grenzöffnung</w:t>
      </w:r>
    </w:p>
    <w:p>
      <w:r>
        <w:rPr>
          <w:b/>
          <w:u w:val="single"/>
        </w:rPr>
        <w:t>185106</w:t>
      </w:r>
    </w:p>
    <w:p>
      <w:r>
        <w:t>Tja liebe Bessermenschen, was nun? Moslems rufen nicht zur Bunt-Republik, sondern zur Islamisierung unseres Landes auf! Aber keine Angst, wir lassen euch (bzw. unser Land) nicht allein. https://t.co/VkOSWyuroz</w:t>
      </w:r>
    </w:p>
    <w:p>
      <w:r>
        <w:rPr>
          <w:b/>
          <w:u w:val="single"/>
        </w:rPr>
        <w:t>185107</w:t>
      </w:r>
    </w:p>
    <w:p>
      <w:r>
        <w:t>Chebli geht zum Kiosk.  'Ich hätte gerne den Schokoriegel mit dem Löwen vorne drauf!'  Kioskbesitzer: 'Lion?'  Chebli: 'Nein! Ich möchte ihn kaufen!     #chebliwitze</w:t>
      </w:r>
    </w:p>
    <w:p>
      <w:r>
        <w:rPr>
          <w:b/>
          <w:u w:val="single"/>
        </w:rPr>
        <w:t>185108</w:t>
      </w:r>
    </w:p>
    <w:p>
      <w:r>
        <w:t>Cheblis Vater beim Clantreffen:   'Wo geht's hier nach Aldi?'  Cheblis superschlaue Nichte verbessert: 'Zu Aldi!'  Chebli: 'Was? Schon zu Aldi?'  #chebliwitze</w:t>
      </w:r>
    </w:p>
    <w:p>
      <w:r>
        <w:rPr>
          <w:b/>
          <w:u w:val="single"/>
        </w:rPr>
        <w:t>185109</w:t>
      </w:r>
    </w:p>
    <w:p>
      <w:r>
        <w:t>Chebli wird im Auto von arabischem Polizisten angehalten.  'Alde, Führerschein'?  'Was ist das?'  'Das ist was mit Bild von dir drin!'  Chebli reicht ihm ihren Chanel-Taschenspiegel.  Er guckt rein. Sagt dann:  'Oh, isch wusst nicht dass du auch vom Polizei bischt Brudi!'  #chebliwitze</w:t>
      </w:r>
    </w:p>
    <w:p>
      <w:r>
        <w:rPr>
          <w:b/>
          <w:u w:val="single"/>
        </w:rPr>
        <w:t>185110</w:t>
      </w:r>
    </w:p>
    <w:p>
      <w:r>
        <w:t>Was macht Chebli auf einmal in Indien?    Man hat ihr gesagt die Toilette ist am Ende des Ganges ...     #Chebliwitze</w:t>
      </w:r>
    </w:p>
    <w:p>
      <w:r>
        <w:rPr>
          <w:b/>
          <w:u w:val="single"/>
        </w:rPr>
        <w:t>185111</w:t>
      </w:r>
    </w:p>
    <w:p>
      <w:r>
        <w:t>Liebe Bessermenschen! Gerade ist mir wieder aufgefallen, wie sehr sich der Begriff 'Nazi' in Bereiche verschiebt, bei denen es nur um eine andere Meinung als eure geht. Ihr solltet aufpassen, dass ihr nicht selbst mal als Nazis bezeichnet werdet, wenn die Verschiebung weitergeht!</w:t>
      </w:r>
    </w:p>
    <w:p>
      <w:r>
        <w:rPr>
          <w:b/>
          <w:u w:val="single"/>
        </w:rPr>
        <w:t>185112</w:t>
      </w:r>
    </w:p>
    <w:p>
      <w:r>
        <w:t>@EmilOlsen22 @its_b1nd @Karl_Lauterbach 'Sozialdemokrat'. 'Tierschützer'. In der TL: Fleisch+fettes Auto. 😂 Bist du der 2. Account von Lauterbach?  Und dein abartiges Video kannst du dir sonstwohin stecken.</w:t>
      </w:r>
    </w:p>
    <w:p>
      <w:r>
        <w:rPr>
          <w:b/>
          <w:u w:val="single"/>
        </w:rPr>
        <w:t>185113</w:t>
      </w:r>
    </w:p>
    <w:p>
      <w:r>
        <w:t>Gespräch mit Bessermenschen  Heute: Winter.  'Das Wetter spielt verrückt! Wie sollen wir jetzt Radfahren? Das ist menschengemachter Klimawandel'.  'Nein, das ist Winter - im Winter!' ❄ https://t.co/OZa4cNiWgK</w:t>
      </w:r>
    </w:p>
    <w:p>
      <w:r>
        <w:rPr>
          <w:b/>
          <w:u w:val="single"/>
        </w:rPr>
        <w:t>185114</w:t>
      </w:r>
    </w:p>
    <w:p>
      <w:r>
        <w:t>Ach du Schande! Für den #Grimmepreis ist der größte Bessermensch-Schrott nominiert.  'Das deutsche Kind' = moslemische Familie adoptiert deutsches kleines Mädchen. Und dumme Bessermenschen applaudieren noch für Propaganda gegen eigene Kultur. Natürlich von uns via #GEZ finanziert!</w:t>
      </w:r>
    </w:p>
    <w:p>
      <w:r>
        <w:rPr>
          <w:b/>
          <w:u w:val="single"/>
        </w:rPr>
        <w:t>185115</w:t>
      </w:r>
    </w:p>
    <w:p>
      <w:r>
        <w:t>Von uns allen durch GEZ alimentierter Kasper + Hetzer Jan Böhmermann, den @DieZeit gerade als Twitter 'Schreiberling' einsetzt, verlangt 'Trolle' zu blocken! Ich gehe sogar noch weiter: blockt Trolle + Trottel - also @janboehm + @dieZeit!   #BlockDieZeit</w:t>
      </w:r>
    </w:p>
    <w:p>
      <w:r>
        <w:rPr>
          <w:b/>
          <w:u w:val="single"/>
        </w:rPr>
        <w:t>185116</w:t>
      </w:r>
    </w:p>
    <w:p>
      <w:r>
        <w:t>Sehr oft trifft das von naiven Bessermenschen auserkorene #UnwortdesJahres die Realität.</w:t>
      </w:r>
    </w:p>
    <w:p>
      <w:r>
        <w:rPr>
          <w:b/>
          <w:u w:val="single"/>
        </w:rPr>
        <w:t>185117</w:t>
      </w:r>
    </w:p>
    <w:p>
      <w:r>
        <w:t>Nach Bessermenschen sind einfache Redewendungen schon 'Nazi'. https://t.co/Fy5kg7vv1W</w:t>
      </w:r>
    </w:p>
    <w:p>
      <w:r>
        <w:rPr>
          <w:b/>
          <w:u w:val="single"/>
        </w:rPr>
        <w:t>185118</w:t>
      </w:r>
    </w:p>
    <w:p>
      <w:r>
        <w:t>Silvesterbilanz für Bessermenschen:  #Karlsruhe: 1000 Migraten werfen gezielt Böller in Menschenmenge! 3jährige erlitt schwere Augenverletzung!  #Pforzheim: 500 Leute, zum großen Teil Migranten, stören Feier+beschießen Gäste+Polizei mit Feuerwerk.  #Bottrop  https://t.co/WfXGrUWWwj</w:t>
      </w:r>
    </w:p>
    <w:p>
      <w:r>
        <w:rPr>
          <w:b/>
          <w:u w:val="single"/>
        </w:rPr>
        <w:t>185119</w:t>
      </w:r>
    </w:p>
    <w:p>
      <w:r>
        <w:t>Der Michael ist erstmals in einem April Twitter beigetreten. April war Hitlers Geburtstag! Auch 2019 wird der Account sehr von einem Nazikeulenschwinger geleitet! Bereits an sich bedenklich der Beitritt im April: der wird bis heute in einer regnerischen Version gespielt. https://t.co/1hxmPhxQTL</w:t>
      </w:r>
    </w:p>
    <w:p>
      <w:r>
        <w:rPr>
          <w:b/>
          <w:u w:val="single"/>
        </w:rPr>
        <w:t>185120</w:t>
      </w:r>
    </w:p>
    <w:p>
      <w:r>
        <w:t>2015: Bessermenschen bejubeln Illegale am Bahnhof.  2018: 'Schutzsuchende' verprügeln Bürger am Bahnhof,  #Amberg</w:t>
      </w:r>
    </w:p>
    <w:p>
      <w:r>
        <w:rPr>
          <w:b/>
          <w:u w:val="single"/>
        </w:rPr>
        <w:t>185121</w:t>
      </w:r>
    </w:p>
    <w:p>
      <w:r>
        <w:t>Das jüdische Groß-Schißma https://t.co/QbB4xk66yX https://t.co/1hVLvhjGsa</w:t>
      </w:r>
    </w:p>
    <w:p>
      <w:r>
        <w:rPr>
          <w:b/>
          <w:u w:val="single"/>
        </w:rPr>
        <w:t>185122</w:t>
      </w:r>
    </w:p>
    <w:p>
      <w:r>
        <w:t>Horst Mahler – Nachwort 2018 https://t.co/g7NnUVsoXD https://t.co/o8oLJdC6rO</w:t>
      </w:r>
    </w:p>
    <w:p>
      <w:r>
        <w:rPr>
          <w:b/>
          <w:u w:val="single"/>
        </w:rPr>
        <w:t>185123</w:t>
      </w:r>
    </w:p>
    <w:p>
      <w:r>
        <w:t>Horst Mahler – Nachwort 2018 —- 2018 erschien die Neuauflage zu dem Buch “Das Ende der Wanderschaft – Gedanken über Gilad Atzmon und die Judenheit” https://t.co/IO1rYR0JPY</w:t>
      </w:r>
    </w:p>
    <w:p>
      <w:r>
        <w:rPr>
          <w:b/>
          <w:u w:val="single"/>
        </w:rPr>
        <w:t>185124</w:t>
      </w:r>
    </w:p>
    <w:p>
      <w:r>
        <w:t>SHITHOLE GERMANY!…BRiD ist mittlerweile ganz unten angelangt. https://t.co/M8rFrW8z01 https://t.co/lomrW7cYCf</w:t>
      </w:r>
    </w:p>
    <w:p>
      <w:r>
        <w:rPr>
          <w:b/>
          <w:u w:val="single"/>
        </w:rPr>
        <w:t>185125</w:t>
      </w:r>
    </w:p>
    <w:p>
      <w:r>
        <w:t>SYSTEMENDE Teil 1: Hintergründe und Pläne zur Vernichtung Deutschlands seit über 2000 Jahren…Zion… https://t.co/D2Od6gIRRI</w:t>
      </w:r>
    </w:p>
    <w:p>
      <w:r>
        <w:rPr>
          <w:b/>
          <w:u w:val="single"/>
        </w:rPr>
        <w:t>185126</w:t>
      </w:r>
    </w:p>
    <w:p>
      <w:r>
        <w:t>“Faktenverbot”, “Deutschen zu Tode quälen”, “Flüchtlinge als “Massenvernichtungswaffe”??? https://t.co/7hv32fmoUv https://t.co/qagg0R51Oc</w:t>
      </w:r>
    </w:p>
    <w:p>
      <w:r>
        <w:rPr>
          <w:b/>
          <w:u w:val="single"/>
        </w:rPr>
        <w:t>185127</w:t>
      </w:r>
    </w:p>
    <w:p>
      <w:r>
        <w:t>Die Inquisition ist eingeleitet https://t.co/pKqyRgNyya https://t.co/y6sl9VPtRq</w:t>
      </w:r>
    </w:p>
    <w:p>
      <w:r>
        <w:rPr>
          <w:b/>
          <w:u w:val="single"/>
        </w:rPr>
        <w:t>185128</w:t>
      </w:r>
    </w:p>
    <w:p>
      <w:r>
        <w:t>WsK – Folge 75 – Thema Ein Leben nach der BRD https://t.co/3MBiblFXUt https://t.co/YlXzWsmoKC</w:t>
      </w:r>
    </w:p>
    <w:p>
      <w:r>
        <w:rPr>
          <w:b/>
          <w:u w:val="single"/>
        </w:rPr>
        <w:t>185129</w:t>
      </w:r>
    </w:p>
    <w:p>
      <w:r>
        <w:t>Deutsches Mädchen – Freiheit für Ursula Haverbeck https://t.co/abuW2FarIc https://t.co/mBJAnroW5F</w:t>
      </w:r>
    </w:p>
    <w:p>
      <w:r>
        <w:rPr>
          <w:b/>
          <w:u w:val="single"/>
        </w:rPr>
        <w:t>185130</w:t>
      </w:r>
    </w:p>
    <w:p>
      <w:r>
        <w:t>Militärische + Wirtschaftsnachrichten Mai 2019 https://t.co/5rXGJt3Du1</w:t>
      </w:r>
    </w:p>
    <w:p>
      <w:r>
        <w:rPr>
          <w:b/>
          <w:u w:val="single"/>
        </w:rPr>
        <w:t>185131</w:t>
      </w:r>
    </w:p>
    <w:p>
      <w:r>
        <w:t>Der Zug fährt immer schneller bergab https://t.co/4rJX2QTb3b https://t.co/15L3skrBsI</w:t>
      </w:r>
    </w:p>
    <w:p>
      <w:r>
        <w:rPr>
          <w:b/>
          <w:u w:val="single"/>
        </w:rPr>
        <w:t>185132</w:t>
      </w:r>
    </w:p>
    <w:p>
      <w:r>
        <w:t>Nikolai: Singuläre Relativierung! Offener Brief an Joseph Schuster | AKTUELL https://t.co/oqQ4c2W4Tj https://t.co/9wc4cfUkCt</w:t>
      </w:r>
    </w:p>
    <w:p>
      <w:r>
        <w:rPr>
          <w:b/>
          <w:u w:val="single"/>
        </w:rPr>
        <w:t>185133</w:t>
      </w:r>
    </w:p>
    <w:p>
      <w:r>
        <w:t>Albert Schweitzer über die afrikanische Herrenrasse…”Nie Sie als sozial Gleichgestellte akzeptieren, oder sie werden Dich fressen. Sie werden Dich zerstören.“ https://t.co/RXZQKxV3bw https://t.co/wkjqxrZyvo</w:t>
      </w:r>
    </w:p>
    <w:p>
      <w:r>
        <w:rPr>
          <w:b/>
          <w:u w:val="single"/>
        </w:rPr>
        <w:t>185134</w:t>
      </w:r>
    </w:p>
    <w:p>
      <w:r>
        <w:t>Albert Schweitzer über die afrikanische Herrenrasse…”Nie Sie als sozial Gleichgestellte akzeptieren, oder sie werden Dich fressen. Sie werden Dich zerstören.“ https://t.co/fWeqDFqENf https://t.co/mN3TwS7GeV</w:t>
      </w:r>
    </w:p>
    <w:p>
      <w:r>
        <w:rPr>
          <w:b/>
          <w:u w:val="single"/>
        </w:rPr>
        <w:t>185135</w:t>
      </w:r>
    </w:p>
    <w:p>
      <w:r>
        <w:t>“Illegale Migration ist der Tarnname für den Bevölkerungsaustausch in Europa” – Roter Teppich für Orbán von Trump https://t.co/ixl4VvNZmL https://t.co/VbymmGufl6</w:t>
      </w:r>
    </w:p>
    <w:p>
      <w:r>
        <w:rPr>
          <w:b/>
          <w:u w:val="single"/>
        </w:rPr>
        <w:t>185136</w:t>
      </w:r>
    </w:p>
    <w:p>
      <w:r>
        <w:t>RuW – Parteien zur Wahl – Ausgabe 050 https://t.co/ccoCDYGQZH https://t.co/0U1GEl2L5V</w:t>
      </w:r>
    </w:p>
    <w:p>
      <w:r>
        <w:rPr>
          <w:b/>
          <w:u w:val="single"/>
        </w:rPr>
        <w:t>185137</w:t>
      </w:r>
    </w:p>
    <w:p>
      <w:r>
        <w:t>Deutsches Maedchen: Freiheit für Ursula Haverbeck – Eine Stimme für eine Stimme! https://t.co/chxuOxYncH</w:t>
      </w:r>
    </w:p>
    <w:p>
      <w:r>
        <w:rPr>
          <w:b/>
          <w:u w:val="single"/>
        </w:rPr>
        <w:t>185138</w:t>
      </w:r>
    </w:p>
    <w:p>
      <w:r>
        <w:t>Deutsches Maedchen: Freiheit für Ursula Haverbeck – Eine Stimme für eine Stimme! https://t.co/UY9iRlNwzR</w:t>
      </w:r>
    </w:p>
    <w:p>
      <w:r>
        <w:rPr>
          <w:b/>
          <w:u w:val="single"/>
        </w:rPr>
        <w:t>185139</w:t>
      </w:r>
    </w:p>
    <w:p>
      <w:r>
        <w:t>CHRIS ARES ►DU MEIN DEUTSCHLAND◄ https://t.co/qI1dLLMOVC</w:t>
      </w:r>
    </w:p>
    <w:p>
      <w:r>
        <w:rPr>
          <w:b/>
          <w:u w:val="single"/>
        </w:rPr>
        <w:t>185140</w:t>
      </w:r>
    </w:p>
    <w:p>
      <w:r>
        <w:t>Nikolai: ZDF bewirbt den Volkslehrer https://t.co/PwX70c3Hx4</w:t>
      </w:r>
    </w:p>
    <w:p>
      <w:r>
        <w:rPr>
          <w:b/>
          <w:u w:val="single"/>
        </w:rPr>
        <w:t>185141</w:t>
      </w:r>
    </w:p>
    <w:p>
      <w:r>
        <w:t>Kind vergewaltigt! Abschiebung? MITNICHTEN! https://t.co/T4qgyOVXPU https://t.co/BE89XS5w8o</w:t>
      </w:r>
    </w:p>
    <w:p>
      <w:r>
        <w:rPr>
          <w:b/>
          <w:u w:val="single"/>
        </w:rPr>
        <w:t>185142</w:t>
      </w:r>
    </w:p>
    <w:p>
      <w:r>
        <w:t>wenn ehrliche Menschen, RECHTE, Geburtstag feiern: Protokoll eines Gastes… https://t.co/I2txHnRk1v https://t.co/s5En9dZ6oE</w:t>
      </w:r>
    </w:p>
    <w:p>
      <w:r>
        <w:rPr>
          <w:b/>
          <w:u w:val="single"/>
        </w:rPr>
        <w:t>185143</w:t>
      </w:r>
    </w:p>
    <w:p>
      <w:r>
        <w:t>Nikolai: Die Mitteldeutsche Zeitung sagt nichts und doch alles https://t.co/kyIuBB8cj3</w:t>
      </w:r>
    </w:p>
    <w:p>
      <w:r>
        <w:rPr>
          <w:b/>
          <w:u w:val="single"/>
        </w:rPr>
        <w:t>185144</w:t>
      </w:r>
    </w:p>
    <w:p>
      <w:r>
        <w:t>Die alte jüdische Weltordnung versenkt sich gerade selbst https://t.co/a1hVjm9ppD https://t.co/dGQ4ueawd8</w:t>
      </w:r>
    </w:p>
    <w:p>
      <w:r>
        <w:rPr>
          <w:b/>
          <w:u w:val="single"/>
        </w:rPr>
        <w:t>185145</w:t>
      </w:r>
    </w:p>
    <w:p>
      <w:r>
        <w:t>Rechts, Links, Politiker, Europawahl und weiteres https://t.co/vFeEF7BFOC</w:t>
      </w:r>
    </w:p>
    <w:p>
      <w:r>
        <w:rPr>
          <w:b/>
          <w:u w:val="single"/>
        </w:rPr>
        <w:t>185146</w:t>
      </w:r>
    </w:p>
    <w:p>
      <w:r>
        <w:t>Gedanken über die geschützte Rasse https://t.co/TtBoATNIpE</w:t>
      </w:r>
    </w:p>
    <w:p>
      <w:r>
        <w:rPr>
          <w:b/>
          <w:u w:val="single"/>
        </w:rPr>
        <w:t>185147</w:t>
      </w:r>
    </w:p>
    <w:p>
      <w:r>
        <w:t>AfD -Politikerin rastet nach Morddrohungen aus!! https://t.co/4Z43iRyncF</w:t>
      </w:r>
    </w:p>
    <w:p>
      <w:r>
        <w:rPr>
          <w:b/>
          <w:u w:val="single"/>
        </w:rPr>
        <w:t>185148</w:t>
      </w:r>
    </w:p>
    <w:p>
      <w:r>
        <w:t>Nikolai: Post über den Krieg – der tobt! https://t.co/jCHa8LSj8P https://t.co/g27RQ2h0Sv</w:t>
      </w:r>
    </w:p>
    <w:p>
      <w:r>
        <w:rPr>
          <w:b/>
          <w:u w:val="single"/>
        </w:rPr>
        <w:t>185149</w:t>
      </w:r>
    </w:p>
    <w:p>
      <w:r>
        <w:t>Nikolai: Über Parteien https://t.co/aRjLIvYm4P</w:t>
      </w:r>
    </w:p>
    <w:p>
      <w:r>
        <w:rPr>
          <w:b/>
          <w:u w:val="single"/>
        </w:rPr>
        <w:t>185150</w:t>
      </w:r>
    </w:p>
    <w:p>
      <w:r>
        <w:t>Atlantis, Edda und Bibel – 200 000 Jahre Germanische Kultur https://t.co/cFjXNcHmVD https://t.co/QC9Hg6qG02</w:t>
      </w:r>
    </w:p>
    <w:p>
      <w:r>
        <w:rPr>
          <w:b/>
          <w:u w:val="single"/>
        </w:rPr>
        <w:t>185151</w:t>
      </w:r>
    </w:p>
    <w:p>
      <w:r>
        <w:t>CHRIS ARES ►WIE EIN LÖWE◄ https://t.co/Sil8fb70Bp</w:t>
      </w:r>
    </w:p>
    <w:p>
      <w:r>
        <w:rPr>
          <w:b/>
          <w:u w:val="single"/>
        </w:rPr>
        <w:t>185152</w:t>
      </w:r>
    </w:p>
    <w:p>
      <w:r>
        <w:t>ENDLICH ORDNUNG! Verkaufsflächen für negroide Schwerst-Drogendealer! https://t.co/Ztnzkr1pIp</w:t>
      </w:r>
    </w:p>
    <w:p>
      <w:r>
        <w:rPr>
          <w:b/>
          <w:u w:val="single"/>
        </w:rPr>
        <w:t>185153</w:t>
      </w:r>
    </w:p>
    <w:p>
      <w:r>
        <w:t>wer nicht denkt und deshalb nichts weiss… https://t.co/YTrq671iXr https://t.co/cEJPW694te</w:t>
      </w:r>
    </w:p>
    <w:p>
      <w:r>
        <w:rPr>
          <w:b/>
          <w:u w:val="single"/>
        </w:rPr>
        <w:t>185154</w:t>
      </w:r>
    </w:p>
    <w:p>
      <w:r>
        <w:t>Facebook im Schatten seiner Schuld https://t.co/jFQSNREwWz</w:t>
      </w:r>
    </w:p>
    <w:p>
      <w:r>
        <w:rPr>
          <w:b/>
          <w:u w:val="single"/>
        </w:rPr>
        <w:t>185155</w:t>
      </w:r>
    </w:p>
    <w:p>
      <w:r>
        <w:t>Grünen-Politikerin: Wer gegen den Bau von Moscheen ist, soll Deutschland verlassen! https://t.co/wJsHaOUgGG</w:t>
      </w:r>
    </w:p>
    <w:p>
      <w:r>
        <w:rPr>
          <w:b/>
          <w:u w:val="single"/>
        </w:rPr>
        <w:t>185156</w:t>
      </w:r>
    </w:p>
    <w:p>
      <w:r>
        <w:t>Neues Programm von BAMF und Innenministerium: Deutsche sollen Illegalen (lt. GG) die Miete zahlen https://t.co/YlSazTghCJ https://t.co/sBmz8BJY4o</w:t>
      </w:r>
    </w:p>
    <w:p>
      <w:r>
        <w:rPr>
          <w:b/>
          <w:u w:val="single"/>
        </w:rPr>
        <w:t>185157</w:t>
      </w:r>
    </w:p>
    <w:p>
      <w:r>
        <w:t>“Populismus ist der Schrei der Völker, die nicht sterben wollen”….negroide Dealer im Görlitz-Park, jetzt dürfen sie legal unsere Kinder töten https://t.co/CSn9jBq9NO https://t.co/EHebZs6ola</w:t>
      </w:r>
    </w:p>
    <w:p>
      <w:r>
        <w:rPr>
          <w:b/>
          <w:u w:val="single"/>
        </w:rPr>
        <w:t>185158</w:t>
      </w:r>
    </w:p>
    <w:p>
      <w:r>
        <w:t>TRAUMHAFT! – Ein Märchen wie aus 1001 Nacht! https://t.co/DeSvZrWAmf https://t.co/FxfV0h8HSK</w:t>
      </w:r>
    </w:p>
    <w:p>
      <w:r>
        <w:rPr>
          <w:b/>
          <w:u w:val="single"/>
        </w:rPr>
        <w:t>185159</w:t>
      </w:r>
    </w:p>
    <w:p>
      <w:r>
        <w:t>WsK – Folge 74 – Thema: 8. Mai – Tag der Schande! https://t.co/JgE8R7idC9 https://t.co/gduOCjfepH</w:t>
      </w:r>
    </w:p>
    <w:p>
      <w:r>
        <w:rPr>
          <w:b/>
          <w:u w:val="single"/>
        </w:rPr>
        <w:t>185160</w:t>
      </w:r>
    </w:p>
    <w:p>
      <w:r>
        <w:t>zu 100% wird es eine Euro-Währungs-Reform geben!…darum ist es kein Problem 100e von Milliarden für lt. GG Invasoren zu verschwenden…Bürger verliert 90% des Vermögens…das ist Fakt! https://t.co/FAP0eh05Bk https://t.co/fq6173F9dx</w:t>
      </w:r>
    </w:p>
    <w:p>
      <w:r>
        <w:rPr>
          <w:b/>
          <w:u w:val="single"/>
        </w:rPr>
        <w:t>185161</w:t>
      </w:r>
    </w:p>
    <w:p>
      <w:r>
        <w:t>Am 08. Mai 1945 siegten die von den Auserwählten des Leibhaftigen aufgehetzten Völkerscharen… https://t.co/Glq9c400Ha https://t.co/j2PB5hQtpa</w:t>
      </w:r>
    </w:p>
    <w:p>
      <w:r>
        <w:rPr>
          <w:b/>
          <w:u w:val="single"/>
        </w:rPr>
        <w:t>185162</w:t>
      </w:r>
    </w:p>
    <w:p>
      <w:r>
        <w:t>Das Neue Deutschland in der Inneren Erde… https://t.co/uO36e9D9if https://t.co/staka3r5Wi</w:t>
      </w:r>
    </w:p>
    <w:p>
      <w:r>
        <w:rPr>
          <w:b/>
          <w:u w:val="single"/>
        </w:rPr>
        <w:t>185163</w:t>
      </w:r>
    </w:p>
    <w:p>
      <w:r>
        <w:t>Warum der 8. Mai für immer in Erinnerung bleiben sollte https://t.co/ISMotH7hbI</w:t>
      </w:r>
    </w:p>
    <w:p>
      <w:r>
        <w:rPr>
          <w:b/>
          <w:u w:val="single"/>
        </w:rPr>
        <w:t>185164</w:t>
      </w:r>
    </w:p>
    <w:p>
      <w:r>
        <w:t>Warum der 8. Mai für immer in Erinnerung bleiben sollte https://t.co/X9rRYtOcyy</w:t>
      </w:r>
    </w:p>
    <w:p>
      <w:r>
        <w:rPr>
          <w:b/>
          <w:u w:val="single"/>
        </w:rPr>
        <w:t>185165</w:t>
      </w:r>
    </w:p>
    <w:p>
      <w:r>
        <w:t>DIE RECHTE – Fernsehspot – Ursula Haverbeck [Europawahl 2019] https://t.co/QDbEAyTBsS https://t.co/JonP8zDISw</w:t>
      </w:r>
    </w:p>
    <w:p>
      <w:r>
        <w:rPr>
          <w:b/>
          <w:u w:val="single"/>
        </w:rPr>
        <w:t>185166</w:t>
      </w:r>
    </w:p>
    <w:p>
      <w:r>
        <w:t>SCHARIA-EHE und deutscher Pass? KEIN PROBLEM! https://t.co/toVvPS6YUj https://t.co/ZZ5lypQKR2</w:t>
      </w:r>
    </w:p>
    <w:p>
      <w:r>
        <w:rPr>
          <w:b/>
          <w:u w:val="single"/>
        </w:rPr>
        <w:t>185167</w:t>
      </w:r>
    </w:p>
    <w:p>
      <w:r>
        <w:t>Theater in Thale – mit LIVE SKANDAL!!! https://t.co/dvn6oNRKah</w:t>
      </w:r>
    </w:p>
    <w:p>
      <w:r>
        <w:rPr>
          <w:b/>
          <w:u w:val="single"/>
        </w:rPr>
        <w:t>185168</w:t>
      </w:r>
    </w:p>
    <w:p>
      <w:r>
        <w:t>GEDENKVERANSTALTUNG: Bretzenheim 2019 – Einladung und Aufruf https://t.co/bsOQahb3wQ</w:t>
      </w:r>
    </w:p>
    <w:p>
      <w:r>
        <w:rPr>
          <w:b/>
          <w:u w:val="single"/>
        </w:rPr>
        <w:t>185169</w:t>
      </w:r>
    </w:p>
    <w:p>
      <w:r>
        <w:t>Udo Voigt – getroffen! | IM GESPRÄCH https://t.co/XSp1qmaz04</w:t>
      </w:r>
    </w:p>
    <w:p>
      <w:r>
        <w:rPr>
          <w:b/>
          <w:u w:val="single"/>
        </w:rPr>
        <w:t>185170</w:t>
      </w:r>
    </w:p>
    <w:p>
      <w:r>
        <w:t>WsK – Extra https://t.co/EJ3NwFGJO3 https://t.co/i3pA7gQMqA</w:t>
      </w:r>
    </w:p>
    <w:p>
      <w:r>
        <w:rPr>
          <w:b/>
          <w:u w:val="single"/>
        </w:rPr>
        <w:t>185171</w:t>
      </w:r>
    </w:p>
    <w:p>
      <w:r>
        <w:t>Oy vey, AfDey! https://t.co/kGt0GLyi23</w:t>
      </w:r>
    </w:p>
    <w:p>
      <w:r>
        <w:rPr>
          <w:b/>
          <w:u w:val="single"/>
        </w:rPr>
        <w:t>185172</w:t>
      </w:r>
    </w:p>
    <w:p>
      <w:r>
        <w:t>KEIN FAKE! CDU bekennt sich zu neuer DDR! https://t.co/ek8peTROlP https://t.co/VoNbzV0LBz</w:t>
      </w:r>
    </w:p>
    <w:p>
      <w:r>
        <w:rPr>
          <w:b/>
          <w:u w:val="single"/>
        </w:rPr>
        <w:t>185173</w:t>
      </w:r>
    </w:p>
    <w:p>
      <w:r>
        <w:t>Rechtlicher Hinweis: https://t.co/jXvgccO0uG</w:t>
      </w:r>
    </w:p>
    <w:p>
      <w:r>
        <w:rPr>
          <w:b/>
          <w:u w:val="single"/>
        </w:rPr>
        <w:t>185174</w:t>
      </w:r>
    </w:p>
    <w:p>
      <w:r>
        <w:t>Rechtlicher Hinweis: https://t.co/gN9OCrMW8p</w:t>
      </w:r>
    </w:p>
    <w:p>
      <w:r>
        <w:rPr>
          <w:b/>
          <w:u w:val="single"/>
        </w:rPr>
        <w:t>185175</w:t>
      </w:r>
    </w:p>
    <w:p>
      <w:r>
        <w:t>Popp und Herman: Wir stehen vor den fatalen Folgen der Kolonialisierung https://t.co/80EQhqgIli</w:t>
      </w:r>
    </w:p>
    <w:p>
      <w:r>
        <w:rPr>
          <w:b/>
          <w:u w:val="single"/>
        </w:rPr>
        <w:t>185176</w:t>
      </w:r>
    </w:p>
    <w:p>
      <w:r>
        <w:t>Natsiepiefke…nach einer Meldung wird vermutet, dass es eine SEK-Untersuchung bei einem Admin gegeben hat… https://t.co/6YTso301Rp</w:t>
      </w:r>
    </w:p>
    <w:p>
      <w:r>
        <w:rPr>
          <w:b/>
          <w:u w:val="single"/>
        </w:rPr>
        <w:t>185177</w:t>
      </w:r>
    </w:p>
    <w:p>
      <w:r>
        <w:t>HC Strache erklärt: Bevölkerungsaustausch ist Faktum! https://t.co/BVu6bE36bk https://t.co/tmLK8MQttH</w:t>
      </w:r>
    </w:p>
    <w:p>
      <w:r>
        <w:rPr>
          <w:b/>
          <w:u w:val="single"/>
        </w:rPr>
        <w:t>185178</w:t>
      </w:r>
    </w:p>
    <w:p>
      <w:r>
        <w:t>FREMDSCHÄMEN! Brutale JAGD auf Frauen aber “der Gegner steht rechts”? https://t.co/RK1IXmf6dt</w:t>
      </w:r>
    </w:p>
    <w:p>
      <w:r>
        <w:rPr>
          <w:b/>
          <w:u w:val="single"/>
        </w:rPr>
        <w:t>185179</w:t>
      </w:r>
    </w:p>
    <w:p>
      <w:r>
        <w:t>Razzia in Parteizentrale – das ist das ist wahrer Faschismus! https://t.co/nPV1Lauolv</w:t>
      </w:r>
    </w:p>
    <w:p>
      <w:r>
        <w:rPr>
          <w:b/>
          <w:u w:val="single"/>
        </w:rPr>
        <w:t>185180</w:t>
      </w:r>
    </w:p>
    <w:p>
      <w:r>
        <w:t>“Angela Schaller”, das Lied – von Ernst Cran https://t.co/9zxhP9gEM6 https://t.co/0x9M0clGCq</w:t>
      </w:r>
    </w:p>
    <w:p>
      <w:r>
        <w:rPr>
          <w:b/>
          <w:u w:val="single"/>
        </w:rPr>
        <w:t>185181</w:t>
      </w:r>
    </w:p>
    <w:p>
      <w:r>
        <w:t>“Angela Schaller”, das Lied – von Ernst Cran https://t.co/9zxhP9gEM6 https://t.co/5BDZx4vQxF</w:t>
      </w:r>
    </w:p>
    <w:p>
      <w:r>
        <w:rPr>
          <w:b/>
          <w:u w:val="single"/>
        </w:rPr>
        <w:t>185182</w:t>
      </w:r>
    </w:p>
    <w:p>
      <w:r>
        <w:t>HORROR! – Das rechteste Land der Welt! https://t.co/hI9AaFzj1i</w:t>
      </w:r>
    </w:p>
    <w:p>
      <w:r>
        <w:rPr>
          <w:b/>
          <w:u w:val="single"/>
        </w:rPr>
        <w:t>185183</w:t>
      </w:r>
    </w:p>
    <w:p>
      <w:r>
        <w:t>DIE RECHTE – Radiospot “Ursula Haverbeck Europawahl 2019” https://t.co/y2LGZKO6pk https://t.co/YLzJJalSRw</w:t>
      </w:r>
    </w:p>
    <w:p>
      <w:r>
        <w:rPr>
          <w:b/>
          <w:u w:val="single"/>
        </w:rPr>
        <w:t>185184</w:t>
      </w:r>
    </w:p>
    <w:p>
      <w:r>
        <w:t>Angela Schaller zum Geburtstag https://t.co/D1uaNV6cwf https://t.co/dqp0Bg8wED</w:t>
      </w:r>
    </w:p>
    <w:p>
      <w:r>
        <w:rPr>
          <w:b/>
          <w:u w:val="single"/>
        </w:rPr>
        <w:t>185185</w:t>
      </w:r>
    </w:p>
    <w:p>
      <w:r>
        <w:t>Brief an “N.” – Horst Mahler am 6. März 2019 https://t.co/IoQMKhYTVp https://t.co/mmI6GA7hwn</w:t>
      </w:r>
    </w:p>
    <w:p>
      <w:r>
        <w:rPr>
          <w:b/>
          <w:u w:val="single"/>
        </w:rPr>
        <w:t>185186</w:t>
      </w:r>
    </w:p>
    <w:p>
      <w:r>
        <w:t>Horst Mahler – Was ist Deutsch https://t.co/0WBo25Ch6R https://t.co/A7lJb7mgKH</w:t>
      </w:r>
    </w:p>
    <w:p>
      <w:r>
        <w:rPr>
          <w:b/>
          <w:u w:val="single"/>
        </w:rPr>
        <w:t>185187</w:t>
      </w:r>
    </w:p>
    <w:p>
      <w:r>
        <w:t>5G: Unsere Zukunft im Mikrowellenherd https://t.co/A2iKi79C73 https://t.co/NbBulJx5GF</w:t>
      </w:r>
    </w:p>
    <w:p>
      <w:r>
        <w:rPr>
          <w:b/>
          <w:u w:val="single"/>
        </w:rPr>
        <w:t>185188</w:t>
      </w:r>
    </w:p>
    <w:p>
      <w:r>
        <w:t>Beeinflussung in Schulen https://t.co/IoJrI0VobC https://t.co/Ck7ncb7VD7</w:t>
      </w:r>
    </w:p>
    <w:p>
      <w:r>
        <w:rPr>
          <w:b/>
          <w:u w:val="single"/>
        </w:rPr>
        <w:t>185189</w:t>
      </w:r>
    </w:p>
    <w:p>
      <w:r>
        <w:t>Michael Friedrich Vogt: Hintergründe zu Rufmord und Verleumdung https://t.co/XoRsRUr9T4 https://t.co/Zjp916Jkzh</w:t>
      </w:r>
    </w:p>
    <w:p>
      <w:r>
        <w:rPr>
          <w:b/>
          <w:u w:val="single"/>
        </w:rPr>
        <w:t>185190</w:t>
      </w:r>
    </w:p>
    <w:p>
      <w:r>
        <w:t>https://t.co/ehvN63zFMP https://t.co/wrLQuGu2VE</w:t>
      </w:r>
    </w:p>
    <w:p>
      <w:r>
        <w:rPr>
          <w:b/>
          <w:u w:val="single"/>
        </w:rPr>
        <w:t>185191</w:t>
      </w:r>
    </w:p>
    <w:p>
      <w:r>
        <w:t>Hess Kola Challenger Tschernobyl Reagan Gorbatschow USSU-Summit Mauerfall 342. Treffen 26.04.2019 https://t.co/QEDUiLyVSa https://t.co/GrVJvZnPG7</w:t>
      </w:r>
    </w:p>
    <w:p>
      <w:r>
        <w:rPr>
          <w:b/>
          <w:u w:val="single"/>
        </w:rPr>
        <w:t>185192</w:t>
      </w:r>
    </w:p>
    <w:p>
      <w:r>
        <w:t>Anwohner stoppen Holocaustmahnmal https://t.co/GCApZyxeTl https://t.co/WRLEgyqyqa</w:t>
      </w:r>
    </w:p>
    <w:p>
      <w:r>
        <w:rPr>
          <w:b/>
          <w:u w:val="single"/>
        </w:rPr>
        <w:t>185193</w:t>
      </w:r>
    </w:p>
    <w:p>
      <w:r>
        <w:t>wer das Tier nicht ehrt…. https://t.co/Nsm0Oe68N1 https://t.co/shgAEuedgT</w:t>
      </w:r>
    </w:p>
    <w:p>
      <w:r>
        <w:rPr>
          <w:b/>
          <w:u w:val="single"/>
        </w:rPr>
        <w:t>185194</w:t>
      </w:r>
    </w:p>
    <w:p>
      <w:r>
        <w:t>Ostern auf Germanisch – Ostara-Fest https://t.co/32YItD9Q4H https://t.co/9skyhOh8qd</w:t>
      </w:r>
    </w:p>
    <w:p>
      <w:r>
        <w:rPr>
          <w:b/>
          <w:u w:val="single"/>
        </w:rPr>
        <w:t>185195</w:t>
      </w:r>
    </w:p>
    <w:p>
      <w:r>
        <w:t>Notre Dame, die Erzikone des kulturchristlichen Europas ist zerstört…”ALLAH IST GROSS”: Moslems lachen, während die Kathedrale von Notre Dame lichterloh brennt. https://t.co/sP9qhHly0T https://t.co/6xJPku2qZc</w:t>
      </w:r>
    </w:p>
    <w:p>
      <w:r>
        <w:rPr>
          <w:b/>
          <w:u w:val="single"/>
        </w:rPr>
        <w:t>185196</w:t>
      </w:r>
    </w:p>
    <w:p>
      <w:r>
        <w:t>WsK – Folge 72 – Thema: Leben im Nationalsozialismus https://t.co/HwvbTtfUql https://t.co/b9sMCTZAPL</w:t>
      </w:r>
    </w:p>
    <w:p>
      <w:r>
        <w:rPr>
          <w:b/>
          <w:u w:val="single"/>
        </w:rPr>
        <w:t>185197</w:t>
      </w:r>
    </w:p>
    <w:p>
      <w:r>
        <w:t>Militärische + Wirtschaftsnachrichten April 2019 https://t.co/PPt1qEpwpX https://t.co/g9U51MwrPS</w:t>
      </w:r>
    </w:p>
    <w:p>
      <w:r>
        <w:rPr>
          <w:b/>
          <w:u w:val="single"/>
        </w:rPr>
        <w:t>185198</w:t>
      </w:r>
    </w:p>
    <w:p>
      <w:r>
        <w:t>“Am Sterbebett sitzend…”…die letzten Hunderttausend https://t.co/iBWgxxqtih https://t.co/INY02hR3xd</w:t>
      </w:r>
    </w:p>
    <w:p>
      <w:r>
        <w:rPr>
          <w:b/>
          <w:u w:val="single"/>
        </w:rPr>
        <w:t>185199</w:t>
      </w:r>
    </w:p>
    <w:p>
      <w:r>
        <w:t>Angela Schallers Thingkreis Themar…Drehtag am 17. April 2019 https://t.co/DXFp0LFPKr https://t.co/QpHzDs8ZUH</w:t>
      </w:r>
    </w:p>
    <w:p>
      <w:r>
        <w:rPr>
          <w:b/>
          <w:u w:val="single"/>
        </w:rPr>
        <w:t>185200</w:t>
      </w:r>
    </w:p>
    <w:p>
      <w:r>
        <w:t>5G-Strahlung…tödlich?…keine braucht sie…USA lehnt sie ab…welche Geschichte führt zu 5G…gehen wir viele, viele Jahre zurück… https://t.co/FOXH2rIWpe https://t.co/TeQjVelLi1</w:t>
      </w:r>
    </w:p>
    <w:p>
      <w:r>
        <w:rPr>
          <w:b/>
          <w:u w:val="single"/>
        </w:rPr>
        <w:t>185201</w:t>
      </w:r>
    </w:p>
    <w:p>
      <w:r>
        <w:t>5G-Strahlung…jeder sollte detailliert sich über die Gefahren informieren https://t.co/XOO2cFzALg https://t.co/JiCGa6A43B</w:t>
      </w:r>
    </w:p>
    <w:p>
      <w:r>
        <w:rPr>
          <w:b/>
          <w:u w:val="single"/>
        </w:rPr>
        <w:t>185202</w:t>
      </w:r>
    </w:p>
    <w:p>
      <w:r>
        <w:t>Schon wieder da – Volkskraft sei Dank! https://t.co/ehsDowNhgf https://t.co/QA68CgP5IG</w:t>
      </w:r>
    </w:p>
    <w:p>
      <w:r>
        <w:rPr>
          <w:b/>
          <w:u w:val="single"/>
        </w:rPr>
        <w:t>185203</w:t>
      </w:r>
    </w:p>
    <w:p>
      <w:r>
        <w:t>5G…neben dem UN-Migrations-Pakt das wichtigste Thema…zumindest sollte sich jeder detailliert über die Gefahren informieren https://t.co/NCxPLjzjaD https://t.co/qXoSFsU0V9</w:t>
      </w:r>
    </w:p>
    <w:p>
      <w:r>
        <w:rPr>
          <w:b/>
          <w:u w:val="single"/>
        </w:rPr>
        <w:t>185204</w:t>
      </w:r>
    </w:p>
    <w:p>
      <w:r>
        <w:t>Satirischer Essay bzw. eine Polemik zu Herbert Grönemeyer https://t.co/RZkN8vKFyS</w:t>
      </w:r>
    </w:p>
    <w:p>
      <w:r>
        <w:rPr>
          <w:b/>
          <w:u w:val="single"/>
        </w:rPr>
        <w:t>185205</w:t>
      </w:r>
    </w:p>
    <w:p>
      <w:r>
        <w:t>NOTRE DAME BRENNT! :::MOSLEMS JUBELN VOR FREUDE:::: https://t.co/n2HqVUuJau https://t.co/PoI7ucxenJ</w:t>
      </w:r>
    </w:p>
    <w:p>
      <w:r>
        <w:rPr>
          <w:b/>
          <w:u w:val="single"/>
        </w:rPr>
        <w:t>185206</w:t>
      </w:r>
    </w:p>
    <w:p>
      <w:r>
        <w:t>Was ist die Dritte Macht und das “letzte Bataillon”? https://t.co/GL5mF2O645 https://t.co/QKANJqFHTW</w:t>
      </w:r>
    </w:p>
    <w:p>
      <w:r>
        <w:rPr>
          <w:b/>
          <w:u w:val="single"/>
        </w:rPr>
        <w:t>185207</w:t>
      </w:r>
    </w:p>
    <w:p>
      <w:r>
        <w:t>Mit dem Brexit begann die nationale Konterrevolution – bis in den Vatikan https://t.co/a5hxmjGaTO https://t.co/GVPhpDgNPo</w:t>
      </w:r>
    </w:p>
    <w:p>
      <w:r>
        <w:rPr>
          <w:b/>
          <w:u w:val="single"/>
        </w:rPr>
        <w:t>185208</w:t>
      </w:r>
    </w:p>
    <w:p>
      <w:r>
        <w:t>Das kann doch unseren Lehrer nicht erschüttern! https://t.co/G0gVYqz8HP https://t.co/tgewG1pqFf</w:t>
      </w:r>
    </w:p>
    <w:p>
      <w:r>
        <w:rPr>
          <w:b/>
          <w:u w:val="single"/>
        </w:rPr>
        <w:t>185209</w:t>
      </w:r>
    </w:p>
    <w:p>
      <w:r>
        <w:t>RuW-Lesertreffen: Gott und Geist – Christ oder Heide Dr. Kümel (Heide), Pastor Bode (ev), Pfarrer M. Schmidt (ev) https://t.co/RfnuHiVArV https://t.co/oKdM0rXUGa</w:t>
      </w:r>
    </w:p>
    <w:p>
      <w:r>
        <w:rPr>
          <w:b/>
          <w:u w:val="single"/>
        </w:rPr>
        <w:t>185210</w:t>
      </w:r>
    </w:p>
    <w:p>
      <w:r>
        <w:t>Nachlese 14. RuW Lesertreffen – Ausgabe 049 https://t.co/iKW9zAzWWR https://t.co/lzknytU7S5</w:t>
      </w:r>
    </w:p>
    <w:p>
      <w:r>
        <w:rPr>
          <w:b/>
          <w:u w:val="single"/>
        </w:rPr>
        <w:t>185211</w:t>
      </w:r>
    </w:p>
    <w:p>
      <w:r>
        <w:t>VL: Ich hab noch lange nicht genug! | AKTUELL https://t.co/tWCxrWkSOV https://t.co/n2XdgocHTa</w:t>
      </w:r>
    </w:p>
    <w:p>
      <w:r>
        <w:rPr>
          <w:b/>
          <w:u w:val="single"/>
        </w:rPr>
        <w:t>185212</w:t>
      </w:r>
    </w:p>
    <w:p>
      <w:r>
        <w:t>Mutter und Sohn entschuldigen sich…dieser Beitrag geht direkt unter die Haut https://t.co/43uVY7Gi8G https://t.co/0mBtavHEu1</w:t>
      </w:r>
    </w:p>
    <w:p>
      <w:r>
        <w:rPr>
          <w:b/>
          <w:u w:val="single"/>
        </w:rPr>
        <w:t>185213</w:t>
      </w:r>
    </w:p>
    <w:p>
      <w:r>
        <w:t>W. s. Klartext 71 – Thema: Dies und das… Nikolai Nerling, Dessau (Judensau) und Europawahl 2019 https://t.co/IeBRvggSDB https://t.co/RqgXGDfrCU</w:t>
      </w:r>
    </w:p>
    <w:p>
      <w:r>
        <w:rPr>
          <w:b/>
          <w:u w:val="single"/>
        </w:rPr>
        <w:t>185214</w:t>
      </w:r>
    </w:p>
    <w:p>
      <w:r>
        <w:t>BLAMAGE! Merkel sturzbesoffen bei Pressekonferenz https://t.co/XuEZOzK0pc https://t.co/O0sfjY0UmR</w:t>
      </w:r>
    </w:p>
    <w:p>
      <w:r>
        <w:rPr>
          <w:b/>
          <w:u w:val="single"/>
        </w:rPr>
        <w:t>185215</w:t>
      </w:r>
    </w:p>
    <w:p>
      <w:r>
        <w:t>Eine starke Geschichte zu der 5. Volkskraftwoche https://t.co/9lVQilh9fk https://t.co/ZkNAGo67cG</w:t>
      </w:r>
    </w:p>
    <w:p>
      <w:r>
        <w:rPr>
          <w:b/>
          <w:u w:val="single"/>
        </w:rPr>
        <w:t>185216</w:t>
      </w:r>
    </w:p>
    <w:p>
      <w:r>
        <w:t>Deutsche Hiebe per Post https://t.co/BD5clmXI7f https://t.co/eATfg4EbIG</w:t>
      </w:r>
    </w:p>
    <w:p>
      <w:r>
        <w:rPr>
          <w:b/>
          <w:u w:val="single"/>
        </w:rPr>
        <w:t>185217</w:t>
      </w:r>
    </w:p>
    <w:p>
      <w:r>
        <w:t>In Deutschland lebende Migranten haben im vergangenen Jahr 5,1 Milliarden Euro in ihre Heimatländer geschickt https://t.co/tAu2cEFYQD https://t.co/Rok2rxwPeo</w:t>
      </w:r>
    </w:p>
    <w:p>
      <w:r>
        <w:rPr>
          <w:b/>
          <w:u w:val="single"/>
        </w:rPr>
        <w:t>185218</w:t>
      </w:r>
    </w:p>
    <w:p>
      <w:r>
        <w:t>Umfangreiche Übersicht auf die Alliierten Kriegsverbrechen https://t.co/QJ2fOdELDZ</w:t>
      </w:r>
    </w:p>
    <w:p>
      <w:r>
        <w:rPr>
          <w:b/>
          <w:u w:val="single"/>
        </w:rPr>
        <w:t>185219</w:t>
      </w:r>
    </w:p>
    <w:p>
      <w:r>
        <w:t>Umfangreiche Übersicht auf die Alliierten Kriegsverbrechen https://t.co/SSZ8mGtPcs</w:t>
      </w:r>
    </w:p>
    <w:p>
      <w:r>
        <w:rPr>
          <w:b/>
          <w:u w:val="single"/>
        </w:rPr>
        <w:t>185220</w:t>
      </w:r>
    </w:p>
    <w:p>
      <w:r>
        <w:t>Albert Schweitzer über die afrikanische Herrenrasse…”Nie Sie als sozial Gleichgestellte akzeptieren, oder sie werden Dich fressen. Sie werden Dich zerstören.“ https://t.co/xeVak6GBPz https://t.co/nCyGjjMn6A</w:t>
      </w:r>
    </w:p>
    <w:p>
      <w:r>
        <w:rPr>
          <w:b/>
          <w:u w:val="single"/>
        </w:rPr>
        <w:t>185221</w:t>
      </w:r>
    </w:p>
    <w:p>
      <w:r>
        <w:t>Albert Schweitzer über die afrikanische Herrenrasse…”Nie Sie als sozial Gleichgestellte akzeptieren, oder sie werden Dich fressen. Sie werden Dich zerstören.“ https://t.co/copVaMHPqK https://t.co/Gclie04IRA</w:t>
      </w:r>
    </w:p>
    <w:p>
      <w:r>
        <w:rPr>
          <w:b/>
          <w:u w:val="single"/>
        </w:rPr>
        <w:t>185222</w:t>
      </w:r>
    </w:p>
    <w:p>
      <w:r>
        <w:t>BRÄUTIGAM festgenommen! UNFASSBARES DRAMA… https://t.co/NWLumv09vH https://t.co/Uc5DUz0dlo</w:t>
      </w:r>
    </w:p>
    <w:p>
      <w:r>
        <w:rPr>
          <w:b/>
          <w:u w:val="single"/>
        </w:rPr>
        <w:t>185223</w:t>
      </w:r>
    </w:p>
    <w:p>
      <w:r>
        <w:t>In Deutschland ist der Wurm drin – und die Made!…Berlin: GG-feindlich, verlogen, antideutsch…. https://t.co/fVO8hic9g4 https://t.co/e7Ewaxmgr0</w:t>
      </w:r>
    </w:p>
    <w:p>
      <w:r>
        <w:rPr>
          <w:b/>
          <w:u w:val="single"/>
        </w:rPr>
        <w:t>185224</w:t>
      </w:r>
    </w:p>
    <w:p>
      <w:r>
        <w:t>Altparteien:'Wir-Sind-So-Ein-Reiches-Land“. Wenn die Leute realisieren, dass das Geld für Invasoren verpulvert wurde/wird, dann werden die Verteilungskämpfe beginnen. Ich habe kein Mitleid mehr mit diesem Land. https://t.co/DvmOxfdMIv</w:t>
      </w:r>
    </w:p>
    <w:p>
      <w:r>
        <w:rPr>
          <w:b/>
          <w:u w:val="single"/>
        </w:rPr>
        <w:t>185225</w:t>
      </w:r>
    </w:p>
    <w:p>
      <w:r>
        <w:t>IM Erika war doch willfährige Genossin der SED-Nomenklatura mit Parteistipendium in Moskau; falsche Schlange.    Warum sind die Nordseewellen so martialisch? https://t.co/kauElEl1V1</w:t>
      </w:r>
    </w:p>
    <w:p>
      <w:r>
        <w:rPr>
          <w:b/>
          <w:u w:val="single"/>
        </w:rPr>
        <w:t>185226</w:t>
      </w:r>
    </w:p>
    <w:p>
      <w:r>
        <w:t>Es werden falsche Propheten auftreten, oder falsche Köche? Die Kirchen waren/sind schon immer 'mainstreamig', Konkordat/Kirchensteuerinkasso. Kriminelle Vereinigungen sollten verboten werden. https://t.co/7UNJ5YX7e8</w:t>
      </w:r>
    </w:p>
    <w:p>
      <w:r>
        <w:rPr>
          <w:b/>
          <w:u w:val="single"/>
        </w:rPr>
        <w:t>185227</w:t>
      </w:r>
    </w:p>
    <w:p>
      <w:r>
        <w:t>https://t.co/UL98s0QssM</w:t>
      </w:r>
    </w:p>
    <w:p>
      <w:r>
        <w:rPr>
          <w:b/>
          <w:u w:val="single"/>
        </w:rPr>
        <w:t>185228</w:t>
      </w:r>
    </w:p>
    <w:p>
      <w:r>
        <w:t>Angriff der Öko-Wesen stoppen! Grüne Weltherrschaft verhindern!  Es wäre wünschenswert, dass die bürgerlichen Parteien im Deutschen #Bundestag wieder zum antitotalitären Konsens zurückfinden und die Grünen  geschlossen als dass benennen, was sie sind:  🎬 https://t.co/k2WxCNg9S1 https://t.co/82ahJFnAL9</w:t>
      </w:r>
    </w:p>
    <w:p>
      <w:r>
        <w:rPr>
          <w:b/>
          <w:u w:val="single"/>
        </w:rPr>
        <w:t>185229</w:t>
      </w:r>
    </w:p>
    <w:p>
      <w:r>
        <w:t>Besen geparkt und eben Jean-Claude beim Dämmerschoppen belästigt.Statt Ende (von) Mai(y) jetzt Haloween; passt zu ihrem Bewegungsmittel. https://t.co/Sv679eNioc</w:t>
      </w:r>
    </w:p>
    <w:p>
      <w:r>
        <w:rPr>
          <w:b/>
          <w:u w:val="single"/>
        </w:rPr>
        <w:t>185230</w:t>
      </w:r>
    </w:p>
    <w:p>
      <w:r>
        <w:t>@mariomayl Zur 'Spende' von Marx..Das reicht nicht aus, es ist eine kriminelle Missbrauchssekte, die Menschen die noch da gelistet sind machen sich mitschuldig. Immer mit den Mächtigen, das Konkordat existiert immer noch. https://t.co/40egtTM5iP</w:t>
      </w:r>
    </w:p>
    <w:p>
      <w:r>
        <w:rPr>
          <w:b/>
          <w:u w:val="single"/>
        </w:rPr>
        <w:t>185231</w:t>
      </w:r>
    </w:p>
    <w:p>
      <w:r>
        <w:t>Vom Flügelspieler zum Rechtsverteidiger | Marius Wolf im Feiertagsmagazi... https://t.co/2jCV3dHscI</w:t>
      </w:r>
    </w:p>
    <w:p>
      <w:r>
        <w:rPr>
          <w:b/>
          <w:u w:val="single"/>
        </w:rPr>
        <w:t>185232</w:t>
      </w:r>
    </w:p>
    <w:p>
      <w:r>
        <w:t>Merkel dealt doch mit ihm, sage mir mit wem du 'gehst' und ich sage dir wer du bist; Verbrecher unter sich.     https://t.co/rQP68KhcAX</w:t>
      </w:r>
    </w:p>
    <w:p>
      <w:r>
        <w:rPr>
          <w:b/>
          <w:u w:val="single"/>
        </w:rPr>
        <w:t>185233</w:t>
      </w:r>
    </w:p>
    <w:p>
      <w:r>
        <w:t>Wir werden nie erfahren, dass Notre Dame von muslimischen Terroristen angezündet wurde. https://t.co/zItY55uIQp</w:t>
      </w:r>
    </w:p>
    <w:p>
      <w:r>
        <w:rPr>
          <w:b/>
          <w:u w:val="single"/>
        </w:rPr>
        <w:t>185234</w:t>
      </w:r>
    </w:p>
    <w:p>
      <w:r>
        <w:t>Das steckt in den Jungs drin (DNA) Gefühl für Dreck, Matsche und Patsche; das hält lebenslänglich bei den Ückendorfer, sie nennt man nicht von ungefähr, Scheißer. https://t.co/u5dGEd1Dyd</w:t>
      </w:r>
    </w:p>
    <w:p>
      <w:r>
        <w:rPr>
          <w:b/>
          <w:u w:val="single"/>
        </w:rPr>
        <w:t>185235</w:t>
      </w:r>
    </w:p>
    <w:p>
      <w:r>
        <w:t>Neben geistigem auch physischer Kotau; soll das Wiedergutmachung sein für Missbrauch der kriminellen Sekte? Bestimmt ein Marketinggag bzw.Beitrag für ein Masochistenmagazin. Zuzutrauen ist ihnen inzwischen ALLES! https://t.co/3WwCkEbwrw</w:t>
      </w:r>
    </w:p>
    <w:p>
      <w:r>
        <w:rPr>
          <w:b/>
          <w:u w:val="single"/>
        </w:rPr>
        <w:t>185236</w:t>
      </w:r>
    </w:p>
    <w:p>
      <w:r>
        <w:t>Von Stasine generierte Wohnungsnot, die Kausalität mit offenen Grenzen wird nicht angesprochen.     &amp;lt;p&amp;gt;Erika Steinbach: &amp;lt;/p&amp;gt;Es ist die Wohnungsnot der Kanzlerin https://t.co/96LtecLJnc via @Deutschland-KURIER</w:t>
      </w:r>
    </w:p>
    <w:p>
      <w:r>
        <w:rPr>
          <w:b/>
          <w:u w:val="single"/>
        </w:rPr>
        <w:t>185237</w:t>
      </w:r>
    </w:p>
    <w:p>
      <w:r>
        <w:t>Aus illegal wird nachträglich legal: Ausgerechnet ein CDU Innenminister führt per Erlass in #BadenWürttemberg als erstem Bundesland ein Bleiberecht für abgelehnte Asylbewerber (also für falsche Flüchtlinge) ein. #Spurwechsel #Strobl https://t.co/esTTeyz3pE</w:t>
      </w:r>
    </w:p>
    <w:p>
      <w:r>
        <w:rPr>
          <w:b/>
          <w:u w:val="single"/>
        </w:rPr>
        <w:t>185238</w:t>
      </w:r>
    </w:p>
    <w:p>
      <w:r>
        <w:t>Retweet, wenn Dir der Hype um Greta auch auf die Nerven geht.</w:t>
      </w:r>
    </w:p>
    <w:p>
      <w:r>
        <w:rPr>
          <w:b/>
          <w:u w:val="single"/>
        </w:rPr>
        <w:t>185239</w:t>
      </w:r>
    </w:p>
    <w:p>
      <w:r>
        <w:t>Habe die Geldbörse von einem Syrer gefunden. Hab sie behalten, ist ja schließlich mein Geld. https://t.co/2dxoRXcTQu</w:t>
      </w:r>
    </w:p>
    <w:p>
      <w:r>
        <w:rPr>
          <w:b/>
          <w:u w:val="single"/>
        </w:rPr>
        <w:t>185240</w:t>
      </w:r>
    </w:p>
    <w:p>
      <w:r>
        <w:t>Pack schlägt sich....Bei dem Polen würde es mir auch in den Fingern jucken, aber ich bin ja kein Prolet, ich habe Argumente, die sind schärfer als alle Waffen.    Schläge ins Gesicht: Lewandowski und Coman prügeln sich im Training https://t.co/Ky0nXxb85S</w:t>
      </w:r>
    </w:p>
    <w:p>
      <w:r>
        <w:rPr>
          <w:b/>
          <w:u w:val="single"/>
        </w:rPr>
        <w:t>185241</w:t>
      </w:r>
    </w:p>
    <w:p>
      <w:r>
        <w:t>#Juncker, anscheinend wieder angetrunken, wird zur Gefahr für sich und seine Umgebung. https://t.co/0ufD4q79G3</w:t>
      </w:r>
    </w:p>
    <w:p>
      <w:r>
        <w:rPr>
          <w:b/>
          <w:u w:val="single"/>
        </w:rPr>
        <w:t>185242</w:t>
      </w:r>
    </w:p>
    <w:p>
      <w:r>
        <w:t>Beim Staatsbesuch in #Ruanda verwechselt #Juncker die dunkle Fackel mit der Frau des Präsidenten und fackelt sie fast ab!  Ischias-Kranke kennen dieses Problem.  https://t.co/NY3ap0muoc</w:t>
      </w:r>
    </w:p>
    <w:p>
      <w:r>
        <w:rPr>
          <w:b/>
          <w:u w:val="single"/>
        </w:rPr>
        <w:t>185243</w:t>
      </w:r>
    </w:p>
    <w:p>
      <w:r>
        <w:t>'Coole'? Wenn sie schon erkaltet sind, dann sind sie tot, sammeln sie Todesanzeigen? Kulturmuslime? Das ist ein Widerspruch in sich. https://t.co/QIQDwjHcBo</w:t>
      </w:r>
    </w:p>
    <w:p>
      <w:r>
        <w:rPr>
          <w:b/>
          <w:u w:val="single"/>
        </w:rPr>
        <w:t>185244</w:t>
      </w:r>
    </w:p>
    <w:p>
      <w:r>
        <w:t>Alle 'Dieschonlängerhierlebenden', früher Deutsche genannt, werden unter Generalverdacht gestellt, müssen sich legitimieren und für 'Flüchtlinge'/Eindringlinge aufkommen. https://t.co/c7dSqeT0XC</w:t>
      </w:r>
    </w:p>
    <w:p>
      <w:r>
        <w:rPr>
          <w:b/>
          <w:u w:val="single"/>
        </w:rPr>
        <w:t>185245</w:t>
      </w:r>
    </w:p>
    <w:p>
      <w:r>
        <w:t>Und der Bräutigam aus Schwarzafrika trägt die weißen Brauthandschuhe 😂    #blackfacing reverse https://t.co/vrhbrJXolL</w:t>
      </w:r>
    </w:p>
    <w:p>
      <w:r>
        <w:rPr>
          <w:b/>
          <w:u w:val="single"/>
        </w:rPr>
        <w:t>185246</w:t>
      </w:r>
    </w:p>
    <w:p>
      <w:r>
        <w:t>55.000 demonstrierten gegen hohe Mietpreise. Ursachen wie Zuwanderung und Euro-Politik wurden dabei stramm ausgeblendet –  dafür gab es zuhauf sozialistische Parolen und Enteignungsphantasien, bis hin zum Grünen-Chef. Die Sozialismus-Falle lebt.   https://t.co/MqSUpXKGte</w:t>
      </w:r>
    </w:p>
    <w:p>
      <w:r>
        <w:rPr>
          <w:b/>
          <w:u w:val="single"/>
        </w:rPr>
        <w:t>185247</w:t>
      </w:r>
    </w:p>
    <w:p>
      <w:r>
        <w:t>Unfassbar, wer bezahlt das? Der Länderfinanzausgleich wird es richten, dafür ist Berlin ja arm und sexy, so weiland Wowereit. Es wird klar warum die Wohnungsnot so groß ist, offene Grenzen von der Wirschaffendasidiotin. https://t.co/rkzkCLApKP</w:t>
      </w:r>
    </w:p>
    <w:p>
      <w:r>
        <w:rPr>
          <w:b/>
          <w:u w:val="single"/>
        </w:rPr>
        <w:t>185248</w:t>
      </w:r>
    </w:p>
    <w:p>
      <w:r>
        <w:t>Wer sich auf Eber(l) verlässt ist eine Sau.    Borussia Mönchengladbach: Max Eberl und seine Frau Simone haben sich getrennt https://t.co/hWtTF1RF6y via @rponline</w:t>
      </w:r>
    </w:p>
    <w:p>
      <w:r>
        <w:rPr>
          <w:b/>
          <w:u w:val="single"/>
        </w:rPr>
        <w:t>185249</w:t>
      </w:r>
    </w:p>
    <w:p>
      <w:r>
        <w:t>Heldt ist die größte Luftpumpe, ein charakterloser Zwerg, ehemals Ückendorf.    Eurosport : Aus für Heldt: Hannover feuert Manager https://t.co/BMHDvEx8wD</w:t>
      </w:r>
    </w:p>
    <w:p>
      <w:r>
        <w:rPr>
          <w:b/>
          <w:u w:val="single"/>
        </w:rPr>
        <w:t>185250</w:t>
      </w:r>
    </w:p>
    <w:p>
      <w:r>
        <w:t>11 - Alexander Isak became the first player with 11 goals in his first 11 Eredivisie appearances since Kazimierz Frankiewicz in 1969. Bomber. https://t.co/nTTKLQRLln</w:t>
      </w:r>
    </w:p>
    <w:p>
      <w:r>
        <w:rPr>
          <w:b/>
          <w:u w:val="single"/>
        </w:rPr>
        <w:t>185251</w:t>
      </w:r>
    </w:p>
    <w:p>
      <w:r>
        <w:t>@LisaFromm4 Wie fühlen sich diese Nazis denn so an?  https://t.co/E4PSLOrFRJ</w:t>
      </w:r>
    </w:p>
    <w:p>
      <w:r>
        <w:rPr>
          <w:b/>
          <w:u w:val="single"/>
        </w:rPr>
        <w:t>185252</w:t>
      </w:r>
    </w:p>
    <w:p>
      <w:r>
        <w:t>Frau @akk  möchte eine #Klarnamenpflicht im Internet - dass jeden Monat ungebeten ~ eine Kleinstadt Unklarer zureist interessiert sie allerdings nicht. Wie wäre es mal mit echter Klarnamenpflicht in echten Ausweisen für Merkelgäste?</w:t>
      </w:r>
    </w:p>
    <w:p>
      <w:r>
        <w:rPr>
          <w:b/>
          <w:u w:val="single"/>
        </w:rPr>
        <w:t>185253</w:t>
      </w:r>
    </w:p>
    <w:p>
      <w:r>
        <w:t>Ausweg verrät die Intention 'ausweichen', alle sind schuld, nur die 'heilige katholische Kirche' nicht. Was ist er/sind sie/ für Pharisäer. Wer noch in der Sekte ist, sollte sich schnell aus dieser kriminellen Vereinigung verabschieden.    https://t.co/9iNVZydtZK</w:t>
      </w:r>
    </w:p>
    <w:p>
      <w:r>
        <w:rPr>
          <w:b/>
          <w:u w:val="single"/>
        </w:rPr>
        <w:t>185254</w:t>
      </w:r>
    </w:p>
    <w:p>
      <w:r>
        <w:t>wer die grünen für eine liberale partei hält, hat mit der freiheit nicht mal geflirtet https://t.co/9d3GxxpFv5</w:t>
      </w:r>
    </w:p>
    <w:p>
      <w:r>
        <w:rPr>
          <w:b/>
          <w:u w:val="single"/>
        </w:rPr>
        <w:t>185255</w:t>
      </w:r>
    </w:p>
    <w:p>
      <w:r>
        <w:t>Nun adoptiert auch die @fdp das linke Mantra Gleichstellung statt Gleichberechtigung für #Frauen. Mit diesem Rückschritt zu den Freiburger Thesen wird sie grüner und feministischer, aber nicht bürgerlicher. https://t.co/DnjHdwQfGI</w:t>
      </w:r>
    </w:p>
    <w:p>
      <w:r>
        <w:rPr>
          <w:b/>
          <w:u w:val="single"/>
        </w:rPr>
        <w:t>185256</w:t>
      </w:r>
    </w:p>
    <w:p>
      <w:r>
        <w:t>Die grüne Szene-Schickeria in Berlin gibt sich gern multikulturell. Aber wenn es um den Schulbesuch der eigenen Kinder geht, dann ist man lieber unter sich.  https://t.co/MpaO5DKcic</w:t>
      </w:r>
    </w:p>
    <w:p>
      <w:r>
        <w:rPr>
          <w:b/>
          <w:u w:val="single"/>
        </w:rPr>
        <w:t>185257</w:t>
      </w:r>
    </w:p>
    <w:p>
      <w:r>
        <w:t>Restaurant weist @Alice_Weidel u #Gauland ab, weil sie „keine Menschen bedienen, die andere aufgrund ihrer *politischen Einstellung* diskriminieren.“ Die politische Korrektheit ist doof wie Dosenbrot. Wahrscheinlich- noch viel viel doofer. https://t.co/Bq0xjPFa0j</w:t>
      </w:r>
    </w:p>
    <w:p>
      <w:r>
        <w:rPr>
          <w:b/>
          <w:u w:val="single"/>
        </w:rPr>
        <w:t>185258</w:t>
      </w:r>
    </w:p>
    <w:p>
      <w:r>
        <w:t>Wo sind die mündigen Journalisten und Politiker, die diesen Unsinn vernünftig einordnen?  Dort spricht schon lange nicht mehr Greta, sondern die auf Profit hoffenden Lobbyisten hinter ihr. Wie peinlich für angeblich kritische Medien!   https://t.co/A7aYtOf0Zk</w:t>
      </w:r>
    </w:p>
    <w:p>
      <w:r>
        <w:rPr>
          <w:b/>
          <w:u w:val="single"/>
        </w:rPr>
        <w:t>185259</w:t>
      </w:r>
    </w:p>
    <w:p>
      <w:r>
        <w:t>Nennen Sie mir doch eine - *eine einzige* - Aussage von Frau #HarderKühnel, die hasserfüllt oder fanatisch wäre! Können Sie nicht. Von „Ihrer“ Vizepräsidentin Frau Roth gibt es hingegen zahlreiche solche Beispiele. Wer trägt also Hass &amp;amp; Fanatismus ins #Bundestag|spräsidium? https://t.co/LSuolXyldY</w:t>
      </w:r>
    </w:p>
    <w:p>
      <w:r>
        <w:rPr>
          <w:b/>
          <w:u w:val="single"/>
        </w:rPr>
        <w:t>185260</w:t>
      </w:r>
    </w:p>
    <w:p>
      <w:r>
        <w:t>Hier gibt es Alternativen für Deutschland und kein grünversifftes Wolkenkuckucksheim. https://t.co/2jFW1dCZ7r</w:t>
      </w:r>
    </w:p>
    <w:p>
      <w:r>
        <w:rPr>
          <w:b/>
          <w:u w:val="single"/>
        </w:rPr>
        <w:t>185261</w:t>
      </w:r>
    </w:p>
    <w:p>
      <w:r>
        <w:t>Da sich der muslimische Antisemitismus nicht mehr wegdiskutieren lässt, heißt jetzt die neue Lesart: Schuld am muslimischen Antisemitismus sind nicht die Muslime, sondern die Nicht-Muslime. Das ist kein Aprilscherz.  https://t.co/laT9N4QHHg</w:t>
      </w:r>
    </w:p>
    <w:p>
      <w:r>
        <w:rPr>
          <w:b/>
          <w:u w:val="single"/>
        </w:rPr>
        <w:t>185262</w:t>
      </w:r>
    </w:p>
    <w:p>
      <w:r>
        <w:t>44% Messerangriffe, 10% Bevölkerungsanteil. Die Linken wollen es einfach nicht wahrhaben. #Michael</w:t>
      </w:r>
    </w:p>
    <w:p>
      <w:r>
        <w:rPr>
          <w:b/>
          <w:u w:val="single"/>
        </w:rPr>
        <w:t>185263</w:t>
      </w:r>
    </w:p>
    <w:p>
      <w:r>
        <w:t>Der angebliche Idiot #Trump hat mal wieder die Demokraten und ihre Migrationsfreunde ausgespielt.</w:t>
      </w:r>
    </w:p>
    <w:p>
      <w:r>
        <w:rPr>
          <w:b/>
          <w:u w:val="single"/>
        </w:rPr>
        <w:t>185264</w:t>
      </w:r>
    </w:p>
    <w:p>
      <w:r>
        <w:t>Folge der Spur des Geldes - und schwups siehst du, dass FridayforFuture nicht spontan oder von Schülern organisiert wird und Greta nur das Aushängeschild einer spendengierigen Organisation ist.  https://t.co/0fCaXFQZ9K</w:t>
      </w:r>
    </w:p>
    <w:p>
      <w:r>
        <w:rPr>
          <w:b/>
          <w:u w:val="single"/>
        </w:rPr>
        <w:t>185265</w:t>
      </w:r>
    </w:p>
    <w:p>
      <w:r>
        <w:t>Es ist schon dreist, wie sich die Anwältin aufführt. Richter mit #AfD-Parteibuch würden angeblich nicht unbefangen über solche Fälle urteilen können. Aber bei Richtern mit grünem Parteibuch kann man sicher sein, dass niemand einen Gesinnungsbonus bekommt?    https://t.co/v4yH0pdOtt</w:t>
      </w:r>
    </w:p>
    <w:p>
      <w:r>
        <w:rPr>
          <w:b/>
          <w:u w:val="single"/>
        </w:rPr>
        <w:t>185266</w:t>
      </w:r>
    </w:p>
    <w:p>
      <w:r>
        <w:t>Ein Wunder? der völlig unverbindliche Migrationspakt ist also doch verbindlich - für alle europäischen Staaten? Möglicherweise kein Wunder, sondern einfach Wählertäuschung durch Regierung, Parlament und Verfassungsgerichtspräsident. https://t.co/kEs2ow97v9</w:t>
      </w:r>
    </w:p>
    <w:p>
      <w:r>
        <w:rPr>
          <w:b/>
          <w:u w:val="single"/>
        </w:rPr>
        <w:t>185267</w:t>
      </w:r>
    </w:p>
    <w:p>
      <w:r>
        <w:t>Der kleine Programmdirigent der Mainstreammedien; der ADS ler wittert wieder Ungemach von 'rächts'. Vorsicht vor kleinen Männern sagte mir ein älterer Kollege; wie recht er doch hat. https://t.co/hVQh67DBfu</w:t>
      </w:r>
    </w:p>
    <w:p>
      <w:r>
        <w:rPr>
          <w:b/>
          <w:u w:val="single"/>
        </w:rPr>
        <w:t>185268</w:t>
      </w:r>
    </w:p>
    <w:p>
      <w:r>
        <w:t>Freitags ist Schultag und nicht Outdoorgammeltag. Wer sich Aktivist nennt sollte in der Schule aktiv sein und nicht grünen Ideologien nachlaufen. https://t.co/534fhXDYlt</w:t>
      </w:r>
    </w:p>
    <w:p>
      <w:r>
        <w:rPr>
          <w:b/>
          <w:u w:val="single"/>
        </w:rPr>
        <w:t>185269</w:t>
      </w:r>
    </w:p>
    <w:p>
      <w:r>
        <w:t>Die Stasitrine ist ja voll wie eine kleine Kirche, die lallt ja fast; hat wohl von Junckers Ischias-Medizin überdosiert.    Angela Merkel zu den Ergebnissen des EU-Gipfels am 11.04.19 https://t.co/bfRyAlDGED via @YouTube</w:t>
      </w:r>
    </w:p>
    <w:p>
      <w:r>
        <w:rPr>
          <w:b/>
          <w:u w:val="single"/>
        </w:rPr>
        <w:t>185270</w:t>
      </w:r>
    </w:p>
    <w:p>
      <w:r>
        <w:t>Schwarzer Tag für die #Meinungsfreiheit.   #EU-Parlament stimmt für #Urheberrechtsreform.   Ohne jegliche Änderungen.  Incl. #Artikel13 #Article13   #CopyrightDirective 🤐🤐🤐  #AfD war strikt dagegen!</w:t>
      </w:r>
    </w:p>
    <w:p>
      <w:r>
        <w:rPr>
          <w:b/>
          <w:u w:val="single"/>
        </w:rPr>
        <w:t>185271</w:t>
      </w:r>
    </w:p>
    <w:p>
      <w:r>
        <w:t>Wenn die Frauen nicht arbeiten, läuft der Betrieb wie gewohnt weiter - starkes Statement, liebe ⁦@DIEZEIT⁩! https://t.co/rUKUx9Ysso</w:t>
      </w:r>
    </w:p>
    <w:p>
      <w:r>
        <w:rPr>
          <w:b/>
          <w:u w:val="single"/>
        </w:rPr>
        <w:t>185272</w:t>
      </w:r>
    </w:p>
    <w:p>
      <w:r>
        <w:t>@TamaraWernli Warum können Frauen so schlecht einparken?  Ganz einfach, weil ihnen immer falsch erklärt wird, was 20cm sind.</w:t>
      </w:r>
    </w:p>
    <w:p>
      <w:r>
        <w:rPr>
          <w:b/>
          <w:u w:val="single"/>
        </w:rPr>
        <w:t>185273</w:t>
      </w:r>
    </w:p>
    <w:p>
      <w:r>
        <w:t>Sprecherin Nancy #Pelosi: Kein, #Impeachment von Donald #Trump. Er sei es nicht wert. Klartext: Also nach 2 Jahren Diffamierung, massivem Druck auf Mitarbeiter und Schnüffelei nichts Ausreichendes gefunden? Aber die Schüffelwei war er wert! https://t.co/C2weO4DLAC</w:t>
      </w:r>
    </w:p>
    <w:p>
      <w:r>
        <w:rPr>
          <w:b/>
          <w:u w:val="single"/>
        </w:rPr>
        <w:t>185274</w:t>
      </w:r>
    </w:p>
    <w:p>
      <w:r>
        <w:t>Huch! Melanie Amann hat zwei Fehler in einer Artikelbeschreibung (!) zu meinem Buch #Widerworte entdeckt. Also nicht im Buch selbst, sondern bei einem Onlinehändler, der es verkauft. Aber da sie so darauf steht: Merkel muss weck! #endlichmalmitprofis #rechtsschreibung https://t.co/kUNYO2TzYz</w:t>
      </w:r>
    </w:p>
    <w:p>
      <w:r>
        <w:rPr>
          <w:b/>
          <w:u w:val="single"/>
        </w:rPr>
        <w:t>185275</w:t>
      </w:r>
    </w:p>
    <w:p>
      <w:r>
        <w:t>Zuerst: Polnischer Historiker rechnet mit den westlichen Werten ab: „Tatsächlich ist der Westen größtenteils verfault“: Warschau. Der polnische Historiker Prof. Wojciech Roszkowski hat anläßlich der Vorstellung seines jüngsten Buches… https://t.co/OM5DvITF3q #KulturGesellschaft</w:t>
      </w:r>
    </w:p>
    <w:p>
      <w:r>
        <w:rPr>
          <w:b/>
          <w:u w:val="single"/>
        </w:rPr>
        <w:t>185276</w:t>
      </w:r>
    </w:p>
    <w:p>
      <w:r>
        <w:t>Wenn Hochqualifizierte gehen und wenig Gebildete kommen – das  doppelte Migrationsproblem: Deutschland ist, wie einst im 19. Jahrhundert, wieder ein Auswanderungsland, ohne dass dieses Phänomen in der deutschen Öffentlichkeit diskutiert werden würde.  https://t.co/6xOBAJ7YGj https://t.co/yuNdNn2L88</w:t>
      </w:r>
    </w:p>
    <w:p>
      <w:r>
        <w:rPr>
          <w:b/>
          <w:u w:val="single"/>
        </w:rPr>
        <w:t>185277</w:t>
      </w:r>
    </w:p>
    <w:p>
      <w:r>
        <w:t>Was im Oberstübchen von @Karl_Lauterbach (SPD) vorgeht, lässt sich sehr schön an diesem Tweet (den er klammheimlich gelöscht hat) ablesen. Diese Entgleisung hat klinische Dimensionen. Ob er sich öffentlich dafür entschuldigt? https://t.co/cxVX48nwjR</w:t>
      </w:r>
    </w:p>
    <w:p>
      <w:r>
        <w:rPr>
          <w:b/>
          <w:u w:val="single"/>
        </w:rPr>
        <w:t>185278</w:t>
      </w:r>
    </w:p>
    <w:p>
      <w:r>
        <w:t>Das ist der respektloseste Feldreporter von Sky, er wiederholt permanent Fragen, wohl wissend, dass der Interviewte nicht darauf antworten will. Völler, Labbadia u.a., jetzt Hecking.    Gladbach-Trainer Hecking bricht Interview mit Sky ab https://t.co/v7I8RomFby via @welt</w:t>
      </w:r>
    </w:p>
    <w:p>
      <w:r>
        <w:rPr>
          <w:b/>
          <w:u w:val="single"/>
        </w:rPr>
        <w:t>185279</w:t>
      </w:r>
    </w:p>
    <w:p>
      <w:r>
        <w:t>Wer hat in der Merkelregierung Format und ist fachkompetent? Der Fisch stinkt vom Kopf her und Fettklos Altmaier hat nach 'Peter-Prinzip' die höchste Stufe der Unfähigkeit erreicht.    Aufstand gegen Altmaier: So viel Frust war selten https://t.co/lka5dCVUwb #fplus via @faznet</w:t>
      </w:r>
    </w:p>
    <w:p>
      <w:r>
        <w:rPr>
          <w:b/>
          <w:u w:val="single"/>
        </w:rPr>
        <w:t>185280</w:t>
      </w:r>
    </w:p>
    <w:p>
      <w:r>
        <w:t>Das sind übrigens die Herrschaften, die der #AfD aus „Gewissensgründen“ keine Erste-Hilfe-Kurse anbieten konnten.     https://t.co/LE8KvtQJmF</w:t>
      </w:r>
    </w:p>
    <w:p>
      <w:r>
        <w:rPr>
          <w:b/>
          <w:u w:val="single"/>
        </w:rPr>
        <w:t>185281</w:t>
      </w:r>
    </w:p>
    <w:p>
      <w:r>
        <w:t>#AfD verurteilt #Antifa-Pranger an der Universität Frankfurt!  Verkehrte Welt! Die #Gewaltbereiten warnen vor den #Andersdenkende! https://t.co/nqptnEN5lv via @junge_freiheit</w:t>
      </w:r>
    </w:p>
    <w:p>
      <w:r>
        <w:rPr>
          <w:b/>
          <w:u w:val="single"/>
        </w:rPr>
        <w:t>185282</w:t>
      </w:r>
    </w:p>
    <w:p>
      <w:r>
        <w:t>Herzliche Grüße aus Münster:  Pressekonferenz kurz vor dem heutigen #Neujahrsempfang der @AfD_Muenster mit @Joerg_Meuthen, @1MartinSchiller, @GuidoReil, @EspendillerM und @Helmut_Seifen.  #AfD https://t.co/mCeOanKIIl</w:t>
      </w:r>
    </w:p>
    <w:p>
      <w:r>
        <w:rPr>
          <w:b/>
          <w:u w:val="single"/>
        </w:rPr>
        <w:t>185283</w:t>
      </w:r>
    </w:p>
    <w:p>
      <w:r>
        <w:t>Trotz der Einschüchterungsversuche von Medien und Krawallmachern gehe ich am Freitag zum #Neujahrsempfang der AfD in Münster. Als freier Bürger lasse ich mir nicht das Recht nehmen, mich jederzeit und überall auf politischen Veranstaltungen zu informieren.  https://t.co/V2ubQHWbWQ</w:t>
      </w:r>
    </w:p>
    <w:p>
      <w:r>
        <w:rPr>
          <w:b/>
          <w:u w:val="single"/>
        </w:rPr>
        <w:t>185284</w:t>
      </w:r>
    </w:p>
    <w:p>
      <w:r>
        <w:t>Aus Schaden wird man klug - außer in Deutschland, da muss es offenbar erst der Totalschaden sein. Dänemark 🇩🇰 gibt Integration als Ziel auf, illegale Einwanderer sollen nur noch abgeschoben werden. #dd2502 https://t.co/fPoX63OeqB</w:t>
      </w:r>
    </w:p>
    <w:p>
      <w:r>
        <w:rPr>
          <w:b/>
          <w:u w:val="single"/>
        </w:rPr>
        <w:t>185285</w:t>
      </w:r>
    </w:p>
    <w:p>
      <w:r>
        <w:t>In einem Satz bzw. einer Überschrift der ganze Unfug der lebensfremden, satten und bornierten linksliberalen Schickeria zusammengefasst. Meine Oma hätte gesagt: „Was nicht sein darf, das nicht sein kann!“ #afd https://t.co/JJu8EpAuve</w:t>
      </w:r>
    </w:p>
    <w:p>
      <w:r>
        <w:rPr>
          <w:b/>
          <w:u w:val="single"/>
        </w:rPr>
        <w:t>185286</w:t>
      </w:r>
    </w:p>
    <w:p>
      <w:r>
        <w:t>'Wer eine Jogginghose trägt, hat die Kontrolle über sein Leben verloren.' Karl Lagerfeld im April 2012</w:t>
      </w:r>
    </w:p>
    <w:p>
      <w:r>
        <w:rPr>
          <w:b/>
          <w:u w:val="single"/>
        </w:rPr>
        <w:t>185287</w:t>
      </w:r>
    </w:p>
    <w:p>
      <w:r>
        <w:t>+++  Jetzt wird es abenteuerlich! 🇬🇷 Griechenland ab sofort kein sicheres #Herkunftsland mehr +++  Eine syrische Familie klagt. Die Richter liefern wunschgemäß. Und das mit weitreichenden Folgen für die aktuelle Asylpolitik.  #AfD  ➡️ https://t.co/rTxp0x5ld6 https://t.co/idnqn6omxD</w:t>
      </w:r>
    </w:p>
    <w:p>
      <w:r>
        <w:rPr>
          <w:b/>
          <w:u w:val="single"/>
        </w:rPr>
        <w:t>185288</w:t>
      </w:r>
    </w:p>
    <w:p>
      <w:r>
        <w:t>'Schüttelfrost', wenn er an die Sicherheitslage denkt wegen eingewanderten Terroristen: Ex-Verfassungsschutzpräsident Hans-Georg Maaßen über die Fehler seit 2015. https://t.co/jdnZEdsQA4</w:t>
      </w:r>
    </w:p>
    <w:p>
      <w:r>
        <w:rPr>
          <w:b/>
          <w:u w:val="single"/>
        </w:rPr>
        <w:t>185289</w:t>
      </w:r>
    </w:p>
    <w:p>
      <w:r>
        <w:t>Der Ethos eines #Staatsbeamten, wie Hans-Georg Maaßen ihn vertritt, scheint heute nicht mehr Zeitgemäß. Deshalb mußte er gehen.  https://t.co/mKLEZKtfM5 https://t.co/tamXqfMl7w</w:t>
      </w:r>
    </w:p>
    <w:p>
      <w:r>
        <w:rPr>
          <w:b/>
          <w:u w:val="single"/>
        </w:rPr>
        <w:t>185290</w:t>
      </w:r>
    </w:p>
    <w:p>
      <w:r>
        <w:t>#Maaßen schlägt zurück: In seiner Rede vor der #WerteUnion der #CDU teilt er gegen #Merkel und Establishment, gegen Propagandamedien, und linke Diskurshoheit aus. Seine Befürchtung: Wir gehen auf ein neues #Biedermeier zu.  https://t.co/THHjNB0bd8</w:t>
      </w:r>
    </w:p>
    <w:p>
      <w:r>
        <w:rPr>
          <w:b/>
          <w:u w:val="single"/>
        </w:rPr>
        <w:t>185291</w:t>
      </w:r>
    </w:p>
    <w:p>
      <w:r>
        <w:t>Bundestag: Abgeordnete planen Frauenrunde für Paritätsgesetz!  Unsere AfD-Frauen beteiligen sich an diesem Unsinn nicht! Gut so!   https://t.co/KSOHm0tURU via @SPIEGELONLINE</w:t>
      </w:r>
    </w:p>
    <w:p>
      <w:r>
        <w:rPr>
          <w:b/>
          <w:u w:val="single"/>
        </w:rPr>
        <w:t>185292</w:t>
      </w:r>
    </w:p>
    <w:p>
      <w:r>
        <w:t>Ich verrate jetzt alle mal ein Geheimnis: Das konnte man alles schon 2015 bei der #AfD nachlesen, war aber ganz böse Nazi!  #Werkstattgespraech https://t.co/TKRN3ax6P0</w:t>
      </w:r>
    </w:p>
    <w:p>
      <w:r>
        <w:rPr>
          <w:b/>
          <w:u w:val="single"/>
        </w:rPr>
        <w:t>185293</w:t>
      </w:r>
    </w:p>
    <w:p>
      <w:r>
        <w:t>Die #AmadeuAntonioStiftung, deren Hauptfunktion im Braunfärben jeder Form von Nonkonformismus besteht, hat sich eine neue Opfergruppe erschlossen: Die Aufarbeiter von #SED-Verbrechen.    https://t.co/t7ByIVSct5</w:t>
      </w:r>
    </w:p>
    <w:p>
      <w:r>
        <w:rPr>
          <w:b/>
          <w:u w:val="single"/>
        </w:rPr>
        <w:t>185294</w:t>
      </w:r>
    </w:p>
    <w:p>
      <w:r>
        <w:t>Abtreibung muss unter bestimmten Bedingungen erlaubt sein, aber das Kind ist ab einem gewissen Punkt eine eigenständige Person und nicht Teil des Körpers der Mutter. Es betrifft daher nicht nur Frauen und ihre Körper.</w:t>
      </w:r>
    </w:p>
    <w:p>
      <w:r>
        <w:rPr>
          <w:b/>
          <w:u w:val="single"/>
        </w:rPr>
        <w:t>185295</w:t>
      </w:r>
    </w:p>
    <w:p>
      <w:r>
        <w:t>Der Körper eines ungeborenen Kindes ist nicht der Körper der Frau #AnneWill</w:t>
      </w:r>
    </w:p>
    <w:p>
      <w:r>
        <w:rPr>
          <w:b/>
          <w:u w:val="single"/>
        </w:rPr>
        <w:t>185296</w:t>
      </w:r>
    </w:p>
    <w:p>
      <w:r>
        <w:t>Warum müssen bei solchen Projekten 'Flüchtlinge' immer junge Männer und Frauen immer Einheimische sein?    Ein Projekt mit jungen, deutschen Männern und Flüchtlingsmädchen hab ich noch nie gesehen.    https://t.co/Sg7yGSnyek</w:t>
      </w:r>
    </w:p>
    <w:p>
      <w:r>
        <w:rPr>
          <w:b/>
          <w:u w:val="single"/>
        </w:rPr>
        <w:t>185297</w:t>
      </w:r>
    </w:p>
    <w:p>
      <w:r>
        <w:t>Henryk M. Broder wider die Political Correctness und Meinungsunterdrücku... https://t.co/cAcV3DWBgp via @YouTube</w:t>
      </w:r>
    </w:p>
    <w:p>
      <w:r>
        <w:rPr>
          <w:b/>
          <w:u w:val="single"/>
        </w:rPr>
        <w:t>185298</w:t>
      </w:r>
    </w:p>
    <w:p>
      <w:r>
        <w:t>Haldenwang und die #Antifa. Da haben sich zwei gesucht und gefunden. Der VS zitiert im Anti-#AfD-Gutachten die Verfassungsfeinde von  https://t.co/aDvP2miq58 als objektive Quelle.</w:t>
      </w:r>
    </w:p>
    <w:p>
      <w:r>
        <w:rPr>
          <w:b/>
          <w:u w:val="single"/>
        </w:rPr>
        <w:t>185299</w:t>
      </w:r>
    </w:p>
    <w:p>
      <w:r>
        <w:t>Nachdem der erste Wohlfühl-Rausch der vermeintlichen moralischen Überlegenheit verflogen ist, soll nun die Allgemeinheit für die freiwillig geleisteten (!) »Flüchtlings«-Bürgschaften aufkommen…    https://t.co/PulXxJlOGb https://t.co/38mYRb9QCJ</w:t>
      </w:r>
    </w:p>
    <w:p>
      <w:r>
        <w:rPr>
          <w:b/>
          <w:u w:val="single"/>
        </w:rPr>
        <w:t>185300</w:t>
      </w:r>
    </w:p>
    <w:p>
      <w:r>
        <w:t>„Flüchtlingshelfer: Bürgen müssen nicht zahlen.“  Heißt übersetzt: Wir alle müssen jetzt für den Wohlfühlmoment dieser Gutbürger jahrelang zahlen!  https://t.co/9BeXLXvcDJ</w:t>
      </w:r>
    </w:p>
    <w:p>
      <w:r>
        <w:rPr>
          <w:b/>
          <w:u w:val="single"/>
        </w:rPr>
        <w:t>185301</w:t>
      </w:r>
    </w:p>
    <w:p>
      <w:r>
        <w:t>Das macht #Knobloch doch die ganze Zeit. Missbrauch der #NS-#Opfer. Und nicht nur Knobloch. Auch viele andere. https://t.co/BlqF8Dlhvq</w:t>
      </w:r>
    </w:p>
    <w:p>
      <w:r>
        <w:rPr>
          <w:b/>
          <w:u w:val="single"/>
        </w:rPr>
        <w:t>185302</w:t>
      </w:r>
    </w:p>
    <w:p>
      <w:r>
        <w:t>Der Bund und die Länder wollen die finanziellen Forderungen der Arbeitsagentur für Arbeit an Flüchtlingsbürgen übernehmen. https://t.co/HtCbDFgLQm</w:t>
      </w:r>
    </w:p>
    <w:p>
      <w:r>
        <w:rPr>
          <w:b/>
          <w:u w:val="single"/>
        </w:rPr>
        <w:t>185303</w:t>
      </w:r>
    </w:p>
    <w:p>
      <w:r>
        <w:t>Alexander #Gauland, Vorsitzender der #AfD-Fraktion im #Bundestag, zum #Migrationsbericht: 'Über eine Million Zuwanderer pro Jahr sind kein Grund zum Jubeln. Seehofers Eigenlob ist völlig unangebracht!'  https://t.co/aFc9Tm5awk https://t.co/7jnncKRCfc</w:t>
      </w:r>
    </w:p>
    <w:p>
      <w:r>
        <w:rPr>
          <w:b/>
          <w:u w:val="single"/>
        </w:rPr>
        <w:t>185304</w:t>
      </w:r>
    </w:p>
    <w:p>
      <w:r>
        <w:t>Unfassbar: Der Verfassungsschutz versucht mit Hilfe von Verfassungsfeinden die größte Oppositionspartei zu diskreditieren. #AfD @AfDimBundestag https://t.co/WB1Ewb3SgF</w:t>
      </w:r>
    </w:p>
    <w:p>
      <w:r>
        <w:rPr>
          <w:b/>
          <w:u w:val="single"/>
        </w:rPr>
        <w:t>185305</w:t>
      </w:r>
    </w:p>
    <w:p>
      <w:r>
        <w:t>Das stickige Meinungsklima liegt in Summe auch an der Feigheit vieler einzelner, für ihre Meinung einzustehen. Ein Kommentar von JF-Chefredakteur Dieter Stein.  https://t.co/GMAkNdZJmn</w:t>
      </w:r>
    </w:p>
    <w:p>
      <w:r>
        <w:rPr>
          <w:b/>
          <w:u w:val="single"/>
        </w:rPr>
        <w:t>185306</w:t>
      </w:r>
    </w:p>
    <w:p>
      <w:r>
        <w:t>#Zensur – Gericht verbietet weitere Auslieferung der Januar-Ausgabe von COMPACT! https://t.co/fj6gD0UKyL</w:t>
      </w:r>
    </w:p>
    <w:p>
      <w:r>
        <w:rPr>
          <w:b/>
          <w:u w:val="single"/>
        </w:rPr>
        <w:t>185307</w:t>
      </w:r>
    </w:p>
    <w:p>
      <w:r>
        <w:t>Der Deutsche Werberat hat den Thüringer Landkreis Schmalkalden-Meiningen wegen sexistischer Werbung gerügt. Die verantwortliche Landrätin nannte die Werbung witzig. Die Rüge sei eine „gravierende Fehleinschätzung“.   https://t.co/luBVVZRHzj</w:t>
      </w:r>
    </w:p>
    <w:p>
      <w:r>
        <w:rPr>
          <w:b/>
          <w:u w:val="single"/>
        </w:rPr>
        <w:t>185308</w:t>
      </w:r>
    </w:p>
    <w:p>
      <w:r>
        <w:t>Österreichs Innenminister Herbert Kickl (FPÖ) hat eine Verschärfung der Asylgesetze angekündigt. Hintergrund sind die Morde an vier Frauen seit Anfang des Jahres.  https://t.co/seIaSGuWvO</w:t>
      </w:r>
    </w:p>
    <w:p>
      <w:r>
        <w:rPr>
          <w:b/>
          <w:u w:val="single"/>
        </w:rPr>
        <w:t>185309</w:t>
      </w:r>
    </w:p>
    <w:p>
      <w:r>
        <w:t>In #Österreich 🇦🇹 ist die Zahl der Morde von 2015 bis 2018 von 40 auf 70 gestiegen. Der Anteil der Frauen an den Opfern stieg dabei kontinuierlich von 42,5 auf 58,5 Prozent an.    https://t.co/qCXqJXFdol</w:t>
      </w:r>
    </w:p>
    <w:p>
      <w:r>
        <w:rPr>
          <w:b/>
          <w:u w:val="single"/>
        </w:rPr>
        <w:t>185310</w:t>
      </w:r>
    </w:p>
    <w:p>
      <w:r>
        <w:t>#Stegner - ein Name, ein Geständnis. Der Mann ist so dumm, die Instrumentalisierung des #BfV durch die Feinde der Demokratie auch noch einzugestehen. #SPD #AfD https://t.co/xLpvxexXX7</w:t>
      </w:r>
    </w:p>
    <w:p>
      <w:r>
        <w:rPr>
          <w:b/>
          <w:u w:val="single"/>
        </w:rPr>
        <w:t>185311</w:t>
      </w:r>
    </w:p>
    <w:p>
      <w:r>
        <w:t>@cem_oezdemir Wider das dumme Gequatsche vom #Hass!  Weder hasst die #AfD Irgendjemanden, noch üben weder ihre Funktionäre, Mitglieder oder Wähler #Gewalt aus. Das ist der brandstiftende links-grüne Mythos des #Kampfgegenrechts.  Stoppen Sie diesen Irrsinn oder Sie machen sich mit schuldig!</w:t>
      </w:r>
    </w:p>
    <w:p>
      <w:r>
        <w:rPr>
          <w:b/>
          <w:u w:val="single"/>
        </w:rPr>
        <w:t>185312</w:t>
      </w:r>
    </w:p>
    <w:p>
      <w:r>
        <w:t>Die Hetze gegen konservative Parteien ist mitschuldig an den schlimmen Anschlägen auf Gebäude und Personen der AfD #NazisRaus</w:t>
      </w:r>
    </w:p>
    <w:p>
      <w:r>
        <w:rPr>
          <w:b/>
          <w:u w:val="single"/>
        </w:rPr>
        <w:t>185313</w:t>
      </w:r>
    </w:p>
    <w:p>
      <w:r>
        <w:t>https://t.co/SnuHoXmVej #Hetze der Regierung wirkt: Nachdem sich #Linksterroristen bislang auf Zerstörung von #AfD-Büros beschränkten, fühlen sie sich jetzt dank der #Hasskampagnen aufgerufen, bis zum Äußersten zu gehen: mit einem #Mordanschlag auf den Bremer BTA Frank #Magnitz.</w:t>
      </w:r>
    </w:p>
    <w:p>
      <w:r>
        <w:rPr>
          <w:b/>
          <w:u w:val="single"/>
        </w:rPr>
        <w:t>185314</w:t>
      </w:r>
    </w:p>
    <w:p>
      <w:r>
        <w:t>Das ist Frank #Magnitz, MdB der #AfD. Er wurde vorhin von mehreren Angreifern in Bremen halbtot geschlagen.    Im Moment bin ich so erschüttert, dass ich mich außerstande sehe, dies weiter zu kommentieren. Ich werde mich morgen zu diesem  feigen und widerwärtigen Anschlag äußern. https://t.co/fBjRbgthHU</w:t>
      </w:r>
    </w:p>
    <w:p>
      <w:r>
        <w:rPr>
          <w:b/>
          <w:u w:val="single"/>
        </w:rPr>
        <w:t>185315</w:t>
      </w:r>
    </w:p>
    <w:p>
      <w:r>
        <w:t>Heute brüllen alle Mitläufer #NazisRaus in einer Zeit, in der das keines Muts mehr bedarf. So poliert man das eigene Image auf und diffamiert völlig harmlose, aber unbequeme politische Gegner. Damals wären viele dieser Menschen brav mitmarschiert.</w:t>
      </w:r>
    </w:p>
    <w:p>
      <w:r>
        <w:rPr>
          <w:b/>
          <w:u w:val="single"/>
        </w:rPr>
        <w:t>185316</w:t>
      </w:r>
    </w:p>
    <w:p>
      <w:r>
        <w:t>Ich habe weder: #Abstiegsangst, noch #Wut, noch bin oder fühle ich mich angehängt. Ich bin #vermögend und gehöre zur globalen 'Elite'.  Ja, ich habe das Vertrauen in Sie und Ihresgleichen verloren, @SawsanChebli. Ich bin in Sorge um #Deutschland. Deswegen habe ich #AfD gewählt. https://t.co/pPU8lJeM9U</w:t>
      </w:r>
    </w:p>
    <w:p>
      <w:r>
        <w:rPr>
          <w:b/>
          <w:u w:val="single"/>
        </w:rPr>
        <w:t>185317</w:t>
      </w:r>
    </w:p>
    <w:p>
      <w:r>
        <w:t>Ich kann da kein einziges falsches Wort entdecken: Alles goldrichtig und auf den Punkt! #Chapeau! https://t.co/OzXCFib77o</w:t>
      </w:r>
    </w:p>
    <w:p>
      <w:r>
        <w:rPr>
          <w:b/>
          <w:u w:val="single"/>
        </w:rPr>
        <w:t>185318</w:t>
      </w:r>
    </w:p>
    <w:p>
      <w:r>
        <w:t>Herrschaft des Unrechts. Zu nichts anderem ist diese Republik verkommen. Seehofer gehört nun auch dazu. Man fasst es nicht. #CSU deckt Linksradikale. Nur noch #AfD https://t.co/GdwD7hYMVE</w:t>
      </w:r>
    </w:p>
    <w:p>
      <w:r>
        <w:rPr>
          <w:b/>
          <w:u w:val="single"/>
        </w:rPr>
        <w:t>185319</w:t>
      </w:r>
    </w:p>
    <w:p>
      <w:r>
        <w:t>Guten Morgen 🇩🇪!  Der vermutliche Plan der Kanzlerdarstellerin, den unsäglichen #Migrationspakt  sowohl unter dem Radar der Öffentlichkeit als auch ihrer eigenen Partei  durchsegeln zu lassen, ist dank der Aufklärungsarbeit der #AfD krachend gescheitert.  ➡️ https://t.co/0v8J2a7M14 https://t.co/w0QfyVvLvV</w:t>
      </w:r>
    </w:p>
    <w:p>
      <w:r>
        <w:rPr>
          <w:b/>
          <w:u w:val="single"/>
        </w:rPr>
        <w:t>185320</w:t>
      </w:r>
    </w:p>
    <w:p>
      <w:r>
        <w:t>Allein durch ihre Ankunft in Deutschland werden Migranten mit dem #Migrationspakt alle Rechte (z. B. im Sozialsystem) haben, ganz wie deutsche Bürger. Es gäbe eine Art Grundrecht auf #Migration. Dieser Pakt darf nicht in Kraft treten!  #AfD   https://t.co/yNT4WDQIw3</w:t>
      </w:r>
    </w:p>
    <w:p>
      <w:r>
        <w:rPr>
          <w:b/>
          <w:u w:val="single"/>
        </w:rPr>
        <w:t>185321</w:t>
      </w:r>
    </w:p>
    <w:p>
      <w:r>
        <w:t>+++ Eklat auf #CDUbpt18: ❝Eine Unterschrift ist für mich Landesverrat!❞ +++  Der Delegierte Eugen #Abler greift #Merkel wegen Ihrer geplanten Unterschrift unter den #Migrationspakt scharf an:  #KrampKarrenbauer #AKK #CDUVorsitz #AFD #Merz  ➡️ https://t.co/ORMVlhzVej https://t.co/WgUPJXu6K2</w:t>
      </w:r>
    </w:p>
    <w:p>
      <w:r>
        <w:rPr>
          <w:b/>
          <w:u w:val="single"/>
        </w:rPr>
        <w:t>185322</w:t>
      </w:r>
    </w:p>
    <w:p>
      <w:r>
        <w:t>#AfD-MdB Ulrich #Oehme:  »Erschreckend, dass Scharia-Recht weitaus mehr in nicht-islamischen Ländern des #Europarates wie 🇬🇧, 🇬🇷 und neuerdings auch in 🇩🇪 – wie zum Beispiel die #Kinderehe – als Paralleljustiz praktiziert beziehungsweise geduldet wird.«  https://t.co/aP94ZEGdeB</w:t>
      </w:r>
    </w:p>
    <w:p>
      <w:r>
        <w:rPr>
          <w:b/>
          <w:u w:val="single"/>
        </w:rPr>
        <w:t>185323</w:t>
      </w:r>
    </w:p>
    <w:p>
      <w:r>
        <w:t>Kann ich mir gar nicht vorstellen. Merkel hat uns doch versprochen, dass er total unverbindlich sein wird. Und dass sie lügt, halte ich für völlig ausgeschlossen https://t.co/HWvT7eR8g3 #Migrationspakt #Merkel #Migration #Lüge #Merkeldiktatur</w:t>
      </w:r>
    </w:p>
    <w:p>
      <w:r>
        <w:rPr>
          <w:b/>
          <w:u w:val="single"/>
        </w:rPr>
        <w:t>185324</w:t>
      </w:r>
    </w:p>
    <w:p>
      <w:r>
        <w:t>Jetzt wird am Allerheiligsten der Demokratie herumgefummelt: dem Wahlrecht. In Zukunft sollen wir nur noch nach Quoten wählen dürfen, ähnlich der DDR. Rettet das Bundesverfassungsgericht die Demokratie? https://t.co/3TVl5RF5C3</w:t>
      </w:r>
    </w:p>
    <w:p>
      <w:r>
        <w:rPr>
          <w:b/>
          <w:u w:val="single"/>
        </w:rPr>
        <w:t>185325</w:t>
      </w:r>
    </w:p>
    <w:p>
      <w:r>
        <w:t>Das #BAMF meldet einen starken Anstieg der #Asyl-Zahlen im Januar, und jeder dritte abgeschobene Migrant kehrt nach Deutschland zurück. Keine Entwarnung an der Zuwanderungs-Front!    https://t.co/MWO6PShAHz</w:t>
      </w:r>
    </w:p>
    <w:p>
      <w:r>
        <w:rPr>
          <w:b/>
          <w:u w:val="single"/>
        </w:rPr>
        <w:t>185326</w:t>
      </w:r>
    </w:p>
    <w:p>
      <w:r>
        <w:t>Beim Durchlesen des »Gutachtens« zur Diffamierung der #AfD wird klar, warum der #Verfassungsschutz dieses Machwerk nicht selbst veröffentlicht hat, sondern es ausgesuchten Journalisten überließ, daraus etwas zu machen… #Gefaelligkeitsgutachten https://t.co/KtBME9fIRL https://t.co/5qvz9d7f6k</w:t>
      </w:r>
    </w:p>
    <w:p>
      <w:r>
        <w:rPr>
          <w:b/>
          <w:u w:val="single"/>
        </w:rPr>
        <w:t>185327</w:t>
      </w:r>
    </w:p>
    <w:p>
      <w:r>
        <w:t>++ Stigmatisierende Wirkung als #Prüffall: Ex-Verfassungsrichter aus NRW kritisiert #Verfassungsschutz wegen Umgang mit der #AfD! ++  Amt solle seine Arbeit machen - und keine Politik!  ➡️ https://t.co/AG0XrnB89q https://t.co/u4xbusEM9M</w:t>
      </w:r>
    </w:p>
    <w:p>
      <w:r>
        <w:rPr>
          <w:b/>
          <w:u w:val="single"/>
        </w:rPr>
        <w:t>185328</w:t>
      </w:r>
    </w:p>
    <w:p>
      <w:r>
        <w:t>Die #AfD hat der Präsidentin der Israelitischen Kultusgemeinde München und Oberbayern, Charlotte Knobloch, vorgeworfen, das Gedenken an die Opfer der Nationalsozialisten politisch zu mißbrauchen.  https://t.co/wAnu3op6qK</w:t>
      </w:r>
    </w:p>
    <w:p>
      <w:r>
        <w:rPr>
          <w:b/>
          <w:u w:val="single"/>
        </w:rPr>
        <w:t>185329</w:t>
      </w:r>
    </w:p>
    <w:p>
      <w:r>
        <w:t>Erneut ist ein Begriff zum „#UnwortdesJahres gekürt worden, der sich vor allem dadurch auszeichnet, nicht in das Weltbild einer linksliberalen Jury aus selbsternannten Experten zu passen. Ein Kommentar von Boris T. Kaiser.  https://t.co/ZNZVsEnXXb</w:t>
      </w:r>
    </w:p>
    <w:p>
      <w:r>
        <w:rPr>
          <w:b/>
          <w:u w:val="single"/>
        </w:rPr>
        <w:t>185330</w:t>
      </w:r>
    </w:p>
    <w:p>
      <w:r>
        <w:t>Brutale Ehrlichkeit in Wien: Mordserie an Frauen als Folge der Migrationskrise festgestellt. Extreme Frauenfeindlichkeit, Antisemitismus und radikaler Islamismus wurden mit 'Flüchtlingen' importiert.  https://t.co/9DZ8apeAAS</w:t>
      </w:r>
    </w:p>
    <w:p>
      <w:r>
        <w:rPr>
          <w:b/>
          <w:u w:val="single"/>
        </w:rPr>
        <w:t>185331</w:t>
      </w:r>
    </w:p>
    <w:p>
      <w:r>
        <w:t>+++Benachteiligung der #AfD-Fraktion eines demokratischen Diskurses unwürdig!+++  Ob #Maischberger, #AnneWill, #Hartaberfair oder #Illner – ganz offen schneidet man die größte Oppositionspartei, die im Auftrag von rund 6 Mio. Wählern im #Bundestag sitzt.  ➡️ https://t.co/J7d2Y4JLyU https://t.co/h85t9WkIMv</w:t>
      </w:r>
    </w:p>
    <w:p>
      <w:r>
        <w:rPr>
          <w:b/>
          <w:u w:val="single"/>
        </w:rPr>
        <w:t>185332</w:t>
      </w:r>
    </w:p>
    <w:p>
      <w:r>
        <w:t>++Asylgesetze: Dänemark geht mit gutem Beispiel voran++  Ausländer, die wegen Straftaten oder abgelehnter Anträge 🇩🇰 verlassen müssen, werden künftig auf einer Insel untergebracht. Auch eine Obergrenze für Familienzusammenführungen wurde festgesetzt!  #AfD  ➡️https://t.co/gO5FSdAH0L https://t.co/1JyAeu27fu</w:t>
      </w:r>
    </w:p>
    <w:p>
      <w:r>
        <w:rPr>
          <w:b/>
          <w:u w:val="single"/>
        </w:rPr>
        <w:t>185333</w:t>
      </w:r>
    </w:p>
    <w:p>
      <w:r>
        <w:t>Man wundert sich, wie viel Aufruhr es verursacht, wenn souveräne Staaten die Unterzeichnung einer 'rechtlich unverbindlichen' Absichtserklärung verweigern. Wenn der Pakt doch so harmlos ist und keinen Staat zu irgendetwas zwingt, warum dann das Geschrei? #Migrationspaktstoppen</w:t>
      </w:r>
    </w:p>
    <w:p>
      <w:r>
        <w:rPr>
          <w:b/>
          <w:u w:val="single"/>
        </w:rPr>
        <w:t>185334</w:t>
      </w:r>
    </w:p>
    <w:p>
      <w:r>
        <w:t>Als in Indien eine Studentin nach einer brutalen Gruppenvergewaltigung starb, berichteten Medien rund um den Globus und die Inder forderten erbost eine Verschärfung des Strafrechts.  Hier führt das regionale Ereignis nur zur reflexhaften Verteidigung der Tätergruppe. #Freiburg</w:t>
      </w:r>
    </w:p>
    <w:p>
      <w:r>
        <w:rPr>
          <w:b/>
          <w:u w:val="single"/>
        </w:rPr>
        <w:t>185335</w:t>
      </w:r>
    </w:p>
    <w:p>
      <w:r>
        <w:t>Die Verrohung in unserem Land durch diesen Abschaum ist nicht mehr auszuhalten!   #Hessen #AfD #LtwHessen #LtwHe #LtwHe18 #Hessenwahl #Freiburg  https://t.co/K7JCfTsKLU</w:t>
      </w:r>
    </w:p>
    <w:p>
      <w:r>
        <w:rPr>
          <w:b/>
          <w:u w:val="single"/>
        </w:rPr>
        <w:t>185336</w:t>
      </w:r>
    </w:p>
    <w:p>
      <w:r>
        <w:t>@VenomStrike3 @ITUADE @Dieter_Stein @AfD Meinen Sie wirklich, die stolzen jungen Männer die jetzt zu uns kommen haben Interesse an diesen harten Jobs? Es gibt doch längst negative Erfahrungen mit Versuchen, Lehrstellen selbst im Handwerk zu vermitteln.</w:t>
      </w:r>
    </w:p>
    <w:p>
      <w:r>
        <w:rPr>
          <w:b/>
          <w:u w:val="single"/>
        </w:rPr>
        <w:t>185337</w:t>
      </w:r>
    </w:p>
    <w:p>
      <w:r>
        <w:t>@Mr_Bellvedaehr @AfD_HD Sie meinten wahrscheinlich '45? Sonst macht Ihre Beleidigung keinen Sinn und Sie machen die AfD unfreiwillig zu Widerstandskämpfern.</w:t>
      </w:r>
    </w:p>
    <w:p>
      <w:r>
        <w:rPr>
          <w:b/>
          <w:u w:val="single"/>
        </w:rPr>
        <w:t>185338</w:t>
      </w:r>
    </w:p>
    <w:p>
      <w:r>
        <w:t>PI: Jetzt flüchten sogar die Venezolaner nach Europa Deutschland 2019: Mehr Zuwanderung – mehr Nebenwirkungen: Von EUGEN PRINZ | Die Human-Golfstrompumpe namens Zuwanderung, die Menschenmassen aus aller Herren Länder nach Süd- und Mitteleuropa schaufelt,… https://t.co/UdbbBdKtgK</w:t>
      </w:r>
    </w:p>
    <w:p>
      <w:r>
        <w:rPr>
          <w:b/>
          <w:u w:val="single"/>
        </w:rPr>
        <w:t>185339</w:t>
      </w:r>
    </w:p>
    <w:p>
      <w:r>
        <w:t>Contra-Mag.:Salvini kündigt Budgetkürzungen für Migrationsverbände an: Die Finanzierung der linken NGOs in Italien geht zu Ende, nachdem der italienische Innenminister Matteo Salvini angekündigt hat, dass eine Reihe von Haushaltskürzungen für… https://t.co/GcLZ9wF6c4</w:t>
      </w:r>
    </w:p>
    <w:p>
      <w:r>
        <w:rPr>
          <w:b/>
          <w:u w:val="single"/>
        </w:rPr>
        <w:t>185340</w:t>
      </w:r>
    </w:p>
    <w:p>
      <w:r>
        <w:t>MMNews: Weidel bekräftigt Kritik an Klimawandel-Theorie: AfD-Fraktionschefin Alice Weidel hat ihre Zweifel am menschengemachten Klimawandel bekräftigt. 'Ich streite nicht ab, dass sich die Erde erwärmt, aber ich glaube nicht, dass der menschliche… https://t.co/S3MtyBLBXt</w:t>
      </w:r>
    </w:p>
    <w:p>
      <w:r>
        <w:rPr>
          <w:b/>
          <w:u w:val="single"/>
        </w:rPr>
        <w:t>185341</w:t>
      </w:r>
    </w:p>
    <w:p>
      <w:r>
        <w:t>Contra-Mag.:Österreich schließt Saudi-Kulturzentrum: Die österreichische Regierung will ein saudi-arabisches Kulturzentrum schließen. Grund sind Menschenrechtsverletzungen. Von Redaktion Die österreichische Regierung hat Pläne angekündigt, ein von… https://t.co/noJvMrUoq3</w:t>
      </w:r>
    </w:p>
    <w:p>
      <w:r>
        <w:rPr>
          <w:b/>
          <w:u w:val="single"/>
        </w:rPr>
        <w:t>185342</w:t>
      </w:r>
    </w:p>
    <w:p>
      <w:r>
        <w:t>ef:'Korruption der Herrscher in Afrika: Der Griff in die Staatskasse: Korruption der Herrscher in Afrika: Der Griff in die Staatskasse https://t.co/tMmNbxFaia '</w:t>
      </w:r>
    </w:p>
    <w:p>
      <w:r>
        <w:rPr>
          <w:b/>
          <w:u w:val="single"/>
        </w:rPr>
        <w:t>185343</w:t>
      </w:r>
    </w:p>
    <w:p>
      <w:r>
        <w:t>MMNews: Neues Fake News Feuer: Italien will Migranten-Rettung bestrafen: Die deutschen Medien verdrehen ein Dekret aus Italien, welches privaten 'Rettungsschiffen' das Anlaufen italienischer Gewässer verbietet. Read more... https://t.co/I4MaUpT1pv</w:t>
      </w:r>
    </w:p>
    <w:p>
      <w:r>
        <w:rPr>
          <w:b/>
          <w:u w:val="single"/>
        </w:rPr>
        <w:t>185344</w:t>
      </w:r>
    </w:p>
    <w:p>
      <w:r>
        <w:t>Unzensuriert:Demonstration für die Familie aus Vater, Mutter, Kindern am 15. Juni in Wien: Marsch für die Familie Foto: z.V.g. Bereits zum achten Mal findet am kommenden Samstag, 15. Juni, der Wiener Marsch für die Familie statt. Er wird vom christlichen… https://t.co/XDAuwYb7Ay</w:t>
      </w:r>
    </w:p>
    <w:p>
      <w:r>
        <w:rPr>
          <w:b/>
          <w:u w:val="single"/>
        </w:rPr>
        <w:t>185345</w:t>
      </w:r>
    </w:p>
    <w:p>
      <w:r>
        <w:t>DWN: „Peking wird sich dem Druck des Weißen Hauses nicht beugen“: Im Gespräch mit den Deutschen Wirtschaftsnachrichten analysiert der Energie-Experte Demostenes Floros die wirtschaftlichen und geopolitischen Hintergründe der Iran- und der Libyenkrise. https://t.co/Ah4FcNHE1w</w:t>
      </w:r>
    </w:p>
    <w:p>
      <w:r>
        <w:rPr>
          <w:b/>
          <w:u w:val="single"/>
        </w:rPr>
        <w:t>185346</w:t>
      </w:r>
    </w:p>
    <w:p>
      <w:r>
        <w:t>DWN: Banken: Neue EU-Richtlinie wird Zahl der Online-Zahlungen spürbar verringern: Europas Banken sind nach eigenen Angaben nicht in der Lage, die neue EU-Richtlinie zu Online-Zahlungen bis September umzusetzen. Es drohen erhebliche Unterbrechungen. https://t.co/efrkshtksD</w:t>
      </w:r>
    </w:p>
    <w:p>
      <w:r>
        <w:rPr>
          <w:b/>
          <w:u w:val="single"/>
        </w:rPr>
        <w:t>185347</w:t>
      </w:r>
    </w:p>
    <w:p>
      <w:r>
        <w:t>JF: Die SPD hat ihre Chance verspielt: 2010 hatte die SPD die Chance, den Ratschlägen Thilo Sarrazins zu folgen und einen einwanderungskritischeren Kurs einzuschlagen. Die jetzigen Wortmeldungen von Sigmar Gabriel und Thomas Oppermann wirken… https://t.co/OquUA1txJB</w:t>
      </w:r>
    </w:p>
    <w:p>
      <w:r>
        <w:rPr>
          <w:b/>
          <w:u w:val="single"/>
        </w:rPr>
        <w:t>185348</w:t>
      </w:r>
    </w:p>
    <w:p>
      <w:r>
        <w:t>DWN: Europas Banken kommen mit Abbau fauler Kredite langsam voran: Der Anteil ausfallgefährdeter Kredite in den Bilanzen europäischer Banken sank zwischen 2017 und 2018 spürbar. In einigen Ländern existieren aber noch immer hohe Risiken. https://t.co/BX8BzwpUtW</w:t>
      </w:r>
    </w:p>
    <w:p>
      <w:r>
        <w:rPr>
          <w:b/>
          <w:u w:val="single"/>
        </w:rPr>
        <w:t>185349</w:t>
      </w:r>
    </w:p>
    <w:p>
      <w:r>
        <w:t>Unzensuriert:Kunstprojekt mit Bäumen verhindert Europacupspiel im Wörthersee Stadion: Wörthersee Stadion Foto: Steindy / Wikimedia (CC BY-SA 2.0) Man stelle sich Folgendes einmal vor: Der Wiener Traditionsverein Rapid schafft die Teilnahme am Europacup… https://t.co/qetAH5Nzn0</w:t>
      </w:r>
    </w:p>
    <w:p>
      <w:r>
        <w:rPr>
          <w:b/>
          <w:u w:val="single"/>
        </w:rPr>
        <w:t>185350</w:t>
      </w:r>
    </w:p>
    <w:p>
      <w:r>
        <w:t>Tichy:Ende einer Kanzlerschaft: Merkel ist nur noch ein Symbol ihrer selbst: Die Abdankung eines japanischen Kaisers scheint kinderleicht gegen die Beendigung der Kanzlerschaft Merkels. Symbolisiert der Tenno die Einheit Japans, so symbolisiert die… https://t.co/CmgIrjgnhR</w:t>
      </w:r>
    </w:p>
    <w:p>
      <w:r>
        <w:rPr>
          <w:b/>
          <w:u w:val="single"/>
        </w:rPr>
        <w:t>185351</w:t>
      </w:r>
    </w:p>
    <w:p>
      <w:r>
        <w:t>ef:'Öko-Totalitarismus: Auf dem Weg zum grünen Ermächtigungsgesetz?: Öko-Totalitarismus: Auf dem Weg zum grünen Ermächtigungsgesetz? https://t.co/VitVfAiUtk '</w:t>
      </w:r>
    </w:p>
    <w:p>
      <w:r>
        <w:rPr>
          <w:b/>
          <w:u w:val="single"/>
        </w:rPr>
        <w:t>185352</w:t>
      </w:r>
    </w:p>
    <w:p>
      <w:r>
        <w:t>ef:'Perle des Tages Folge 116: Es ist eine globale Propaganda-Anstrengung: Perle des Tages Folge 116: Es ist eine globale Propaganda-Anstrengung https://t.co/90iqhewFPt '</w:t>
      </w:r>
    </w:p>
    <w:p>
      <w:r>
        <w:rPr>
          <w:b/>
          <w:u w:val="single"/>
        </w:rPr>
        <w:t>185353</w:t>
      </w:r>
    </w:p>
    <w:p>
      <w:r>
        <w:t>DWN: Schock für deutsche Hersteller: Autoabsatz in China bricht stark ein: Der Autoabsatz im weltweit wichtigsten Wachstumsmarkt ist im Mai deutlich eingebrochen. Die deutschen Autobauer stehen vor ernsten Problemen. https://t.co/RgqxNmM0P5</w:t>
      </w:r>
    </w:p>
    <w:p>
      <w:r>
        <w:rPr>
          <w:b/>
          <w:u w:val="single"/>
        </w:rPr>
        <w:t>185354</w:t>
      </w:r>
    </w:p>
    <w:p>
      <w:r>
        <w:t>MMNews: Lafontaine für SED: Der ehemalige Vorsitzende der SPD und spätere Mitbegründer der Linkspartei, Oskar Lafontaine, hält laut eines Medienberichtes eine Fusion beider Parteien für notwendig und vertritt diese Position in internen Gesprächen bereits… https://t.co/pBb4pAIguJ</w:t>
      </w:r>
    </w:p>
    <w:p>
      <w:r>
        <w:rPr>
          <w:b/>
          <w:u w:val="single"/>
        </w:rPr>
        <w:t>185355</w:t>
      </w:r>
    </w:p>
    <w:p>
      <w:r>
        <w:t>Unzensuriert:Rote Abzocke: Poker-Millionär zapft in SPÖ-Gemeinde Wiener Wasser ab: Brunnsee in den Wildalpen Foto: Uoaei1 / Wikimedia CC BY-SA 4.0 Heute Mittwoch, 12. Juni, wird die FPÖ im Parlament einen Wasserschutz-Antrag einbringen. Dadurch soll die… https://t.co/Omsrv50Puk</w:t>
      </w:r>
    </w:p>
    <w:p>
      <w:r>
        <w:rPr>
          <w:b/>
          <w:u w:val="single"/>
        </w:rPr>
        <w:t>185356</w:t>
      </w:r>
    </w:p>
    <w:p>
      <w:r>
        <w:t>Compact: Klöckner von Notre Dame schlägt 13 bei Nestlés Glyphosat-Lisel – Elmis moinbrifn vom 12. Juni: Unser Kolumnist Elmar Hörig macht sich gut als Klöckner von Notre Dame und liest der Julia die Leviten, hilft beim Molotow-Löschen nach… https://t.co/HBJFC8RERf</w:t>
      </w:r>
    </w:p>
    <w:p>
      <w:r>
        <w:rPr>
          <w:b/>
          <w:u w:val="single"/>
        </w:rPr>
        <w:t>185357</w:t>
      </w:r>
    </w:p>
    <w:p>
      <w:r>
        <w:t>JF: Sarrazin rät SPD: Mehr Dänemark wagen: Der frühere Berliner Finanzsenator Thilo Sarrazin (SPD) hat seiner Partei geraten, sich in der Asyl- und Einwanderungspolitik an den dänischen Sozialdemokraten zu orientieren. Die SPD in Deutschland sehe auch… https://t.co/IlTwQTeVCk</w:t>
      </w:r>
    </w:p>
    <w:p>
      <w:r>
        <w:rPr>
          <w:b/>
          <w:u w:val="single"/>
        </w:rPr>
        <w:t>185358</w:t>
      </w:r>
    </w:p>
    <w:p>
      <w:r>
        <w:t>Tichy:Armin Laschet: „Er kann wirklich nichts dafür …“: Er kann wirklich nichts dafür … ist die Überschrift eines fast ganzseitigen „PR-Artikels“ in der Frankfurter Allgemeinen Sonntagszeitung „zu Gunsten“ des nordrhein-westfälischen… https://t.co/i7uO941405</w:t>
      </w:r>
    </w:p>
    <w:p>
      <w:r>
        <w:rPr>
          <w:b/>
          <w:u w:val="single"/>
        </w:rPr>
        <w:t>185359</w:t>
      </w:r>
    </w:p>
    <w:p>
      <w:r>
        <w:t>DWN: Ifo-Institut: Einwohnerzahl Ostdeutschlands sinkt auf Stand von 1905: Die Einwohnerzahl Ostdeutschlands ist auf den tiefsten Stand seit vielen Jahrzehnten gesunken, berichtet das Ifo-Institut. https://t.co/jvNzyhds8C</w:t>
      </w:r>
    </w:p>
    <w:p>
      <w:r>
        <w:rPr>
          <w:b/>
          <w:u w:val="single"/>
        </w:rPr>
        <w:t>185360</w:t>
      </w:r>
    </w:p>
    <w:p>
      <w:r>
        <w:t>Tichy:In Brandenburg führt demoskopisch die AfD: Wie seit längerem angenommen zeichnet sich für die Landtagswahl in Brandenburg die AfD mit demoskopisch 21 Prozent als stärkste Partei ab. Käme die SPD auf die gemessenen 18 Prozent, würde sie gegenüber… https://t.co/Pw1kOIOWTF</w:t>
      </w:r>
    </w:p>
    <w:p>
      <w:r>
        <w:rPr>
          <w:b/>
          <w:u w:val="single"/>
        </w:rPr>
        <w:t>185361</w:t>
      </w:r>
    </w:p>
    <w:p>
      <w:r>
        <w:t>ef:'Alternative Nachrichten Folge 264: Grillfest. Volksherrschaft. Abspaltung. Internetzensur. Mieterhöhung. Gold.: Alternative Nachrichten Folge 264: Grillfest. Volksherrschaft. Abspaltung. Internetzensur. Mieterhöhung. Gold. https://t.co/x8vnLN9kkk '</w:t>
      </w:r>
    </w:p>
    <w:p>
      <w:r>
        <w:rPr>
          <w:b/>
          <w:u w:val="single"/>
        </w:rPr>
        <w:t>185362</w:t>
      </w:r>
    </w:p>
    <w:p>
      <w:r>
        <w:t>ef:'Ein Märchen: Der bewegte Himmel: Ein Märchen: Der bewegte Himmel https://t.co/mCmKjZJI5N '</w:t>
      </w:r>
    </w:p>
    <w:p>
      <w:r>
        <w:rPr>
          <w:b/>
          <w:u w:val="single"/>
        </w:rPr>
        <w:t>185363</w:t>
      </w:r>
    </w:p>
    <w:p>
      <w:r>
        <w:t>Contra-Mag.:Brandenburg: AfD stärkste Kraft – Grüne im Plus: In Brandenburg wird der Landtag bald gewählt. Gewinner werden die AfD und die Grünen sein. Von Redaktion In nur drei Monaten, nach der Sommerpause, wird in Brandenburg ein neuer Landtag… https://t.co/5WOfiTTLIy</w:t>
      </w:r>
    </w:p>
    <w:p>
      <w:r>
        <w:rPr>
          <w:b/>
          <w:u w:val="single"/>
        </w:rPr>
        <w:t>185364</w:t>
      </w:r>
    </w:p>
    <w:p>
      <w:r>
        <w:t>Contra-Mag.:Schuldenstreit: Italien im Konflikt mit der EU: Verursacht Italien die nächste Eurokrise? Der Streit zwischen Rom und Brüssel wegen der Staatsverschuldung verschärft sich. Von Redaktion Die Europäische Union ist der förmlichen Einleitung… https://t.co/nusAuo1FVn</w:t>
      </w:r>
    </w:p>
    <w:p>
      <w:r>
        <w:rPr>
          <w:b/>
          <w:u w:val="single"/>
        </w:rPr>
        <w:t>185365</w:t>
      </w:r>
    </w:p>
    <w:p>
      <w:r>
        <w:t>Tichy:Politpegel: Grüne 26, Union 24: Werfen Sie bitte einen Blick auf die Ergebnisse der berühmten Sonntagsfrage zur Bundestagswahl nach einer aktuellen Umfrage von INSA für BILD: Ich bin damit einverstanden, dass mir Inhalte von Twitter angezeigt… https://t.co/l3sgeGPmBJ</w:t>
      </w:r>
    </w:p>
    <w:p>
      <w:r>
        <w:rPr>
          <w:b/>
          <w:u w:val="single"/>
        </w:rPr>
        <w:t>185366</w:t>
      </w:r>
    </w:p>
    <w:p>
      <w:r>
        <w:t>Contra-Mag.:Washingtons Sucht nach Krieg durchbrechen: Washington ist in einem ständigen Zustand des Kriegsrausches. Die Frage, wie man mit den globalen Herausforderungen umgehen soll, scheint immer mit der gleichen Antwort beantwortet zu werden:… https://t.co/fDdGRlBYIa</w:t>
      </w:r>
    </w:p>
    <w:p>
      <w:r>
        <w:rPr>
          <w:b/>
          <w:u w:val="single"/>
        </w:rPr>
        <w:t>185367</w:t>
      </w:r>
    </w:p>
    <w:p>
      <w:r>
        <w:t>ef:'Grausiger demographischer Schock laut „Zeit Online“: Deutschland hat nur noch zwei Einwohner: Grausiger demographischer Schock laut „Zeit Online“: Deutschland hat nur noch zwei Einwohner https://t.co/ndJCIRdjxK '</w:t>
      </w:r>
    </w:p>
    <w:p>
      <w:r>
        <w:rPr>
          <w:b/>
          <w:u w:val="single"/>
        </w:rPr>
        <w:t>185368</w:t>
      </w:r>
    </w:p>
    <w:p>
      <w:r>
        <w:t>MMNews: Brandenburg: AfD stärkste Kraft, rot-rot am Ende: Mainstream-Propaganda für Blockparteien nutzlos? In Brandenburg liegt die AfD erstmals vorn. Das geht aus dem aktuellen BrandenburgTrend von infratest dimap im Auftrag des rbb hervor. Aber auch… https://t.co/btmYpJOmWj</w:t>
      </w:r>
    </w:p>
    <w:p>
      <w:r>
        <w:rPr>
          <w:b/>
          <w:u w:val="single"/>
        </w:rPr>
        <w:t>185369</w:t>
      </w:r>
    </w:p>
    <w:p>
      <w:r>
        <w:t>Contra-Mag.:Lawrow: USA und Russland müssen Atomkrieg vermeiden: Moskau hat Vorschläge zu sämtlichen strategischen Stabilitätsfragen eingereicht, aber bisher noch keine Antwort erhalten, sagt der russische Top-Diplomat. Lawrow fordert die USA zur Antwort… https://t.co/cAv4hpkj1t</w:t>
      </w:r>
    </w:p>
    <w:p>
      <w:r>
        <w:rPr>
          <w:b/>
          <w:u w:val="single"/>
        </w:rPr>
        <w:t>185370</w:t>
      </w:r>
    </w:p>
    <w:p>
      <w:r>
        <w:t>ef:'Äußerung von Horst Seehofer zum Umgang mit Gesetzesvorlagen: Ein nicht komplizierter Absatz des Einkommensteuergesetzes: Äußerung von Horst Seehofer zum Umgang mit Gesetzesvorlagen: Ein nicht komplizierter Absatz des Einkommensteuergesetzes https://t.co/F2uietkdsl '</w:t>
      </w:r>
    </w:p>
    <w:p>
      <w:r>
        <w:rPr>
          <w:b/>
          <w:u w:val="single"/>
        </w:rPr>
        <w:t>185371</w:t>
      </w:r>
    </w:p>
    <w:p>
      <w:r>
        <w:t>PAZ:Ein starkes Stück: Überheblichkeit und Doppelmoral: »Deutsche Politiker reden über Österreich, als wäre Wien Magdeburg oder Hannover« https://t.co/tRaAH0SuJV</w:t>
      </w:r>
    </w:p>
    <w:p>
      <w:r>
        <w:rPr>
          <w:b/>
          <w:u w:val="single"/>
        </w:rPr>
        <w:t>185372</w:t>
      </w:r>
    </w:p>
    <w:p>
      <w:r>
        <w:t>PAZ:Neuwahlen voraus: Es geht nicht mehr: Insider geben der Groko nur noch Monate https://t.co/AmG1fs6VPX</w:t>
      </w:r>
    </w:p>
    <w:p>
      <w:r>
        <w:rPr>
          <w:b/>
          <w:u w:val="single"/>
        </w:rPr>
        <w:t>185373</w:t>
      </w:r>
    </w:p>
    <w:p>
      <w:r>
        <w:t>Unzensuriert:Dank Antrag der FPÖ: Sicherheitsschule in Wiener Neustadt gerettet!: Bundesheer Foto: https://t.co/r3yojKRBAK Am heutigen Tage fasste der Nationalrat im Rahmen der Plenarsitzung den Beschluss über die Instandhaltung der Bundeshandelsakademie… https://t.co/QImPCJhoaG</w:t>
      </w:r>
    </w:p>
    <w:p>
      <w:r>
        <w:rPr>
          <w:b/>
          <w:u w:val="single"/>
        </w:rPr>
        <w:t>185374</w:t>
      </w:r>
    </w:p>
    <w:p>
      <w:r>
        <w:t>Tichy:Schäfer aus Eifel klagt an: Schafe nachts auf Wiese grausam geschächtet: „Sie sind bestialisch getötet worden“ und „Wer schächtet nachts meine Tiere?“, fragt ein verzweifelter 62-Jähriger Schäfer aus der Eifel, dem in der Nacht auf der Wiese mehr… https://t.co/0ESg0nZ6YL</w:t>
      </w:r>
    </w:p>
    <w:p>
      <w:r>
        <w:rPr>
          <w:b/>
          <w:u w:val="single"/>
        </w:rPr>
        <w:t>185375</w:t>
      </w:r>
    </w:p>
    <w:p>
      <w:r>
        <w:t>MMNews: Ramelow, Günther: AfD Bedrohung für Deutschland: Die Ministerpräsidenten von Schleswig-Holstein und Thüringen warnen in einem gemeinsamen Interview vor einem weiteren Erstarken der Rechtspopulisten. Read more... https://t.co/dUQ0jK2YSM</w:t>
      </w:r>
    </w:p>
    <w:p>
      <w:r>
        <w:rPr>
          <w:b/>
          <w:u w:val="single"/>
        </w:rPr>
        <w:t>185376</w:t>
      </w:r>
    </w:p>
    <w:p>
      <w:r>
        <w:t>MMNews: Italien: 50.000 Euro Strafe für Schlepper-Schiffe: Die Regierung in Rom will privaten 'Rettungsschiffen' das Anlaufen italienischer Gewässer verbieten. Bei Zuwiderhandlung drohen Kapitänen oder Betreibern bis zu 50.000 Euro Geldstrafe. Read more... https://t.co/xrRSryQx3s</w:t>
      </w:r>
    </w:p>
    <w:p>
      <w:r>
        <w:rPr>
          <w:b/>
          <w:u w:val="single"/>
        </w:rPr>
        <w:t>185377</w:t>
      </w:r>
    </w:p>
    <w:p>
      <w:r>
        <w:t>JF: ifo-Institut: Der Osten Deutschlands blutet aus: Auch fast 30 Jahre nach der Wiedervereinigung driften die Einwohnerzahlen in den alten und den neuen Bundesländern weiter auseinander. Der Osten Deutschlands ist auf die Bevölkerungszahl des Jahres… https://t.co/lvB1C5JR43</w:t>
      </w:r>
    </w:p>
    <w:p>
      <w:r>
        <w:rPr>
          <w:b/>
          <w:u w:val="single"/>
        </w:rPr>
        <w:t>185378</w:t>
      </w:r>
    </w:p>
    <w:p>
      <w:r>
        <w:t>.@Joerg_Meuthen: ❝#Artikel13 &amp;amp; #Uploadfilter - eine riesige #Zensurmaschine!❞  Unser #AfD-Bundessprecher und Spitzenkandidat zur #Europawahl wird im #Europaparlament gegen diese Zensurversuche stimmen!  #Artikel13Demo  Thematik anschaulich erklärt:  ➡ https://t.co/bTdLrSPM9x https://t.co/3jOB1Vy52Q</w:t>
      </w:r>
    </w:p>
    <w:p>
      <w:r>
        <w:rPr>
          <w:b/>
          <w:u w:val="single"/>
        </w:rPr>
        <w:t>185379</w:t>
      </w:r>
    </w:p>
    <w:p>
      <w:r>
        <w:t>Die anderen Fraktionen nennen sich in anmaßender Unterscheidung von der AfD „Die Demokratischen“. Sie offenbaren aber durch nichts klarer als  durch diese Beleidigung Millionen deutscher Wahlbürger ihre eigene Unwilligkeit zur Demokratie.  https://t.co/YgeApmfGts</w:t>
      </w:r>
    </w:p>
    <w:p>
      <w:r>
        <w:rPr>
          <w:b/>
          <w:u w:val="single"/>
        </w:rPr>
        <w:t>185380</w:t>
      </w:r>
    </w:p>
    <w:p>
      <w:r>
        <w:t>Afrikas Bevölkerung wird sich bis 2050 verdoppeln. Reicht das, um an eine Invasion aus dem Süden zu glauben?! Was helfen könnte, ist endlich Geburtenkontrolle zu fördern! Dafür bräuchten wir Experten, die können sich dann nennen, wie sie wollen! #afd https://t.co/szilUy4dmJ</w:t>
      </w:r>
    </w:p>
    <w:p>
      <w:r>
        <w:rPr>
          <w:b/>
          <w:u w:val="single"/>
        </w:rPr>
        <w:t>185381</w:t>
      </w:r>
    </w:p>
    <w:p>
      <w:r>
        <w:t>Alle reinlassen wollen, aber selbst die Haustür abschließen. Das 'Klima retten' wollen, aber das als Vielfliegerin. Von Demokratie reden, aber EU und Zensur abfeiern. Andere sollen Sprache gendern, aber selbst ganz normal twittern. So tickt diese Doppelmoral.</w:t>
      </w:r>
    </w:p>
    <w:p>
      <w:r>
        <w:rPr>
          <w:b/>
          <w:u w:val="single"/>
        </w:rPr>
        <w:t>185382</w:t>
      </w:r>
    </w:p>
    <w:p>
      <w:r>
        <w:t>@VenomStrike3 @ITUADE @Dieter_Stein @AfD Abgesehen vom schleichenden Verlust der nationalen Identität und Kultur haben wir mit vielen Einwanderergruppen auch kaum Probleme. Es gibt aber ein spezifisches Problem mit Einwanderung aus islamischen Ländern, siehe Sarrazins Buch. Viele Muslime wollen sich gar nicht ändern.</w:t>
      </w:r>
    </w:p>
    <w:p>
      <w:r>
        <w:rPr>
          <w:b/>
          <w:u w:val="single"/>
        </w:rPr>
        <w:t>185383</w:t>
      </w:r>
    </w:p>
    <w:p>
      <w:r>
        <w:t>Die Aktion '#UnwortdesJahres' wird zunehmend zu einem politischen Steuerungsinstrument zur Unterdrückung unliebsamer Meinungen.👎 Wehren wir uns! Schlagen wir '#Hetze(-r/in)', '#Hetzjagd' und #Zusammenrottung' als Unwörter vor!   ℹ️ https://t.co/U3F0UKVIPU   https://t.co/aWj3C7lovO</w:t>
      </w:r>
    </w:p>
    <w:p>
      <w:r>
        <w:rPr>
          <w:b/>
          <w:u w:val="single"/>
        </w:rPr>
        <w:t>185384</w:t>
      </w:r>
    </w:p>
    <w:p>
      <w:r>
        <w:t>Der Launch-Trailer zu Red Dead Redemption 2 feiert morgen um 16 Uhr seine Premiere.    Bestelle jetzt eine digitale Version vor und lade sie ab Freitag um 0:00 Uhr vorab herunter: https://t.co/8nKSFKFF1x https://t.co/qWqdPe8rM3</w:t>
      </w:r>
    </w:p>
    <w:p>
      <w:r>
        <w:rPr>
          <w:b/>
          <w:u w:val="single"/>
        </w:rPr>
        <w:t>185385</w:t>
      </w:r>
    </w:p>
    <w:p>
      <w:r>
        <w:t>Zwangsheirat und Vergewaltigung - diese Unkultur fördern Linksverblendete und Multi-Kulti-Klatscher in Deutschland, inszenieren andererseits aber die übertriebene #metoo-Kampagne. Was für linke Heuchelei! #AfD #Poggenburg    https://t.co/HxLyWTPCRR</w:t>
      </w:r>
    </w:p>
    <w:p>
      <w:r>
        <w:rPr>
          <w:b/>
          <w:u w:val="single"/>
        </w:rPr>
        <w:t>185386</w:t>
      </w:r>
    </w:p>
    <w:p>
      <w:r>
        <w:t>Machetenähnliche Waffe schwingender Vergewaltiger: Elfeinhalb Jahre Haft seien laut Gericht ungerecht. Hat da mal wieder jemand mehr Empathie für den Täter als Mitgefühl für das Opfer? Bin fassungslos. #AfD #Camperin #Bonn https://t.co/2MhBdAsTBX</w:t>
      </w:r>
    </w:p>
    <w:p>
      <w:r>
        <w:rPr>
          <w:b/>
          <w:u w:val="single"/>
        </w:rPr>
        <w:t>185387</w:t>
      </w:r>
    </w:p>
    <w:p>
      <w:r>
        <w:t>Unzensuriert:Gesundheitswesen: Südtiroler Volkspartei sägt am ethnischen Proporz: Krankenhauszimmer Foto: Fotos GOVBA / flickr (CC BY 2.0) Auf Vorschlag der SVP wurde in Bozen beschlossen, ein weiteres Mal den mühsam errungenen Volksgruppenausgleich… https://t.co/uyouStTXUY</w:t>
      </w:r>
    </w:p>
    <w:p>
      <w:r>
        <w:rPr>
          <w:b/>
          <w:u w:val="single"/>
        </w:rPr>
        <w:t>185388</w:t>
      </w:r>
    </w:p>
    <w:p>
      <w:r>
        <w:t>Compact: Volksbegehren: Gegen die Zwangsfinanzierung öffentlich-rechtlicher Medien durch freie Bürger: Am 06. Juni 2019 fand im Bürger- und Medienzentrum des Landtags von Baden-Württemberg eine Pressekonferenz zum vom Landtagsabgeordneten Stefan Räpple… https://t.co/fq20vFYC0v</w:t>
      </w:r>
    </w:p>
    <w:p>
      <w:r>
        <w:rPr>
          <w:b/>
          <w:u w:val="single"/>
        </w:rPr>
        <w:t>185389</w:t>
      </w:r>
    </w:p>
    <w:p>
      <w:r>
        <w:t>Contra-Mag.:Putins Italienbesuch: Beziehungen verbessern: Russlands Präsident Wladimir Putin will im Juli Italien besuchen. Die bilaterale Kooperation soll verstärkt werden. Von Redaktion Der russische Präsident Wladimir Putin wird im Juli Italien… https://t.co/P5xsYQY6Sn</w:t>
      </w:r>
    </w:p>
    <w:p>
      <w:r>
        <w:rPr>
          <w:b/>
          <w:u w:val="single"/>
        </w:rPr>
        <w:t>185390</w:t>
      </w:r>
    </w:p>
    <w:p>
      <w:r>
        <w:t>Contra-Mag.:Trump verschiebt Soldaten von Deutschland nach Polen: Insgesamt 1.000 US-Soldaten sollen von Deutschland aus nach Polen verlegt werden. Dies kündigte US-Präsident Donald Trump an. Warschau bezahlt das. Auch eine F-35 wurde ausgeliefert. Von… https://t.co/3vYbZHMHbq</w:t>
      </w:r>
    </w:p>
    <w:p>
      <w:r>
        <w:rPr>
          <w:b/>
          <w:u w:val="single"/>
        </w:rPr>
        <w:t>185391</w:t>
      </w:r>
    </w:p>
    <w:p>
      <w:r>
        <w:t>ef:'Daniel Cohn-Bendit fordert die Rückkehr der SED: Kein schwarzer Humor, sondern grüne Realpolitik: Daniel Cohn-Bendit fordert die Rückkehr der SED: Kein schwarzer Humor, sondern grüne Realpolitik https://t.co/bYoGuiT4vi '</w:t>
      </w:r>
    </w:p>
    <w:p>
      <w:r>
        <w:rPr>
          <w:b/>
          <w:u w:val="single"/>
        </w:rPr>
        <w:t>185392</w:t>
      </w:r>
    </w:p>
    <w:p>
      <w:r>
        <w:t>Contra-Mag.:Unions-Minderheitsregierung im Anmarsch?: Bei den Landtagswahlen im Herbst werden CDU und SPD massiv verlieren. Die Sozialdemokraten könnten die GroKo verlassen und die Union alleine zu Ende regieren. Von Michael Steiner In drei östlichen… https://t.co/hOq9rPYXHd</w:t>
      </w:r>
    </w:p>
    <w:p>
      <w:r>
        <w:rPr>
          <w:b/>
          <w:u w:val="single"/>
        </w:rPr>
        <w:t>185393</w:t>
      </w:r>
    </w:p>
    <w:p>
      <w:r>
        <w:t>PAZ:Dem Euro droht eine Parallelwährung: Warum ein EU-Defizitverfahren gegen Italien trotz Empfehlung der EU-Kommission unwahrscheinlich ist https://t.co/9yrmRmW9x4</w:t>
      </w:r>
    </w:p>
    <w:p>
      <w:r>
        <w:rPr>
          <w:b/>
          <w:u w:val="single"/>
        </w:rPr>
        <w:t>185394</w:t>
      </w:r>
    </w:p>
    <w:p>
      <w:r>
        <w:t>Unzensuriert:Nationalrat stimmt für Schließung von König-Abdullah-Zentrum: ÖVP dagegen: SAudiA Foto: Anashir / Wikimedia (CC BY-SA 3.0) Nur wenige Tage nachdem das Regime Saudi-Arabiens bekanntgab, einen ihrer Kritiker, den sie mit gerade einmal 13… https://t.co/zntlhZF0e7</w:t>
      </w:r>
    </w:p>
    <w:p>
      <w:r>
        <w:rPr>
          <w:b/>
          <w:u w:val="single"/>
        </w:rPr>
        <w:t>185395</w:t>
      </w:r>
    </w:p>
    <w:p>
      <w:r>
        <w:t>Sezession:Lauren Southerns Fall und #VoxAdpocalpyse: Lauren Southerns neuer Film „Borderless“ wird vermutlich auch ihr letzter sein. Kaum war der lang erwartete Film, der ihr Opus magnum werden sollte, auf Youtube und anderen Kanälen veröffentlicht… https://t.co/ZBhy4p7o7K</w:t>
      </w:r>
    </w:p>
    <w:p>
      <w:r>
        <w:rPr>
          <w:b/>
          <w:u w:val="single"/>
        </w:rPr>
        <w:t>185396</w:t>
      </w:r>
    </w:p>
    <w:p>
      <w:r>
        <w:t>Tichy:Ferienvermietung treibt nicht die Immobilienpreise hoch: Kike Sarasola gilt in der Branche als „bizarr“. Der ehemalige spanische Olympia-Reiter ist nicht nur ein Pferde-Narr, weswegen der Tierkopf auch im Logo seiner Hotelkette Room Mate verewigt… https://t.co/Wxbgs1J3ox</w:t>
      </w:r>
    </w:p>
    <w:p>
      <w:r>
        <w:rPr>
          <w:b/>
          <w:u w:val="single"/>
        </w:rPr>
        <w:t>185397</w:t>
      </w:r>
    </w:p>
    <w:p>
      <w:r>
        <w:t>PI: Im Westen nichts Neues? Patrioten sind das Salz der Erde im Westen: Von ACHILL PATRAS | Die Stimmen mehren sich, „den Westen“ aufzugeben. Das schockierende Abschneiden der Grünen bei der EU-Wahl hat nicht nur Europa gespalten und in unseren… https://t.co/7AjFvTsfd4</w:t>
      </w:r>
    </w:p>
    <w:p>
      <w:r>
        <w:rPr>
          <w:b/>
          <w:u w:val="single"/>
        </w:rPr>
        <w:t>185398</w:t>
      </w:r>
    </w:p>
    <w:p>
      <w:r>
        <w:t>Tichy:Strache-Video: Damit wurde eine Wahl massiv beeinflusst: Mit der Produktion und Veröffentlichung des Strache-Videos haben die Drahtzieher bewusst das Ergebnis einer Wahl beeinflusst und damit massiv in die österreichische Demokratie eingegriffen.… https://t.co/tgFoiqwuBC</w:t>
      </w:r>
    </w:p>
    <w:p>
      <w:r>
        <w:rPr>
          <w:b/>
          <w:u w:val="single"/>
        </w:rPr>
        <w:t>185399</w:t>
      </w:r>
    </w:p>
    <w:p>
      <w:r>
        <w:t>ef:'Webseite der ARD-Nachrichtensendung über Touristen und Heuschrecken: Die Plagen der „Tagesschau“: Webseite der ARD-Nachrichtensendung über Touristen und Heuschrecken: Die Plagen der „Tagesschau“ https://t.co/9EBxkyQfLh '</w:t>
      </w:r>
    </w:p>
    <w:p>
      <w:r>
        <w:rPr>
          <w:b/>
          <w:u w:val="single"/>
        </w:rPr>
        <w:t>185400</w:t>
      </w:r>
    </w:p>
    <w:p>
      <w:r>
        <w:t>Compact: Alles Gute zum 50. Geburtstag, lieber HC Strache!: Die FPÖ hat die Geburtstagsfeier abgesagt – COMPACT gratuliert trotzdem! Und gibt dem guten Mann einen guten Ratschlag aus COMPACT 6/2019 mit auf den Weg. HC Strache wird heute 50! Was hätte das… https://t.co/zUsEJQsdoL</w:t>
      </w:r>
    </w:p>
    <w:p>
      <w:r>
        <w:rPr>
          <w:b/>
          <w:u w:val="single"/>
        </w:rPr>
        <w:t>185401</w:t>
      </w:r>
    </w:p>
    <w:p>
      <w:r>
        <w:t>Contra-Mag.:Italien: Migrantenrettung wird teuer: Mittels eines Dekrets hat die italienische Regierung die Rettung von Migranten aus dem Mittelmeer unter Strafe gestellt. Hilfsorganisationen müssen dann zahlen. Von Redaktion Private Schiffe im… https://t.co/fFVoFu24Ee</w:t>
      </w:r>
    </w:p>
    <w:p>
      <w:r>
        <w:rPr>
          <w:b/>
          <w:u w:val="single"/>
        </w:rPr>
        <w:t>185402</w:t>
      </w:r>
    </w:p>
    <w:p>
      <w:r>
        <w:t>MMNews: Wehe, wenn die Notenbanken die Kontrolle über die Zinsen verlieren: Weltweit tendieren die Zinsen gegen Null. Was können also die Notenbanken noch tun, wenn es zu einer Rezession kommt? Die Lage dürfte beunruhigend werden. Einzige Rettung: Gold.… https://t.co/njZ2S6Ze2e</w:t>
      </w:r>
    </w:p>
    <w:p>
      <w:r>
        <w:rPr>
          <w:b/>
          <w:u w:val="single"/>
        </w:rPr>
        <w:t>185403</w:t>
      </w:r>
    </w:p>
    <w:p>
      <w:r>
        <w:t>Unzensuriert:Umfrage: AfD schon deutlich stärkste Kraft in Brandenburg vor SPD, Grünen und CDU: afd Foto: vfutscher/ flickr (CC BY-NC 2.0) Besonders gute Nachrichten für die Alternative für Deutschland (AfD) gibt es vor allem aus dem Osten der Republik.… https://t.co/BQoYhjjheh</w:t>
      </w:r>
    </w:p>
    <w:p>
      <w:r>
        <w:rPr>
          <w:b/>
          <w:u w:val="single"/>
        </w:rPr>
        <w:t>185404</w:t>
      </w:r>
    </w:p>
    <w:p>
      <w:r>
        <w:t>ef:'OECD und G20 auf der Suche nach globalen Einnahmequellen: Steuer-Erotik: OECD und G20 auf der Suche nach globalen Einnahmequellen: Steuer-Erotik https://t.co/rKSW1fkonH '</w:t>
      </w:r>
    </w:p>
    <w:p>
      <w:r>
        <w:rPr>
          <w:b/>
          <w:u w:val="single"/>
        </w:rPr>
        <w:t>185405</w:t>
      </w:r>
    </w:p>
    <w:p>
      <w:r>
        <w:t>MMNews: Finanzminister Scholz verteidigt Mietendeckel: Bundesfinanzminister Olaf Scholz (SPD) hat Verständnis für die Pläne der rot-rot-grünen Berliner Landesregierung gezeigt, die Mieten für fünf Jahre einzufrieren. 'Man muss über solche Maßnahmen… https://t.co/L7523HRTmA</w:t>
      </w:r>
    </w:p>
    <w:p>
      <w:r>
        <w:rPr>
          <w:b/>
          <w:u w:val="single"/>
        </w:rPr>
        <w:t>185406</w:t>
      </w:r>
    </w:p>
    <w:p>
      <w:r>
        <w:t>Compact: Der Osten leuchtet: Kretschmer lädt Putin nach Sachsen ein https://t.co/rEM06f56kl</w:t>
      </w:r>
    </w:p>
    <w:p>
      <w:r>
        <w:rPr>
          <w:b/>
          <w:u w:val="single"/>
        </w:rPr>
        <w:t>185407</w:t>
      </w:r>
    </w:p>
    <w:p>
      <w:r>
        <w:t>PI: Kasatschok, Kalinka und … BILD Was man über Ossis und Putin schreiben darf – und was nicht: Von PETER BARTELS | BILD stirbt? Alter Hut! Wer die Auflage von mehr als fünf auf weniger als eine Millionen versaubeutelt, stirbt eben. Warum aber… https://t.co/z6aXh3YMSW</w:t>
      </w:r>
    </w:p>
    <w:p>
      <w:r>
        <w:rPr>
          <w:b/>
          <w:u w:val="single"/>
        </w:rPr>
        <w:t>185408</w:t>
      </w:r>
    </w:p>
    <w:p>
      <w:r>
        <w:t>JF: Demonstranten fordern Ausrufung von deutschlandweitem Klimanotstand: Mehrere Demonstranten haben sich am Dienstag aus Protest gegen die Klimapolitik der Bundesregierung ans Kanzleramt in Berlin gekettet. Die Gruppe „Extinction Rebellion Deutschland“… https://t.co/t3aYFFbLIu</w:t>
      </w:r>
    </w:p>
    <w:p>
      <w:r>
        <w:rPr>
          <w:b/>
          <w:u w:val="single"/>
        </w:rPr>
        <w:t>185409</w:t>
      </w:r>
    </w:p>
    <w:p>
      <w:r>
        <w:t>Unzensuriert:Nordkorea: Ermordeter Kim Jong-nam soll CIA-Informant gewesen sein: Airport Kuala Lumpur International Foto: Craig / Wikimedia (PD) Kim Jong-nam, älterer Halbbruder des nordkoreanischen Diktators Kim Jong-un soll ein CIA-Informant gewesen… https://t.co/bWbz8pK0Gp</w:t>
      </w:r>
    </w:p>
    <w:p>
      <w:r>
        <w:rPr>
          <w:b/>
          <w:u w:val="single"/>
        </w:rPr>
        <w:t>185410</w:t>
      </w:r>
    </w:p>
    <w:p>
      <w:r>
        <w:t>Unzensuriert:'Den Mann in sich töten': Plakat vor Frauenstreik in der Schweiz regt auf: Frauenstreik Foto: Comet Photo AG / wikimedia (CC BY-SA 4.0) Am 14. Juni sollte es in der Schweiz wieder zum jährlichen „Fraustreik“ kommen. Um auch dort auf die… https://t.co/N3Jnw9hrRK</w:t>
      </w:r>
    </w:p>
    <w:p>
      <w:r>
        <w:rPr>
          <w:b/>
          <w:u w:val="single"/>
        </w:rPr>
        <w:t>185411</w:t>
      </w:r>
    </w:p>
    <w:p>
      <w:r>
        <w:t>Tichy:Der hochgebildete Herr Laschet: Immer, wenn sie auf einen besonders von sich überzeugten Zeitgenossen traf, pflegte meine Großmutter – Gott hab‘ sie selig – festzustellen: „Einbildung ist auch ‘ne Bildung!“ Hatte sie recht – und wer bin ich, die… https://t.co/P5k2e8yIKx</w:t>
      </w:r>
    </w:p>
    <w:p>
      <w:r>
        <w:rPr>
          <w:b/>
          <w:u w:val="single"/>
        </w:rPr>
        <w:t>185412</w:t>
      </w:r>
    </w:p>
    <w:p>
      <w:r>
        <w:t>ef:'Angeblich geplante Abschaffung des Solidaritätszuschlags: 30 Jahre hinter der Möhre her: Angeblich geplante Abschaffung des Solidaritätszuschlags: 30 Jahre hinter der Möhre her https://t.co/NaTYf36jVE '</w:t>
      </w:r>
    </w:p>
    <w:p>
      <w:r>
        <w:rPr>
          <w:b/>
          <w:u w:val="single"/>
        </w:rPr>
        <w:t>185413</w:t>
      </w:r>
    </w:p>
    <w:p>
      <w:r>
        <w:t>DWN: China fährt Exporte seltener Erden deutlich zurück: China fährt seine Exporte Seltener Erden deutlich zurück. Die strategisch wichtigen Rohstoffe dienen offenbar als Hebel in den Handelsverhandlungen mit den USA. https://t.co/W9s2CelTii</w:t>
      </w:r>
    </w:p>
    <w:p>
      <w:r>
        <w:rPr>
          <w:b/>
          <w:u w:val="single"/>
        </w:rPr>
        <w:t>185414</w:t>
      </w:r>
    </w:p>
    <w:p>
      <w:r>
        <w:t>DWN: Werden Kryptowährungen bald gängiges Zahlungsmittel bei Online Casinos?: Überall werden derzeit Optionen zur Zahlung mit Kryptowährungen eingeführt. Spielt auch die Token-Industrie um Online Casinos mit? https://t.co/auH4hSdk9n</w:t>
      </w:r>
    </w:p>
    <w:p>
      <w:r>
        <w:rPr>
          <w:b/>
          <w:u w:val="single"/>
        </w:rPr>
        <w:t>185415</w:t>
      </w:r>
    </w:p>
    <w:p>
      <w:r>
        <w:t>JF: Vorerst kein Leitfaden zur Gender-Sprache an Hamburger Uni: Die Gleichstellungsbeauftragte der Universität Hamburg, Angelika Paschke-Kratzin, ist mit ihrem Vorstoß nach einem Leitfaden zu gendergerechter Sprache zunächst gescheitert. Es sei… https://t.co/c7gEsad9TX</w:t>
      </w:r>
    </w:p>
    <w:p>
      <w:r>
        <w:rPr>
          <w:b/>
          <w:u w:val="single"/>
        </w:rPr>
        <w:t>185416</w:t>
      </w:r>
    </w:p>
    <w:p>
      <w:r>
        <w:t>DWN: Trump attackiert die Federal Reserve: „Zinsen sind viel zu hoch“: US-Präsident Donald Trump drängt die US-Zentralbank Federal Reserve, die Leitzinsen zu senken. https://t.co/vIhNgnmbEI</w:t>
      </w:r>
    </w:p>
    <w:p>
      <w:r>
        <w:rPr>
          <w:b/>
          <w:u w:val="single"/>
        </w:rPr>
        <w:t>185417</w:t>
      </w:r>
    </w:p>
    <w:p>
      <w:r>
        <w:t>MMNews: Kommt eine neue SED?: Daniel Cohn-Bendit fordert eine Fusion von SPD und Linkspartei – und glaubt an einen grünen Kanzler. Kann das die Genossen retten? Read more... https://t.co/K4usk6stpF</w:t>
      </w:r>
    </w:p>
    <w:p>
      <w:r>
        <w:rPr>
          <w:b/>
          <w:u w:val="single"/>
        </w:rPr>
        <w:t>185418</w:t>
      </w:r>
    </w:p>
    <w:p>
      <w:r>
        <w:t>ef:'Perle des Tages Folge 115: Editorial: Perle des Tages Folge 115: Editorial https://t.co/OcAtQfR0X8 '</w:t>
      </w:r>
    </w:p>
    <w:p>
      <w:r>
        <w:rPr>
          <w:b/>
          <w:u w:val="single"/>
        </w:rPr>
        <w:t>185419</w:t>
      </w:r>
    </w:p>
    <w:p>
      <w:r>
        <w:t>MMNews: IS droht Bayern: Im Internet ist ein Drohschreiben des Islamischen Staates aufgetaucht, in dem Bayern aber auch Deutschland Vergeltung angedroht wird. Grund: Unwürdige Asylbedingungen für Muslime. 'Mit Allahs Hilfe überschüttet der IS Bayern mit… https://t.co/5VnsxkApGp</w:t>
      </w:r>
    </w:p>
    <w:p>
      <w:r>
        <w:rPr>
          <w:b/>
          <w:u w:val="single"/>
        </w:rPr>
        <w:t>185420</w:t>
      </w:r>
    </w:p>
    <w:p>
      <w:r>
        <w:t>Zuerst: Eurorechte „Super-Fraktion“ ist erst einmal vom Tisch: Polen und Briten wollen nicht mitmachen: Brüssel. Auch die bei der jüngsten Europawahl teils recht erfolgreichen Rechtspopulisten kochen nur mit Wasser – ihre geplante… https://t.co/U3grqgc26x #International</w:t>
      </w:r>
    </w:p>
    <w:p>
      <w:r>
        <w:rPr>
          <w:b/>
          <w:u w:val="single"/>
        </w:rPr>
        <w:t>185421</w:t>
      </w:r>
    </w:p>
    <w:p>
      <w:r>
        <w:t>ef:'Migrationspaket der Bundesregierung: Der große Bluff: Migrationspaket der Bundesregierung: Der große Bluff https://t.co/tVerM9IqYV '</w:t>
      </w:r>
    </w:p>
    <w:p>
      <w:r>
        <w:rPr>
          <w:b/>
          <w:u w:val="single"/>
        </w:rPr>
        <w:t>185422</w:t>
      </w:r>
    </w:p>
    <w:p>
      <w:r>
        <w:t>JF: Afrikaner mißbraucht neunjähriges Mädchen in Roßlau: Ein 27jähriger Afrikaner, der in Dessau-Roßlau ein neunjähriges Mädchen mißbraucht haben soll, sitzt in Untersuchungshaft. Am Montag nachmittag wurde gegen den nigrischen Staatsbürger Haftbefehl… https://t.co/eBg7JHwgtg</w:t>
      </w:r>
    </w:p>
    <w:p>
      <w:r>
        <w:rPr>
          <w:b/>
          <w:u w:val="single"/>
        </w:rPr>
        <w:t>185423</w:t>
      </w:r>
    </w:p>
    <w:p>
      <w:r>
        <w:t>DWN: Arbeitsagentur erwartet Anstieg der Kurzarbeit: Die gute Lage auf dem deutschen Arbeitsmarkt trübt sich seit einigen Monaten ein. https://t.co/QV1LP6K8mP</w:t>
      </w:r>
    </w:p>
    <w:p>
      <w:r>
        <w:rPr>
          <w:b/>
          <w:u w:val="single"/>
        </w:rPr>
        <w:t>185424</w:t>
      </w:r>
    </w:p>
    <w:p>
      <w:r>
        <w:t>Tichy:„Klimadiktatur“ aus Umweltbundesamt: Journalismus für die große Transformation Teil II : Im ersten Teil zu diesem Artikel hatte TE Vorgänge im Umweltbundesamt recherchiert, die Anlass zur großer Besorgnis geben. In Teil I aufgezeigt werden konnte,… https://t.co/hpjfD1u97I</w:t>
      </w:r>
    </w:p>
    <w:p>
      <w:r>
        <w:rPr>
          <w:b/>
          <w:u w:val="single"/>
        </w:rPr>
        <w:t>185425</w:t>
      </w:r>
    </w:p>
    <w:p>
      <w:r>
        <w:t>Contra-Mag.:EU: Der Wunsch nach Macht und Einfluss: Die Europäische Union soll weltweit einen größeren Einfluss ausüben. So heißt es in der „Strategischen Agenda“ der Brüsseler Eurokraten. Doch dazu müssen diese über ihren eigenen Schatten springen. Von… https://t.co/KolWKfqhMT</w:t>
      </w:r>
    </w:p>
    <w:p>
      <w:r>
        <w:rPr>
          <w:b/>
          <w:u w:val="single"/>
        </w:rPr>
        <w:t>185426</w:t>
      </w:r>
    </w:p>
    <w:p>
      <w:r>
        <w:t>Contra-Mag.:Jahrestag des israelischen Angriffs auf die USS Liberty und Netanjahu der Diktator: Die Medien ignorieren sowohl die Machtübernahme des israelischen Premierministers als auch den Jahrestag eines israelischen Kriegsverbrechens gegen… https://t.co/SJsOR6wRM3</w:t>
      </w:r>
    </w:p>
    <w:p>
      <w:r>
        <w:rPr>
          <w:b/>
          <w:u w:val="single"/>
        </w:rPr>
        <w:t>185427</w:t>
      </w:r>
    </w:p>
    <w:p>
      <w:r>
        <w:t>Contra-Mag.:US-Konzernmedien: Die USA bedrohen den Iran nicht, sie reagieren nur auf iranische Bedrohungen: US-Führer bedrohen den Iran seit Jahren, aber die US-Konzernmedien bezeichnen die Eskalationen der USA gegen den Iran hartnäckig und zu Unrecht… https://t.co/mOcgnSKnYJ</w:t>
      </w:r>
    </w:p>
    <w:p>
      <w:r>
        <w:rPr>
          <w:b/>
          <w:u w:val="single"/>
        </w:rPr>
        <w:t>185428</w:t>
      </w:r>
    </w:p>
    <w:p>
      <w:r>
        <w:t>JF: Vatikan kritisiert „Bildungsnotstand“durch Gender-Ideologie: Der Vatikan hat eine kritische Stellungnahme zur Gender-Ideologie veröffentlicht. Unter dem Titel „Als Mann und Frau schuf er sie“ soll laut des Herausgebers, der katholischen… https://t.co/GsQXHrInDX</w:t>
      </w:r>
    </w:p>
    <w:p>
      <w:r>
        <w:rPr>
          <w:b/>
          <w:u w:val="single"/>
        </w:rPr>
        <w:t>185429</w:t>
      </w:r>
    </w:p>
    <w:p>
      <w:r>
        <w:t>Tichy:Die Löcher in den Socken sind Robert Habecks Stigmata: In Deutschlands Parteiengefüge vollzieht sich ein Umbruch, den die meisten in Berlin Mitte noch gar nicht richtig begriffen haben. Beziehungsweise: gerade die Leute im Zentrum der Hauptstadt… https://t.co/fDcNuHtm8T</w:t>
      </w:r>
    </w:p>
    <w:p>
      <w:r>
        <w:rPr>
          <w:b/>
          <w:u w:val="single"/>
        </w:rPr>
        <w:t>185430</w:t>
      </w:r>
    </w:p>
    <w:p>
      <w:r>
        <w:t>LePenseur:'Nix neues unter der Sonne: von Fragolin Das neue Militärgymnasium, das in Niederösterreich entstehen sollte, wurde von dem Übergangs-Verteidigungsexperten geschasst. Nicht etwa aufgeschoben bis zur Meinungskundegebung des Wahlpöbels im… https://t.co/6NZlggDmcM '</w:t>
      </w:r>
    </w:p>
    <w:p>
      <w:r>
        <w:rPr>
          <w:b/>
          <w:u w:val="single"/>
        </w:rPr>
        <w:t>185431</w:t>
      </w:r>
    </w:p>
    <w:p>
      <w:r>
        <w:t>Contra-Mag.:Weltpolitik: Putin ruft zur Abkehr von der Konfrontation auf: Russlands Präsident Wladimir Putin fordert die Welt dazu auf, regionale und globale Probleme auf konstruktive Weise zu lösen. Er kritisiert die egoistischen Alleingänge der USA.… https://t.co/1f0J6V4v6z</w:t>
      </w:r>
    </w:p>
    <w:p>
      <w:r>
        <w:rPr>
          <w:b/>
          <w:u w:val="single"/>
        </w:rPr>
        <w:t>185432</w:t>
      </w:r>
    </w:p>
    <w:p>
      <w:r>
        <w:t>PAZ:Elefantenhochzeit bei Autobauern?: Fiat Chrysler und Renault streben eine Fusion an – Widerstand aus Frankreich droht https://t.co/3NBWZbR3fu</w:t>
      </w:r>
    </w:p>
    <w:p>
      <w:r>
        <w:rPr>
          <w:b/>
          <w:u w:val="single"/>
        </w:rPr>
        <w:t>185433</w:t>
      </w:r>
    </w:p>
    <w:p>
      <w:r>
        <w:t>Zuerst: Mühsamer Weg zur „Festung Europa“: EU-Innenminister legen sich auf schnellere Asylanten-Abschiebung fest: Luxemburg. Solche Ankündigungen, denen dann leider keine Taten folgten, hat man von der EU leider schon oft gehört: jetzt… https://t.co/3yWx38rH59 #International</w:t>
      </w:r>
    </w:p>
    <w:p>
      <w:r>
        <w:rPr>
          <w:b/>
          <w:u w:val="single"/>
        </w:rPr>
        <w:t>185434</w:t>
      </w:r>
    </w:p>
    <w:p>
      <w:r>
        <w:t>Fasching 2070: Ein Buntling, wohnhaft in ehemals 'Deutschland', verkleidet sich als indigener Deutscher!    Werden Bessermenschen das wegen Rassismus gegenüber einer fast ausgestorbenen Minderheit verurteilen oder es verbieten, weil es immer noch 'Nazi' ist?  #Indianer</w:t>
      </w:r>
    </w:p>
    <w:p>
      <w:r>
        <w:rPr>
          <w:b/>
          <w:u w:val="single"/>
        </w:rPr>
        <w:t>185435</w:t>
      </w:r>
    </w:p>
    <w:p>
      <w:r>
        <w:t>Das gibt für Berliner Bischof Koch Loyalitätsprobleme, 'Jesus-Greta' oder 'Stellvertreter Gottes auf Erden-Papst'. Für mich sind es 3 Scharlatane.    Greta Thunberg trifft Papst Franziskus in Rom https://t.co/2t77RWXfrg</w:t>
      </w:r>
    </w:p>
    <w:p>
      <w:r>
        <w:rPr>
          <w:b/>
          <w:u w:val="single"/>
        </w:rPr>
        <w:t>185436</w:t>
      </w:r>
    </w:p>
    <w:p>
      <w:r>
        <w:t>Wie soll ich mal meinen Enkeln erklären, dass Deutschland mal als gebildet, hoch entwickelt, fortschrittlich und sauber in der ganzen Welt bewundert wurde wenn alles voller Sisha-Bars, Ghettos, Dealer, Müll + Hochreligiöser und verschleierten Frauen ist? #Heimat</w:t>
      </w:r>
    </w:p>
    <w:p>
      <w:r>
        <w:rPr>
          <w:b/>
          <w:u w:val="single"/>
        </w:rPr>
        <w:t>185437</w:t>
      </w:r>
    </w:p>
    <w:p>
      <w:r>
        <w:t>'Regierung soll sich an Recht + Gesetz halten' - bei Grenzwerten.  Warum nicht beim Grenzschutz, du Nervensäge Robert Habeck?   #illner</w:t>
      </w:r>
    </w:p>
    <w:p>
      <w:r>
        <w:rPr>
          <w:b/>
          <w:u w:val="single"/>
        </w:rPr>
        <w:t>185438</w:t>
      </w:r>
    </w:p>
    <w:p>
      <w:r>
        <w:t>🙌 WAUW    🇪🇷 Eritrea meets KingSide 🇳🇱    #WILpec @alex_isak https://t.co/B75pzqOEX4</w:t>
      </w:r>
    </w:p>
    <w:p>
      <w:r>
        <w:rPr>
          <w:b/>
          <w:u w:val="single"/>
        </w:rPr>
        <w:t>185439</w:t>
      </w:r>
    </w:p>
    <w:p>
      <w:r>
        <w:t>#AbouChaker wurde in einem Gericht verhaftet. Vermutlich traut sich die Polizei gar nicht mehr arabische Clanmitglieder aus deren Häusern oder Autos zu verhaften.</w:t>
      </w:r>
    </w:p>
    <w:p>
      <w:r>
        <w:rPr>
          <w:b/>
          <w:u w:val="single"/>
        </w:rPr>
        <w:t>185440</w:t>
      </w:r>
    </w:p>
    <w:p>
      <w:r>
        <w:t>Weil #Habeck  zu minderbemittelt für Twitter ist, ist es für ihn ein 'Instrument der Spaltung'.   Btw: Am meisten spalten übrigens die Deutschland-Vernichtungstweets der irren Grünen Jugend.</w:t>
      </w:r>
    </w:p>
    <w:p>
      <w:r>
        <w:rPr>
          <w:b/>
          <w:u w:val="single"/>
        </w:rPr>
        <w:t>185441</w:t>
      </w:r>
    </w:p>
    <w:p>
      <w:r>
        <w:t>#Mülheim, Sa, 29.12. 20:30: ~ 40 Jähriger, 1,85 m, schlank, rote Jacke, warf ca. 10 Jahre alte Hündin (max. 40 cm hoch, hellbraunes+wenig Fell, orangene Leine+Halsband) von einer Brücke nahe Schlossbrücke in die Ruhr. Das arme Tier ertrank! Wer kennt ihn?   https://t.co/cKX0p33YRv</w:t>
      </w:r>
    </w:p>
    <w:p>
      <w:r>
        <w:rPr>
          <w:b/>
          <w:u w:val="single"/>
        </w:rPr>
        <w:t>185442</w:t>
      </w:r>
    </w:p>
    <w:p>
      <w:r>
        <w:t>Normaler Mensch: '100 Milliarden Euro zum Fenster rausgeschmissen, für Fremde, oft gar nicht Legale?'  EU: 'Stimmt, das geht nicht! Machen wir mal was anderes! Wie wäre es wenn ihr auch noch eine EU-Arbeitslosenversicherung bezahlt?'     https://t.co/jvF1UlSFlx</w:t>
      </w:r>
    </w:p>
    <w:p>
      <w:r>
        <w:rPr>
          <w:b/>
          <w:u w:val="single"/>
        </w:rPr>
        <w:t>185443</w:t>
      </w:r>
    </w:p>
    <w:p>
      <w:r>
        <w:t>Laut #Scholz sind 'Deutschlands fette Jahre vorbei'.  Ach ja? Deutsche sollen also wieder auf 'den Gürtel enger schnallen' eingeschworen werden wie schon beim Wirtschaftsabschwung ~2007? Warum? Dass Milliarden Euros da sind wissen wir ja jetzt.</w:t>
      </w:r>
    </w:p>
    <w:p>
      <w:r>
        <w:rPr>
          <w:b/>
          <w:u w:val="single"/>
        </w:rPr>
        <w:t>185444</w:t>
      </w:r>
    </w:p>
    <w:p>
      <w:r>
        <w:t>'Schutzsuchende' kommen per #Seenotrettung nach Italien  Beantragen dort Asyl  Fahren mit #Flixbus nach D  Beantragen auch Asyl  Beziehen so 2x Sozialleistungen  Maßnahme aus D: Alle rein+  'Wir appellieren an Flüchtlinge nicht auch in D Asyl zu beantragen'   https://t.co/Wh0Fa0DUcN</w:t>
      </w:r>
    </w:p>
    <w:p>
      <w:r>
        <w:rPr>
          <w:b/>
          <w:u w:val="single"/>
        </w:rPr>
        <w:t>185445</w:t>
      </w:r>
    </w:p>
    <w:p>
      <w:r>
        <w:t>Toll, am #Hamburg Hauptbahnhof wieder mal die Jackpot-Frage:  Bin ich in Afrika oder in einer Salafisten-Hochburg gelandet?</w:t>
      </w:r>
    </w:p>
    <w:p>
      <w:r>
        <w:rPr>
          <w:b/>
          <w:u w:val="single"/>
        </w:rPr>
        <w:t>185446</w:t>
      </w:r>
    </w:p>
    <w:p>
      <w:r>
        <w:t>Liebe Linksfaschos:  Ich werde euch weder auf meine von euch gescreenshotteten Tweets mit eurem Unsinn drunter, auf 2. Accounts oder Beleidigungen per DM antworten. Was nicht heißt, dass ihr Recht habt, sondern dass ich euch keine Reichweite durch Erwähnung schenken will.</w:t>
      </w:r>
    </w:p>
    <w:p>
      <w:r>
        <w:rPr>
          <w:b/>
          <w:u w:val="single"/>
        </w:rPr>
        <w:t>185447</w:t>
      </w:r>
    </w:p>
    <w:p>
      <w:r>
        <w:t>Merkel weg, Flutung läuft genauso.  #2018In5Words</w:t>
      </w:r>
    </w:p>
    <w:p>
      <w:r>
        <w:rPr>
          <w:b/>
          <w:u w:val="single"/>
        </w:rPr>
        <w:t>185448</w:t>
      </w:r>
    </w:p>
    <w:p>
      <w:r>
        <w:t>Auch halb totgelacht. Das Mai-Lab 😉 erzählt was von schwingen Molekülen und sagt, hätte Ahnung von Chemie. Und erzählt nicht, dass #4G bzw. #5G #Microwellenstrahlung das #Klima mehr #erwärmen als #CO2 (Energieumwandlungsgesetz).     https://t.co/qo0hWMcomZ</w:t>
      </w:r>
    </w:p>
    <w:p>
      <w:r>
        <w:rPr>
          <w:b/>
          <w:u w:val="single"/>
        </w:rPr>
        <w:t>185449</w:t>
      </w:r>
    </w:p>
    <w:p>
      <w:r>
        <w:t>Miss Baltimore für alle wieder. Vater 3x Bürgermeister und damit Präger von Platz 2 der Shitholetowns von Amerika. Also das Berlin o. Frankfurt von Amerika – je nachdem wo man lebt. Schaut sie euch genau an. Die sind es die Städte &amp;amp; Länder zerstören. 😀👍  https://t.co/vcEC2H3Kjj</w:t>
      </w:r>
    </w:p>
    <w:p>
      <w:r>
        <w:rPr>
          <w:b/>
          <w:u w:val="single"/>
        </w:rPr>
        <w:t>185450</w:t>
      </w:r>
    </w:p>
    <w:p>
      <w:r>
        <w:t>Ich gehöre zu keiner Partei &amp;amp; manchmal wünsche ich mir, dass alle Diktatorenunterstützer in den Meeresboden befördert werden.</w:t>
      </w:r>
    </w:p>
    <w:p>
      <w:r>
        <w:rPr>
          <w:b/>
          <w:u w:val="single"/>
        </w:rPr>
        <w:t>185451</w:t>
      </w:r>
    </w:p>
    <w:p>
      <w:r>
        <w:t>Nicht nur er. Merkel für alle. Nicht nur die Deutschen sollten was von ihr haben.  Merkel vor Präsidentin. Nach der besten Kanzlerin die Deutschland je hatte, lass sie die beste Präsidentin die Europa, ach die ganze Welt je hatte, werden. MERKEL, MERKEL...  https://t.co/eh6fqgSmVH</w:t>
      </w:r>
    </w:p>
    <w:p>
      <w:r>
        <w:rPr>
          <w:b/>
          <w:u w:val="single"/>
        </w:rPr>
        <w:t>185452</w:t>
      </w:r>
    </w:p>
    <w:p>
      <w:r>
        <w:t>Völlig verständliches Präventivverhalten. Politiker genehmigen sich 3% p.a. mehr Netto, entspricht für Andere fast 5% Brutto. Und wenn die Lebenskosten auch annähernd so steigen, zahlen welche drauf die gut kalkuliert haben oder gehen sogar pleite.   https://t.co/w8EqxxuLS0</w:t>
      </w:r>
    </w:p>
    <w:p>
      <w:r>
        <w:rPr>
          <w:b/>
          <w:u w:val="single"/>
        </w:rPr>
        <w:t>185453</w:t>
      </w:r>
    </w:p>
    <w:p>
      <w:r>
        <w:t>Privat: Einiges erreicht, großes Ziel gesetzt.  #2018In5Words</w:t>
      </w:r>
    </w:p>
    <w:p>
      <w:r>
        <w:rPr>
          <w:b/>
          <w:u w:val="single"/>
        </w:rPr>
        <w:t>185454</w:t>
      </w:r>
    </w:p>
    <w:p>
      <w:r>
        <w:t>#AachenerVertrag erinnert an:' Aus D soll möglichst viel Vermögen verschwinden' - sinngemäße Ausage von D-Hasser Joschka Fischer.</w:t>
      </w:r>
    </w:p>
    <w:p>
      <w:r>
        <w:rPr>
          <w:b/>
          <w:u w:val="single"/>
        </w:rPr>
        <w:t>185455</w:t>
      </w:r>
    </w:p>
    <w:p>
      <w:r>
        <w:t>https://t.co/UbgmDQNG9Y via @madmimi</w:t>
      </w:r>
    </w:p>
    <w:p>
      <w:r>
        <w:rPr>
          <w:b/>
          <w:u w:val="single"/>
        </w:rPr>
        <w:t>185456</w:t>
      </w:r>
    </w:p>
    <w:p>
      <w:r>
        <w:t>Der Angriff auf #Magnitz neutral betrachtet: Es sieht so aus, als ob der Typ in der dunklen Hose hinter Magnitz stehend ihm mit einem Gegenstand vorn an den Kopf schlägt! Dann übergibt er im Laufen dem 2. Typen den Gegenstand. Es könnte tatsächlich ein #Kantholz   gewesen sein. https://t.co/kWDKlkzUD6</w:t>
      </w:r>
    </w:p>
    <w:p>
      <w:r>
        <w:rPr>
          <w:b/>
          <w:u w:val="single"/>
        </w:rPr>
        <w:t>185457</w:t>
      </w:r>
    </w:p>
    <w:p>
      <w:r>
        <w:t>Leute die dramamäßig ihren virtuellen Selbstmord ankündigen:  ✔Reden nur, machen nichts  ✔Baden in Selbstmitleid  ✔Nerven ihre Umwelt sehr  ✔Geben anderen die Schuld  ✔Moralisieren  ... kann ja nur ein #Grüner sein https://t.co/8vONKDN9Pu</w:t>
      </w:r>
    </w:p>
    <w:p>
      <w:r>
        <w:rPr>
          <w:b/>
          <w:u w:val="single"/>
        </w:rPr>
        <w:t>185458</w:t>
      </w:r>
    </w:p>
    <w:p>
      <w:r>
        <w:t>@Sandy82609625 https://t.co/3r7Xig58jI</w:t>
      </w:r>
    </w:p>
    <w:p>
      <w:r>
        <w:rPr>
          <w:b/>
          <w:u w:val="single"/>
        </w:rPr>
        <w:t>185459</w:t>
      </w:r>
    </w:p>
    <w:p>
      <w:r>
        <w:t>@suzydymna https://t.co/3r7XifNxsa</w:t>
      </w:r>
    </w:p>
    <w:p>
      <w:r>
        <w:rPr>
          <w:b/>
          <w:u w:val="single"/>
        </w:rPr>
        <w:t>185460</w:t>
      </w:r>
    </w:p>
    <w:p>
      <w:r>
        <w:t>Imad #Karim heute abend vor der @AfDimBundestag: „Zwischen dem #Islam und der Mafia gibt es vor allem drei Gemeinsamkeiten: Man wird hineingeboren, man kann auch beitreten, aber keiner kann austreten.“ Austritt bedeutet das Todesurteil. #Apostasie https://t.co/UzDrbvBcHZ</w:t>
      </w:r>
    </w:p>
    <w:p>
      <w:r>
        <w:rPr>
          <w:b/>
          <w:u w:val="single"/>
        </w:rPr>
        <w:t>185461</w:t>
      </w:r>
    </w:p>
    <w:p>
      <w:r>
        <w:t>Das Zerreißen des Korans in Bremen war dem @ZDF einen 6-Minuten-Beitrag im Heute-Journal wert. Die 9-Jährige, die in #Dessau von einem 'Flüchtling' aus dem Niger vergewaltigt wurde, kam nirgendwo vor.</w:t>
      </w:r>
    </w:p>
    <w:p>
      <w:r>
        <w:rPr>
          <w:b/>
          <w:u w:val="single"/>
        </w:rPr>
        <w:t>185462</w:t>
      </w:r>
    </w:p>
    <w:p>
      <w:r>
        <w:t>#NASA https://t.co/6lGz9QvAKO</w:t>
      </w:r>
    </w:p>
    <w:p>
      <w:r>
        <w:rPr>
          <w:b/>
          <w:u w:val="single"/>
        </w:rPr>
        <w:t>185463</w:t>
      </w:r>
    </w:p>
    <w:p>
      <w:r>
        <w:t>https://t.co/5IwuKha2PS #Strache</w:t>
      </w:r>
    </w:p>
    <w:p>
      <w:r>
        <w:rPr>
          <w:b/>
          <w:u w:val="single"/>
        </w:rPr>
        <w:t>185464</w:t>
      </w:r>
    </w:p>
    <w:p>
      <w:r>
        <w:t>Microsoft Flight Simulator - E3 2019 - Announce Trailer https://t.co/NEjWF1mreQ via @YouTube</w:t>
      </w:r>
    </w:p>
    <w:p>
      <w:r>
        <w:rPr>
          <w:b/>
          <w:u w:val="single"/>
        </w:rPr>
        <w:t>185465</w:t>
      </w:r>
    </w:p>
    <w:p>
      <w:r>
        <w:t>Muslim rast mit Auto in Menschenmenge von „Ungläubigen“ = möglicherweise Unfall, psychische Störung.    Weißer rast mit Auto in Gruppe von Muslimen = Hassverbrechen.    Schon an der Schlagzeile erkennt man, wer da wen umgefahren hat. https://t.co/J1180knFBF</w:t>
      </w:r>
    </w:p>
    <w:p>
      <w:r>
        <w:rPr>
          <w:b/>
          <w:u w:val="single"/>
        </w:rPr>
        <w:t>185466</w:t>
      </w:r>
    </w:p>
    <w:p>
      <w:r>
        <w:t>Rothschild braucht zur Weltregierung Gesinnungswissenschaft und Gesinnungspolitik https://t.co/mbCBJ0NaCI</w:t>
      </w:r>
    </w:p>
    <w:p>
      <w:r>
        <w:rPr>
          <w:b/>
          <w:u w:val="single"/>
        </w:rPr>
        <w:t>185467</w:t>
      </w:r>
    </w:p>
    <w:p>
      <w:r>
        <w:t>Alternative Nachrichten (Radio) https://t.co/hVlKEIs9k6</w:t>
      </w:r>
    </w:p>
    <w:p>
      <w:r>
        <w:rPr>
          <w:b/>
          <w:u w:val="single"/>
        </w:rPr>
        <w:t>185468</w:t>
      </w:r>
    </w:p>
    <w:p>
      <w:r>
        <w:t>Polit-Talk – Tim K. – Der tiefe Staat in Deutschland https://t.co/rrGCDVQj8e https://t.co/hvCsuny71p</w:t>
      </w:r>
    </w:p>
    <w:p>
      <w:r>
        <w:rPr>
          <w:b/>
          <w:u w:val="single"/>
        </w:rPr>
        <w:t>185469</w:t>
      </w:r>
    </w:p>
    <w:p>
      <w:r>
        <w:t>U.S. Navy bestätigt – offiziell – zahlreiche ernstzunehmende UFO-Sichtungen und UFO-Untersuchungen durch Militärs https://t.co/lPo4j8HXux https://t.co/B1CPtDHXkN</w:t>
      </w:r>
    </w:p>
    <w:p>
      <w:r>
        <w:rPr>
          <w:b/>
          <w:u w:val="single"/>
        </w:rPr>
        <w:t>185470</w:t>
      </w:r>
    </w:p>
    <w:p>
      <w:r>
        <w:t>WsK 73: Thema: Deutsche Polizei – “Deutsche” Justiz https://t.co/5xxSGaMWxO https://t.co/cRgoUtxlPP</w:t>
      </w:r>
    </w:p>
    <w:p>
      <w:r>
        <w:rPr>
          <w:b/>
          <w:u w:val="single"/>
        </w:rPr>
        <w:t>185471</w:t>
      </w:r>
    </w:p>
    <w:p>
      <w:r>
        <w:t>Die versteckten Gefahren von 5G https://t.co/KievLZ14YC https://t.co/qCDRSS8nUN</w:t>
      </w:r>
    </w:p>
    <w:p>
      <w:r>
        <w:rPr>
          <w:b/>
          <w:u w:val="single"/>
        </w:rPr>
        <w:t>185472</w:t>
      </w:r>
    </w:p>
    <w:p>
      <w:r>
        <w:t>Projekt Zukunft 6 Projekt Luzifer und Alien Jesus…warum 5G unser neuer Gott wird… https://t.co/AIRuzjxBUS https://t.co/3ol6yyaIJO</w:t>
      </w:r>
    </w:p>
    <w:p>
      <w:r>
        <w:rPr>
          <w:b/>
          <w:u w:val="single"/>
        </w:rPr>
        <w:t>185473</w:t>
      </w:r>
    </w:p>
    <w:p>
      <w:r>
        <w:t>Neu-Gestaltung der “Deutschen” Bahn…eine klare Offenbarung des Bevölkerungsaustausches https://t.co/TNRgwH1MmI https://t.co/AHhBWNM72X</w:t>
      </w:r>
    </w:p>
    <w:p>
      <w:r>
        <w:rPr>
          <w:b/>
          <w:u w:val="single"/>
        </w:rPr>
        <w:t>185474</w:t>
      </w:r>
    </w:p>
    <w:p>
      <w:r>
        <w:t>wer das Tier nicht ehrt…. https://t.co/Fk2QPHbd8o https://t.co/OIaBo0VGoX</w:t>
      </w:r>
    </w:p>
    <w:p>
      <w:r>
        <w:rPr>
          <w:b/>
          <w:u w:val="single"/>
        </w:rPr>
        <w:t>185475</w:t>
      </w:r>
    </w:p>
    <w:p>
      <w:r>
        <w:t>Die wichtigsten Meldungen der vergangenen Tage im Überblick: u.a. Afrikaner wird Bürgermeister…. https://t.co/FKM6UMqNW3 https://t.co/kTj6WQk1vp</w:t>
      </w:r>
    </w:p>
    <w:p>
      <w:r>
        <w:rPr>
          <w:b/>
          <w:u w:val="single"/>
        </w:rPr>
        <w:t>185476</w:t>
      </w:r>
    </w:p>
    <w:p>
      <w:r>
        <w:t>Polit-Talk mit Tim K. – Mahnwachen für Deutschland https://t.co/Ux7WCuGsNK https://t.co/A6HHeFPRvO</w:t>
      </w:r>
    </w:p>
    <w:p>
      <w:r>
        <w:rPr>
          <w:b/>
          <w:u w:val="single"/>
        </w:rPr>
        <w:t>185477</w:t>
      </w:r>
    </w:p>
    <w:p>
      <w:r>
        <w:t>Unsterblich – Unvergessen… https://t.co/MxdmeCTj5q https://t.co/inBbSH3ApW</w:t>
      </w:r>
    </w:p>
    <w:p>
      <w:r>
        <w:rPr>
          <w:b/>
          <w:u w:val="single"/>
        </w:rPr>
        <w:t>185478</w:t>
      </w:r>
    </w:p>
    <w:p>
      <w:r>
        <w:t>GEHEIMAKTION und weitere KNALLER! https://t.co/aCLC4WzwWZ https://t.co/EqEC7jVZqc</w:t>
      </w:r>
    </w:p>
    <w:p>
      <w:r>
        <w:rPr>
          <w:b/>
          <w:u w:val="single"/>
        </w:rPr>
        <w:t>185479</w:t>
      </w:r>
    </w:p>
    <w:p>
      <w:r>
        <w:t>Weg mit der Judensau !?! | AKTUELL https://t.co/fz2wqfXAzc https://t.co/cQiDv2fGRK</w:t>
      </w:r>
    </w:p>
    <w:p>
      <w:r>
        <w:rPr>
          <w:b/>
          <w:u w:val="single"/>
        </w:rPr>
        <w:t>185480</w:t>
      </w:r>
    </w:p>
    <w:p>
      <w:r>
        <w:t>Megacrash: Die große Enteignung kommt https://t.co/BI52IvC70i</w:t>
      </w:r>
    </w:p>
    <w:p>
      <w:r>
        <w:rPr>
          <w:b/>
          <w:u w:val="single"/>
        </w:rPr>
        <w:t>185481</w:t>
      </w:r>
    </w:p>
    <w:p>
      <w:r>
        <w:t>Thanks for helping ! https://t.co/8HDwLxp51b</w:t>
      </w:r>
    </w:p>
    <w:p>
      <w:r>
        <w:rPr>
          <w:b/>
          <w:u w:val="single"/>
        </w:rPr>
        <w:t>185482</w:t>
      </w:r>
    </w:p>
    <w:p>
      <w:r>
        <w:t>Baby Bison! https://t.co/SZNdLQJUh7</w:t>
      </w:r>
    </w:p>
    <w:p>
      <w:r>
        <w:rPr>
          <w:b/>
          <w:u w:val="single"/>
        </w:rPr>
        <w:t>185483</w:t>
      </w:r>
    </w:p>
    <w:p>
      <w:r>
        <w:t>Was Kommunismus mit einem Land macht.    'Einwohnerzahl Ostdeutschlands auf dem Stand von 1905'    'Dresden und Leipzig hätten heute doppelt so viele Einwohner und wären Millionenstädte'   https://t.co/hqnF1g0x48</w:t>
      </w:r>
    </w:p>
    <w:p>
      <w:r>
        <w:rPr>
          <w:b/>
          <w:u w:val="single"/>
        </w:rPr>
        <w:t>185484</w:t>
      </w:r>
    </w:p>
    <w:p>
      <w:r>
        <w:t>#AbdullahZentrum Ich bin stolz auf unseren Nationalrat und bedanke mich bei SPÖ, FPÖ und Neos für die Unterstützung. Das ist ein Zeichen für die Menschenrechte in #SaudiArabia, das hoffentlich nicht nur in Europa viele Nachahmer findet: https://t.co/4oUSBDKfz8</w:t>
      </w:r>
    </w:p>
    <w:p>
      <w:r>
        <w:rPr>
          <w:b/>
          <w:u w:val="single"/>
        </w:rPr>
        <w:t>185485</w:t>
      </w:r>
    </w:p>
    <w:p>
      <w:r>
        <w:t>Stell dir vor, im Parlament entstünde eine Rot-Blau-Grüne Koalition, und die täte auch noch das Richtige. https://t.co/5pQ4h17jgU</w:t>
      </w:r>
    </w:p>
    <w:p>
      <w:r>
        <w:rPr>
          <w:b/>
          <w:u w:val="single"/>
        </w:rPr>
        <w:t>185486</w:t>
      </w:r>
    </w:p>
    <w:p>
      <w:r>
        <w:t>Fun fact: Auf Latein heißt Pizza 'placenta compressa'.    Guten Appetit! 🍕</w:t>
      </w:r>
    </w:p>
    <w:p>
      <w:r>
        <w:rPr>
          <w:b/>
          <w:u w:val="single"/>
        </w:rPr>
        <w:t>185487</w:t>
      </w:r>
    </w:p>
    <w:p>
      <w:r>
        <w:t>Welchen Klarnamen habt Ihr Euch überlegt?</w:t>
      </w:r>
    </w:p>
    <w:p>
      <w:r>
        <w:rPr>
          <w:b/>
          <w:u w:val="single"/>
        </w:rPr>
        <w:t>185488</w:t>
      </w:r>
    </w:p>
    <w:p>
      <w:r>
        <w:t>@Fischblog @ForscherRobert @DennisEckmeier Pfannkuchen als lokale Bezeichnung für Berliner leitet sich etymologisch von placenta ab und bezeichnet das, was traditionell statt der in Restdeutschland üblichen Marmelade als rote Füllung genutzt wird. Die Berliner huldigen damit der vielgerühmten Fruchtbarkeit ihrer Frauen.</w:t>
      </w:r>
    </w:p>
    <w:p>
      <w:r>
        <w:rPr>
          <w:b/>
          <w:u w:val="single"/>
        </w:rPr>
        <w:t>185489</w:t>
      </w:r>
    </w:p>
    <w:p>
      <w:r>
        <w:t>Währenddessen, in der Notaufnahme:    (Ohrfeigen-Thread) https://t.co/Pg7dSabSnk</w:t>
      </w:r>
    </w:p>
    <w:p>
      <w:r>
        <w:rPr>
          <w:b/>
          <w:u w:val="single"/>
        </w:rPr>
        <w:t>185490</w:t>
      </w:r>
    </w:p>
    <w:p>
      <w:r>
        <w:t>.@HeikoMaas in der Wahrnehmung des iranischen Regimes: „Jawan“ – eine Zeitung der Revolutionsgarden – veröffentlicht anlässlich seiner Iranreise eine antisemitische Karikatur des deutschen Außenministers. https://t.co/cqJFPOnaLH</w:t>
      </w:r>
    </w:p>
    <w:p>
      <w:r>
        <w:rPr>
          <w:b/>
          <w:u w:val="single"/>
        </w:rPr>
        <w:t>185491</w:t>
      </w:r>
    </w:p>
    <w:p>
      <w:r>
        <w:t>Exklusiv: #Lafontaine und Kühnert bei den Fusionsverhandlungen.  #ineinsnundiehände https://t.co/wsxeTFiCyl</w:t>
      </w:r>
    </w:p>
    <w:p>
      <w:r>
        <w:rPr>
          <w:b/>
          <w:u w:val="single"/>
        </w:rPr>
        <w:t>185492</w:t>
      </w:r>
    </w:p>
    <w:p>
      <w:r>
        <w:t>Twitter-Deutschland ganz bei sich. https://t.co/LLq5Vcq8jj</w:t>
      </w:r>
    </w:p>
    <w:p>
      <w:r>
        <w:rPr>
          <w:b/>
          <w:u w:val="single"/>
        </w:rPr>
        <w:t>185493</w:t>
      </w:r>
    </w:p>
    <w:p>
      <w:r>
        <w:t>Hier. Jemand macht einen Fehler. Und gibt ihn zu. Fast 10K Leute finden das gut, viele kommentieren wohlwollend. Es ist also möglich. Dazu gehören aber 2 Seiten: eine, die den Fehler einräumt, und die andere, die dann auch gutsein lässt. #Kommunikation2019 https://t.co/6o5twJGWCZ</w:t>
      </w:r>
    </w:p>
    <w:p>
      <w:r>
        <w:rPr>
          <w:b/>
          <w:u w:val="single"/>
        </w:rPr>
        <w:t>185494</w:t>
      </w:r>
    </w:p>
    <w:p>
      <w:r>
        <w:t>Wer in die #Türkei reist, muss aufpassen, sagt das @AuswaertigesAmt. Man sollte etwa nichts im Netz geteilt o. geliked haben, was im weitesten Sinne als Beleidigung von Präsident Erdogan gelten könnte. Die Türkei könnte trotzdem Gewinner der Saison bei deutschen  Urlaubern werden https://t.co/5PTa6Ztca2</w:t>
      </w:r>
    </w:p>
    <w:p>
      <w:r>
        <w:rPr>
          <w:b/>
          <w:u w:val="single"/>
        </w:rPr>
        <w:t>185495</w:t>
      </w:r>
    </w:p>
    <w:p>
      <w:r>
        <w:t>Organspende, Impfpflicht, Konversion'therapien': die Aluhüte und Flacherdler des Landes haben einen neuen Lieblingsfeind. https://t.co/TmyItW9rtP</w:t>
      </w:r>
    </w:p>
    <w:p>
      <w:r>
        <w:rPr>
          <w:b/>
          <w:u w:val="single"/>
        </w:rPr>
        <w:t>185496</w:t>
      </w:r>
    </w:p>
    <w:p>
      <w:r>
        <w:t>Heiko Maas sagte dass er wegen Auschwitz in die Politik gegangen ist. Hier schüttelt er die Hand eines Mannes der Auschwitz gerne wiederholen würde. So was nennt kognitive Dissonanz https://t.co/OncWCeeMa3</w:t>
      </w:r>
    </w:p>
    <w:p>
      <w:r>
        <w:rPr>
          <w:b/>
          <w:u w:val="single"/>
        </w:rPr>
        <w:t>185497</w:t>
      </w:r>
    </w:p>
    <w:p>
      <w:r>
        <w:t>Auf diesem Bild hat n-tv die nächste Kanzlerkandidatin (m/w/d) der CDU versteckt. https://t.co/CeSL86wWv6</w:t>
      </w:r>
    </w:p>
    <w:p>
      <w:r>
        <w:rPr>
          <w:b/>
          <w:u w:val="single"/>
        </w:rPr>
        <w:t>185498</w:t>
      </w:r>
    </w:p>
    <w:p>
      <w:r>
        <w:t>Aktueller Vorschlag zur Erneuerung der #SPD: hin zu einer ökologisch orientierten sozialen Demokratie. Egal welche #Kanzlerkandidatin die #SPD einmal aufstellt, dieser Vorschlag muss die Grundlage sein 😍✊ https://t.co/phWgmANdGn</w:t>
      </w:r>
    </w:p>
    <w:p>
      <w:r>
        <w:rPr>
          <w:b/>
          <w:u w:val="single"/>
        </w:rPr>
        <w:t>185499</w:t>
      </w:r>
    </w:p>
    <w:p>
      <w:r>
        <w:t>Bei #Klarnamenpflicht wäre ich hier weg.   Viele andere vermutlich auch.</w:t>
      </w:r>
    </w:p>
    <w:p>
      <w:r>
        <w:rPr>
          <w:b/>
          <w:u w:val="single"/>
        </w:rPr>
        <w:t>185500</w:t>
      </w:r>
    </w:p>
    <w:p>
      <w:r>
        <w:t>Dieser Warnhinweis des Auswärtigen Amtes kommt praktisch zeitgleich mit Kramp-Karrenbauers Forderung nach einer #Klarnamenpflicht im Netz.   Ein weiteres Beispiel, weshalb man das Recht haben muss, im Netz anonym zu bleiben. #Meinungsfreiheit #Neuland @fdp #Erdogan https://t.co/QFsKnwpykh</w:t>
      </w:r>
    </w:p>
    <w:p>
      <w:r>
        <w:rPr>
          <w:b/>
          <w:u w:val="single"/>
        </w:rPr>
        <w:t>185501</w:t>
      </w:r>
    </w:p>
    <w:p>
      <w:r>
        <w:t>Ich fahre durch Dresden, sehe überall die 'SGD'-Schriftzüge der Dynamo-Fans, die stets mit 'ACAB' verziert sind, und frage mich: welchen Nachnamen tragen Bastarde, die in Sachsen geboren werden?</w:t>
      </w:r>
    </w:p>
    <w:p>
      <w:r>
        <w:rPr>
          <w:b/>
          <w:u w:val="single"/>
        </w:rPr>
        <w:t>185502</w:t>
      </w:r>
    </w:p>
    <w:p>
      <w:r>
        <w:t>Seit Tagen wird verbal auf die @polizei_nrw_k eingeprügelt. Ganz vorne mit dabei: Der Rassismusvorwurf.   Ja, gerade dieses Bild ist sehr verstörend. Dachte auch erst: „Geht gar nicht!“   Aber direkt die Rassismuskeule zu schwingen, fand ich zu einfach.  Folgendes ist passiert: https://t.co/UcQF4fN719</w:t>
      </w:r>
    </w:p>
    <w:p>
      <w:r>
        <w:rPr>
          <w:b/>
          <w:u w:val="single"/>
        </w:rPr>
        <w:t>185503</w:t>
      </w:r>
    </w:p>
    <w:p>
      <w:r>
        <w:t>Schön und gut, dass ihr ein paar glückliche Momente eingetuppert habt, denkt ihr auch daran, sie an schlimmen Tagen frei zu lassen?</w:t>
      </w:r>
    </w:p>
    <w:p>
      <w:r>
        <w:rPr>
          <w:b/>
          <w:u w:val="single"/>
        </w:rPr>
        <w:t>185504</w:t>
      </w:r>
    </w:p>
    <w:p>
      <w:r>
        <w:t>Alle reden davon, dass die SPD sich der 5%-Hürde nähert, aber kaum jemand über die Partei, die dort bereits angekommen ist.     Nahles ist zurückgetreten, aber Kipping ist noch im Amt. Warum eigentlich? https://t.co/2nTPHzHuuw</w:t>
      </w:r>
    </w:p>
    <w:p>
      <w:r>
        <w:rPr>
          <w:b/>
          <w:u w:val="single"/>
        </w:rPr>
        <w:t>185505</w:t>
      </w:r>
    </w:p>
    <w:p>
      <w:r>
        <w:t>Doppelspitze Kevin/Thilo! 🍿 https://t.co/l4abXCH0s2</w:t>
      </w:r>
    </w:p>
    <w:p>
      <w:r>
        <w:rPr>
          <w:b/>
          <w:u w:val="single"/>
        </w:rPr>
        <w:t>185506</w:t>
      </w:r>
    </w:p>
    <w:p>
      <w:r>
        <w:t>So. Jetzt Fußball-WM! ⚽️</w:t>
      </w:r>
    </w:p>
    <w:p>
      <w:r>
        <w:rPr>
          <w:b/>
          <w:u w:val="single"/>
        </w:rPr>
        <w:t>185507</w:t>
      </w:r>
    </w:p>
    <w:p>
      <w:r>
        <w:t>@HollsteinM Es ist der Kern der Sozialdemokratie, Menschen, die von ganz unten kommen, den Aufstieg zu ermöglichen. Die SPD macht Arbeiterkinder zu Akademikern und Kevins zu Bundeskanzlern. Danke, SPD!</w:t>
      </w:r>
    </w:p>
    <w:p>
      <w:r>
        <w:rPr>
          <w:b/>
          <w:u w:val="single"/>
        </w:rPr>
        <w:t>185508</w:t>
      </w:r>
    </w:p>
    <w:p>
      <w:r>
        <w:t>Die SPÖ ist in ihrer Führungsdiskussion schon einen Schritt weiter als die SPD. https://t.co/Lr4O4rA7wN</w:t>
      </w:r>
    </w:p>
    <w:p>
      <w:r>
        <w:rPr>
          <w:b/>
          <w:u w:val="single"/>
        </w:rPr>
        <w:t>185509</w:t>
      </w:r>
    </w:p>
    <w:p>
      <w:r>
        <w:t>Erster! 🎅❄️🌲 https://t.co/fs6w7bLoPD</w:t>
      </w:r>
    </w:p>
    <w:p>
      <w:r>
        <w:rPr>
          <w:b/>
          <w:u w:val="single"/>
        </w:rPr>
        <w:t>185510</w:t>
      </w:r>
    </w:p>
    <w:p>
      <w:r>
        <w:t>Nein, denn dann fällt dir der Penis ab und du kannst urplötzlich nicht mehr einparken. https://t.co/vNaye87WP2</w:t>
      </w:r>
    </w:p>
    <w:p>
      <w:r>
        <w:rPr>
          <w:b/>
          <w:u w:val="single"/>
        </w:rPr>
        <w:t>185511</w:t>
      </w:r>
    </w:p>
    <w:p>
      <w:r>
        <w:t>Ich liebe die Nüchternheit von @MariamLau1. Konsequent analytisch, zur Sache. Ohne Tamtam. Starke Frau. Gute Journalistin! https://t.co/oFfVRYSSE7</w:t>
      </w:r>
    </w:p>
    <w:p>
      <w:r>
        <w:rPr>
          <w:b/>
          <w:u w:val="single"/>
        </w:rPr>
        <w:t>185512</w:t>
      </w:r>
    </w:p>
    <w:p>
      <w:r>
        <w:t>Zu den finstersten Orten im akademischen Betrieb dieses Landes zählen die Orient-Institute, diese Horte der Gegenaufklärung und Ressentiments. Dass sich einige Nahostwissenschaftler öffentlich für BDS starkmachen, nimmt deshalb nicht wunder. https://t.co/GDPUs8VIPV</w:t>
      </w:r>
    </w:p>
    <w:p>
      <w:r>
        <w:rPr>
          <w:b/>
          <w:u w:val="single"/>
        </w:rPr>
        <w:t>185513</w:t>
      </w:r>
    </w:p>
    <w:p>
      <w:r>
        <w:t>Ganz Wien hasst die Polizei ist wohl der deppertste slogan für eine berechtigte Demo den man verwenden kann. https://t.co/0A8LOM2h2C</w:t>
      </w:r>
    </w:p>
    <w:p>
      <w:r>
        <w:rPr>
          <w:b/>
          <w:u w:val="single"/>
        </w:rPr>
        <w:t>185514</w:t>
      </w:r>
    </w:p>
    <w:p>
      <w:r>
        <w:t>Der Bundestag beschließt etwas, das nicht zu 100% dem grünen Parteiprogramm entspricht, und Empörtwitter hat schon wieder Schaum vorm Mund.</w:t>
      </w:r>
    </w:p>
    <w:p>
      <w:r>
        <w:rPr>
          <w:b/>
          <w:u w:val="single"/>
        </w:rPr>
        <w:t>185515</w:t>
      </w:r>
    </w:p>
    <w:p>
      <w:r>
        <w:t>Das ist Rosie. Rosi ist eine Fesche. Die ist sehr schnell maximal überfordert. Plötzlich wollen alle etwas. Das findet Rosi nicht so schön. Dann verfällt sie automatisch in eine Schockstarre. Man beruhigt sie in dem man Wanderlieder singt. #kritzelmonster https://t.co/SYSCJanXjB</w:t>
      </w:r>
    </w:p>
    <w:p>
      <w:r>
        <w:rPr>
          <w:b/>
          <w:u w:val="single"/>
        </w:rPr>
        <w:t>185516</w:t>
      </w:r>
    </w:p>
    <w:p>
      <w:r>
        <w:t>Gabriel fordert von SPD „robuste Asylpolitik“ nach dänischem Vorbild    https://t.co/ADtQPXD2mk</w:t>
      </w:r>
    </w:p>
    <w:p>
      <w:r>
        <w:rPr>
          <w:b/>
          <w:u w:val="single"/>
        </w:rPr>
        <w:t>185517</w:t>
      </w:r>
    </w:p>
    <w:p>
      <w:r>
        <w:t>Mal angenommen, ihr wärt mit eurer Zeitmaschine im 17. oder 18. Jahrhundert gestrandet.    Welche moderne Errungenschaft würdet ihr am meisten vermissen?</w:t>
      </w:r>
    </w:p>
    <w:p>
      <w:r>
        <w:rPr>
          <w:b/>
          <w:u w:val="single"/>
        </w:rPr>
        <w:t>185518</w:t>
      </w:r>
    </w:p>
    <w:p>
      <w:r>
        <w:t>Held des Tages: Leo Varadkar, Ministerpräsident von Irland, der sich heute Trumps absurden Müll über die irische Landgrenze aus nächster Nähe anhörte, ohne zur Axt zu greifen.  Ich hätte das nicht geschafft. https://t.co/d5YVDY0kkO</w:t>
      </w:r>
    </w:p>
    <w:p>
      <w:r>
        <w:rPr>
          <w:b/>
          <w:u w:val="single"/>
        </w:rPr>
        <w:t>185519</w:t>
      </w:r>
    </w:p>
    <w:p>
      <w:r>
        <w:t>Prognose: Sozialdemokraten bei Wahl in Dänemark vorn https://t.co/lYZ52RjgLI #Dänemark #Parlamentswahl</w:t>
      </w:r>
    </w:p>
    <w:p>
      <w:r>
        <w:rPr>
          <w:b/>
          <w:u w:val="single"/>
        </w:rPr>
        <w:t>185520</w:t>
      </w:r>
    </w:p>
    <w:p>
      <w:r>
        <w:t>Bei den Wahlen in #Dänemark stehend die #Sozialdemokraten vor einem großen Sieg - beflügelt von einer strengen Flüchtlings- und Asylpolitik.  Angesichts dessen haben sich die Werte der Rechtspopulisten mehr als halbiert https://t.co/bQQSvUre0n</w:t>
      </w:r>
    </w:p>
    <w:p>
      <w:r>
        <w:rPr>
          <w:b/>
          <w:u w:val="single"/>
        </w:rPr>
        <w:t>185521</w:t>
      </w:r>
    </w:p>
    <w:p>
      <w:r>
        <w:t>Frauen/Mädchen dürfen im Gegensatz zu Männern keine Hosen bei Gymnastikwettkämpfen anziehen. Kommentar eines Trainers dazu: Frauen haben schöne Körper, das darf man auch sehen.   Gaht’s no?  https://t.co/Qy8dOBXJoa</w:t>
      </w:r>
    </w:p>
    <w:p>
      <w:r>
        <w:rPr>
          <w:b/>
          <w:u w:val="single"/>
        </w:rPr>
        <w:t>185522</w:t>
      </w:r>
    </w:p>
    <w:p>
      <w:r>
        <w:t>Als ökologisch bewusste Menschen schmeißen wir nicht einfach Essen weg. Wir stellen es in den Kühlschrank, schauen es so lang bei jedem Öffnen schuldig an, bis es vergammelt ist, und werfen es dann weg.</w:t>
      </w:r>
    </w:p>
    <w:p>
      <w:r>
        <w:rPr>
          <w:b/>
          <w:u w:val="single"/>
        </w:rPr>
        <w:t>185523</w:t>
      </w:r>
    </w:p>
    <w:p>
      <w:r>
        <w:t>Richtig ernst wird es doch erst, wenn die Smarthome-Pflicht kommt. Und das sehe ich eigentlich nicht vor der nächsten Bundestagswahl.</w:t>
      </w:r>
    </w:p>
    <w:p>
      <w:r>
        <w:rPr>
          <w:b/>
          <w:u w:val="single"/>
        </w:rPr>
        <w:t>185524</w:t>
      </w:r>
    </w:p>
    <w:p>
      <w:r>
        <w:t>In der Hölle sitzt Erich Mielke und weint bitterlich. Die Kapitalisten haben alles, wovon er immer träumte, und die Leute holen es sich sogar freiwillig in die Wohnung. #Alexa</w:t>
      </w:r>
    </w:p>
    <w:p>
      <w:r>
        <w:rPr>
          <w:b/>
          <w:u w:val="single"/>
        </w:rPr>
        <w:t>185525</w:t>
      </w:r>
    </w:p>
    <w:p>
      <w:r>
        <w:t>😶 https://t.co/JpJZTCmC3N</w:t>
      </w:r>
    </w:p>
    <w:p>
      <w:r>
        <w:rPr>
          <w:b/>
          <w:u w:val="single"/>
        </w:rPr>
        <w:t>185526</w:t>
      </w:r>
    </w:p>
    <w:p>
      <w:r>
        <w:t>Erkanbald ist ein schöner Name. #mainz</w:t>
      </w:r>
    </w:p>
    <w:p>
      <w:r>
        <w:rPr>
          <w:b/>
          <w:u w:val="single"/>
        </w:rPr>
        <w:t>185527</w:t>
      </w:r>
    </w:p>
    <w:p>
      <w:r>
        <w:t>Aus der Reihe 'Das Leben in Graphen' - das Alter von männlichen Schauspielern und ihren weiblichen Co-Stars. https://t.co/g8HAT80l2W</w:t>
      </w:r>
    </w:p>
    <w:p>
      <w:r>
        <w:rPr>
          <w:b/>
          <w:u w:val="single"/>
        </w:rPr>
        <w:t>185528</w:t>
      </w:r>
    </w:p>
    <w:p>
      <w:r>
        <w:t>Währenddessen, in einem Gesundheitssystem in der Ersten Welt: https://t.co/VcKKXrwnsn</w:t>
      </w:r>
    </w:p>
    <w:p>
      <w:r>
        <w:rPr>
          <w:b/>
          <w:u w:val="single"/>
        </w:rPr>
        <w:t>185529</w:t>
      </w:r>
    </w:p>
    <w:p>
      <w:r>
        <w:t>Ich kann nicht an meiner Haltestelle aussteigen, weil mein Rock in der U-Bahn-Tür auf der gegenüberliegenden Seite eingeklemmt ist und jetzt muss ich so lange weiterfahren bis eine Haltestelle kommt, die auf der Seite liegt, keine Ahnung, wann das ist und wie gehts euch so?</w:t>
      </w:r>
    </w:p>
    <w:p>
      <w:r>
        <w:rPr>
          <w:b/>
          <w:u w:val="single"/>
        </w:rPr>
        <w:t>185530</w:t>
      </w:r>
    </w:p>
    <w:p>
      <w:r>
        <w:t>Meine Rede zur Taschengelderhöhung auf 150€ für ausreisepflichtige Asylbewerber. Wer will noch leben wie Gott in Frankreich, wenn er als Asylbewerber in Deutschland leben kann?    https://t.co/L4gGQDmjbR</w:t>
      </w:r>
    </w:p>
    <w:p>
      <w:r>
        <w:rPr>
          <w:b/>
          <w:u w:val="single"/>
        </w:rPr>
        <w:t>185531</w:t>
      </w:r>
    </w:p>
    <w:p>
      <w:r>
        <w:t>Bitte nie wieder über Amerikaner lästern.    (Karte: @welt) https://t.co/jGmTNBmGxN</w:t>
      </w:r>
    </w:p>
    <w:p>
      <w:r>
        <w:rPr>
          <w:b/>
          <w:u w:val="single"/>
        </w:rPr>
        <w:t>185532</w:t>
      </w:r>
    </w:p>
    <w:p>
      <w:r>
        <w:t>Das Massaker des chinesischen kommunistischen Regimes an den Freiheitsaktivisten auf dem Platz des Himmlischen Friedens, heute vor 30 Jahren, war eines der prägendsten Ereignisse meines Lebens. Ich war 18, und Freiheit war ein ganz zentraler Begriff für mich. https://t.co/EeORtE75uz</w:t>
      </w:r>
    </w:p>
    <w:p>
      <w:r>
        <w:rPr>
          <w:b/>
          <w:u w:val="single"/>
        </w:rPr>
        <w:t>185533</w:t>
      </w:r>
    </w:p>
    <w:p>
      <w:r>
        <w:t>Na gut. https://t.co/u8djzrgFgH</w:t>
      </w:r>
    </w:p>
    <w:p>
      <w:r>
        <w:rPr>
          <w:b/>
          <w:u w:val="single"/>
        </w:rPr>
        <w:t>185534</w:t>
      </w:r>
    </w:p>
    <w:p>
      <w:r>
        <w:t>Man könnte natürlich auch einfach die @Bild Zeitung fragen, mit welchem Bot die originalen Wagnertexte erzeugt werden. https://t.co/oZNgs7DajS</w:t>
      </w:r>
    </w:p>
    <w:p>
      <w:r>
        <w:rPr>
          <w:b/>
          <w:u w:val="single"/>
        </w:rPr>
        <w:t>185535</w:t>
      </w:r>
    </w:p>
    <w:p>
      <w:r>
        <w:t>Wisst ihr, was der letzte Satz meiner Freundin war? 'Ich hab euch lieb!' Die Liebe ist das, was am Ende  bleibt. Sie ging in dem Wissen, geliebt zu werden und ihre Liebe in anderen zurückzulassen. Wir alle haben ein Stück von ihr erhalten und dafür eins in ihr belassen.</w:t>
      </w:r>
    </w:p>
    <w:p>
      <w:r>
        <w:rPr>
          <w:b/>
          <w:u w:val="single"/>
        </w:rPr>
        <w:t>185536</w:t>
      </w:r>
    </w:p>
    <w:p>
      <w:r>
        <w:t>In dieser völlig bekloppten Stadt #Berlin zeigt eine Senatorin (Linke) Landesbeamte (Polizisten) an, weil die weisungsgemäß Abschiebungen durchführen = 5 Strafanzeigen wegen Hausfriedensbruchs.  Unfassbar.  Gut, dass der Innensenator dagegen hält  #r2g #Polizei https://t.co/QC6OUgFl4t</w:t>
      </w:r>
    </w:p>
    <w:p>
      <w:r>
        <w:rPr>
          <w:b/>
          <w:u w:val="single"/>
        </w:rPr>
        <w:t>185537</w:t>
      </w:r>
    </w:p>
    <w:p>
      <w:r>
        <w:t>Landtag hebt die Immunität von Linus Förster auf: https://t.co/Ic4ROh8QTD</w:t>
      </w:r>
    </w:p>
    <w:p>
      <w:r>
        <w:rPr>
          <w:b/>
          <w:u w:val="single"/>
        </w:rPr>
        <w:t>185538</w:t>
      </w:r>
    </w:p>
    <w:p>
      <w:r>
        <w:t>Der einzige Unterschied zwischen Merkel und Gabriel ist das Geschlecht -   in Inhalten und (In)Kompetenz unterscheiden sich beide nicht. * https://t.co/dJDou16yHF</w:t>
      </w:r>
    </w:p>
    <w:p>
      <w:r>
        <w:rPr>
          <w:b/>
          <w:u w:val="single"/>
        </w:rPr>
        <w:t>185539</w:t>
      </w:r>
    </w:p>
    <w:p>
      <w:r>
        <w:t>Lesenswer! Roma in Ungarn: Die stummen Aufsteiger https://t.co/8bv9pG8j40 via @faznet</w:t>
      </w:r>
    </w:p>
    <w:p>
      <w:r>
        <w:rPr>
          <w:b/>
          <w:u w:val="single"/>
        </w:rPr>
        <w:t>185540</w:t>
      </w:r>
    </w:p>
    <w:p>
      <w:r>
        <w:t>Hallo Prag! 💕 https://t.co/UxPdwUt6Ol</w:t>
      </w:r>
    </w:p>
    <w:p>
      <w:r>
        <w:rPr>
          <w:b/>
          <w:u w:val="single"/>
        </w:rPr>
        <w:t>185541</w:t>
      </w:r>
    </w:p>
    <w:p>
      <w:r>
        <w:t>Gut wenn die Erfinder dieser Lügen Geschichte bestraft werden!  #FAKENEWS     https://t.co/YThxqUUaDA https://t.co/x14CauHZd5</w:t>
      </w:r>
    </w:p>
    <w:p>
      <w:r>
        <w:rPr>
          <w:b/>
          <w:u w:val="single"/>
        </w:rPr>
        <w:t>185542</w:t>
      </w:r>
    </w:p>
    <w:p>
      <w:r>
        <w:t>Für ein Land, in dem man für jeden Kleinscheiß 531 Genehmigungen beantragen, 47 Umweltgutachten vorlegen und 18 wütende Bürgerinitiativen besänftigen muss, sind Flugtaxis die Lösung aller Verkehrsprobleme, lassen Sie sich da nichts einreden!</w:t>
      </w:r>
    </w:p>
    <w:p>
      <w:r>
        <w:rPr>
          <w:b/>
          <w:u w:val="single"/>
        </w:rPr>
        <w:t>185543</w:t>
      </w:r>
    </w:p>
    <w:p>
      <w:r>
        <w:t>Eigentlich sind #Flugtaxis eine total großartige Idee für den Klimaschutz. Man müsste sie nur so groß machen, dass 30 oder 40 Leute reinpassen. Obwohl, wenn sie gar nicht fliegen, sind sie sogar billiger. Dann könnte man auch besonders große  Super-Flugtaxis auf Schienen....</w:t>
      </w:r>
    </w:p>
    <w:p>
      <w:r>
        <w:rPr>
          <w:b/>
          <w:u w:val="single"/>
        </w:rPr>
        <w:t>185544</w:t>
      </w:r>
    </w:p>
    <w:p>
      <w:r>
        <w:t>DWN: Autobauer: Riskante Wetten auf einen Durchbruch der Elektromobilität: Einer Analyse zufolge setzen viele Autobauer alles auf die Karte Elektromobilität. Selbst wenn diese riskante Wette aufgehen und der Durchbruch zur E-Mobilität gelingen sollte,… https://t.co/TZwOusCTS4</w:t>
      </w:r>
    </w:p>
    <w:p>
      <w:r>
        <w:rPr>
          <w:b/>
          <w:u w:val="single"/>
        </w:rPr>
        <w:t>185545</w:t>
      </w:r>
    </w:p>
    <w:p>
      <w:r>
        <w:t>Tichy:Ex-BND Präsident Hanning: Dublin wieder Geltung verschaffen: Der frühere BND-Präsident und Staatssekretär im Bundesinnenministerium, August Hanning, hält auf die Dauer die deutsche Asylpraxis nicht für durchhaltbar. Mit Blick auf die Verdoppelung… https://t.co/bRVaGTCsar</w:t>
      </w:r>
    </w:p>
    <w:p>
      <w:r>
        <w:rPr>
          <w:b/>
          <w:u w:val="single"/>
        </w:rPr>
        <w:t>185546</w:t>
      </w:r>
    </w:p>
    <w:p>
      <w:r>
        <w:t>DWN: Ökonom Basu: Warum die Handelsarithmetik China begünstigt: Der indische Ökonom Kaushik Basu glaubt, dass die US-Regierung ihre Strategie der Verhängung von Importzöllen nicht lange wird aufrechterhalten können. https://t.co/8PC0WMvQY1</w:t>
      </w:r>
    </w:p>
    <w:p>
      <w:r>
        <w:rPr>
          <w:b/>
          <w:u w:val="single"/>
        </w:rPr>
        <w:t>185547</w:t>
      </w:r>
    </w:p>
    <w:p>
      <w:r>
        <w:t>Tichy:Unternehmerverband fordert Steuerentlastungen gegen die Krise: Mit Blick auf die nachlassende Konjunktur in Deutschland hat der Verband der Familienunternehmer von der Bundesregierung Steuerentlastungen für Unternehmen gefordert, um die… https://t.co/STr7W2SJgs</w:t>
      </w:r>
    </w:p>
    <w:p>
      <w:r>
        <w:rPr>
          <w:b/>
          <w:u w:val="single"/>
        </w:rPr>
        <w:t>185548</w:t>
      </w:r>
    </w:p>
    <w:p>
      <w:r>
        <w:t>ef:'Leinwandheld Kay Nielsen (1886-1957): Minimalistisch, seltsam, nordisch: Leinwandheld Kay Nielsen (1886-1957): Minimalistisch, seltsam, nordisch https://t.co/8apfiqTVSO '</w:t>
      </w:r>
    </w:p>
    <w:p>
      <w:r>
        <w:rPr>
          <w:b/>
          <w:u w:val="single"/>
        </w:rPr>
        <w:t>185549</w:t>
      </w:r>
    </w:p>
    <w:p>
      <w:r>
        <w:t>Compact: Kalte Krieger in Pullach https://t.co/WiFpMlECXI</w:t>
      </w:r>
    </w:p>
    <w:p>
      <w:r>
        <w:rPr>
          <w:b/>
          <w:u w:val="single"/>
        </w:rPr>
        <w:t>185550</w:t>
      </w:r>
    </w:p>
    <w:p>
      <w:r>
        <w:t>DWN: Otto-Gruppe attackiert Amazon scharf: Die Otto Group ärgert sich über die Steuertricks des US-Konkurrenten Amazon. https://t.co/EG2sojDoyX</w:t>
      </w:r>
    </w:p>
    <w:p>
      <w:r>
        <w:rPr>
          <w:b/>
          <w:u w:val="single"/>
        </w:rPr>
        <w:t>185551</w:t>
      </w:r>
    </w:p>
    <w:p>
      <w:r>
        <w:t>Contra-Mag.:DARPA will von Gedanken kontrollierte Waffen: Die Kybernetisierung des Krieges schreitet voran. Die DARPA treibt die Forschung an von Gedanken kontrollierten Waffen voran. Das ist gefährlich. Von Redaktion DARPA (Defense Advanced Research… https://t.co/6qqgHt1rke</w:t>
      </w:r>
    </w:p>
    <w:p>
      <w:r>
        <w:rPr>
          <w:b/>
          <w:u w:val="single"/>
        </w:rPr>
        <w:t>185552</w:t>
      </w:r>
    </w:p>
    <w:p>
      <w:r>
        <w:t>Contra-Mag.:Elektroautos: Neue Batterien lösen großes Problem: Deutsche Wissenschaftler haben neue Batterien entwickelt, die Elektroautos billiger machen könnten. Zudem steigt die Reichweite durch eine höhere Energiedichte an. Von Irina Slav /… https://t.co/20FApwV0Yf</w:t>
      </w:r>
    </w:p>
    <w:p>
      <w:r>
        <w:rPr>
          <w:b/>
          <w:u w:val="single"/>
        </w:rPr>
        <w:t>185553</w:t>
      </w:r>
    </w:p>
    <w:p>
      <w:r>
        <w:t>MMNews: Gold: Aufwärtswelle ist in vollem Gang: Gold: Erstes Kursziel 1.450 Dollar pro Unze - dann geht die Party richtig los. Kommt jetzt die Beschleunigungsphase? Größter Gewinner sind Minenaktien.  Wie geht es jetzt weiter? Read more... https://t.co/Pp3ZKllUrO</w:t>
      </w:r>
    </w:p>
    <w:p>
      <w:r>
        <w:rPr>
          <w:b/>
          <w:u w:val="single"/>
        </w:rPr>
        <w:t>185554</w:t>
      </w:r>
    </w:p>
    <w:p>
      <w:r>
        <w:t>Zuerst: Kastration per Gesetz: Alabama künftig mit chemischer Keule gegen Kinderschänder: Montgomery. Amerika ist anders: im US-Bundesstaat Alabama ist jetzt ein Gesetz zur chemischen Kastration verurteilter Kinderschänder verabschiedet… https://t.co/pTS7xzZcfI #International</w:t>
      </w:r>
    </w:p>
    <w:p>
      <w:r>
        <w:rPr>
          <w:b/>
          <w:u w:val="single"/>
        </w:rPr>
        <w:t>185555</w:t>
      </w:r>
    </w:p>
    <w:p>
      <w:r>
        <w:t>Eine @SPDde, die Politik für ganz normale lohnabhängige Schonlängerhierlebende macht, statt sich beim Wählermilieu anderer Parteien anbiedern zu wollen -- das wär's.</w:t>
      </w:r>
    </w:p>
    <w:p>
      <w:r>
        <w:rPr>
          <w:b/>
          <w:u w:val="single"/>
        </w:rPr>
        <w:t>185556</w:t>
      </w:r>
    </w:p>
    <w:p>
      <w:r>
        <w:t>Wenn man Überschriften wie „Merkels letzte Schlacht” liest und dann sein Smartphone ganz nah ans Ohr hält, kann man leise hören, wie Guido Knopp die Buchreihe Merkels Helfer schreibt.</w:t>
      </w:r>
    </w:p>
    <w:p>
      <w:r>
        <w:rPr>
          <w:b/>
          <w:u w:val="single"/>
        </w:rPr>
        <w:t>185557</w:t>
      </w:r>
    </w:p>
    <w:p>
      <w:r>
        <w:t>Am #Weltfahrradtag von Wien nach Prag. Ich Pussy habe aber trotzdem den Zug genommen.   #VIEPRG 🚅 https://t.co/lJwjOK3Adk</w:t>
      </w:r>
    </w:p>
    <w:p>
      <w:r>
        <w:rPr>
          <w:b/>
          <w:u w:val="single"/>
        </w:rPr>
        <w:t>185558</w:t>
      </w:r>
    </w:p>
    <w:p>
      <w:r>
        <w:t>Ihr habt auch schon mitbekommen, dass nächste Woche Fußball WM ist, oder?</w:t>
      </w:r>
    </w:p>
    <w:p>
      <w:r>
        <w:rPr>
          <w:b/>
          <w:u w:val="single"/>
        </w:rPr>
        <w:t>185559</w:t>
      </w:r>
    </w:p>
    <w:p>
      <w:r>
        <w:t>Im Fernsehen reden alle von @personaldebatte. Zurecht!</w:t>
      </w:r>
    </w:p>
    <w:p>
      <w:r>
        <w:rPr>
          <w:b/>
          <w:u w:val="single"/>
        </w:rPr>
        <w:t>185560</w:t>
      </w:r>
    </w:p>
    <w:p>
      <w:r>
        <w:t>Jetzt beginnt wieder diese Jahreszeit, in der man dauernd fremder Leute Tätowierungen ansehen muss.</w:t>
      </w:r>
    </w:p>
    <w:p>
      <w:r>
        <w:rPr>
          <w:b/>
          <w:u w:val="single"/>
        </w:rPr>
        <w:t>185561</w:t>
      </w:r>
    </w:p>
    <w:p>
      <w:r>
        <w:t>Wer soll jetzt die SPD führen?</w:t>
      </w:r>
    </w:p>
    <w:p>
      <w:r>
        <w:rPr>
          <w:b/>
          <w:u w:val="single"/>
        </w:rPr>
        <w:t>185562</w:t>
      </w:r>
    </w:p>
    <w:p>
      <w:r>
        <w:t>Manchmal frage ich mich, ob Angela Merkel an Tagen wie heute auf die SPD blickt und sehr zufrieden mit ihrem Werk ist.</w:t>
      </w:r>
    </w:p>
    <w:p>
      <w:r>
        <w:rPr>
          <w:b/>
          <w:u w:val="single"/>
        </w:rPr>
        <w:t>185563</w:t>
      </w:r>
    </w:p>
    <w:p>
      <w:r>
        <w:t>Dieses Video ist ein Hilferuf an die Welt: #Kreuzfahrtschiffe raus  aus #Venedig! https://t.co/dJE4MWBZTd</w:t>
      </w:r>
    </w:p>
    <w:p>
      <w:r>
        <w:rPr>
          <w:b/>
          <w:u w:val="single"/>
        </w:rPr>
        <w:t>185564</w:t>
      </w:r>
    </w:p>
    <w:p>
      <w:r>
        <w:t>Und wenn sechs Parteien einfach eine zuviel sind?</w:t>
      </w:r>
    </w:p>
    <w:p>
      <w:r>
        <w:rPr>
          <w:b/>
          <w:u w:val="single"/>
        </w:rPr>
        <w:t>185565</w:t>
      </w:r>
    </w:p>
    <w:p>
      <w:r>
        <w:t>AMS-Chef Kopf: 'Das 'falsche' Studium ist besser als gar keines': https://t.co/9hcuLc3Gl8</w:t>
      </w:r>
    </w:p>
    <w:p>
      <w:r>
        <w:rPr>
          <w:b/>
          <w:u w:val="single"/>
        </w:rPr>
        <w:t>185566</w:t>
      </w:r>
    </w:p>
    <w:p>
      <w:r>
        <w:t>Nur ein Parteivorsitzender @Ralf_Stegner kann die SPD jetzt noch retten! ☝️</w:t>
      </w:r>
    </w:p>
    <w:p>
      <w:r>
        <w:rPr>
          <w:b/>
          <w:u w:val="single"/>
        </w:rPr>
        <w:t>185567</w:t>
      </w:r>
    </w:p>
    <w:p>
      <w:r>
        <w:t>Die Älteren werden sich erinnern: vor der Bundestagswahl 2009 wurde die FDP genau absurd überbewertet wie heute die Grünen. Vier Jahre später flog sie aus dem Bundestag. #Forsa</w:t>
      </w:r>
    </w:p>
    <w:p>
      <w:r>
        <w:rPr>
          <w:b/>
          <w:u w:val="single"/>
        </w:rPr>
        <w:t>185568</w:t>
      </w:r>
    </w:p>
    <w:p>
      <w:r>
        <w:t>Die Denunziations-Initiative „Reconquista Internet“ inklusive der Hetze gegen die Familie der ermordeten Susanna wird belohnt.  #grimmepreis     https://t.co/8yrHVXc7DO</w:t>
      </w:r>
    </w:p>
    <w:p>
      <w:r>
        <w:rPr>
          <w:b/>
          <w:u w:val="single"/>
        </w:rPr>
        <w:t>185569</w:t>
      </w:r>
    </w:p>
    <w:p>
      <w:r>
        <w:t>Identitätspolitik ist, wenn sich immer neu Opfergruppen konstituieren. https://t.co/4WC8QIxtac</w:t>
      </w:r>
    </w:p>
    <w:p>
      <w:r>
        <w:rPr>
          <w:b/>
          <w:u w:val="single"/>
        </w:rPr>
        <w:t>185570</w:t>
      </w:r>
    </w:p>
    <w:p>
      <w:r>
        <w:t>Ernsthaft Leute, seid dankbar für eine durchschnittliche Biografie.</w:t>
      </w:r>
    </w:p>
    <w:p>
      <w:r>
        <w:rPr>
          <w:b/>
          <w:u w:val="single"/>
        </w:rPr>
        <w:t>185571</w:t>
      </w:r>
    </w:p>
    <w:p>
      <w:r>
        <w:t>@streetcoverage @PolizeiSachsen @DJVde Nicht nur zu #dd1502 wird klar daß @streetcoverage mit Presse und Journalismus nicht viel zu tun hat. Das sind einfach Symphatisanten des Linksmobs die mit Kamera in der Hand versuchen Förderknete vom großen Kuchen des Kampfes gegen rääächtz abzubekommen.</w:t>
      </w:r>
    </w:p>
    <w:p>
      <w:r>
        <w:rPr>
          <w:b/>
          <w:u w:val="single"/>
        </w:rPr>
        <w:t>185572</w:t>
      </w:r>
    </w:p>
    <w:p>
      <w:r>
        <w:t>Vatikanstädtischer Humor. https://t.co/mZpDQT2lGx</w:t>
      </w:r>
    </w:p>
    <w:p>
      <w:r>
        <w:rPr>
          <w:b/>
          <w:u w:val="single"/>
        </w:rPr>
        <w:t>185573</w:t>
      </w:r>
    </w:p>
    <w:p>
      <w:r>
        <w:t>Typische österreichische Tätigkeit:     Jeden Morgen nach dem Aufstehen als Erstes nachsehen, wer heute Bundeskanzler ist.</w:t>
      </w:r>
    </w:p>
    <w:p>
      <w:r>
        <w:rPr>
          <w:b/>
          <w:u w:val="single"/>
        </w:rPr>
        <w:t>185574</w:t>
      </w:r>
    </w:p>
    <w:p>
      <w:r>
        <w:t>Wir haben gestern Game of Thrones zuende geschaut. Jetzt kann ich endlich diese Liste wieder löschen. So viele Arschlöcher schicken Spoiler in die Welt. Es gibt nicht genug Drachenfeuer für alle. https://t.co/iLT5iHet6E</w:t>
      </w:r>
    </w:p>
    <w:p>
      <w:r>
        <w:rPr>
          <w:b/>
          <w:u w:val="single"/>
        </w:rPr>
        <w:t>185575</w:t>
      </w:r>
    </w:p>
    <w:p>
      <w:r>
        <w:t>Überraschung!Die #AfD hatte also mit der Einschätzung Recht,die Kampagne gegen #Maaßen habe zum Ziel gehabt,den #Verfassungsschutz als Machtinstrument missbrauchen zu können.Sollen sie mal„prüfen“–sie können höchstens dabei was lernen,wie jüngst in Bayern.  https://t.co/d1butHv5hq</w:t>
      </w:r>
    </w:p>
    <w:p>
      <w:r>
        <w:rPr>
          <w:b/>
          <w:u w:val="single"/>
        </w:rPr>
        <w:t>185576</w:t>
      </w:r>
    </w:p>
    <w:p>
      <w:r>
        <w:t>@suse1603 @EmmanuelMacron Weil wir uns überall klar GEGEN Gewalt und für friedlichen Protest aussprechen? Vergessen Sie es einfach, Ihre linke Dauerhetze glaubt Ihnen niemand. Gewalt und brennende Autos sind in Deutschland eher Sache Ihresgleichen!</w:t>
      </w:r>
    </w:p>
    <w:p>
      <w:r>
        <w:rPr>
          <w:b/>
          <w:u w:val="single"/>
        </w:rPr>
        <w:t>185577</w:t>
      </w:r>
    </w:p>
    <w:p>
      <w:r>
        <w:t>PI: Markus Lanz auf Lunge Tiroler um Mitternacht: Von PETER BARTELS | Der Politiker mit der Fielmann-Brille war 41… Der Blogger mit der roten Bürste 44… Der Tiroler mit den Scharr-Schühchen 50… Die restlichen 117 Jährchen waren Hintergrundrauschen:… https://t.co/PiRGP3141y</w:t>
      </w:r>
    </w:p>
    <w:p>
      <w:r>
        <w:rPr>
          <w:b/>
          <w:u w:val="single"/>
        </w:rPr>
        <w:t>185578</w:t>
      </w:r>
    </w:p>
    <w:p>
      <w:r>
        <w:t>Pravda-tv: Durch Trump-Besuch zementierte Allianz wird zur Umkehrung der Bewegung nach dem 9/11 Putsch führen: Der Besuch von US-Präsident Donald Trump im Vereinten Königreich letzte Woche hat Risse in der Anglo-Allianz geheilt und wird sicherstellen,… https://t.co/W2mXskF6V3</w:t>
      </w:r>
    </w:p>
    <w:p>
      <w:r>
        <w:rPr>
          <w:b/>
          <w:u w:val="single"/>
        </w:rPr>
        <w:t>185579</w:t>
      </w:r>
    </w:p>
    <w:p>
      <w:r>
        <w:t>JF: Technische Probleme bei JF-Online: Liebe Leser, wie einige von Ihnen sicherlich schon festgestellt haben, kommt es seit vergangenem Freitag vereinzelt technische Probleme auf unserer Internetseite. Betroffen ist davon leider noch die digitale Version… https://t.co/hTA9pUzoWM</w:t>
      </w:r>
    </w:p>
    <w:p>
      <w:r>
        <w:rPr>
          <w:b/>
          <w:u w:val="single"/>
        </w:rPr>
        <w:t>185580</w:t>
      </w:r>
    </w:p>
    <w:p>
      <w:r>
        <w:t>ef:'Natur des Menschen, Teil vier: Nichts als verqueere Theorien?: Natur des Menschen, Teil vier: Nichts als verqueere Theorien? https://t.co/morCoGQx0s '</w:t>
      </w:r>
    </w:p>
    <w:p>
      <w:r>
        <w:rPr>
          <w:b/>
          <w:u w:val="single"/>
        </w:rPr>
        <w:t>185581</w:t>
      </w:r>
    </w:p>
    <w:p>
      <w:r>
        <w:t>JF: Flughafenchef: Kurzstreckenflüge nicht schädlicher als Autofahren: Der Geschäftsführer des Nürnberger Flughafens, Michael Hupe, hält Kurzstreckenflüge für nicht klimaschädlicher als Autofahren. „Ich halte ein Verbot für absolut abwegig“, sagte er mit… https://t.co/Wh2qoVrq02</w:t>
      </w:r>
    </w:p>
    <w:p>
      <w:r>
        <w:rPr>
          <w:b/>
          <w:u w:val="single"/>
        </w:rPr>
        <w:t>185582</w:t>
      </w:r>
    </w:p>
    <w:p>
      <w:r>
        <w:t>Unzensuriert:SPÖ-Bürgermeister Michael Ludwig will Life Ball retten - koste es, was es wolle!: Gery Keszler mit Austrian-Airlines-Crew Foto: Austrian Airlines from Austria / Wikimedia CC BY-SA 2.0 Das war's also noch nicht! Der laut Veranstalter Gery… https://t.co/En9Q1KFo3y</w:t>
      </w:r>
    </w:p>
    <w:p>
      <w:r>
        <w:rPr>
          <w:b/>
          <w:u w:val="single"/>
        </w:rPr>
        <w:t>185583</w:t>
      </w:r>
    </w:p>
    <w:p>
      <w:r>
        <w:t>DWN: Achtung Kostenfalle: Fast alle Robo-Advisor fallen durch den Eignungstest: Eine Analyse automatisierter Geldanlagen für Privatanleger kommt zu einem erschütternden Ergebnis: Nur wenige Robo-Advisor sind tatsächlich für Anleger geeignet. Wie sollen… https://t.co/l0jwDWaX0o</w:t>
      </w:r>
    </w:p>
    <w:p>
      <w:r>
        <w:rPr>
          <w:b/>
          <w:u w:val="single"/>
        </w:rPr>
        <w:t>185584</w:t>
      </w:r>
    </w:p>
    <w:p>
      <w:r>
        <w:t>Der sicherste Maßstab dafür, dass etwas totaler Bullshit ist, ist immer noch eine aufgeregte Socialmedia-Diskussion mit Hashtag und pi pa po.</w:t>
      </w:r>
    </w:p>
    <w:p>
      <w:r>
        <w:rPr>
          <w:b/>
          <w:u w:val="single"/>
        </w:rPr>
        <w:t>185585</w:t>
      </w:r>
    </w:p>
    <w:p>
      <w:r>
        <w:t>Beim Billa meinen sie, Schokoladenkäufe seien erst ab 6 Tafeln sinnvoll, und ich denke, sie haben damit recht. https://t.co/jG0cWojRrD</w:t>
      </w:r>
    </w:p>
    <w:p>
      <w:r>
        <w:rPr>
          <w:b/>
          <w:u w:val="single"/>
        </w:rPr>
        <w:t>185586</w:t>
      </w:r>
    </w:p>
    <w:p>
      <w:r>
        <w:t>Eine Partei, in der Mutti seit 2005 jedem den Kopf abgebissen hat, der mehr Charisma als ein Einbahnstraßenschild hat, verfügt naturgemäß über ein riesiges Potential talentierter Nachwuchspolitiker, die jetzt den Laden in Schwung bringen werden. Lassen Sie sich da nix einreden.</w:t>
      </w:r>
    </w:p>
    <w:p>
      <w:r>
        <w:rPr>
          <w:b/>
          <w:u w:val="single"/>
        </w:rPr>
        <w:t>185587</w:t>
      </w:r>
    </w:p>
    <w:p>
      <w:r>
        <w:t>Einfach ein sehr kluger Kopf. Lesen. https://t.co/O4XLAzQi3T</w:t>
      </w:r>
    </w:p>
    <w:p>
      <w:r>
        <w:rPr>
          <w:b/>
          <w:u w:val="single"/>
        </w:rPr>
        <w:t>185588</w:t>
      </w:r>
    </w:p>
    <w:p>
      <w:r>
        <w:t>Frankfurts älteste Buchhandlung #Carolus muss schließen. Ihr ist offenbar nicht nur der Branchenumbruch zum Verhängnis geworden, sondern auch der Umzug vor vier Jahren. https://t.co/chj6uB1bQe</w:t>
      </w:r>
    </w:p>
    <w:p>
      <w:r>
        <w:rPr>
          <w:b/>
          <w:u w:val="single"/>
        </w:rPr>
        <w:t>185589</w:t>
      </w:r>
    </w:p>
    <w:p>
      <w:r>
        <w:t>Ob die Grünen den Trittin wohl aus dem schalldichten Keller lassen, jetzt, wo die Wahl gelaufen ist?</w:t>
      </w:r>
    </w:p>
    <w:p>
      <w:r>
        <w:rPr>
          <w:b/>
          <w:u w:val="single"/>
        </w:rPr>
        <w:t>185590</w:t>
      </w:r>
    </w:p>
    <w:p>
      <w:r>
        <w:t>Rot-Blau hat gewonnen. Glückwunsch! #Misstrauensantrag</w:t>
      </w:r>
    </w:p>
    <w:p>
      <w:r>
        <w:rPr>
          <w:b/>
          <w:u w:val="single"/>
        </w:rPr>
        <w:t>185591</w:t>
      </w:r>
    </w:p>
    <w:p>
      <w:r>
        <w:t>Die österreichischen Sozialdemokraten werden heute eine rot-blaue Koalition mit der FPÖ eingehen, um die schwarze Übergangsregierung zu stürzen. (Im September ist eh Neuwahl) https://t.co/KBd8uoerPQ</w:t>
      </w:r>
    </w:p>
    <w:p>
      <w:r>
        <w:rPr>
          <w:b/>
          <w:u w:val="single"/>
        </w:rPr>
        <w:t>185592</w:t>
      </w:r>
    </w:p>
    <w:p>
      <w:r>
        <w:t>Äh, hab ich grad richtig gehört? @tagesthemen Komentator @BeckerRainald: „Vielleicht wäre ein Grüner Kanzler gar nicht so schlecht für unsere Zukunft.“   Kann ich melnen Rundfunkbeitrag wenigstens als Parteispende an die Grünen steuerlich absetzen? #GEZ #EP2019 #Europawahl2019 https://t.co/mEZfRBuua3</w:t>
      </w:r>
    </w:p>
    <w:p>
      <w:r>
        <w:rPr>
          <w:b/>
          <w:u w:val="single"/>
        </w:rPr>
        <w:t>185593</w:t>
      </w:r>
    </w:p>
    <w:p>
      <w:r>
        <w:t>Jetzt.   #FRAVIE 🚅 https://t.co/snUGfF5xg4</w:t>
      </w:r>
    </w:p>
    <w:p>
      <w:r>
        <w:rPr>
          <w:b/>
          <w:u w:val="single"/>
        </w:rPr>
        <w:t>185594</w:t>
      </w:r>
    </w:p>
    <w:p>
      <w:r>
        <w:t>Hm... @DiePARTEI #Europawahlen #Europawahl2019 #eu https://t.co/GpQ0Ubepr8</w:t>
      </w:r>
    </w:p>
    <w:p>
      <w:r>
        <w:rPr>
          <w:b/>
          <w:u w:val="single"/>
        </w:rPr>
        <w:t>185595</w:t>
      </w:r>
    </w:p>
    <w:p>
      <w:r>
        <w:t>Politiker von SPD und CDU haben offensichtlich eure #TwitternWie18Uhr Tweets auswendig gelernt und geben sie 1:1 wieder. #EP2019</w:t>
      </w:r>
    </w:p>
    <w:p>
      <w:r>
        <w:rPr>
          <w:b/>
          <w:u w:val="single"/>
        </w:rPr>
        <w:t>185596</w:t>
      </w:r>
    </w:p>
    <w:p>
      <w:r>
        <w:t>Straßenbahnkorso! https://t.co/kr7sqGAszd</w:t>
      </w:r>
    </w:p>
    <w:p>
      <w:r>
        <w:rPr>
          <w:b/>
          <w:u w:val="single"/>
        </w:rPr>
        <w:t>185597</w:t>
      </w:r>
    </w:p>
    <w:p>
      <w:r>
        <w:t>MMNews: Hartz IV und Spaß dabei: Im Internet kursiert ein Video eines mutmaßlichen Clan-Mitglieds, das sich über das Jobcenter lustig macht. Voller Stolz zeigt er Auto samt Inhalt - gearbeitet hat er offenbar nicht dafür... Read more... https://t.co/WCYOKYSZAV</w:t>
      </w:r>
    </w:p>
    <w:p>
      <w:r>
        <w:rPr>
          <w:b/>
          <w:u w:val="single"/>
        </w:rPr>
        <w:t>185598</w:t>
      </w:r>
    </w:p>
    <w:p>
      <w:r>
        <w:t>Wahlschlappen (Symbolbild).   #Europawahl2019 #EP2019 https://t.co/G0sxKYAh0C</w:t>
      </w:r>
    </w:p>
    <w:p>
      <w:r>
        <w:rPr>
          <w:b/>
          <w:u w:val="single"/>
        </w:rPr>
        <w:t>185599</w:t>
      </w:r>
    </w:p>
    <w:p>
      <w:r>
        <w:t>Das Floskelbingo zur #Europawahl2019. [Spielkarte 1/7] 🗳️ #Wahlen #Wahlsonntag #Europawahlen2019 #bingo #bullshitbingo #GehtWaehlen #TwitternWie18Uhr https://t.co/d87Dsna5Os</w:t>
      </w:r>
    </w:p>
    <w:p>
      <w:r>
        <w:rPr>
          <w:b/>
          <w:u w:val="single"/>
        </w:rPr>
        <w:t>185600</w:t>
      </w:r>
    </w:p>
    <w:p>
      <w:r>
        <w:t>Ich wüsste nicht, was wir hätten anders machen sollen. #TwitternWie18Uhr</w:t>
      </w:r>
    </w:p>
    <w:p>
      <w:r>
        <w:rPr>
          <w:b/>
          <w:u w:val="single"/>
        </w:rPr>
        <w:t>185601</w:t>
      </w:r>
    </w:p>
    <w:p>
      <w:r>
        <w:t>Das ist natürlich eine herbe Enttäuschung für die SPD. Wir werden jetzt das Ergebnis erstmal in aller Ruhe analysieren.    #TwitternWie18Uhr</w:t>
      </w:r>
    </w:p>
    <w:p>
      <w:r>
        <w:rPr>
          <w:b/>
          <w:u w:val="single"/>
        </w:rPr>
        <w:t>185602</w:t>
      </w:r>
    </w:p>
    <w:p>
      <w:r>
        <w:t>'Bei Linkshändern zwischen 1,69 und 1,72 konnten wir in absoluten Zahlen sogar nochmal zulegen im Vergleich zur letzten Gesamtelternversammlung. Das ist ein klares Mandat.' #TwitternWie18Uhr</w:t>
      </w:r>
    </w:p>
    <w:p>
      <w:r>
        <w:rPr>
          <w:b/>
          <w:u w:val="single"/>
        </w:rPr>
        <w:t>185603</w:t>
      </w:r>
    </w:p>
    <w:p>
      <w:r>
        <w:t>+++ 🎅 E I L M E L D U N G 🎅 +++   😱🌲🎄🎁 🌲🎄🎁🌲🎄🎁 😱   Heute in 7 Monaten ist Weihnachten   😱 🌲🎄🎁🌲🎄🎁🌲🎄🎁 😱   +++ 🎅 E I L M E L D U N G 🎅 +++</w:t>
      </w:r>
    </w:p>
    <w:p>
      <w:r>
        <w:rPr>
          <w:b/>
          <w:u w:val="single"/>
        </w:rPr>
        <w:t>185604</w:t>
      </w:r>
    </w:p>
    <w:p>
      <w:r>
        <w:t>Gefühlte Wahrheit: Deutsche schätzen Anteil der Muslime viel zu hoch https://t.co/0mfT3AMNVs via @SPIEGELONLINE</w:t>
      </w:r>
    </w:p>
    <w:p>
      <w:r>
        <w:rPr>
          <w:b/>
          <w:u w:val="single"/>
        </w:rPr>
        <w:t>185605</w:t>
      </w:r>
    </w:p>
    <w:p>
      <w:r>
        <w:t>Nach der Attacke in Berlin hat die Polizei Haftbefehl gegen den identifizierten U-Bahn-Treter erlassen https://t.co/C9J6oladze</w:t>
      </w:r>
    </w:p>
    <w:p>
      <w:r>
        <w:rPr>
          <w:b/>
          <w:u w:val="single"/>
        </w:rPr>
        <w:t>185606</w:t>
      </w:r>
    </w:p>
    <w:p>
      <w:r>
        <w:t>CDU beginnt mit Abschiebungen. Erste CSU-Mitglieder aus dem Bundestag werden mit der Polizei zurück nach Bayern gebracht.</w:t>
      </w:r>
    </w:p>
    <w:p>
      <w:r>
        <w:rPr>
          <w:b/>
          <w:u w:val="single"/>
        </w:rPr>
        <w:t>185607</w:t>
      </w:r>
    </w:p>
    <w:p>
      <w:r>
        <w:t>Könnte wetten, es war ein #Einzelfall https://t.co/xrozjq6wKN</w:t>
      </w:r>
    </w:p>
    <w:p>
      <w:r>
        <w:rPr>
          <w:b/>
          <w:u w:val="single"/>
        </w:rPr>
        <w:t>185608</w:t>
      </w:r>
    </w:p>
    <w:p>
      <w:r>
        <w:t>Wenn Politiker 'wir' sagen, meinen sie immer die anderen, die schon immer hier waren und tief in die Tasche greifen müssen. #politikermeinen https://t.co/vXWZfMI92D</w:t>
      </w:r>
    </w:p>
    <w:p>
      <w:r>
        <w:rPr>
          <w:b/>
          <w:u w:val="single"/>
        </w:rPr>
        <w:t>185609</w:t>
      </w:r>
    </w:p>
    <w:p>
      <w:r>
        <w:t>Und - wie sieht es bei Euch mit den unweiblichen Eigenschaften aus? https://t.co/OeYzQyT1e7</w:t>
      </w:r>
    </w:p>
    <w:p>
      <w:r>
        <w:rPr>
          <w:b/>
          <w:u w:val="single"/>
        </w:rPr>
        <w:t>185610</w:t>
      </w:r>
    </w:p>
    <w:p>
      <w:r>
        <w:t>Eigentor: Der #keingeldfürrechts-Aktivist verlässt Scholz &amp;amp; Friends https://t.co/vlyG3N9k1W Ich spende jetzt für https://t.co/WJgBs2JYi7</w:t>
      </w:r>
    </w:p>
    <w:p>
      <w:r>
        <w:rPr>
          <w:b/>
          <w:u w:val="single"/>
        </w:rPr>
        <w:t>185611</w:t>
      </w:r>
    </w:p>
    <w:p>
      <w:r>
        <w:t>Weil ich meinen Planeten so liebhabe, habe ich gerade Fahrkarten für über 2000 km Landroute (MFG + Bahn) in 3 Tagen gebucht. Das wird so schön! https://t.co/8VtYlcsZ6n</w:t>
      </w:r>
    </w:p>
    <w:p>
      <w:r>
        <w:rPr>
          <w:b/>
          <w:u w:val="single"/>
        </w:rPr>
        <w:t>185612</w:t>
      </w:r>
    </w:p>
    <w:p>
      <w:r>
        <w:t>Briefwahl-Rückläufe in mehreren Ländern lassen auf höhere Wahlbeteiligung ggü. 2014 schließen. #EP2019 https://t.co/EnoAIEYvAr</w:t>
      </w:r>
    </w:p>
    <w:p>
      <w:r>
        <w:rPr>
          <w:b/>
          <w:u w:val="single"/>
        </w:rPr>
        <w:t>185613</w:t>
      </w:r>
    </w:p>
    <w:p>
      <w:r>
        <w:t>80 Afghanen dürfen in Bremen bleiben.  https://t.co/hr2O1kkGgx</w:t>
      </w:r>
    </w:p>
    <w:p>
      <w:r>
        <w:rPr>
          <w:b/>
          <w:u w:val="single"/>
        </w:rPr>
        <w:t>185614</w:t>
      </w:r>
    </w:p>
    <w:p>
      <w:r>
        <w:t>Sozialdemokratischer(!) Wahlsieg in den Niederlanden erwartet. #EP2019 https://t.co/JZgDvbsJ1t</w:t>
      </w:r>
    </w:p>
    <w:p>
      <w:r>
        <w:rPr>
          <w:b/>
          <w:u w:val="single"/>
        </w:rPr>
        <w:t>185615</w:t>
      </w:r>
    </w:p>
    <w:p>
      <w:r>
        <w:t>#Schauthin  ...schaut genau hin! ..So! begann auch der sogenannte arabische Frühling vor ein paar Jahren, genau So! https://t.co/B21dTo9QTH</w:t>
      </w:r>
    </w:p>
    <w:p>
      <w:r>
        <w:rPr>
          <w:b/>
          <w:u w:val="single"/>
        </w:rPr>
        <w:t>185616</w:t>
      </w:r>
    </w:p>
    <w:p>
      <w:r>
        <w:t>Bayern: Richter klagen über massive Zunahme von Asylverfahren - Bald könnten sie jeden zweiten Fall ausmachen... https://t.co/9uAe6NLC6f</w:t>
      </w:r>
    </w:p>
    <w:p>
      <w:r>
        <w:rPr>
          <w:b/>
          <w:u w:val="single"/>
        </w:rPr>
        <w:t>185617</w:t>
      </w:r>
    </w:p>
    <w:p>
      <w:r>
        <w:t>Die CDU möchte damit angeben, das Wahlprogramm der Grünen umgesetzt zu haben.     (Ich bin noch nicht sicher, welche Wählergruppe das genau erreichen soll.)    (Hoffentlich ist bald Sonntag und das ganze Elend endlich vorbei.) https://t.co/wZ2oGS5Ha3</w:t>
      </w:r>
    </w:p>
    <w:p>
      <w:r>
        <w:rPr>
          <w:b/>
          <w:u w:val="single"/>
        </w:rPr>
        <w:t>185618</w:t>
      </w:r>
    </w:p>
    <w:p>
      <w:r>
        <w:t>Ich werde ja nur deshalb kein Spitzenpolitiker, weil es vermutlich noch irgendwo Videoaufnahmen meiner Jugend aus dem Bronzekurs „Standardtänze“ gibt. Spätestens beim Foxtrott wäre eh alles aus.</w:t>
      </w:r>
    </w:p>
    <w:p>
      <w:r>
        <w:rPr>
          <w:b/>
          <w:u w:val="single"/>
        </w:rPr>
        <w:t>185619</w:t>
      </w:r>
    </w:p>
    <w:p>
      <w:r>
        <w:t>Gestern gelernt: Haltungstwitter findet populistischen Mist plötzlich total super, wenn er von einem Youtuber stammt und gegen die CDU geht.</w:t>
      </w:r>
    </w:p>
    <w:p>
      <w:r>
        <w:rPr>
          <w:b/>
          <w:u w:val="single"/>
        </w:rPr>
        <w:t>185620</w:t>
      </w:r>
    </w:p>
    <w:p>
      <w:r>
        <w:t>Nein zu Rassismus und Diskriminierung im Fußball! Die UEFA sollte ihren Wertekanon auch außerhalb von Werbekampagnen leben. Ausgrenzung des Armeniers Mkhitaryan in Baku ist inakzeptabel und widerspricht dem Geist des Fußballs. https://t.co/9NMI5QgCOA</w:t>
      </w:r>
    </w:p>
    <w:p>
      <w:r>
        <w:rPr>
          <w:b/>
          <w:u w:val="single"/>
        </w:rPr>
        <w:t>185621</w:t>
      </w:r>
    </w:p>
    <w:p>
      <w:r>
        <w:t>🤣🤣 https://t.co/FxGxBTBjT3</w:t>
      </w:r>
    </w:p>
    <w:p>
      <w:r>
        <w:rPr>
          <w:b/>
          <w:u w:val="single"/>
        </w:rPr>
        <w:t>185622</w:t>
      </w:r>
    </w:p>
    <w:p>
      <w:r>
        <w:t>Labour bei 13%  Tories bei 7%  Beides hochverdient. #EP2019 https://t.co/TSe7g0goLB</w:t>
      </w:r>
    </w:p>
    <w:p>
      <w:r>
        <w:rPr>
          <w:b/>
          <w:u w:val="single"/>
        </w:rPr>
        <w:t>185623</w:t>
      </w:r>
    </w:p>
    <w:p>
      <w:r>
        <w:t>Ich will hier unten eine Kassette mit Kinderlachen verstecken. https://t.co/zPvc1Vqy32</w:t>
      </w:r>
    </w:p>
    <w:p>
      <w:r>
        <w:rPr>
          <w:b/>
          <w:u w:val="single"/>
        </w:rPr>
        <w:t>185624</w:t>
      </w:r>
    </w:p>
    <w:p>
      <w:r>
        <w:t>Österreich beherrscht auch heute die Titelseiten der deutschen Zeitungen. https://t.co/7IpBhyyxcM</w:t>
      </w:r>
    </w:p>
    <w:p>
      <w:r>
        <w:rPr>
          <w:b/>
          <w:u w:val="single"/>
        </w:rPr>
        <w:t>185625</w:t>
      </w:r>
    </w:p>
    <w:p>
      <w:r>
        <w:t>Popcorncontent des Tages. 🍿    (Leute, die die AfD hassen, weil sie ihnen ...Achtung! 🥁... zu links ist!) https://t.co/4cxUtOnQAG</w:t>
      </w:r>
    </w:p>
    <w:p>
      <w:r>
        <w:rPr>
          <w:b/>
          <w:u w:val="single"/>
        </w:rPr>
        <w:t>185626</w:t>
      </w:r>
    </w:p>
    <w:p>
      <w:r>
        <w:t>In meinem nächsten Leben werde ich alles anders machen.  Es kann natürlich sein, dass es gar kein nächstes Leben gibt.  Dann werde ich in meinem nächsten Leben dumm aus der Wäsche gucken.</w:t>
      </w:r>
    </w:p>
    <w:p>
      <w:r>
        <w:rPr>
          <w:b/>
          <w:u w:val="single"/>
        </w:rPr>
        <w:t>185627</w:t>
      </w:r>
    </w:p>
    <w:p>
      <w:r>
        <w:t>Am Tag von #NikiLauda s Unfall auf dem Nürburgring (1.8.1976) stürzte in Wien die Reichsbrücke über die Donau ein.    Am Tag von Niki Laudas Tod (20.5.2019) stürzte in Wien die Regierung ein.    Sowas gibt es nur bei ganz Großen.</w:t>
      </w:r>
    </w:p>
    <w:p>
      <w:r>
        <w:rPr>
          <w:b/>
          <w:u w:val="single"/>
        </w:rPr>
        <w:t>185628</w:t>
      </w:r>
    </w:p>
    <w:p>
      <w:r>
        <w:t>Uns fehlen die Worte. 😔 Der dreifache Formel-1-Weltmeister #NikiLauda ist im Alter von 70 Jahren gestorben.      Danke für die vielen gemeinsamen Momente. Wir ziehen unsere Kappe vor dir! https://t.co/4ppYmxzRD0</w:t>
      </w:r>
    </w:p>
    <w:p>
      <w:r>
        <w:rPr>
          <w:b/>
          <w:u w:val="single"/>
        </w:rPr>
        <w:t>185629</w:t>
      </w:r>
    </w:p>
    <w:p>
      <w:r>
        <w:t>Währenddessen, in der Dritten Welt:    https://t.co/PtAVjy55qV</w:t>
      </w:r>
    </w:p>
    <w:p>
      <w:r>
        <w:rPr>
          <w:b/>
          <w:u w:val="single"/>
        </w:rPr>
        <w:t>185630</w:t>
      </w:r>
    </w:p>
    <w:p>
      <w:r>
        <w:t>Sieben Politiker, die weder Österreicher sind noch für die Europawahl kandidieren, diskutieren über Österreich und die Europawahl. #Gipfeltreffen</w:t>
      </w:r>
    </w:p>
    <w:p>
      <w:r>
        <w:rPr>
          <w:b/>
          <w:u w:val="single"/>
        </w:rPr>
        <w:t>185631</w:t>
      </w:r>
    </w:p>
    <w:p>
      <w:r>
        <w:t>Hat aber nix mit Nix zu tun! https://t.co/1JqKgNduLS</w:t>
      </w:r>
    </w:p>
    <w:p>
      <w:r>
        <w:rPr>
          <w:b/>
          <w:u w:val="single"/>
        </w:rPr>
        <w:t>185632</w:t>
      </w:r>
    </w:p>
    <w:p>
      <w:r>
        <w:t>Symbolbild des Tages. #kickl https://t.co/kZaDPOJd5a</w:t>
      </w:r>
    </w:p>
    <w:p>
      <w:r>
        <w:rPr>
          <w:b/>
          <w:u w:val="single"/>
        </w:rPr>
        <w:t>185633</w:t>
      </w:r>
    </w:p>
    <w:p>
      <w:r>
        <w:t>Reaktion auf meinen Kommentar, dass Kopftücher für sechs bis zehn Jahre alte Mädchen keine gute Idee sind, ihnen ein Stück Freiheit und Kindheit nehmen. Die Wortwahl spricht für sich. Durch so einen Dreck lasse ich mich sicher nicht einschüchtern ✌️ https://t.co/VcJzWTj49q</w:t>
      </w:r>
    </w:p>
    <w:p>
      <w:r>
        <w:rPr>
          <w:b/>
          <w:u w:val="single"/>
        </w:rPr>
        <w:t>185634</w:t>
      </w:r>
    </w:p>
    <w:p>
      <w:r>
        <w:t>Im nächsten Leben werde ich falsche Oligarchennichte.</w:t>
      </w:r>
    </w:p>
    <w:p>
      <w:r>
        <w:rPr>
          <w:b/>
          <w:u w:val="single"/>
        </w:rPr>
        <w:t>185635</w:t>
      </w:r>
    </w:p>
    <w:p>
      <w:r>
        <w:t>Wir schalten kurz ins Innenministerium  #Kickl https://t.co/3KlSkAveM8</w:t>
      </w:r>
    </w:p>
    <w:p>
      <w:r>
        <w:rPr>
          <w:b/>
          <w:u w:val="single"/>
        </w:rPr>
        <w:t>185636</w:t>
      </w:r>
    </w:p>
    <w:p>
      <w:r>
        <w:t>Ich hab am Abend noch ein paar Zeilen über Heinz-Christian Strache geschrieben:  https://t.co/RYK3XfYVeC</w:t>
      </w:r>
    </w:p>
    <w:p>
      <w:r>
        <w:rPr>
          <w:b/>
          <w:u w:val="single"/>
        </w:rPr>
        <w:t>185637</w:t>
      </w:r>
    </w:p>
    <w:p>
      <w:r>
        <w:t>Der #tatort erinnert mich daran, dass ich mich spätestens in 10 Jahren kompostieren lassen sollte, um bloß nie von Pflege abhängig zu werden.</w:t>
      </w:r>
    </w:p>
    <w:p>
      <w:r>
        <w:rPr>
          <w:b/>
          <w:u w:val="single"/>
        </w:rPr>
        <w:t>185638</w:t>
      </w:r>
    </w:p>
    <w:p>
      <w:r>
        <w:t>NEOS fordern Entlassung der FPÖ-Minister: 'Es herrscht Gefahr in Verzug' | https://t.co/EKfqgmRfBr https://t.co/2vktNLUdKd</w:t>
      </w:r>
    </w:p>
    <w:p>
      <w:r>
        <w:rPr>
          <w:b/>
          <w:u w:val="single"/>
        </w:rPr>
        <w:t>185639</w:t>
      </w:r>
    </w:p>
    <w:p>
      <w:r>
        <w:t>Hier einmal die Übersicht, wie Deutschland bewertet wurde. Insgesamt 8 mal den letzten Platz bekommen, davon 7 mal im Televoting. Durchschnittlich haben die Jurys Platz 16,875 und die Televoters Platz 22,59 an D vergeben. #Eurovision #ESC2019 #DareToDream https://t.co/LkXe4OcK4a</w:t>
      </w:r>
    </w:p>
    <w:p>
      <w:r>
        <w:rPr>
          <w:b/>
          <w:u w:val="single"/>
        </w:rPr>
        <w:t>185640</w:t>
      </w:r>
    </w:p>
    <w:p>
      <w:r>
        <w:t>Team Zero #Eurovision</w:t>
      </w:r>
    </w:p>
    <w:p>
      <w:r>
        <w:rPr>
          <w:b/>
          <w:u w:val="single"/>
        </w:rPr>
        <w:t>185641</w:t>
      </w:r>
    </w:p>
    <w:p>
      <w:r>
        <w:t>Was lernt uns der heutige Tag:  Wenn eine Blondine vor deiner Nase mit ihren Möpsen und einer Viertelmilliarde Euro rumwedelt solltest du unbedingt den Bauch einziehen, weil sonst bald eine Menge Menschen auf youtube sehen werden, dass du auch nimmer der allerjüngste bist.</w:t>
      </w:r>
    </w:p>
    <w:p>
      <w:r>
        <w:rPr>
          <w:b/>
          <w:u w:val="single"/>
        </w:rPr>
        <w:t>185642</w:t>
      </w:r>
    </w:p>
    <w:p>
      <w:r>
        <w:t>Wenn Kurz es jetzt genauso macht wie Schüssel 2002, ruft er Neuwahlen aus, lässt die Wähler die FPÖ abschlachten, und macht dann miit deren gedemütigtem (und entsprechend handzahmen) Rest weiter. https://t.co/uwH6bqZopK</w:t>
      </w:r>
    </w:p>
    <w:p>
      <w:r>
        <w:rPr>
          <w:b/>
          <w:u w:val="single"/>
        </w:rPr>
        <w:t>185643</w:t>
      </w:r>
    </w:p>
    <w:p>
      <w:r>
        <w:t>1. Wer stellt so eine Falle?  2. Wozu?  3. Warum geben sie das Video 2 Jahre später an Medien?  4. Was lief 2017-19?  5. Gab es Druck auf Strache?  6. Warum gehen 2 Spitzenpolitiker in ein Treffen, recherchieren scheinbar kaum - Name war erfunden! - und reden dann frei von der Leber?</w:t>
      </w:r>
    </w:p>
    <w:p>
      <w:r>
        <w:rPr>
          <w:b/>
          <w:u w:val="single"/>
        </w:rPr>
        <w:t>185644</w:t>
      </w:r>
    </w:p>
    <w:p>
      <w:r>
        <w:t>ZDF 'heute', Katrin Müller-Hohenstein, auf der Straße stehend:     'Die Stimmung in München ist eher überschaubar' 😂</w:t>
      </w:r>
    </w:p>
    <w:p>
      <w:r>
        <w:rPr>
          <w:b/>
          <w:u w:val="single"/>
        </w:rPr>
        <w:t>185645</w:t>
      </w:r>
    </w:p>
    <w:p>
      <w:r>
        <w:t>Post nach Straßburg geschickt. #EP2019 https://t.co/5q2tg0A5QZ</w:t>
      </w:r>
    </w:p>
    <w:p>
      <w:r>
        <w:rPr>
          <w:b/>
          <w:u w:val="single"/>
        </w:rPr>
        <w:t>185646</w:t>
      </w:r>
    </w:p>
    <w:p>
      <w:r>
        <w:t>Ich gratuliere dem FCB Dynamo zur 117. Deutschen Meisterschaft in Folge! ⚽️🏆</w:t>
      </w:r>
    </w:p>
    <w:p>
      <w:r>
        <w:rPr>
          <w:b/>
          <w:u w:val="single"/>
        </w:rPr>
        <w:t>185647</w:t>
      </w:r>
    </w:p>
    <w:p>
      <w:r>
        <w:t>Eine ganze Saison lang alles gegeben. Schwere Verletzungen in Kauf genommen. Immer an sich geglaubt. Was für Gegner in der Europa-League rausgekickt. Und am Ende sportlich doch alles verloren. Es ist wirklich sehr sehr bitter für die @Eintracht. #FCBSGE</w:t>
      </w:r>
    </w:p>
    <w:p>
      <w:r>
        <w:rPr>
          <w:b/>
          <w:u w:val="single"/>
        </w:rPr>
        <w:t>185648</w:t>
      </w:r>
    </w:p>
    <w:p>
      <w:r>
        <w:t>Toooooooooor! JAAAAAAAAAA!!!</w:t>
      </w:r>
    </w:p>
    <w:p>
      <w:r>
        <w:rPr>
          <w:b/>
          <w:u w:val="single"/>
        </w:rPr>
        <w:t>185649</w:t>
      </w:r>
    </w:p>
    <w:p>
      <w:r>
        <w:t>😭😭😭😭 #FCBSGE https://t.co/fBiAb7AXKo</w:t>
      </w:r>
    </w:p>
    <w:p>
      <w:r>
        <w:rPr>
          <w:b/>
          <w:u w:val="single"/>
        </w:rPr>
        <w:t>185650</w:t>
      </w:r>
    </w:p>
    <w:p>
      <w:r>
        <w:t>@mainwasser Irgendwer hat Strache zwei Jahre in der Hand gehabt. Niemand weiß, was das alles für Konsequenzen gehabt hat und warum derjenige gerade jetzt damit um die Ecke kommt. Wird noch spannend werden das ganze.</w:t>
      </w:r>
    </w:p>
    <w:p>
      <w:r>
        <w:rPr>
          <w:b/>
          <w:u w:val="single"/>
        </w:rPr>
        <w:t>185651</w:t>
      </w:r>
    </w:p>
    <w:p>
      <w:r>
        <w:t>Grund für ständige Verschiebung der @sebastiankurz Stellungnahme angeblich die Forderung der @volkspartei, auch Ex FPÖ Generalsekretär Innenminister Kickl müsse zurücktreten. Dieser wehre sich vehement.</w:t>
      </w:r>
    </w:p>
    <w:p>
      <w:r>
        <w:rPr>
          <w:b/>
          <w:u w:val="single"/>
        </w:rPr>
        <w:t>185652</w:t>
      </w:r>
    </w:p>
    <w:p>
      <w:r>
        <w:t>Dass es so lange dauert, bis der Bundeskanzler @sebastiankurz seine Stellungnahme zu #IbizaGate #StracheVideo und Rücktritt des Vizekanzlers Strache abgibt, deute ich, dass im Hintergrund bereits zahlreich neue Minister gesucht werden. Dann Bundespräsident @vanderBellen am Zug</w:t>
      </w:r>
    </w:p>
    <w:p>
      <w:r>
        <w:rPr>
          <w:b/>
          <w:u w:val="single"/>
        </w:rPr>
        <w:t>185653</w:t>
      </w:r>
    </w:p>
    <w:p>
      <w:r>
        <w:t>Was ich an meiner Heimat Österreich so liebe: Die Kommentierung politischer Ereignisse wie grad Regierungskrise ist eine Mischung aus Theaterkritik und Sportreportage, Burgtheater und Stadion. Wir sind ein musisches, poetisches Volk mit Liebe zu Drama und Unernst #IbizaGate</w:t>
      </w:r>
    </w:p>
    <w:p>
      <w:r>
        <w:rPr>
          <w:b/>
          <w:u w:val="single"/>
        </w:rPr>
        <w:t>185654</w:t>
      </w:r>
    </w:p>
    <w:p>
      <w:r>
        <w:t>Der letzte Fußball, das Areal der RWE-Abbrucharbeiter und die Zerstörung. Ein Dorf mitten in Deutschland, dass aufgegeben wird. #Manheim https://t.co/AQUrgqjQH8</w:t>
      </w:r>
    </w:p>
    <w:p>
      <w:r>
        <w:rPr>
          <w:b/>
          <w:u w:val="single"/>
        </w:rPr>
        <w:t>185655</w:t>
      </w:r>
    </w:p>
    <w:p>
      <w:r>
        <w:t>Wenn man die FPÖ an der Regierung beteiligt, bricht nicht der Faschismus aus, sondern die Korruption. Das war schon bei Schüssel/Grasser ab 2000 so. #Strache</w:t>
      </w:r>
    </w:p>
    <w:p>
      <w:r>
        <w:rPr>
          <w:b/>
          <w:u w:val="single"/>
        </w:rPr>
        <w:t>185656</w:t>
      </w:r>
    </w:p>
    <w:p>
      <w:r>
        <w:t>Freue mich, dass es inzwischen Balken für FW und Partei gibt, aber ÖDP und Tierschutzpartei sind auch im Europaparlament vertreten und hätten auch Balken verdient. https://t.co/kR8qd6qczT</w:t>
      </w:r>
    </w:p>
    <w:p>
      <w:r>
        <w:rPr>
          <w:b/>
          <w:u w:val="single"/>
        </w:rPr>
        <w:t>185657</w:t>
      </w:r>
    </w:p>
    <w:p>
      <w:r>
        <w:t>Grumpy Cat ist tot. An wem soll ich mein Leben künftig orientieren? 😾😿</w:t>
      </w:r>
    </w:p>
    <w:p>
      <w:r>
        <w:rPr>
          <w:b/>
          <w:u w:val="single"/>
        </w:rPr>
        <w:t>185658</w:t>
      </w:r>
    </w:p>
    <w:p>
      <w:r>
        <w:t>Möge der FCB Niko Kovac noch heute Abend rausschmeißenund ihm eine hohe Abfindung zahlen! Denn die @Eintracht kann leider morgen auf ihn keine Rücksicht nehmen. Dass morgen Menschen eines Vereins anreisen, die NK mehr schätzen als sein eigener, ist irrwitzig! 🦅❤️#FCBSGE #kovac</w:t>
      </w:r>
    </w:p>
    <w:p>
      <w:r>
        <w:rPr>
          <w:b/>
          <w:u w:val="single"/>
        </w:rPr>
        <w:t>185659</w:t>
      </w:r>
    </w:p>
    <w:p>
      <w:r>
        <w:t>Merkt euch das! Für mehr Menschlich und gegen den Hass. #Kovac https://t.co/rjzDCvnz4O</w:t>
      </w:r>
    </w:p>
    <w:p>
      <w:r>
        <w:rPr>
          <w:b/>
          <w:u w:val="single"/>
        </w:rPr>
        <w:t>185660</w:t>
      </w:r>
    </w:p>
    <w:p>
      <w:r>
        <w:t>Was Sozialismus und Kapitalismus gleichermaßen irgendwie doch so menschlich macht:  Beide müssen sich mit dummschwätzenden 25jährigen rumschlagen. https://t.co/7sU4KoLfIX</w:t>
      </w:r>
    </w:p>
    <w:p>
      <w:r>
        <w:rPr>
          <w:b/>
          <w:u w:val="single"/>
        </w:rPr>
        <w:t>185661</w:t>
      </w:r>
    </w:p>
    <w:p>
      <w:r>
        <w:t>Die trollen uns doch. #BER    https://t.co/jjKJkDM5Kr</w:t>
      </w:r>
    </w:p>
    <w:p>
      <w:r>
        <w:rPr>
          <w:b/>
          <w:u w:val="single"/>
        </w:rPr>
        <w:t>185662</w:t>
      </w:r>
    </w:p>
    <w:p>
      <w:r>
        <w:t>Und wer vertritt eigentlich den Vatikan? #ESC2019</w:t>
      </w:r>
    </w:p>
    <w:p>
      <w:r>
        <w:rPr>
          <w:b/>
          <w:u w:val="single"/>
        </w:rPr>
        <w:t>185663</w:t>
      </w:r>
    </w:p>
    <w:p>
      <w:r>
        <w:t>Beeindruckende Bühnenshow beim ESC, geschickter Einsatz von Trockennebel. #Eurovision https://t.co/fCQ60gwrI7</w:t>
      </w:r>
    </w:p>
    <w:p>
      <w:r>
        <w:rPr>
          <w:b/>
          <w:u w:val="single"/>
        </w:rPr>
        <w:t>185664</w:t>
      </w:r>
    </w:p>
    <w:p>
      <w:r>
        <w:t>Das 'Duell' Weber vs. Timmermans ist ja noch kuschliger als Merkel gegen Schulz. 👨‍❤️‍💋‍👨 #TVDuell #EP2019 https://t.co/9qZZpy0Jjv</w:t>
      </w:r>
    </w:p>
    <w:p>
      <w:r>
        <w:rPr>
          <w:b/>
          <w:u w:val="single"/>
        </w:rPr>
        <w:t>185665</w:t>
      </w:r>
    </w:p>
    <w:p>
      <w:r>
        <w:t>Dass man über sowas überhaupt diskutieren muss. 🙄 https://t.co/UBSw39vXnu</w:t>
      </w:r>
    </w:p>
    <w:p>
      <w:r>
        <w:rPr>
          <w:b/>
          <w:u w:val="single"/>
        </w:rPr>
        <w:t>185666</w:t>
      </w:r>
    </w:p>
    <w:p>
      <w:r>
        <w:t>Parallel zur Wahlbenachrichtigung hier in Bayern hatte ich jetzt auch meine Wahlkarte für die gleiche Wahl, nur in Österreich, in der Post.    DE: Alle sind in heller Aufregung, kann nicht sein, was tun?! 😱    AT so: “Ja schicken Sie sie halt zurück. Nur nicht 2mal wählen, gell?” 😂</w:t>
      </w:r>
    </w:p>
    <w:p>
      <w:r>
        <w:rPr>
          <w:b/>
          <w:u w:val="single"/>
        </w:rPr>
        <w:t>185667</w:t>
      </w:r>
    </w:p>
    <w:p>
      <w:r>
        <w:t>#VIETXL ✈️</w:t>
      </w:r>
    </w:p>
    <w:p>
      <w:r>
        <w:rPr>
          <w:b/>
          <w:u w:val="single"/>
        </w:rPr>
        <w:t>185668</w:t>
      </w:r>
    </w:p>
    <w:p>
      <w:r>
        <w:t>Wie immer steht @SPIEGELONLINE  treu zu seinen Freunden beim Rassistenverein BDS, es ist fast schon rührend.    https://t.co/lTf5Cg8ZZN</w:t>
      </w:r>
    </w:p>
    <w:p>
      <w:r>
        <w:rPr>
          <w:b/>
          <w:u w:val="single"/>
        </w:rPr>
        <w:t>185669</w:t>
      </w:r>
    </w:p>
    <w:p>
      <w:r>
        <w:t>Erstmal ne Runde Mitleid für all die Straßenlaternen da draußen, denen man ungefragt lebensgroße Passbilder von Politikern mit Versprechen, die 24 Stunden nach der Wahl schon wieder vergessen sind umgehangen hat.</w:t>
      </w:r>
    </w:p>
    <w:p>
      <w:r>
        <w:rPr>
          <w:b/>
          <w:u w:val="single"/>
        </w:rPr>
        <w:t>185670</w:t>
      </w:r>
    </w:p>
    <w:p>
      <w:r>
        <w:t>Alex Kondakov https://t.co/YBuWKU5cE5 https://t.co/i93vcimKnJ</w:t>
      </w:r>
    </w:p>
    <w:p>
      <w:r>
        <w:rPr>
          <w:b/>
          <w:u w:val="single"/>
        </w:rPr>
        <w:t>185671</w:t>
      </w:r>
    </w:p>
    <w:p>
      <w:r>
        <w:t>Der Europawahlkampf von CDU und SPD läuft auf Hochtouren. 🇪🇺#EP2019 https://t.co/xqp2GU3RWY</w:t>
      </w:r>
    </w:p>
    <w:p>
      <w:r>
        <w:rPr>
          <w:b/>
          <w:u w:val="single"/>
        </w:rPr>
        <w:t>185672</w:t>
      </w:r>
    </w:p>
    <w:p>
      <w:r>
        <w:t>Rollenspielfreaks haben längst D&amp;amp;D aufgegeben und spielen nächtelang den Wahlomat durch, mal als böswilliger Neoliberaler, mal als geifernder Stalinist, mal als panischer Ökojesus. 🧙‍♂️</w:t>
      </w:r>
    </w:p>
    <w:p>
      <w:r>
        <w:rPr>
          <w:b/>
          <w:u w:val="single"/>
        </w:rPr>
        <w:t>185673</w:t>
      </w:r>
    </w:p>
    <w:p>
      <w:r>
        <w:t>https://t.co/qQagLe5mzB</w:t>
      </w:r>
    </w:p>
    <w:p>
      <w:r>
        <w:rPr>
          <w:b/>
          <w:u w:val="single"/>
        </w:rPr>
        <w:t>185674</w:t>
      </w:r>
    </w:p>
    <w:p>
      <w:r>
        <w:t>https://t.co/Wmbuvt4cQG</w:t>
      </w:r>
    </w:p>
    <w:p>
      <w:r>
        <w:rPr>
          <w:b/>
          <w:u w:val="single"/>
        </w:rPr>
        <w:t>185675</w:t>
      </w:r>
    </w:p>
    <w:p>
      <w:r>
        <w:t>Bayern München wird in dieser Saison die deutsche Meisterschaft und den Pokal gewinnen. In München nennen sie sowas eine „Scheißsaison“ und wollen dafür den Trainer rausekeln.    https://t.co/RfdwetrUV6</w:t>
      </w:r>
    </w:p>
    <w:p>
      <w:r>
        <w:rPr>
          <w:b/>
          <w:u w:val="single"/>
        </w:rPr>
        <w:t>185676</w:t>
      </w:r>
    </w:p>
    <w:p>
      <w:r>
        <w:t>Das extrem gute Gehör von Walen ist eine Notwendigkeit. Wer etwa bei einem Geigenkonzert 30 Blauwale vor sich hat, ist dann immerhin schon einen Kilometer von der Bühne entfernt.</w:t>
      </w:r>
    </w:p>
    <w:p>
      <w:r>
        <w:rPr>
          <w:b/>
          <w:u w:val="single"/>
        </w:rPr>
        <w:t>185677</w:t>
      </w:r>
    </w:p>
    <w:p>
      <w:r>
        <w:t>Ganz zum Schluss noch alles verkacken, was wir uns das ganze Jahr lang aufgebaut haben. Das können wir gut. #SGEM05</w:t>
      </w:r>
    </w:p>
    <w:p>
      <w:r>
        <w:rPr>
          <w:b/>
          <w:u w:val="single"/>
        </w:rPr>
        <w:t>185678</w:t>
      </w:r>
    </w:p>
    <w:p>
      <w:r>
        <w:t>Wenn ich mir vorstelle, was Mitglieder der Familien Schleyer, Buback, Rohwedder, Herrhausen etc. denken müssen, wenn sie so einen Tweet sehen, stockt mir der Atem. Unerträglich. https://t.co/AcjFU8gXkJ</w:t>
      </w:r>
    </w:p>
    <w:p>
      <w:r>
        <w:rPr>
          <w:b/>
          <w:u w:val="single"/>
        </w:rPr>
        <w:t>185679</w:t>
      </w:r>
    </w:p>
    <w:p>
      <w:r>
        <w:t>Ich habe keine Meinung zum #RoyalBaby außer einem -personenunabhängigen- zur nachhaltigen und geographisch gerechten Monarchenverteilung:</w:t>
      </w:r>
    </w:p>
    <w:p>
      <w:r>
        <w:rPr>
          <w:b/>
          <w:u w:val="single"/>
        </w:rPr>
        <w:t>185680</w:t>
      </w:r>
    </w:p>
    <w:p>
      <w:r>
        <w:t>schlimmster Bandname https://t.co/NKtT47AmVS</w:t>
      </w:r>
    </w:p>
    <w:p>
      <w:r>
        <w:rPr>
          <w:b/>
          <w:u w:val="single"/>
        </w:rPr>
        <w:t>185681</w:t>
      </w:r>
    </w:p>
    <w:p>
      <w:r>
        <w:t>Naja und wer in Frankfurt (gerne bisschen dezentraler Richtung Stadtrand mit S-Bahnanbindung) eine hundefreundliche Wohnung (ab 60m2) mit Balkon oder ggf. Garten rumliegen hat, naja ihr wisst schon. 😌🤝 Bonuspunkte wenn sie nicht 4000€ kalt für 60m2 kostet hehehe. ❤️ https://t.co/6pb8NVkQ99</w:t>
      </w:r>
    </w:p>
    <w:p>
      <w:r>
        <w:rPr>
          <w:b/>
          <w:u w:val="single"/>
        </w:rPr>
        <w:t>185682</w:t>
      </w:r>
    </w:p>
    <w:p>
      <w:r>
        <w:t>Verbot von Plastiktüten, um Müllexporte in Entwicklungsländer zu verhindern.  Äh.  Übersehe ich irgendetwas? Oder sollte man nicht stattdessen die Müllexporte verbieten?</w:t>
      </w:r>
    </w:p>
    <w:p>
      <w:r>
        <w:rPr>
          <w:b/>
          <w:u w:val="single"/>
        </w:rPr>
        <w:t>185683</w:t>
      </w:r>
    </w:p>
    <w:p>
      <w:r>
        <w:t>Warum existiert Staub, bitte 1 (eine) nützliche Anwendung nennen.</w:t>
      </w:r>
    </w:p>
    <w:p>
      <w:r>
        <w:rPr>
          <w:b/>
          <w:u w:val="single"/>
        </w:rPr>
        <w:t>185684</w:t>
      </w:r>
    </w:p>
    <w:p>
      <w:r>
        <w:t>Falls sich jemand wundert: Wir machen das übrigens wie mit dem @DFB_Pokal. Erstmal dran schnuppern, dann ein Jahr später wiederkommen und vollenden.  #CHESGE #SGEuropa</w:t>
      </w:r>
    </w:p>
    <w:p>
      <w:r>
        <w:rPr>
          <w:b/>
          <w:u w:val="single"/>
        </w:rPr>
        <w:t>185685</w:t>
      </w:r>
    </w:p>
    <w:p>
      <w:r>
        <w:t>Kann die @Eintracht jetzt bitte mit Ajax Amsterdam das Finale um den Irgendwas-Pokal ausspielen? Zwischen dem EuroLeague- und CL-Finale? Und am Ende bekommen beide einen Pott für ihre unglaublichen Euro-Auftritte? Einfach so im Namen der Fans? Ich bin dafür! #CHESGE</w:t>
      </w:r>
    </w:p>
    <w:p>
      <w:r>
        <w:rPr>
          <w:b/>
          <w:u w:val="single"/>
        </w:rPr>
        <w:t>185686</w:t>
      </w:r>
    </w:p>
    <w:p>
      <w:r>
        <w:t>Trotzdem so stolz ❤️  #SGEuropa #CHESGE https://t.co/joR6xJ8ImS</w:t>
      </w:r>
    </w:p>
    <w:p>
      <w:r>
        <w:rPr>
          <w:b/>
          <w:u w:val="single"/>
        </w:rPr>
        <w:t>185687</w:t>
      </w:r>
    </w:p>
    <w:p>
      <w:r>
        <w:t>Danke, @Eintracht, für diese geile Europatournee. Danke! &amp;lt;3   #SGE #CHESGE</w:t>
      </w:r>
    </w:p>
    <w:p>
      <w:r>
        <w:rPr>
          <w:b/>
          <w:u w:val="single"/>
        </w:rPr>
        <w:t>185688</w:t>
      </w:r>
    </w:p>
    <w:p>
      <w:r>
        <w:t>😤😤😤 https://t.co/n88BzArATN</w:t>
      </w:r>
    </w:p>
    <w:p>
      <w:r>
        <w:rPr>
          <w:b/>
          <w:u w:val="single"/>
        </w:rPr>
        <w:t>185689</w:t>
      </w:r>
    </w:p>
    <w:p>
      <w:r>
        <w:t>Der einzige Vorteil dieser kassiererlosen Supermarktkassen: man kann ganz in Ruhe passend bezahlen und dem Roboter drei Pfund Pfennigmünzen in den Rachen werfen, ohne dass mich jemand bös anschaut.</w:t>
      </w:r>
    </w:p>
    <w:p>
      <w:r>
        <w:rPr>
          <w:b/>
          <w:u w:val="single"/>
        </w:rPr>
        <w:t>185690</w:t>
      </w:r>
    </w:p>
    <w:p>
      <w:r>
        <w:t>Stellenausschreibung für einen Job, in dem man fast nur mit digitaler Technik zu tun hat.   Bewerbungsunterlagen werden nur per Papierpost angenommen. 🤨</w:t>
      </w:r>
    </w:p>
    <w:p>
      <w:r>
        <w:rPr>
          <w:b/>
          <w:u w:val="single"/>
        </w:rPr>
        <w:t>185691</w:t>
      </w:r>
    </w:p>
    <w:p>
      <w:r>
        <w:t>Gefühlt 57% aller Artikel zum Thema „Mieten“ werden mit einem Stockphoto dieser Häuserzeile bebildert.    Weiß jemand, wo das ist?     Und sind die Bewohner dieser Häuser überhaupt Mieter? Oder sind das längst luxussanierte Eigentumswohnungen? https://t.co/dAJ8aKUbLF</w:t>
      </w:r>
    </w:p>
    <w:p>
      <w:r>
        <w:rPr>
          <w:b/>
          <w:u w:val="single"/>
        </w:rPr>
        <w:t>185692</w:t>
      </w:r>
    </w:p>
    <w:p>
      <w:r>
        <w:t>Neues von RRG aus Berlin. 😣 https://t.co/jNtf5R2nDA</w:t>
      </w:r>
    </w:p>
    <w:p>
      <w:r>
        <w:rPr>
          <w:b/>
          <w:u w:val="single"/>
        </w:rPr>
        <w:t>185693</w:t>
      </w:r>
    </w:p>
    <w:p>
      <w:r>
        <w:t>Argument gegen Parkgebühren für Fahrräder: Radfahrer zahlen ebenso Einkommenssteuer* wie PKW-Fahrer, belegen aber ungleich weniger öffentlichen Raum und verursachen viel weniger Straßenabnutzung als PKW-Nutzer.     *+ Steuern auf Fahrräder, Ersatzteile, Verbrauchsmaterial etc. https://t.co/bNNj4fnuyC</w:t>
      </w:r>
    </w:p>
    <w:p>
      <w:r>
        <w:rPr>
          <w:b/>
          <w:u w:val="single"/>
        </w:rPr>
        <w:t>185694</w:t>
      </w:r>
    </w:p>
    <w:p>
      <w:r>
        <w:t>Auf der A5 bei Frankfurt gibt es jetzt Oberleitungslastwagen. https://t.co/j8UtG6i85W</w:t>
      </w:r>
    </w:p>
    <w:p>
      <w:r>
        <w:rPr>
          <w:b/>
          <w:u w:val="single"/>
        </w:rPr>
        <w:t>185695</w:t>
      </w:r>
    </w:p>
    <w:p>
      <w:r>
        <w:t>So sieht's aus, liebe Leute draußen in den Werkhallen, Büros, Schulen, Kasernen, in RTW, Lok und LKW!  #rp19 https://t.co/clGYFJQtr9</w:t>
      </w:r>
    </w:p>
    <w:p>
      <w:r>
        <w:rPr>
          <w:b/>
          <w:u w:val="single"/>
        </w:rPr>
        <w:t>185696</w:t>
      </w:r>
    </w:p>
    <w:p>
      <w:r>
        <w:t>Frau @akk, wer #Klarnamenpflicht fordert, sollte erstmal selbst transparent sein. Die @CDU blockiert seit Jahren ein #Lobbyregister. Bürger*innen wollen wissen, welche Lobbyisten in welchem Umfang Einfluss auf Politiker*innen und deren Gesetzgebung ausüben https://t.co/o6mDU4iv8z</w:t>
      </w:r>
    </w:p>
    <w:p>
      <w:r>
        <w:rPr>
          <w:b/>
          <w:u w:val="single"/>
        </w:rPr>
        <w:t>185697</w:t>
      </w:r>
    </w:p>
    <w:p>
      <w:r>
        <w:t>Wo sind angesichts solcher Aktionen eigentlich die Menschen, die ständig „Haltung zeigen“? Die nach eigenem Bekunden „gegen Hass und Hetze“ sind? Das Schweigen in Berlin dröhnt laut.    https://t.co/WPXobGbA3n</w:t>
      </w:r>
    </w:p>
    <w:p>
      <w:r>
        <w:rPr>
          <w:b/>
          <w:u w:val="single"/>
        </w:rPr>
        <w:t>185698</w:t>
      </w:r>
    </w:p>
    <w:p>
      <w:r>
        <w:t>Bei dem 'Partykönig' von #Koeln der Polizisten anschrie, beschimpfte und mit seinem Presseausweis drohte 'Ich bin Journalist ihr habt mir gar nichts zu sagen' handelt es sich um @ZDF  Reporter Andreas #Halbach (59) Mitarbeiter von @Frontal21 https://t.co/WlStYFrNqS</w:t>
      </w:r>
    </w:p>
    <w:p>
      <w:r>
        <w:rPr>
          <w:b/>
          <w:u w:val="single"/>
        </w:rPr>
        <w:t>185699</w:t>
      </w:r>
    </w:p>
    <w:p>
      <w:r>
        <w:t>@valerielesrayna Konkret heißt es in § 32 StGB:    (1)Wer eine Tat begeht, die durch Notwehr geboten ist, handelt nicht rechtswidrig    (2)Notwehr ist die Verteidigung, die erforderlich ist, um einen gegenwärtigen rechtswidrigen Angriff von sich oder einem anderen abzuwenden  https://t.co/GQ3QHVqp9l</w:t>
      </w:r>
    </w:p>
    <w:p>
      <w:r>
        <w:rPr>
          <w:b/>
          <w:u w:val="single"/>
        </w:rPr>
        <w:t>185700</w:t>
      </w:r>
    </w:p>
    <w:p>
      <w:r>
        <w:t>Ich finde es bemerkenswert, dass sich Journalisten nur für meine 5 Gespräche mit AfD-Politikern interessieren und nicht für meine Gespräche mit Linken, Grünen, SPD und CDU/CSU-Politikern (über 200). War das von mir auch Beratung? #zweierleimass (hgm) https://t.co/oiGo0Qhe6Z</w:t>
      </w:r>
    </w:p>
    <w:p>
      <w:r>
        <w:rPr>
          <w:b/>
          <w:u w:val="single"/>
        </w:rPr>
        <w:t>185701</w:t>
      </w:r>
    </w:p>
    <w:p>
      <w:r>
        <w:t>UPDATE !!!!!!!!  einige täter wurden ermittelt ... es gibt leute die die täter kennen und eine meldung bei der polizei machen ! DANKE das ihr alle dieses video geteilt habt !  wieder einmal hat facebook sich strafbar gemacht,also beweismaterial gelöscht haben !!!!    @unzensiert https://t.co/rHSAH6prOi</w:t>
      </w:r>
    </w:p>
    <w:p>
      <w:r>
        <w:rPr>
          <w:b/>
          <w:u w:val="single"/>
        </w:rPr>
        <w:t>185702</w:t>
      </w:r>
    </w:p>
    <w:p>
      <w:r>
        <w:t>Maria Ladenburger, Mia aus #Kandel Susanna F. könntn heute immer noch leben, könnten Kinder, Enkel &amp;amp; Urenkel haben. Doch sie wurde durch die Bundesregierung um Jugend, Leben und Alter, um Freunde und Leid betrogen. Ihr bleibendes Vermächtnis: Nie wieder! und: Wehret den Anfängen! https://t.co/D9oWhho1pd</w:t>
      </w:r>
    </w:p>
    <w:p>
      <w:r>
        <w:rPr>
          <w:b/>
          <w:u w:val="single"/>
        </w:rPr>
        <w:t>185703</w:t>
      </w:r>
    </w:p>
    <w:p>
      <w:r>
        <w:t>„Der #Islam gehört zu  Deutschland🇩🇪❗️“    „Unser Land wird sich verändern❗️“    „Es wird auch religiöser werden❗️“    Sehen SIE selbst😕:    @Die_Gruenen @CDU @spdde https://t.co/6gavoYGevC</w:t>
      </w:r>
    </w:p>
    <w:p>
      <w:r>
        <w:rPr>
          <w:b/>
          <w:u w:val="single"/>
        </w:rPr>
        <w:t>185704</w:t>
      </w:r>
    </w:p>
    <w:p>
      <w:r>
        <w:t>Ungerechtigkeit zu 100%!    Leute die Jahrelang Gearbeitet haben, und eine Armuts Rente Bekommen! Jetzt hört mal was die Linken fordern! Sie Fordern mehr Geld für #Asylbewerber die kein Cent in die Steuerkasse Gezahlt haben! Und was ist mit den Rentner?  #AfD #Deutschland #Asyl https://t.co/vHoCPxX8Kw</w:t>
      </w:r>
    </w:p>
    <w:p>
      <w:r>
        <w:rPr>
          <w:b/>
          <w:u w:val="single"/>
        </w:rPr>
        <w:t>185705</w:t>
      </w:r>
    </w:p>
    <w:p>
      <w:r>
        <w:t>https://t.co/OcqSMjShEm</w:t>
      </w:r>
    </w:p>
    <w:p>
      <w:r>
        <w:rPr>
          <w:b/>
          <w:u w:val="single"/>
        </w:rPr>
        <w:t>185706</w:t>
      </w:r>
    </w:p>
    <w:p>
      <w:r>
        <w:t>#Bexbach: Drei syrische Jugendliche bedrohen am Pfingstwochenende an drei Tagen hintereinander Bahnreisende, auch mit Messer und belästigen Frauen und Mädchen - Polizei lässt sie immer wieder laufen  https://t.co/plbzEOHNHC</w:t>
      </w:r>
    </w:p>
    <w:p>
      <w:r>
        <w:rPr>
          <w:b/>
          <w:u w:val="single"/>
        </w:rPr>
        <w:t>185707</w:t>
      </w:r>
    </w:p>
    <w:p>
      <w:r>
        <w:t>@Kaeri91622010 @Lempathia Was die Stadt hier veranstaltet ist einerseits Wahlkampf für #ProChemnitz und die #AfD und spaltet andererseits natürlich die Gesellschaft    Wie kann man das #Stadtfest in #Chemnitz absagen und das #Zuckerfest feiern    Die Wahl im Herbst wird lustig, denn     #WAHLTAGISTZAHLTAG</w:t>
      </w:r>
    </w:p>
    <w:p>
      <w:r>
        <w:rPr>
          <w:b/>
          <w:u w:val="single"/>
        </w:rPr>
        <w:t>185708</w:t>
      </w:r>
    </w:p>
    <w:p>
      <w:r>
        <w:t>Wo sind eigentlich die Linken und Grünen, wenn gegen Vergewaltigung von 9 jähr. Mädchen demonstriert wird? https://t.co/I6PTPZi8lv</w:t>
      </w:r>
    </w:p>
    <w:p>
      <w:r>
        <w:rPr>
          <w:b/>
          <w:u w:val="single"/>
        </w:rPr>
        <w:t>185709</w:t>
      </w:r>
    </w:p>
    <w:p>
      <w:r>
        <w:t>#Prenzlau: 3 Tschetschenen greifen nach Streit einen 11-Jährigen an, würgen ihn am Hals, so dass Würgemale entstehen, treten und schlagen ihn bis Zeuge einschreitet - Mutter und Onkel des Kindes machen 2 Angreifer vor Asylheim ausfindig #Zivilcourage  https://t.co/WP1Q2Ocpka</w:t>
      </w:r>
    </w:p>
    <w:p>
      <w:r>
        <w:rPr>
          <w:b/>
          <w:u w:val="single"/>
        </w:rPr>
        <w:t>185710</w:t>
      </w:r>
    </w:p>
    <w:p>
      <w:r>
        <w:t>Jetzt habe ich es von Facebook schriftlich bestätigt bekommen. Die Vergewaltigung und der sexuelle Missbrauch von Kindern durch die Angehörigen der allahu-akhbar-Sekte ist in Ordnung.    Kritik daran ist 'Hassrede', für die man 30 Tage gesperrt wird.    Wie krank ist das denn???</w:t>
      </w:r>
    </w:p>
    <w:p>
      <w:r>
        <w:rPr>
          <w:b/>
          <w:u w:val="single"/>
        </w:rPr>
        <w:t>185711</w:t>
      </w:r>
    </w:p>
    <w:p>
      <w:r>
        <w:t>Bild-Zensur von #instagram erfolgreich bekämpft: Mein zensiertes Bild von unserem Wahlplakat ist wieder online! Danke an @Steinhoefel Was ein Skandal, dass man heutzutage einen Anwalt einschalten muss, um nicht mundtot gemacht zu werden. https://t.co/6Ma7bt1Iwk</w:t>
      </w:r>
    </w:p>
    <w:p>
      <w:r>
        <w:rPr>
          <w:b/>
          <w:u w:val="single"/>
        </w:rPr>
        <w:t>185712</w:t>
      </w:r>
    </w:p>
    <w:p>
      <w:r>
        <w:t>...das ist der Staat, mit dem sich #Merkel, #Maas &amp;amp; Co. anscheinend lieber verbünden, als mit Russland, Ungarn, Italien oder USA! 🤦‍♂️🤦‍♂️🤦‍♂️#Iran https://t.co/m60fpDsJlz</w:t>
      </w:r>
    </w:p>
    <w:p>
      <w:r>
        <w:rPr>
          <w:b/>
          <w:u w:val="single"/>
        </w:rPr>
        <w:t>185713</w:t>
      </w:r>
    </w:p>
    <w:p>
      <w:r>
        <w:t>Neues Video aus dem 'bereichteren' Wien.  Inklusive 'Scheiß Österreicher' bei 0:26. https://t.co/AFIB6XuUok</w:t>
      </w:r>
    </w:p>
    <w:p>
      <w:r>
        <w:rPr>
          <w:b/>
          <w:u w:val="single"/>
        </w:rPr>
        <w:t>185714</w:t>
      </w:r>
    </w:p>
    <w:p>
      <w:r>
        <w:t>#Bielefeld Syrischer Flüchtling ohne Zugticket widersetzt sich renitent der Fahrkartenkontrolle. Einen zufällig anwesenden Bundespolizist prügelt er ins Krankenhaus, ein Bahnmitarbeiter wird auch verletzt. https://t.co/7wiChq26Bh</w:t>
      </w:r>
    </w:p>
    <w:p>
      <w:r>
        <w:rPr>
          <w:b/>
          <w:u w:val="single"/>
        </w:rPr>
        <w:t>185715</w:t>
      </w:r>
    </w:p>
    <w:p>
      <w:r>
        <w:t>Eine Schlägerei von 80 'Menschen' bzw. 'Personen' inkl. Nutzung von Molotowcocktails. Die staatlichen Erziehungsorgane des ÖRR erfüllen wieder brav ihren Verschleierungsauftrag. https://t.co/uBqoHMS7uD</w:t>
      </w:r>
    </w:p>
    <w:p>
      <w:r>
        <w:rPr>
          <w:b/>
          <w:u w:val="single"/>
        </w:rPr>
        <w:t>185716</w:t>
      </w:r>
    </w:p>
    <w:p>
      <w:r>
        <w:t>#Dessau: Mann aus dem Niger vergeht sich am #Pfingstsonntag auf dem Gelände einer ehemaligen Russen-Kaserne sexuell schwer an einem 9-jährigen Mädchen - nur Stunden später wird der Afrikaner nach einer Fahndung auch per Hubschrauber gefasst  https://t.co/0GI09IQtZz</w:t>
      </w:r>
    </w:p>
    <w:p>
      <w:r>
        <w:rPr>
          <w:b/>
          <w:u w:val="single"/>
        </w:rPr>
        <w:t>185717</w:t>
      </w:r>
    </w:p>
    <w:p>
      <w:r>
        <w:t>zum Vergleich:  https://t.co/jquUMO9Yhr</w:t>
      </w:r>
    </w:p>
    <w:p>
      <w:r>
        <w:rPr>
          <w:b/>
          <w:u w:val="single"/>
        </w:rPr>
        <w:t>185718</w:t>
      </w:r>
    </w:p>
    <w:p>
      <w:r>
        <w:t>Dafür werden die Moslems vom Steuerzahler alimentiert.    Junge Männer verletzen Polizeibeamtin in Stendal | Stendal https://t.co/OsgG3zwAJb</w:t>
      </w:r>
    </w:p>
    <w:p>
      <w:r>
        <w:rPr>
          <w:b/>
          <w:u w:val="single"/>
        </w:rPr>
        <w:t>185719</w:t>
      </w:r>
    </w:p>
    <w:p>
      <w:r>
        <w:t>Brutalen Raubüberfall mitgefilmt und ins Netz gestellt – Täter sind erst 13 und polizeibekannt https://t.co/FKDK9nCJcI via @wordpressdotcom</w:t>
      </w:r>
    </w:p>
    <w:p>
      <w:r>
        <w:rPr>
          <w:b/>
          <w:u w:val="single"/>
        </w:rPr>
        <w:t>185720</w:t>
      </w:r>
    </w:p>
    <w:p>
      <w:r>
        <w:t>Der mutmaßliche Kinderschänder ist schon wieder auf freiem Fuß!  ⏬⏬⏬  Einer Freundin hatte Lena vergangene Woche in der Schule erzählt, was Dimitri D. ihr regelmäßig antut. Voller Angst fragte Lena: „Ist das normal? Macht dein Vater das auch?“  ⏬⏬⏬ https://t.co/2i63ZfiVoh</w:t>
      </w:r>
    </w:p>
    <w:p>
      <w:r>
        <w:rPr>
          <w:b/>
          <w:u w:val="single"/>
        </w:rPr>
        <w:t>185721</w:t>
      </w:r>
    </w:p>
    <w:p>
      <w:r>
        <w:t>Bei München: Schwerer Raubüberfall: Täter fesseln Edeka-Angestellte und flüchten mit 10.000 Euro https://t.co/PxrvRXrtPd via @wordpressdotcom</w:t>
      </w:r>
    </w:p>
    <w:p>
      <w:r>
        <w:rPr>
          <w:b/>
          <w:u w:val="single"/>
        </w:rPr>
        <w:t>185722</w:t>
      </w:r>
    </w:p>
    <w:p>
      <w:r>
        <w:t>Der harte Kern der Grünen ist bereit, eine Öko-Diktatur zu errichten, wenn es anders nicht geht.  Forderung von Katrin Göring-Eckardt: Grüne wollen Amazon verbieten, Retouren zu vernichten #Verbotspartei https://t.co/enDqrSqO3v via @SPIEGELONLINE</w:t>
      </w:r>
    </w:p>
    <w:p>
      <w:r>
        <w:rPr>
          <w:b/>
          <w:u w:val="single"/>
        </w:rPr>
        <w:t>185723</w:t>
      </w:r>
    </w:p>
    <w:p>
      <w:r>
        <w:t>Der Sohn von Dr. #Lübcke findet seinen Vater schwerstverletzt auf der Terrasse. Statt sofort den Notruf zu wählen, ruft er einen Freund an, der ehrenamtlich beim Arbeiter-Samariter-Bund tätig ist. Und dieser bringt Felgenreiniger zum Saubermachen mit. Da stimmt doch was nicht. https://t.co/H3LUyfyiGl</w:t>
      </w:r>
    </w:p>
    <w:p>
      <w:r>
        <w:rPr>
          <w:b/>
          <w:u w:val="single"/>
        </w:rPr>
        <w:t>185724</w:t>
      </w:r>
    </w:p>
    <w:p>
      <w:r>
        <w:t>🇺🇸🇺🇸Unglaubliche Bilder🇺🇸🇺🇸https://t.co/EkIcv3s2Hx</w:t>
      </w:r>
    </w:p>
    <w:p>
      <w:r>
        <w:rPr>
          <w:b/>
          <w:u w:val="single"/>
        </w:rPr>
        <w:t>185725</w:t>
      </w:r>
    </w:p>
    <w:p>
      <w:r>
        <w:t>Video: Vogelmörder Windrad – so tötet Windenergie https://t.co/21VsGn8VCz via @wordpressdotcom</w:t>
      </w:r>
    </w:p>
    <w:p>
      <w:r>
        <w:rPr>
          <w:b/>
          <w:u w:val="single"/>
        </w:rPr>
        <w:t>185726</w:t>
      </w:r>
    </w:p>
    <w:p>
      <w:r>
        <w:t>Abartig: „n-tv“ verharmlost Sex-Attacke auf 9-Jährige und regt sich über „rechte“ Demonstranten auf https://t.co/cbTtSMesq6 via @jouwatch</w:t>
      </w:r>
    </w:p>
    <w:p>
      <w:r>
        <w:rPr>
          <w:b/>
          <w:u w:val="single"/>
        </w:rPr>
        <w:t>185727</w:t>
      </w:r>
    </w:p>
    <w:p>
      <w:r>
        <w:t>Wahlberechtigt mit 16, voll strafmündig aber nicht.  Angesichts dieser Szenen, sollten wir uns mit einem neuen Jugendstrafrecht befassen. Diese Straftat begangen durch eine Migranten-Bande darf nicht ohne Konsequenzen bleiben!     https://t.co/QoCT6CPluo</w:t>
      </w:r>
    </w:p>
    <w:p>
      <w:r>
        <w:rPr>
          <w:b/>
          <w:u w:val="single"/>
        </w:rPr>
        <w:t>185728</w:t>
      </w:r>
    </w:p>
    <w:p>
      <w:r>
        <w:t>Gefährlich ----Bewaffnet aber frei wie Anis Amri! https://t.co/J9cOJZX0Ya</w:t>
      </w:r>
    </w:p>
    <w:p>
      <w:r>
        <w:rPr>
          <w:b/>
          <w:u w:val="single"/>
        </w:rPr>
        <w:t>185729</w:t>
      </w:r>
    </w:p>
    <w:p>
      <w:r>
        <w:t>Tagesschau berichtet über Vergewaltigung und Mord an 8jähriger in Indien, aber nicht über den 'schweren sexuellen Missbrauch' einer 9jährigen heute in Dessau. Vielleicht liegts am mutmaßlichen Täter, einem Mann aus dem Niger? https://t.co/vUaHnbg66l</w:t>
      </w:r>
    </w:p>
    <w:p>
      <w:r>
        <w:rPr>
          <w:b/>
          <w:u w:val="single"/>
        </w:rPr>
        <w:t>185730</w:t>
      </w:r>
    </w:p>
    <w:p>
      <w:r>
        <w:t>Genau mein Humor..... 👍🍷    Was sich ein  Investigativjournalist so alles im Alkoholrausch leistet❗  https://t.co/h5vLhdJgUy</w:t>
      </w:r>
    </w:p>
    <w:p>
      <w:r>
        <w:rPr>
          <w:b/>
          <w:u w:val="single"/>
        </w:rPr>
        <w:t>185731</w:t>
      </w:r>
    </w:p>
    <w:p>
      <w:r>
        <w:t>Umweltzerstörung für '#grüne' Energie.    Erneuerbare Energien benötigen NICHT erneuerbare Metalle und vergiften die Umwelt bei der Gewinnung.     Eine #Windkraft-Anlagen benötigt 1 Tonne seltene Erden!    #Energiewende  #Grünen https://t.co/IOcVYmhP5u</w:t>
      </w:r>
    </w:p>
    <w:p>
      <w:r>
        <w:rPr>
          <w:b/>
          <w:u w:val="single"/>
        </w:rPr>
        <w:t>185732</w:t>
      </w:r>
    </w:p>
    <w:p>
      <w:r>
        <w:t>Rot-rot-„grüne“ Politik: Teuer, umweltschädlich, menschenfeindlich und nicht praktikabel. Angeblich „grüne“ Politik bedeutet Rückschritt, und nicht Fortschritt. Progressive Politik sagt Ja zum #Verbrennungsmotor. #AfD #BVG #Elektromobilität     https://t.co/2fN3izGScz</w:t>
      </w:r>
    </w:p>
    <w:p>
      <w:r>
        <w:rPr>
          <w:b/>
          <w:u w:val="single"/>
        </w:rPr>
        <w:t>185733</w:t>
      </w:r>
    </w:p>
    <w:p>
      <w:r>
        <w:t>Dass es so schnell ging und der Täter nicht weiteres Unheil anrichten konnte, ist der als 'rassistisch' verunglimpften Bevölkerung von #Roßlau zu verdanken! https://t.co/Oz8KGxXzuz via @DrDavidBerger #Dessau</w:t>
      </w:r>
    </w:p>
    <w:p>
      <w:r>
        <w:rPr>
          <w:b/>
          <w:u w:val="single"/>
        </w:rPr>
        <w:t>185734</w:t>
      </w:r>
    </w:p>
    <w:p>
      <w:r>
        <w:t>Mit 34 Boliden legte eine Türkische Hochzeitsgesellschaft die Münchner Innenstadt lahm. Reifen durchdrehen gabs für die @PolizeiMuenchen als 'Showeinlage' obendrauf. Die Reaktion ? Man schrieb ein paar Ordnungswidrigkeiten auf, keine Anzeigen. https://t.co/fdBOXH4rMD</w:t>
      </w:r>
    </w:p>
    <w:p>
      <w:r>
        <w:rPr>
          <w:b/>
          <w:u w:val="single"/>
        </w:rPr>
        <w:t>185735</w:t>
      </w:r>
    </w:p>
    <w:p>
      <w:r>
        <w:t>@MarkusCan_ @Luisamneubauer #FridaysForFuture    #LangstreckenLuisa befürchtet, dass sie schon fast zu beliebt sind.   Keine Sorge, wenn man 125 000 Flugkilometer für permanente Urlaube hinter sich hat und dann so geil lügt: https://t.co/acpSxOvquj</w:t>
      </w:r>
    </w:p>
    <w:p>
      <w:r>
        <w:rPr>
          <w:b/>
          <w:u w:val="single"/>
        </w:rPr>
        <w:t>185736</w:t>
      </w:r>
    </w:p>
    <w:p>
      <w:r>
        <w:t>Das ist ja alles sehr mysteriös.   Erst Spuren da, dann doch nicht. Sanitäter, der Felgenreiniger Blut auf Terasse entfernt.  Nachtigall, ick hör Dir trappsen.  https://t.co/iZIpdZmpPb</w:t>
      </w:r>
    </w:p>
    <w:p>
      <w:r>
        <w:rPr>
          <w:b/>
          <w:u w:val="single"/>
        </w:rPr>
        <w:t>185737</w:t>
      </w:r>
    </w:p>
    <w:p>
      <w:r>
        <w:t>Dr. Greta! Die Tragödie ist definitiv zur Farce mutiert. Warum auch studieren für die Doktorwürde, wenn man mit Schule schwänzen das gleiche erreicht. https://t.co/t0IdagmhCH</w:t>
      </w:r>
    </w:p>
    <w:p>
      <w:r>
        <w:rPr>
          <w:b/>
          <w:u w:val="single"/>
        </w:rPr>
        <w:t>185738</w:t>
      </w:r>
    </w:p>
    <w:p>
      <w:r>
        <w:t>#CDU es wäre besser wenn ihr Lieber schweigt. Es wird nur noch Peinlicher und die letzten Wähler die ihr noch habt wollt ihr doch nicht Verlieren!?   #Europa #AfD #Deutschland #Bundestag #Merkel #Asyl #Asylpolitik https://t.co/SECsnP9omi</w:t>
      </w:r>
    </w:p>
    <w:p>
      <w:r>
        <w:rPr>
          <w:b/>
          <w:u w:val="single"/>
        </w:rPr>
        <w:t>185739</w:t>
      </w:r>
    </w:p>
    <w:p>
      <w:r>
        <w:t>Im Jahre 2018 wurden 100 Deutsche  von Flüchtlingen ermordet und ein Flüchtling von Deutschen. Wieso werden diese Tatsachen systematisch vertuscht und in der Öffentlichkeit so dargestellt, als wenn wir Deutschen die Bösen sind und die Flüchtlinge die Guten? https://t.co/jPSSE0nCmd</w:t>
      </w:r>
    </w:p>
    <w:p>
      <w:r>
        <w:rPr>
          <w:b/>
          <w:u w:val="single"/>
        </w:rPr>
        <w:t>185740</w:t>
      </w:r>
    </w:p>
    <w:p>
      <w:r>
        <w:t>#Oberhaching: 'Money, money!' Arabisch wirkende Kriminelle rauben in einem #EDEKA unter Vorhalt eines #Messer /s mehrere 10.000 € und lassen die Mitarbeiterinnen gefesselt zurück - die geschockten Frauen werden durch das Kriseninterventionsteam betreut  https://t.co/ED4ijUTc0y</w:t>
      </w:r>
    </w:p>
    <w:p>
      <w:r>
        <w:rPr>
          <w:b/>
          <w:u w:val="single"/>
        </w:rPr>
        <w:t>185741</w:t>
      </w:r>
    </w:p>
    <w:p>
      <w:r>
        <w:t>⚡️&amp;gt;&amp;gt; Skandal &amp;lt;&amp;lt; ⚡️  Die #Antifa ist nun offiziell mit dem sogenannten #Verfassungsschutz verbunden. Damit werden vertrauliche Daten zu oppositionellen Bürgern direkt den Terroristen und Schlägern der kriminellen #Staatsantifa zugänglich gemacht.   Nur noch #AfD💙!!!  Netzfund: https://t.co/jA6UH22I4L</w:t>
      </w:r>
    </w:p>
    <w:p>
      <w:r>
        <w:rPr>
          <w:b/>
          <w:u w:val="single"/>
        </w:rPr>
        <w:t>185742</w:t>
      </w:r>
    </w:p>
    <w:p>
      <w:r>
        <w:t>Bei einem Grillfest von Pro Chemnitz verbot die Polizei den Teilnehmern aus Rücksicht gegenüber Islamisten  ein ganzes Spanferkel zu grillen .  Nach dem Protestgrillen gegen das 'Zuckerfest' wurden zwei Teilnehmer von 2 Syriern mit einem Messer attackiert.   https://t.co/2GcRm4YVwA</w:t>
      </w:r>
    </w:p>
    <w:p>
      <w:r>
        <w:rPr>
          <w:b/>
          <w:u w:val="single"/>
        </w:rPr>
        <w:t>185743</w:t>
      </w:r>
    </w:p>
    <w:p>
      <w:r>
        <w:t>#Dessau-#Roßlau: Es geschah am hellichten Tag.    'Die Kleine guckte mich an und weinte und weinte sie zeigte mir immer wieder wie blutverschmiert ihre Beine und Finger waren, sie fragte mich immer wieder mit Angst muss ich ins Krankenhaus?“    #DISGUSTING    https://t.co/2t1zu3YeMc</w:t>
      </w:r>
    </w:p>
    <w:p>
      <w:r>
        <w:rPr>
          <w:b/>
          <w:u w:val="single"/>
        </w:rPr>
        <w:t>185744</w:t>
      </w:r>
    </w:p>
    <w:p>
      <w:r>
        <w:t>Interessant: Nicht alle Gletscher verschwinden, manche wachsen sogar, und frühere falsche  Berechnung über ihr Verschwinden werden still und heimlich gelöscht. #Klimawandel https://t.co/QSjufUSxJj</w:t>
      </w:r>
    </w:p>
    <w:p>
      <w:r>
        <w:rPr>
          <w:b/>
          <w:u w:val="single"/>
        </w:rPr>
        <w:t>185745</w:t>
      </w:r>
    </w:p>
    <w:p>
      <w:r>
        <w:t>Liebe Sachsen,    wer zur Landtagswahl CDU, SPD, FDP, Grüne wählen möchte:     Es ist egal wen ihr wählt! Ihr könnt es auch auswürfeln.    Der amtierende Ministerpräsident Kretschmer (ohne Mandat) hat   verkündet:     Es wird eine 4-Parteien-Koalition geben.  #AfD     https://t.co/kblXj5RV3z</w:t>
      </w:r>
    </w:p>
    <w:p>
      <w:r>
        <w:rPr>
          <w:b/>
          <w:u w:val="single"/>
        </w:rPr>
        <w:t>185746</w:t>
      </w:r>
    </w:p>
    <w:p>
      <w:r>
        <w:t>'Migration ist unvermeidlich, notwendig und wünschenswert', sagt die @UN. Der  #GlobalCompactMigration soll diese Idiotie in Stein meißeln. Jede Regierung, die den #Pakt unterzeichnet, erklärt damit: „Ja, wir sind Lakaien der Globalisten – und wir hassen euch!” #AfD https://t.co/LKrjUDc34b</w:t>
      </w:r>
    </w:p>
    <w:p>
      <w:r>
        <w:rPr>
          <w:b/>
          <w:u w:val="single"/>
        </w:rPr>
        <w:t>185747</w:t>
      </w:r>
    </w:p>
    <w:p>
      <w:r>
        <w:t>Contra-Mag.:Seyran Ates: „Der politische Islam übernimmt Deutschland“: Deutschland braucht eine radikale Kurswende in seiner Politik gegenüber dem Islam. Das sagt Seyran Ateş, prominente Frauenrechtlerin und Anwältin. Sonst drohe das Land vom politischen… https://t.co/GygOQKj5CW</w:t>
      </w:r>
    </w:p>
    <w:p>
      <w:r>
        <w:rPr>
          <w:b/>
          <w:u w:val="single"/>
        </w:rPr>
        <w:t>185748</w:t>
      </w:r>
    </w:p>
    <w:p>
      <w:r>
        <w:t>MMNews: Schwacher Euro - wie geht es weiter?: Der Euro schwächelt gegen Dollar. Das liegt hauptsächlich daran, dass es in den USA noch nennenswerte Zinsen gibt und in der Eurozone nicht. Nun deuten Konjunktursignale auch auf niedrigere Zinsen im… https://t.co/rw11y9GYEy</w:t>
      </w:r>
    </w:p>
    <w:p>
      <w:r>
        <w:rPr>
          <w:b/>
          <w:u w:val="single"/>
        </w:rPr>
        <w:t>185749</w:t>
      </w:r>
    </w:p>
    <w:p>
      <w:r>
        <w:t>Hätte er mal nur #AllahuAkbar gerufen, dann wär's vielleicht weniger geworden? https://t.co/FGJ7UdfVO7</w:t>
      </w:r>
    </w:p>
    <w:p>
      <w:r>
        <w:rPr>
          <w:b/>
          <w:u w:val="single"/>
        </w:rPr>
        <w:t>185750</w:t>
      </w:r>
    </w:p>
    <w:p>
      <w:r>
        <w:t>Diesen #Frauen muss geholfen werden, nicht den Testosteron gesteuerten #Taharrush Lümmeln... https://t.co/nFh0ah08Kh</w:t>
      </w:r>
    </w:p>
    <w:p>
      <w:r>
        <w:rPr>
          <w:b/>
          <w:u w:val="single"/>
        </w:rPr>
        <w:t>185751</w:t>
      </w:r>
    </w:p>
    <w:p>
      <w:r>
        <w:t>Funktionäre des isl. Zentrums in HH organisieren bis heute Quds Tag mit-  egal Olaf Scholz chillt da mit Ayatollahs. https://t.co/KPdYbddVIB</w:t>
      </w:r>
    </w:p>
    <w:p>
      <w:r>
        <w:rPr>
          <w:b/>
          <w:u w:val="single"/>
        </w:rPr>
        <w:t>185752</w:t>
      </w:r>
    </w:p>
    <w:p>
      <w:r>
        <w:t>Da würde ich gar nicht lange fackeln. Ab nach Hause in die Heimat und da könnt ihr euren Glauben ausleben, so... https://t.co/I7EH2M88PZ</w:t>
      </w:r>
    </w:p>
    <w:p>
      <w:r>
        <w:rPr>
          <w:b/>
          <w:u w:val="single"/>
        </w:rPr>
        <w:t>185753</w:t>
      </w:r>
    </w:p>
    <w:p>
      <w:r>
        <w:t>Eine Richterin mit Kopftuch erweckt in mir das gleiche Vertrauen zur Rechtsprechung,wie ein Richter mit Wehrmachtshelm. #Unbefangenheit</w:t>
      </w:r>
    </w:p>
    <w:p>
      <w:r>
        <w:rPr>
          <w:b/>
          <w:u w:val="single"/>
        </w:rPr>
        <w:t>185754</w:t>
      </w:r>
    </w:p>
    <w:p>
      <w:r>
        <w:t>SPD Hamburg präsentiert sich #nohatespeech #AfD  'Abschaum'  'Schmierlappen'  'Rassisten'  https://t.co/XRZwjy3PGY https://t.co/x7c4WS6mmP</w:t>
      </w:r>
    </w:p>
    <w:p>
      <w:r>
        <w:rPr>
          <w:b/>
          <w:u w:val="single"/>
        </w:rPr>
        <w:t>185755</w:t>
      </w:r>
    </w:p>
    <w:p>
      <w:r>
        <w:t>Wer gedenkt der vielen Toten, die durch Migrantengewalt ums Leben gekommen sind? https://t.co/EmvZPbFP9L</w:t>
      </w:r>
    </w:p>
    <w:p>
      <w:r>
        <w:rPr>
          <w:b/>
          <w:u w:val="single"/>
        </w:rPr>
        <w:t>185756</w:t>
      </w:r>
    </w:p>
    <w:p>
      <w:r>
        <w:t>Mal sind die Wähler zu blöd, dann sind sie zu alt, dann sind Referenden Mist und nun ne Wahlpflicht. Nur noch bizarr https://t.co/Fs2p5XEy8O</w:t>
      </w:r>
    </w:p>
    <w:p>
      <w:r>
        <w:rPr>
          <w:b/>
          <w:u w:val="single"/>
        </w:rPr>
        <w:t>185757</w:t>
      </w:r>
    </w:p>
    <w:p>
      <w:r>
        <w:t>@realJohr Ein Hoch auf die Demokratie!</w:t>
      </w:r>
    </w:p>
    <w:p>
      <w:r>
        <w:rPr>
          <w:b/>
          <w:u w:val="single"/>
        </w:rPr>
        <w:t>185758</w:t>
      </w:r>
    </w:p>
    <w:p>
      <w:r>
        <w:t>@realJohr Tschööh Ger... ääh Dingensdah 💩</w:t>
      </w:r>
    </w:p>
    <w:p>
      <w:r>
        <w:rPr>
          <w:b/>
          <w:u w:val="single"/>
        </w:rPr>
        <w:t>185759</w:t>
      </w:r>
    </w:p>
    <w:p>
      <w:r>
        <w:t>@realJohr und DAS ist gut so!    frei nach Klaus Wowereit</w:t>
      </w:r>
    </w:p>
    <w:p>
      <w:r>
        <w:rPr>
          <w:b/>
          <w:u w:val="single"/>
        </w:rPr>
        <w:t>185760</w:t>
      </w:r>
    </w:p>
    <w:p>
      <w:r>
        <w:t>@realJohr @MPKretschmer Sehr interessanter Beitrag. Wenn das alles so stimmt - Twitter sei Dank zweifele ich daran -, dann ist der Osten ja doch noch nicht verloren...</w:t>
      </w:r>
    </w:p>
    <w:p>
      <w:r>
        <w:rPr>
          <w:b/>
          <w:u w:val="single"/>
        </w:rPr>
        <w:t>185761</w:t>
      </w:r>
    </w:p>
    <w:p>
      <w:r>
        <w:t>@realJohr Wie in der Werbung: „Nimm 5 zahle 1“ 🤣</w:t>
      </w:r>
    </w:p>
    <w:p>
      <w:r>
        <w:rPr>
          <w:b/>
          <w:u w:val="single"/>
        </w:rPr>
        <w:t>185762</w:t>
      </w:r>
    </w:p>
    <w:p>
      <w:r>
        <w:t>@realJohr Ui</w:t>
      </w:r>
    </w:p>
    <w:p>
      <w:r>
        <w:rPr>
          <w:b/>
          <w:u w:val="single"/>
        </w:rPr>
        <w:t>185763</w:t>
      </w:r>
    </w:p>
    <w:p>
      <w:r>
        <w:t>@realJohr Milch.</w:t>
      </w:r>
    </w:p>
    <w:p>
      <w:r>
        <w:rPr>
          <w:b/>
          <w:u w:val="single"/>
        </w:rPr>
        <w:t>185764</w:t>
      </w:r>
    </w:p>
    <w:p>
      <w:r>
        <w:t>@realJohr Der sieht irgendwie ewie seine Frau aus. Dieser Blick😂</w:t>
      </w:r>
    </w:p>
    <w:p>
      <w:r>
        <w:rPr>
          <w:b/>
          <w:u w:val="single"/>
        </w:rPr>
        <w:t>185765</w:t>
      </w:r>
    </w:p>
    <w:p>
      <w:r>
        <w:t>@realJohr Bitte den Oberkellner nicht beleidigen!  Die Gäste sind durstig!</w:t>
      </w:r>
    </w:p>
    <w:p>
      <w:r>
        <w:rPr>
          <w:b/>
          <w:u w:val="single"/>
        </w:rPr>
        <w:t>185766</w:t>
      </w:r>
    </w:p>
    <w:p>
      <w:r>
        <w:t>Alle feiern und die Linken legen Brände. Die linke Szene bekommt mit ihren Taten keine Anerkennung der Bevölkerung!  https://t.co/d5eDZpFKX2</w:t>
      </w:r>
    </w:p>
    <w:p>
      <w:r>
        <w:rPr>
          <w:b/>
          <w:u w:val="single"/>
        </w:rPr>
        <w:t>185767</w:t>
      </w:r>
    </w:p>
    <w:p>
      <w:r>
        <w:t>Das sind keine Beine, das sind Kack-Stelzen https://t.co/NAbxAgJfRS</w:t>
      </w:r>
    </w:p>
    <w:p>
      <w:r>
        <w:rPr>
          <w:b/>
          <w:u w:val="single"/>
        </w:rPr>
        <w:t>185768</w:t>
      </w:r>
    </w:p>
    <w:p>
      <w:r>
        <w:t>#Trapattoni wirft Deutschland Allmachtsphantasien vor und spricht von italienischen 'Genies'. Langsam senil? https://t.co/hxHyD3lvNy</w:t>
      </w:r>
    </w:p>
    <w:p>
      <w:r>
        <w:rPr>
          <w:b/>
          <w:u w:val="single"/>
        </w:rPr>
        <w:t>185769</w:t>
      </w:r>
    </w:p>
    <w:p>
      <w:r>
        <w:t>Den Satz muss ich mir merken, wenn sich wieder einer in die Luft sprengt!  Er wollte nur seine Relugion ausüben.. 😂 https://t.co/rVhnXx04S3</w:t>
      </w:r>
    </w:p>
    <w:p>
      <w:r>
        <w:rPr>
          <w:b/>
          <w:u w:val="single"/>
        </w:rPr>
        <w:t>185770</w:t>
      </w:r>
    </w:p>
    <w:p>
      <w:r>
        <w:t>#taharrushgamea im Zug. Wieder wird Mädchen von Migranten sexuell genötigt. Sie stritten sich regelrecht um 'Beute' https://t.co/rye9v8n05J</w:t>
      </w:r>
    </w:p>
    <w:p>
      <w:r>
        <w:rPr>
          <w:b/>
          <w:u w:val="single"/>
        </w:rPr>
        <w:t>185771</w:t>
      </w:r>
    </w:p>
    <w:p>
      <w:r>
        <w:t>Ich wusste nicht, dass #Mohammed ein Volk ist? #Volksverhetzung https://t.co/yKcGQ6dFsn</w:t>
      </w:r>
    </w:p>
    <w:p>
      <w:r>
        <w:rPr>
          <w:b/>
          <w:u w:val="single"/>
        </w:rPr>
        <w:t>185772</w:t>
      </w:r>
    </w:p>
    <w:p>
      <w:r>
        <w:t>Linke Idioten unterwegs! https://t.co/vCWsXLD9co</w:t>
      </w:r>
    </w:p>
    <w:p>
      <w:r>
        <w:rPr>
          <w:b/>
          <w:u w:val="single"/>
        </w:rPr>
        <w:t>185773</w:t>
      </w:r>
    </w:p>
    <w:p>
      <w:r>
        <w:t>Contra-Mag.:Macron will dem strategischen Dialog mit Russland neue Impulse geben: Der französische Präsident Emmanuel Macron erklärte: „Europa braucht einen neuen Dialog über Fragen des Vertrauens und der Sicherheit in den Beziehungen zu Russland.“ Von… https://t.co/22twAeKI8N</w:t>
      </w:r>
    </w:p>
    <w:p>
      <w:r>
        <w:rPr>
          <w:b/>
          <w:u w:val="single"/>
        </w:rPr>
        <w:t>185774</w:t>
      </w:r>
    </w:p>
    <w:p>
      <w:r>
        <w:t>Contra-Mag.:Nahost-Vernichtungskrieg: Ein Plan zur Schwächung der islamischen Welt?: Geopolitisch macht der Versuch, die Golfstaaten in einen gegenseitigen Vernichtungskrieg zu zwingen, durchaus Sinn. Ein Gedankengang. Von Marco Maier Henry Kissinger… https://t.co/VaAOMxburp</w:t>
      </w:r>
    </w:p>
    <w:p>
      <w:r>
        <w:rPr>
          <w:b/>
          <w:u w:val="single"/>
        </w:rPr>
        <w:t>185775</w:t>
      </w:r>
    </w:p>
    <w:p>
      <w:r>
        <w:t>MMNews: Merz will Aktien für alle: Der CDU-Politiker und frühere Unionsfraktionschef, Friedrich Merz, fordert Aktien für alle in Deutschland. Es gelte, 'die Arbeitnehmer mehr am wirtschaftlichen Erfolg der Unternehmen zu beteiligen', schreibt Merz in… https://t.co/4noZnu9eqk</w:t>
      </w:r>
    </w:p>
    <w:p>
      <w:r>
        <w:rPr>
          <w:b/>
          <w:u w:val="single"/>
        </w:rPr>
        <w:t>185776</w:t>
      </w:r>
    </w:p>
    <w:p>
      <w:r>
        <w:t>Contra-Mag.:China deckt sich weiter mit Gold ein: Die chinesischen Goldreserven sind erneut stark gewachsen. Peking setzt stark auf das beliebte Edelmetall. Man will sich vom Dollar unabhängiger machen. Von Redaktion Beinahe zwei Jahre lang sind die… https://t.co/Op9Xy5WE0p</w:t>
      </w:r>
    </w:p>
    <w:p>
      <w:r>
        <w:rPr>
          <w:b/>
          <w:u w:val="single"/>
        </w:rPr>
        <w:t>185777</w:t>
      </w:r>
    </w:p>
    <w:p>
      <w:r>
        <w:t>LePenseur:'Quasi als Pendant: ... zur gestrigen »Messe des Lebens« von Frederick Delius nach Worten aus Friedrich Nietzsches »Also sprach Zarathustra«, hier nun zur 155. Wiederkehr des Geburtstages von Richard Strauss seine gleichnamige Tondichtung op.… https://t.co/5XcSLj54zJ '</w:t>
      </w:r>
    </w:p>
    <w:p>
      <w:r>
        <w:rPr>
          <w:b/>
          <w:u w:val="single"/>
        </w:rPr>
        <w:t>185778</w:t>
      </w:r>
    </w:p>
    <w:p>
      <w:r>
        <w:t>Sehr gut! Wirrköpfe wie Steinke haben in der #AFD nichts, aber auch gar nichts verloren! https://t.co/7TWTSzY3L5</w:t>
      </w:r>
    </w:p>
    <w:p>
      <w:r>
        <w:rPr>
          <w:b/>
          <w:u w:val="single"/>
        </w:rPr>
        <w:t>185779</w:t>
      </w:r>
    </w:p>
    <w:p>
      <w:r>
        <w:t>#Rodgau: #Behinderte in #Obdachlosenheim abgeschoben - Und #Flüchtlinge bekommen Reihenhäuser #verrückt  https://t.co/3UTkePJvKE</w:t>
      </w:r>
    </w:p>
    <w:p>
      <w:r>
        <w:rPr>
          <w:b/>
          <w:u w:val="single"/>
        </w:rPr>
        <w:t>185780</w:t>
      </w:r>
    </w:p>
    <w:p>
      <w:r>
        <w:t>MMNews: Neue Propaganda für Tempolimit auf Autobahnen: Die Deutschen sind offenbar bereit, der Umwelt zuliebe beim Autofahren Abstriche zu machen. Laut einer Forsa-Umfrage im Auftrag der Targobank, über die die 'Bild' berichtet, sprechen sich 57 Prozent… https://t.co/9xEO94R98E</w:t>
      </w:r>
    </w:p>
    <w:p>
      <w:r>
        <w:rPr>
          <w:b/>
          <w:u w:val="single"/>
        </w:rPr>
        <w:t>185781</w:t>
      </w:r>
    </w:p>
    <w:p>
      <w:r>
        <w:t>JF: WerteUnion fordert Urwahl des Kanzlerkandidaten: Die WerteUnion hat sich dafür ausgesprochen, den kommenden Kanzlerkandidaten von CDU und CSU per Urwahl zu bestimmen. Angesichts der „dramatisch schlechten Umfragewerte der Union“ sei ein solcher… https://t.co/pmUSAfvdyf</w:t>
      </w:r>
    </w:p>
    <w:p>
      <w:r>
        <w:rPr>
          <w:b/>
          <w:u w:val="single"/>
        </w:rPr>
        <w:t>185782</w:t>
      </w:r>
    </w:p>
    <w:p>
      <w:r>
        <w:t>Contra-Mag.:Warum investiert China Geld in der Arktis?: China investiert viel Geld in der Arktis. Was steckt dahinter? Die USA warnen vor einer Militarisierung der Region. Von Global Risk Insights In Rovaniemi versammelten sich Diplomaten, um den Zustand… https://t.co/4sadfNiLGL</w:t>
      </w:r>
    </w:p>
    <w:p>
      <w:r>
        <w:rPr>
          <w:b/>
          <w:u w:val="single"/>
        </w:rPr>
        <w:t>185783</w:t>
      </w:r>
    </w:p>
    <w:p>
      <w:r>
        <w:t>Wir hatten schon mal so ein #nohatespeech Netzwerk in Deutschland. Hieß damals noch #Stasi. https://t.co/vEZJQUMNRY</w:t>
      </w:r>
    </w:p>
    <w:p>
      <w:r>
        <w:rPr>
          <w:b/>
          <w:u w:val="single"/>
        </w:rPr>
        <w:t>185784</w:t>
      </w:r>
    </w:p>
    <w:p>
      <w:r>
        <w:t>Niemals wurde das verlogene Spiel von Politik und #Lügenpresse so offensichtlich wie in den letzten Tagen    #afd https://t.co/xGLb1v2Rdp</w:t>
      </w:r>
    </w:p>
    <w:p>
      <w:r>
        <w:rPr>
          <w:b/>
          <w:u w:val="single"/>
        </w:rPr>
        <w:t>185785</w:t>
      </w:r>
    </w:p>
    <w:p>
      <w:r>
        <w:t>Das ist Achmed. Achmed ist #Istanbul-Terrorist und Mehrfachmörder. Früher war Ahmed Flüchtling in Österreich.  #NurSo https://t.co/Mb2vs4Yjsj</w:t>
      </w:r>
    </w:p>
    <w:p>
      <w:r>
        <w:rPr>
          <w:b/>
          <w:u w:val="single"/>
        </w:rPr>
        <w:t>185786</w:t>
      </w:r>
    </w:p>
    <w:p>
      <w:r>
        <w:t>Unzensuriert:Antrag im Nationalrat: FPÖ will das Bargeld in der Verfassung schützen: Euro Noten 500er Foto: Bin im Garten / Wikimedia (CC BY-SA 3.0) Die FPÖ will das Bargeld in Österreich schützen: Nachdem hier die Bürger immer weitergehende… https://t.co/1zLpHyvhhB</w:t>
      </w:r>
    </w:p>
    <w:p>
      <w:r>
        <w:rPr>
          <w:b/>
          <w:u w:val="single"/>
        </w:rPr>
        <w:t>185787</w:t>
      </w:r>
    </w:p>
    <w:p>
      <w:r>
        <w:t>@gutmenschkind @spdde Diese verkommene Haltung scheint aber normal in der #SPD s Pöbelralle @Ralf_Stegner + er hier https://t.co/evG1lPq6Vc</w:t>
      </w:r>
    </w:p>
    <w:p>
      <w:r>
        <w:rPr>
          <w:b/>
          <w:u w:val="single"/>
        </w:rPr>
        <w:t>185788</w:t>
      </w:r>
    </w:p>
    <w:p>
      <w:r>
        <w:t>'Flüchtling' fällt in Parkhaus über Frau her,beißt und verletzt sie u Polizist. Bewährung.Pervertiertes Justizsystem https://t.co/TyCwdmfnSP</w:t>
      </w:r>
    </w:p>
    <w:p>
      <w:r>
        <w:rPr>
          <w:b/>
          <w:u w:val="single"/>
        </w:rPr>
        <w:t>185789</w:t>
      </w:r>
    </w:p>
    <w:p>
      <w:r>
        <w:t>Da ist doch etwas faul! Ohne Vorbereitung und maximal untrainiert schlägt dieser Schwabbel den voll austrainierten Weltmeister! Sehr seltsam! https://t.co/dlzvuL7kek</w:t>
      </w:r>
    </w:p>
    <w:p>
      <w:r>
        <w:rPr>
          <w:b/>
          <w:u w:val="single"/>
        </w:rPr>
        <w:t>185790</w:t>
      </w:r>
    </w:p>
    <w:p>
      <w:r>
        <w:t>Pädophilie: Der alltägliche Missbrauch in einer grünen Kommune! Da wird einem nur noch schlecht! https://t.co/iOiWa7vc4C via @welt</w:t>
      </w:r>
    </w:p>
    <w:p>
      <w:r>
        <w:rPr>
          <w:b/>
          <w:u w:val="single"/>
        </w:rPr>
        <w:t>185791</w:t>
      </w:r>
    </w:p>
    <w:p>
      <w:r>
        <w:t>#Europaparlament wirbt mit schwarzer Familie für die „Zukunft“  Soll das wirklich unsere Zukunft und die Perspektive für unsere Kinder sein? Wirklich? #AfDwählen https://t.co/68J9SQF0WP</w:t>
      </w:r>
    </w:p>
    <w:p>
      <w:r>
        <w:rPr>
          <w:b/>
          <w:u w:val="single"/>
        </w:rPr>
        <w:t>185792</w:t>
      </w:r>
    </w:p>
    <w:p>
      <w:r>
        <w:t>😁 Wenn schon Sch***e, dann aber auch mit Schwung! 😂 Sind für Wahlkampfhilfe 2021 immer dankbar! https://t.co/YPaMnNmCl0</w:t>
      </w:r>
    </w:p>
    <w:p>
      <w:r>
        <w:rPr>
          <w:b/>
          <w:u w:val="single"/>
        </w:rPr>
        <w:t>185793</w:t>
      </w:r>
    </w:p>
    <w:p>
      <w:r>
        <w:t>„Persönlich wird die Zehnjährige nach jetzigem Stand nicht mit #Rebecca's Eltern sprechen, weil die Mutter dagegen sei.“    Was es doch für herzlose Mütter gibt – Mein persönlicher Eindruck  Passt zu: Verrecke Du mieses Stück-Slogan von #GRÜNEN.😢  #findbecci  https://t.co/fIiPAznmrK</w:t>
      </w:r>
    </w:p>
    <w:p>
      <w:r>
        <w:rPr>
          <w:b/>
          <w:u w:val="single"/>
        </w:rPr>
        <w:t>185794</w:t>
      </w:r>
    </w:p>
    <w:p>
      <w:r>
        <w:t>Bonnie lass Dir niemals den Mund verbieten, niemals. Du siehst was daraus geworden ist, schau dich nur um, schau dir nur Deutschland an.    Das A…loch #Wiltewka, alias der #EkelWilfred, Papa #Wilberg von der Capitol und O. #Wilke    #BonnieStrange    https://t.co/mWm6L97RqH</w:t>
      </w:r>
    </w:p>
    <w:p>
      <w:r>
        <w:rPr>
          <w:b/>
          <w:u w:val="single"/>
        </w:rPr>
        <w:t>185795</w:t>
      </w:r>
    </w:p>
    <w:p>
      <w:r>
        <w:t>Wie ich schon dauernd schreibe: Dass es mehr eine #Inbesitznahme des Mädchens ist und kein Mord vom #Schwager – Es gab den Versuch schon vorher. 😢    #findbecci endlich, sucht endlich nach einer lebenden #rebecca #freeflorian #schwagerwars #medien #presse    https://t.co/bgFPeGx18e</w:t>
      </w:r>
    </w:p>
    <w:p>
      <w:r>
        <w:rPr>
          <w:b/>
          <w:u w:val="single"/>
        </w:rPr>
        <w:t>185796</w:t>
      </w:r>
    </w:p>
    <w:p>
      <w:r>
        <w:t>Besonders Deutschland wird kritisiert. Denn jeder Artikel muss erst von der Merkel, danach von den Grünen &amp;amp; Linken abgesegnet werden, bevor er überhaupt Online oder Druck gehen darf.  https://t.co/bCXSkq9pnv    Das A…loch #Wiltewka, alias #EkelWilfred, Papa #Wilberg O. #Wilke</w:t>
      </w:r>
    </w:p>
    <w:p>
      <w:r>
        <w:rPr>
          <w:b/>
          <w:u w:val="single"/>
        </w:rPr>
        <w:t>185797</w:t>
      </w:r>
    </w:p>
    <w:p>
      <w:r>
        <w:t>Erst nehmen sie ihm seinen Job &amp;amp; jetzt rauben sie ihm noch seinen Schlaf – mir auch. Er soll sie jetzt ins 6 Stunden entfernte Krakau gebracht haben, 2x.    Ich frag mich jetzt wirklich langsam, wer hier der Idiot ist.😢    #findbecci endlich, sucht #rebecca   https://t.co/WFerocSlDs</w:t>
      </w:r>
    </w:p>
    <w:p>
      <w:r>
        <w:rPr>
          <w:b/>
          <w:u w:val="single"/>
        </w:rPr>
        <w:t>185798</w:t>
      </w:r>
    </w:p>
    <w:p>
      <w:r>
        <w:t>'Wir haben keine Veranlassung gegeben, uns zu kritisieren.'  Da ist Gibbs &amp;amp; McGee anderer Meinung – ich auch.  Morgens halb 11 in Deutschland, der Waldboden war gefroren, &amp;amp; sie suchen unter der Erdoberfläche.😢   #findbecci,sucht nach einer lebenden #Rebecca  https://t.co/t4Adm5I9Ge</w:t>
      </w:r>
    </w:p>
    <w:p>
      <w:r>
        <w:rPr>
          <w:b/>
          <w:u w:val="single"/>
        </w:rPr>
        <w:t>185799</w:t>
      </w:r>
    </w:p>
    <w:p>
      <w:r>
        <w:t>Elon Musk twitterte offensichtlich wieder während er kiffte – Spaß Elon. 😉  Und genau deshalb, liebe Kinderchen, lasst das Twittern während des Kiffens sein.    Der Papa #Wilberg von der Capitol, alias #EkelWilfred, #Wiltewka, oder O. #Wilke  https://t.co/2yhcggt2g9</w:t>
      </w:r>
    </w:p>
    <w:p>
      <w:r>
        <w:rPr>
          <w:b/>
          <w:u w:val="single"/>
        </w:rPr>
        <w:t>185800</w:t>
      </w:r>
    </w:p>
    <w:p>
      <w:r>
        <w:t>Bild macht wieder + mit der auf Richtigkeit ungeprüften Schwager- und Familienhetze, die sie selbst mit in die Hirne der Nachbarn und Leser gestreut haben.😢    Der #EkelWilfred    Nicht mithetzen, #findbecci helfen und nach einer lebenden #Rebecca zu suchen. https://t.co/TlEYFY1sL1</w:t>
      </w:r>
    </w:p>
    <w:p>
      <w:r>
        <w:rPr>
          <w:b/>
          <w:u w:val="single"/>
        </w:rPr>
        <w:t>185801</w:t>
      </w:r>
    </w:p>
    <w:p>
      <w:r>
        <w:t>Alert! Security    Windows-Kacheln entführt  Anwender, die noch Live-Kacheln auf ihrem Desktop haben, sollten diese entfernen. Es sieht ohnehin nicht so aus, als wäre diesen noch eine große Zukunft beschieden.    #Kachelnmüssenweg 😊 – böse Zungen sagen Merkel.  https://t.co/2IdOy4DVYi</w:t>
      </w:r>
    </w:p>
    <w:p>
      <w:r>
        <w:rPr>
          <w:b/>
          <w:u w:val="single"/>
        </w:rPr>
        <w:t>185802</w:t>
      </w:r>
    </w:p>
    <w:p>
      <w:r>
        <w:t>Die 52-jährige Mutter hat mehr Ahnung als die ganze Berliner Polizei zusammen.😢    Quelle Teiltext: #Bild.de &amp;amp; #Bunte.de    Sorry, dass der überhebliche Idiot euch wieder auf den Sack geht – nicht allen.  #findbecci, sucht endlich nach einer lebenden #rebecca an den richtigen Orten. https://t.co/tqY3f2mmfK</w:t>
      </w:r>
    </w:p>
    <w:p>
      <w:r>
        <w:rPr>
          <w:b/>
          <w:u w:val="single"/>
        </w:rPr>
        <w:t>185803</w:t>
      </w:r>
    </w:p>
    <w:p>
      <w:r>
        <w:t>Es ist so traurig und ich wünsche der Mutter, den Familien, #Rebecca alles gute &amp;amp; dass die Berliner Polizei endlich mal anfängt nach einer lebenden Rebecca zu suchen. Eine tote Rebecca werden sie nie finden, das habe ich 3-fach ausgeschlossen.  #findbecci    https://t.co/qwAutwE8js</w:t>
      </w:r>
    </w:p>
    <w:p>
      <w:r>
        <w:rPr>
          <w:b/>
          <w:u w:val="single"/>
        </w:rPr>
        <w:t>185804</w:t>
      </w:r>
    </w:p>
    <w:p>
      <w:r>
        <w:t>Sonst blockieren die Berliner Politiker immer den reibungslosen Ablauf. Jetzt geht es sogar schon ganz ohne sie. Böse Zungen nennen es einen Fortschritt.    O. #Wilke, alias der #EkelWilfred, #Wiltewka oder der Papa #Wilberg von der Capitol  https://t.co/gMwq5mKJ0u    #Berlin wie es..</w:t>
      </w:r>
    </w:p>
    <w:p>
      <w:r>
        <w:rPr>
          <w:b/>
          <w:u w:val="single"/>
        </w:rPr>
        <w:t>185805</w:t>
      </w:r>
    </w:p>
    <w:p>
      <w:r>
        <w:t>Endlich mal einer mit Ahnung, der sich etwas vorsichtiger als ich äußert.   Er schlägt vor, den Fall neu zu bewerten und fordert einen externen Spezialisten, der #Rebecca‘s Vorgeschichte durchleuchten soll. Also das was ich schon gemacht habe.  #findbecci    https://t.co/Z930iUFNpd</w:t>
      </w:r>
    </w:p>
    <w:p>
      <w:r>
        <w:rPr>
          <w:b/>
          <w:u w:val="single"/>
        </w:rPr>
        <w:t>185806</w:t>
      </w:r>
    </w:p>
    <w:p>
      <w:r>
        <w:t>109 Kinder zu opfern um eventuell einen vor dem Tod zu bewahren, ist für 78% eine Frage der Solidarität. Ich kann nicht mehr. 😢    Papa #Wilberg von der Capitol &amp;amp; Aufklärer, alias der #EkelWilfred, #Wiltewka oder O. #Wilke    #Masern #impfung #nichtmehrmeinDeutschland 😢 https://t.co/B8pfaDzVN0</w:t>
      </w:r>
    </w:p>
    <w:p>
      <w:r>
        <w:rPr>
          <w:b/>
          <w:u w:val="single"/>
        </w:rPr>
        <w:t>185807</w:t>
      </w:r>
    </w:p>
    <w:p>
      <w:r>
        <w:t>Fast nur noch bekloppte im Land.   Um einen vor dem Tod eventuell zu bewahren, will man 109 Kinder opfern. Und 79% stehen da auch noch voll hinter. 😢    Papa #Wilberg von der Capitol, alias der #EkelWilfred, #Wiltewka oder O. #Wilke    https://t.co/MvneZDX63O</w:t>
      </w:r>
    </w:p>
    <w:p>
      <w:r>
        <w:rPr>
          <w:b/>
          <w:u w:val="single"/>
        </w:rPr>
        <w:t>185808</w:t>
      </w:r>
    </w:p>
    <w:p>
      <w:r>
        <w:t>Ist #Berlin die peinlichste Hauptstadt? Was läuft schief in der deutschen Hauptstadt?  Man muss sich doch nur das Gequake &amp;amp; Gejammer von diesen Berliner Twitten ansehen dann weiss man es, sogar frau auch.😉  https://t.co/rAOH6T7039  Papa #Wilberg von der Capitol, alias #EkelWilfred</w:t>
      </w:r>
    </w:p>
    <w:p>
      <w:r>
        <w:rPr>
          <w:b/>
          <w:u w:val="single"/>
        </w:rPr>
        <w:t>185809</w:t>
      </w:r>
    </w:p>
    <w:p>
      <w:r>
        <w:t>Die Impfpflicht ist ein sprudelndes Geschäftsmodel mit bester Patientenbindung was viel Steuern einbringt und vermeidbare Jobs schafft.    Ein Toter durch Masern, 110 Tote durch Impfungen &amp;amp; fast 10% haben Folgeschäden durch diese Impfung.     Der #EkelWilfred &amp;amp; Aufklärer</w:t>
      </w:r>
    </w:p>
    <w:p>
      <w:r>
        <w:rPr>
          <w:b/>
          <w:u w:val="single"/>
        </w:rPr>
        <w:t>185810</w:t>
      </w:r>
    </w:p>
    <w:p>
      <w:r>
        <w:t>Was haben die Hertha, Linken, Grünen, auch die originalen Sozis (SPD) sowie Berlin gemeinsam? Sie kriegen nichts auf die Reihe &amp;amp; verlieren am Ende mehr als sie gewinnen!    Der #EkelWilfred    Ein Herzchen &amp;amp; Berliner – Neue Reihe, damit man auch mal was über #Berlin zum Lachen hat.</w:t>
      </w:r>
    </w:p>
    <w:p>
      <w:r>
        <w:rPr>
          <w:b/>
          <w:u w:val="single"/>
        </w:rPr>
        <w:t>185811</w:t>
      </w:r>
    </w:p>
    <w:p>
      <w:r>
        <w:t>Die Hertha stocherte heute wieder sinnloser auf dem Rasen rum als die Berliner Polizei im harten Waldboden.    #findbecci, sucht endlich nach einer lebenden #rebecca 😢    Der #EkelWilfred    Ein Herzchen und Berliner – Neue Reihe, damit man auch mal was über #Berlin zum Lachen hat.</w:t>
      </w:r>
    </w:p>
    <w:p>
      <w:r>
        <w:rPr>
          <w:b/>
          <w:u w:val="single"/>
        </w:rPr>
        <w:t>185812</w:t>
      </w:r>
    </w:p>
    <w:p>
      <w:r>
        <w:t>„Sie besuchte eine Grundschule im Dorf, der Freund ihrer älteren Schwester finanzierte ihren Alltag. Doch als der nach Europa ging, kam kein Geld mehr. Da konnte Melphia noch nicht einmal richtig lesen. Und so ging sie statt zur Schule nach Kumasi.“ 😢  https://t.co/CQyDaSG33l</w:t>
      </w:r>
    </w:p>
    <w:p>
      <w:r>
        <w:rPr>
          <w:b/>
          <w:u w:val="single"/>
        </w:rPr>
        <w:t>185813</w:t>
      </w:r>
    </w:p>
    <w:p>
      <w:r>
        <w:t>Wir entschuldigen uns bei Florian, seinen Familien und #Rebecca, dass wir eine regelrechte Hetzjagd in Gang gebracht haben, sein/ihre Leben zerstört haben und NUR an Orten gesucht haben, wo sie niemals sein könnte, müsste es besser heißen.😢     #findbecci  https://t.co/Fh2LzF8TEs</w:t>
      </w:r>
    </w:p>
    <w:p>
      <w:r>
        <w:rPr>
          <w:b/>
          <w:u w:val="single"/>
        </w:rPr>
        <w:t>185814</w:t>
      </w:r>
    </w:p>
    <w:p>
      <w:r>
        <w:t>Wenn ich was zu sagen hätte, würde ich die Merkel, Linken und Grünen aus ihren Wohnungen schmeißen und die Illegalen dort einquartieren. Das Ges... hat sowieso zu lang genug zu gut auf meine Kosten gelebt.    Der #EkelWilfred, der nichts gegen LEGALE hat.    https://t.co/64IteySc7m</w:t>
      </w:r>
    </w:p>
    <w:p>
      <w:r>
        <w:rPr>
          <w:b/>
          <w:u w:val="single"/>
        </w:rPr>
        <w:t>185815</w:t>
      </w:r>
    </w:p>
    <w:p>
      <w:r>
        <w:t>#Wilfuzius sagt:    Wer sich mit Freunden von #Pädophilen abgibt ist ein Pädophilenfreund.    Grüße auch an #Merkel, aber leider nicht nur.😢    Nur weil man das schon immer gemacht hat und vorschiebt: Dass das Tradition ist, ist übrigens kein Duldungs-/Grund. Danke.    Der #EkelWilfred</w:t>
      </w:r>
    </w:p>
    <w:p>
      <w:r>
        <w:rPr>
          <w:b/>
          <w:u w:val="single"/>
        </w:rPr>
        <w:t>185816</w:t>
      </w:r>
    </w:p>
    <w:p>
      <w:r>
        <w:t>Dieses Bild ist eine klare Botschaft an Donald Trump    https://t.co/urYewnqXvl    #donald #trump #ice #bashing #hater #pädophile #pädophilie #kriminalität #vergewaltigung #schändung #welt #medien #presse #linke #grüne    Der #EkelWilfred, alias #Wiltewka, #Wilberg oder O. #Wilke</w:t>
      </w:r>
    </w:p>
    <w:p>
      <w:r>
        <w:rPr>
          <w:b/>
          <w:u w:val="single"/>
        </w:rPr>
        <w:t>185817</w:t>
      </w:r>
    </w:p>
    <w:p>
      <w:r>
        <w:t>13-jährige entkommt Entführer, weil:    Tipp einer Polizistin in so einem Fall: Hinlegen.  Aussage einer Linken zu sowas: Nur die ersten Minuten sind schlimm, danach kann es ein Genuss werden.  Der linke #EkelWilfred: Alles richtig gemacht, Kleines. 👍    #NichtmehrmeinDeutschland 😢</w:t>
      </w:r>
    </w:p>
    <w:p>
      <w:r>
        <w:rPr>
          <w:b/>
          <w:u w:val="single"/>
        </w:rPr>
        <w:t>185818</w:t>
      </w:r>
    </w:p>
    <w:p>
      <w:r>
        <w:t>Günter Wallraff bei Radsturz schwer verletzt – Das wäre übrigens im Diesel nie passiert.  Gute Besserung von der Capitol Versicherung, und ich hoffe Sie verstehen Spaß. Auch den Grünen, gute Besserung.    Ihr #Wilberg, alias #EkelWilfred, #Wiltewka, oder O. #Wilke    #berlin #grüne</w:t>
      </w:r>
    </w:p>
    <w:p>
      <w:r>
        <w:rPr>
          <w:b/>
          <w:u w:val="single"/>
        </w:rPr>
        <w:t>185819</w:t>
      </w:r>
    </w:p>
    <w:p>
      <w:r>
        <w:t>Im Wettbüro von Frau Suhrbier kann man bereits darauf wetten was schneller fertig wird.   Der Berliner Flughafen oder ganz Berlin?     Der #EkelWilfred, alias #Wiltewka, #Wilberg, O. #Wilke    Ein Herzchen &amp;amp; Berliner – Neue Reihe, damit man auch mal was über #Berlin zum Lachen hat.😀</w:t>
      </w:r>
    </w:p>
    <w:p>
      <w:r>
        <w:rPr>
          <w:b/>
          <w:u w:val="single"/>
        </w:rPr>
        <w:t>185820</w:t>
      </w:r>
    </w:p>
    <w:p>
      <w:r>
        <w:t>Sogar Hamburger Abendblatt macht endlich mit – Zwar nur sehr vorsichtig, aber wenigstens ein Anfang. 😋    'Rebecca: Einsatzkräfte mit Spaten in Wald unterwegs'    #findbecci endlich, sucht endlich nach einer lebenden #rebecca #freeflorian #medien #presse 😢  https://t.co/otaMevYkDv</w:t>
      </w:r>
    </w:p>
    <w:p>
      <w:r>
        <w:rPr>
          <w:b/>
          <w:u w:val="single"/>
        </w:rPr>
        <w:t>185821</w:t>
      </w:r>
    </w:p>
    <w:p>
      <w:r>
        <w:t>Wenn das gesamte Bild nicht so traurig wäre. Am Tag von #Rebecca's Verschwindens war Bodenfrost in den Wäldern. Wurden Spaten-Spuren an den Solen vom Schwager gefunden oder ist irgend ein paar Schuhe von ihm verschwunden? Nein?! Also warum?!😢  #findbecci    https://t.co/xTN2VGHPaU</w:t>
      </w:r>
    </w:p>
    <w:p>
      <w:r>
        <w:rPr>
          <w:b/>
          <w:u w:val="single"/>
        </w:rPr>
        <w:t>185822</w:t>
      </w:r>
    </w:p>
    <w:p>
      <w:r>
        <w:t>@georggukla @berlinsevent @BerLindow @mirja80 @James0099077522 @Professorin_K @Evele24527026 @bahnhofshosting @danny_1703 Dann setze es doch mal im Kopf ein. 😉</w:t>
      </w:r>
    </w:p>
    <w:p>
      <w:r>
        <w:rPr>
          <w:b/>
          <w:u w:val="single"/>
        </w:rPr>
        <w:t>185823</w:t>
      </w:r>
    </w:p>
    <w:p>
      <w:r>
        <w:t>'Es ist nicht abzusehen, ob wir sie finden.“  1. Weil er sich NOCH 1:18 Stunde nach dem letzten „#Rebecca ist nicht da“-Anruf im Haus aufhielt.   2. Weil der Twingo für etwas anderes VORHER bereitgestellt wurde.   Nur darf er das nicht sagen. 😢  #findbecci  https://t.co/sIDUKzNqOQ</w:t>
      </w:r>
    </w:p>
    <w:p>
      <w:r>
        <w:rPr>
          <w:b/>
          <w:u w:val="single"/>
        </w:rPr>
        <w:t>185824</w:t>
      </w:r>
    </w:p>
    <w:p>
      <w:r>
        <w:t>@georggukla @bahnhofshosting @Professorin_K @berlinsevent @BerLindow @SchoppeCzesch @croydon_de Da wo die Miesen sind, werden auch die meisten Miesen gemacht.  Berlin kostet nicht nur, sondern zieht uns auch runter. 😞    Was bin ich froh, dass ich davon weit weg bin.    'Ohne die Hauptstadt läge das Bruttoinlandsprodukt pro Person um 0,2 Prozent höher.'  https://t.co/wQ2NPew75x</w:t>
      </w:r>
    </w:p>
    <w:p>
      <w:r>
        <w:rPr>
          <w:b/>
          <w:u w:val="single"/>
        </w:rPr>
        <w:t>185825</w:t>
      </w:r>
    </w:p>
    <w:p>
      <w:r>
        <w:t>@georggukla @bahnhofshosting @Professorin_K @berlinsevent @BerLindow @SchoppeCzesch @croydon_de Und bei der Berliner Polizei würde ich auch so schnell wie möglichst das Weite suchen.     Denn ist eine Person weg mit der du zusammen warst, bist du auch weg und dein Leben ist danach zerstört. 😢</w:t>
      </w:r>
    </w:p>
    <w:p>
      <w:r>
        <w:rPr>
          <w:b/>
          <w:u w:val="single"/>
        </w:rPr>
        <w:t>185826</w:t>
      </w:r>
    </w:p>
    <w:p>
      <w:r>
        <w:t>@georggukla @bahnhofshosting @Professorin_K @berlinsevent @BerLindow @SchoppeCzesch @croydon_de Warum? Nur weil es der Realität entspricht. Ich nehme nun mal kein Blatt vor den Mund.  „Wenn mir ein Arzt nicht sagen darf, dass ich krank bin, bin ich dann nicht krank“  Bester Satz von Ken Jebsen ab 38:12    RUBIKON: Im Interview: „Schluss mit lustig!“  https://t.co/35KBS3svjw</w:t>
      </w:r>
    </w:p>
    <w:p>
      <w:r>
        <w:rPr>
          <w:b/>
          <w:u w:val="single"/>
        </w:rPr>
        <w:t>185827</w:t>
      </w:r>
    </w:p>
    <w:p>
      <w:r>
        <w:t>@georggukla @bahnhofshosting @Professorin_K @berlinsevent @BerLindow @SchoppeCzesch @croydon_de Ja, auch dann noch, und er ist ja leider schon Verurteilt, wenn es Geschworenengerichte in Deutschland gäbe. Und darum…    Google – Unschuldig im Knast  https://t.co/rYx3Rpim6j</w:t>
      </w:r>
    </w:p>
    <w:p>
      <w:r>
        <w:rPr>
          <w:b/>
          <w:u w:val="single"/>
        </w:rPr>
        <w:t>185828</w:t>
      </w:r>
    </w:p>
    <w:p>
      <w:r>
        <w:t>Gott bewahre es ist noch nicht für Rebecca vorbei, denn dann ist's aus mit der Berliner Polizei. Die Berliner Polizei muss und sollte Freund &amp;amp; Helfer von Rebecca sein, und kein solches Schwager-Schw… 😢    #findbecci, sucht nach einer lebenden #rebecca   https://t.co/ZtHA7lueqG</w:t>
      </w:r>
    </w:p>
    <w:p>
      <w:r>
        <w:rPr>
          <w:b/>
          <w:u w:val="single"/>
        </w:rPr>
        <w:t>185829</w:t>
      </w:r>
    </w:p>
    <w:p>
      <w:r>
        <w:t>Diese unfassbare Entwicklung ist ja unfassbar. Hätte das nur jemand vorausschauend vorausgesehen, dann wäre Rebecca schon lange wieder in den armen ihrer Liebsten, auch dem Schwager. 😢  https://t.co/hMiqNtYxJh    #findbecci, sucht endlich nach einer lebenden #rebecca #freeflorian</w:t>
      </w:r>
    </w:p>
    <w:p>
      <w:r>
        <w:rPr>
          <w:b/>
          <w:u w:val="single"/>
        </w:rPr>
        <w:t>185830</w:t>
      </w:r>
    </w:p>
    <w:p>
      <w:r>
        <w:t>@georggukla @dhue20121 @berlinsevent @Professorin_K @BerLindow @bahnhofshosting @croydon_de Tut mir leid. Ich habe 'Deutsch' mittlerweile verlernt, und das ist auch gut so. 😀</w:t>
      </w:r>
    </w:p>
    <w:p>
      <w:r>
        <w:rPr>
          <w:b/>
          <w:u w:val="single"/>
        </w:rPr>
        <w:t>185831</w:t>
      </w:r>
    </w:p>
    <w:p>
      <w:r>
        <w:t>Nur drei sinnvolle Aussagen/Sätze habe ich bis jetzt zum Fall #Rebecca gelesen.  Wir haben es hier mit einem besonderen Fall zu tun.  Wenn doch alles ganz anders war.  Wer mit Drogen macht, tut das auch Mädchen an.   Und jeweils danach nur BULLshit.😢    #findbecci sucht eine Lebende.</w:t>
      </w:r>
    </w:p>
    <w:p>
      <w:r>
        <w:rPr>
          <w:b/>
          <w:u w:val="single"/>
        </w:rPr>
        <w:t>185832</w:t>
      </w:r>
    </w:p>
    <w:p>
      <w:r>
        <w:t>@georggukla @berlinsevent @Professorin_K @BerLindow @bahnhofshosting Ihr wisst schon, dass das totaler Schwachsinn ist. Da die Twingofahrt nicht diesen Zweck hatte und sie wegen Bodenfrost nicht unter der Erdoberfläche sein kann. Deshalb geht die Berliner Polizei dieser Ressourcen und Zeitverschwendung HOFFENTLICH auch nicht nach. Punkt.</w:t>
      </w:r>
    </w:p>
    <w:p>
      <w:r>
        <w:rPr>
          <w:b/>
          <w:u w:val="single"/>
        </w:rPr>
        <w:t>185833</w:t>
      </w:r>
    </w:p>
    <w:p>
      <w:r>
        <w:t>@georggukla @berlinsevent @Professorin_K @BerLindow Ja natürlich. Man muss doch nur das Bild ausmalen / rekonstruieren, wie sich die Berliner Polizei den Tattag anscheinend vorstellt.    https://t.co/K50mCUVr1j    https://t.co/rNLzzP5RNx    Die sollen endlich #findbecci machen und anfangen eine lebende #rebecca zu suchen &amp;amp; finden. 😢</w:t>
      </w:r>
    </w:p>
    <w:p>
      <w:r>
        <w:rPr>
          <w:b/>
          <w:u w:val="single"/>
        </w:rPr>
        <w:t>185834</w:t>
      </w:r>
    </w:p>
    <w:p>
      <w:r>
        <w:t>'Blick' entlastet ihn auch.    'Bekannt ist nur, dass Rebecca das Haus ihrer ältesten Schwester Jessica (27), in dem sie übernachtet hatte, vor sieben Uhr verließ.'   Ja, das neue Westfernsehen. 😢    Sucht und #findbecci endlich und holt #Rebecca heim. Danke.  https://t.co/gNWnQObFtk</w:t>
      </w:r>
    </w:p>
    <w:p>
      <w:r>
        <w:rPr>
          <w:b/>
          <w:u w:val="single"/>
        </w:rPr>
        <w:t>185835</w:t>
      </w:r>
    </w:p>
    <w:p>
      <w:r>
        <w:t>Genau einer Meinung, leider.  Denn es stinkt so dermaßen, der Geruch und die mehr als offensichtliche Hetze und Ermittlungsweigerung ist gar nicht zu ertragen, auch gegen mich.😢    Fangt endlich an zu suchen, #findbecci endlich &amp;amp; holt #Rebecca heim. Danke.    https://t.co/StkshXj85H</w:t>
      </w:r>
    </w:p>
    <w:p>
      <w:r>
        <w:rPr>
          <w:b/>
          <w:u w:val="single"/>
        </w:rPr>
        <w:t>185836</w:t>
      </w:r>
    </w:p>
    <w:p>
      <w:r>
        <w:t>Die meisten Berliner/Brandenburger Polizisten sind aufgewacht. Aber noch nicht alle. Zwei bis drei sind gerade wieder am Himbeeren pflücken. 😢    Sucht in der richtigen Richtung und #findbecci endlich &amp;amp; holt #Rebecca heim. Danke.  #freeflorian #schwagerwars    https://t.co/nM7a7w9DjO</w:t>
      </w:r>
    </w:p>
    <w:p>
      <w:r>
        <w:rPr>
          <w:b/>
          <w:u w:val="single"/>
        </w:rPr>
        <w:t>185837</w:t>
      </w:r>
    </w:p>
    <w:p>
      <w:r>
        <w:t>Wilfuzius sagt: Die Berliner Polizei hält ihn für ein Genie,weil er keine Spuren hinterlassen hat. Ich halte die Berliner Polizei für Genies, weil sie nicht mal auf die Idee kommen, dass er es vielleicht gar nicht war.😢  Sucht und #findbecci endlich und holt #Rebecca heim. Danke.</w:t>
      </w:r>
    </w:p>
    <w:p>
      <w:r>
        <w:rPr>
          <w:b/>
          <w:u w:val="single"/>
        </w:rPr>
        <w:t>185838</w:t>
      </w:r>
    </w:p>
    <w:p>
      <w:r>
        <w:t>Wil macht jetzt auch mal einen Witz.  Was ist der Unterschied zwischen Benedict Cumberbatch, Jonny Lee Miller und der Berliner Polizei?  Die einen spielen Sherlock und die anderen sind Darsteller! 😢  Traurige Realsatire    Sucht und #findbecci endlich und holt #Rebecca heim. Danke.</w:t>
      </w:r>
    </w:p>
    <w:p>
      <w:r>
        <w:rPr>
          <w:b/>
          <w:u w:val="single"/>
        </w:rPr>
        <w:t>185839</w:t>
      </w:r>
    </w:p>
    <w:p>
      <w:r>
        <w:t>Man stelle sich bei sowas nur mal vor, der Schwager wäre Schutzbedürftig. Was dann in der Bevölkerung &amp;amp; Presse los wäre – Rebecca auch. Schwager können froh sein, dass es solche wie mich gibt – Rebeccas auch. 😢  https://t.co/qikoR2g042    Sucht &amp;amp; #findbecci &amp;amp; holt #Rebecca heim.😢</w:t>
      </w:r>
    </w:p>
    <w:p>
      <w:r>
        <w:rPr>
          <w:b/>
          <w:u w:val="single"/>
        </w:rPr>
        <w:t>185840</w:t>
      </w:r>
    </w:p>
    <w:p>
      <w:r>
        <w:t>Heute ist die Presse, die besonders investigative Presse Ausnahmsweise mal dran. 😢    Wen ich noch nicht gegen mich aufgebracht habe –  bitte melden – da finde ich bestimmt auch noch was. 😀    #findbecci endlich, sucht nach eine lebenden #rebecca #freeflorian #medien #presse #bild https://t.co/ZRfJ5QypdK</w:t>
      </w:r>
    </w:p>
    <w:p>
      <w:r>
        <w:rPr>
          <w:b/>
          <w:u w:val="single"/>
        </w:rPr>
        <w:t>185841</w:t>
      </w:r>
    </w:p>
    <w:p>
      <w:r>
        <w:t>Sie sind mit dem Angel- und Tauchausflug fertig.   Ich gestehe jeden Fehler ein. Aber wenn man darauf hingewiesen wird und wieder tut, kann ich das nur Dämlich nennen. Mein Beileid der Rebecca. 😢    #findbecci endlich, sucht #rebecca #freeflorian #schwager  https://t.co/qOCcYP523S</w:t>
      </w:r>
    </w:p>
    <w:p>
      <w:r>
        <w:rPr>
          <w:b/>
          <w:u w:val="single"/>
        </w:rPr>
        <w:t>185842</w:t>
      </w:r>
    </w:p>
    <w:p>
      <w:r>
        <w:t>Polizei sucht mit Stangen und Schaufeln nach Rebecca !!! 😢    #findbecci endlich, sucht #rebecca #freeflorian #schwager    https://t.co/DZeVnho0WE https://t.co/F3j0p0GZe8</w:t>
      </w:r>
    </w:p>
    <w:p>
      <w:r>
        <w:rPr>
          <w:b/>
          <w:u w:val="single"/>
        </w:rPr>
        <w:t>185843</w:t>
      </w:r>
    </w:p>
    <w:p>
      <w:r>
        <w:t>„Da derzeit keine weiteren Erfolgsaussichten durch die Öffentlichkeitsfahndung bestehen, werden die Bilder des Tatverdächtigen und dessen Fahrzeugs gelöscht.“    Und trotzdem wurde heute noch mal Angeln gegangen.😢  #findbecci #rebecca #freeflorian #schwager  https://t.co/Jch4yt7HNO</w:t>
      </w:r>
    </w:p>
    <w:p>
      <w:r>
        <w:rPr>
          <w:b/>
          <w:u w:val="single"/>
        </w:rPr>
        <w:t>185844</w:t>
      </w:r>
    </w:p>
    <w:p>
      <w:r>
        <w:t>Wie wieder mit dem größten Unsinn Geld verdient werden will – Das Mädel hatte drei Euro dabei.    Typischer Fall von Bereicherung an Rebecca von der investigativen Presse. 😢    #findbecci #rebecca #freeflorian #schwager #schwagerwars #gebtdenschwagerfrei    https://t.co/Pq4QgAoCJf</w:t>
      </w:r>
    </w:p>
    <w:p>
      <w:r>
        <w:rPr>
          <w:b/>
          <w:u w:val="single"/>
        </w:rPr>
        <w:t>185845</w:t>
      </w:r>
    </w:p>
    <w:p>
      <w:r>
        <w:t>Gestern in die Runde geworfen, ob der Schwager unschuldig ist.  Die Reaktion war Einstimmig!!! Übrigens überwiegend Experten die bereits im Ruhestand sind. 😢    #findbecci endlich #rebecca #freeflorian #schwager #schwagerwars #gebtdenschwagerfrei @BerlinerPolizei</w:t>
      </w:r>
    </w:p>
    <w:p>
      <w:r>
        <w:rPr>
          <w:b/>
          <w:u w:val="single"/>
        </w:rPr>
        <w:t>185846</w:t>
      </w:r>
    </w:p>
    <w:p>
      <w:r>
        <w:t>Keine Hinweise auf Hennigsdorf     Mir tut das arme Geschöpf so leid, was sich bestimmt in den Schlaf weint und noch bitterlicher in den Schlaf weint,weil sie ihren liebsten Familienfreund verdächtigen – Nicht ganz alle. 😢    https://t.co/UeioBzqry6  #findbecci #rebecca #freeflorian</w:t>
      </w:r>
    </w:p>
    <w:p>
      <w:r>
        <w:rPr>
          <w:b/>
          <w:u w:val="single"/>
        </w:rPr>
        <w:t>185847</w:t>
      </w:r>
    </w:p>
    <w:p>
      <w:r>
        <w:t>@npistcool @BerLindow Hier bildlich.    12 Jahre Merkel https://t.co/c7D5Bmdw3U</w:t>
      </w:r>
    </w:p>
    <w:p>
      <w:r>
        <w:rPr>
          <w:b/>
          <w:u w:val="single"/>
        </w:rPr>
        <w:t>185848</w:t>
      </w:r>
    </w:p>
    <w:p>
      <w:r>
        <w:t>Sucht und findet endlich Rebecca, und zwar an den richtigen Orten.  Instagram, Snapchat, Drogenszene Hennigsdorf/Oranienburg. 😢    Danke    #findbecci #rebecca #freeflorian #schwager #schwagerwars #gebtdenschwagerfrei @BerlinerPolizei https://t.co/Hc3eZqEyGi</w:t>
      </w:r>
    </w:p>
    <w:p>
      <w:r>
        <w:rPr>
          <w:b/>
          <w:u w:val="single"/>
        </w:rPr>
        <w:t>185849</w:t>
      </w:r>
    </w:p>
    <w:p>
      <w:r>
        <w:t>Sucht und findet endlich Rebecca, und zwar an den richtigen Orten.  Instagram, Snapchat, Drogenszene Hennigsdorf/Oranienburg. 😢    Danke    #findbecci #rebecca #freeflorian #schwager #schwagerwars #gebtdenschwagerfrei @BerlinerPolizei https://t.co/NUh9Q3EuPy</w:t>
      </w:r>
    </w:p>
    <w:p>
      <w:r>
        <w:rPr>
          <w:b/>
          <w:u w:val="single"/>
        </w:rPr>
        <w:t>185850</w:t>
      </w:r>
    </w:p>
    <w:p>
      <w:r>
        <w:t>Sucht und findet endlich Rebecca, und zwar an den richtigen Orten.  Instagram, Snapchat, Drogenszene Hennigsdorf/Oranienburg. 😢  Danke    #findbecci #rebecca #freeflorian #schwager #schwagerwars #gebtdenschwagerfrei https://t.co/0BnbTSMZTa</w:t>
      </w:r>
    </w:p>
    <w:p>
      <w:r>
        <w:rPr>
          <w:b/>
          <w:u w:val="single"/>
        </w:rPr>
        <w:t>185851</w:t>
      </w:r>
    </w:p>
    <w:p>
      <w:r>
        <w:t>@npistcool @BerLindow Und hier lies dir das mal durch.    Das Untergangsspecial, Soylent-Green-Special  https://t.co/0vUMZ5EOXu    Alles Fakten. Fundierte und belegte Fakten dürfen nicht als Hetze abgestempelt werden.    Und ja ich bin der Klügste – Denn wenn etwas stimmt ist es kein Angeben. 😀</w:t>
      </w:r>
    </w:p>
    <w:p>
      <w:r>
        <w:rPr>
          <w:b/>
          <w:u w:val="single"/>
        </w:rPr>
        <w:t>185852</w:t>
      </w:r>
    </w:p>
    <w:p>
      <w:r>
        <w:t>@npistcool @BerLindow Und ja, das ist ein richtig Brauner – Mit dunkler Hautfarbe. 😀    Merkels Fachkräfte vertreiben echte Fachkräfte  https://t.co/JJYblBoqSm</w:t>
      </w:r>
    </w:p>
    <w:p>
      <w:r>
        <w:rPr>
          <w:b/>
          <w:u w:val="single"/>
        </w:rPr>
        <w:t>185853</w:t>
      </w:r>
    </w:p>
    <w:p>
      <w:r>
        <w:t>@npistcool @BerLindow Falsch – Eingeredeter Schwachsinn.    Gesundschrumpfen oder Ausbluten? | APuZ  https://t.co/jgHFRUTbZO    Und nein, ist keine Nazi-Seite, oder doch?    Die Wachstumsmaschine  https://t.co/Eagenhijh0    Die demografische Zerstörung Europas!  https://t.co/oh8rr2HyK2</w:t>
      </w:r>
    </w:p>
    <w:p>
      <w:r>
        <w:rPr>
          <w:b/>
          <w:u w:val="single"/>
        </w:rPr>
        <w:t>185854</w:t>
      </w:r>
    </w:p>
    <w:p>
      <w:r>
        <w:t>„Aufgrund des gegenwärtigen Ermittlungsstands Zweifel am dringenden Tatverdacht“  Da müssen sich aber viele richtig entschuldigen und Köpfe rollen. 😢    #findbecci #rebecca #freeflorian #schwagerwars    https://t.co/fcTc5uwOgb</w:t>
      </w:r>
    </w:p>
    <w:p>
      <w:r>
        <w:rPr>
          <w:b/>
          <w:u w:val="single"/>
        </w:rPr>
        <w:t>185855</w:t>
      </w:r>
    </w:p>
    <w:p>
      <w:r>
        <w:t>@georggukla @usererrorx @so_wie_sonja @BerLindow Recherche. Ich schaue mir die Personen an, auch ihr Umfeld an, mit denen ich es zu tun habe und suche u.a. nach dem gemeinsamen Nenner. 😢</w:t>
      </w:r>
    </w:p>
    <w:p>
      <w:r>
        <w:rPr>
          <w:b/>
          <w:u w:val="single"/>
        </w:rPr>
        <w:t>185856</w:t>
      </w:r>
    </w:p>
    <w:p>
      <w:r>
        <w:t>Die sind weiter und näher dran als diese Berliner Polizei.  Rebecca hat selber vor ihrem Verschwinden ihre Snapchat-Ortung deaktiviert und am Sonntag soll in der Drogenscene Hennigsdorf/Oranienburg gesucht werden. 😢    #findbecci #rebecca #schwagerwars    https://t.co/zVGxo2bRQV</w:t>
      </w:r>
    </w:p>
    <w:p>
      <w:r>
        <w:rPr>
          <w:b/>
          <w:u w:val="single"/>
        </w:rPr>
        <w:t>185857</w:t>
      </w:r>
    </w:p>
    <w:p>
      <w:r>
        <w:t>Idiotentest.  Haben die objektiven vorurteilsfreien investigativen und sorgfältig, sowie gewissenhaft auf Wahrheitsgehalt überprüften Presse- und Polizeimeldungen gewirkt?     Ist Florian schuldig?    #findbecci #rebecca #freeflorian #schwager #schwagerwars #gebtdenschwagerfrei</w:t>
      </w:r>
    </w:p>
    <w:p>
      <w:r>
        <w:rPr>
          <w:b/>
          <w:u w:val="single"/>
        </w:rPr>
        <w:t>185858</w:t>
      </w:r>
    </w:p>
    <w:p>
      <w:r>
        <w:t>Dort habe ich mal eine Zusammenfassung erstellt was ich/wir wissen, aber viele nicht.    'Es stinkt und stank von Anfang an' und den E-Brief an die Anwältin davor. 😢  https://t.co/Tbqbb26ZF7    #findbecci #rebecca #freeflorian #schwager #schwagerwars #gebtdenschwagerfrei</w:t>
      </w:r>
    </w:p>
    <w:p>
      <w:r>
        <w:rPr>
          <w:b/>
          <w:u w:val="single"/>
        </w:rPr>
        <w:t>185859</w:t>
      </w:r>
    </w:p>
    <w:p>
      <w:r>
        <w:t>@npistcool @usererrorx @BerLindow @mkdus @Katja30299307 @polizeiberlin Das dies wohl auch eine Täuschung war, ergab sich schon aus dem 'vor Wochen gefunden'. Eine DNS-Analyse dauert 90 Min. bis 8 Stunden. Da hätte sich dann die Frage gestellt, warum sie dann vorher die Wälder abgesucht haben.  #findbecci #rebecca #freeflorian    https://t.co/DcSA8wzh4d</w:t>
      </w:r>
    </w:p>
    <w:p>
      <w:r>
        <w:rPr>
          <w:b/>
          <w:u w:val="single"/>
        </w:rPr>
        <w:t>185860</w:t>
      </w:r>
    </w:p>
    <w:p>
      <w:r>
        <w:t>War vorherzusehen denn alles basiert auf Lügen!  Router in Standardeinstellung speichert NUR das Anmelden, Telefonanbieter dürfen überhaupt KEINE Daten mehr speichern. Die Fahrt mit dem Twingo war VOR Rebeccas verschwinden ausgemacht.😢  https://t.co/6hwp4FlFE1  #findbecci #rebecca</w:t>
      </w:r>
    </w:p>
    <w:p>
      <w:r>
        <w:rPr>
          <w:b/>
          <w:u w:val="single"/>
        </w:rPr>
        <w:t>185861</w:t>
      </w:r>
    </w:p>
    <w:p>
      <w:r>
        <w:t>War vorherzusehen denn alles basiert auf Lügen!  Router in Standardeinstellung speichert NUR das Anmelden, Telefonanbieter dürfen überhaupt KEINE Daten mehr speichern. Die Fahrt mit dem Twingo war VOR Rebeccas verschwinden ausgemacht.😢  https://t.co/kxONk1vh6L  #findbecci #rebecca</w:t>
      </w:r>
    </w:p>
    <w:p>
      <w:r>
        <w:rPr>
          <w:b/>
          <w:u w:val="single"/>
        </w:rPr>
        <w:t>185862</w:t>
      </w:r>
    </w:p>
    <w:p>
      <w:r>
        <w:t>+++ Warum erfährt die Öffentlichkeit erst jetzt davon, also zwei Wochen nach der bayerischen Landtagswahl? +++  Zeit für Sicherheit. Zeit für die Grenzschließung. Zeit für großangelegte Abschiebungen. Zeit für die #AfD.  ➡️ https://t.co/EfMuMROkL4 https://t.co/Yu163UajrD</w:t>
      </w:r>
    </w:p>
    <w:p>
      <w:r>
        <w:rPr>
          <w:b/>
          <w:u w:val="single"/>
        </w:rPr>
        <w:t>185863</w:t>
      </w:r>
    </w:p>
    <w:p>
      <w:r>
        <w:t>Dt. Medien präsentieren diesen Typen Stephan Urbach regelmäßig als harmlosen 'Netzaktivisten'. Der @KnaurVerlag verlegt sogar sein Buch.    Tatsächlich legitimiert er in seinen Tweets seit Jahren Gewalt und Straftaten gegen die #AfD und andere Andersdenkende.   #linksextremismus https://t.co/hPXesesjvi</w:t>
      </w:r>
    </w:p>
    <w:p>
      <w:r>
        <w:rPr>
          <w:b/>
          <w:u w:val="single"/>
        </w:rPr>
        <w:t>185864</w:t>
      </w:r>
    </w:p>
    <w:p>
      <w:r>
        <w:t>Die #GrueneJugend war bestimmt 'not amused'  😂  So viele rassistische Fahnen...igitt! https://t.co/VoRv7zXlHv</w:t>
      </w:r>
    </w:p>
    <w:p>
      <w:r>
        <w:rPr>
          <w:b/>
          <w:u w:val="single"/>
        </w:rPr>
        <w:t>185865</w:t>
      </w:r>
    </w:p>
    <w:p>
      <w:r>
        <w:t>Linke sind verblendet bis zur Selbstopferung: Frau vertuscht ihre eigene Vergewaltigung. https://t.co/kEsSOdTzgD</w:t>
      </w:r>
    </w:p>
    <w:p>
      <w:r>
        <w:rPr>
          <w:b/>
          <w:u w:val="single"/>
        </w:rPr>
        <w:t>185866</w:t>
      </w:r>
    </w:p>
    <w:p>
      <w:r>
        <w:t>'Ärzte und Ingenieure' kommen, sagten sie. 'Viele von ihnen hochbegabt', schrieben sie.    Now they eat their words.     https://t.co/0fi8UDrtSR</w:t>
      </w:r>
    </w:p>
    <w:p>
      <w:r>
        <w:rPr>
          <w:b/>
          <w:u w:val="single"/>
        </w:rPr>
        <w:t>185867</w:t>
      </w:r>
    </w:p>
    <w:p>
      <w:r>
        <w:t>Interne Dokumente der #Polizei #Düsseldorf: Sexuelle Übergriffe in Badeanstalten nehmen zu #Multikulti #Vielfalt  https://t.co/JQTPSUj9UG</w:t>
      </w:r>
    </w:p>
    <w:p>
      <w:r>
        <w:rPr>
          <w:b/>
          <w:u w:val="single"/>
        </w:rPr>
        <w:t>185868</w:t>
      </w:r>
    </w:p>
    <w:p>
      <w:r>
        <w:t>https://t.co/MW9EN7ghik    arbeitslos,24 Jahre,8 Kinder,2 Frauen u Bundespräsident ist Pate😠  #Gauck legitimiert Polygamie?   Vorzeige Familie?</w:t>
      </w:r>
    </w:p>
    <w:p>
      <w:r>
        <w:rPr>
          <w:b/>
          <w:u w:val="single"/>
        </w:rPr>
        <w:t>185869</w:t>
      </w:r>
    </w:p>
    <w:p>
      <w:r>
        <w:t>Hannelore Kraft räumt kommunikative Fehler ein,betreff der Silvester Nacht in #Köln😀 ah ja,so wie #psychisch krank statt #Terrorist! Is klar</w:t>
      </w:r>
    </w:p>
    <w:p>
      <w:r>
        <w:rPr>
          <w:b/>
          <w:u w:val="single"/>
        </w:rPr>
        <w:t>185870</w:t>
      </w:r>
    </w:p>
    <w:p>
      <w:r>
        <w:t>War wohl doch nix mit #Flüchtlinge und #Fachkräfte! 😂😂  Hilfsarbeiter und Sozialhilfeempfänger trifft es eher!  https://t.co/1nmpiLpuxq</w:t>
      </w:r>
    </w:p>
    <w:p>
      <w:r>
        <w:rPr>
          <w:b/>
          <w:u w:val="single"/>
        </w:rPr>
        <w:t>185871</w:t>
      </w:r>
    </w:p>
    <w:p>
      <w:r>
        <w:t>Dank #Merkel|s #Willkommenskultur   #Taḥarrush #Multikulti #Vielfalt #Terror https://t.co/10243XlsUa</w:t>
      </w:r>
    </w:p>
    <w:p>
      <w:r>
        <w:rPr>
          <w:b/>
          <w:u w:val="single"/>
        </w:rPr>
        <w:t>185872</w:t>
      </w:r>
    </w:p>
    <w:p>
      <w:r>
        <w:t>Er hätte #AllahuAkbar rufen müssen... https://t.co/HxTlp1WM10</w:t>
      </w:r>
    </w:p>
    <w:p>
      <w:r>
        <w:rPr>
          <w:b/>
          <w:u w:val="single"/>
        </w:rPr>
        <w:t>185873</w:t>
      </w:r>
    </w:p>
    <w:p>
      <w:r>
        <w:t>#facepalm https://t.co/4uy8CQdXuI</w:t>
      </w:r>
    </w:p>
    <w:p>
      <w:r>
        <w:rPr>
          <w:b/>
          <w:u w:val="single"/>
        </w:rPr>
        <w:t>185874</w:t>
      </w:r>
    </w:p>
    <w:p>
      <w:r>
        <w:t>Wenn's in #Deutschland gewesen wäre, hätte es bestimmt ein #Flüchtling gefunden!? 😂😂😂  #Geldfund https://t.co/uTAh0rLumV</w:t>
      </w:r>
    </w:p>
    <w:p>
      <w:r>
        <w:rPr>
          <w:b/>
          <w:u w:val="single"/>
        </w:rPr>
        <w:t>185875</w:t>
      </w:r>
    </w:p>
    <w:p>
      <w:r>
        <w:t>Irgendwie scheint der Islam nicht so richtig zu Deutschland zu gehören, wenn ein ICE wegen Koranversen gestoppt wird https://t.co/MIteoSZW70</w:t>
      </w:r>
    </w:p>
    <w:p>
      <w:r>
        <w:rPr>
          <w:b/>
          <w:u w:val="single"/>
        </w:rPr>
        <w:t>185876</w:t>
      </w:r>
    </w:p>
    <w:p>
      <w:r>
        <w:t>In Zeiten von #Multikulti und #Vielfalt müssen sowas schon mal aushalten...  #Toleranz   Ich geh mal kotzen... https://t.co/WS5496UcYN</w:t>
      </w:r>
    </w:p>
    <w:p>
      <w:r>
        <w:rPr>
          <w:b/>
          <w:u w:val="single"/>
        </w:rPr>
        <w:t>185877</w:t>
      </w:r>
    </w:p>
    <w:p>
      <w:r>
        <w:t>#Flüchtlinge: Kommunen verweigern Einblick in #Kosten #Magdeburg https://t.co/IE1wUMr9RD via @volksstimme</w:t>
      </w:r>
    </w:p>
    <w:p>
      <w:r>
        <w:rPr>
          <w:b/>
          <w:u w:val="single"/>
        </w:rPr>
        <w:t>185878</w:t>
      </w:r>
    </w:p>
    <w:p>
      <w:r>
        <w:t>Anklage? Wozu? Ab in den nächsten Flieger!  #Lampertheim https://t.co/TLj2e8k1gE</w:t>
      </w:r>
    </w:p>
    <w:p>
      <w:r>
        <w:rPr>
          <w:b/>
          <w:u w:val="single"/>
        </w:rPr>
        <w:t>185879</w:t>
      </w:r>
    </w:p>
    <w:p>
      <w:r>
        <w:t>Wenn die #AfD sich einen Spaß erlaubt, dann ist es #Rassismus?!  Man, seid ihr alle bekloppt! 😂  @ohhellokathrina https://t.co/OLhNVgMCrA</w:t>
      </w:r>
    </w:p>
    <w:p>
      <w:r>
        <w:rPr>
          <w:b/>
          <w:u w:val="single"/>
        </w:rPr>
        <w:t>185880</w:t>
      </w:r>
    </w:p>
    <w:p>
      <w:r>
        <w:t>Diese Menschen mit ihrer vielfältigen Kultür...  #Einzelfall #Berlin #Gesundbrunnen https://t.co/Ns559XBPOO</w:t>
      </w:r>
    </w:p>
    <w:p>
      <w:r>
        <w:rPr>
          <w:b/>
          <w:u w:val="single"/>
        </w:rPr>
        <w:t>185881</w:t>
      </w:r>
    </w:p>
    <w:p>
      <w:r>
        <w:t>Manchmal sagen Bilder mehr als 1000 Worte...   #EU #Brexit #Merkel #Europa #Europe https://t.co/VzRltVX4bT</w:t>
      </w:r>
    </w:p>
    <w:p>
      <w:r>
        <w:rPr>
          <w:b/>
          <w:u w:val="single"/>
        </w:rPr>
        <w:t>185882</w:t>
      </w:r>
    </w:p>
    <w:p>
      <w:r>
        <w:t>Sie werden mit ihren grausamen Stimmen ‚Allahu Akbar' schreien und Menschen töten. DAS SIND UNSERE FEINDE!!!“</w:t>
      </w:r>
    </w:p>
    <w:p>
      <w:r>
        <w:rPr>
          <w:b/>
          <w:u w:val="single"/>
        </w:rPr>
        <w:t>185883</w:t>
      </w:r>
    </w:p>
    <w:p>
      <w:r>
        <w:t>@HovelsHorst @krippmarie Bitte unten links auf das Bild achten....Satire</w:t>
      </w:r>
    </w:p>
    <w:p>
      <w:r>
        <w:rPr>
          <w:b/>
          <w:u w:val="single"/>
        </w:rPr>
        <w:t>185884</w:t>
      </w:r>
    </w:p>
    <w:p>
      <w:r>
        <w:t>Und auf wessen Seite stehen wir nächste Woche?  Diese Scheiße kotzt mich sowas von an!  #IS #Terrorismus https://t.co/2kwPkTS0ZJ</w:t>
      </w:r>
    </w:p>
    <w:p>
      <w:r>
        <w:rPr>
          <w:b/>
          <w:u w:val="single"/>
        </w:rPr>
        <w:t>185885</w:t>
      </w:r>
    </w:p>
    <w:p>
      <w:r>
        <w:t>#Flüchtlinge finden nicht nur Geld!⬇️⬇️ https://t.co/G503OxZNJ1</w:t>
      </w:r>
    </w:p>
    <w:p>
      <w:r>
        <w:rPr>
          <w:b/>
          <w:u w:val="single"/>
        </w:rPr>
        <w:t>185886</w:t>
      </w:r>
    </w:p>
    <w:p>
      <w:r>
        <w:t>https://t.co/Eu9blGWFJM</w:t>
      </w:r>
    </w:p>
    <w:p>
      <w:r>
        <w:rPr>
          <w:b/>
          <w:u w:val="single"/>
        </w:rPr>
        <w:t>185887</w:t>
      </w:r>
    </w:p>
    <w:p>
      <w:r>
        <w:t>Zwei Nachrichten aus #Hamburg, von Montag und Dienstag.    #Flüchtlinge #Obdachlose https://t.co/a8tahGbsKA</w:t>
      </w:r>
    </w:p>
    <w:p>
      <w:r>
        <w:rPr>
          <w:b/>
          <w:u w:val="single"/>
        </w:rPr>
        <w:t>185888</w:t>
      </w:r>
    </w:p>
    <w:p>
      <w:r>
        <w:t>Toll...und bald schwingen wir uns wieder von Ast zu Ast... https://t.co/SMeRGM2mtH</w:t>
      </w:r>
    </w:p>
    <w:p>
      <w:r>
        <w:rPr>
          <w:b/>
          <w:u w:val="single"/>
        </w:rPr>
        <w:t>185889</w:t>
      </w:r>
    </w:p>
    <w:p>
      <w:r>
        <w:t>Via @Sashtyani https://t.co/d5oKDYzmsW</w:t>
      </w:r>
    </w:p>
    <w:p>
      <w:r>
        <w:rPr>
          <w:b/>
          <w:u w:val="single"/>
        </w:rPr>
        <w:t>185890</w:t>
      </w:r>
    </w:p>
    <w:p>
      <w:r>
        <w:t>#Brandanschlag von #Vorra aufgeklärt - Zwei Täter aus dem #Kosovo verhaftet - Nix #Nazi! Wo bleibt der #aufschrei? https://t.co/TImTl6aQw8</w:t>
      </w:r>
    </w:p>
    <w:p>
      <w:r>
        <w:rPr>
          <w:b/>
          <w:u w:val="single"/>
        </w:rPr>
        <w:t>185891</w:t>
      </w:r>
    </w:p>
    <w:p>
      <w:r>
        <w:t>Heißt übersetzt: Der, der mit der deutschen Flagge wedelt, zündet auch Asylheime an? Wie bekloppt ist der Mann? https://t.co/czRPZA6x6k</w:t>
      </w:r>
    </w:p>
    <w:p>
      <w:r>
        <w:rPr>
          <w:b/>
          <w:u w:val="single"/>
        </w:rPr>
        <w:t>185892</w:t>
      </w:r>
    </w:p>
    <w:p>
      <w:r>
        <w:t>Klar, widmet sich #tagesthemen beim Verfassungsschutzbericht fast nur rechtsextrem. Gewalt. Das steht auch drin: https://t.co/StvQEymtXu</w:t>
      </w:r>
    </w:p>
    <w:p>
      <w:r>
        <w:rPr>
          <w:b/>
          <w:u w:val="single"/>
        </w:rPr>
        <w:t>185893</w:t>
      </w:r>
    </w:p>
    <w:p>
      <w:r>
        <w:t>Nürnberg !!!  Nach der Veranstaltung   “Rock im Park”  Da fällt mir nur eins zu ein....⤵️  #FridaysForFurture   (Vielen Dank für die zugesendeten Fotos) https://t.co/yfOKq0PPoe</w:t>
      </w:r>
    </w:p>
    <w:p>
      <w:r>
        <w:rPr>
          <w:b/>
          <w:u w:val="single"/>
        </w:rPr>
        <w:t>185894</w:t>
      </w:r>
    </w:p>
    <w:p>
      <w:r>
        <w:t>#Sachsen | 💙 @AfD_SLT möchte Rehkitze mit parlamentarischer Initiative vor Mähmaschinen bewahren!  Dazu der Tierschutzpol. Sprecher und OB-Kandidat für #Görlitz, @SebastianWippel:  'Die #AfD fühlt sich dem Tierschutz in besonderem Maßen verpflichtet!' https://t.co/DJ69hC716s</w:t>
      </w:r>
    </w:p>
    <w:p>
      <w:r>
        <w:rPr>
          <w:b/>
          <w:u w:val="single"/>
        </w:rPr>
        <w:t>185895</w:t>
      </w:r>
    </w:p>
    <w:p>
      <w:r>
        <w:t>Unfassbar, Unfassbar, Deutschland hat fertig. https://t.co/suYUpgBbbV</w:t>
      </w:r>
    </w:p>
    <w:p>
      <w:r>
        <w:rPr>
          <w:b/>
          <w:u w:val="single"/>
        </w:rPr>
        <w:t>185896</w:t>
      </w:r>
    </w:p>
    <w:p>
      <w:r>
        <w:t>Zum Führer geeignet? Der GröFaZ hatte auch nur Talent! 😂 https://t.co/f2gXbp1wSn</w:t>
      </w:r>
    </w:p>
    <w:p>
      <w:r>
        <w:rPr>
          <w:b/>
          <w:u w:val="single"/>
        </w:rPr>
        <w:t>185897</w:t>
      </w:r>
    </w:p>
    <w:p>
      <w:r>
        <w:t>Die 10 Gebote der Grünen Religionsgemeinschaft! Trotzdem: Frohe Pfingsten!   https://t.co/JnjzEpSswL</w:t>
      </w:r>
    </w:p>
    <w:p>
      <w:r>
        <w:rPr>
          <w:b/>
          <w:u w:val="single"/>
        </w:rPr>
        <w:t>185898</w:t>
      </w:r>
    </w:p>
    <w:p>
      <w:r>
        <w:t>Genau dafür wird die #AFD seit Jahren als menschenverachtend, rassistisch und ausländerfeindlich verächtlich gemacht! #SPD: Erbärmlichee Pharisäer und Heuchler!     https://t.co/1yRwlRbHQq    --  Empfohlen von WELT News für Android  https://t.co/MCpS9qa1lS</w:t>
      </w:r>
    </w:p>
    <w:p>
      <w:r>
        <w:rPr>
          <w:b/>
          <w:u w:val="single"/>
        </w:rPr>
        <w:t>185899</w:t>
      </w:r>
    </w:p>
    <w:p>
      <w:r>
        <w:t>So sieht Italienisch-Unterricht für Migranten in Italien aus. Die werden niemals unsere Rente bezahlen. Niemand braucht das in Europa! https://t.co/Yoa3fypHh6</w:t>
      </w:r>
    </w:p>
    <w:p>
      <w:r>
        <w:rPr>
          <w:b/>
          <w:u w:val="single"/>
        </w:rPr>
        <w:t>185900</w:t>
      </w:r>
    </w:p>
    <w:p>
      <w:r>
        <w:t>Grüne mit ihrer Klimahysterie sind wie Frösche im Nachbarteich. Sie sind laut, sie nerven jeden, mit ihnen kann man nicht diskutieren, sie haben keine Lösungsansätze und sie sind grün.</w:t>
      </w:r>
    </w:p>
    <w:p>
      <w:r>
        <w:rPr>
          <w:b/>
          <w:u w:val="single"/>
        </w:rPr>
        <w:t>185901</w:t>
      </w:r>
    </w:p>
    <w:p>
      <w:r>
        <w:t>++#Kuehnert als Vorsitzender. Ein glänzender Vorschlag. Ein mit wirren Utopien angefüllter, etwas aufgeschwemmter Berufsjugendlicher mit 'Berufsabschluss' als Schülersprecher! #SPDerneuern als Projektwoche! #spd kann noch tiefer als #nahles Darum:#afdwirkt https://t.co/QZTLAZGl0Z</w:t>
      </w:r>
    </w:p>
    <w:p>
      <w:r>
        <w:rPr>
          <w:b/>
          <w:u w:val="single"/>
        </w:rPr>
        <w:t>185902</w:t>
      </w:r>
    </w:p>
    <w:p>
      <w:r>
        <w:t>Säure, ein Tatwerkzeug der Wahl? Leider kein klarer Hinweis auf die Tätergruppe und deren Herkunft! Wetten werden angenommen!  https://t.co/YHc7k48Sxh</w:t>
      </w:r>
    </w:p>
    <w:p>
      <w:r>
        <w:rPr>
          <w:b/>
          <w:u w:val="single"/>
        </w:rPr>
        <w:t>185903</w:t>
      </w:r>
    </w:p>
    <w:p>
      <w:r>
        <w:t>Ein friedliches Miteinander wird nur solange praktiziert, wie #Muslime in der Minderheit sind! Die Mehrheitsverhältnisse ändern sich aber täglich! #Christen werden weltweit verfolgt! Der politische #Islam widerspricht allen christlichen Werten und gehört nicht zu #Deutschland! https://t.co/M7MKwJOW6D</w:t>
      </w:r>
    </w:p>
    <w:p>
      <w:r>
        <w:rPr>
          <w:b/>
          <w:u w:val="single"/>
        </w:rPr>
        <w:t>185904</w:t>
      </w:r>
    </w:p>
    <w:p>
      <w:r>
        <w:t>#JesuisBroder    (c) @ergroovt     Claudia Roth und Uli Jörges https://t.co/B04noAdot9</w:t>
      </w:r>
    </w:p>
    <w:p>
      <w:r>
        <w:rPr>
          <w:b/>
          <w:u w:val="single"/>
        </w:rPr>
        <w:t>185905</w:t>
      </w:r>
    </w:p>
    <w:p>
      <w:r>
        <w:t>Wer ist Sarah Connor? https://t.co/G2xWnEtuNW</w:t>
      </w:r>
    </w:p>
    <w:p>
      <w:r>
        <w:rPr>
          <w:b/>
          <w:u w:val="single"/>
        </w:rPr>
        <w:t>185906</w:t>
      </w:r>
    </w:p>
    <w:p>
      <w:r>
        <w:t>@realJohr #nazis und #afd sind 💩💩💩</w:t>
      </w:r>
    </w:p>
    <w:p>
      <w:r>
        <w:rPr>
          <w:b/>
          <w:u w:val="single"/>
        </w:rPr>
        <w:t>185907</w:t>
      </w:r>
    </w:p>
    <w:p>
      <w:r>
        <w:t>😂😂😂😂👍 https://t.co/fwVCS45H48</w:t>
      </w:r>
    </w:p>
    <w:p>
      <w:r>
        <w:rPr>
          <w:b/>
          <w:u w:val="single"/>
        </w:rPr>
        <w:t>185908</w:t>
      </w:r>
    </w:p>
    <w:p>
      <w:r>
        <w:t>++ Linker Mainstream-Terror: Bürger sehen die Meinungsfreiheit sterben ++  Armutszeugnis für Gesellschaft &amp;amp;Demokratie: 4 von 5 Deutschen fühlen sich in der Öffentlichkeit nicht länger frei, ihre Meinung zu äußern.  Am 26. Mai #AfD wählen!  #Europawahl2019   ➡️ https://t.co/QRJFGB3dj2 https://t.co/zFF9IZdlXW</w:t>
      </w:r>
    </w:p>
    <w:p>
      <w:r>
        <w:rPr>
          <w:b/>
          <w:u w:val="single"/>
        </w:rPr>
        <w:t>185909</w:t>
      </w:r>
    </w:p>
    <w:p>
      <w:r>
        <w:t>Die wirklichen Nazis sind links und grün! #Antifaschisten sind #Faschisten! https://t.co/NlvHhrIKnZ</w:t>
      </w:r>
    </w:p>
    <w:p>
      <w:r>
        <w:rPr>
          <w:b/>
          <w:u w:val="single"/>
        </w:rPr>
        <w:t>185910</w:t>
      </w:r>
    </w:p>
    <w:p>
      <w:r>
        <w:t>Die #Islamisierung Deutschlands schreitet voran! Falsch verstandene #Toleranz! Sie werden es Euch nicht danken sondern es als #Unterwerfung verstehen! #AfDwählen https://t.co/AzyKIeSCFO</w:t>
      </w:r>
    </w:p>
    <w:p>
      <w:r>
        <w:rPr>
          <w:b/>
          <w:u w:val="single"/>
        </w:rPr>
        <w:t>185911</w:t>
      </w:r>
    </w:p>
    <w:p>
      <w:r>
        <w:t>Österreich: #Kopftuchverbot an Grundschulen!  Die Regierung in 🇦🇹 zeigt dank der #FPOE, wie es geht. Stoppt die #Islamisierung auch in Deutschland!  #AfD #Bundestag   https://t.co/1lECrF34rF https://t.co/GhgTQn7uwp</w:t>
      </w:r>
    </w:p>
    <w:p>
      <w:r>
        <w:rPr>
          <w:b/>
          <w:u w:val="single"/>
        </w:rPr>
        <w:t>185912</w:t>
      </w:r>
    </w:p>
    <w:p>
      <w:r>
        <w:t>Wir reden von „den #Christen“ wie von Fremden. Ist uns nicht klar, dass der Angriff auf Christen ein kulturellen #Angriff auf unsere freiheitliche Gesellschaft ist. Und der #Feind steht bereits im eigenen Land! Aufwachen! #AfDwählen https://t.co/i64NYtd6Tc</w:t>
      </w:r>
    </w:p>
    <w:p>
      <w:r>
        <w:rPr>
          <w:b/>
          <w:u w:val="single"/>
        </w:rPr>
        <w:t>185913</w:t>
      </w:r>
    </w:p>
    <w:p>
      <w:r>
        <w:t>Rot so Rot sind alle Verlierer👍👍  Der Schulleiter Johannes Grod von der Aschaffenburger Fröbelschule, welche extra für den Ramadan das Schlufest verschiebt, ist übrigens, oh Wunder, oh Wunder, ein Mitglieder der ANTI-deutschen Scharia Partei (SPD)  👌👌    Zufälle gibt's... 🤔 https://t.co/4MYHJAApTJ</w:t>
      </w:r>
    </w:p>
    <w:p>
      <w:r>
        <w:rPr>
          <w:b/>
          <w:u w:val="single"/>
        </w:rPr>
        <w:t>185914</w:t>
      </w:r>
    </w:p>
    <w:p>
      <w:r>
        <w:t>@peteraltmaier Richtig, Herr Altmaier, wehret den Anfängen!     Keine Diffamierung und Ausgrenzung der Opposition, keine Zensur, keine Gesinnungsdiktaur durch Politische Korrektheit.     Keinen Amtisemitsmus, keine Christenverfolgung, keine Frauenunterdrückung durch eingewanderte Muslime.</w:t>
      </w:r>
    </w:p>
    <w:p>
      <w:r>
        <w:rPr>
          <w:b/>
          <w:u w:val="single"/>
        </w:rPr>
        <w:t>185915</w:t>
      </w:r>
    </w:p>
    <w:p>
      <w:r>
        <w:t>@Uwe_Junge_MdL CDU u.SPD werden nur überleben wenn sie sich reformieren und nach Rechts rutschen und das Asyl und Aufenthaltsrecht drastisch verschärfen und die Massenmigration stoppen!</w:t>
      </w:r>
    </w:p>
    <w:p>
      <w:r>
        <w:rPr>
          <w:b/>
          <w:u w:val="single"/>
        </w:rPr>
        <w:t>185916</w:t>
      </w:r>
    </w:p>
    <w:p>
      <w:r>
        <w:t>@Uwe_Junge_MdL Einfach nur lächerlich, kaum sinken die Wählerstimmen wird einfach der Kurs gewechselt. So dumm sind die Menschen nun wirklich nicht, hoffe ich zumindest</w:t>
      </w:r>
    </w:p>
    <w:p>
      <w:r>
        <w:rPr>
          <w:b/>
          <w:u w:val="single"/>
        </w:rPr>
        <w:t>185917</w:t>
      </w:r>
    </w:p>
    <w:p>
      <w:r>
        <w:t>@Uwe_Junge_MdL #herr junge und darum ist die #SPD auf untergegang programmiert......</w:t>
      </w:r>
    </w:p>
    <w:p>
      <w:r>
        <w:rPr>
          <w:b/>
          <w:u w:val="single"/>
        </w:rPr>
        <w:t>185918</w:t>
      </w:r>
    </w:p>
    <w:p>
      <w:r>
        <w:t>@Uwe_Junge_MdL @ChristianMars84 Der Wind dreht sich ...</w:t>
      </w:r>
    </w:p>
    <w:p>
      <w:r>
        <w:rPr>
          <w:b/>
          <w:u w:val="single"/>
        </w:rPr>
        <w:t>185919</w:t>
      </w:r>
    </w:p>
    <w:p>
      <w:r>
        <w:t>@Uwe_Junge_MdL Seit 2015 keine Kontrolle,Araber Clans seit 1980 wann wacht der Mann ua auf ?</w:t>
      </w:r>
    </w:p>
    <w:p>
      <w:r>
        <w:rPr>
          <w:b/>
          <w:u w:val="single"/>
        </w:rPr>
        <w:t>185920</w:t>
      </w:r>
    </w:p>
    <w:p>
      <w:r>
        <w:t>@Uwe_Junge_MdL Das ist doch armselig. Oppermann sieht, daß die dänische SPD damit Erfolg bei den Wählern hat. Und schon setzt er aufs gleiche Pferd. Im Grunde wollen sie es aber alle  nicht. Sie wollen nur  politisch überleben und ihre Pfründe sichern. Die SPD  hat fertig.</w:t>
      </w:r>
    </w:p>
    <w:p>
      <w:r>
        <w:rPr>
          <w:b/>
          <w:u w:val="single"/>
        </w:rPr>
        <w:t>185921</w:t>
      </w:r>
    </w:p>
    <w:p>
      <w:r>
        <w:t>@Uwe_Junge_MdL Die SPD kann noch retten, muss jetzt aber klare Kante gegen GRÜNE/LINKE zeigen. Mit Biss und klaren Ansagen.</w:t>
      </w:r>
    </w:p>
    <w:p>
      <w:r>
        <w:rPr>
          <w:b/>
          <w:u w:val="single"/>
        </w:rPr>
        <w:t>185922</w:t>
      </w:r>
    </w:p>
    <w:p>
      <w:r>
        <w:t>@Uwe_Junge_MdL Die SPD hat unseren Rechtsstaat azsgehebelt. Die LINKE ist das allerletzte was wir in Deutschland gebrauchen können. Der Linksruck ist sehr schädlich für die SPD, man sieht die Ergebnisse. Nazi Beschimpfungen lässt sich keiner mehr sagen.Ihr zerstört die Mitte, die Steuerzahler.</w:t>
      </w:r>
    </w:p>
    <w:p>
      <w:r>
        <w:rPr>
          <w:b/>
          <w:u w:val="single"/>
        </w:rPr>
        <w:t>185923</w:t>
      </w:r>
    </w:p>
    <w:p>
      <w:r>
        <w:t>@Uwe_Junge_MdL @ThomasOppermann  Der Typ ist noch schlimmer als ein erbärmlicher Pharisäer und Heuchler. Hat sich nur mit der Absteiger @spd zum Vizepräsident wählen lassen und steckt sich dort beidhändig bis oben die Taschen voll. Aber wer täglich mit Claudia reden muß bekommt Schmerzensgeld.</w:t>
      </w:r>
    </w:p>
    <w:p>
      <w:r>
        <w:rPr>
          <w:b/>
          <w:u w:val="single"/>
        </w:rPr>
        <w:t>185924</w:t>
      </w:r>
    </w:p>
    <w:p>
      <w:r>
        <w:t>@Uwe_Junge_MdL Die SPD kann jetzt machen was sie will, sie hängt im Strudel...die abenteuerlichen Kehrtwenden wirken da auch nur noch beschleunigend.</w:t>
      </w:r>
    </w:p>
    <w:p>
      <w:r>
        <w:rPr>
          <w:b/>
          <w:u w:val="single"/>
        </w:rPr>
        <w:t>185925</w:t>
      </w:r>
    </w:p>
    <w:p>
      <w:r>
        <w:t>@Uwe_Junge_MdL Gebe ich Ihnen zu 100% recht. Aber es zeigt doch, das ist afd was bewegt hat. Wie in Dänemark auch, müssen die altparteien endlich aufs Volk eingehen oder selbst untergehen. Klar, ärgerlich für die, die dies schon seit jahren fordern und deshalb als Nazis betitelt wurden.</w:t>
      </w:r>
    </w:p>
    <w:p>
      <w:r>
        <w:rPr>
          <w:b/>
          <w:u w:val="single"/>
        </w:rPr>
        <w:t>185926</w:t>
      </w:r>
    </w:p>
    <w:p>
      <w:r>
        <w:t>@Uwe_Junge_MdL @Michael00350135 Da ist Herr Oppermann wohl in der falschen Partei. Klare Regeln, dann schafft endlich den Familiennachzug ab. Aber das verhindert die SPD.</w:t>
      </w:r>
    </w:p>
    <w:p>
      <w:r>
        <w:rPr>
          <w:b/>
          <w:u w:val="single"/>
        </w:rPr>
        <w:t>185927</w:t>
      </w:r>
    </w:p>
    <w:p>
      <w:r>
        <w:t>@Uwe_Junge_MdL Nicht ganz richtig, aber falsch. Die AfD ist gegen Integration und somit rassistisch</w:t>
      </w:r>
    </w:p>
    <w:p>
      <w:r>
        <w:rPr>
          <w:b/>
          <w:u w:val="single"/>
        </w:rPr>
        <w:t>185928</w:t>
      </w:r>
    </w:p>
    <w:p>
      <w:r>
        <w:t>@Uwe_Junge_MdL Die SPD hat sich in den vergangenen Jahren immer gegen die Bürger in eigenen Land entschieden. Deshalb wenden sich immer mehr ab. Langsam wachen einzelne in der SPD auf. Wahrscheinlich käme eine allfällige Wahrnehmung der eigenen Bürger zu spät.</w:t>
      </w:r>
    </w:p>
    <w:p>
      <w:r>
        <w:rPr>
          <w:b/>
          <w:u w:val="single"/>
        </w:rPr>
        <w:t>185929</w:t>
      </w:r>
    </w:p>
    <w:p>
      <w:r>
        <w:t>@Uwe_Junge_MdL Vielleicht plant er ja den Übertritt zur #AfD, denn ob er auf das Ticket der SPD noch mal in den Bundestag gewählt wird, ist ja alles andere als sicher? 😉</w:t>
      </w:r>
    </w:p>
    <w:p>
      <w:r>
        <w:rPr>
          <w:b/>
          <w:u w:val="single"/>
        </w:rPr>
        <w:t>185930</w:t>
      </w:r>
    </w:p>
    <w:p>
      <w:r>
        <w:t>@Uwe_Junge_MdL Das Original ist und bleibt die Afd, auch wenn mittlerweile fast alle sogenannten ehemaligen etablierten Parteien auf den Afd Zug aufspringen wollen. Den anderen Parteien glaube ich kein Wort mehr.</w:t>
      </w:r>
    </w:p>
    <w:p>
      <w:r>
        <w:rPr>
          <w:b/>
          <w:u w:val="single"/>
        </w:rPr>
        <w:t>185931</w:t>
      </w:r>
    </w:p>
    <w:p>
      <w:r>
        <w:t>@Uwe_Junge_MdL jahaaa, geht natürlich gar nicht, daß die angeblich Falschen das Richtige sagen....</w:t>
      </w:r>
    </w:p>
    <w:p>
      <w:r>
        <w:rPr>
          <w:b/>
          <w:u w:val="single"/>
        </w:rPr>
        <w:t>185932</w:t>
      </w:r>
    </w:p>
    <w:p>
      <w:r>
        <w:t>@Uwe_Junge_MdL 4 Jahre gebraucht, um zu der Erkenntnis zu kommen, welche die AfD schon immer gepredigt hat.  Bei der SPD setzt der Verstand leider, immer erst ein, wenn der Schaden schon entstanden ist und das Kind im Brunnen liegt.</w:t>
      </w:r>
    </w:p>
    <w:p>
      <w:r>
        <w:rPr>
          <w:b/>
          <w:u w:val="single"/>
        </w:rPr>
        <w:t>185933</w:t>
      </w:r>
    </w:p>
    <w:p>
      <w:r>
        <w:t>@Uwe_Junge_MdL 😂😂😂</w:t>
      </w:r>
    </w:p>
    <w:p>
      <w:r>
        <w:rPr>
          <w:b/>
          <w:u w:val="single"/>
        </w:rPr>
        <w:t>185934</w:t>
      </w:r>
    </w:p>
    <w:p>
      <w:r>
        <w:t>@Uwe_Junge_MdL @roman51110 Irgendwie kenne ich als Ossi diese Gattung Vögel....  Wir nannten die damals WENDEHÄLSE</w:t>
      </w:r>
    </w:p>
    <w:p>
      <w:r>
        <w:rPr>
          <w:b/>
          <w:u w:val="single"/>
        </w:rPr>
        <w:t>185935</w:t>
      </w:r>
    </w:p>
    <w:p>
      <w:r>
        <w:t>@Uwe_Junge_MdL AfD wirkt!</w:t>
      </w:r>
    </w:p>
    <w:p>
      <w:r>
        <w:rPr>
          <w:b/>
          <w:u w:val="single"/>
        </w:rPr>
        <w:t>185936</w:t>
      </w:r>
    </w:p>
    <w:p>
      <w:r>
        <w:t>@Uwe_Junge_MdL Ja, für die Genossen kommen allmählich die 10% in Sicht. Da beginnt selbst die @spdde mit dem Nachdenken. Aber leider zu spät. Das Vertrauen ist im Arsch...</w:t>
      </w:r>
    </w:p>
    <w:p>
      <w:r>
        <w:rPr>
          <w:b/>
          <w:u w:val="single"/>
        </w:rPr>
        <w:t>185937</w:t>
      </w:r>
    </w:p>
    <w:p>
      <w:r>
        <w:t>@Uwe_Junge_MdL Offenbar findet nach den verheerenden Wahlergebnissen der Spezialdemokraten ein Umdenken statt: erst @sigmargabriel, dann @helgelindh und jetzt @ThomasOppermann. Ist die SPD doch noch zu retten? #SPDebakel #Schulzzug #EP2019 #AfDwirkt #AfD</w:t>
      </w:r>
    </w:p>
    <w:p>
      <w:r>
        <w:rPr>
          <w:b/>
          <w:u w:val="single"/>
        </w:rPr>
        <w:t>185938</w:t>
      </w:r>
    </w:p>
    <w:p>
      <w:r>
        <w:t>@Uwe_Junge_MdL Der will es den Dänen nachmachen. Wirklich ein erbärmlicher Heuchler.</w:t>
      </w:r>
    </w:p>
    <w:p>
      <w:r>
        <w:rPr>
          <w:b/>
          <w:u w:val="single"/>
        </w:rPr>
        <w:t>185939</w:t>
      </w:r>
    </w:p>
    <w:p>
      <w:r>
        <w:t>@Uwe_Junge_MdL Dieser Oppermann ist nur ein jämmerlicher Opportunist. Demnächst ganz weg vom Fenster!</w:t>
      </w:r>
    </w:p>
    <w:p>
      <w:r>
        <w:rPr>
          <w:b/>
          <w:u w:val="single"/>
        </w:rPr>
        <w:t>185940</w:t>
      </w:r>
    </w:p>
    <w:p>
      <w:r>
        <w:t>@Uwe_Junge_MdL ist das das Framing von ARD und ZDF solange hochjubeln bis das  (fast) jeder glaubt so eine Art betreutes denken?</w:t>
      </w:r>
    </w:p>
    <w:p>
      <w:r>
        <w:rPr>
          <w:b/>
          <w:u w:val="single"/>
        </w:rPr>
        <w:t>185941</w:t>
      </w:r>
    </w:p>
    <w:p>
      <w:r>
        <w:t>@Uwe_Junge_MdL Klassisches Eigentor.</w:t>
      </w:r>
    </w:p>
    <w:p>
      <w:r>
        <w:rPr>
          <w:b/>
          <w:u w:val="single"/>
        </w:rPr>
        <w:t>185942</w:t>
      </w:r>
    </w:p>
    <w:p>
      <w:r>
        <w:t>@Uwe_Junge_MdL @JStaltenberg Wozu Sacharbeit , wenn es darum geht Deutschland den Rest zu geben</w:t>
      </w:r>
    </w:p>
    <w:p>
      <w:r>
        <w:rPr>
          <w:b/>
          <w:u w:val="single"/>
        </w:rPr>
        <w:t>185943</w:t>
      </w:r>
    </w:p>
    <w:p>
      <w:r>
        <w:t>@Uwe_Junge_MdL Herr Junge, sie haben sich also auch an Tod von Walter Lübcke ergötzt mit ihrem rassistischen, antisemitischen, antidemokratischen, homophopen Verein AfD. Ihr werdet NIE was zu melden haben. https://t.co/p9plKCEI0p</w:t>
      </w:r>
    </w:p>
    <w:p>
      <w:r>
        <w:rPr>
          <w:b/>
          <w:u w:val="single"/>
        </w:rPr>
        <w:t>185944</w:t>
      </w:r>
    </w:p>
    <w:p>
      <w:r>
        <w:t>@Uwe_Junge_MdL Sacharbeit und AfD...  Das ist eine Steilvorlage für die @heuteshow   😁</w:t>
      </w:r>
    </w:p>
    <w:p>
      <w:r>
        <w:rPr>
          <w:b/>
          <w:u w:val="single"/>
        </w:rPr>
        <w:t>185945</w:t>
      </w:r>
    </w:p>
    <w:p>
      <w:r>
        <w:t>@Uwe_Junge_MdL Ihr Verein ist ja nichtmal ansatzweise zur Sacharbeit fähig. Man schau sich nur die mangelnde Sacharbeit im Bundestag an.</w:t>
      </w:r>
    </w:p>
    <w:p>
      <w:r>
        <w:rPr>
          <w:b/>
          <w:u w:val="single"/>
        </w:rPr>
        <w:t>185946</w:t>
      </w:r>
    </w:p>
    <w:p>
      <w:r>
        <w:t>@Uwe_Junge_MdL https://t.co/bibirtnHtz</w:t>
      </w:r>
    </w:p>
    <w:p>
      <w:r>
        <w:rPr>
          <w:b/>
          <w:u w:val="single"/>
        </w:rPr>
        <w:t>185947</w:t>
      </w:r>
    </w:p>
    <w:p>
      <w:r>
        <w:t>@Uwe_Junge_MdL Sagt einer aus der Partei die es bislang nicht geschafft hat auch nur ein einziges stichhaltiges Konzept vorzulegen</w:t>
      </w:r>
    </w:p>
    <w:p>
      <w:r>
        <w:rPr>
          <w:b/>
          <w:u w:val="single"/>
        </w:rPr>
        <w:t>185948</w:t>
      </w:r>
    </w:p>
    <w:p>
      <w:r>
        <w:t>@Uwe_Junge_MdL Klingt irgendwie komisch von 'nem befehlsgebundenen Soldaten. 😂</w:t>
      </w:r>
    </w:p>
    <w:p>
      <w:r>
        <w:rPr>
          <w:b/>
          <w:u w:val="single"/>
        </w:rPr>
        <w:t>185949</w:t>
      </w:r>
    </w:p>
    <w:p>
      <w:r>
        <w:t>@Uwe_Junge_MdL So wie die AfD die genau 0 Sacharbeit auf Bund und Landesebene hinbekommt.</w:t>
      </w:r>
    </w:p>
    <w:p>
      <w:r>
        <w:rPr>
          <w:b/>
          <w:u w:val="single"/>
        </w:rPr>
        <w:t>185950</w:t>
      </w:r>
    </w:p>
    <w:p>
      <w:r>
        <w:t>@Uwe_Junge_MdL Die Sacharbeit, die Ihre Partei überhaupt nicht tut? Schließlich kamen ja bisher keine konstruktiven Vorschläge aus der #AfD. Nur Hetze und Hass. Und Lügen.     Mal an die eigene Nase fassen. #FCKAFD #FCKNZS</w:t>
      </w:r>
    </w:p>
    <w:p>
      <w:r>
        <w:rPr>
          <w:b/>
          <w:u w:val="single"/>
        </w:rPr>
        <w:t>185951</w:t>
      </w:r>
    </w:p>
    <w:p>
      <w:r>
        <w:t>@Uwe_Junge_MdL Ach noch was, ihr Blechkamerad hegt  auch so kämpferische Allmachtsfantasien, ist wohl ihrem Verein so eigen. 🤷‍♂️ https://t.co/lZPzrc1WY6</w:t>
      </w:r>
    </w:p>
    <w:p>
      <w:r>
        <w:rPr>
          <w:b/>
          <w:u w:val="single"/>
        </w:rPr>
        <w:t>185952</w:t>
      </w:r>
    </w:p>
    <w:p>
      <w:r>
        <w:t>@Uwe_Junge_MdL „Tschingterrassa bumterassa, Menschen sind so dumm terassa, denn die schweren Eisentöpfe drücken Birnen weich....“  Empfehle mal:  https://t.co/8rs5OMUQzP</w:t>
      </w:r>
    </w:p>
    <w:p>
      <w:r>
        <w:rPr>
          <w:b/>
          <w:u w:val="single"/>
        </w:rPr>
        <w:t>185953</w:t>
      </w:r>
    </w:p>
    <w:p>
      <w:r>
        <w:t>@Uwe_Junge_MdL Ich frage mich warum die @AfD die Bundeswehr aufrüsten will, wenn sie aich gleichzeitig aus allen Einsätzen zurückziehen soll. Soll die BW wirklich einw reine Territorialarmee werden? Und wenn ja, vor welchem Feind müssen wir uns auf deutschem Boden verteidigen?</w:t>
      </w:r>
    </w:p>
    <w:p>
      <w:r>
        <w:rPr>
          <w:b/>
          <w:u w:val="single"/>
        </w:rPr>
        <w:t>185954</w:t>
      </w:r>
    </w:p>
    <w:p>
      <w:r>
        <w:t>@Uwe_Junge_MdL Aus allen Auslandseinsätzen zurückziehen und gleichzeitig 'kämpfen wollen' - was genau planen Sie mit der Bundeswehr, @Uwe_Junge_MdL? Wenn die Soldaten kämpfen sollen, aber nicht im Ausland, dann bleiben nur noch sehr unschöne Alternativen übrig.</w:t>
      </w:r>
    </w:p>
    <w:p>
      <w:r>
        <w:rPr>
          <w:b/>
          <w:u w:val="single"/>
        </w:rPr>
        <w:t>185955</w:t>
      </w:r>
    </w:p>
    <w:p>
      <w:r>
        <w:t>@Uwe_Junge_MdL das dauert nicht lange an...bald werden die ersten merken das sie einem kranken panst aus Schweden auf den Leim gegangen sind.der wahrscheinlich gerade zur psychiatrischen Behandlung im Tollhaus sitzt.</w:t>
      </w:r>
    </w:p>
    <w:p>
      <w:r>
        <w:rPr>
          <w:b/>
          <w:u w:val="single"/>
        </w:rPr>
        <w:t>185956</w:t>
      </w:r>
    </w:p>
    <w:p>
      <w:r>
        <w:t>@Uwe_Junge_MdL der deutsche erkrankt schon wen er den wetterbericht hört, vor 500 Jahren haben sie in Helmstedt Wein angebaut, warum soll das nicht wieder kommen</w:t>
      </w:r>
    </w:p>
    <w:p>
      <w:r>
        <w:rPr>
          <w:b/>
          <w:u w:val="single"/>
        </w:rPr>
        <w:t>185957</w:t>
      </w:r>
    </w:p>
    <w:p>
      <w:r>
        <w:t>@Uwe_Junge_MdL https://t.co/LNKYgFfSCm</w:t>
      </w:r>
    </w:p>
    <w:p>
      <w:r>
        <w:rPr>
          <w:b/>
          <w:u w:val="single"/>
        </w:rPr>
        <w:t>185958</w:t>
      </w:r>
    </w:p>
    <w:p>
      <w:r>
        <w:t>@Uwe_Junge_MdL Sehr schönes Browserspiel.  Wenn dir langweilig wird, lass uns spielen.  https://t.co/xbvWrv7hYF</w:t>
      </w:r>
    </w:p>
    <w:p>
      <w:r>
        <w:rPr>
          <w:b/>
          <w:u w:val="single"/>
        </w:rPr>
        <w:t>185959</w:t>
      </w:r>
    </w:p>
    <w:p>
      <w:r>
        <w:t>@Hartes_Geld Natürlich! Diese rot-grüne Bagage ist für diese Zustände ALLEIN verantwortlich!</w:t>
      </w:r>
    </w:p>
    <w:p>
      <w:r>
        <w:rPr>
          <w:b/>
          <w:u w:val="single"/>
        </w:rPr>
        <w:t>185960</w:t>
      </w:r>
    </w:p>
    <w:p>
      <w:r>
        <w:t>@Hartes_Geld @SnarkyInfidel Was für Ratten...</w:t>
      </w:r>
    </w:p>
    <w:p>
      <w:r>
        <w:rPr>
          <w:b/>
          <w:u w:val="single"/>
        </w:rPr>
        <w:t>185961</w:t>
      </w:r>
    </w:p>
    <w:p>
      <w:r>
        <w:t>@Hartes_Geld Russen die nach Österreich auswandern? Kommt selten vor. Hätte ich nicht gedacht. In Deutschland sieht es, was die Russen angeht etwas anders aus. Weniger Gewalt aber kaum arbeitslose.</w:t>
      </w:r>
    </w:p>
    <w:p>
      <w:r>
        <w:rPr>
          <w:b/>
          <w:u w:val="single"/>
        </w:rPr>
        <w:t>185962</w:t>
      </w:r>
    </w:p>
    <w:p>
      <w:r>
        <w:t>@Hartes_Geld Warum schließen sich die deutschen Jugendlichen nicht auch Gangs zusammen und gehen nie allein wie wir damals in den 68/70ern durch die Gegend?</w:t>
      </w:r>
    </w:p>
    <w:p>
      <w:r>
        <w:rPr>
          <w:b/>
          <w:u w:val="single"/>
        </w:rPr>
        <w:t>185963</w:t>
      </w:r>
    </w:p>
    <w:p>
      <w:r>
        <w:t>@Hartes_Geld Diese Dreckvögel!</w:t>
      </w:r>
    </w:p>
    <w:p>
      <w:r>
        <w:rPr>
          <w:b/>
          <w:u w:val="single"/>
        </w:rPr>
        <w:t>185964</w:t>
      </w:r>
    </w:p>
    <w:p>
      <w:r>
        <w:t>@Hartes_Geld Warum wehrt der sich nicht? Opfer.</w:t>
      </w:r>
    </w:p>
    <w:p>
      <w:r>
        <w:rPr>
          <w:b/>
          <w:u w:val="single"/>
        </w:rPr>
        <w:t>185965</w:t>
      </w:r>
    </w:p>
    <w:p>
      <w:r>
        <w:t>@Hartes_Geld Mich widert dieses Verhalten einfach nur an. Dieses dumme auf dicke Hose machen. Letztlich geht es aber nur weil diese Leute Narrenfreiheit haben und dies auch wissen. Ihnen passiert nichts.</w:t>
      </w:r>
    </w:p>
    <w:p>
      <w:r>
        <w:rPr>
          <w:b/>
          <w:u w:val="single"/>
        </w:rPr>
        <w:t>185966</w:t>
      </w:r>
    </w:p>
    <w:p>
      <w:r>
        <w:t>@Hartes_Geld @ruhr_area51 Na Servas... 🙄</w:t>
      </w:r>
    </w:p>
    <w:p>
      <w:r>
        <w:rPr>
          <w:b/>
          <w:u w:val="single"/>
        </w:rPr>
        <w:t>185967</w:t>
      </w:r>
    </w:p>
    <w:p>
      <w:r>
        <w:t>@Hartes_Geld @roland_thorwald Was für ein respektloses Dreckspack haben die in unserem Land einreisen lassen.Das ist das Ergebnis einer misslungenen Politik.👎👎</w:t>
      </w:r>
    </w:p>
    <w:p>
      <w:r>
        <w:rPr>
          <w:b/>
          <w:u w:val="single"/>
        </w:rPr>
        <w:t>185968</w:t>
      </w:r>
    </w:p>
    <w:p>
      <w:r>
        <w:t>@Hartes_Geld Nach Hause bitte......was ist das für eine Kultur.......🤮</w:t>
      </w:r>
    </w:p>
    <w:p>
      <w:r>
        <w:rPr>
          <w:b/>
          <w:u w:val="single"/>
        </w:rPr>
        <w:t>185969</w:t>
      </w:r>
    </w:p>
    <w:p>
      <w:r>
        <w:t>@Hartes_Geld Iss ja ekelhaft....find man keine Worte.</w:t>
      </w:r>
    </w:p>
    <w:p>
      <w:r>
        <w:rPr>
          <w:b/>
          <w:u w:val="single"/>
        </w:rPr>
        <w:t>185970</w:t>
      </w:r>
    </w:p>
    <w:p>
      <w:r>
        <w:t>@Hartes_Geld Drecks Pack 🤮</w:t>
      </w:r>
    </w:p>
    <w:p>
      <w:r>
        <w:rPr>
          <w:b/>
          <w:u w:val="single"/>
        </w:rPr>
        <w:t>185971</w:t>
      </w:r>
    </w:p>
    <w:p>
      <w:r>
        <w:t>@Hartes_Geld Drecks Hurenkinder Pack.</w:t>
      </w:r>
    </w:p>
    <w:p>
      <w:r>
        <w:rPr>
          <w:b/>
          <w:u w:val="single"/>
        </w:rPr>
        <w:t>185972</w:t>
      </w:r>
    </w:p>
    <w:p>
      <w:r>
        <w:t>@Hartes_Geld https://t.co/5FAnGDssYx</w:t>
      </w:r>
    </w:p>
    <w:p>
      <w:r>
        <w:rPr>
          <w:b/>
          <w:u w:val="single"/>
        </w:rPr>
        <w:t>185973</w:t>
      </w:r>
    </w:p>
    <w:p>
      <w:r>
        <w:t>@Hartes_Geld Die Seestadt war als städtebauliches Vorzeigeprojekt gedacht, wirkt aber mittlerweile ziemlich heruntergekommen. Die Uferpromenade am See ist demoliert, die Sitten verwildern.</w:t>
      </w:r>
    </w:p>
    <w:p>
      <w:r>
        <w:rPr>
          <w:b/>
          <w:u w:val="single"/>
        </w:rPr>
        <w:t>185974</w:t>
      </w:r>
    </w:p>
    <w:p>
      <w:r>
        <w:t>@Hartes_Geld @frickma1 Aber das ist doch jetzt Volksverhetzung😁</w:t>
      </w:r>
    </w:p>
    <w:p>
      <w:r>
        <w:rPr>
          <w:b/>
          <w:u w:val="single"/>
        </w:rPr>
        <w:t>185975</w:t>
      </w:r>
    </w:p>
    <w:p>
      <w:r>
        <w:t>@Hartes_Geld 😔 wo soll das alles noch Enden?</w:t>
      </w:r>
    </w:p>
    <w:p>
      <w:r>
        <w:rPr>
          <w:b/>
          <w:u w:val="single"/>
        </w:rPr>
        <w:t>185976</w:t>
      </w:r>
    </w:p>
    <w:p>
      <w:r>
        <w:t>@Hartes_Geld Oh mein Gott, wenn ich da wäre... und wenn ich so etwas life erleben sollte, können sich solche Straftäter warm anziehen  !</w:t>
      </w:r>
    </w:p>
    <w:p>
      <w:r>
        <w:rPr>
          <w:b/>
          <w:u w:val="single"/>
        </w:rPr>
        <w:t>185977</w:t>
      </w:r>
    </w:p>
    <w:p>
      <w:r>
        <w:t>@Uwe_Junge_MdL Dann kommen sicher noch mehr Messerfachkräfte, die alte wehrlose Menschen abstechen, wenn sie mal schlecht drauf sind. Ist doch schon so passiert. Die verachten und hassen uns Christen, Junge wie Alte und machen daraus selten einen Heel.</w:t>
      </w:r>
    </w:p>
    <w:p>
      <w:r>
        <w:rPr>
          <w:b/>
          <w:u w:val="single"/>
        </w:rPr>
        <w:t>185978</w:t>
      </w:r>
    </w:p>
    <w:p>
      <w:r>
        <w:t>@Hartes_Geld Das war ein Mordversuch‼️😡</w:t>
      </w:r>
    </w:p>
    <w:p>
      <w:r>
        <w:rPr>
          <w:b/>
          <w:u w:val="single"/>
        </w:rPr>
        <w:t>185979</w:t>
      </w:r>
    </w:p>
    <w:p>
      <w:r>
        <w:t>@Hartes_Geld Was soll man als Elternteil dieses armen Jungen in so einer Situation machen? Wegziehen (wenn es geht) oder Geld sparen und Leute anheuern die dieses Problem fixen, denn dieses Pack versteht nur die Sprache der Strasse. Erst wegziehen und dann das Problem fixen lassen ist der Weg</w:t>
      </w:r>
    </w:p>
    <w:p>
      <w:r>
        <w:rPr>
          <w:b/>
          <w:u w:val="single"/>
        </w:rPr>
        <w:t>185980</w:t>
      </w:r>
    </w:p>
    <w:p>
      <w:r>
        <w:t>@Hartes_Geld 'Migration ist eine Quelle des Wohlstandes, der Innovation, und nachhaltiger Entwicklung' (GCM)</w:t>
      </w:r>
    </w:p>
    <w:p>
      <w:r>
        <w:rPr>
          <w:b/>
          <w:u w:val="single"/>
        </w:rPr>
        <w:t>185981</w:t>
      </w:r>
    </w:p>
    <w:p>
      <w:r>
        <w:t>@Hartes_Geld @DFakeNews1 Ist das aufs Ende zu ein Mädchen oder ne Heldenstimme ?!?😂😂</w:t>
      </w:r>
    </w:p>
    <w:p>
      <w:r>
        <w:rPr>
          <w:b/>
          <w:u w:val="single"/>
        </w:rPr>
        <w:t>185982</w:t>
      </w:r>
    </w:p>
    <w:p>
      <w:r>
        <w:t>@Hartes_Geld @Daffyfuq Raus mit die Viechers!</w:t>
      </w:r>
    </w:p>
    <w:p>
      <w:r>
        <w:rPr>
          <w:b/>
          <w:u w:val="single"/>
        </w:rPr>
        <w:t>185983</w:t>
      </w:r>
    </w:p>
    <w:p>
      <w:r>
        <w:t>@Hartes_Geld So etwas beeinflusst wohl am stärksten das spätere Wahlverhalten dieses jungen Mannes. Aber das ist ja nicht von Bedeutung, sind schließlich alles Rassisten.</w:t>
      </w:r>
    </w:p>
    <w:p>
      <w:r>
        <w:rPr>
          <w:b/>
          <w:u w:val="single"/>
        </w:rPr>
        <w:t>185984</w:t>
      </w:r>
    </w:p>
    <w:p>
      <w:r>
        <w:t>@Hartes_Geld Hier versagt der 'Staat' total  in seiner Aufgabe seine 'Bürger' zu schützen</w:t>
      </w:r>
    </w:p>
    <w:p>
      <w:r>
        <w:rPr>
          <w:b/>
          <w:u w:val="single"/>
        </w:rPr>
        <w:t>185985</w:t>
      </w:r>
    </w:p>
    <w:p>
      <w:r>
        <w:t>@Hartes_Geld Wenn ich das seh, werd ich echt sauer 😡</w:t>
      </w:r>
    </w:p>
    <w:p>
      <w:r>
        <w:rPr>
          <w:b/>
          <w:u w:val="single"/>
        </w:rPr>
        <w:t>185986</w:t>
      </w:r>
    </w:p>
    <w:p>
      <w:r>
        <w:t>@Hartes_Geld ...Respekt Michels‼️‼️👉 Die Leidensfähigkeit, Toleranz sich im eigenen Vaterland alles bieten und nehmen zu lassen und noch die eigenen Wurzeln zu kappen, ist weltweit einmalig‼️👉Sollten Kulturbereicherer bei meinen bloß nicht versuchen......‼️‼️ https://t.co/hP8OjuJS3l</w:t>
      </w:r>
    </w:p>
    <w:p>
      <w:r>
        <w:rPr>
          <w:b/>
          <w:u w:val="single"/>
        </w:rPr>
        <w:t>185987</w:t>
      </w:r>
    </w:p>
    <w:p>
      <w:r>
        <w:t>@Hartes_Geld einzelfall</w:t>
      </w:r>
    </w:p>
    <w:p>
      <w:r>
        <w:rPr>
          <w:b/>
          <w:u w:val="single"/>
        </w:rPr>
        <w:t>185988</w:t>
      </w:r>
    </w:p>
    <w:p>
      <w:r>
        <w:t>@Hartes_Geld Der junge Österreicher hat scheinbar Sprachkenntnisse in Russisch - von wem kommt das 'na chuj' (Нахуй)? Ändert aber rein 'goar nix' an der Situation... 😡</w:t>
      </w:r>
    </w:p>
    <w:p>
      <w:r>
        <w:rPr>
          <w:b/>
          <w:u w:val="single"/>
        </w:rPr>
        <w:t>185989</w:t>
      </w:r>
    </w:p>
    <w:p>
      <w:r>
        <w:t>@Hartes_Geld schon traurig wenn man nicht mal mehr im eigenen land sicher ist.</w:t>
      </w:r>
    </w:p>
    <w:p>
      <w:r>
        <w:rPr>
          <w:b/>
          <w:u w:val="single"/>
        </w:rPr>
        <w:t>185990</w:t>
      </w:r>
    </w:p>
    <w:p>
      <w:r>
        <w:t>@Hartes_Geld UND WIR SOLLEN DIE NAZIS SEIN!!</w:t>
      </w:r>
    </w:p>
    <w:p>
      <w:r>
        <w:rPr>
          <w:b/>
          <w:u w:val="single"/>
        </w:rPr>
        <w:t>185991</w:t>
      </w:r>
    </w:p>
    <w:p>
      <w:r>
        <w:t>@Hartes_Geld Der Staat schützt uns nicht! Wann merkt die Mehrheit das endlich?</w:t>
      </w:r>
    </w:p>
    <w:p>
      <w:r>
        <w:rPr>
          <w:b/>
          <w:u w:val="single"/>
        </w:rPr>
        <w:t>185992</w:t>
      </w:r>
    </w:p>
    <w:p>
      <w:r>
        <w:t>@Hartes_Geld Hauptsache bunt 🎉🎉</w:t>
      </w:r>
    </w:p>
    <w:p>
      <w:r>
        <w:rPr>
          <w:b/>
          <w:u w:val="single"/>
        </w:rPr>
        <w:t>185993</w:t>
      </w:r>
    </w:p>
    <w:p>
      <w:r>
        <w:t>@Hartes_Geld An ihren Früchten sollst du sie erkennen.</w:t>
      </w:r>
    </w:p>
    <w:p>
      <w:r>
        <w:rPr>
          <w:b/>
          <w:u w:val="single"/>
        </w:rPr>
        <w:t>185994</w:t>
      </w:r>
    </w:p>
    <w:p>
      <w:r>
        <w:t>@Hartes_Geld I like in allen Videos das Treten, wenn das fckg Opfer sich hinlegt. Not bad ist auch, all vs one, max. Gewinnchancen.  Clevere Boyz, Musterbeispiele für pos. Gruppendynamik!  (Nicht ernst gemeint)  Wir sind Schuld. Klarer Mangel an....(bitte ergänzen).  Und wer hilft den Opfern?</w:t>
      </w:r>
    </w:p>
    <w:p>
      <w:r>
        <w:rPr>
          <w:b/>
          <w:u w:val="single"/>
        </w:rPr>
        <w:t>185995</w:t>
      </w:r>
    </w:p>
    <w:p>
      <w:r>
        <w:t>@Hartes_Geld Regionaler #Einzelfall... wird es heißen.   Dumm nur, dass man inzwischen die einzelnen Fälle vor lauter Einzelfällen nicht mehr sieht.</w:t>
      </w:r>
    </w:p>
    <w:p>
      <w:r>
        <w:rPr>
          <w:b/>
          <w:u w:val="single"/>
        </w:rPr>
        <w:t>185996</w:t>
      </w:r>
    </w:p>
    <w:p>
      <w:r>
        <w:t>@Hartes_Geld @frankundfreya Die wollen doch auch nur n bisschen spielen, unsere Gäste..😡Aber deren Problem is, sie wissen nicht wann es Zeit aufzuhören ist, auf ihr Opfer brutalst einzuschlagen. Das haben Menschen in den Westlichen Kulturen schon in die Wiege gelegt bekommen, die aber nicht !</w:t>
      </w:r>
    </w:p>
    <w:p>
      <w:r>
        <w:rPr>
          <w:b/>
          <w:u w:val="single"/>
        </w:rPr>
        <w:t>185997</w:t>
      </w:r>
    </w:p>
    <w:p>
      <w:r>
        <w:t>@Hartes_Geld in dem keine grünen wohnen schätzungsweise,Grün ist nämlich Synonym für mind. obere Mittelschicht,hab dem Böhmermann auch geschrieben er soll doch mal ein Jahr in einem Mehrfamilienhaus in Duisburg Marxloh wohnen,der Heuchler.</w:t>
      </w:r>
    </w:p>
    <w:p>
      <w:r>
        <w:rPr>
          <w:b/>
          <w:u w:val="single"/>
        </w:rPr>
        <w:t>185998</w:t>
      </w:r>
    </w:p>
    <w:p>
      <w:r>
        <w:t>@Hartes_Geld Nur in der Gruppe, sind diese Schmarotzer stark. Diese müssen aus dem Land geprügelt werden.</w:t>
      </w:r>
    </w:p>
    <w:p>
      <w:r>
        <w:rPr>
          <w:b/>
          <w:u w:val="single"/>
        </w:rPr>
        <w:t>185999</w:t>
      </w:r>
    </w:p>
    <w:p>
      <w:r>
        <w:t>@Hartes_Geld ABSCHIEBEN DIESES GESINDEL!!.. UND DANM SAGEN WIR,, GUT GENACHT,,!!!</w:t>
      </w:r>
    </w:p>
    <w:p>
      <w:r>
        <w:rPr>
          <w:b/>
          <w:u w:val="single"/>
        </w:rPr>
        <w:t>186000</w:t>
      </w:r>
    </w:p>
    <w:p>
      <w:r>
        <w:t>@Hartes_Geld Und dann wählen Leute die Linke LMAO</w:t>
      </w:r>
    </w:p>
    <w:p>
      <w:r>
        <w:rPr>
          <w:b/>
          <w:u w:val="single"/>
        </w:rPr>
        <w:t>186001</w:t>
      </w:r>
    </w:p>
    <w:p>
      <w:r>
        <w:t>@Hartes_Geld Das ist alles so gewollt...</w:t>
      </w:r>
    </w:p>
    <w:p>
      <w:r>
        <w:rPr>
          <w:b/>
          <w:u w:val="single"/>
        </w:rPr>
        <w:t>186002</w:t>
      </w:r>
    </w:p>
    <w:p>
      <w:r>
        <w:t>@Hartes_Geld Ist zwar ein „Nazi-Spruch“ (weil es wohl über irgendeinem KZ hing), aber ich schreibe es trotzdem: „Jedem das Seine!“.</w:t>
      </w:r>
    </w:p>
    <w:p>
      <w:r>
        <w:rPr>
          <w:b/>
          <w:u w:val="single"/>
        </w:rPr>
        <w:t>186003</w:t>
      </w:r>
    </w:p>
    <w:p>
      <w:r>
        <w:t>@Hartes_Geld Sollte einer meiner Söhne mal so nach Hause kommen, dann gnade euch Gott ihr Parasiten!</w:t>
      </w:r>
    </w:p>
    <w:p>
      <w:r>
        <w:rPr>
          <w:b/>
          <w:u w:val="single"/>
        </w:rPr>
        <w:t>186004</w:t>
      </w:r>
    </w:p>
    <w:p>
      <w:r>
        <w:t>@Hartes_Geld Ist halt die BRD, also die Bananenrepublik Deutschland. Kurz kann man auch DummDeutschland sagen/schreiben. Oder auch: das gemurkselte Land.</w:t>
      </w:r>
    </w:p>
    <w:p>
      <w:r>
        <w:rPr>
          <w:b/>
          <w:u w:val="single"/>
        </w:rPr>
        <w:t>186005</w:t>
      </w:r>
    </w:p>
    <w:p>
      <w:r>
        <w:t>@Hartes_Geld Man kann doch etwas Toleranz walten lassen,wenn er dann einen Anschlag verübt müssen wir halt mit Leben,das ist so in einer freien Gesellschaft.Ob man das wirklich will interessiert hier niemanden</w:t>
      </w:r>
    </w:p>
    <w:p>
      <w:r>
        <w:rPr>
          <w:b/>
          <w:u w:val="single"/>
        </w:rPr>
        <w:t>186006</w:t>
      </w:r>
    </w:p>
    <w:p>
      <w:r>
        <w:t>@Hartes_Geld @Gold_ist_Geld Wir brauchen eben eine starke Hand und kein ewiges women - gedönse……..</w:t>
      </w:r>
    </w:p>
    <w:p>
      <w:r>
        <w:rPr>
          <w:b/>
          <w:u w:val="single"/>
        </w:rPr>
        <w:t>186007</w:t>
      </w:r>
    </w:p>
    <w:p>
      <w:r>
        <w:t>@Hartes_Geld Wie ist das bitte möglich? Hat sich die Justiz gegen die eigenen Bürger verschworen?   Gleichzeitig werden Leute weggesperrt, die die Hundesteuer oder GEZ nicht bezahlt haben  oder weil sie Pfandflaschen 'gestohlen' haben</w:t>
      </w:r>
    </w:p>
    <w:p>
      <w:r>
        <w:rPr>
          <w:b/>
          <w:u w:val="single"/>
        </w:rPr>
        <w:t>186008</w:t>
      </w:r>
    </w:p>
    <w:p>
      <w:r>
        <w:t>@Hartes_Geld @Infos_Googeln Mach ich da was falsch? Ich spar für meine imaginäre Rente. Ich sollt wohl doch besser auf Waffen umschwenken. In ein paar Jahren haben die sicherlich Hochkonjunktur....</w:t>
      </w:r>
    </w:p>
    <w:p>
      <w:r>
        <w:rPr>
          <w:b/>
          <w:u w:val="single"/>
        </w:rPr>
        <w:t>186009</w:t>
      </w:r>
    </w:p>
    <w:p>
      <w:r>
        <w:t>@Hartes_Geld https://t.co/cohoOKhoES</w:t>
      </w:r>
    </w:p>
    <w:p>
      <w:r>
        <w:rPr>
          <w:b/>
          <w:u w:val="single"/>
        </w:rPr>
        <w:t>186010</w:t>
      </w:r>
    </w:p>
    <w:p>
      <w:r>
        <w:t>@Hartes_Geld Selbstverteidigung, gegen all die Kartoffelnazis.</w:t>
      </w:r>
    </w:p>
    <w:p>
      <w:r>
        <w:rPr>
          <w:b/>
          <w:u w:val="single"/>
        </w:rPr>
        <w:t>186011</w:t>
      </w:r>
    </w:p>
    <w:p>
      <w:r>
        <w:t>@Hartes_Geld Beim nächsten Amri hat wieder keiner was gewußt.</w:t>
      </w:r>
    </w:p>
    <w:p>
      <w:r>
        <w:rPr>
          <w:b/>
          <w:u w:val="single"/>
        </w:rPr>
        <w:t>186012</w:t>
      </w:r>
    </w:p>
    <w:p>
      <w:r>
        <w:t>@Hartes_Geld Der wird von der Berliner SPD gebraucht, um Gefährder zu deradikalisieren.</w:t>
      </w:r>
    </w:p>
    <w:p>
      <w:r>
        <w:rPr>
          <w:b/>
          <w:u w:val="single"/>
        </w:rPr>
        <w:t>186013</w:t>
      </w:r>
    </w:p>
    <w:p>
      <w:r>
        <w:t>@Hartes_Geld Wozu den abschieben? Widersinnig bei grenzenloser Toleranz und fehlender Identitätsprüfung.   #wirsindnichtoffensondernnichtmehrganzdicht</w:t>
      </w:r>
    </w:p>
    <w:p>
      <w:r>
        <w:rPr>
          <w:b/>
          <w:u w:val="single"/>
        </w:rPr>
        <w:t>186014</w:t>
      </w:r>
    </w:p>
    <w:p>
      <w:r>
        <w:t>@Hartes_Geld Vor 14 Jahren wurde Merkel Kanzlerin u. begann mit der 1. SPD-Koalition im FALSCHEN ZEITGEIST.......</w:t>
      </w:r>
    </w:p>
    <w:p>
      <w:r>
        <w:rPr>
          <w:b/>
          <w:u w:val="single"/>
        </w:rPr>
        <w:t>186015</w:t>
      </w:r>
    </w:p>
    <w:p>
      <w:r>
        <w:t>@Hartes_Geld Spinner oder nicht. Es ist ihre Zukunft. In 20 Jahren haben wir die Löffel abgegeben und deren Leben wird nicht so toll sein.    #Klimawandel</w:t>
      </w:r>
    </w:p>
    <w:p>
      <w:r>
        <w:rPr>
          <w:b/>
          <w:u w:val="single"/>
        </w:rPr>
        <w:t>186016</w:t>
      </w:r>
    </w:p>
    <w:p>
      <w:r>
        <w:t>@Hartes_Geld @PauleHasi13 Mein Gott...mein Gott😱</w:t>
      </w:r>
    </w:p>
    <w:p>
      <w:r>
        <w:rPr>
          <w:b/>
          <w:u w:val="single"/>
        </w:rPr>
        <w:t>186017</w:t>
      </w:r>
    </w:p>
    <w:p>
      <w:r>
        <w:t>@Hartes_Geld @RodriguezSusane Lel</w:t>
      </w:r>
    </w:p>
    <w:p>
      <w:r>
        <w:rPr>
          <w:b/>
          <w:u w:val="single"/>
        </w:rPr>
        <w:t>186018</w:t>
      </w:r>
    </w:p>
    <w:p>
      <w:r>
        <w:t>@Hartes_Geld Wahnsinn, Dummheit ist wohl doch ansteckend</w:t>
      </w:r>
    </w:p>
    <w:p>
      <w:r>
        <w:rPr>
          <w:b/>
          <w:u w:val="single"/>
        </w:rPr>
        <w:t>186019</w:t>
      </w:r>
    </w:p>
    <w:p>
      <w:r>
        <w:t>@Hartes_Geld Schau mal hier: Greta hat jetzt ihren eigenen Youtube-Kanal und ihr erstes Video rausgehauen ;-) #WTFILIKEGRETANOW https://t.co/nqX5jekmyd …</w:t>
      </w:r>
    </w:p>
    <w:p>
      <w:r>
        <w:rPr>
          <w:b/>
          <w:u w:val="single"/>
        </w:rPr>
        <w:t>186020</w:t>
      </w:r>
    </w:p>
    <w:p>
      <w:r>
        <w:t>@Hartes_Geld https://t.co/jrxmnoa4p3</w:t>
      </w:r>
    </w:p>
    <w:p>
      <w:r>
        <w:rPr>
          <w:b/>
          <w:u w:val="single"/>
        </w:rPr>
        <w:t>186021</w:t>
      </w:r>
    </w:p>
    <w:p>
      <w:r>
        <w:t>@Hartes_Geld @profraika Die sind wie Milky Way ,die Schwimmen sogar in Milch.</w:t>
      </w:r>
    </w:p>
    <w:p>
      <w:r>
        <w:rPr>
          <w:b/>
          <w:u w:val="single"/>
        </w:rPr>
        <w:t>186022</w:t>
      </w:r>
    </w:p>
    <w:p>
      <w:r>
        <w:t>@Hartes_Geld Gehirngewaschen geht nicht, ist keins da!</w:t>
      </w:r>
    </w:p>
    <w:p>
      <w:r>
        <w:rPr>
          <w:b/>
          <w:u w:val="single"/>
        </w:rPr>
        <w:t>186023</w:t>
      </w:r>
    </w:p>
    <w:p>
      <w:r>
        <w:t>@Hartes_Geld Indoktrination in den Schulen und 'versagende Elternhäuser'!</w:t>
      </w:r>
    </w:p>
    <w:p>
      <w:r>
        <w:rPr>
          <w:b/>
          <w:u w:val="single"/>
        </w:rPr>
        <w:t>186024</w:t>
      </w:r>
    </w:p>
    <w:p>
      <w:r>
        <w:t>@Hartes_Geld Schulpflicht an Samstagen!</w:t>
      </w:r>
    </w:p>
    <w:p>
      <w:r>
        <w:rPr>
          <w:b/>
          <w:u w:val="single"/>
        </w:rPr>
        <w:t>186025</w:t>
      </w:r>
    </w:p>
    <w:p>
      <w:r>
        <w:t>@Hartes_Geld @chopperina2 Seriöse Quellen habt ihr nicht? Wie erbärmlich</w:t>
      </w:r>
    </w:p>
    <w:p>
      <w:r>
        <w:rPr>
          <w:b/>
          <w:u w:val="single"/>
        </w:rPr>
        <w:t>186026</w:t>
      </w:r>
    </w:p>
    <w:p>
      <w:r>
        <w:t>@Hartes_Geld Das Leben ist eine große Party.     Der Aufschlag in der Realität könnte heftig sein.</w:t>
      </w:r>
    </w:p>
    <w:p>
      <w:r>
        <w:rPr>
          <w:b/>
          <w:u w:val="single"/>
        </w:rPr>
        <w:t>186027</w:t>
      </w:r>
    </w:p>
    <w:p>
      <w:r>
        <w:t>@Hartes_Geld @tewes_susanne Die werden auf RTL Darstellerplantagen gezüchtet, da bin ich mir sicher...</w:t>
      </w:r>
    </w:p>
    <w:p>
      <w:r>
        <w:rPr>
          <w:b/>
          <w:u w:val="single"/>
        </w:rPr>
        <w:t>186028</w:t>
      </w:r>
    </w:p>
    <w:p>
      <w:r>
        <w:t>@Hartes_Geld @ibikus31 DANKE AN SCHEISS SPÖ, SCHWARZE ÖVP, FAYMANN, SPINDELEGGER BIS ES IHM SELBST ZU VIEL WURDE U GING, AN DIE GRÜNEN,, TRÄUMER,, UND BESONDERS DANKE AN MERKEL🐄(WEGN DER WIR ALLE MITMACHN MUSSTN!!!)..SEIDS STOLZ DRUF?!?!? HBE GENAU DESWEGN LEIDER MITTEL ZUM WEHREN AN/BEI MIR.. TRAURIG</w:t>
      </w:r>
    </w:p>
    <w:p>
      <w:r>
        <w:rPr>
          <w:b/>
          <w:u w:val="single"/>
        </w:rPr>
        <w:t>186029</w:t>
      </w:r>
    </w:p>
    <w:p>
      <w:r>
        <w:t>@realJohr Böser     Ganz böser Pinguin     (Muss mit tiefer Stimme gesprochen werden)</w:t>
      </w:r>
    </w:p>
    <w:p>
      <w:r>
        <w:rPr>
          <w:b/>
          <w:u w:val="single"/>
        </w:rPr>
        <w:t>186030</w:t>
      </w:r>
    </w:p>
    <w:p>
      <w:r>
        <w:t>@realJohr Irgendwas muss man für die eigenen Spezies doch tun. Typisch 'Nicht-Altpartei'?!??</w:t>
      </w:r>
    </w:p>
    <w:p>
      <w:r>
        <w:rPr>
          <w:b/>
          <w:u w:val="single"/>
        </w:rPr>
        <w:t>186031</w:t>
      </w:r>
    </w:p>
    <w:p>
      <w:r>
        <w:t>@realJohr Mal sehen, wer sich seinen Ruf als Mediator ruinieren will...</w:t>
      </w:r>
    </w:p>
    <w:p>
      <w:r>
        <w:rPr>
          <w:b/>
          <w:u w:val="single"/>
        </w:rPr>
        <w:t>186032</w:t>
      </w:r>
    </w:p>
    <w:p>
      <w:r>
        <w:t>@realJohr Die ganze FPÖ ist moralisch fragwürdig.</w:t>
      </w:r>
    </w:p>
    <w:p>
      <w:r>
        <w:rPr>
          <w:b/>
          <w:u w:val="single"/>
        </w:rPr>
        <w:t>186033</w:t>
      </w:r>
    </w:p>
    <w:p>
      <w:r>
        <w:t>@realJohr @07cavio Sag ich doch schon länger... Sachsen an Putin verkaufen!</w:t>
      </w:r>
    </w:p>
    <w:p>
      <w:r>
        <w:rPr>
          <w:b/>
          <w:u w:val="single"/>
        </w:rPr>
        <w:t>186034</w:t>
      </w:r>
    </w:p>
    <w:p>
      <w:r>
        <w:t>@Ungebeten1 @worldwideto Noch mehr. https://t.co/tkhiSMQnBD</w:t>
      </w:r>
    </w:p>
    <w:p>
      <w:r>
        <w:rPr>
          <w:b/>
          <w:u w:val="single"/>
        </w:rPr>
        <w:t>186035</w:t>
      </w:r>
    </w:p>
    <w:p>
      <w:r>
        <w:t>@Ungebeten1 @worldwideto 👍</w:t>
      </w:r>
    </w:p>
    <w:p>
      <w:r>
        <w:rPr>
          <w:b/>
          <w:u w:val="single"/>
        </w:rPr>
        <w:t>186036</w:t>
      </w:r>
    </w:p>
    <w:p>
      <w:r>
        <w:t>@Ungebeten1 @worldwideto Und klick!</w:t>
      </w:r>
    </w:p>
    <w:p>
      <w:r>
        <w:rPr>
          <w:b/>
          <w:u w:val="single"/>
        </w:rPr>
        <w:t>186037</w:t>
      </w:r>
    </w:p>
    <w:p>
      <w:r>
        <w:t>@Ungebeten1 das ist ja wirklich der Hammer, wenn da ne Frau dabei gewesen wäre hätten sie noch die Körbchengrösse genannt. Aber sonst sind das immer nur junge Menschen, wenn Goldstücke die Täter waren. Es wird der Tag kommen,wo die solche Angriffe gegen das eigene Volk bereuen werden</w:t>
      </w:r>
    </w:p>
    <w:p>
      <w:r>
        <w:rPr>
          <w:b/>
          <w:u w:val="single"/>
        </w:rPr>
        <w:t>186038</w:t>
      </w:r>
    </w:p>
    <w:p>
      <w:r>
        <w:t>@Ungebeten1 Es hilft, wenn man sich damit ab und zu beschäftigt. Ja, es kommen nicht alle, aber bei einem Wachstum von 40 Mio im Jahr, muss Europa nur das Wachstum eines Jahres aufnehmen und schon bricht hier Chaos aus. Afrika wird seine Probleme selbst lösen müssen, so wie Asien auch.</w:t>
      </w:r>
    </w:p>
    <w:p>
      <w:r>
        <w:rPr>
          <w:b/>
          <w:u w:val="single"/>
        </w:rPr>
        <w:t>186039</w:t>
      </w:r>
    </w:p>
    <w:p>
      <w:r>
        <w:t>@Ungebeten1 Mischwald. Und dann wachsen lassen wie es die Natur will. Dann gäbe es dieses Theater nicht.</w:t>
      </w:r>
    </w:p>
    <w:p>
      <w:r>
        <w:rPr>
          <w:b/>
          <w:u w:val="single"/>
        </w:rPr>
        <w:t>186040</w:t>
      </w:r>
    </w:p>
    <w:p>
      <w:r>
        <w:t>@Ungebeten1 Warum nimmt das Klima die nicht einfach mit ... Bitte 🤗</w:t>
      </w:r>
    </w:p>
    <w:p>
      <w:r>
        <w:rPr>
          <w:b/>
          <w:u w:val="single"/>
        </w:rPr>
        <w:t>186041</w:t>
      </w:r>
    </w:p>
    <w:p>
      <w:r>
        <w:t>@Ungebeten1 @wolfssanguis Fichte ist ein Baum für das Gebirge. Er wurzelt in die Breite um sich in den Fels zu klammern. Deutschland ist ein Buchen und Eichen Land. Pflanzt diese in Mischkulturen, dann lebt der Wald auch wieder auf.</w:t>
      </w:r>
    </w:p>
    <w:p>
      <w:r>
        <w:rPr>
          <w:b/>
          <w:u w:val="single"/>
        </w:rPr>
        <w:t>186042</w:t>
      </w:r>
    </w:p>
    <w:p>
      <w:r>
        <w:t>@Ungebeten1 @wolfssanguis Genial 😍❣️😍Sepp Holzer 😍😍Nur mal so zum denken- hier bei mir ist die Welt ok😋😍👍</w:t>
      </w:r>
    </w:p>
    <w:p>
      <w:r>
        <w:rPr>
          <w:b/>
          <w:u w:val="single"/>
        </w:rPr>
        <w:t>186043</w:t>
      </w:r>
    </w:p>
    <w:p>
      <w:r>
        <w:t>@Ungebeten1 Dann könnte man den Wald aber nicht kapitalisch nutzen</w:t>
      </w:r>
    </w:p>
    <w:p>
      <w:r>
        <w:rPr>
          <w:b/>
          <w:u w:val="single"/>
        </w:rPr>
        <w:t>186044</w:t>
      </w:r>
    </w:p>
    <w:p>
      <w:r>
        <w:t>@Ungebeten1 🤢🤢🤢🤢</w:t>
      </w:r>
    </w:p>
    <w:p>
      <w:r>
        <w:rPr>
          <w:b/>
          <w:u w:val="single"/>
        </w:rPr>
        <w:t>186045</w:t>
      </w:r>
    </w:p>
    <w:p>
      <w:r>
        <w:t>@Ungebeten1 @_Foseti_ Alles gute der AfD 💙💙💙🤘👍</w:t>
      </w:r>
    </w:p>
    <w:p>
      <w:r>
        <w:rPr>
          <w:b/>
          <w:u w:val="single"/>
        </w:rPr>
        <w:t>186046</w:t>
      </w:r>
    </w:p>
    <w:p>
      <w:r>
        <w:t>@Ungebeten1 Ohne Gagen machen die nix.</w:t>
      </w:r>
    </w:p>
    <w:p>
      <w:r>
        <w:rPr>
          <w:b/>
          <w:u w:val="single"/>
        </w:rPr>
        <w:t>186047</w:t>
      </w:r>
    </w:p>
    <w:p>
      <w:r>
        <w:t>@Ungebeten1 @FcmMicha1 Ich sehe da keinen Prommi nicht mal einen Z Prommi</w:t>
      </w:r>
    </w:p>
    <w:p>
      <w:r>
        <w:rPr>
          <w:b/>
          <w:u w:val="single"/>
        </w:rPr>
        <w:t>186048</w:t>
      </w:r>
    </w:p>
    <w:p>
      <w:r>
        <w:t>@Ungebeten1 @93cecc58ff2e400 Dem betreutenDenken mussten wir lang genug widerstehen  und jetzt kommen verwöhnte  promis um die Ecke  und wollen uns etwas erzählen.  Manchmal  glaubt man es nicht. https://t.co/g3hSDTJvH2</w:t>
      </w:r>
    </w:p>
    <w:p>
      <w:r>
        <w:rPr>
          <w:b/>
          <w:u w:val="single"/>
        </w:rPr>
        <w:t>186049</w:t>
      </w:r>
    </w:p>
    <w:p>
      <w:r>
        <w:t>@Ungebeten1 @Rocky0668 Sch Sch Sch doch drauf</w:t>
      </w:r>
    </w:p>
    <w:p>
      <w:r>
        <w:rPr>
          <w:b/>
          <w:u w:val="single"/>
        </w:rPr>
        <w:t>186050</w:t>
      </w:r>
    </w:p>
    <w:p>
      <w:r>
        <w:t>@Ungebeten1 Was haben diese Leute aus Hollywood sich in die Bürgermeisterwahl in Görlitz einzumischen? Da kann doch nur  Hillary Clinton mit ihren Beziehungen nachgeholfen haben.</w:t>
      </w:r>
    </w:p>
    <w:p>
      <w:r>
        <w:rPr>
          <w:b/>
          <w:u w:val="single"/>
        </w:rPr>
        <w:t>186051</w:t>
      </w:r>
    </w:p>
    <w:p>
      <w:r>
        <w:t>@Ungebeten1 Den Bericht, im Übrigen ist davon auszugehen , dass Huren mehr Ehre im Leib haben. Sie verkaufen sich, nicht die Anderen, diese Künstler schon.</w:t>
      </w:r>
    </w:p>
    <w:p>
      <w:r>
        <w:rPr>
          <w:b/>
          <w:u w:val="single"/>
        </w:rPr>
        <w:t>186052</w:t>
      </w:r>
    </w:p>
    <w:p>
      <w:r>
        <w:t>@Ungebeten1 ... schnelle Antwort:  https://t.co/UM87hWStJ6</w:t>
      </w:r>
    </w:p>
    <w:p>
      <w:r>
        <w:rPr>
          <w:b/>
          <w:u w:val="single"/>
        </w:rPr>
        <w:t>186053</w:t>
      </w:r>
    </w:p>
    <w:p>
      <w:r>
        <w:t>@Ungebeten1 @krippmarie @KHinnek @Lebensformation @Twitter Dann sind wir mal alle sehr froh, dass Sie nicht in der Verantwortung stehen, dies zu tun. 😀</w:t>
      </w:r>
    </w:p>
    <w:p>
      <w:r>
        <w:rPr>
          <w:b/>
          <w:u w:val="single"/>
        </w:rPr>
        <w:t>186054</w:t>
      </w:r>
    </w:p>
    <w:p>
      <w:r>
        <w:t>@Ungebeten1 @krippmarie @KHinnek @Lebensformation @Twitter Nur noch Katzenbilder und Porno.</w:t>
      </w:r>
    </w:p>
    <w:p>
      <w:r>
        <w:rPr>
          <w:b/>
          <w:u w:val="single"/>
        </w:rPr>
        <w:t>186055</w:t>
      </w:r>
    </w:p>
    <w:p>
      <w:r>
        <w:t>@Ungebeten1 Hauptsache glücklich,es bleibt immer das Kind ☺️</w:t>
      </w:r>
    </w:p>
    <w:p>
      <w:r>
        <w:rPr>
          <w:b/>
          <w:u w:val="single"/>
        </w:rPr>
        <w:t>186056</w:t>
      </w:r>
    </w:p>
    <w:p>
      <w:r>
        <w:t>@Ungebeten1 Natürlich ist es etwas anderes, wenn es um das eigene Kind geht:   Welche Mutter und welcher Vater möchte nicht Oma oder Opa werden!?</w:t>
      </w:r>
    </w:p>
    <w:p>
      <w:r>
        <w:rPr>
          <w:b/>
          <w:u w:val="single"/>
        </w:rPr>
        <w:t>186057</w:t>
      </w:r>
    </w:p>
    <w:p>
      <w:r>
        <w:t>@Hartes_Geld @ibikus31 solche SATANSBRATEN!! haut doch ab und kämpft in EUREN Ländern im KRiEG für eire frauen, eure land usw und NICHT unschuldige die NIX getan haben!!! od genießt den Frieden weshalb ihr ja angeblich her kommen seids und BENEHMT euch wie MENSCHEN und NICHT wie TIERE!! 😡😠😡😠😡😠</w:t>
      </w:r>
    </w:p>
    <w:p>
      <w:r>
        <w:rPr>
          <w:b/>
          <w:u w:val="single"/>
        </w:rPr>
        <w:t>186058</w:t>
      </w:r>
    </w:p>
    <w:p>
      <w:r>
        <w:t>@Hartes_Geld Der Gefährder, die Gefährderin oder divers Gefährder? Wenigstens befasst sich die Politik mit sowas</w:t>
      </w:r>
    </w:p>
    <w:p>
      <w:r>
        <w:rPr>
          <w:b/>
          <w:u w:val="single"/>
        </w:rPr>
        <w:t>186059</w:t>
      </w:r>
    </w:p>
    <w:p>
      <w:r>
        <w:t>@Hartes_Geld Wieso erinnert mich das an Biedermann und die Brandstifter? 😈  Sobald der radikal religiöse Spinner dann Menschen getötet hat, war das natürlich nicht absehbar und niemand übernimmt Verantwortung dafür... Konnte niemand ahnen...</w:t>
      </w:r>
    </w:p>
    <w:p>
      <w:r>
        <w:rPr>
          <w:b/>
          <w:u w:val="single"/>
        </w:rPr>
        <w:t>186060</w:t>
      </w:r>
    </w:p>
    <w:p>
      <w:r>
        <w:t>@Hartes_Geld Das ist schon wirklich erschütternd, wie wenig inhaltliche Substanz bei den Demonstranten vorhanden ist. Und wie viele Sonderbare sich dort tummeln. Fundierte Allgemeinbildung ist scheinbar nicht mehr das Maß der Dinge, sondern eine Bizarrheit irgendwie in Szene zu setzen.</w:t>
      </w:r>
    </w:p>
    <w:p>
      <w:r>
        <w:rPr>
          <w:b/>
          <w:u w:val="single"/>
        </w:rPr>
        <w:t>186061</w:t>
      </w:r>
    </w:p>
    <w:p>
      <w:r>
        <w:t>@Hartes_Geld @KenzoVandagg Dummheit fängt schon dort an, wo man glaubt vom Einzelnen auf das Gesamte schließen zu können.</w:t>
      </w:r>
    </w:p>
    <w:p>
      <w:r>
        <w:rPr>
          <w:b/>
          <w:u w:val="single"/>
        </w:rPr>
        <w:t>186062</w:t>
      </w:r>
    </w:p>
    <w:p>
      <w:r>
        <w:t>@Hartes_Geld Und weiter, was beweist das Video, dass niemand perfekt ist und jeder im eigenen Bereich nach eigener Leistungsfähigkeit gutes tun kann und kein Demoteilnehmer ein Engel ist?</w:t>
      </w:r>
    </w:p>
    <w:p>
      <w:r>
        <w:rPr>
          <w:b/>
          <w:u w:val="single"/>
        </w:rPr>
        <w:t>186063</w:t>
      </w:r>
    </w:p>
    <w:p>
      <w:r>
        <w:t>@Hartes_Geld Krass, die dümmste Generation ever. Für mehr (sinnlose) Steuern! #krankehirne</w:t>
      </w:r>
    </w:p>
    <w:p>
      <w:r>
        <w:rPr>
          <w:b/>
          <w:u w:val="single"/>
        </w:rPr>
        <w:t>186064</w:t>
      </w:r>
    </w:p>
    <w:p>
      <w:r>
        <w:t>@Hartes_Geld Schwätzer... Tut doch selber mal was! nehmt den Bus statt Euch von den Eltern fahren zu lassen. Räumt den Park auf! Schaltet die Handies ab! Kriegt keine Kinder! Übernehmt auch Verantwortung!</w:t>
      </w:r>
    </w:p>
    <w:p>
      <w:r>
        <w:rPr>
          <w:b/>
          <w:u w:val="single"/>
        </w:rPr>
        <w:t>186065</w:t>
      </w:r>
    </w:p>
    <w:p>
      <w:r>
        <w:t>@Hartes_Geld Erinnert mich an die Hippie Bewegung</w:t>
      </w:r>
    </w:p>
    <w:p>
      <w:r>
        <w:rPr>
          <w:b/>
          <w:u w:val="single"/>
        </w:rPr>
        <w:t>186066</w:t>
      </w:r>
    </w:p>
    <w:p>
      <w:r>
        <w:t>@Hartes_Geld Oh diese Gestalten. Die nie eigenes Geld verdient haben, und Arbeit scheuen, wie der Teufel das Weihwasser hüpfen mal wieder, erbärmliche, degenerierte Generation von Memmen! Man müsste sie alle zwingen ein Jahr in Pflegeheimen zu arbeiten und alte Menschen pflegen, faule Typen! https://t.co/EBvpbtqFaL</w:t>
      </w:r>
    </w:p>
    <w:p>
      <w:r>
        <w:rPr>
          <w:b/>
          <w:u w:val="single"/>
        </w:rPr>
        <w:t>186067</w:t>
      </w:r>
    </w:p>
    <w:p>
      <w:r>
        <w:t>@Hartes_Geld @TobiV14 Könntet ihr bitte etwas mehr fürs klima hüpfen??? Bitte!!! Bei mir in der gegend regnet es!!!! Möchte gerne sonne!!</w:t>
      </w:r>
    </w:p>
    <w:p>
      <w:r>
        <w:rPr>
          <w:b/>
          <w:u w:val="single"/>
        </w:rPr>
        <w:t>186068</w:t>
      </w:r>
    </w:p>
    <w:p>
      <w:r>
        <w:t>@Hartes_Geld 'Dann sollen die in 3. Weltländer reisen...'  Weil, wenn es in Afrika wärmer ist als hier, dann ist das die Klimaerwärmung 😂🤦‍♂️🤮</w:t>
      </w:r>
    </w:p>
    <w:p>
      <w:r>
        <w:rPr>
          <w:b/>
          <w:u w:val="single"/>
        </w:rPr>
        <w:t>186069</w:t>
      </w:r>
    </w:p>
    <w:p>
      <w:r>
        <w:t>@Hartes_Geld @DigitalerC Wer nicht hüpft, hat ein Hirn.... alle Hüpfen.</w:t>
      </w:r>
    </w:p>
    <w:p>
      <w:r>
        <w:rPr>
          <w:b/>
          <w:u w:val="single"/>
        </w:rPr>
        <w:t>186070</w:t>
      </w:r>
    </w:p>
    <w:p>
      <w:r>
        <w:t>@Hartes_Geld Was solche verstandsbefreite, bildungsferne Vollpfosten hervorbringt, ist die Tatsache das wir schwerst Geistesgestörte nicht mehr in die geschlossene Psychiatrie einweisen, wie es sich gehört, sondern diese ein 24/7 Freilauf haben.</w:t>
      </w:r>
    </w:p>
    <w:p>
      <w:r>
        <w:rPr>
          <w:b/>
          <w:u w:val="single"/>
        </w:rPr>
        <w:t>186071</w:t>
      </w:r>
    </w:p>
    <w:p>
      <w:r>
        <w:t>@Hartes_Geld Aus eigener, mehrfacher Erfahrung: Kommt so ein Mob auf Euch zu, gibt es nur zwei Möglichkeiten. Entweder Pfeffer rein und so hart und überraschend zuschlagen wie möglich, oder gleich rennen so schnell es geht. NICHT Diskutieren oder beschwichtigen!!</w:t>
      </w:r>
    </w:p>
    <w:p>
      <w:r>
        <w:rPr>
          <w:b/>
          <w:u w:val="single"/>
        </w:rPr>
        <w:t>186072</w:t>
      </w:r>
    </w:p>
    <w:p>
      <w:r>
        <w:t>@Hartes_Geld Bei solchen Hohlbirnen wird mir schlecht !!</w:t>
      </w:r>
    </w:p>
    <w:p>
      <w:r>
        <w:rPr>
          <w:b/>
          <w:u w:val="single"/>
        </w:rPr>
        <w:t>186073</w:t>
      </w:r>
    </w:p>
    <w:p>
      <w:r>
        <w:t>@Hartes_Geld Opa hätte gesagt: „Strunzdoof“, die hätten schon Probleme, nen Lichtschalter zu verstehen...    #Gründeppen</w:t>
      </w:r>
    </w:p>
    <w:p>
      <w:r>
        <w:rPr>
          <w:b/>
          <w:u w:val="single"/>
        </w:rPr>
        <w:t>186074</w:t>
      </w:r>
    </w:p>
    <w:p>
      <w:r>
        <w:t>@Hartes_Geld 🙈</w:t>
      </w:r>
    </w:p>
    <w:p>
      <w:r>
        <w:rPr>
          <w:b/>
          <w:u w:val="single"/>
        </w:rPr>
        <w:t>186075</w:t>
      </w:r>
    </w:p>
    <w:p>
      <w:r>
        <w:t>@Hartes_Geld Ich weiß grade nicht, ob ich lachen oder weinen soll...</w:t>
      </w:r>
    </w:p>
    <w:p>
      <w:r>
        <w:rPr>
          <w:b/>
          <w:u w:val="single"/>
        </w:rPr>
        <w:t>186076</w:t>
      </w:r>
    </w:p>
    <w:p>
      <w:r>
        <w:t>@Hartes_Geld Also informiert Euch, stimmt Euch ab, steckt Euch Ziele - erst dann macht Krach! Trotzdem: Klimaschutz ist wichtig. Aber ohne Instrumentalisierung von Personen. Eine Gretel brauchen wir schon gar nicht. Vorallem: Eloquentes Handeln der FFF-Teilnehmer</w:t>
      </w:r>
    </w:p>
    <w:p>
      <w:r>
        <w:rPr>
          <w:b/>
          <w:u w:val="single"/>
        </w:rPr>
        <w:t>186077</w:t>
      </w:r>
    </w:p>
    <w:p>
      <w:r>
        <w:t>@Hartes_Geld Was sind das für Volldeppen... 😂👌🤡😂    'Stimmung machen für die Europawahl' dann musste er aber  schnell noch mal überlegen, was der offizielle Grund für diese Stimmung war.  ..bevor er noch den wahren Grund ausplaudert.  #AfD</w:t>
      </w:r>
    </w:p>
    <w:p>
      <w:r>
        <w:rPr>
          <w:b/>
          <w:u w:val="single"/>
        </w:rPr>
        <w:t>186078</w:t>
      </w:r>
    </w:p>
    <w:p>
      <w:r>
        <w:t>@Hartes_Geld WIE WÄRE ES MIT MÜLL SAMMELN AlS IMMER NUR DEMO</w:t>
      </w:r>
    </w:p>
    <w:p>
      <w:r>
        <w:rPr>
          <w:b/>
          <w:u w:val="single"/>
        </w:rPr>
        <w:t>186079</w:t>
      </w:r>
    </w:p>
    <w:p>
      <w:r>
        <w:t>@Hartes_Geld Deutschland 🇩🇪 schafft sich ab</w:t>
      </w:r>
    </w:p>
    <w:p>
      <w:r>
        <w:rPr>
          <w:b/>
          <w:u w:val="single"/>
        </w:rPr>
        <w:t>186080</w:t>
      </w:r>
    </w:p>
    <w:p>
      <w:r>
        <w:t>@Hartes_Geld Siehe..rock am ring...danach!!!☝️</w:t>
      </w:r>
    </w:p>
    <w:p>
      <w:r>
        <w:rPr>
          <w:b/>
          <w:u w:val="single"/>
        </w:rPr>
        <w:t>186081</w:t>
      </w:r>
    </w:p>
    <w:p>
      <w:r>
        <w:t>@Hartes_Geld Wohlstand tut es , 14 Tage strom ausschalten weil kein Wind und keine Sonne da ist - und viele sind geheilt - nennt man Gott der Vernunft</w:t>
      </w:r>
    </w:p>
    <w:p>
      <w:r>
        <w:rPr>
          <w:b/>
          <w:u w:val="single"/>
        </w:rPr>
        <w:t>186082</w:t>
      </w:r>
    </w:p>
    <w:p>
      <w:r>
        <w:t>@Hartes_Geld Überall auf der Welt sind diese peinlichen UN Aktivisten dieselben Vollidioten, egal in welcher Sprache.</w:t>
      </w:r>
    </w:p>
    <w:p>
      <w:r>
        <w:rPr>
          <w:b/>
          <w:u w:val="single"/>
        </w:rPr>
        <w:t>186083</w:t>
      </w:r>
    </w:p>
    <w:p>
      <w:r>
        <w:t>@Hartes_Geld Es ist furchtbar, doch es ist unsere Jugend, unsere Zukunft.Wenn man jetzt nichts tut dagegen, werden diese jungen Leute später in den Ämtern sitzen, mit dieser Einstellung. So wie bei den 68er, die viel Schaden angerichtet haben. Indoktrinierung findet in den Schulen, Unis statt</w:t>
      </w:r>
    </w:p>
    <w:p>
      <w:r>
        <w:rPr>
          <w:b/>
          <w:u w:val="single"/>
        </w:rPr>
        <w:t>186084</w:t>
      </w:r>
    </w:p>
    <w:p>
      <w:r>
        <w:t>@Hartes_Geld Ja das sind Leute die von Propoga da https://t.co/2CEyrg79HO sehr gut ausgebildet sind ,bis in die höchste Ebene u.das schon jahrelang !!! Und dazu noch global!! Auch im Internet läuft ds genauso!!!! Die Menschen sind zu leichtgläubig u.unterschätzen d..Technologien .LEIDER 😂😂</w:t>
      </w:r>
    </w:p>
    <w:p>
      <w:r>
        <w:rPr>
          <w:b/>
          <w:u w:val="single"/>
        </w:rPr>
        <w:t>186085</w:t>
      </w:r>
    </w:p>
    <w:p>
      <w:r>
        <w:t>@Hartes_Geld da wird der untergang gezeigt. taschengeld sperren und fehlende schule nachsitzen, für jedeunvollständige woche 1 x</w:t>
      </w:r>
    </w:p>
    <w:p>
      <w:r>
        <w:rPr>
          <w:b/>
          <w:u w:val="single"/>
        </w:rPr>
        <w:t>186086</w:t>
      </w:r>
    </w:p>
    <w:p>
      <w:r>
        <w:t>@Hartes_Geld das ist alles ein ausgewachsenes Jugendprogramm, welches sich zu so einem entwickelt hat/geplant war es nicht..es zeigt nur: die Jugend will beschäftigt werden und an etwas glauben..egal an was..es hätten auch die Beatles sein können.</w:t>
      </w:r>
    </w:p>
    <w:p>
      <w:r>
        <w:rPr>
          <w:b/>
          <w:u w:val="single"/>
        </w:rPr>
        <w:t>186087</w:t>
      </w:r>
    </w:p>
    <w:p>
      <w:r>
        <w:t>@Hartes_Geld @HeinrichLudger 😂</w:t>
      </w:r>
    </w:p>
    <w:p>
      <w:r>
        <w:rPr>
          <w:b/>
          <w:u w:val="single"/>
        </w:rPr>
        <w:t>186088</w:t>
      </w:r>
    </w:p>
    <w:p>
      <w:r>
        <w:t>@Hartes_Geld IDODEN</w:t>
      </w:r>
    </w:p>
    <w:p>
      <w:r>
        <w:rPr>
          <w:b/>
          <w:u w:val="single"/>
        </w:rPr>
        <w:t>186089</w:t>
      </w:r>
    </w:p>
    <w:p>
      <w:r>
        <w:t>@Hartes_Geld Echt gut, meine Tochter hat auch zwei Zöpfe - aus 😍 .. nur das NaSa Shirt ist bissl doof, denn die erzählen nur Märchen - passt aber zu #FFF</w:t>
      </w:r>
    </w:p>
    <w:p>
      <w:r>
        <w:rPr>
          <w:b/>
          <w:u w:val="single"/>
        </w:rPr>
        <w:t>186090</w:t>
      </w:r>
    </w:p>
    <w:p>
      <w:r>
        <w:t>@Hartes_Geld @houelle_beck Schön, dass die Schöne Zöpfe trägt 😎</w:t>
      </w:r>
    </w:p>
    <w:p>
      <w:r>
        <w:rPr>
          <w:b/>
          <w:u w:val="single"/>
        </w:rPr>
        <w:t>186091</w:t>
      </w:r>
    </w:p>
    <w:p>
      <w:r>
        <w:t>@Hartes_Geld Impfschäden in Massen!!!</w:t>
      </w:r>
    </w:p>
    <w:p>
      <w:r>
        <w:rPr>
          <w:b/>
          <w:u w:val="single"/>
        </w:rPr>
        <w:t>186092</w:t>
      </w:r>
    </w:p>
    <w:p>
      <w:r>
        <w:t>@Hartes_Geld Ich bekomm da Aggressionen, wenn ich nur das gelaber anhöre 😠</w:t>
      </w:r>
    </w:p>
    <w:p>
      <w:r>
        <w:rPr>
          <w:b/>
          <w:u w:val="single"/>
        </w:rPr>
        <w:t>186093</w:t>
      </w:r>
    </w:p>
    <w:p>
      <w:r>
        <w:t>@Hartes_Geld Grüne Inzucht !</w:t>
      </w:r>
    </w:p>
    <w:p>
      <w:r>
        <w:rPr>
          <w:b/>
          <w:u w:val="single"/>
        </w:rPr>
        <w:t>186094</w:t>
      </w:r>
    </w:p>
    <w:p>
      <w:r>
        <w:t>@Hartes_Geld Da muss man sich zwischen Kulturaustausch und CO2-Emissionen entscheiden? So ein Mist aber auch...</w:t>
      </w:r>
    </w:p>
    <w:p>
      <w:r>
        <w:rPr>
          <w:b/>
          <w:u w:val="single"/>
        </w:rPr>
        <w:t>186095</w:t>
      </w:r>
    </w:p>
    <w:p>
      <w:r>
        <w:t>@Hartes_Geld Denen würde ich nicht mal eine Hundehütte anvertrauen geschweige denn eines Tages das Land</w:t>
      </w:r>
    </w:p>
    <w:p>
      <w:r>
        <w:rPr>
          <w:b/>
          <w:u w:val="single"/>
        </w:rPr>
        <w:t>186096</w:t>
      </w:r>
    </w:p>
    <w:p>
      <w:r>
        <w:t>@Hartes_Geld https://t.co/tnThR6Jjy1</w:t>
      </w:r>
    </w:p>
    <w:p>
      <w:r>
        <w:rPr>
          <w:b/>
          <w:u w:val="single"/>
        </w:rPr>
        <w:t>186097</w:t>
      </w:r>
    </w:p>
    <w:p>
      <w:r>
        <w:t>@Hartes_Geld Love, Peace and ... eh,warum bin ich eigentlich hier? Ach ja, Klimaschutz. ( bis 14:30)</w:t>
      </w:r>
    </w:p>
    <w:p>
      <w:r>
        <w:rPr>
          <w:b/>
          <w:u w:val="single"/>
        </w:rPr>
        <w:t>186098</w:t>
      </w:r>
    </w:p>
    <w:p>
      <w:r>
        <w:t>@Hartes_Geld War ein Missverständnis, er wollte sie doch nur kulturell bereichern. Ihr Dummerchen!!</w:t>
      </w:r>
    </w:p>
    <w:p>
      <w:r>
        <w:rPr>
          <w:b/>
          <w:u w:val="single"/>
        </w:rPr>
        <w:t>186099</w:t>
      </w:r>
    </w:p>
    <w:p>
      <w:r>
        <w:t>@Hartes_Geld ... schreitet die Polizei jetzt in Deutschland bereits ein, wenn man etwas machen will ?</w:t>
      </w:r>
    </w:p>
    <w:p>
      <w:r>
        <w:rPr>
          <w:b/>
          <w:u w:val="single"/>
        </w:rPr>
        <w:t>186100</w:t>
      </w:r>
    </w:p>
    <w:p>
      <w:r>
        <w:t>@Hartes_Geld @hamaro777 Nicht, dass man von mir denkt, ich wäre ein Bot...     #Protest  #Ferkel  #Merkel https://t.co/6d3djfAc73</w:t>
      </w:r>
    </w:p>
    <w:p>
      <w:r>
        <w:rPr>
          <w:b/>
          <w:u w:val="single"/>
        </w:rPr>
        <w:t>186101</w:t>
      </w:r>
    </w:p>
    <w:p>
      <w:r>
        <w:t>@Hartes_Geld @hamaro777 Aus Gründen des Protests werde ich die nächsten 40 Tage nur Dosenfleisch essen!    Habe schon zwei Dosen vorgelagert!    #Protest  #Ferkeldiskriminierung  #Regierung   #Ferkel ähh #Merkel</w:t>
      </w:r>
    </w:p>
    <w:p>
      <w:r>
        <w:rPr>
          <w:b/>
          <w:u w:val="single"/>
        </w:rPr>
        <w:t>186102</w:t>
      </w:r>
    </w:p>
    <w:p>
      <w:r>
        <w:t>@Hartes_Geld ..  ..die #Schweine..</w:t>
      </w:r>
    </w:p>
    <w:p>
      <w:r>
        <w:rPr>
          <w:b/>
          <w:u w:val="single"/>
        </w:rPr>
        <w:t>186103</w:t>
      </w:r>
    </w:p>
    <w:p>
      <w:r>
        <w:t>@Hartes_Geld und für so etwas schreitet die Polizei ein?Demnächst darf ich dann auch kein Kreuz mehr tragen wenn ein Muslime mir entgegen kommt.</w:t>
      </w:r>
    </w:p>
    <w:p>
      <w:r>
        <w:rPr>
          <w:b/>
          <w:u w:val="single"/>
        </w:rPr>
        <w:t>186104</w:t>
      </w:r>
    </w:p>
    <w:p>
      <w:r>
        <w:t>@Hartes_Geld .... eine Provokation JA, aber ein „Hass-Verbrechen“, das ist aber sehr, sehr hoch gegriffen; so sehen es wohl nur die Verfechter der These, dass der Islam zu Deutschland gehört. Wenn es dann noch um Chemnitz geht ist für Rot-Rot-Grün jede Maßlosigkeit gut genug !</w:t>
      </w:r>
    </w:p>
    <w:p>
      <w:r>
        <w:rPr>
          <w:b/>
          <w:u w:val="single"/>
        </w:rPr>
        <w:t>186105</w:t>
      </w:r>
    </w:p>
    <w:p>
      <w:r>
        <w:t>@Hartes_Geld Polizei scheitert ein?    'Mutti, schmeiß die Nackensteaks weg, sonst kommen die Bullen. Wir grillen heute Paprika.'</w:t>
      </w:r>
    </w:p>
    <w:p>
      <w:r>
        <w:rPr>
          <w:b/>
          <w:u w:val="single"/>
        </w:rPr>
        <w:t>186106</w:t>
      </w:r>
    </w:p>
    <w:p>
      <w:r>
        <w:t>@Hartes_Geld Diese Nazis, werden immer gefährlicher. Zunehmende Radikalisierung. Jetzt grillen die Nazis sogar schon Fleisch. Wo soll das noch hinführen? Geht in unserer linksgrünen Republik natürlich gar nicht.</w:t>
      </w:r>
    </w:p>
    <w:p>
      <w:r>
        <w:rPr>
          <w:b/>
          <w:u w:val="single"/>
        </w:rPr>
        <w:t>186107</w:t>
      </w:r>
    </w:p>
    <w:p>
      <w:r>
        <w:t>@Hartes_Geld Warum das denn? Leben wir in Deutschland oder in Saudi-Arabien</w:t>
      </w:r>
    </w:p>
    <w:p>
      <w:r>
        <w:rPr>
          <w:b/>
          <w:u w:val="single"/>
        </w:rPr>
        <w:t>186108</w:t>
      </w:r>
    </w:p>
    <w:p>
      <w:r>
        <w:t>@Hartes_Geld Die Italiener sind halt schon länger aufgewacht und wählen richtig. Glückwunsch, Bella Italia!!    PS: Nicht nachlassen, holt Euch Euer Land zurück.</w:t>
      </w:r>
    </w:p>
    <w:p>
      <w:r>
        <w:rPr>
          <w:b/>
          <w:u w:val="single"/>
        </w:rPr>
        <w:t>186109</w:t>
      </w:r>
    </w:p>
    <w:p>
      <w:r>
        <w:t>@Hartes_Geld @AliceWo18626168 Und ja, bei uns spielen Gruene keine Rolle 💪🏻👍🏻</w:t>
      </w:r>
    </w:p>
    <w:p>
      <w:r>
        <w:rPr>
          <w:b/>
          <w:u w:val="single"/>
        </w:rPr>
        <w:t>186110</w:t>
      </w:r>
    </w:p>
    <w:p>
      <w:r>
        <w:t>@Hartes_Geld @AliceWo18626168 Es stimmt!🇮🇹❤️👍🏻</w:t>
      </w:r>
    </w:p>
    <w:p>
      <w:r>
        <w:rPr>
          <w:b/>
          <w:u w:val="single"/>
        </w:rPr>
        <w:t>186111</w:t>
      </w:r>
    </w:p>
    <w:p>
      <w:r>
        <w:t>@Hartes_Geld @SoliDavidwache Also bloße Kritik an Mitbewohnern macht noch keinen Nazi aus. Das die nicht aus der Nase gezogen ist, war ja offensichtlich. Zudem erkennt man ja an Gestik und verbalen Reaktionen der Zigeuner was für ein Agressionspotential vorhanden ist.</w:t>
      </w:r>
    </w:p>
    <w:p>
      <w:r>
        <w:rPr>
          <w:b/>
          <w:u w:val="single"/>
        </w:rPr>
        <w:t>186112</w:t>
      </w:r>
    </w:p>
    <w:p>
      <w:r>
        <w:t>@Hartes_Geld @AndreaSchlegel3 Wenn man recht hat... hat man recht.</w:t>
      </w:r>
    </w:p>
    <w:p>
      <w:r>
        <w:rPr>
          <w:b/>
          <w:u w:val="single"/>
        </w:rPr>
        <w:t>186113</w:t>
      </w:r>
    </w:p>
    <w:p>
      <w:r>
        <w:t>@Hartes_Geld @AndreaSchlegel3 ...und Frau KGE freut sich, da nun immer mehr Leute ihr Leben täglich neu aushandeln müssen.</w:t>
      </w:r>
    </w:p>
    <w:p>
      <w:r>
        <w:rPr>
          <w:b/>
          <w:u w:val="single"/>
        </w:rPr>
        <w:t>186114</w:t>
      </w:r>
    </w:p>
    <w:p>
      <w:r>
        <w:t>@Hartes_Geld Hmmm, die haben Geschmack. Hätten Sie keinen, hätten Sie nämlich so nen schrottigen veganen Beyond Meat Bürger gegrillt...</w:t>
      </w:r>
    </w:p>
    <w:p>
      <w:r>
        <w:rPr>
          <w:b/>
          <w:u w:val="single"/>
        </w:rPr>
        <w:t>186115</w:t>
      </w:r>
    </w:p>
    <w:p>
      <w:r>
        <w:t>@Hartes_Geld Ich musste gerade lesen das ich wahrscheinlich rechts bin. Ich hätte teilgenommen. Mich würde einmal interessieren: wieviele Menschen haben sich nicht getraut, ihren Unmut, über diese grausame Tat kund zu tun, um nicht als rechts diffamiert zu werden ? Das ist so krank.</w:t>
      </w:r>
    </w:p>
    <w:p>
      <w:r>
        <w:rPr>
          <w:b/>
          <w:u w:val="single"/>
        </w:rPr>
        <w:t>186116</w:t>
      </w:r>
    </w:p>
    <w:p>
      <w:r>
        <w:t>@Hartes_Geld Schwerer #sexuellerMissbrauch einer Neunjährigen in #Roßlau, tatverdächtig: ein #Afrikaner aus dem #Niger (94 Prozent Islam-Anhänger) https://t.co/ZO6PDgaSJj</w:t>
      </w:r>
    </w:p>
    <w:p>
      <w:r>
        <w:rPr>
          <w:b/>
          <w:u w:val="single"/>
        </w:rPr>
        <w:t>186117</w:t>
      </w:r>
    </w:p>
    <w:p>
      <w:r>
        <w:t>@Hartes_Geld @Achgut_com ROFL!!</w:t>
      </w:r>
    </w:p>
    <w:p>
      <w:r>
        <w:rPr>
          <w:b/>
          <w:u w:val="single"/>
        </w:rPr>
        <w:t>186118</w:t>
      </w:r>
    </w:p>
    <w:p>
      <w:r>
        <w:t>@Hartes_Geld @Joe130978 Die leben sowas von vom Drogendealen 😂    Typisch Frankfurt 😂    So muss das !   Der selbständige Mittelstand muss gefördert werden 💪</w:t>
      </w:r>
    </w:p>
    <w:p>
      <w:r>
        <w:rPr>
          <w:b/>
          <w:u w:val="single"/>
        </w:rPr>
        <w:t>186119</w:t>
      </w:r>
    </w:p>
    <w:p>
      <w:r>
        <w:t>@Hartes_Geld Du behinderter Hurensohn. Wäre das ein „nobler Patriot“ gewesen, hättest du deine minderwertige Stimme wegen des ach so repressiven Staatrs erhoben. Dreckiger Untermensch.</w:t>
      </w:r>
    </w:p>
    <w:p>
      <w:r>
        <w:rPr>
          <w:b/>
          <w:u w:val="single"/>
        </w:rPr>
        <w:t>186120</w:t>
      </w:r>
    </w:p>
    <w:p>
      <w:r>
        <w:t>@Hartes_Geld . . . https://t.co/kq6wrAR5em</w:t>
      </w:r>
    </w:p>
    <w:p>
      <w:r>
        <w:rPr>
          <w:b/>
          <w:u w:val="single"/>
        </w:rPr>
        <w:t>186121</w:t>
      </w:r>
    </w:p>
    <w:p>
      <w:r>
        <w:t>@Korrektheiten Der Schlußparagraph des Artikels bringt es auf den Punkt! https://t.co/W9vnqycqBJ</w:t>
      </w:r>
    </w:p>
    <w:p>
      <w:r>
        <w:rPr>
          <w:b/>
          <w:u w:val="single"/>
        </w:rPr>
        <w:t>186122</w:t>
      </w:r>
    </w:p>
    <w:p>
      <w:r>
        <w:t>@Korrektheiten F</w:t>
      </w:r>
    </w:p>
    <w:p>
      <w:r>
        <w:rPr>
          <w:b/>
          <w:u w:val="single"/>
        </w:rPr>
        <w:t>186123</w:t>
      </w:r>
    </w:p>
    <w:p>
      <w:r>
        <w:t>@Korrektheiten es könnten wahlen vor der tür stehen...</w:t>
      </w:r>
    </w:p>
    <w:p>
      <w:r>
        <w:rPr>
          <w:b/>
          <w:u w:val="single"/>
        </w:rPr>
        <w:t>186124</w:t>
      </w:r>
    </w:p>
    <w:p>
      <w:r>
        <w:t>@Korrektheiten Amir ist absolut Spitze! Ich habe einiges durch seine Videos lernen können, hat es mega drauf!!</w:t>
      </w:r>
    </w:p>
    <w:p>
      <w:r>
        <w:rPr>
          <w:b/>
          <w:u w:val="single"/>
        </w:rPr>
        <w:t>186125</w:t>
      </w:r>
    </w:p>
    <w:p>
      <w:r>
        <w:t>@Korrektheiten Korrekt ist, dass #Atom und #Kohle die wahren #Vogelkiller sind: https://t.co/h259urB2dY</w:t>
      </w:r>
    </w:p>
    <w:p>
      <w:r>
        <w:rPr>
          <w:b/>
          <w:u w:val="single"/>
        </w:rPr>
        <w:t>186126</w:t>
      </w:r>
    </w:p>
    <w:p>
      <w:r>
        <w:t>@Korrektheiten Hab ich vorrausgesagt:  https://t.co/4bNZSKTs2F</w:t>
      </w:r>
    </w:p>
    <w:p>
      <w:r>
        <w:rPr>
          <w:b/>
          <w:u w:val="single"/>
        </w:rPr>
        <w:t>186127</w:t>
      </w:r>
    </w:p>
    <w:p>
      <w:r>
        <w:t>@Junge_Freiheit Das, was in der Freiluftklapse Schland praktiziert wird, kann nicht mehr verharmlosend als 'Einwanderung' bezeichnet werden. Umsiedlung paßt angesicht der Begleitumstände und Vorgehensweisen eher.</w:t>
      </w:r>
    </w:p>
    <w:p>
      <w:r>
        <w:rPr>
          <w:b/>
          <w:u w:val="single"/>
        </w:rPr>
        <w:t>186128</w:t>
      </w:r>
    </w:p>
    <w:p>
      <w:r>
        <w:t>L.E.S.E.B.E.F.E.H.L.    Wohin führt die massenpsychotische Verklärung der Grünen?    https://t.co/C4t8HRwYWz</w:t>
      </w:r>
    </w:p>
    <w:p>
      <w:r>
        <w:rPr>
          <w:b/>
          <w:u w:val="single"/>
        </w:rPr>
        <w:t>186129</w:t>
      </w:r>
    </w:p>
    <w:p>
      <w:r>
        <w:t>'Die Kairoer Erklärung der Menschenrechte ist völliger Humbug.  Es gibt im #Islam keine #Menschenrechte!'  'Wenn Sie das nicht verstehen, dann haben Sie keine Ahnung, was #Menschenrechte sind'.  Dr. Michael Ley in der Expertenanhörung im Arbeitskreis #Menschenrechte des Bundestages. https://t.co/txdkCEadL7</w:t>
      </w:r>
    </w:p>
    <w:p>
      <w:r>
        <w:rPr>
          <w:b/>
          <w:u w:val="single"/>
        </w:rPr>
        <w:t>186130</w:t>
      </w:r>
    </w:p>
    <w:p>
      <w:r>
        <w:t>#DPolGHH Polizeipräsident Jacob: »Ich verwahre mich gg. die Beleidigungen in den sozialen Medien. Hier werden meine Beamten, die jeden Tag rd. 1.000 Einsätze für die Sicherheit der Bürger wahrnehmen, mit Nazis verglichen &amp;amp; als dumm &amp;amp; ekelhaft bezeichnet.« https://t.co/j6BjjoQsBH</w:t>
      </w:r>
    </w:p>
    <w:p>
      <w:r>
        <w:rPr>
          <w:b/>
          <w:u w:val="single"/>
        </w:rPr>
        <w:t>186131</w:t>
      </w:r>
    </w:p>
    <w:p>
      <w:r>
        <w:t>🤬 So ein feiges Dreckspack! 🤬  „In dem Bus saßen keine gierigen Makler o Miet-Haie, sondern eine Gruppe krebskranker Menschen, die zu einer privaten Veranstaltung nach #Oberschöneweide unterwegs waren.'  #Antifa - Terror von LINKS!  #AfD💙  https://t.co/2EqV7oIUtA @DrDavidBerger</w:t>
      </w:r>
    </w:p>
    <w:p>
      <w:r>
        <w:rPr>
          <w:b/>
          <w:u w:val="single"/>
        </w:rPr>
        <w:t>186132</w:t>
      </w:r>
    </w:p>
    <w:p>
      <w:r>
        <w:t>@Korrektheiten @NightRalph Der Aufbau der Stasi schreitet voran....und alle machen mit...</w:t>
      </w:r>
    </w:p>
    <w:p>
      <w:r>
        <w:rPr>
          <w:b/>
          <w:u w:val="single"/>
        </w:rPr>
        <w:t>186133</w:t>
      </w:r>
    </w:p>
    <w:p>
      <w:r>
        <w:t>Wenn sich ein Frosch übergibt, kommt sein ganzer Magen mit heraus. Wenn der Magen leer ist, dann muss ihn der Frosch wieder runterschlucken. 🤢🤮  Mir geht's gerade wie dem Frosch in Phase 1.   https://t.co/ODdVJJSBYA</w:t>
      </w:r>
    </w:p>
    <w:p>
      <w:r>
        <w:rPr>
          <w:b/>
          <w:u w:val="single"/>
        </w:rPr>
        <w:t>186134</w:t>
      </w:r>
    </w:p>
    <w:p>
      <w:r>
        <w:t>Ja so tierlieb sind die grünen https://t.co/MoD9lEFZlX</w:t>
      </w:r>
    </w:p>
    <w:p>
      <w:r>
        <w:rPr>
          <w:b/>
          <w:u w:val="single"/>
        </w:rPr>
        <w:t>186135</w:t>
      </w:r>
    </w:p>
    <w:p>
      <w:r>
        <w:t>... es ist die schönste Rose für 🇩🇪 Patrioten, teilt sie, wo Ihr könnt, zum Wohl unseres Vaterlandes 💙👍🇩🇪 ... https://t.co/ySNCiAcZLp</w:t>
      </w:r>
    </w:p>
    <w:p>
      <w:r>
        <w:rPr>
          <w:b/>
          <w:u w:val="single"/>
        </w:rPr>
        <w:t>186136</w:t>
      </w:r>
    </w:p>
    <w:p>
      <w:r>
        <w:t>🌏  „Schande“ über Deutschland: Bundestag lehnt Verbot der Terrororganisation Hisbollah ab: Was andere Länder verbieten, ist in Deutschland erlaubt. Was der Zentralrat der Juden fordert, wird von der Regierung abgelehnt. Dabei wollte die AfD mit ihrem… https://t.co/hXpQyQl5vF ET https://t.co/mFUieerJFD</w:t>
      </w:r>
    </w:p>
    <w:p>
      <w:r>
        <w:rPr>
          <w:b/>
          <w:u w:val="single"/>
        </w:rPr>
        <w:t>186137</w:t>
      </w:r>
    </w:p>
    <w:p>
      <w:r>
        <w:t>Auszug:'„In fünf arabischen Ländern gaben zwischen 31 und 64 Prozent der Männer an, Frauen sexuell belästigt zu haben. 40 bis 60 Prozent der Frauen berichteten von solchen Erfahrungen.“ '    Jetzt auch endlich bei uns. Danke #CDU #SPD #FDP #Migrationspakt    https://t.co/4EnoPkWJd8</w:t>
      </w:r>
    </w:p>
    <w:p>
      <w:r>
        <w:rPr>
          <w:b/>
          <w:u w:val="single"/>
        </w:rPr>
        <w:t>186138</w:t>
      </w:r>
    </w:p>
    <w:p>
      <w:r>
        <w:t>@hackenstad @Birdie51411736 Das ist ja der Hohn  , da können wir uns ja gleich alle Waffen kaufen ,Oder??? Sind wir im wilden Westen oder wo</w:t>
      </w:r>
    </w:p>
    <w:p>
      <w:r>
        <w:rPr>
          <w:b/>
          <w:u w:val="single"/>
        </w:rPr>
        <w:t>186139</w:t>
      </w:r>
    </w:p>
    <w:p>
      <w:r>
        <w:t>@Birdie51411736 @MAXXBIKEde @LifeOfSchmirko @dieneranton @Hartes_Geld @HaraldBecker80 @ichbinkoelnerin @willnurschreibn @66Norweger66 @burger_ein @RolandTichy @Lebensformation @GudrunBecker11 @puffyka81 @NoctiDenktNach @Pegasia111 https://t.co/pcVlnmEE8Z</w:t>
      </w:r>
    </w:p>
    <w:p>
      <w:r>
        <w:rPr>
          <w:b/>
          <w:u w:val="single"/>
        </w:rPr>
        <w:t>186140</w:t>
      </w:r>
    </w:p>
    <w:p>
      <w:r>
        <w:t>Das ist mehr als menschenfeindlich! Deutsche Justiz, was ist nur aus Euch geworden?! https://t.co/Dg4AdGm0UD</w:t>
      </w:r>
    </w:p>
    <w:p>
      <w:r>
        <w:rPr>
          <w:b/>
          <w:u w:val="single"/>
        </w:rPr>
        <w:t>186141</w:t>
      </w:r>
    </w:p>
    <w:p>
      <w:r>
        <w:t>Die Ängste vor dem Staat, vor den Nachteilen die sich für jeden persönlich ergeben könnten, sind nicht anders als vor 40 Jahren in der DDR. Das Volk wurde indoktriniert u selbst unter den AfD Wählern, gibt es leider noch viele, die sich nicht öffentlich zur AfD bekennen würden.</w:t>
      </w:r>
    </w:p>
    <w:p>
      <w:r>
        <w:rPr>
          <w:b/>
          <w:u w:val="single"/>
        </w:rPr>
        <w:t>186142</w:t>
      </w:r>
    </w:p>
    <w:p>
      <w:r>
        <w:t>'Schande' über Deutschland: Bundestag lehnt Verbot der Terrororganisation Hisbollah ab https://t.co/JLtGdNGk8v via @China_Welt_News</w:t>
      </w:r>
    </w:p>
    <w:p>
      <w:r>
        <w:rPr>
          <w:b/>
          <w:u w:val="single"/>
        </w:rPr>
        <w:t>186143</w:t>
      </w:r>
    </w:p>
    <w:p>
      <w:r>
        <w:t>@Lebensformation @Roland__Sorg @dieneranton @Hartes_Geld @HaraldBecker80 @ichbinkoelnerin @willnurschreibn @66Norweger66 @burger_ein @RolandTichy @Birdie51411736 @4Kolner @GudrunBecker11 @puffyka81 @NoctiDenktNach @Pegasia111 Ich kann nur empfehlen, bei politischen Personen und Themen auch die englische Wikipedia-Version zu lesen. Die ist lange nicht so ideologisch gesäubert wie die deutsche Version. Wikipedia ist in Deutschland zum linksideologischen Machtinstrument verkommen.  https://t.co/FJZLZREx43</w:t>
      </w:r>
    </w:p>
    <w:p>
      <w:r>
        <w:rPr>
          <w:b/>
          <w:u w:val="single"/>
        </w:rPr>
        <w:t>186144</w:t>
      </w:r>
    </w:p>
    <w:p>
      <w:r>
        <w:t>Dt. Beamtin entscheidet sich für die Plattform Twitter, um 1 Mitglied ihrer eigenen Partei zu attackieren, weil dieser eine unliebsame Meinung geäussert hat. Mal vom schlechten Stil abgesehen - so viel Geltungsdrang muss man auch erst mal aufbringen.</w:t>
      </w:r>
    </w:p>
    <w:p>
      <w:r>
        <w:rPr>
          <w:b/>
          <w:u w:val="single"/>
        </w:rPr>
        <w:t>186145</w:t>
      </w:r>
    </w:p>
    <w:p>
      <w:r>
        <w:t>Absolut richtig, dieser Einsatz! Ich möchte nicht, dass Einsatzkräfte erst auf die Bombe warten, bevor sie einschreiten. Umstrittener Polizei-Einsatz in Köln: Ein Kommentar https://t.co/O2IWbf8OQS</w:t>
      </w:r>
    </w:p>
    <w:p>
      <w:r>
        <w:rPr>
          <w:b/>
          <w:u w:val="single"/>
        </w:rPr>
        <w:t>186146</w:t>
      </w:r>
    </w:p>
    <w:p>
      <w:r>
        <w:t>Gestern war ich im #Edeka meiner Heimatstadt einkaufen:  2 Kopftuchfrauen, 2 Volltätowierte, ein junges Mädchen mit blauen Haaren, 1 Schwarzer mit Kind und eine Deutsche (nicht ich) im Öko-T-Shirt mit der Aufschrift: 'There is no planet B.'   Edeka ist jetzt also auch #bunt...??!!</w:t>
      </w:r>
    </w:p>
    <w:p>
      <w:r>
        <w:rPr>
          <w:b/>
          <w:u w:val="single"/>
        </w:rPr>
        <w:t>186147</w:t>
      </w:r>
    </w:p>
    <w:p>
      <w:r>
        <w:t>Heruntergesetztes Strafmaß, weil die Anfangsaggression beim verstorbenen Opfer gelegen haben soll. Da fällt einem nichts mehr ein. https://t.co/P0odk5pVY7</w:t>
      </w:r>
    </w:p>
    <w:p>
      <w:r>
        <w:rPr>
          <w:b/>
          <w:u w:val="single"/>
        </w:rPr>
        <w:t>186148</w:t>
      </w:r>
    </w:p>
    <w:p>
      <w:r>
        <w:t>Es gab nur 37 Hinrichtungen in Saudi-Arabien im April diesen Jahres. Das Gewaltproblem des Islam wird aber auch sehr aufgebauscht. https://t.co/f464o6Hqs8</w:t>
      </w:r>
    </w:p>
    <w:p>
      <w:r>
        <w:rPr>
          <w:b/>
          <w:u w:val="single"/>
        </w:rPr>
        <w:t>186149</w:t>
      </w:r>
    </w:p>
    <w:p>
      <w:r>
        <w:t>Was davon in unseren Medien gehört? https://t.co/blMuXSiqMp</w:t>
      </w:r>
    </w:p>
    <w:p>
      <w:r>
        <w:rPr>
          <w:b/>
          <w:u w:val="single"/>
        </w:rPr>
        <w:t>186150</w:t>
      </w:r>
    </w:p>
    <w:p>
      <w:r>
        <w:t>Wenn das so weiter geht, dann muss ich Hals umziehen....     https://t.co/OeFp99FBbm</w:t>
      </w:r>
    </w:p>
    <w:p>
      <w:r>
        <w:rPr>
          <w:b/>
          <w:u w:val="single"/>
        </w:rPr>
        <w:t>186151</w:t>
      </w:r>
    </w:p>
    <w:p>
      <w:r>
        <w:t>Offene Grenzen fördern Biodiversität!😍😋 https://t.co/ZdthicBDws</w:t>
      </w:r>
    </w:p>
    <w:p>
      <w:r>
        <w:rPr>
          <w:b/>
          <w:u w:val="single"/>
        </w:rPr>
        <w:t>186152</w:t>
      </w:r>
    </w:p>
    <w:p>
      <w:r>
        <w:t>@dieneranton @pearwalts5 @Hartes_Geld @HaraldBecker80 @ichbinkoelnerin @willnurschreibn @66Norweger66 @burger_ein @RolandTichy @Birdie51411736 @Lebensformation @4Kolner @GudrunBecker11 @puffyka81 @NoctiDenktNach @Pegasia111 Libanesen? Vielleicht Hezbollah, die Merkel nicht als Terrororganisation ausweisen will, weil sie dicke fette Bankkonten haben u von Drogen u Geldwäsche leben, super macht das Deutschland.</w:t>
      </w:r>
    </w:p>
    <w:p>
      <w:r>
        <w:rPr>
          <w:b/>
          <w:u w:val="single"/>
        </w:rPr>
        <w:t>186153</w:t>
      </w:r>
    </w:p>
    <w:p>
      <w:r>
        <w:t>@DPolGBund @OLDMAN7715 Erschreckend zu sehen, dass der Rückhalt aus der Politik bei euch Polizisten genauso schwach ist wie bei uns Lehrern.</w:t>
      </w:r>
    </w:p>
    <w:p>
      <w:r>
        <w:rPr>
          <w:b/>
          <w:u w:val="single"/>
        </w:rPr>
        <w:t>186154</w:t>
      </w:r>
    </w:p>
    <w:p>
      <w:r>
        <w:t>@DPolGBund Ihr, die Polizei, eure Kolleginnen und Kollegen, macht  für uns Bürger einen tollen Job, Danke</w:t>
      </w:r>
    </w:p>
    <w:p>
      <w:r>
        <w:rPr>
          <w:b/>
          <w:u w:val="single"/>
        </w:rPr>
        <w:t>186155</w:t>
      </w:r>
    </w:p>
    <w:p>
      <w:r>
        <w:t>@DPolGBund bleibt bitte wachsam...  aus Schaden wird man klug... ‼️  der scheinbar Klügere gibt so lange nach...  bis er selbst der Dumme ist👍</w:t>
      </w:r>
    </w:p>
    <w:p>
      <w:r>
        <w:rPr>
          <w:b/>
          <w:u w:val="single"/>
        </w:rPr>
        <w:t>186156</w:t>
      </w:r>
    </w:p>
    <w:p>
      <w:r>
        <w:t>@DPolGBund Danke. Dafür daß ihr da seid. Dass ihr das recht beschützt. Lasst euch nicht unterkriegen. Wir brauchen euch. Ihr habt alles richtig gemacht. Danke.</w:t>
      </w:r>
    </w:p>
    <w:p>
      <w:r>
        <w:rPr>
          <w:b/>
          <w:u w:val="single"/>
        </w:rPr>
        <w:t>186157</w:t>
      </w:r>
    </w:p>
    <w:p>
      <w:r>
        <w:t>@DPolGBund Hier muss man auch fragen, ob eine Staatssekretärin @SawsanChebli noch auf dem Boden des Grundgesetzes steht, wenn sie die polizeilichen Pflichten derart herabwürdigt und die Beamten beleidigt. @AuswaertigesAmt #SPD #Bundestag #soisset #Köln</w:t>
      </w:r>
    </w:p>
    <w:p>
      <w:r>
        <w:rPr>
          <w:b/>
          <w:u w:val="single"/>
        </w:rPr>
        <w:t>186158</w:t>
      </w:r>
    </w:p>
    <w:p>
      <w:r>
        <w:t>@DPolGBund Die Polizei hat alles richtig gemacht, ich möchte nicht wissen was die Klugscheisser hier gesagt hätten, wenn die Polizei nichts unternommen hätte und es wäre etwas passiert.</w:t>
      </w:r>
    </w:p>
    <w:p>
      <w:r>
        <w:rPr>
          <w:b/>
          <w:u w:val="single"/>
        </w:rPr>
        <w:t>186159</w:t>
      </w:r>
    </w:p>
    <w:p>
      <w:r>
        <w:t>@DPolGBund @aheun2 @miriamozen  2. ..es wird zeit dass polizei so reagiert und nicht mehr durch die politik und linksgrüne politschreier  blockiert wird. sehr gut, polizei ! 👍</w:t>
      </w:r>
    </w:p>
    <w:p>
      <w:r>
        <w:rPr>
          <w:b/>
          <w:u w:val="single"/>
        </w:rPr>
        <w:t>186160</w:t>
      </w:r>
    </w:p>
    <w:p>
      <w:r>
        <w:t>@DPolGBund Höchstens anti-islamistisch. Und wenn, dann zurecht!  Denn die hassen und bekämpfen Christen, Deutsche, Europäer, Ungläubige!    Ihr braucht nur die Augen aufzumachen. Und nicht vergessen was euer eigentlicher Job ist. Ihr seid keine Bodyguards für Fanatiker und Intensivtäter.</w:t>
      </w:r>
    </w:p>
    <w:p>
      <w:r>
        <w:rPr>
          <w:b/>
          <w:u w:val="single"/>
        </w:rPr>
        <w:t>186161</w:t>
      </w:r>
    </w:p>
    <w:p>
      <w:r>
        <w:t>'Aus dem Vorgehen der Kollegen eine muslimfeindliche Haltung zu konstruieren ist bösartig und schäbig“, meint #RainerWendt, Chef der Deutschen Polizeigewerkschaft. https://t.co/Kv3RVjry6I</w:t>
      </w:r>
    </w:p>
    <w:p>
      <w:r>
        <w:rPr>
          <w:b/>
          <w:u w:val="single"/>
        </w:rPr>
        <w:t>186162</w:t>
      </w:r>
    </w:p>
    <w:p>
      <w:r>
        <w:t>Oldenburg. Ein 25-jähriger Sudanese hat in einer Flüchtlingsunterkunft sein 28-jähriges Opfer bei lebendigem Leib skalpiert. Dazu musste er mehrmals nachschneiden. Der Mann aus Eritrea ist noch am Tatort verstorben. Urteil: Zweieinhalb Jahre Haft.</w:t>
      </w:r>
    </w:p>
    <w:p>
      <w:r>
        <w:rPr>
          <w:b/>
          <w:u w:val="single"/>
        </w:rPr>
        <w:t>186163</w:t>
      </w:r>
    </w:p>
    <w:p>
      <w:r>
        <w:t>Milliardenprojekt: Bahn muss Notreserve von Stuttgart 21 anzapfen https://t.co/omzsySb8dU via @SPIEGELONLINE</w:t>
      </w:r>
    </w:p>
    <w:p>
      <w:r>
        <w:rPr>
          <w:b/>
          <w:u w:val="single"/>
        </w:rPr>
        <w:t>186164</w:t>
      </w:r>
    </w:p>
    <w:p>
      <w:r>
        <w:t>@dieneranton @NordischbyNatur @Hartes_Geld @HaraldBecker80 @ichbinkoelnerin @willnurschreibn @66Norweger66 @burger_ein @RolandTichy @Birdie51411736 @Lebensformation @4Kolner @GudrunBecker11 @puffyka81 @NoctiDenktNach @Pegasia111 Sie wird es auch, zwangsläufig, da die Dt. weniger werden.    Schaut euch die Zahlen in den Kindergärten u Schulen an.</w:t>
      </w:r>
    </w:p>
    <w:p>
      <w:r>
        <w:rPr>
          <w:b/>
          <w:u w:val="single"/>
        </w:rPr>
        <w:t>186165</w:t>
      </w:r>
    </w:p>
    <w:p>
      <w:r>
        <w:t>Die Scharia Partei Deutschland - Jetzt wird es wahr  https://t.co/EjyLJJviiP   @Hartes_Geld  @HaraldBecker80  @ichbinkoelnerin  @willnurschreibn  @66Norweger66  @burger_ein  @RolandTichy  @Birdie51411736  @Lebensformation  @4Kolner  @GudrunBecker11  @puffyka81  @NoctiDenktNach  @Pegasia111</w:t>
      </w:r>
    </w:p>
    <w:p>
      <w:r>
        <w:rPr>
          <w:b/>
          <w:u w:val="single"/>
        </w:rPr>
        <w:t>186166</w:t>
      </w:r>
    </w:p>
    <w:p>
      <w:r>
        <w:t>@Hartes_Geld  @HaraldBecker80  @ichbinkoelnerin  @willnurschreibn  @66Norweger66  @burger_ein  @RolandTichy  @Birdie51411736  @Lebensformation  @4Kolner  @GudrunBecker11  @puffyka81  @NoctiDenktNach  @Pegasia111 https://t.co/SMPTfcgIlp</w:t>
      </w:r>
    </w:p>
    <w:p>
      <w:r>
        <w:rPr>
          <w:b/>
          <w:u w:val="single"/>
        </w:rPr>
        <w:t>186167</w:t>
      </w:r>
    </w:p>
    <w:p>
      <w:r>
        <w:t>@HalligMartin @dieneranton @Hartes_Geld @HaraldBecker80 @ichbinkoelnerin @willnurschreibn @66Norweger66 @burger_ein @RolandTichy @Birdie51411736 @4Kolner @GudrunBecker11 @puffyka81 @NoctiDenktNach @Pegasia111 Die wählen aber grün!🤭</w:t>
      </w:r>
    </w:p>
    <w:p>
      <w:r>
        <w:rPr>
          <w:b/>
          <w:u w:val="single"/>
        </w:rPr>
        <w:t>186168</w:t>
      </w:r>
    </w:p>
    <w:p>
      <w:r>
        <w:t>@dieneranton @bernd471 @Hartes_Geld @HaraldBecker80 @ichbinkoelnerin @willnurschreibn @66Norweger66 @burger_ein @RolandTichy @Birdie51411736 @Lebensformation @4Kolner @GudrunBecker11 @puffyka81 @NoctiDenktNach @Pegasia111 Dank unserer Politiker lassen die die Sau raus.</w:t>
      </w:r>
    </w:p>
    <w:p>
      <w:r>
        <w:rPr>
          <w:b/>
          <w:u w:val="single"/>
        </w:rPr>
        <w:t>186169</w:t>
      </w:r>
    </w:p>
    <w:p>
      <w:r>
        <w:t>@Birdie51411736 @APatzwahl @and_smartie Genau! Das ist eine Verunglimpfung im höchsten Grade, da im Parlament geschehen!  Und was dort in den Reihen der Linken und Grünen für geistig unfähige Abgeordnete sitzen, hat man am Beifall gesehen, eine steht sogar auf👎Schäuble tat sich sichtlich schwer mit dem Ordnungsruf😡</w:t>
      </w:r>
    </w:p>
    <w:p>
      <w:r>
        <w:rPr>
          <w:b/>
          <w:u w:val="single"/>
        </w:rPr>
        <w:t>186170</w:t>
      </w:r>
    </w:p>
    <w:p>
      <w:r>
        <w:t>Endlich wird das Thema #Elektromobilität auf eine rationale Ebene gehoben. #Grüne, #Bundesregierung und deutsche Autoindustrie haben bisher offensichtlich frei nach dem Sankt-Floriansprinzip gehandelt: Was kümmert uns die Umwelt in anderen Ländern? https://t.co/uakcwND6LW</w:t>
      </w:r>
    </w:p>
    <w:p>
      <w:r>
        <w:rPr>
          <w:b/>
          <w:u w:val="single"/>
        </w:rPr>
        <w:t>186171</w:t>
      </w:r>
    </w:p>
    <w:p>
      <w:r>
        <w:t>@HeikoMaas Guten Tag Herr Mass, ich würde mich sehr über Quellenangaben bzgl. Ihrer Aussage freuen. Zudem haben wir keine Zeit mehr Sie, als Außenminister Deutschlands, weiter hinzunehmen! Dank auch Ihnen ist Deutschland zu einer weltweiten Lachnummer geworden!</w:t>
      </w:r>
    </w:p>
    <w:p>
      <w:r>
        <w:rPr>
          <w:b/>
          <w:u w:val="single"/>
        </w:rPr>
        <w:t>186172</w:t>
      </w:r>
    </w:p>
    <w:p>
      <w:r>
        <w:t>2 1/2 Jahre für ein Menschenleben?! Für unsägliche Quälerei? https://t.co/pKktVP1vAi</w:t>
      </w:r>
    </w:p>
    <w:p>
      <w:r>
        <w:rPr>
          <w:b/>
          <w:u w:val="single"/>
        </w:rPr>
        <w:t>186173</w:t>
      </w:r>
    </w:p>
    <w:p>
      <w:r>
        <w:t>Auch auf die Gefahr hin das ich mich wiederhole,es war ein völlig korrektes Vorgehen seitens der Polizei. Wer provokant Allahu Akbar schreiend durch die Gegend läuft hat selbst schuld. Wer jetzt nicht durchgreift hat bei einem Terroranschlag keine Chance. Und das war gewollt! https://t.co/p5M0K1cvj1</w:t>
      </w:r>
    </w:p>
    <w:p>
      <w:r>
        <w:rPr>
          <w:b/>
          <w:u w:val="single"/>
        </w:rPr>
        <w:t>186174</w:t>
      </w:r>
    </w:p>
    <w:p>
      <w:r>
        <w:t>Was würde FJS wohl sagen,  wenn er sähe in welch erbärmlichen  Zustand sich seine CSU befindet! 😡  #CSU #CDU #Grüne #Bayern  #Merkel https://t.co/GMBebTtb6B</w:t>
      </w:r>
    </w:p>
    <w:p>
      <w:r>
        <w:rPr>
          <w:b/>
          <w:u w:val="single"/>
        </w:rPr>
        <w:t>186175</w:t>
      </w:r>
    </w:p>
    <w:p>
      <w:r>
        <w:t>Gestern Debatte über internationale Polizeimissionen: Grüne wollen Welt retten, vergessen aber Deutschland. Um anderen Staaten zu helfen, ihre Sicherheitslage zu verbessern, dürfen wir nicht die sicherheitspolitische Verantwortungslosigkeit der Grünen exportieren! #AfDimBundestag https://t.co/abAn3reb4U</w:t>
      </w:r>
    </w:p>
    <w:p>
      <w:r>
        <w:rPr>
          <w:b/>
          <w:u w:val="single"/>
        </w:rPr>
        <w:t>186176</w:t>
      </w:r>
    </w:p>
    <w:p>
      <w:r>
        <w:t>@fackfellowat @Deutschland_77 Heute bei ALDI: Kopftuch in jeder Reihe. Es gibt kein Entrinnen.</w:t>
      </w:r>
    </w:p>
    <w:p>
      <w:r>
        <w:rPr>
          <w:b/>
          <w:u w:val="single"/>
        </w:rPr>
        <w:t>186177</w:t>
      </w:r>
    </w:p>
    <w:p>
      <w:r>
        <w:t>Grüne zum ersten Mal stärkste Kraft im ARD-DeutschlandTrend. https://t.co/b7WBxYRQIq</w:t>
      </w:r>
    </w:p>
    <w:p>
      <w:r>
        <w:rPr>
          <w:b/>
          <w:u w:val="single"/>
        </w:rPr>
        <w:t>186178</w:t>
      </w:r>
    </w:p>
    <w:p>
      <w:r>
        <w:t>AfD legt in Rheinland-Pfalz deutlich zu – SPD sackt ab https://t.co/pYFoeCWTP0</w:t>
      </w:r>
    </w:p>
    <w:p>
      <w:r>
        <w:rPr>
          <w:b/>
          <w:u w:val="single"/>
        </w:rPr>
        <w:t>186179</w:t>
      </w:r>
    </w:p>
    <w:p>
      <w:r>
        <w:t>Deutschland Bonn 🇩🇪 Juni 2019 https://t.co/KTNBay4osC</w:t>
      </w:r>
    </w:p>
    <w:p>
      <w:r>
        <w:rPr>
          <w:b/>
          <w:u w:val="single"/>
        </w:rPr>
        <w:t>186180</w:t>
      </w:r>
    </w:p>
    <w:p>
      <w:r>
        <w:t>Maybrit #lIIner war SED-Mitglied.    Quelle: Wikipedia.</w:t>
      </w:r>
    </w:p>
    <w:p>
      <w:r>
        <w:rPr>
          <w:b/>
          <w:u w:val="single"/>
        </w:rPr>
        <w:t>186181</w:t>
      </w:r>
    </w:p>
    <w:p>
      <w:r>
        <w:t>Wahltag ist Zahltag. https://t.co/wrV3kvCVmg</w:t>
      </w:r>
    </w:p>
    <w:p>
      <w:r>
        <w:rPr>
          <w:b/>
          <w:u w:val="single"/>
        </w:rPr>
        <w:t>186182</w:t>
      </w:r>
    </w:p>
    <w:p>
      <w:r>
        <w:t>Heute wäre ein hervorragender Tag, Horst Seehofer als Innenminister zu entlassen. https://t.co/gFNGxAgN16</w:t>
      </w:r>
    </w:p>
    <w:p>
      <w:r>
        <w:rPr>
          <w:b/>
          <w:u w:val="single"/>
        </w:rPr>
        <w:t>186183</w:t>
      </w:r>
    </w:p>
    <w:p>
      <w:r>
        <w:t>@Hartes_Geld Die grüne Vollverblödung, sitzt ja auch im BT.Die haben es geschafft sich ihren eigenen dusseligen Nachwuchs zu züchten.</w:t>
      </w:r>
    </w:p>
    <w:p>
      <w:r>
        <w:rPr>
          <w:b/>
          <w:u w:val="single"/>
        </w:rPr>
        <w:t>186184</w:t>
      </w:r>
    </w:p>
    <w:p>
      <w:r>
        <w:t>@Hartes_Geld Eh alles Wurscht.Das Projekt evolutionärer Entwicklung scheint in D ja ohnehin gescheitert zu sein,wie man sieht.😂</w:t>
      </w:r>
    </w:p>
    <w:p>
      <w:r>
        <w:rPr>
          <w:b/>
          <w:u w:val="single"/>
        </w:rPr>
        <w:t>186185</w:t>
      </w:r>
    </w:p>
    <w:p>
      <w:r>
        <w:t>@Hartes_Geld Die bei den Preussen sehr effektive Bestrafung des Spießrutenlaufens wäre das adequate Mittel Merkels 'Importtätern' westliche Lebensart zu vermitteln.</w:t>
      </w:r>
    </w:p>
    <w:p>
      <w:r>
        <w:rPr>
          <w:b/>
          <w:u w:val="single"/>
        </w:rPr>
        <w:t>186186</w:t>
      </w:r>
    </w:p>
    <w:p>
      <w:r>
        <w:t>@Hartes_Geld War wieder ein Kulturbereicherer auf Beteicherungstour. Hätten die „Nazis“ was drauf, wäre das Problem schon längst ohne die lächerliche deutsche Kuscheljustiz gelöst!!</w:t>
      </w:r>
    </w:p>
    <w:p>
      <w:r>
        <w:rPr>
          <w:b/>
          <w:u w:val="single"/>
        </w:rPr>
        <w:t>186187</w:t>
      </w:r>
    </w:p>
    <w:p>
      <w:r>
        <w:t>@Hartes_Geld fastenzeit rum jetzt kann man wieder zuschlagen 😋</w:t>
      </w:r>
    </w:p>
    <w:p>
      <w:r>
        <w:rPr>
          <w:b/>
          <w:u w:val="single"/>
        </w:rPr>
        <w:t>186188</w:t>
      </w:r>
    </w:p>
    <w:p>
      <w:r>
        <w:t>@Hartes_Geld Soviel Idioten ... Und zeigen das auch noch öffentlich.</w:t>
      </w:r>
    </w:p>
    <w:p>
      <w:r>
        <w:rPr>
          <w:b/>
          <w:u w:val="single"/>
        </w:rPr>
        <w:t>186189</w:t>
      </w:r>
    </w:p>
    <w:p>
      <w:r>
        <w:t>@Korrektheiten Das kann man ja nicht mal mehr mit zu viel Schnapps erklären, wie weit ideologische Spinnereien doch gehen können.</w:t>
      </w:r>
    </w:p>
    <w:p>
      <w:r>
        <w:rPr>
          <w:b/>
          <w:u w:val="single"/>
        </w:rPr>
        <w:t>186190</w:t>
      </w:r>
    </w:p>
    <w:p>
      <w:r>
        <w:t>@Korrektheiten Glauben Sie eigentlich wirklich diese Fakes? Das hat jemand mit Google-Übersetzer erstellt.</w:t>
      </w:r>
    </w:p>
    <w:p>
      <w:r>
        <w:rPr>
          <w:b/>
          <w:u w:val="single"/>
        </w:rPr>
        <w:t>186191</w:t>
      </w:r>
    </w:p>
    <w:p>
      <w:r>
        <w:t>@Korrektheiten was haben Aktien, dieses psychologische Buchgeld, mit wirklicher Wirtschaft eines Landes zu tun.</w:t>
      </w:r>
    </w:p>
    <w:p>
      <w:r>
        <w:rPr>
          <w:b/>
          <w:u w:val="single"/>
        </w:rPr>
        <w:t>186192</w:t>
      </w:r>
    </w:p>
    <w:p>
      <w:r>
        <w:t>@Korrektheiten Wette - Strafunfahig wegen Psyche. Der war nur geduldet - nun isser 'halt da'</w:t>
      </w:r>
    </w:p>
    <w:p>
      <w:r>
        <w:rPr>
          <w:b/>
          <w:u w:val="single"/>
        </w:rPr>
        <w:t>186193</w:t>
      </w:r>
    </w:p>
    <w:p>
      <w:r>
        <w:t>@Korrektheiten Bin genauso sprachlos, es schweigen zu viele, es folgen zu viele, statt selbst zu denken</w:t>
      </w:r>
    </w:p>
    <w:p>
      <w:r>
        <w:rPr>
          <w:b/>
          <w:u w:val="single"/>
        </w:rPr>
        <w:t>186194</w:t>
      </w:r>
    </w:p>
    <w:p>
      <w:r>
        <w:t>@Korrektheiten @bernd471 Zum Judentum kann er auch gleich bei Treten,solche braucht ihr😭</w:t>
      </w:r>
    </w:p>
    <w:p>
      <w:r>
        <w:rPr>
          <w:b/>
          <w:u w:val="single"/>
        </w:rPr>
        <w:t>186195</w:t>
      </w:r>
    </w:p>
    <w:p>
      <w:r>
        <w:t>@Korrektheiten Titten bringen Menschen weiter. Selbst, wenn sie klein sind. Der beste Beweis. 😂</w:t>
      </w:r>
    </w:p>
    <w:p>
      <w:r>
        <w:rPr>
          <w:b/>
          <w:u w:val="single"/>
        </w:rPr>
        <w:t>186196</w:t>
      </w:r>
    </w:p>
    <w:p>
      <w:r>
        <w:t>@Sekina84 @polizei_nrw_k No victim, no crime. Die Polizisten initiieren hier Aggression und bestehlen die Männer anschließend noch. Was erwartet man auch von ihnen?</w:t>
      </w:r>
    </w:p>
    <w:p>
      <w:r>
        <w:rPr>
          <w:b/>
          <w:u w:val="single"/>
        </w:rPr>
        <w:t>186197</w:t>
      </w:r>
    </w:p>
    <w:p>
      <w:r>
        <w:t>Die Grünen werden genauso wie der Schulz-Zug auf die Fresse fallen, weil beides von den Medien künstlich aufgeblasene Hypes ohne Substanz sind. Selbst wenn die Grünen den Kanzler oder die Regierung stellen, die werden spätestens nach einer Legislaturperiode krachend scheitern.</w:t>
      </w:r>
    </w:p>
    <w:p>
      <w:r>
        <w:rPr>
          <w:b/>
          <w:u w:val="single"/>
        </w:rPr>
        <w:t>186198</w:t>
      </w:r>
    </w:p>
    <w:p>
      <w:r>
        <w:t>#soisset    Mein Vater war schon immer SPD Wähler...  Er sagt :'Die Nahles, der Lauterbach, Stegner, Kahrs, die Chebli etc. haben uns Wähler verraten'  'Ich wähle jetzt nur noch die AfD 🇩🇪, für ein freies Deutschland 🇩🇪!'    Bin ich stolz auf meinen Alten 👍🇩🇪👍✌️😁</w:t>
      </w:r>
    </w:p>
    <w:p>
      <w:r>
        <w:rPr>
          <w:b/>
          <w:u w:val="single"/>
        </w:rPr>
        <w:t>186199</w:t>
      </w:r>
    </w:p>
    <w:p>
      <w:r>
        <w:t>Die Grünen schießen von Umfrage zu Umfrage in neue Höhen. Vor dieser Zukunft müssen wir Angst haben‼️ Die Grünen werden von NGOs und den Mainstream-Medien immer weiter gepuscht. Wenn diese Entwicklung so weiter geht, droht uns eine grüne Kanzlerschaft 🙀 https://t.co/k90DdVSPxZ</w:t>
      </w:r>
    </w:p>
    <w:p>
      <w:r>
        <w:rPr>
          <w:b/>
          <w:u w:val="single"/>
        </w:rPr>
        <w:t>186200</w:t>
      </w:r>
    </w:p>
    <w:p>
      <w:r>
        <w:t>@LeCardinal20 @Lebensformation Tja, nun sind die Armenleuchter „gerettet“ und das passt ihnen auch wieder nicht😂Papiere haben sie bestimmt auch nicht mehr, denn deren entledigen sie sich ja vor oder während dem Bootstrip. Hat das Russische Fernsehen mal berichtet👍</w:t>
      </w:r>
    </w:p>
    <w:p>
      <w:r>
        <w:rPr>
          <w:b/>
          <w:u w:val="single"/>
        </w:rPr>
        <w:t>186201</w:t>
      </w:r>
    </w:p>
    <w:p>
      <w:r>
        <w:t>Ein #Bewohner der #Flüchtlingsunterkunft steht im #Verdacht GEZÜNDELT zu haben, wodurch die/seine #Gemeinschaftsunterkunft für #Flüchtlinge  abbrannte❗️    Für die #BKA-Statistik: Wieder ein #Brandanschlag von #Rechten bzw. #Rechtsradikalen auf eine #Asylunterkunft. #RechteGewalt https://t.co/gR3t1HKHjk</w:t>
      </w:r>
    </w:p>
    <w:p>
      <w:r>
        <w:rPr>
          <w:b/>
          <w:u w:val="single"/>
        </w:rPr>
        <w:t>186202</w:t>
      </w:r>
    </w:p>
    <w:p>
      <w:r>
        <w:t>♨️Hohn &amp;amp; Spott ♨️    Wenn nur ein Funken Wahrheit in dem Video steckt sollten mal dringend alle bescheide vom #JobCenter neu bewertet werden.    #CDU #SPD #dieGrünen #dieLinken #FDP #AFD https://t.co/OZ0ycu1e2I</w:t>
      </w:r>
    </w:p>
    <w:p>
      <w:r>
        <w:rPr>
          <w:b/>
          <w:u w:val="single"/>
        </w:rPr>
        <w:t>186203</w:t>
      </w:r>
    </w:p>
    <w:p>
      <w:r>
        <w:t>https://t.co/QxBhjMY0aO</w:t>
      </w:r>
    </w:p>
    <w:p>
      <w:r>
        <w:rPr>
          <w:b/>
          <w:u w:val="single"/>
        </w:rPr>
        <w:t>186204</w:t>
      </w:r>
    </w:p>
    <w:p>
      <w:r>
        <w:t>Mit den Stimmen der #afd beschließt der #Bundestag härtere Regeln für Abschiebungen. Die Migrationsbefürworter #fdp stimmen nicht dafür, ebenso natürlich nicht die Linksradikalen #Gruene und #Linke !! https://t.co/CU22cspTww</w:t>
      </w:r>
    </w:p>
    <w:p>
      <w:r>
        <w:rPr>
          <w:b/>
          <w:u w:val="single"/>
        </w:rPr>
        <w:t>186205</w:t>
      </w:r>
    </w:p>
    <w:p>
      <w:r>
        <w:t>»Sie sind für die grassierende #Armut in diesem Land verantwortlich!«  Der #AfD-Abgeordnete @Martin_Sichert spricht im #Bundestag zum Thema '#HartzIV'.  #Hartz4 #Altersarmut   ℹ️ https://t.co/WJCgenMKEn  https://t.co/tPj3E42Nc8</w:t>
      </w:r>
    </w:p>
    <w:p>
      <w:r>
        <w:rPr>
          <w:b/>
          <w:u w:val="single"/>
        </w:rPr>
        <w:t>186206</w:t>
      </w:r>
    </w:p>
    <w:p>
      <w:r>
        <w:t>#Seehofer @BMI_Bund : Kein Land kann unbegrenzt #Fluechtlinge aufnehmen. So kann keine vernünftige Integration gelingen. Menschen ohne Bleiberecht müssen unser Land verlassen. Konsequente Durchsetzung des Rechts stärkt das Vertrauen in den Rechtsstaat. #migration #Migrationspakt https://t.co/NFzZfyxKBZ</w:t>
      </w:r>
    </w:p>
    <w:p>
      <w:r>
        <w:rPr>
          <w:b/>
          <w:u w:val="single"/>
        </w:rPr>
        <w:t>186207</w:t>
      </w:r>
    </w:p>
    <w:p>
      <w:r>
        <w:t>@Hartes_Geld   @HaraldBecker80   @ichbinkoelnerin   @willnurschreibn   @66Norweger66   @burger_ein   @RolandTichy   @Birdie51411736   @Lebensformation   @4Kolner   @GudrunBecker11   @puffyka81   @NoctiDenktNach   @Pegasia111 https://t.co/Z5dWZbyzaN</w:t>
      </w:r>
    </w:p>
    <w:p>
      <w:r>
        <w:rPr>
          <w:b/>
          <w:u w:val="single"/>
        </w:rPr>
        <w:t>186208</w:t>
      </w:r>
    </w:p>
    <w:p>
      <w:r>
        <w:t>@Birdie51411736 @Brother__Ts @FrankSchwabe @ulfposh In einer Demokratie müssen Sie trotzdem damit leben, wenn Mehrheiten für etwas sind, was Sie für nicht erstrebenswert halten. Auch ist es albern, bei der Aussicht auf eine r2g-Bundesregierung gleich den Kommunismus auszurufen.</w:t>
      </w:r>
    </w:p>
    <w:p>
      <w:r>
        <w:rPr>
          <w:b/>
          <w:u w:val="single"/>
        </w:rPr>
        <w:t>186209</w:t>
      </w:r>
    </w:p>
    <w:p>
      <w:r>
        <w:t>Die Grünen werden Deutschland als eine der führenden Industrienationen endgültig liquidieren ! Es tut weh sowas mitanzusehen!🧠🤯🛡♊🙄🤔😭😭😭😭😭 https://t.co/0N8HrWQZfs</w:t>
      </w:r>
    </w:p>
    <w:p>
      <w:r>
        <w:rPr>
          <w:b/>
          <w:u w:val="single"/>
        </w:rPr>
        <w:t>186210</w:t>
      </w:r>
    </w:p>
    <w:p>
      <w:r>
        <w:t>Vorwurf: „faktisches Einreiseverbot für viele ältere Fachkräfte“. Tatsache: wir wollen keine Einwanderung in Sozialsysteme. Also sollen nur diejenigen einwandern, die eine eigenständige Altersversorgung aufbauen können. Halte ich unter dem Strich für richtig #einwanderungsgesetz</w:t>
      </w:r>
    </w:p>
    <w:p>
      <w:r>
        <w:rPr>
          <w:b/>
          <w:u w:val="single"/>
        </w:rPr>
        <w:t>186211</w:t>
      </w:r>
    </w:p>
    <w:p>
      <w:r>
        <w:t>Gauland: AfD macht 'Klimahysterie' nicht mit - Flüchtlingspolitik nach wie vor entscheidendes Thema https://t.co/lXTyV89H4w via @China_Welt_News</w:t>
      </w:r>
    </w:p>
    <w:p>
      <w:r>
        <w:rPr>
          <w:b/>
          <w:u w:val="single"/>
        </w:rPr>
        <w:t>186212</w:t>
      </w:r>
    </w:p>
    <w:p>
      <w:r>
        <w:t>@Georg_Pazderski Ein Sieg, der manipuliert wurde.</w:t>
      </w:r>
    </w:p>
    <w:p>
      <w:r>
        <w:rPr>
          <w:b/>
          <w:u w:val="single"/>
        </w:rPr>
        <w:t>186213</w:t>
      </w:r>
    </w:p>
    <w:p>
      <w:r>
        <w:t>Ach ja , sie streiken ! Na so was aber auch ! ? 🤔    'Unfaire Behandlung': Flüchtlinge treten in Hungerstreik  https://t.co/fTwoYHDJ10 via @staatsversagen</w:t>
      </w:r>
    </w:p>
    <w:p>
      <w:r>
        <w:rPr>
          <w:b/>
          <w:u w:val="single"/>
        </w:rPr>
        <w:t>186214</w:t>
      </w:r>
    </w:p>
    <w:p>
      <w:r>
        <w:t>@Hartes_Geld @hamaro777 Ferkeldiskriminierung!!      So eine Schweinerei!!    Wo ist der Ferkelbeauftragte????    #Regierung ?  #Merkel ?    Sauereien sind in Merkelstan verboten!</w:t>
      </w:r>
    </w:p>
    <w:p>
      <w:r>
        <w:rPr>
          <w:b/>
          <w:u w:val="single"/>
        </w:rPr>
        <w:t>186215</w:t>
      </w:r>
    </w:p>
    <w:p>
      <w:r>
        <w:t>@Hartes_Geld Ausweisen, Gelder sperren und lebenslanges Aufenthaltsverbot in Deutschland.  PS.Gilt Prophylaxetisch aber auch für linke und Grüne Wähler, zusammen können sie sich ihr Schlaraffenland bauen.  Wenn man so etwas sieht fordere ich Waffenfreiheit für Deutsche</w:t>
      </w:r>
    </w:p>
    <w:p>
      <w:r>
        <w:rPr>
          <w:b/>
          <w:u w:val="single"/>
        </w:rPr>
        <w:t>186216</w:t>
      </w:r>
    </w:p>
    <w:p>
      <w:r>
        <w:t>Feine Sahne Fischfilet Konzert mit Unterstützung von Polizisten durchgesetzt. Zur Erinnerung, das ist die Band die singt: „Die Bullenhelme, die sollen fliegen. Eure Knüppel kriegt ihr in die Fresse rein!“ https://t.co/cxDDt5Sdgd</w:t>
      </w:r>
    </w:p>
    <w:p>
      <w:r>
        <w:rPr>
          <w:b/>
          <w:u w:val="single"/>
        </w:rPr>
        <w:t>186217</w:t>
      </w:r>
    </w:p>
    <w:p>
      <w:r>
        <w:t>Anwalt kostet Geld !  Gerichtsverfahren kostet Geld ! Diese Person kostet den Steuerzahler Unsummen !  Warum schiebt man so etwas nicht umgehend ab ? 🤔    Syrer belästigt und misshandelt fünf Frauen und Mädchen  https://t.co/bjG4kuLg9e via @staatsversagen</w:t>
      </w:r>
    </w:p>
    <w:p>
      <w:r>
        <w:rPr>
          <w:b/>
          <w:u w:val="single"/>
        </w:rPr>
        <w:t>186218</w:t>
      </w:r>
    </w:p>
    <w:p>
      <w:r>
        <w:t>Wenn die #KlimaReligion die #Aufklärung auslacht:    #Ehrendoktor für ein Kind mit Hauptschulabschluss, welches regelmäßig die Schule geschwänzt hat ... lustiger wird es heute wohl nicht mehr?    #DummMenschen https://t.co/AeCeXftfFl</w:t>
      </w:r>
    </w:p>
    <w:p>
      <w:r>
        <w:rPr>
          <w:b/>
          <w:u w:val="single"/>
        </w:rPr>
        <w:t>186219</w:t>
      </w:r>
    </w:p>
    <w:p>
      <w:r>
        <w:t>Warum wünschen unsere Politik-Clowns alles gute zum Ramadan aber nicht frohe Pfingsten?  #Pfingstfest</w:t>
      </w:r>
    </w:p>
    <w:p>
      <w:r>
        <w:rPr>
          <w:b/>
          <w:u w:val="single"/>
        </w:rPr>
        <w:t>186220</w:t>
      </w:r>
    </w:p>
    <w:p>
      <w:r>
        <w:t>@GtzFrmming @Proteus93484191 @Junge_Freiheit 29 Menschen wollen was? Die sollen sich verbuddeln mit ihren undemokratischen Methoden!</w:t>
      </w:r>
    </w:p>
    <w:p>
      <w:r>
        <w:rPr>
          <w:b/>
          <w:u w:val="single"/>
        </w:rPr>
        <w:t>186221</w:t>
      </w:r>
    </w:p>
    <w:p>
      <w:r>
        <w:t>@npistcool @BerLindow @90Minjoker1 @polizeiberlin Nix #merkelmussweg, Merkel hätte nie passieren dürfen. Ich wünschte ich hätte eine Zeitmaschine und könnte das kaputte Kondom austauschen, aber auch die von anderen Vätern von Linken. Erst die DDR mit kaputt gemacht und jetzt ganz Deutschland und Europa. 😢    Teil-Satire by Wil</w:t>
      </w:r>
    </w:p>
    <w:p>
      <w:r>
        <w:rPr>
          <w:b/>
          <w:u w:val="single"/>
        </w:rPr>
        <w:t>186222</w:t>
      </w:r>
    </w:p>
    <w:p>
      <w:r>
        <w:t>Ich mache mal eine Zusammenfassung, um Lügen auszuräumen.  Router in Standardeinstellung speichert NUR das Anmelden, Telefonanbieter dürfen überhaupt KEINE Daten mehr speichern. Die Fahrt mit dem Twingo war VOR Rebeccas verschwinden ausgemacht. 😢  #findbecci #rebecca #freeflorian</w:t>
      </w:r>
    </w:p>
    <w:p>
      <w:r>
        <w:rPr>
          <w:b/>
          <w:u w:val="single"/>
        </w:rPr>
        <w:t>186223</w:t>
      </w:r>
    </w:p>
    <w:p>
      <w:r>
        <w:t>Fall Rebecca: Ich habe Informationen, damit die endlich diese unsinnige Suche abbrechen.  Geben sie das bitte auch weiter, damit endlich nach Rebecca gesucht wird. 😢  Danke...   Verteilen erwünscht. Danke.    #findbecci #rebecca #freeflorian #schwager #presse #medien @polizeiberlin https://t.co/BIpCC1IXiW</w:t>
      </w:r>
    </w:p>
    <w:p>
      <w:r>
        <w:rPr>
          <w:b/>
          <w:u w:val="single"/>
        </w:rPr>
        <w:t>186224</w:t>
      </w:r>
    </w:p>
    <w:p>
      <w:r>
        <w:t>@BertSchnelling1 Bringt nix, die haben sich auf den Schwager eingeschossen.  Ich hoffe sie gehen nicht so weit, um dieser Blamage zu entgehen, und erfinden eine gefundene Rebecca, die nur an DNS erkannt wurde und der Schwager bekommt lebenslänglich. Sorry, aber. 😢</w:t>
      </w:r>
    </w:p>
    <w:p>
      <w:r>
        <w:rPr>
          <w:b/>
          <w:u w:val="single"/>
        </w:rPr>
        <w:t>186225</w:t>
      </w:r>
    </w:p>
    <w:p>
      <w:r>
        <w:t>Instagram-Profil des Unbekannten sei zudem zwei Tage nach dem Verschwinden seiner Tochter gelöscht worden. Nach BILD-Informationen ging die Polizei der Spur nach, konnte aber keine Belege finden. 😢  https://t.co/vELuiBP6AN    #findbecci #rebecca #freeflorian #schwagerwars</w:t>
      </w:r>
    </w:p>
    <w:p>
      <w:r>
        <w:rPr>
          <w:b/>
          <w:u w:val="single"/>
        </w:rPr>
        <w:t>186226</w:t>
      </w:r>
    </w:p>
    <w:p>
      <w:r>
        <w:t>War vorherzusehen.  Denn die Fahrt war VOR Rebeccas verschwinden geplant,deshalb wird sie da nie zu finden sein. Es sei denn, er hat sie auf einem Zwischenstopp da hingebracht wo sie suchen! 😢    #findbecci sucht endlich #rebecca #freeflorian #schwagerwars    https://t.co/kQ8F7ly99Q</w:t>
      </w:r>
    </w:p>
    <w:p>
      <w:r>
        <w:rPr>
          <w:b/>
          <w:u w:val="single"/>
        </w:rPr>
        <w:t>186227</w:t>
      </w:r>
    </w:p>
    <w:p>
      <w:r>
        <w:t>Endlich etwas Sinnvolleres. 😢    #findbecci #rebecca #freeflorian    https://t.co/2JgZUm3Ng0</w:t>
      </w:r>
    </w:p>
    <w:p>
      <w:r>
        <w:rPr>
          <w:b/>
          <w:u w:val="single"/>
        </w:rPr>
        <w:t>186228</w:t>
      </w:r>
    </w:p>
    <w:p>
      <w:r>
        <w:t>Glaubt doch einfach einmal das Unwahrscheinlichste, dem #Schwager die Unschuld, und lasst die Hunde an möglichen Ausstiegshaltestellen suchen und vielleicht vorher am Busdepot, um die Buslinie eingrenzen zu können. 😢  #findbecci #rebecca @polizeiberlin    https://t.co/7EUTPcL36p</w:t>
      </w:r>
    </w:p>
    <w:p>
      <w:r>
        <w:rPr>
          <w:b/>
          <w:u w:val="single"/>
        </w:rPr>
        <w:t>186229</w:t>
      </w:r>
    </w:p>
    <w:p>
      <w:r>
        <w:t>Interessanter Artikel. Aber am Interessantesten ist, was fehlt.  Die auffallende lila #Decke war aus dem #Schrank, die eingepackte #Sofortbildkamera und die Person hat ihr #Instagram-Profil am 20. gelöscht &amp;amp; ist nicht mehr erreichbar. 😢  #findbecci #rebecca  https://t.co/CAOPukrD6N</w:t>
      </w:r>
    </w:p>
    <w:p>
      <w:r>
        <w:rPr>
          <w:b/>
          <w:u w:val="single"/>
        </w:rPr>
        <w:t>186230</w:t>
      </w:r>
    </w:p>
    <w:p>
      <w:r>
        <w:t>Nur ne Frage an die Berliner Polizei &amp;amp; Andere von einem Idioten. 😢    #findbecci endlich #rebecca #baqqu #instagram #bekanntschaft #freund #schwager #schwagerwars @polizeiberlin https://t.co/ozsyuYdxIx</w:t>
      </w:r>
    </w:p>
    <w:p>
      <w:r>
        <w:rPr>
          <w:b/>
          <w:u w:val="single"/>
        </w:rPr>
        <w:t>186231</w:t>
      </w:r>
    </w:p>
    <w:p>
      <w:r>
        <w:t>Nur ne Frage an die Berliner Polizei &amp;amp; Andere von einem Idioten. 😢    #findbecci endlich #rebecca #baqqu #schwager #schwagerwars @polizeiberlin https://t.co/4hJ76x4szl</w:t>
      </w:r>
    </w:p>
    <w:p>
      <w:r>
        <w:rPr>
          <w:b/>
          <w:u w:val="single"/>
        </w:rPr>
        <w:t>186232</w:t>
      </w:r>
    </w:p>
    <w:p>
      <w:r>
        <w:t>War vorherzusehen, wenn man der völlig falschen Spur nachgeht, bzw. nachgehen muss.     Sucht endlich auf Instagram, befragt die Freundinnen von Becci – geht übrigens auch online. @polizeiberlin Wer es im Kopf hat, muss😢    #findbecci endlich #rebecca #baqqu  https://t.co/OYddkEUZos</w:t>
      </w:r>
    </w:p>
    <w:p>
      <w:r>
        <w:rPr>
          <w:b/>
          <w:u w:val="single"/>
        </w:rPr>
        <w:t>186233</w:t>
      </w:r>
    </w:p>
    <w:p>
      <w:r>
        <w:t>„Sie glauben doch nicht ernsthaft, dass erfahrene Mordermittler Hinweise, die dabei helfen würden, ein 15-jähriges Mädchen wiederzufinden, nicht beachten würden.“  Wenn es nicht so traurig wäre, als Hinweisgeber, würde ich lachen. 😢  #findbecci #rebecca  https://t.co/M4Ocqv22oh</w:t>
      </w:r>
    </w:p>
    <w:p>
      <w:r>
        <w:rPr>
          <w:b/>
          <w:u w:val="single"/>
        </w:rPr>
        <w:t>186234</w:t>
      </w:r>
    </w:p>
    <w:p>
      <w:r>
        <w:t>Den Täter hätten sie, hättet ihr, am ersten Tag haben können.  Der sich mit Rebecca treffen wollte, löscht seinen #Instagram-Account – Mehr schreibe ich nicht. 😢    Holt den Täter ab. @polizeiberlin    https://t.co/M4Ocqv22oh    #findbecci #rebecca #täter #schwager #presse #hetze 😢</w:t>
      </w:r>
    </w:p>
    <w:p>
      <w:r>
        <w:rPr>
          <w:b/>
          <w:u w:val="single"/>
        </w:rPr>
        <w:t>186235</w:t>
      </w:r>
    </w:p>
    <w:p>
      <w:r>
        <w:t>„Rebecca soll ihn über Instagram im Internet kennengelernt haben. Das Profil des Unbekannten sei aber seit dem 20. Februar gelöscht, das haben wir auch der Polizei mitgeteilt.“ Noch irgendwelche Fragen?! 😢    #findbecci #rebecca    https://t.co/M4Ocqv22oh    https://t.co/3EilVhfUcC https://t.co/AdP4Svwra8</w:t>
      </w:r>
    </w:p>
    <w:p>
      <w:r>
        <w:rPr>
          <w:b/>
          <w:u w:val="single"/>
        </w:rPr>
        <w:t>186236</w:t>
      </w:r>
    </w:p>
    <w:p>
      <w:r>
        <w:t>Polizei verärgert,weil sie Details aus Instagram preisgibt,jedoch nicht ihnen.  Ist das nicht traurig. Das sagt mir,dass sie gar nicht erst ihren Account angeschaut haben &amp;amp; ihre Konversationen gelesen haben,sondern nur Stur in eine Richtung ermittelt haben.     #findbecci #rebecca</w:t>
      </w:r>
    </w:p>
    <w:p>
      <w:r>
        <w:rPr>
          <w:b/>
          <w:u w:val="single"/>
        </w:rPr>
        <w:t>186237</w:t>
      </w:r>
    </w:p>
    <w:p>
      <w:r>
        <w:t>@WSeverina Vergiss das große Bild und das Haus. Es geht nur darum, dass dies ungefähr der Ort des kleinen Bild sein müsste, und dann noch ganz in der Nähe.</w:t>
      </w:r>
    </w:p>
    <w:p>
      <w:r>
        <w:rPr>
          <w:b/>
          <w:u w:val="single"/>
        </w:rPr>
        <w:t>186238</w:t>
      </w:r>
    </w:p>
    <w:p>
      <w:r>
        <w:t>Den letzten Chatkontakt und WhatsApp Lebenszeichen hatte Rebecca auch nicht um 0.06 Uhr mit ihrer besten Freundin, wie sie selbst glaubte. Sondern um 1.07 Uhr mit jemand anderem, welcher auch überhaupt nicht, in keinster Weiße irgendwie verdächtig wirkt. 😢    #findbecci #rebecca https://t.co/srQrqjIByq</w:t>
      </w:r>
    </w:p>
    <w:p>
      <w:r>
        <w:rPr>
          <w:b/>
          <w:u w:val="single"/>
        </w:rPr>
        <w:t>186239</w:t>
      </w:r>
    </w:p>
    <w:p>
      <w:r>
        <w:t>@WSeverina War die Schwester mit zum Kindergarten und zur Schule unterwegs.</w:t>
      </w:r>
    </w:p>
    <w:p>
      <w:r>
        <w:rPr>
          <w:b/>
          <w:u w:val="single"/>
        </w:rPr>
        <w:t>186240</w:t>
      </w:r>
    </w:p>
    <w:p>
      <w:r>
        <w:t>Während die ganze Zeit dem falschen Täter hinter gerannt wird, habe ich, glaube ich, den Ort vom See (Am Schlachtensee), von dem gelöschten Bild &amp;amp; Profil, gefunden. Eine Stunde Bus &amp;amp; Bahnfahrt, bzw. 16 Kilometer, von dem Haus der Schwester entfernt. 😢  #findbecci #rebecca https://t.co/zGlksfJhmM</w:t>
      </w:r>
    </w:p>
    <w:p>
      <w:r>
        <w:rPr>
          <w:b/>
          <w:u w:val="single"/>
        </w:rPr>
        <w:t>186241</w:t>
      </w:r>
    </w:p>
    <w:p>
      <w:r>
        <w:t>Neue Woche neues Glück. Jetzt können wir uns endlich mal auf die Suche nach Rebecca machen, besonders 'liebe' #Polizei &amp;amp; #Presse.    Bilderrahmen gekauft, Sofortbildkamera eingepackt, u.a für..., Decke weg, vor 7.10 Uhr aus dem Haus – bestes Licht ist morgens.   #findbecci #rebecca</w:t>
      </w:r>
    </w:p>
    <w:p>
      <w:r>
        <w:rPr>
          <w:b/>
          <w:u w:val="single"/>
        </w:rPr>
        <w:t>186242</w:t>
      </w:r>
    </w:p>
    <w:p>
      <w:r>
        <w:t>Laut Experten hat sie das Haus nicht verlassen, lebend.  Laut Bild war sie aber noch lebendig im Kofferraum.  Laut mir, würden dann aber auch Urinspuren im Kofferraum gefunden worden sein müssen – Ich glaube so tapfer wäre das arme Ding nicht gewesen. 😢    #findbecci #rebecca</w:t>
      </w:r>
    </w:p>
    <w:p>
      <w:r>
        <w:rPr>
          <w:b/>
          <w:u w:val="single"/>
        </w:rPr>
        <w:t>186243</w:t>
      </w:r>
    </w:p>
    <w:p>
      <w:r>
        <w:t>Sorry, aber dieser D… ist nicht mehr zu ertragen! 😢    Leichenhunde schlugen nicht an, als das Auto untersucht wurde… …Wer spielt denn im Kofferraum? Ohne Leiche kein Leichengeruch, lag Rebecca lebendig im Kofferraum?    https://t.co/xtoA7dRC4r    #findbecci #Rebecca #presse #bild</w:t>
      </w:r>
    </w:p>
    <w:p>
      <w:r>
        <w:rPr>
          <w:b/>
          <w:u w:val="single"/>
        </w:rPr>
        <w:t>186244</w:t>
      </w:r>
    </w:p>
    <w:p>
      <w:r>
        <w:t>Damit auch Diejenigen was davon haben, die den #Schwager für den Täter halten.  Wenn er der Täter wäre, wäre sie nicht 40 Minuten vom Haus entfernt, sondern 3 Minuten.    Sucht endlich den richtigen #Tatort, den #Täter und lasst die #Familie in Ruhe. Danke.    #Rebecca #findbecci 😢 https://t.co/Z3s7geOMKA</w:t>
      </w:r>
    </w:p>
    <w:p>
      <w:r>
        <w:rPr>
          <w:b/>
          <w:u w:val="single"/>
        </w:rPr>
        <w:t>186245</w:t>
      </w:r>
    </w:p>
    <w:p>
      <w:r>
        <w:t>Damit auch Diejenigen was davon haben, die den #Schwager für den Täter halten.  Wenn er der Täter wäre, wäre sie nicht 40 Minuten vom Haus entfernt, sondern 3 Minuten.    Sucht endlich den richtigen #Tatort, den #Täter und lasst die #Familie in Ruhe. Danke.    #Rebecca #findbecci 😢 https://t.co/HdZgw9PuQd</w:t>
      </w:r>
    </w:p>
    <w:p>
      <w:r>
        <w:rPr>
          <w:b/>
          <w:u w:val="single"/>
        </w:rPr>
        <w:t>186246</w:t>
      </w:r>
    </w:p>
    <w:p>
      <w:r>
        <w:t>Weil sie hinter dem falschen Täter gehetzt haben, haben sie Schwarzarbeit aufgedeckt &amp;amp; Leben zerstört. Tolle Leistung.    Hat sich dafür eigentlich schon jemand bei der Polizei, Staatsanwaltschaft &amp;amp; Presse bedankt? Ich tue es mal, &amp;amp; bestimmt auch im Namen #Rebecca. 😢    #findbecci</w:t>
      </w:r>
    </w:p>
    <w:p>
      <w:r>
        <w:rPr>
          <w:b/>
          <w:u w:val="single"/>
        </w:rPr>
        <w:t>186247</w:t>
      </w:r>
    </w:p>
    <w:p>
      <w:r>
        <w:t>Ich komme wieder in Teufels Küche, denn für mich entlastendes ist unerwünscht, besonders bei einem bereits von der #Polizei, #Staatsanwaltschaft, #Presse #Verurteilten.    #findbecci #rebecca, den richtigen Tatort &amp;amp; Täter &amp;amp; lasst den #Schwager &amp;amp; auch die Familie in Ruhe. Danke. https://t.co/XEFxJVR14E</w:t>
      </w:r>
    </w:p>
    <w:p>
      <w:r>
        <w:rPr>
          <w:b/>
          <w:u w:val="single"/>
        </w:rPr>
        <w:t>186248</w:t>
      </w:r>
    </w:p>
    <w:p>
      <w:r>
        <w:t>Warum fällt das nicht auf?  Fährt Montag 11 hin &amp;amp; Dienstag zwischen 22 &amp;amp; 23 Uhr – obwohl ich davon ausgehe, dass das in Richtung nach Hause ging. Um nachzuschauen in der Dunkelheit, ob man irgendwas sieht? Oder kann das vielleicht mit einem Job als Koch zu tun haben?     #rebecca</w:t>
      </w:r>
    </w:p>
    <w:p>
      <w:r>
        <w:rPr>
          <w:b/>
          <w:u w:val="single"/>
        </w:rPr>
        <w:t>186249</w:t>
      </w:r>
    </w:p>
    <w:p>
      <w:r>
        <w:t>Bild wieder – Könnte wieder… 😢    Sucht und findet #Becci.    #rebecca #findbecci    https://t.co/EcWDHPXqqD https://t.co/dJLL4COYNt</w:t>
      </w:r>
    </w:p>
    <w:p>
      <w:r>
        <w:rPr>
          <w:b/>
          <w:u w:val="single"/>
        </w:rPr>
        <w:t>186250</w:t>
      </w:r>
    </w:p>
    <w:p>
      <w:r>
        <w:t>@WSeverina Der war wohl nix. Hier gehts um Schwager nicht Schwanger. 😉</w:t>
      </w:r>
    </w:p>
    <w:p>
      <w:r>
        <w:rPr>
          <w:b/>
          <w:u w:val="single"/>
        </w:rPr>
        <w:t>186251</w:t>
      </w:r>
    </w:p>
    <w:p>
      <w:r>
        <w:t>Die ganze Nummer hängt mit einer ganz anderen Sache zusammen, die ich aber nicht sagen darf und ich hoffe das sich das jetzt aufklärt. Sagt der Vater von #Becci und appelliert an den #Schwager. 😢    #Rebecca #Findbecci #presse qualitäts- #medien #polizei     https://t.co/brE8kaRBgK</w:t>
      </w:r>
    </w:p>
    <w:p>
      <w:r>
        <w:rPr>
          <w:b/>
          <w:u w:val="single"/>
        </w:rPr>
        <w:t>186252</w:t>
      </w:r>
    </w:p>
    <w:p>
      <w:r>
        <w:t>Schwager ist zweimal gefahren um nochmal nachzuschauen oder kommt jetzt raus, dass er eine Affäre hat? Was die Qualitätsmedien verschweigen, siehe Bild oder Link.    Die Fehlerquoten liegen zwischen 93 und 98 Prozent.    https://t.co/8wNDvJCo6c    #Rebecca #Findbecci #presse #polizei https://t.co/DQpXqO2doc</w:t>
      </w:r>
    </w:p>
    <w:p>
      <w:r>
        <w:rPr>
          <w:b/>
          <w:u w:val="single"/>
        </w:rPr>
        <w:t>186253</w:t>
      </w:r>
    </w:p>
    <w:p>
      <w:r>
        <w:t>Der #Polizei ist es wichtig das Mädchen zu finden, deshalb in alle Richtungen.  Wer hat am Morgen des 18. Februar verdächtige Personen, Fahrzeuge gesehen oder Schreie gehört auf dem Maurerweg und Umgebung in Berlin Britz.  Bitte dies auch an die Polizei. Danke    #Rebecca #Findbecci</w:t>
      </w:r>
    </w:p>
    <w:p>
      <w:r>
        <w:rPr>
          <w:b/>
          <w:u w:val="single"/>
        </w:rPr>
        <w:t>186254</w:t>
      </w:r>
    </w:p>
    <w:p>
      <w:r>
        <w:t>Der Fall #Rebecca,der als der Fall in die Geschichte eingehen wird, der die Qualitätsmedien gerettet hat.   Noch nie wurden so viele #Bild+ &amp;amp; #Welt+-Abos abgeschlossen.   Unverschämt,wie eine Minderheit junger Mädchen sagt. Dem kann ich mich nur anschließen. 😢    #Findbecci #presse</w:t>
      </w:r>
    </w:p>
    <w:p>
      <w:r>
        <w:rPr>
          <w:b/>
          <w:u w:val="single"/>
        </w:rPr>
        <w:t>186255</w:t>
      </w:r>
    </w:p>
    <w:p>
      <w:r>
        <w:t>Erstmal Entschuldigung an einige? Twitterer, dass ich auf der falschen Seite stehe. 😢  Florian rede einfach, damit das geklärt ist und in die ANDERE RICHTUNG ermittelt werden kann, damit #Becci endlich lebend gefunden werden kann.    https://t.co/bVlaVtEu5S    #Rebecca #Findbecci</w:t>
      </w:r>
    </w:p>
    <w:p>
      <w:r>
        <w:rPr>
          <w:b/>
          <w:u w:val="single"/>
        </w:rPr>
        <w:t>186256</w:t>
      </w:r>
    </w:p>
    <w:p>
      <w:r>
        <w:t>'Mir war einhundertprozentig klar, dass es Rebecca ist'  Zeugin will Rebecca noch am Tag ihres Verschwindens gesehen haben    #rebecca #findbecci #RTL    https://t.co/MuYp5nk2AM</w:t>
      </w:r>
    </w:p>
    <w:p>
      <w:r>
        <w:rPr>
          <w:b/>
          <w:u w:val="single"/>
        </w:rPr>
        <w:t>186257</w:t>
      </w:r>
    </w:p>
    <w:p>
      <w:r>
        <w:t>Wie sich die #Hetzer und #Rufmörder wieder drauf stürzen. Fasern von #Decke, #Jacke und #Haare im #Kofferraum gefunden,     Nur hatte der #Schwager zur Tatzeit gar kein Zugriff auf das Auto. und es gibt keine #Spuren IM HAUS.     Gebt den Schwager endlich frei.     #rebecca #findbecci</w:t>
      </w:r>
    </w:p>
    <w:p>
      <w:r>
        <w:rPr>
          <w:b/>
          <w:u w:val="single"/>
        </w:rPr>
        <w:t>186258</w:t>
      </w:r>
    </w:p>
    <w:p>
      <w:r>
        <w:t>Übrigens, das arme Ding ist ausgerechnet an dem Tag verschwunden als ihr Schwarm von #BTS Geburtstag hatte. Vielleicht als Lockmittel benutzt?     Geben 'wir' die Hoffnung nicht auf – nie. Danke!    #Findbecci #Rebecca    J-Hope  https://t.co/O1GbhQSLm1</w:t>
      </w:r>
    </w:p>
    <w:p>
      <w:r>
        <w:rPr>
          <w:b/>
          <w:u w:val="single"/>
        </w:rPr>
        <w:t>186259</w:t>
      </w:r>
    </w:p>
    <w:p>
      <w:r>
        <w:t>Was für eine #Hetzjagd gegen den #Schwager. Da braucht man gar nicht mehr weiter zu diskutieren, warum die lieber ihn im Knast sehen will, als jemand Anderes. Und das sogar ohne Voreingenommen zu sein. Mein Beileid. 😢  #Rebecca #Findbecci #grüne #linke    https://t.co/luIZlW3Yqs https://t.co/6rHNE70xRJ</w:t>
      </w:r>
    </w:p>
    <w:p>
      <w:r>
        <w:rPr>
          <w:b/>
          <w:u w:val="single"/>
        </w:rPr>
        <w:t>186260</w:t>
      </w:r>
    </w:p>
    <w:p>
      <w:r>
        <w:t>Ich halte zwar nicht viel von RTL, den MM-Medien, aber RTL ist mittlerweile besser als alle anderen zusammen. In RTL wird ab und zu die Wahrheit ausgesprochen, während bei den anderen immer nur verseuchenden Lügen verbreitet werden.    https://t.co/I8WNPbTtek     #Rebecca #findbecci</w:t>
      </w:r>
    </w:p>
    <w:p>
      <w:r>
        <w:rPr>
          <w:b/>
          <w:u w:val="single"/>
        </w:rPr>
        <w:t>186261</w:t>
      </w:r>
    </w:p>
    <w:p>
      <w:r>
        <w:t>Die Zeitfenster wann die Tat begangen worden sein kann.    Sucht endlich den richtigen Täter und lasst den unschuldigen nicht ganz nüchtern gewesenen und verständlicherweise durcheinanderseienden Schwager und besonders auch die Familie in Ruhe. Danke. 😢  #Rebecca #findbecci https://t.co/JDIKVNuiJj</w:t>
      </w:r>
    </w:p>
    <w:p>
      <w:r>
        <w:rPr>
          <w:b/>
          <w:u w:val="single"/>
        </w:rPr>
        <w:t>186262</w:t>
      </w:r>
    </w:p>
    <w:p>
      <w:r>
        <w:t>@WSeverina @polizeiberlin Das Bild hier drüber. Nach oben schauen oder hochscrollen. 😉</w:t>
      </w:r>
    </w:p>
    <w:p>
      <w:r>
        <w:rPr>
          <w:b/>
          <w:u w:val="single"/>
        </w:rPr>
        <w:t>186263</w:t>
      </w:r>
    </w:p>
    <w:p>
      <w:r>
        <w:t>#Berlin bei Nacht – #Strom ist nicht mehr alle.  Vielleicht haben durch den #Stromausfall mal Einige gemerkt, was passiert, wenn es nur noch #Windkrafträder gibt und der #Wind mal keine #Lust hat zu #blasen und die #Sonne nicht scheint. 😉     DANKE    #Merkel #Grüne #Linke #AfD</w:t>
      </w:r>
    </w:p>
    <w:p>
      <w:r>
        <w:rPr>
          <w:b/>
          <w:u w:val="single"/>
        </w:rPr>
        <w:t>186264</w:t>
      </w:r>
    </w:p>
    <w:p>
      <w:r>
        <w:t>Du, nicht mehr mein #Deutschland    ÜBERRASCHUNG! Arabische Kinder sollen die 11-Jährige in den Tod getrieben haben | Schul-Horror #5  https://t.co/4SYFC2EFe0    Mein Beileid und ruhe in Frieden kleine Ines    #mobbing #suizid #mord #Berlin #Reinickendorf #politik #medien #Ines #Gewalt https://t.co/ejISGfdHWT</w:t>
      </w:r>
    </w:p>
    <w:p>
      <w:r>
        <w:rPr>
          <w:b/>
          <w:u w:val="single"/>
        </w:rPr>
        <w:t>186265</w:t>
      </w:r>
    </w:p>
    <w:p>
      <w:r>
        <w:t>Ich habe ein Video zu einer @YouTube-Playlist hinzugefügt: https://t.co/WdjMXCiMej 11.11.18 Die heimliche Geschichte: von Angela</w:t>
      </w:r>
    </w:p>
    <w:p>
      <w:r>
        <w:rPr>
          <w:b/>
          <w:u w:val="single"/>
        </w:rPr>
        <w:t>186266</w:t>
      </w:r>
    </w:p>
    <w:p>
      <w:r>
        <w:t>Ich habe ein Video zu einer @YouTube-Playlist hinzugefügt: https://t.co/64RpufIhDg 'Sie sind ein Deutschland-Feind!' Prof. Meuthen</w:t>
      </w:r>
    </w:p>
    <w:p>
      <w:r>
        <w:rPr>
          <w:b/>
          <w:u w:val="single"/>
        </w:rPr>
        <w:t>186267</w:t>
      </w:r>
    </w:p>
    <w:p>
      <w:r>
        <w:t>Ich habe ein Video zu einer @YouTube-Playlist hinzugefügt: https://t.co/YOOtg0bVoy 'Wählen wir die Idioten ab!' AFD TRAILER/TV SPOT</w:t>
      </w:r>
    </w:p>
    <w:p>
      <w:r>
        <w:rPr>
          <w:b/>
          <w:u w:val="single"/>
        </w:rPr>
        <w:t>186268</w:t>
      </w:r>
    </w:p>
    <w:p>
      <w:r>
        <w:t>Aufgrund der Insolvenz wird das Gerry Weber Geschäft im Alstertal Einkaufszentrum in #Hamburg Poppenbüttel im November geschlossen  insgesamt 7 Modehäuser gibt es in #Hamburg   #futschi  https://t.co/yXXyfoSz7M</w:t>
      </w:r>
    </w:p>
    <w:p>
      <w:r>
        <w:rPr>
          <w:b/>
          <w:u w:val="single"/>
        </w:rPr>
        <w:t>186269</w:t>
      </w:r>
    </w:p>
    <w:p>
      <w:r>
        <w:t>Das Allgemeine Krankenhaus (AKH) in #Celle und #Peine schließt seine Abteilungen Schreibdienste und Archiv und vergibt sie an externe Dienste  18 Mitarbeiter sind davon betroffen  #futschi  https://t.co/6pn9cRuQiK</w:t>
      </w:r>
    </w:p>
    <w:p>
      <w:r>
        <w:rPr>
          <w:b/>
          <w:u w:val="single"/>
        </w:rPr>
        <w:t>186270</w:t>
      </w:r>
    </w:p>
    <w:p>
      <w:r>
        <w:t>Ein Großkunde des Autozulieferers iwis aus #Landsberg fordert die Produktion in die Nähe des Autoherstellers zu platzieren  deswegen wird Teil der Produktion von Steuerketten für Verbrenner nach Rumänien verlagert  für 120 Beschäftigte ist der Job #futschi  https://t.co/yRsejgkJXy</w:t>
      </w:r>
    </w:p>
    <w:p>
      <w:r>
        <w:rPr>
          <w:b/>
          <w:u w:val="single"/>
        </w:rPr>
        <w:t>186271</w:t>
      </w:r>
    </w:p>
    <w:p>
      <w:r>
        <w:t>Da hängt ein #futschi in der Luft  in Planung steht, sämtliche Zeitungen der Du Mont Gruppe zu verkaufen  Mitarbeiter befürchten, dass beim Wechsel des Besitzers die Print-Ausgabe der Boulevardzeitung MoPo aus Hamburg eingestellt werden könnte  https://t.co/VNKmgFjmov</w:t>
      </w:r>
    </w:p>
    <w:p>
      <w:r>
        <w:rPr>
          <w:b/>
          <w:u w:val="single"/>
        </w:rPr>
        <w:t>186272</w:t>
      </w:r>
    </w:p>
    <w:p>
      <w:r>
        <w:t>Durch Überprüfung von Fingerabdrücken u Abgleich mit marokkanischen Behörden bei nach #Schweden illegal eingereisten Marokkanern steht fest:  nur jeder 10. von ihnen ist unter 18 Jahre  bei finden der Identität verpieseln sich die Marokkaner in andere Länder  https://t.co/V0vcorwpYk</w:t>
      </w:r>
    </w:p>
    <w:p>
      <w:r>
        <w:rPr>
          <w:b/>
          <w:u w:val="single"/>
        </w:rPr>
        <w:t>186273</w:t>
      </w:r>
    </w:p>
    <w:p>
      <w:r>
        <w:t>#Schweden  Bombenterror in Malmö geht weiter  allein 17 ‼️💣gab es allein dieses Jahr  Nachtclubs, Taxis, Restaurants, Fahrschule, Supermarkt  Türen, Balkone, Treppen in Wohnhäuser  Sicherheit geht anders, ist aber der sozialistischen Regierung komplett egal  https://t.co/zognpeoj6m</w:t>
      </w:r>
    </w:p>
    <w:p>
      <w:r>
        <w:rPr>
          <w:b/>
          <w:u w:val="single"/>
        </w:rPr>
        <w:t>186274</w:t>
      </w:r>
    </w:p>
    <w:p>
      <w:r>
        <w:t>Innerhalb 24 Stunden ist nun die 3. 💣in Malmö explodiert  Familien sind vom Knall wach geworden, der den Eingangsbereich ihres Wohnhauses in Rosengård komplett zerstörte  die organisierte Bandenkriminalität hat freie Bahn und läßt es ordentlich krachen  https://t.co/UIljVjoU3M</w:t>
      </w:r>
    </w:p>
    <w:p>
      <w:r>
        <w:rPr>
          <w:b/>
          <w:u w:val="single"/>
        </w:rPr>
        <w:t>186275</w:t>
      </w:r>
    </w:p>
    <w:p>
      <w:r>
        <w:t>#Schweden  Die Sicherheitspolizei Säpo hat in den letzten Wochen 6 islamische Extremisten eingebuchtet und fordert die Abschiebung  die beiden darunter befindenden Imame werden nun abgeschoben  https://t.co/KVfNjL143c</w:t>
      </w:r>
    </w:p>
    <w:p>
      <w:r>
        <w:rPr>
          <w:b/>
          <w:u w:val="single"/>
        </w:rPr>
        <w:t>186276</w:t>
      </w:r>
    </w:p>
    <w:p>
      <w:r>
        <w:t>Das ist gut und ich hoffe es werden noch mehr. https://t.co/5LwD1Hg4lx</w:t>
      </w:r>
    </w:p>
    <w:p>
      <w:r>
        <w:rPr>
          <w:b/>
          <w:u w:val="single"/>
        </w:rPr>
        <w:t>186277</w:t>
      </w:r>
    </w:p>
    <w:p>
      <w:r>
        <w:t>'Bulgare' Dimitri missbraucht seine 8-jährige Tochter seit Jahren, die  Mutter deckte den Missbrauch. Haftbefehl: Fehlanzeige. Schließlich  besteht beim 'Bulgaren' keine Fluchtgefahr - ist doch logisch!  https://t.co/fHujn5UhRH  https://t.co/5RYtECBcha</w:t>
      </w:r>
    </w:p>
    <w:p>
      <w:r>
        <w:rPr>
          <w:b/>
          <w:u w:val="single"/>
        </w:rPr>
        <w:t>186278</w:t>
      </w:r>
    </w:p>
    <w:p>
      <w:r>
        <w:t>Ich habe gerade mal die Tweets des Auswärtigen Amtes der letzten Tage durchgeschaut, ob es 1 Tweet zu Hongkong gab - wo bekanntlich  1 Million Menschen gegen das Auslieferungsgesetz  demonstrierten. Fehlanzeige. Aber u.a. einen zu Anne Frank (Maas bewältigt weiter die NS-Zeit).</w:t>
      </w:r>
    </w:p>
    <w:p>
      <w:r>
        <w:rPr>
          <w:b/>
          <w:u w:val="single"/>
        </w:rPr>
        <w:t>186279</w:t>
      </w:r>
    </w:p>
    <w:p>
      <w:r>
        <w:t>CO2-Steuer und Stromeinspeisekosten für Euch. Luxus-Tesla für grüne Apparatschiks. #Verbotspartei https://t.co/4XAFMmB77e</w:t>
      </w:r>
    </w:p>
    <w:p>
      <w:r>
        <w:rPr>
          <w:b/>
          <w:u w:val="single"/>
        </w:rPr>
        <w:t>186280</w:t>
      </w:r>
    </w:p>
    <w:p>
      <w:r>
        <w:t>#Fürstenberg: Afghane versucht in der Asylunterkunft die Türe zum Zimmer von zwei Syrern in Brand zu setzen - “nach ersten Erkenntnissen ist ein fremdenfeindlicher Hintergrund ursächlich für die Begehung der Tat gewesen”  https://t.co/rqwfzPSRo9</w:t>
      </w:r>
    </w:p>
    <w:p>
      <w:r>
        <w:rPr>
          <w:b/>
          <w:u w:val="single"/>
        </w:rPr>
        <w:t>186281</w:t>
      </w:r>
    </w:p>
    <w:p>
      <w:r>
        <w:t>Heidelberg hat Grün gewählt. Die Grünen im Stadtrat möchten, dass Autofahren so teuer wie der Nahverkehr wird. 1. Maßnahme,  Anwohner Parkausweise von jährlich 36 auf 504 Euro zu erhöhen. https://t.co/jhQQQI6Vxt</w:t>
      </w:r>
    </w:p>
    <w:p>
      <w:r>
        <w:rPr>
          <w:b/>
          <w:u w:val="single"/>
        </w:rPr>
        <w:t>186282</w:t>
      </w:r>
    </w:p>
    <w:p>
      <w:r>
        <w:t>Die Wissen­schaftler bewiesen, dass Klima­wandel kein Extrem­wetter verursacht – also gingen Poli­tiker zum Angriff über https://t.co/AAEKAShaIJ https://t.co/ZF4ipg8LDu</w:t>
      </w:r>
    </w:p>
    <w:p>
      <w:r>
        <w:rPr>
          <w:b/>
          <w:u w:val="single"/>
        </w:rPr>
        <w:t>186283</w:t>
      </w:r>
    </w:p>
    <w:p>
      <w:r>
        <w:t>Das kommt sehr bald auch in D. Und die Muslimbrüderschaften werden sich dann dem Kaetoffelstaat zur Kontrolle des Phänomrns andienen und damit zur staatstragenden Kraft. So geht Taktik. https://t.co/jwB6EXhXrF</w:t>
      </w:r>
    </w:p>
    <w:p>
      <w:r>
        <w:rPr>
          <w:b/>
          <w:u w:val="single"/>
        </w:rPr>
        <w:t>186284</w:t>
      </w:r>
    </w:p>
    <w:p>
      <w:r>
        <w:t>Ich hätte gern meine #Meinungsfreiheit zurück. Warum darf man nicht mehr die gesellschaftlichen Entwicklungen hin zum #Islam mit all seinen menschenverachtenden Facetten ansprechen, ohne gesellschaftliche Ächtung und Brandanschläge fürchten zu müssen?     #unsereFreiheit https://t.co/hWlkMC2uqC</w:t>
      </w:r>
    </w:p>
    <w:p>
      <w:r>
        <w:rPr>
          <w:b/>
          <w:u w:val="single"/>
        </w:rPr>
        <w:t>186285</w:t>
      </w:r>
    </w:p>
    <w:p>
      <w:r>
        <w:t>Berlin kann nicht nur Flughäfen nicht bauen. Auch mit 'Heizung und Kühlanlagen' für große Immobilien ist die Hauptstadt überfordert. Wie wäre es mit einem Preisschild für die ganze Stadt - und dann einstellen bei Alibaba? https://t.co/6otk0bSXiv.</w:t>
      </w:r>
    </w:p>
    <w:p>
      <w:r>
        <w:rPr>
          <w:b/>
          <w:u w:val="single"/>
        </w:rPr>
        <w:t>186286</w:t>
      </w:r>
    </w:p>
    <w:p>
      <w:r>
        <w:t>Die ganze EU ist zu einem Eldorado für Straftäter und Terroristen und Sozialschmarotzern verkommen!   Shit hole-Kontinent https://t.co/UykkcicfNF</w:t>
      </w:r>
    </w:p>
    <w:p>
      <w:r>
        <w:rPr>
          <w:b/>
          <w:u w:val="single"/>
        </w:rPr>
        <w:t>186287</w:t>
      </w:r>
    </w:p>
    <w:p>
      <w:r>
        <w:t>Mutmaßlicher Terror-Helfer in Schleswig-Holstein verhaftet. Der Kosovare soll dem Ermittlungsrichter am Bundesgerichtshof (BGH) vorgeführt werden. Dieser entscheidet, ob er in Untersuchungshaft kommt. #Pinneberg https://t.co/8OnUUNPiVJ</w:t>
      </w:r>
    </w:p>
    <w:p>
      <w:r>
        <w:rPr>
          <w:b/>
          <w:u w:val="single"/>
        </w:rPr>
        <w:t>186288</w:t>
      </w:r>
    </w:p>
    <w:p>
      <w:r>
        <w:t>#Mittenwald: Syrer schleust per Auto einen Syrer und drei minderjährige Iraker ein, von denen einer vermutlich an Windpocken erkrankt ist #Einreise  https://t.co/Um5S8YGLll</w:t>
      </w:r>
    </w:p>
    <w:p>
      <w:r>
        <w:rPr>
          <w:b/>
          <w:u w:val="single"/>
        </w:rPr>
        <w:t>186289</w:t>
      </w:r>
    </w:p>
    <w:p>
      <w:r>
        <w:t>@FinjaFinte Vermutlich will eine bestimmte Gruppe diese Gegend für sich beanspruchen und die Einheimische dort verdrängen. Besonders in Rosengard wohnen überwiegend Muslime. Anders kann ich mir das nicht vorstellen bei dem Terror der dort herrscht.</w:t>
      </w:r>
    </w:p>
    <w:p>
      <w:r>
        <w:rPr>
          <w:b/>
          <w:u w:val="single"/>
        </w:rPr>
        <w:t>186290</w:t>
      </w:r>
    </w:p>
    <w:p>
      <w:r>
        <w:t>@FinjaFinte Alleine wegen diesem Artikel hat es das Drecksblatt mehr als verdient, pleite zu gehen 'Von rund 1.000 [!!!] Personen bundesweit geht die Berliner Amadeu-Antonio-Stiftung aus' https://t.co/corECRuRWU</w:t>
      </w:r>
    </w:p>
    <w:p>
      <w:r>
        <w:rPr>
          <w:b/>
          <w:u w:val="single"/>
        </w:rPr>
        <w:t>186291</w:t>
      </w:r>
    </w:p>
    <w:p>
      <w:r>
        <w:t>Vergewaltigung einer 9-Jährigen: Tat und Opfer interessieren nicht. Nur wer dagegen demonstriert. wie Framing wirkt. https://t.co/sBzC7uTgue</w:t>
      </w:r>
    </w:p>
    <w:p>
      <w:r>
        <w:rPr>
          <w:b/>
          <w:u w:val="single"/>
        </w:rPr>
        <w:t>186292</w:t>
      </w:r>
    </w:p>
    <w:p>
      <w:r>
        <w:t>twitter schlägt mir vor, Luisa Neubauer, der Klimaretterin mit worldwide fly- for-fun-experience zu folgen...  Spinnen die ?</w:t>
      </w:r>
    </w:p>
    <w:p>
      <w:r>
        <w:rPr>
          <w:b/>
          <w:u w:val="single"/>
        </w:rPr>
        <w:t>186293</w:t>
      </w:r>
    </w:p>
    <w:p>
      <w:r>
        <w:t>Musiklärm, Unterhaltungen störend, Schreie in der Nacht: Gericht befindet Flüchtlinge für zu laut. Die Standortentscheidung sei 'unglücklich gewesen', da lediglich ein Zweifamilienhaus genehmigt worden sei. Nun leben dort bis zu  23 Flüchtlinge. #Esslingen https://t.co/8Yq0Pio8zO</w:t>
      </w:r>
    </w:p>
    <w:p>
      <w:r>
        <w:rPr>
          <w:b/>
          <w:u w:val="single"/>
        </w:rPr>
        <w:t>186294</w:t>
      </w:r>
    </w:p>
    <w:p>
      <w:r>
        <w:t>Bevormunden lassen die sich im Osten bestimmt nicht der Schuss geht nach hinten los 😉😉😉Sie fürchten AfD-Regierung: Hollywood-Stars schreiben Brief an Bewohner deutscher Stadt https://t.co/RhmIGIlJZG</w:t>
      </w:r>
    </w:p>
    <w:p>
      <w:r>
        <w:rPr>
          <w:b/>
          <w:u w:val="single"/>
        </w:rPr>
        <w:t>186295</w:t>
      </w:r>
    </w:p>
    <w:p>
      <w:r>
        <w:t>Möglich machte das ein spezielles Förderprogramm vom Freistaat. Von den  435 000 Euro Sanierungskosten wurden 315 000 Euro gefördert. Die  Voraussetzung: In den ersten sieben Jahren dürfen nur anerkannte  Flüchtlinge in die Wohnungen ziehen.  https://t.co/yxFooOYbWD</w:t>
      </w:r>
    </w:p>
    <w:p>
      <w:r>
        <w:rPr>
          <w:b/>
          <w:u w:val="single"/>
        </w:rPr>
        <w:t>186296</w:t>
      </w:r>
    </w:p>
    <w:p>
      <w:r>
        <w:t>Die Musik aus der Flüchtlingsunterkunft sei zu laut, die Unterhaltungen  seien störend und es werde mitten in der Nacht geschrien. Dies habe das  Landratsamt Esslingen als Vertreter des Landes Baden-Württemberg zu unterbinden (Az.: 2 K 6575/16). https://t.co/P3CGqVg620</w:t>
      </w:r>
    </w:p>
    <w:p>
      <w:r>
        <w:rPr>
          <w:b/>
          <w:u w:val="single"/>
        </w:rPr>
        <w:t>186297</w:t>
      </w:r>
    </w:p>
    <w:p>
      <w:r>
        <w:t>Die Kacke ist am dampfen... https://t.co/Wxe0dupvw1</w:t>
      </w:r>
    </w:p>
    <w:p>
      <w:r>
        <w:rPr>
          <w:b/>
          <w:u w:val="single"/>
        </w:rPr>
        <w:t>186298</w:t>
      </w:r>
    </w:p>
    <w:p>
      <w:r>
        <w:t>Tage nachdem die Regierung dessen bevorzugte offizielle Definition von Islamophobie abgelehnt hatte, forderte die größte islamische Organisation in Großbritannien, dass gegen die konservative Regierungspartei offiziell wegen Islamophobie ermittelt werde. https://t.co/uKMqq5Z2pI</w:t>
      </w:r>
    </w:p>
    <w:p>
      <w:r>
        <w:rPr>
          <w:b/>
          <w:u w:val="single"/>
        </w:rPr>
        <w:t>186299</w:t>
      </w:r>
    </w:p>
    <w:p>
      <w:r>
        <w:t>Von der Schließung der Werke des US-Automobilzulieferer Dura in #Plettenberg und #Kirchhundem sind 970 Mitarbeiter betroffen  #futschi  https://t.co/lK1awAgOJ8</w:t>
      </w:r>
    </w:p>
    <w:p>
      <w:r>
        <w:rPr>
          <w:b/>
          <w:u w:val="single"/>
        </w:rPr>
        <w:t>186300</w:t>
      </w:r>
    </w:p>
    <w:p>
      <w:r>
        <w:t>Der Hemden- und Blusenspezialist Seidensticker aus #Bielefeld schließt seinen Laden in der Innenstadt von #Essen mit 6 Mitarbeitern  Textilhändler Desigual, Schiesser und Benetton haben bereits vor kurzem dicht gemacht, Billigläden sind eingezogen  #futschi  https://t.co/bB2XPqHE7b</w:t>
      </w:r>
    </w:p>
    <w:p>
      <w:r>
        <w:rPr>
          <w:b/>
          <w:u w:val="single"/>
        </w:rPr>
        <w:t>186301</w:t>
      </w:r>
    </w:p>
    <w:p>
      <w:r>
        <w:t>Das DRK-Krankenhaus in #Luckenwalde ist seit mehreren Monaten insolvent  nach der Übernahme durch die KMG Kliniken war erst Personalabbau ausgeschlossen worden  nun flattert bei den Haustechnikern die Kündigung in den Briefkasten  #futschi  https://t.co/SnyB3DJp6V</w:t>
      </w:r>
    </w:p>
    <w:p>
      <w:r>
        <w:rPr>
          <w:b/>
          <w:u w:val="single"/>
        </w:rPr>
        <w:t>186302</w:t>
      </w:r>
    </w:p>
    <w:p>
      <w:r>
        <w:t>Die Süddeutsche Service GmbH ist spezialisiert auf Auslieferung, Montage von Elektrogroßgeräten, TV- und HiFi-Geräten  ein Hauptkunde gab neue Preise für Dienstleistungen vor, die unrentabel sind  von der Insolvenz sind 80 Mitarbeiter betroffen  #futschi  https://t.co/XkNpqlEwqV</w:t>
      </w:r>
    </w:p>
    <w:p>
      <w:r>
        <w:rPr>
          <w:b/>
          <w:u w:val="single"/>
        </w:rPr>
        <w:t>186303</w:t>
      </w:r>
    </w:p>
    <w:p>
      <w:r>
        <w:t>2 Tage vor der heftigen 💣Explosion in Linköping, gab es bereits eine weitere Detonation   Polizei geht davon aus, dass diese eine Probesprengung war  Terrorismus kann nicht ausgeschlossen werden  https://t.co/U4Q7AnqiKt</w:t>
      </w:r>
    </w:p>
    <w:p>
      <w:r>
        <w:rPr>
          <w:b/>
          <w:u w:val="single"/>
        </w:rPr>
        <w:t>186304</w:t>
      </w:r>
    </w:p>
    <w:p>
      <w:r>
        <w:t>Was für Überraschung in #Schweden  die zahnlosen Terrorgesetze lassen den islamischen Extremismus massiv anwachsen, berichtet die Sicherheitspolizei Säpo  die Sozialistische Regierung hält es immer noch nicht für nötig, entsprechende Gesetze zu entwerfen  https://t.co/dd0bN4Tdk7</w:t>
      </w:r>
    </w:p>
    <w:p>
      <w:r>
        <w:rPr>
          <w:b/>
          <w:u w:val="single"/>
        </w:rPr>
        <w:t>186305</w:t>
      </w:r>
    </w:p>
    <w:p>
      <w:r>
        <w:t>Clankrieg in der bunten Stadt Malmö in #Schweden  letzte Nacht 2 Detonationen innerhalb 1 Stunde  im bunten Viertel Rosengård wurde Haustür, Fenster durch Druckwelle zerstört  Innenstadt eine Explosion vor Nachtclub  auch mehrere Schießereien in letzten Tagen  https://t.co/oaAFgHduMB</w:t>
      </w:r>
    </w:p>
    <w:p>
      <w:r>
        <w:rPr>
          <w:b/>
          <w:u w:val="single"/>
        </w:rPr>
        <w:t>186306</w:t>
      </w:r>
    </w:p>
    <w:p>
      <w:r>
        <w:t>Nun ist es soweit.Ohne Angabe von Gründen hat #Twitter (nachdem es eine Offensive vom linken #Meldemob gab, bei der aber laut T.'kein Verstoß' festgestellt wurde!)mich gesperrt.Bitte teilen &amp;amp; mir hier weiter folgen! Außerdem auf https://t.co/PCntObgHbK vernetzen!    #TwitterSperre https://t.co/LOuGVyqBwz</w:t>
      </w:r>
    </w:p>
    <w:p>
      <w:r>
        <w:rPr>
          <w:b/>
          <w:u w:val="single"/>
        </w:rPr>
        <w:t>186307</w:t>
      </w:r>
    </w:p>
    <w:p>
      <w:r>
        <w:t>#BadWildungen Täter mit dunkler Hautfarbe verfolgt junge Frau, attackiert sie von hinten, hält ihr ein Taschentuch mit einer betäubenden Flüssigkeit vors Gesicht, wodurch die junge Frau das Bewusstsein verliert https://t.co/C4tjs3ApC4</w:t>
      </w:r>
    </w:p>
    <w:p>
      <w:r>
        <w:rPr>
          <w:b/>
          <w:u w:val="single"/>
        </w:rPr>
        <w:t>186308</w:t>
      </w:r>
    </w:p>
    <w:p>
      <w:r>
        <w:t>Die spanische Rechtspartei VOX wurde von Cyberattacken getroffen. Nun sind ja nicht alle Angreifer so hell und man konnte ermitteln, woher die kamen.    Überraschung!    Trommelwirbel! 🥁🥁🥁    &amp;gt;&amp;gt; aus dem sozialistischen, spanischen Verteidigungsministerium!</w:t>
      </w:r>
    </w:p>
    <w:p>
      <w:r>
        <w:rPr>
          <w:b/>
          <w:u w:val="single"/>
        </w:rPr>
        <w:t>186309</w:t>
      </w:r>
    </w:p>
    <w:p>
      <w:r>
        <w:t>#Krefeld: #Homeinvasion - 'Südländer' dringt gewaltsam in die Wohnung einer Seniorin ein, nachdem diese ihm auf sein Klingeln öffnet, schlägt auf die betagte Dame ein lässt sie gefesselt zurück, nachdem mit ihrer Geldbörse wieder verschwindet  https://t.co/lMK4ouOAwT</w:t>
      </w:r>
    </w:p>
    <w:p>
      <w:r>
        <w:rPr>
          <w:b/>
          <w:u w:val="single"/>
        </w:rPr>
        <w:t>186310</w:t>
      </w:r>
    </w:p>
    <w:p>
      <w:r>
        <w:t>Das in #Roßlau von einem Nigerianer vergewaltigte Mädchen ist 9 Jahre alt.  https://t.co/6lbBnY60gU  https://t.co/WJ8NInKuki</w:t>
      </w:r>
    </w:p>
    <w:p>
      <w:r>
        <w:rPr>
          <w:b/>
          <w:u w:val="single"/>
        </w:rPr>
        <w:t>186311</w:t>
      </w:r>
    </w:p>
    <w:p>
      <w:r>
        <w:t>Asylbewerber belästigt Schulkind sexuell - ist wieder auf freien Fuß. #rechtlos  https://t.co/EQsxcGlKoW</w:t>
      </w:r>
    </w:p>
    <w:p>
      <w:r>
        <w:rPr>
          <w:b/>
          <w:u w:val="single"/>
        </w:rPr>
        <w:t>186312</w:t>
      </w:r>
    </w:p>
    <w:p>
      <w:r>
        <w:t>Wieder 2 gesperrt!  @KHinnek und @NobileSeba  😡😡😡 https://t.co/Gfb1rLPvIi</w:t>
      </w:r>
    </w:p>
    <w:p>
      <w:r>
        <w:rPr>
          <w:b/>
          <w:u w:val="single"/>
        </w:rPr>
        <w:t>186313</w:t>
      </w:r>
    </w:p>
    <w:p>
      <w:r>
        <w:t>Denen muss ja der Arsch auf Grundeis gehen, wenn man sich anschaut, welshalb accounts gesperrt werden, die sich Sorgen um den Zustand unserer Demokratie machen. Auf der anderen Seite hetzen islam. accounts ungehindert und rufen zu Gewalt gegen Deutsche auf ! WAS ist da los ??? https://t.co/bvFSQd01Fo</w:t>
      </w:r>
    </w:p>
    <w:p>
      <w:r>
        <w:rPr>
          <w:b/>
          <w:u w:val="single"/>
        </w:rPr>
        <w:t>186314</w:t>
      </w:r>
    </w:p>
    <w:p>
      <w:r>
        <w:t>Als erste Stadt Deutschlands hat das niedersächsische Hameln der #fridaysforfuture Bewegung ein Denkmal gesetzt. https://t.co/7R64cXgEn7</w:t>
      </w:r>
    </w:p>
    <w:p>
      <w:r>
        <w:rPr>
          <w:b/>
          <w:u w:val="single"/>
        </w:rPr>
        <w:t>186315</w:t>
      </w:r>
    </w:p>
    <w:p>
      <w:r>
        <w:t>@lawyerberlin @Lebensformation Zwei weitere Sperrungen von wunderbaren Menschen.  @KHinnek @NobileSeba https://t.co/HvkWu4905Q</w:t>
      </w:r>
    </w:p>
    <w:p>
      <w:r>
        <w:rPr>
          <w:b/>
          <w:u w:val="single"/>
        </w:rPr>
        <w:t>186316</w:t>
      </w:r>
    </w:p>
    <w:p>
      <w:r>
        <w:t>Asylbewerberzahl in der EU steigt deutlich und mittlerweile kommt ein Viertel der Asylanträge von Staatsangehörigen eines Landes, dessen Bürger ohne Visum in die EU-Schengenzone einreisen können, wie Venezuela, Kolumbien, Albanien und Georgien #Einreise  https://t.co/4dUVcbHAiC</w:t>
      </w:r>
    </w:p>
    <w:p>
      <w:r>
        <w:rPr>
          <w:b/>
          <w:u w:val="single"/>
        </w:rPr>
        <w:t>186317</w:t>
      </w:r>
    </w:p>
    <w:p>
      <w:r>
        <w:t>Das alles wird von #Chinesen ersetzt werden und die #Gruenen werden es überwachen. Das wird ein #Habeck mit geistiger Gonorö dem identitäslosem Volk aka #Deutsche, schon aufzwingen. Selbst nach schwerster Zerstörung u verachtenden Beleidigungen wachen die #Deutschen nicht auf! https://t.co/twZI56TGsn</w:t>
      </w:r>
    </w:p>
    <w:p>
      <w:r>
        <w:rPr>
          <w:b/>
          <w:u w:val="single"/>
        </w:rPr>
        <w:t>186318</w:t>
      </w:r>
    </w:p>
    <w:p>
      <w:r>
        <w:t>Noch ein Opfer linksgrüner Ökopolitik  die Gie­ße­rei Küp­per pro­du­ziert Ab­gas­krüm­mer und Tur­bo­la­der für den Ver­bren­nungs­mo­tor in #Heiligenhaus  viele der 200 Mitarbeiter sind über 50 Jahre, bis Ende Juni stehen sie wohl auf der Straße  #futschi  https://t.co/9OYGWDqYQD</w:t>
      </w:r>
    </w:p>
    <w:p>
      <w:r>
        <w:rPr>
          <w:b/>
          <w:u w:val="single"/>
        </w:rPr>
        <w:t>186319</w:t>
      </w:r>
    </w:p>
    <w:p>
      <w:r>
        <w:t>Der 🇨🇭Chemie- und Pharmakonzern aus #Basel gliedert den Bereich Specialty Ingredients aus, der Nahrungs- und Futtermittelzusätze herstellt  damit verbunden ist ein Stellenabbau von 130 Mitarbeitern  #futschi  https://t.co/ZqtF4DdNwW</w:t>
      </w:r>
    </w:p>
    <w:p>
      <w:r>
        <w:rPr>
          <w:b/>
          <w:u w:val="single"/>
        </w:rPr>
        <w:t>186320</w:t>
      </w:r>
    </w:p>
    <w:p>
      <w:r>
        <w:t>In #Bremen sollen bei #Thyssen-Krupp System Engineering 220 Jobs von 860 wegfallen  gefertigt werden Komponenten für die Autoindustrie, u.a. für Karosserie und Antriebsstrang  wieder Arbeitsplätze #futschi wegen linksgrüner Ökopolitik  https://t.co/QJ5nqvPi4v</w:t>
      </w:r>
    </w:p>
    <w:p>
      <w:r>
        <w:rPr>
          <w:b/>
          <w:u w:val="single"/>
        </w:rPr>
        <w:t>186321</w:t>
      </w:r>
    </w:p>
    <w:p>
      <w:r>
        <w:t>Die Zensur kommt jetzt wohl auf alle Fälle.  Demokratie &amp;amp; freie Meinungsäußerung ade!  Die Schlinge um den Hals der Bürger zieht sich immer weiter zu. Diese merken es nicht, weil die Freiheiten nur langsam in kleinen Schritten von ihnen genommen werden  #AfD    https://t.co/MSLgzthRIh</w:t>
      </w:r>
    </w:p>
    <w:p>
      <w:r>
        <w:rPr>
          <w:b/>
          <w:u w:val="single"/>
        </w:rPr>
        <w:t>186322</w:t>
      </w:r>
    </w:p>
    <w:p>
      <w:r>
        <w:t>Dabei sollte jedem klar werden 'wieviel bzw wenig' UNBEKANNTE dafür aufbringen müssten um sich 'einer unliebsamen Person' zu entledigen‼️  ☝️ Wie wichtig..... mögl. ein gewisses umsichtiges  'Selfprotection/Security ...'  forward thinking ist/wäre ‼️ https://t.co/1ilqMcijUy</w:t>
      </w:r>
    </w:p>
    <w:p>
      <w:r>
        <w:rPr>
          <w:b/>
          <w:u w:val="single"/>
        </w:rPr>
        <w:t>186323</w:t>
      </w:r>
    </w:p>
    <w:p>
      <w:r>
        <w:t>Das ist erst der Anfang.... die Deindustrialisierung läuft .... https://t.co/5m7tMMs0Ub</w:t>
      </w:r>
    </w:p>
    <w:p>
      <w:r>
        <w:rPr>
          <w:b/>
          <w:u w:val="single"/>
        </w:rPr>
        <w:t>186324</w:t>
      </w:r>
    </w:p>
    <w:p>
      <w:r>
        <w:t>Ich möchte mir nicht ausmalen, was wir nicht wissen, in Richtung tägliche Messerangriffe und Vergewaltigungen in DEUTSCHLAND!! Ich möchte nicht wissen, wie das derzeitige System vehement dafür sorgt, dass Opfer und Angehörige zu schweigen haben!     #Opferschweigen</w:t>
      </w:r>
    </w:p>
    <w:p>
      <w:r>
        <w:rPr>
          <w:b/>
          <w:u w:val="single"/>
        </w:rPr>
        <w:t>186325</w:t>
      </w:r>
    </w:p>
    <w:p>
      <w:r>
        <w:t>#Neulich mit einer Bekannten (#Grüne) im #Gespräch:    Ich:   'Ein Großteil der #Wohnungsnot &amp;amp; der #Mietexplosion sind auf die 2-3 Mio #Neubürger zurückzuführen!'.    Sie:   'QUATSCH!, DIE wohnen NOCH ALLE in ihren #FLÜCHTLINGSUNTERKÜNFTEN❗️'.    Ich: 'ALLE 2-3 Mio⁉️'     Sie: 'JA ‼️'     🤦‍♂️</w:t>
      </w:r>
    </w:p>
    <w:p>
      <w:r>
        <w:rPr>
          <w:b/>
          <w:u w:val="single"/>
        </w:rPr>
        <w:t>186326</w:t>
      </w:r>
    </w:p>
    <w:p>
      <w:r>
        <w:t>Ja gut, wenn die Arbeitsplätze in #Bremen wegfallen, triffts ja nur die R2G Wähler!   ...da hält sich mein Mitleid in Grenzen! https://t.co/S9FFwao91A</w:t>
      </w:r>
    </w:p>
    <w:p>
      <w:r>
        <w:rPr>
          <w:b/>
          <w:u w:val="single"/>
        </w:rPr>
        <w:t>186327</w:t>
      </w:r>
    </w:p>
    <w:p>
      <w:r>
        <w:t>Wer wissen will, welche Agenda der öffentlich-rechtliche Rundfunk verfolgt, kann das bei Tilo Jung verfolgen. Das widerspricht nicht nur der #Neutralitätspflicht, das ist verfassungswidrig‼️ Unfassbar! #NoGEZ #GEZ https://t.co/l5befzCcmF</w:t>
      </w:r>
    </w:p>
    <w:p>
      <w:r>
        <w:rPr>
          <w:b/>
          <w:u w:val="single"/>
        </w:rPr>
        <w:t>186328</w:t>
      </w:r>
    </w:p>
    <w:p>
      <w:r>
        <w:t>Deutschland 2019 - ein Irrenhaus:  Merkel und ihre Komplizen lassen  Millionen Illegale ins Land und verschärfen damit unter anderem die  Wohnungsknappheit. Linksextreme verüben Terroranschläge auf  Immobilieneigentümer und ...  https://t.co/tU2peAaVXx  https://t.co/JHeDhe74W7 https://t.co/gOqnX1EsgK</w:t>
      </w:r>
    </w:p>
    <w:p>
      <w:r>
        <w:rPr>
          <w:b/>
          <w:u w:val="single"/>
        </w:rPr>
        <w:t>186329</w:t>
      </w:r>
    </w:p>
    <w:p>
      <w:r>
        <w:t>Die Herzchen vom #Jugendwiderstand machen angeblich Schluss. #Berlin  https://t.co/45zaJVSegi  https://t.co/H4R3SDEmgI</w:t>
      </w:r>
    </w:p>
    <w:p>
      <w:r>
        <w:rPr>
          <w:b/>
          <w:u w:val="single"/>
        </w:rPr>
        <w:t>186330</w:t>
      </w:r>
    </w:p>
    <w:p>
      <w:r>
        <w:t>Lust auf die volle Packung öffentlich-rechtliche Lügen?  Dann mal los, Andrej Reisin und 'Flüchtlingskriminalität: Kein Grund zur Dramatisierung'!  https://t.co/C39qSs5B0f  https://t.co/YfYH6Ko3RS</w:t>
      </w:r>
    </w:p>
    <w:p>
      <w:r>
        <w:rPr>
          <w:b/>
          <w:u w:val="single"/>
        </w:rPr>
        <w:t>186331</w:t>
      </w:r>
    </w:p>
    <w:p>
      <w:r>
        <w:t>Meine Prognose für 2021    Grüne/CDU/CSU -Regierung  - Habeck ist 'Bundeskanzler'  - Friedrich Merz 'Aussenminister'  - Das Wetter ist unverändert  - 1L Benzin kostet € 2,50  - Der Strompreis verdoppelt sich  - Stromausfälle sind 'Alltag'  - Der #Humankapitalimport  erreicht Höchststände https://t.co/8687xBt81y</w:t>
      </w:r>
    </w:p>
    <w:p>
      <w:r>
        <w:rPr>
          <w:b/>
          <w:u w:val="single"/>
        </w:rPr>
        <w:t>186332</w:t>
      </w:r>
    </w:p>
    <w:p>
      <w:r>
        <w:t>Schlechte Nachrichten für 'Flüchtlinge': Deutschland benötigt plötzlich 100.000 'Fachkräfte' weniger. Die Arbeitsagntur korrigiert ihre gefakte Jobbörse. https://t.co/QvNPeH4Oyy</w:t>
      </w:r>
    </w:p>
    <w:p>
      <w:r>
        <w:rPr>
          <w:b/>
          <w:u w:val="single"/>
        </w:rPr>
        <w:t>186333</w:t>
      </w:r>
    </w:p>
    <w:p>
      <w:r>
        <w:t>🤢Wirkt 🤮! https://t.co/MO3pA8oWhR</w:t>
      </w:r>
    </w:p>
    <w:p>
      <w:r>
        <w:rPr>
          <w:b/>
          <w:u w:val="single"/>
        </w:rPr>
        <w:t>186334</w:t>
      </w:r>
    </w:p>
    <w:p>
      <w:r>
        <w:t>#Offenburg: 'Die Polizei wollte wissen, ob unser Vater friedliebend ist. Und, ob er fremdenfeindlich ist. Dann hat der Polizist noch gefragt, wie viel Alkohol unser Vater trinkt. Unser Vater trinkt nicht. Der hat noch nicht einmal ein Bier im Kühlschrank.“  https://t.co/97ZcAtvTxm</w:t>
      </w:r>
    </w:p>
    <w:p>
      <w:r>
        <w:rPr>
          <w:b/>
          <w:u w:val="single"/>
        </w:rPr>
        <w:t>186335</w:t>
      </w:r>
    </w:p>
    <w:p>
      <w:r>
        <w:t>Festnahme und Staatsschutz für etwas Schimpfen.  Teilnehmer von Hochzeitskorsos, die Autobahnen blockieren und mit scharfen Waffen schießen, werden angebettelt, das zu unterlassen  Messermänner, die Autochthone abstechen, werden suf freien Fuß gesetzt. https://t.co/akfCTZVdyy</w:t>
      </w:r>
    </w:p>
    <w:p>
      <w:r>
        <w:rPr>
          <w:b/>
          <w:u w:val="single"/>
        </w:rPr>
        <w:t>186336</w:t>
      </w:r>
    </w:p>
    <w:p>
      <w:r>
        <w:t>#Chemnitz: Syrer (18) geht nach Streit an Zentralhaltestelle mit einem #Messer auf einen Deutschen (41) los  https://t.co/JO0uD4QGmW</w:t>
      </w:r>
    </w:p>
    <w:p>
      <w:r>
        <w:rPr>
          <w:b/>
          <w:u w:val="single"/>
        </w:rPr>
        <w:t>186337</w:t>
      </w:r>
    </w:p>
    <w:p>
      <w:r>
        <w:t>Daher umso wichtiger: Schland braucht noch mehr und vor allem neue Fachkräfte. https://t.co/PPumClxwvY</w:t>
      </w:r>
    </w:p>
    <w:p>
      <w:r>
        <w:rPr>
          <w:b/>
          <w:u w:val="single"/>
        </w:rPr>
        <w:t>186338</w:t>
      </w:r>
    </w:p>
    <w:p>
      <w:r>
        <w:t>'Döner-Weltmarktführer Karmez ist insolvent – eine Pleite mit alles und scharf'  nix türkisch Döner mehr aus #Frankfurt  Vegetarier und Veganer sowie der BER Flughafen sollen Schuld sein an der Insolvenz  #futschi Arbeitsplatz für 100 Mitarbeiter  https://t.co/by6nJMTkVB</w:t>
      </w:r>
    </w:p>
    <w:p>
      <w:r>
        <w:rPr>
          <w:b/>
          <w:u w:val="single"/>
        </w:rPr>
        <w:t>186339</w:t>
      </w:r>
    </w:p>
    <w:p>
      <w:r>
        <w:t>Bei Osram Opto Semiconductors in #Regensburg läuft der Stellenabbau auf Hochtouren  300 Mitarbeiter haben Abfindungen akzeptiert und verlassen das Unternehmen  2500 Beschäftigte bleiben übrig  #futschi  https://t.co/E2TcisAm6A</w:t>
      </w:r>
    </w:p>
    <w:p>
      <w:r>
        <w:rPr>
          <w:b/>
          <w:u w:val="single"/>
        </w:rPr>
        <w:t>186340</w:t>
      </w:r>
    </w:p>
    <w:p>
      <w:r>
        <w:t>Nach der Übernahme schließt Unisan Schlauchsysteme GmbH ihr Werk bis Ende Juli in #Dröschede und verlagert die Produktion ins unterfränkische #Ebern  betroffen sind 110 z.T. langjährige Mitarbeiter, von denen jeder eine Abfindung von 3000€ bekommt  #futschi  https://t.co/OABrWB99Pz</w:t>
      </w:r>
    </w:p>
    <w:p>
      <w:r>
        <w:rPr>
          <w:b/>
          <w:u w:val="single"/>
        </w:rPr>
        <w:t>186341</w:t>
      </w:r>
    </w:p>
    <w:p>
      <w:r>
        <w:t>Der mittelständische Modefilialist Modepark Röther aus #Michelfeld verkaufte  10 Jahre lang „neueste Trends der angesagtesten Mode-Marken.“ in der #Bochum/er Innenstadt   nun schließt die Filiale und der Räumungsverkauf läuft  #futschi  https://t.co/5P8Jdcfqxz</w:t>
      </w:r>
    </w:p>
    <w:p>
      <w:r>
        <w:rPr>
          <w:b/>
          <w:u w:val="single"/>
        </w:rPr>
        <w:t>186342</w:t>
      </w:r>
    </w:p>
    <w:p>
      <w:r>
        <w:t>'Schweden scheint entschlossen zu sein, noch mehr Probleme zu importieren.'  Deutschland scheint fest entschlossen zu sein, das schwedische 'Erfolgsmodell' zu kopieren. https://t.co/bhPiL8O2uD</w:t>
      </w:r>
    </w:p>
    <w:p>
      <w:r>
        <w:rPr>
          <w:b/>
          <w:u w:val="single"/>
        </w:rPr>
        <w:t>186343</w:t>
      </w:r>
    </w:p>
    <w:p>
      <w:r>
        <w:t>Wenn ich den sehe platzt mir die Halsschlagader  Merkel huldigen wie ein Unterwürfiger  mit allen Mitteln bei Merkel beliebt machen möchte 🤒😵  unsympathischer Politiker kein eigenes Profil   https://t.co/UKsjNf43KO via @TOnline_News</w:t>
      </w:r>
    </w:p>
    <w:p>
      <w:r>
        <w:rPr>
          <w:b/>
          <w:u w:val="single"/>
        </w:rPr>
        <w:t>186344</w:t>
      </w:r>
    </w:p>
    <w:p>
      <w:r>
        <w:t>Viele #Bundesbürger sind ja immer noch #skeptisch,   ob der #Islam und das #Kopftuch zu #Deutschland passt,  da ist es dann umso erfreulicher, dass #SaudiArabien der #Welt zeigt,  was der #Islam in Sachen #Toleranz und #Weltoffenheit zu alles #bieten hat! ♥️    https://t.co/dGy0zOeGkL</w:t>
      </w:r>
    </w:p>
    <w:p>
      <w:r>
        <w:rPr>
          <w:b/>
          <w:u w:val="single"/>
        </w:rPr>
        <w:t>186345</w:t>
      </w:r>
    </w:p>
    <w:p>
      <w:r>
        <w:t>Hollywood-Millionäre, die Kinder verführen, koksen, Pornos drehen , saufen wie Löcher, fünf Ehen hinter sich haben aber den Moralischen spielen wollen. Bah was für ein Dreck und solche Leute wollen Görlitzern sagen, wie sie wählen sollen? https://t.co/uEKNtsI9ta</w:t>
      </w:r>
    </w:p>
    <w:p>
      <w:r>
        <w:rPr>
          <w:b/>
          <w:u w:val="single"/>
        </w:rPr>
        <w:t>186346</w:t>
      </w:r>
    </w:p>
    <w:p>
      <w:r>
        <w:t>Wie Deutschland seine Standortvorteile verliert: Infrastruktur, Rechtssicherheit, Zuverlässigkeit und Pünktlichkeit - ein gesamtgesellschaftliches Phänomen einer Schildbürgerpolitik. https://t.co/9X4pVnMXW4</w:t>
      </w:r>
    </w:p>
    <w:p>
      <w:r>
        <w:rPr>
          <w:b/>
          <w:u w:val="single"/>
        </w:rPr>
        <w:t>186347</w:t>
      </w:r>
    </w:p>
    <w:p>
      <w:r>
        <w:t>#Hamm: Ca. 9 hauptsächlich südländische Männer attackieren zwei junge Nachtschwärmer körperlich und rauben dem 22-Jährigen die Geldbörse  https://t.co/PF6bg5KmbM</w:t>
      </w:r>
    </w:p>
    <w:p>
      <w:r>
        <w:rPr>
          <w:b/>
          <w:u w:val="single"/>
        </w:rPr>
        <w:t>186348</w:t>
      </w:r>
    </w:p>
    <w:p>
      <w:r>
        <w:t>@Einzelfallinfos Bis vor einigen Jahren galt: Zwei junge Männer zusammen unterwegs, denen passiert nichts. Ausgeschlossen. Kriminelle Gangs, die in Mannschaftsstärke um die Häuser ziehen und den öffentlichen Raum terrorisieren, das gab es einfach nicht. Aber Dummmichel dämmert einfach weiter.</w:t>
      </w:r>
    </w:p>
    <w:p>
      <w:r>
        <w:rPr>
          <w:b/>
          <w:u w:val="single"/>
        </w:rPr>
        <w:t>186349</w:t>
      </w:r>
    </w:p>
    <w:p>
      <w:r>
        <w:t>Qualität setzt sich immer durch. Was wohl immer so drin ist. Gewürze ueberdecken oft so einiges vom Kunden ungewollte. https://t.co/MuxK1LWvyt</w:t>
      </w:r>
    </w:p>
    <w:p>
      <w:r>
        <w:rPr>
          <w:b/>
          <w:u w:val="single"/>
        </w:rPr>
        <w:t>186350</w:t>
      </w:r>
    </w:p>
    <w:p>
      <w:r>
        <w:t>In sämtlichen Ländern der islamischen Welt gibt es Parteien, die mit der Muslimbruderschaft verbunden sind. In Ländern wie der Türkei, Tunesien oder Gaza sind sie sogar in der Regierung. Und in einigen Ländern haben sie auch immer wieder Gewalt angewendet. Ein Überblick: https://t.co/3Yw5sWMXIn</w:t>
      </w:r>
    </w:p>
    <w:p>
      <w:r>
        <w:rPr>
          <w:b/>
          <w:u w:val="single"/>
        </w:rPr>
        <w:t>186351</w:t>
      </w:r>
    </w:p>
    <w:p>
      <w:r>
        <w:t>@FinjaFinte @liebereinenHund Danke, dass Du Tweets über solche Aspekte der Wirtschaft einstellst. Kleine, mittelständische Unternehmen, deren Probleme sonst untergehen. Es hängen immer Arbeitsplätze, Familien dran.</w:t>
      </w:r>
    </w:p>
    <w:p>
      <w:r>
        <w:rPr>
          <w:b/>
          <w:u w:val="single"/>
        </w:rPr>
        <w:t>186352</w:t>
      </w:r>
    </w:p>
    <w:p>
      <w:r>
        <w:t>31-Jährige hat in #Attnang (Bezirk #Vöcklabruck) zwei Männer abgewehrt, die sie offenbar vergewaltigen wollten. Einer der beiden wird als #südländischer Typ beschrieben, zu dem andern lagen gar keine Angaben vor. Von den Tätern fehlt vorerst jede Spur. https://t.co/RquM3H46T9</w:t>
      </w:r>
    </w:p>
    <w:p>
      <w:r>
        <w:rPr>
          <w:b/>
          <w:u w:val="single"/>
        </w:rPr>
        <w:t>186353</w:t>
      </w:r>
    </w:p>
    <w:p>
      <w:r>
        <w:t>Das kommt davon, wenn die Grünen-Wähler*innen immer mehr werden: Vegetarier, Veganer, Essgestörte, denen aufgrund mangelhafter Ernährung die Haare ausfallen, dadurch noch unattraktiver werden, die Brüste nicht weiter wachsen. Die Kehrseite der Medaille. Keine schönen Aussichten. https://t.co/0Zt5dvHAQj</w:t>
      </w:r>
    </w:p>
    <w:p>
      <w:r>
        <w:rPr>
          <w:b/>
          <w:u w:val="single"/>
        </w:rPr>
        <w:t>186354</w:t>
      </w:r>
    </w:p>
    <w:p>
      <w:r>
        <w:t>Oh, das ist aber übel! Da muss sofort was unternommen werden. Das ist nicht zu vergleichen mit der Industrie. Hier geht es um Diversität, nicht um die Grundlage des Wohlstands. Hier brennt die Hütte! https://t.co/g41oxHkgZm</w:t>
      </w:r>
    </w:p>
    <w:p>
      <w:r>
        <w:rPr>
          <w:b/>
          <w:u w:val="single"/>
        </w:rPr>
        <w:t>186355</w:t>
      </w:r>
    </w:p>
    <w:p>
      <w:r>
        <w:t>Habe das hier einer Arbeitskollegin geschickt, die sich permanent über meine Einstellung aufregt!!  Die Antwort: 'Du solltest endlich damit aufhören, diese rechten Hetzseiten zu lesen, die nur Ängste u. Hass hervorrufen wollen!'😳  Und solche Leute sind überall...😩  #Lemminge https://t.co/zZKJ8nSroa</w:t>
      </w:r>
    </w:p>
    <w:p>
      <w:r>
        <w:rPr>
          <w:b/>
          <w:u w:val="single"/>
        </w:rPr>
        <w:t>186356</w:t>
      </w:r>
    </w:p>
    <w:p>
      <w:r>
        <w:t>#Gelsenkirchen: Zwei Männer springen vor einem Passanten aus einem Auto, schlagen ihm sofort die Faust ins Gesicht, während einer in gebrochenem Deutsch Handy und Geldbörse von dem 43-Jährigen fordert  https://t.co/w2eI4MMOZI</w:t>
      </w:r>
    </w:p>
    <w:p>
      <w:r>
        <w:rPr>
          <w:b/>
          <w:u w:val="single"/>
        </w:rPr>
        <w:t>186357</w:t>
      </w:r>
    </w:p>
    <w:p>
      <w:r>
        <w:t>Für 450€ in den Wald 💩 ... kannst du dir nicht ausdenken? 😂 https://t.co/j6bJB3gAje</w:t>
      </w:r>
    </w:p>
    <w:p>
      <w:r>
        <w:rPr>
          <w:b/>
          <w:u w:val="single"/>
        </w:rPr>
        <w:t>186358</w:t>
      </w:r>
    </w:p>
    <w:p>
      <w:r>
        <w:t>Das 2 Grad-Ziel ist technologisch nicht erreichbar.^^   Also strebt es auch keiner an, außer die Deutschen.     Das CO2-Syndrom   https://t.co/rpMt2y9p1b https://t.co/EHS14NaLNU</w:t>
      </w:r>
    </w:p>
    <w:p>
      <w:r>
        <w:rPr>
          <w:b/>
          <w:u w:val="single"/>
        </w:rPr>
        <w:t>186359</w:t>
      </w:r>
    </w:p>
    <w:p>
      <w:r>
        <w:t>Ich betrachte halal Schlachten als unnötige Tierquälerei. Daher erfreut mich diese Pleite. Gerne mehr davon. https://t.co/WmnktYDaVK</w:t>
      </w:r>
    </w:p>
    <w:p>
      <w:r>
        <w:rPr>
          <w:b/>
          <w:u w:val="single"/>
        </w:rPr>
        <w:t>186360</w:t>
      </w:r>
    </w:p>
    <w:p>
      <w:r>
        <w:t>@FinjaFinte Nieder mit dem #Döner, Freiheit für die #Currywurst.   Gammelfleisch am Spieß rühre ich nicht an, das soll essen wer will, ich garantiert nicht. Das sollen die Türken mal schön brav selber essen. Schon aus Prinzip ziehe ich ne ehrliche deutsche Bratwurst vor.</w:t>
      </w:r>
    </w:p>
    <w:p>
      <w:r>
        <w:rPr>
          <w:b/>
          <w:u w:val="single"/>
        </w:rPr>
        <w:t>186361</w:t>
      </w:r>
    </w:p>
    <w:p>
      <w:r>
        <w:t>Und Tschüss...... https://t.co/KD3rpT1VPU</w:t>
      </w:r>
    </w:p>
    <w:p>
      <w:r>
        <w:rPr>
          <w:b/>
          <w:u w:val="single"/>
        </w:rPr>
        <w:t>186362</w:t>
      </w:r>
    </w:p>
    <w:p>
      <w:r>
        <w:t>(Henryk M. Broder) Die Berliner Staatssekretärin für bürgerschaftiches Engagement und ähnliches Gedöns leidet unter einem hypertrophen Mitteilungszwang, der in der Fachliteratur als Logorrhoe bezeichnet wird. https://t.co/ow80GYi8sd</w:t>
      </w:r>
    </w:p>
    <w:p>
      <w:r>
        <w:rPr>
          <w:b/>
          <w:u w:val="single"/>
        </w:rPr>
        <w:t>186363</w:t>
      </w:r>
    </w:p>
    <w:p>
      <w:r>
        <w:t>Eine Zumutung! Diese Demonstration ist eine Provokation gegenüber uns 'Ungläubigen' wie sie uns nennen. https://t.co/bGv9gWzPDE</w:t>
      </w:r>
    </w:p>
    <w:p>
      <w:r>
        <w:rPr>
          <w:b/>
          <w:u w:val="single"/>
        </w:rPr>
        <w:t>186364</w:t>
      </w:r>
    </w:p>
    <w:p>
      <w:r>
        <w:t>'Betriebsblindheit: Unangemessene Wahrnehmungs- und Beurteilungstendenzen, die oft durch Routine verursacht sind.' @tagesschau #framing https://t.co/ZeQ4YrCqJO</w:t>
      </w:r>
    </w:p>
    <w:p>
      <w:r>
        <w:rPr>
          <w:b/>
          <w:u w:val="single"/>
        </w:rPr>
        <w:t>186365</w:t>
      </w:r>
    </w:p>
    <w:p>
      <w:r>
        <w:t>Wenn Negerkinder Kobalt schürfen  Und #Grüne grinsend Grüntee schlürfen  Wenn E-Busse beim Laden stehn  Fahrgäste in die Röhre sehn  Dann wissen alle, die nicht dumm  Wir sind im #Reichhauptstadtslum.  https://t.co/FaAe5teAcE</w:t>
      </w:r>
    </w:p>
    <w:p>
      <w:r>
        <w:rPr>
          <w:b/>
          <w:u w:val="single"/>
        </w:rPr>
        <w:t>186366</w:t>
      </w:r>
    </w:p>
    <w:p>
      <w:r>
        <w:t>Die Sodecia Powertrain in Oelnitz baut Komponenten für Schaltgetriebe, die bei E-Autos nicht mehr benötigt werden  dank linksgrüner Ökopolitik und zu hoher Lohnkosten werden 200 Mitarbeiter von 670 gekündigt, die Produktion nach Portugal verlagert  #futschi  https://t.co/w5VPBe091S</w:t>
      </w:r>
    </w:p>
    <w:p>
      <w:r>
        <w:rPr>
          <w:b/>
          <w:u w:val="single"/>
        </w:rPr>
        <w:t>186367</w:t>
      </w:r>
    </w:p>
    <w:p>
      <w:r>
        <w:t>Statt Germanistik, Anglistik, Sprachwissenschaft: 'Diversitätwissenschaft'. Wie an der Uni Dortmund Wissenschaft durch Gender und Gerede ersetzt wird. https://t.co/KBRjl8U0b0</w:t>
      </w:r>
    </w:p>
    <w:p>
      <w:r>
        <w:rPr>
          <w:b/>
          <w:u w:val="single"/>
        </w:rPr>
        <w:t>186368</w:t>
      </w:r>
    </w:p>
    <w:p>
      <w:r>
        <w:t>Die GroKo und die SPD besonders feiern das Fachkräftezuwanderungsgesetz. Hinter der Jubelnebelwand wird deutlich: Noch mehr Einwanderung in die Sozialsysteme wird gefördert. Ein Seehofer-Bluff. https://t.co/1NrNW6NqYi</w:t>
      </w:r>
    </w:p>
    <w:p>
      <w:r>
        <w:rPr>
          <w:b/>
          <w:u w:val="single"/>
        </w:rPr>
        <w:t>186369</w:t>
      </w:r>
    </w:p>
    <w:p>
      <w:r>
        <w:t>Frau im Hofgarten von zwei Nordafrikanern vergewaltigt! Die 51-Jährige war gemeinsam mit einer anderen Frau im Park unterwegs, als sie von mindestens zwei Männern angesprochen worden sein soll. Dann sollen zwei der Männer sie vergewaltigt haben #Düsseldorf https://t.co/dFjE3Jih6s</w:t>
      </w:r>
    </w:p>
    <w:p>
      <w:r>
        <w:rPr>
          <w:b/>
          <w:u w:val="single"/>
        </w:rPr>
        <w:t>186370</w:t>
      </w:r>
    </w:p>
    <w:p>
      <w:r>
        <w:t>Bei den Mitarbeitern der 3 Warenhäuser von #Kaufhof in #Stuttgart geht die Angst um  87 Mitarbeiter müssen gehen, „Bis Juli gibt es freiwillige Abfindungsangebote“, danach Kündigungen  #futschi  https://t.co/G6D2s1YrVN</w:t>
      </w:r>
    </w:p>
    <w:p>
      <w:r>
        <w:rPr>
          <w:b/>
          <w:u w:val="single"/>
        </w:rPr>
        <w:t>186371</w:t>
      </w:r>
    </w:p>
    <w:p>
      <w:r>
        <w:t>Die Beschäftigten des #Karstadt´s in #Hannover verzichten seit 2016 auf einen Teil ihres Lohnes  nach der Fusion geht es nun ihren Kollegen bei #Kaufhof an den Kragen  bis zu 93 Stellen der derzeit 375 sollen abgebaut werden  #futschi  https://t.co/9PBKBAXKEk</w:t>
      </w:r>
    </w:p>
    <w:p>
      <w:r>
        <w:rPr>
          <w:b/>
          <w:u w:val="single"/>
        </w:rPr>
        <w:t>186372</w:t>
      </w:r>
    </w:p>
    <w:p>
      <w:r>
        <w:t>Klingt wie ein schlechter Film 🎞️  Haftprüfungstermin für Teenager im #Amtsgericht Stralsund.  Es fällt unerwartet ein Schuss.  Dem #Anwalt fällt eine #Waffe aus der Tasche.  Gerichtsleiter: 'Verteidiger hat Vorbildfunktion.' --&amp;gt;stellte #Strafanzeige  https://t.co/f4EuzrYXj0</w:t>
      </w:r>
    </w:p>
    <w:p>
      <w:r>
        <w:rPr>
          <w:b/>
          <w:u w:val="single"/>
        </w:rPr>
        <w:t>186373</w:t>
      </w:r>
    </w:p>
    <w:p>
      <w:r>
        <w:t>Nach der Fusion #Kaufhof - #Karstadt müssen am Standort #Essen 10 von 108 Mitarbeiter ihren Hut nehmen  befristete Stellen nicht verlängert  „Der Service wird weiter leiden. Wir schaffen jetzt schon kaum noch die Arbeit“  weitere Einschnitte drohen  #futschi  https://t.co/mfBpAnH9Hy</w:t>
      </w:r>
    </w:p>
    <w:p>
      <w:r>
        <w:rPr>
          <w:b/>
          <w:u w:val="single"/>
        </w:rPr>
        <w:t>186374</w:t>
      </w:r>
    </w:p>
    <w:p>
      <w:r>
        <w:t>Mitarbeiter bei #Kaufhof trauen dem Management nicht mehr über den Weg  fragen sich, wie es mit einem Verkäufer auf 1.250 qm2 Fläche noch funktionieren solle  es wollen mehr freiwillig gehen, als die 1000 abzubauenden Stellen  #futschi ist das Vertrauen  https://t.co/8wG5l9nc0g</w:t>
      </w:r>
    </w:p>
    <w:p>
      <w:r>
        <w:rPr>
          <w:b/>
          <w:u w:val="single"/>
        </w:rPr>
        <w:t>186375</w:t>
      </w:r>
    </w:p>
    <w:p>
      <w:r>
        <w:t>#Wetzlar: Südländisch aussehender Mann lässt morgens vor einer Passantin die Hosen herunter  https://t.co/lAmKCjRdoZ</w:t>
      </w:r>
    </w:p>
    <w:p>
      <w:r>
        <w:rPr>
          <w:b/>
          <w:u w:val="single"/>
        </w:rPr>
        <w:t>186376</w:t>
      </w:r>
    </w:p>
    <w:p>
      <w:r>
        <w:t>1. In 2002 erhielt der Serienmörder Niels #Högel  ein von der Pflegedirektorin des Klinikums #Oldenburg ausgestelltes Arbeitszeugnis. Sie bescheinigt ihm darin, „umsichtig, gewissenhaft und selbstständig“ gearbeitet &amp;amp; in „kritischen Situationen überlegt und sachlich richtig“...</w:t>
      </w:r>
    </w:p>
    <w:p>
      <w:r>
        <w:rPr>
          <w:b/>
          <w:u w:val="single"/>
        </w:rPr>
        <w:t>186377</w:t>
      </w:r>
    </w:p>
    <w:p>
      <w:r>
        <w:t>#Offenburg: Detlef J. (75) erkennt seine Söhne nach dem brutalen Angriff nicht mehr wieder, wird vermutlich zum Pflegefall - der Somalier hatte erst am Tag zuvor in #Freiburg auf einen Taxifahrer eingeschlagen, wurde aber wieder auf freien Fuß gesetzt  https://t.co/z5Zj58zFjy</w:t>
      </w:r>
    </w:p>
    <w:p>
      <w:r>
        <w:rPr>
          <w:b/>
          <w:u w:val="single"/>
        </w:rPr>
        <w:t>186378</w:t>
      </w:r>
    </w:p>
    <w:p>
      <w:r>
        <w:t>Derzeit sind in der Filiale von Galeria #Kaufhof in #Pforzheim noch 145 Mitarbeiter beschäftigt  der Standort bleibt erhalten, aber 30-40 Stellen müssen weg fallen  #futschi  https://t.co/AZghyE68fF</w:t>
      </w:r>
    </w:p>
    <w:p>
      <w:r>
        <w:rPr>
          <w:b/>
          <w:u w:val="single"/>
        </w:rPr>
        <w:t>186379</w:t>
      </w:r>
    </w:p>
    <w:p>
      <w:r>
        <w:t>Auch die 200 Beschäftigten des #Kaufhof/s in #Kassel fürchten um ihren Arbeitsplatz  ' in „erheblichem“ Umfang sollen Jobs abgebaut  werden'  wie an anderen Standorten auch gibt es ab Juli betriebsbedingte Kündigungen  #futschi  https://t.co/QNvbcHIwRF</w:t>
      </w:r>
    </w:p>
    <w:p>
      <w:r>
        <w:rPr>
          <w:b/>
          <w:u w:val="single"/>
        </w:rPr>
        <w:t>186380</w:t>
      </w:r>
    </w:p>
    <w:p>
      <w:r>
        <w:t>Raus aus Deutschland? Daniel Stelters  vernichtenden Analyse der GroKo, die nicht in der Wirtschaftswoche erscheinen durfte. https://t.co/MtVKQd66ns</w:t>
      </w:r>
    </w:p>
    <w:p>
      <w:r>
        <w:rPr>
          <w:b/>
          <w:u w:val="single"/>
        </w:rPr>
        <w:t>186381</w:t>
      </w:r>
    </w:p>
    <w:p>
      <w:r>
        <w:t>Trump  im Interview ✔️✔️✔️✔️  Das werden wir nie im öffentlich-rechtliche Rundfunk  zu sehen bekommen warum nur? Bloß keine negative Äußerungen über Merkel ⬇️⬇️⬇️⬇️⬇️⬇️👍 https://t.co/07xL4tWk9p</w:t>
      </w:r>
    </w:p>
    <w:p>
      <w:r>
        <w:rPr>
          <w:b/>
          <w:u w:val="single"/>
        </w:rPr>
        <w:t>186382</w:t>
      </w:r>
    </w:p>
    <w:p>
      <w:r>
        <w:t>BSI warnt: 4 Handys haben ab Werk einen #Trojaner: 'Besonders gefährlich sei es, das infizierte Smartphone zu nutzen, um das smarte Zuhause inklusive Fenstersicherung oder Alarmanlage zu steuern.' https://t.co/hgvKU9zeXG via @focusonline</w:t>
      </w:r>
    </w:p>
    <w:p>
      <w:r>
        <w:rPr>
          <w:b/>
          <w:u w:val="single"/>
        </w:rPr>
        <w:t>186383</w:t>
      </w:r>
    </w:p>
    <w:p>
      <w:r>
        <w:t>'..#Ramadan wichtig, auch für uns (..) Christen, die wir in diesen Tagen nicht fasten. Als Muslime erinnern Sie uns daran, allezeit dankbar zu sein für die guten Gaben, die Gott uns schenkt. In diesem Sinne tun Sie einen Dienst für die ganze Gesellschaft.' https://t.co/7gYI1OE71E</w:t>
      </w:r>
    </w:p>
    <w:p>
      <w:r>
        <w:rPr>
          <w:b/>
          <w:u w:val="single"/>
        </w:rPr>
        <w:t>186384</w:t>
      </w:r>
    </w:p>
    <w:p>
      <w:r>
        <w:t>Im Gepäck eines 23-Jährigen fanden sie zwei Sturmgewehre vom Typ  Kalaschnikow und eine Pumpgun. Außerdem entdeckten die Zöllner eine  Pistole, die eingewickelt in einem Pullover in dem Gepäckfach über  seinem Sitzplatz versteckt war. Der Verdächtige wurde auf freien Fuß gesetzt. https://t.co/LgcSqOI5wv</w:t>
      </w:r>
    </w:p>
    <w:p>
      <w:r>
        <w:rPr>
          <w:b/>
          <w:u w:val="single"/>
        </w:rPr>
        <w:t>186385</w:t>
      </w:r>
    </w:p>
    <w:p>
      <w:r>
        <w:t>Drei sexuelle Übergriff innerhalb weniger Tage in #Ahlen - aufgrund der Täterbeschreibungen muss davon ausgegangen werden, dass in der Stadt zur Zeit drei Sextäter aktiv sind     &amp;gt; 1.6.19 https://t.co/hlhQZoU8Dg  &amp;gt; 3.6.19 https://t.co/lTADGZJ9hL  &amp;gt; 5.6.19 https://t.co/gkRuoFUoWb https://t.co/Q09GYsE4E8</w:t>
      </w:r>
    </w:p>
    <w:p>
      <w:r>
        <w:rPr>
          <w:b/>
          <w:u w:val="single"/>
        </w:rPr>
        <w:t>186386</w:t>
      </w:r>
    </w:p>
    <w:p>
      <w:r>
        <w:t>In der Zentrale des Modekonzerns Gerry Weber haben 145 von rund 800 Mitarbeitern nun ihre Kündigung erhalten  von den 120 Filialschließungen sind bis zu 750 Mitarbeiter bis November betroffen  #futschi  https://t.co/hNLU1YU84t</w:t>
      </w:r>
    </w:p>
    <w:p>
      <w:r>
        <w:rPr>
          <w:b/>
          <w:u w:val="single"/>
        </w:rPr>
        <w:t>186387</w:t>
      </w:r>
    </w:p>
    <w:p>
      <w:r>
        <w:t>#Schweden  💣 Explosion morgens in Linköping zerstört viele Balkone und Fenster an mehreren Häusern  20 Verletzte, 15 Krankenwagen im Einsatz, ein Bombenkommando untersucht den Ort  mit einem schönen Gruß der organisierten Kriminalität  https://t.co/RaLuo5Otb5 https://t.co/mFQbSTcY6E</w:t>
      </w:r>
    </w:p>
    <w:p>
      <w:r>
        <w:rPr>
          <w:b/>
          <w:u w:val="single"/>
        </w:rPr>
        <w:t>186388</w:t>
      </w:r>
    </w:p>
    <w:p>
      <w:r>
        <w:t>Chemie Contract Service (CCS) aus dem Chemiepark in #Genthin stellt im Auftrag von Discountern Haushaltsreiniger her  da Aufträge wegbrachen, kann der Geschäftsbetrieb nicht mehr aufrecht erhalten werden  60 Mitarbeiter von Insolvenz betroffen  #futschi  https://t.co/Vc7ByYhfbX</w:t>
      </w:r>
    </w:p>
    <w:p>
      <w:r>
        <w:rPr>
          <w:b/>
          <w:u w:val="single"/>
        </w:rPr>
        <w:t>186389</w:t>
      </w:r>
    </w:p>
    <w:p>
      <w:r>
        <w:t>#Drensteinfurt: Südländisch wirkender Teenager bedroht einen BMX-Fahrer (16) an einer Skaterbahn mit einem #Messer, greift sich dessen Handy aus der Fahrradhalterung und türmt mit einem Kumpel - später kann ein 13-jähriger Tatverdächtiger ermittelt werden  https://t.co/7dOax3StDe</w:t>
      </w:r>
    </w:p>
    <w:p>
      <w:r>
        <w:rPr>
          <w:b/>
          <w:u w:val="single"/>
        </w:rPr>
        <w:t>186390</w:t>
      </w:r>
    </w:p>
    <w:p>
      <w:r>
        <w:t>Uups. Da ist wohl leider eine Waffenlieferung an einen Berliner Clan aufgefallen. Aber kein Problem. Ganz #Berlin ist Clanland. Natürlich auch die Staatsanwaltschaft. Die sah Null Grund Anklage gegen den Waffenschmuggler zu erheben. Ach ja: Bei Rot Rot #Grün bald auch in #Bremen https://t.co/EouksFwN9L</w:t>
      </w:r>
    </w:p>
    <w:p>
      <w:r>
        <w:rPr>
          <w:b/>
          <w:u w:val="single"/>
        </w:rPr>
        <w:t>186391</w:t>
      </w:r>
    </w:p>
    <w:p>
      <w:r>
        <w:t>Wie Links- und Ökofaschisten alles zu Grunde richten.. In Berlin scheitert die Schulsanierung daran, dass kein Bau-Unternehmen geisteskranke Forderungen wie einen 'Frauenbeauftragten' erfüllen will...  https://t.co/Xoqu4OuoQy</w:t>
      </w:r>
    </w:p>
    <w:p>
      <w:r>
        <w:rPr>
          <w:b/>
          <w:u w:val="single"/>
        </w:rPr>
        <w:t>186392</w:t>
      </w:r>
    </w:p>
    <w:p>
      <w:r>
        <w:t>#Gifhorn: Fremdsprachige 'Südländerin' legt sich auf dem #Flohmarkt über den Rollstuhl eines Senioren - eine weitere Person entreißt dem 81-Jährigen die Tasche samt 800 Euro Bargeld  https://t.co/NDP8F7pUv0</w:t>
      </w:r>
    </w:p>
    <w:p>
      <w:r>
        <w:rPr>
          <w:b/>
          <w:u w:val="single"/>
        </w:rPr>
        <w:t>186393</w:t>
      </w:r>
    </w:p>
    <w:p>
      <w:r>
        <w:t>Halle: 'Beschwerden von Anwohnern und Eltern, deren Kinder die Huttenschule besuchten, über Ärger mit Roma-Männern an der Schlosserstraße häuften sich.' Bei der simulierten Europawahl unter den Schülern zeigt sich ein interessantes Ergebnis  https://t.co/4BpDClNY4s</w:t>
      </w:r>
    </w:p>
    <w:p>
      <w:r>
        <w:rPr>
          <w:b/>
          <w:u w:val="single"/>
        </w:rPr>
        <w:t>186394</w:t>
      </w:r>
    </w:p>
    <w:p>
      <w:r>
        <w:t>#Siegburg: Stiernackiger 'Südländer' legt im nächtlichen Streit seine Brille und seine Armbanduhr ab, bevor er seinen Kontrahenten bewusstlos und ins Krankenhaus schlägt  https://t.co/0wHRgmk6vX</w:t>
      </w:r>
    </w:p>
    <w:p>
      <w:r>
        <w:rPr>
          <w:b/>
          <w:u w:val="single"/>
        </w:rPr>
        <w:t>186395</w:t>
      </w:r>
    </w:p>
    <w:p>
      <w:r>
        <w:t>#Hückeswagen: Vermutlich südosteuropäische Jugendliche setzt sich zu einem Senioren ins Auto, der nach einem Bankbesuch gerade losfahren will, bettelt ihn um eine #Spende an und greift sich unbemerkt Bargeld aus der Börse des 66-Jährigen  https://t.co/4Yify1jxSX</w:t>
      </w:r>
    </w:p>
    <w:p>
      <w:r>
        <w:rPr>
          <w:b/>
          <w:u w:val="single"/>
        </w:rPr>
        <w:t>186396</w:t>
      </w:r>
    </w:p>
    <w:p>
      <w:r>
        <w:t>Genialer Trick. #Grüne können nicht nur Wirtschaft und Sicherheit nicht.   Aber hoffen auf Wähler aus dem Kreis der Arbeitslosen. Nur logisch, dass sie viele neue Arbeitslose möchten!  #futschi   #Gehirnwäsche   @FinjaFinte https://t.co/iE3LlTQoqJ</w:t>
      </w:r>
    </w:p>
    <w:p>
      <w:r>
        <w:rPr>
          <w:b/>
          <w:u w:val="single"/>
        </w:rPr>
        <w:t>186397</w:t>
      </w:r>
    </w:p>
    <w:p>
      <w:r>
        <w:t>Warum eine Zinserhöhung durch die EZB den sofortigen Herzstillstand der Wirtschaft nach sich ziehen würde. https://t.co/63MplLdAax</w:t>
      </w:r>
    </w:p>
    <w:p>
      <w:r>
        <w:rPr>
          <w:b/>
          <w:u w:val="single"/>
        </w:rPr>
        <w:t>186398</w:t>
      </w:r>
    </w:p>
    <w:p>
      <w:r>
        <w:t>Gibt's irgendwen der sagt: Geil, dass der Staat 50% meines Gehaltes raubt und ihn Leuten gibt, die ich eigentlich nicht im Land haben möchte? https://t.co/djGbQU0ONF https://t.co/ne8j3i0HgV</w:t>
      </w:r>
    </w:p>
    <w:p>
      <w:r>
        <w:rPr>
          <w:b/>
          <w:u w:val="single"/>
        </w:rPr>
        <w:t>186399</w:t>
      </w:r>
    </w:p>
    <w:p>
      <w:r>
        <w:t>Reisende unter Schock! 50 Linksradikale greifen Bus voller Krebs-Patienten in #Berlin- #Kreuzberg mit Eiern, Tomaten und mit Farbe gefüllten Bechern an #links #Antifa https://t.co/iMThZAWHGA</w:t>
      </w:r>
    </w:p>
    <w:p>
      <w:r>
        <w:rPr>
          <w:b/>
          <w:u w:val="single"/>
        </w:rPr>
        <w:t>186400</w:t>
      </w:r>
    </w:p>
    <w:p>
      <w:r>
        <w:t>#Niedersachswerfen: Afghane (18) 'flirtet' im Freibad ein Mädchen an und fordert die 14-Jährige zu sexuellen Handlungen auf - attackiert mit seinen Begleitern den eingreifenden Freund des Mädchens körperlich, wobei ein Schlichter (17) verletzt wird  https://t.co/BCDw9VFDUu</w:t>
      </w:r>
    </w:p>
    <w:p>
      <w:r>
        <w:rPr>
          <w:b/>
          <w:u w:val="single"/>
        </w:rPr>
        <w:t>186401</w:t>
      </w:r>
    </w:p>
    <w:p>
      <w:r>
        <w:t>Für muslimische Schüler in #Österreich gibt es die Möglichkeit, sich zusätzliche schulfreie Tage zu nehmen. Das Ministerium empfiehlt allen Bildungsdirektionen, 'die Erlaubnis zum Fernbleiben vom Unterricht zu erteilen'. #Islamisierung https://t.co/kvUWybBWNW</w:t>
      </w:r>
    </w:p>
    <w:p>
      <w:r>
        <w:rPr>
          <w:b/>
          <w:u w:val="single"/>
        </w:rPr>
        <w:t>186402</w:t>
      </w:r>
    </w:p>
    <w:p>
      <w:r>
        <w:t>Tolle Aussichten...Schweden ist ja immer Vorbild für Links-#Grün🤮 https://t.co/eSQxtQhYii</w:t>
      </w:r>
    </w:p>
    <w:p>
      <w:r>
        <w:rPr>
          <w:b/>
          <w:u w:val="single"/>
        </w:rPr>
        <w:t>186403</w:t>
      </w:r>
    </w:p>
    <w:p>
      <w:r>
        <w:t>In #Berlin hätten die #Polizisten schon eine #Strafanzeige dafür bekommen. https://t.co/ywA0PKRO1p</w:t>
      </w:r>
    </w:p>
    <w:p>
      <w:r>
        <w:rPr>
          <w:b/>
          <w:u w:val="single"/>
        </w:rPr>
        <w:t>186404</w:t>
      </w:r>
    </w:p>
    <w:p>
      <w:r>
        <w:t>#Schweden  💣Explosion in  Biskopsgården i Göteborg, ein Auto wurde in die Luft gejagt  soooo schööön buuunt in Schweden   https://t.co/5pU4YAMFbm</w:t>
      </w:r>
    </w:p>
    <w:p>
      <w:r>
        <w:rPr>
          <w:b/>
          <w:u w:val="single"/>
        </w:rPr>
        <w:t>186405</w:t>
      </w:r>
    </w:p>
    <w:p>
      <w:r>
        <w:t>Wieder der Fachkräftemangel ... https://t.co/9Cgu9p1Ks6</w:t>
      </w:r>
    </w:p>
    <w:p>
      <w:r>
        <w:rPr>
          <w:b/>
          <w:u w:val="single"/>
        </w:rPr>
        <w:t>186406</w:t>
      </w:r>
    </w:p>
    <w:p>
      <w:r>
        <w:t>Wo laden eigentlich E-Autobesitzer in Mehrfamilienhaus-Wohngegenden mit 'Straßengarage' ihre Schmuckstücke nachts auf ??? Mittels langer Verlängerungsschnur aus dem Wohnungsfenster ???? https://t.co/PgrrOMzdcX</w:t>
      </w:r>
    </w:p>
    <w:p>
      <w:r>
        <w:rPr>
          <w:b/>
          <w:u w:val="single"/>
        </w:rPr>
        <w:t>186407</w:t>
      </w:r>
    </w:p>
    <w:p>
      <w:r>
        <w:t>#Juncker 1999:„Wir beschließen etwas,stellen es in den Raum u warten ab, was passiert.Wenn es kein großes Geschrei gibt u. keine Aufstände,weil die meisten gar nicht begreifen, was da beschlossen wurde,machen wir weiter - Schritt für Schritt, bis es kein Zurück mehr gibt.“ #EU https://t.co/jVIic9B6RM</w:t>
      </w:r>
    </w:p>
    <w:p>
      <w:r>
        <w:rPr>
          <w:b/>
          <w:u w:val="single"/>
        </w:rPr>
        <w:t>186408</w:t>
      </w:r>
    </w:p>
    <w:p>
      <w:r>
        <w:t>🇩🇰 Schweine- und Milchviehhalter finanziell angeschlagen  „Unsere Landwirtschaft ist pleite. Rund ein Drittel der Betriebe steckt in den ‚roten Zahlen‘ oder ist unmittelbar vom Bankrott bedroht“, sagt landwirtschaftliche Unternehmensberaterin  #futschi  https://t.co/4G9SmhGFFn</w:t>
      </w:r>
    </w:p>
    <w:p>
      <w:r>
        <w:rPr>
          <w:b/>
          <w:u w:val="single"/>
        </w:rPr>
        <w:t>186409</w:t>
      </w:r>
    </w:p>
    <w:p>
      <w:r>
        <w:t>@FinjaFinte @liebereinenHund Überall in D gehen in Betrieben in besorgniserregender Geschwindigkeit die Lichter aus, während die Regierung trotzdem immer noch von Konjunktur faselt ... das hatten wir in der Endphase der DDR auch schon, wo bis zum Schluss in der AK immer von Planübererfüllung geplärrt wurde.</w:t>
      </w:r>
    </w:p>
    <w:p>
      <w:r>
        <w:rPr>
          <w:b/>
          <w:u w:val="single"/>
        </w:rPr>
        <w:t>186410</w:t>
      </w:r>
    </w:p>
    <w:p>
      <w:r>
        <w:t>Die Krise in der Automobilbranche bekommt auch der Metallbearbeiter Kromatec aus Neckarwestheim zu spüren, nun ist er insolvent  27 Mitarbeiter sind davon betroffen  #futschi  https://t.co/XJYWiPoxzJ</w:t>
      </w:r>
    </w:p>
    <w:p>
      <w:r>
        <w:rPr>
          <w:b/>
          <w:u w:val="single"/>
        </w:rPr>
        <w:t>186411</w:t>
      </w:r>
    </w:p>
    <w:p>
      <w:r>
        <w:t>Wer bei der Edelsteakhaus-Kette „Hohoffs 800° in #Hagen oder #Hamm gerne Essen gehen wollte, steht nun vor verschlossener Türe  die Gastronomie hat Insolvenz angemeldet wegen Pachtrückständen in knapp sechsstelliger Höhe  #futschi  https://t.co/8kk4WV0diG</w:t>
      </w:r>
    </w:p>
    <w:p>
      <w:r>
        <w:rPr>
          <w:b/>
          <w:u w:val="single"/>
        </w:rPr>
        <w:t>186412</w:t>
      </w:r>
    </w:p>
    <w:p>
      <w:r>
        <w:t>#Messerattack in #Oslo   Allahu Akbar Schreier geht mit #Messer auf Passanten los und verletzt einen schwer dabei  Polizei legt den polizeibekannten Täter mit Elektroschocker lahm  https://t.co/pmivqR5VSG</w:t>
      </w:r>
    </w:p>
    <w:p>
      <w:r>
        <w:rPr>
          <w:b/>
          <w:u w:val="single"/>
        </w:rPr>
        <w:t>186413</w:t>
      </w:r>
    </w:p>
    <w:p>
      <w:r>
        <w:t>Ofen aus für die Bäckereikette Lila Bäcker  64 Filialen in Berlin und Brandenburg werden ab Freitag geschlossen  bei weiteren 15 Filialen steht eine Schließung bevor  270 Beschäftigte sind davon betroffen und brauchen nicht mehr zur Arbeit kommen  #futschi  https://t.co/1fW2C2N8C4</w:t>
      </w:r>
    </w:p>
    <w:p>
      <w:r>
        <w:rPr>
          <w:b/>
          <w:u w:val="single"/>
        </w:rPr>
        <w:t>186414</w:t>
      </w:r>
    </w:p>
    <w:p>
      <w:r>
        <w:t>Der Tiefkühl-Backwarenhersteller Aryzta will die Standorte #Mansfeld mit 180 Mitarbeitern und #Artern mit 25 Beschäftigten schließen  Grund ist eine Produktionsverschiebung  #futschi  https://t.co/i5SY5eqLjr</w:t>
      </w:r>
    </w:p>
    <w:p>
      <w:r>
        <w:rPr>
          <w:b/>
          <w:u w:val="single"/>
        </w:rPr>
        <w:t>186415</w:t>
      </w:r>
    </w:p>
    <w:p>
      <w:r>
        <w:t>Bergsteiger auf dem Gipfel vom #Matterhorn🇨🇭#Alpen   *Selfie mit einer Drohne  🏔️ 4478m #Suisse #Zermatt #Alpes   https://t.co/pCS3ZXlTbb</w:t>
      </w:r>
    </w:p>
    <w:p>
      <w:r>
        <w:rPr>
          <w:b/>
          <w:u w:val="single"/>
        </w:rPr>
        <w:t>186416</w:t>
      </w:r>
    </w:p>
    <w:p>
      <w:r>
        <w:t>Mehr Ausländer in 🇦🇹 Gefängnissen als Österreicher selbst.  1990:  ▪️16,1% ausländische Häftlinge  2019:   ▪️54,9 % ausländ. Häftlinge  #Migration #Bereicherung #crime #RefugeesWelcome  https://t.co/M2oDqyG76r</w:t>
      </w:r>
    </w:p>
    <w:p>
      <w:r>
        <w:rPr>
          <w:b/>
          <w:u w:val="single"/>
        </w:rPr>
        <w:t>186417</w:t>
      </w:r>
    </w:p>
    <w:p>
      <w:r>
        <w:t>? Minderjährig #underage  In #Schweden sind 90% der sich als #minderjährig ausgebenden Migranten/ Flüchtlinge aus #Marokko 🇲🇦 schon #Erwachsen. 🔞  #Sverige #Immigration #Mufl #fraud #deception #migrants #UmF #RefugeesWelcome   https://t.co/B2ipKGdEKW</w:t>
      </w:r>
    </w:p>
    <w:p>
      <w:r>
        <w:rPr>
          <w:b/>
          <w:u w:val="single"/>
        </w:rPr>
        <w:t>186418</w:t>
      </w:r>
    </w:p>
    <w:p>
      <w:r>
        <w:t>Täter (27j. #Asylbewerber) der 9jähriges Mädchen auf offener Wiese vergewaltigte, wurde in #Rosslau verhaftet.  Engagierte Frau &amp;amp; Mutter half dem jungen Opfer u. bei der #Täter|suche.  #Dessau #Migrantengewalt #PKS #Deutschland #Sicherheit #RefugeesWelcome  https://t.co/Yw8YJOJD3u</w:t>
      </w:r>
    </w:p>
    <w:p>
      <w:r>
        <w:rPr>
          <w:b/>
          <w:u w:val="single"/>
        </w:rPr>
        <w:t>186419</w:t>
      </w:r>
    </w:p>
    <w:p>
      <w:r>
        <w:t>Wieder #Vergewaltigung:  Im #Düsseldorf|er #Hofgarten wurde eine Frau von 2 Nordafrikanern (24-26 Jahre, 1,70-1,85m, schwarzes krauses Haar) vergewaltigt und beraubt.  @Polizei_NRW_D hat DNA-Spuren gesichert, sucht Zeugen.  #Migrantengewalt #Maghreb  https://t.co/RUGWqPHeiV</w:t>
      </w:r>
    </w:p>
    <w:p>
      <w:r>
        <w:rPr>
          <w:b/>
          <w:u w:val="single"/>
        </w:rPr>
        <w:t>186420</w:t>
      </w:r>
    </w:p>
    <w:p>
      <w:r>
        <w:t>Der kanadische Premierminister 🇨🇦 @JustinTrudeau wurde gefragt, was er und seine Familie tun werden, um die #Umwelt zu schützen.  Das war ...ähm... seine Antwort:   😂😅😹  #CleanerFuture #Waterbottle #boxedWater #FridaysForFuture #Plastikverbot   https://t.co/Va8RemHwi8</w:t>
      </w:r>
    </w:p>
    <w:p>
      <w:r>
        <w:rPr>
          <w:b/>
          <w:u w:val="single"/>
        </w:rPr>
        <w:t>186421</w:t>
      </w:r>
    </w:p>
    <w:p>
      <w:r>
        <w:t>https://t.co/H6WsYNnuIq</w:t>
      </w:r>
    </w:p>
    <w:p>
      <w:r>
        <w:rPr>
          <w:b/>
          <w:u w:val="single"/>
        </w:rPr>
        <w:t>186422</w:t>
      </w:r>
    </w:p>
    <w:p>
      <w:r>
        <w:t>Kennt einer das längste deutsche Wort...??  -&amp;gt;Donaudampfschifffahrtselektrizitätenhauptbetriebswerkbauunterbeamtengesellschaft   ⛴️🔌⚡️🏗️   *gegründet 1829  &amp;gt;https://t.co/HuuOlX6JQ3  https://t.co/9u0pdFDqmz</w:t>
      </w:r>
    </w:p>
    <w:p>
      <w:r>
        <w:rPr>
          <w:b/>
          <w:u w:val="single"/>
        </w:rPr>
        <w:t>186423</w:t>
      </w:r>
    </w:p>
    <w:p>
      <w:r>
        <w:t>27j. Asylbewerber aus 🇳🇪 Niger: Schweres Sexualdelikt gegen ein 9jähriges(!) Mädchen.  Spontandemo von Einwohnern: 'Schützt unsere Kinder' in #Dessau.  #Rosslau Keine #Dramatisierung bitte! [#Faktenfinder Gensing] @BMI_Bund  #abuse #Deutschland 2019 https://t.co/TliEfk1zId</w:t>
      </w:r>
    </w:p>
    <w:p>
      <w:r>
        <w:rPr>
          <w:b/>
          <w:u w:val="single"/>
        </w:rPr>
        <w:t>186424</w:t>
      </w:r>
    </w:p>
    <w:p>
      <w:r>
        <w:t>Wow.  Nächstes Jahr wird 🛩️ #Airbus  5⃣0⃣ Jahre.   🎂 @Airbus @AirbusLIVE ✈️  https://t.co/ARS0udkbjq</w:t>
      </w:r>
    </w:p>
    <w:p>
      <w:r>
        <w:rPr>
          <w:b/>
          <w:u w:val="single"/>
        </w:rPr>
        <w:t>186425</w:t>
      </w:r>
    </w:p>
    <w:p>
      <w:r>
        <w:t>👏👏 ! Glückwunsch aus 🇩🇪    ♥️ lieber @ThiemDomi 🇦🇹 zum Einzug ins 🎾#Finale #RG19  --&amp;gt; 🥰 Viel Glück beim Kampf um den Pokal 🏆!!!  #FrenchOpen #RolandGarros #ATP @RafaelNadal   https://t.co/wZcmnSvRr2</w:t>
      </w:r>
    </w:p>
    <w:p>
      <w:r>
        <w:rPr>
          <w:b/>
          <w:u w:val="single"/>
        </w:rPr>
        <w:t>186426</w:t>
      </w:r>
    </w:p>
    <w:p>
      <w:r>
        <w:t>Rennende Männer in muslim. Gewändern laut #AllahuAkbar rufend  lösen Panik &amp;amp; Anschlagsangst aus --&amp;gt;@Polizei_NRW_K kontrolliert (🔪gefunden)  #NRW-Reul und #DPolG Wendt: Richtige Reaktion d #Polizei.👍  Sawsan #Chebli entdeckt derweil neue #Rasse,'antimuslim. #Rassismus'  +spaltet 🇩🇪. https://t.co/WgweTH91eK</w:t>
      </w:r>
    </w:p>
    <w:p>
      <w:r>
        <w:rPr>
          <w:b/>
          <w:u w:val="single"/>
        </w:rPr>
        <w:t>186427</w:t>
      </w:r>
    </w:p>
    <w:p>
      <w:r>
        <w:t>Wie diskreditiere ich die polit. Gegner?  Kommunistische Partei 1943:  Betitele sie als  #Faschisten  #Nazis  #Antisemiten.  Nutze das Prestige #antifaschistisch|er &amp;amp; toleranter Organisationen  So werden ihre Namen in Öffentlichkeit beschmutzt.  #Framing #Relotius  https://t.co/VAgk8oTrOQ</w:t>
      </w:r>
    </w:p>
    <w:p>
      <w:r>
        <w:rPr>
          <w:b/>
          <w:u w:val="single"/>
        </w:rPr>
        <w:t>186428</w:t>
      </w:r>
    </w:p>
    <w:p>
      <w:r>
        <w:t>Recep Tayyip #Erdogan🇹🇷 =best man bei Mesut #Ozil's Hochzeit.  Bei #Amine Gülşe fehlen aber Schulter-u. Kopfbedeckung 👰🏻🧕🏼  #Oezil with #Dictator  https://t.co/PQGqyEUWIS</w:t>
      </w:r>
    </w:p>
    <w:p>
      <w:r>
        <w:rPr>
          <w:b/>
          <w:u w:val="single"/>
        </w:rPr>
        <w:t>186429</w:t>
      </w:r>
    </w:p>
    <w:p>
      <w:r>
        <w:t>https://t.co/zPp0DfvhNa</w:t>
      </w:r>
    </w:p>
    <w:p>
      <w:r>
        <w:rPr>
          <w:b/>
          <w:u w:val="single"/>
        </w:rPr>
        <w:t>186430</w:t>
      </w:r>
    </w:p>
    <w:p>
      <w:r>
        <w:t>Leute  Macht eure Testamente.  Der #Weltuntergang hat ein Datum: 2050⏳  die Temp. steigt, 51-60°C, Erdoberfl. unbewohnbar, Mio. Menschen sterben--&amp;gt;Ende  Mojib #Latif, der mit Schnee- und Frostabschaffung für 🇩🇪 falsch lag, bezeugt.  #Apocalypse #Klimahysterie  https://t.co/Y15YQyV3US</w:t>
      </w:r>
    </w:p>
    <w:p>
      <w:r>
        <w:rPr>
          <w:b/>
          <w:u w:val="single"/>
        </w:rPr>
        <w:t>186431</w:t>
      </w:r>
    </w:p>
    <w:p>
      <w:r>
        <w:t>Asylwerber Amadou B. (28) aus Guinea (seit 2017 im Paradies 🇩🇪) wollte #Bachelor-Kandidatin Lina Kolodochka brutal vergewaltigen, fixierte ihren Oberkörper gewaltsam, Hand würgend am Hals, mit heruntergelassener Hose  Alltag in #Deutschland #Migrantengewalt  https://t.co/VaRhSXpuCB</w:t>
      </w:r>
    </w:p>
    <w:p>
      <w:r>
        <w:rPr>
          <w:b/>
          <w:u w:val="single"/>
        </w:rPr>
        <w:t>186432</w:t>
      </w:r>
    </w:p>
    <w:p>
      <w:r>
        <w:t>@a_watch .... nur die Spitze des Eisbergs. 🗻  https://t.co/RRZxH4Ddm9</w:t>
      </w:r>
    </w:p>
    <w:p>
      <w:r>
        <w:rPr>
          <w:b/>
          <w:u w:val="single"/>
        </w:rPr>
        <w:t>186433</w:t>
      </w:r>
    </w:p>
    <w:p>
      <w:r>
        <w:t>https://t.co/p63tdMAZrv</w:t>
      </w:r>
    </w:p>
    <w:p>
      <w:r>
        <w:rPr>
          <w:b/>
          <w:u w:val="single"/>
        </w:rPr>
        <w:t>186434</w:t>
      </w:r>
    </w:p>
    <w:p>
      <w:r>
        <w:t>https://t.co/QPrQmUylh0</w:t>
      </w:r>
    </w:p>
    <w:p>
      <w:r>
        <w:rPr>
          <w:b/>
          <w:u w:val="single"/>
        </w:rPr>
        <w:t>186435</w:t>
      </w:r>
    </w:p>
    <w:p>
      <w:r>
        <w:t>Warum sehen alle Teilnehmer des 🇮🇳 Miss India #Schönheitswettbewerbs gleich aus?? 👸🏻👩🏻👸🏻👩🏻  !? No Diversity !!?? 🤔😮😂  https://t.co/QzhreQHxNp</w:t>
      </w:r>
    </w:p>
    <w:p>
      <w:r>
        <w:rPr>
          <w:b/>
          <w:u w:val="single"/>
        </w:rPr>
        <w:t>186436</w:t>
      </w:r>
    </w:p>
    <w:p>
      <w:r>
        <w:t>Merke:   Bist du Migrant und legst Autobahnen mit einem Hochzeitskonvoi lahm, ballerst in die Luft und blockierst den Stadtverkehr, bekommst du einen Flyer.   Bist du Deutscher und schreibst was böses im Internet, kommt das BKA zur Hausdurchsuchung https://t.co/0BhZN3R20c</w:t>
      </w:r>
    </w:p>
    <w:p>
      <w:r>
        <w:rPr>
          <w:b/>
          <w:u w:val="single"/>
        </w:rPr>
        <w:t>186437</w:t>
      </w:r>
    </w:p>
    <w:p>
      <w:r>
        <w:t>Linker Mob blockiert AfD-   Polizei reagiert nicht wie sie sollte. Einige Beamten werde ich nie Verstehen.  #Europa #Deutschland #MerkelLand #Sicherheit #Merkel #AfD https://t.co/XWdE8ZuCsb</w:t>
      </w:r>
    </w:p>
    <w:p>
      <w:r>
        <w:rPr>
          <w:b/>
          <w:u w:val="single"/>
        </w:rPr>
        <w:t>186438</w:t>
      </w:r>
    </w:p>
    <w:p>
      <w:r>
        <w:t>Warum ist Betrügerin giffey och im Amt? https://t.co/kEsnaoRW9x</w:t>
      </w:r>
    </w:p>
    <w:p>
      <w:r>
        <w:rPr>
          <w:b/>
          <w:u w:val="single"/>
        </w:rPr>
        <w:t>186439</w:t>
      </w:r>
    </w:p>
    <w:p>
      <w:r>
        <w:t>Ich kotze im Strahl🤬  Gesundheitssenatorin #Kalayci (#SPD) will den „anonymen Krankenschein“ an anonyme Illegale austeilen. Krankenhäuser und Ärzte werden verpflichtet, diesen Krankenschein zu akzeptieren. Die Rechnungen werden vom Steuerzahler beglichen.   https://t.co/C1j1dTmGpm</w:t>
      </w:r>
    </w:p>
    <w:p>
      <w:r>
        <w:rPr>
          <w:b/>
          <w:u w:val="single"/>
        </w:rPr>
        <w:t>186440</w:t>
      </w:r>
    </w:p>
    <w:p>
      <w:r>
        <w:t>Wer Allahu akbar ruft u lange Gewänder trägt, ja: Der darf damit rechnen, dass er polizeilich kontrolliert wird. Was denn sonst, Hr #Mazyek?! Keine Entschuldigung nötig! Aber #Chemnitz verdient die Entschuldigung. Zum 1000x: Es gab keine #Hetzjagdt! Alle wissen das!</w:t>
      </w:r>
    </w:p>
    <w:p>
      <w:r>
        <w:rPr>
          <w:b/>
          <w:u w:val="single"/>
        </w:rPr>
        <w:t>186441</w:t>
      </w:r>
    </w:p>
    <w:p>
      <w:r>
        <w:t>Wir alle wissen es: #Merkel lügt. Nicht nur bei der #Hetzjagd-Legende, die sie mittels eines #Antifa-Twitterers konstruiert hat. Sie lügt ständig. Beim „wir schaffen das“, der Energiewende, der Maut, dem „unverbindlichen“ Migrationspakt. Und 80 % der Wähler wollen das nicht hören</w:t>
      </w:r>
    </w:p>
    <w:p>
      <w:r>
        <w:rPr>
          <w:b/>
          <w:u w:val="single"/>
        </w:rPr>
        <w:t>186442</w:t>
      </w:r>
    </w:p>
    <w:p>
      <w:r>
        <w:t>Einem in #Essen festgenommenen Flüchtling aus #Nigeria konnten 24 Identitäten nachgewiesen werden. 24 Identitäten bedeuten übrigens auch 24× Sozialgeld pro Monat. https://t.co/kUyK8BoaT3</w:t>
      </w:r>
    </w:p>
    <w:p>
      <w:r>
        <w:rPr>
          <w:b/>
          <w:u w:val="single"/>
        </w:rPr>
        <w:t>186443</w:t>
      </w:r>
    </w:p>
    <w:p>
      <w:r>
        <w:t>Wenn man sagt,'wir haben zwei Kinder',ne tut mir Leid!  Ja, ..und dann,die Wohnung Unbezahlbar für normale Familien!!!!  In welcher Welt leben wir eigendlich???  Wer ist in Deutschland überflüssig???  Unter'm Mindestlohn,jede Menge Überstunden,immer weniger Kollegen,und mehr Aufgaben</w:t>
      </w:r>
    </w:p>
    <w:p>
      <w:r>
        <w:rPr>
          <w:b/>
          <w:u w:val="single"/>
        </w:rPr>
        <w:t>186444</w:t>
      </w:r>
    </w:p>
    <w:p>
      <w:r>
        <w:t>Im Handwerk ausgebildeten Handwerkern,nicht Facharbeiter,sondern durch eine Deutschlandweite Einheitliche Gesellenprüfung,  Arbeitslos gewordene Hartz IV Empfänger,als Arbeitsscheue Menschen einzustufen,diese Gesellen in Minderbezahlte Job's zu bringen u zu Sanktionieren,ist Frech</w:t>
      </w:r>
    </w:p>
    <w:p>
      <w:r>
        <w:rPr>
          <w:b/>
          <w:u w:val="single"/>
        </w:rPr>
        <w:t>186445</w:t>
      </w:r>
    </w:p>
    <w:p>
      <w:r>
        <w:t>Sveja Schulze BUM   beim BDEW Kongress  Ja,die Regierung schleppt die Umsetzung der Energiewende,schon zu lange vor sich her,ich habe diese aus die Beratung genommen und zur Umsetzung eingebracht!  Frau Schulze,ist 'die Regierung' und Attestiert sich Selbst,   'Unfähigkeit'!</w:t>
      </w:r>
    </w:p>
    <w:p>
      <w:r>
        <w:rPr>
          <w:b/>
          <w:u w:val="single"/>
        </w:rPr>
        <w:t>186446</w:t>
      </w:r>
    </w:p>
    <w:p>
      <w:r>
        <w:t>Die SPD verstößt schon wieder gegen die Allgemeinen Grundsätze!Das lernt man schon in der Studienzeit,'nie Ungrade Gruppen bilden',da ist immer einer das 5.Rad am Wagen!Ganz klar,deshalb so Katastrophale Ergebnisse!</w:t>
      </w:r>
    </w:p>
    <w:p>
      <w:r>
        <w:rPr>
          <w:b/>
          <w:u w:val="single"/>
        </w:rPr>
        <w:t>186447</w:t>
      </w:r>
    </w:p>
    <w:p>
      <w:r>
        <w:t>Eine Frau aus Deinem Dorf und Möglichst noch eine mit einer großen Aussteuerung(nicht Bettwäsche ,sondern Vermögen) und aus der näheren Verwandtschaft (Mutter,Schwester)dann gehts Dir wie 'Tutsh et Amon' oder so mancher Adelsfamilie, (alle bekloppt) https://t.co/kQf5Pl2szE</w:t>
      </w:r>
    </w:p>
    <w:p>
      <w:r>
        <w:rPr>
          <w:b/>
          <w:u w:val="single"/>
        </w:rPr>
        <w:t>186448</w:t>
      </w:r>
    </w:p>
    <w:p>
      <w:r>
        <w:t>Die gelbe Ente bleibt drinnen,Herr Dr.Lüdenscheid!  Die Liberalen bleiben außen vor!  Toleranz hat mit Liberal nichts zu tun KKK.  Es lebe Lorio https://t.co/nb0bicqlUy</w:t>
      </w:r>
    </w:p>
    <w:p>
      <w:r>
        <w:rPr>
          <w:b/>
          <w:u w:val="single"/>
        </w:rPr>
        <w:t>186449</w:t>
      </w:r>
    </w:p>
    <w:p>
      <w:r>
        <w:t>@Mohrenpost oh Caroline,im Rethorikkurs der CDU,lernt man, das nach oben gucken,Hilflosigkeit,Ahnungslosigkeit,vermittelt!  Also nie nach oben schauen beim reden!  Die anschauen,die nicken,nur einen in der Mitte wählen,ein umherschauen ist auch nicht günstig!</w:t>
      </w:r>
    </w:p>
    <w:p>
      <w:r>
        <w:rPr>
          <w:b/>
          <w:u w:val="single"/>
        </w:rPr>
        <w:t>186450</w:t>
      </w:r>
    </w:p>
    <w:p>
      <w:r>
        <w:t>Irrenhaus #Deutschland🇩🇪  ? „Aktivisten in #Berlin setzen Zeichen gg Krebs“?  ? „Linksaktivisten überzeugen Besucher von linksgrüner #Klimapolitik'?  NEIN  Linksextreme attackieren Bus mit krebskranken Menschen, die zu Veranstaltung nach Oberschöneweide wollen  https://t.co/0BFK3K5efi</w:t>
      </w:r>
    </w:p>
    <w:p>
      <w:r>
        <w:rPr>
          <w:b/>
          <w:u w:val="single"/>
        </w:rPr>
        <w:t>186451</w:t>
      </w:r>
    </w:p>
    <w:p>
      <w:r>
        <w:t>Illegale Parteienfinanzierung?  Finanzamt entzieht CDU-nahem Verein die Gemeinnützigkeit   https://t.co/iJJRJxuHBJ</w:t>
      </w:r>
    </w:p>
    <w:p>
      <w:r>
        <w:rPr>
          <w:b/>
          <w:u w:val="single"/>
        </w:rPr>
        <w:t>186452</w:t>
      </w:r>
    </w:p>
    <w:p>
      <w:r>
        <w:t>Wir haben hunderte Lobbytreffen der #Groko zusammengetragen und durchsuchbar gemacht: 👇👇👇  https://t.co/8Z6O7NUV6S    Was uns dabei aufgefallen ist &amp;gt; Thread https://t.co/R0pYMfO2WL</w:t>
      </w:r>
    </w:p>
    <w:p>
      <w:r>
        <w:rPr>
          <w:b/>
          <w:u w:val="single"/>
        </w:rPr>
        <w:t>186453</w:t>
      </w:r>
    </w:p>
    <w:p>
      <w:r>
        <w:t>Dänischer 🇩🇰 #Justiz-Minister Søren Pape Poulsen sagt:  'Kriminelle #Migranten sind ein großes PROBLEM' für das Land.  Somalier (größte +kriminellste Migrantengruppe) sind 4x so kriminell wie gleichaltrige dänische Männer, gefolgt von #Irak'ern und #Türken.  https://t.co/Oou7oMlPSb</w:t>
      </w:r>
    </w:p>
    <w:p>
      <w:r>
        <w:rPr>
          <w:b/>
          <w:u w:val="single"/>
        </w:rPr>
        <w:t>186454</w:t>
      </w:r>
    </w:p>
    <w:p>
      <w:r>
        <w:t>Glückwunsch aus 🇩🇪 @ThiemDomi 🇦🇹👍   🥰 zum Einzug ins #Halbfinale🎾#Tennis #RG19!!!  👏👏   &amp;gt;&amp;gt; Viel Glück gegen @DjokerNole❗️&amp;lt;&amp;lt;  #Thiem #Djokovic #Semifinal #RolandGarros  #Austria 🇦🇹 #FrenchOpen @RolandGarros_FR      https://t.co/EOGPgxbggv</w:t>
      </w:r>
    </w:p>
    <w:p>
      <w:r>
        <w:rPr>
          <w:b/>
          <w:u w:val="single"/>
        </w:rPr>
        <w:t>186455</w:t>
      </w:r>
    </w:p>
    <w:p>
      <w:r>
        <w:t>Congratulations 🎾 Björn #Borg to 63th birthday!! 🎉  #Sverige 🇸🇪_ 5x #Wimbledon _ 6x #RolandGarros _ 64 titles.  #DavisCup #LaverCup @Wimbledon #AustralianOpen @USopen   #ATP #FrenchOpen  #USOpen @DavisCup  https://t.co/d8DCfDE5LW</w:t>
      </w:r>
    </w:p>
    <w:p>
      <w:r>
        <w:rPr>
          <w:b/>
          <w:u w:val="single"/>
        </w:rPr>
        <w:t>186456</w:t>
      </w:r>
    </w:p>
    <w:p>
      <w:r>
        <w:t>#Windräder drehen sich 100 M/h u. erzeugen einen Niederdruck hinter ihnen,  der Vögel + Fledermäuse ansaugt.  Ein #Windpark in Kalifornien hat 10% der amerikanischen 🦅 #Steinadler-Population getötet (116 Adler, 300 Falken, 880-1300 Vögel).  @Windkraftfrei   https://t.co/Qfdw2TwsuL</w:t>
      </w:r>
    </w:p>
    <w:p>
      <w:r>
        <w:rPr>
          <w:b/>
          <w:u w:val="single"/>
        </w:rPr>
        <w:t>186457</w:t>
      </w:r>
    </w:p>
    <w:p>
      <w:r>
        <w:t>Neuer Umfrageschock für die @CDU  Ab 10.05.2019  von   • #CDU 30% ==&amp;gt; auf 27%  @Die_Gruenen dagegen von  • #Grüne 20% ==&amp;gt; auf 26%  am 06.06.  Lt. Survey-Umfrage würden als #Kanzler:  43% --&amp;gt; Habeck  21% --&amp;gt; Kramp-Karrenbauer  34% --&amp;gt; Keinen von beiden wählen.  &amp;gt;https://t.co/prC1mBKNsU https://t.co/473AJCkQkc</w:t>
      </w:r>
    </w:p>
    <w:p>
      <w:r>
        <w:rPr>
          <w:b/>
          <w:u w:val="single"/>
        </w:rPr>
        <w:t>186458</w:t>
      </w:r>
    </w:p>
    <w:p>
      <w:r>
        <w:t>Ich kann nur staunen:  #Arktis 03. Juni 2019 mit Eis ❄️bedeckt.  Vorhergesagtes Abtauen im #Arctic Ocean, #Klimakrise, #Erderhitzung, #ClimateEmergency, #Klimakatastrophe, #GlobalWarming  -- Nicht zu sehen... 🤔  #Ice #FridaysForFuture  &amp;gt;https://t.co/L45AbEhOL1  https://t.co/IIJ7RVwhA0</w:t>
      </w:r>
    </w:p>
    <w:p>
      <w:r>
        <w:rPr>
          <w:b/>
          <w:u w:val="single"/>
        </w:rPr>
        <w:t>186459</w:t>
      </w:r>
    </w:p>
    <w:p>
      <w:r>
        <w:t>In Italien🇮🇹 bezeichnet man die linksrote #Justiz mit ihren unfairen Urteilen (Kuscheljustiz ggü #Migranten ähnlich wie in DE 🇩🇪)  inzwischen als 'Magistratura Rossa' 🔴  Das linksgerichtete Fernsehen als 'Circo Rosso'.  #Framing #GEZ @434italo @ItaliaRAI #TV  https://t.co/vAWRhvQoCT</w:t>
      </w:r>
    </w:p>
    <w:p>
      <w:r>
        <w:rPr>
          <w:b/>
          <w:u w:val="single"/>
        </w:rPr>
        <w:t>186460</w:t>
      </w:r>
    </w:p>
    <w:p>
      <w:r>
        <w:t>Die Schattenseiten der #Elektrobatterien:  -Rohstoffe (Kobalt, Lithium, Coltan, Neodym et.)  -CO₂-Ausstoß (Herstellung, Laden)  -Entsorgung/ Recycling  &amp;gt; Kapitel 2, ab 5:43 min. 🚙 [Sendung 'auto mobil']  #EAutos #Emobility #ElektroAuto #Akku #ElektroMobilität  https://t.co/WXCfn8y3Od</w:t>
      </w:r>
    </w:p>
    <w:p>
      <w:r>
        <w:rPr>
          <w:b/>
          <w:u w:val="single"/>
        </w:rPr>
        <w:t>186461</w:t>
      </w:r>
    </w:p>
    <w:p>
      <w:r>
        <w:t>11 (!) Verfassungsklagen greifen das deutsche Gesetz zur #Vorratsdatenspeicherung an.     Am 7.6. will die #Bundesregierung die Telefon- und Internetüberwachung auf EU-Ebene mit planen:   https://t.co/frzdFaEsNb /f https://t.co/vIX3L15IHC</w:t>
      </w:r>
    </w:p>
    <w:p>
      <w:r>
        <w:rPr>
          <w:b/>
          <w:u w:val="single"/>
        </w:rPr>
        <w:t>186462</w:t>
      </w:r>
    </w:p>
    <w:p>
      <w:r>
        <w:t>1/2  'Über ihre Websites liefern #Medien und Portale wie '#Bild', '#FAZ', 'Stern'   oder 'Brigitte' personalisierbare Daten an #Facebook –  OHNE  Einwilligung der Nutzerinnen und Nutzer.  Das ist rechtswidrig.'  https://t.co/7f428JMIzi</w:t>
      </w:r>
    </w:p>
    <w:p>
      <w:r>
        <w:rPr>
          <w:b/>
          <w:u w:val="single"/>
        </w:rPr>
        <w:t>186463</w:t>
      </w:r>
    </w:p>
    <w:p>
      <w:r>
        <w:t>#Threema (zu Recht) zu den Plänen:    'Wir sind nicht bereit, dabei irgendwelche Kompromisse einzugehen.' [...] Sollte Deutschland die Nutzung verhindern wollen, 'würde sich das Land nahtlos in die Reihen totalitärer Staaten wie China oder Iran einreihen'.  https://t.co/CpYpbfRLTo</w:t>
      </w:r>
    </w:p>
    <w:p>
      <w:r>
        <w:rPr>
          <w:b/>
          <w:u w:val="single"/>
        </w:rPr>
        <w:t>186464</w:t>
      </w:r>
    </w:p>
    <w:p>
      <w:r>
        <w:t>#Diesel #Fahrverbote 🚙 in Hamburg =reine Luftnummer.  #grüne Symbolpolitik #Panikmache #Aktionismus ohne Wirkung.  Schilder 🚏 allein kosten 500.000 €.  #Hamburg #Klimakrise #Apokalypse  https://t.co/nkhJB2cd16</w:t>
      </w:r>
    </w:p>
    <w:p>
      <w:r>
        <w:rPr>
          <w:b/>
          <w:u w:val="single"/>
        </w:rPr>
        <w:t>186465</w:t>
      </w:r>
    </w:p>
    <w:p>
      <w:r>
        <w:t>Ist das zu glauben?😲  Nachdem #Merkel eine ganze Stadt diffamierte  ein weltweites Presseecho erzeugte  den polit. Gegner diskreditierte  VS-Präsidenten schasste  {alles OHNE Recherche!}  -&amp;gt; gesteht Regierung: 'beruhte auf #Medien-Berichten'  #Hetzjagd #Chemnitz  https://t.co/tBccy0lbQG</w:t>
      </w:r>
    </w:p>
    <w:p>
      <w:r>
        <w:rPr>
          <w:b/>
          <w:u w:val="single"/>
        </w:rPr>
        <w:t>186466</w:t>
      </w:r>
    </w:p>
    <w:p>
      <w:r>
        <w:t>@sabine_mueller1 Wettervorhersage in #ARD @DasErste  🔴Niedersachsen und Kiel mit  26 °C  DUNKELROT (!)🔴  ... Ich hoffe, Sie bemerken ein klein wenig wie  hier manipuliert wird (und das ist nur grafisch).  Sommertemperaturen, die in meiner Kindheit  [80er Jahre] ganz NORMAL waren (niemals dunkelrot). https://t.co/E0MjTzRWpj</w:t>
      </w:r>
    </w:p>
    <w:p>
      <w:r>
        <w:rPr>
          <w:b/>
          <w:u w:val="single"/>
        </w:rPr>
        <w:t>186467</w:t>
      </w:r>
    </w:p>
    <w:p>
      <w:r>
        <w:t>Skandal um gefälschte #Parma-Schinken🍖  Das private Parma-Qualitäts-Institut (IPQ) wurde suspendiert.  2018: wurden 1 Mio. falsch deklarierte Schinken verkauft.  #Italy 🇮🇹#ParmaSchinken #JambonDeParme  #ham #Italia #ProsciuttoDiParma #ProsciuttoDiModena https://t.co/CSImPlVaQg</w:t>
      </w:r>
    </w:p>
    <w:p>
      <w:r>
        <w:rPr>
          <w:b/>
          <w:u w:val="single"/>
        </w:rPr>
        <w:t>186468</w:t>
      </w:r>
    </w:p>
    <w:p>
      <w:r>
        <w:t>Wachsende #Gletscher lassen Wissenschaftler staunen.  Hofsjökull, Langjökull, Vatnajökull (Island 🇮🇸), Jakobshavn (Grönland 🇬🇱)  dehnen sich ENTGEGEN Vorhersage aus.  ~45% mehr Eiszuwachs als „normal“ in letzten 3 Jahren  #Erderhitzung #Klima #FridaysForFuture  https://t.co/wtjZ0BE4PS</w:t>
      </w:r>
    </w:p>
    <w:p>
      <w:r>
        <w:rPr>
          <w:b/>
          <w:u w:val="single"/>
        </w:rPr>
        <w:t>186469</w:t>
      </w:r>
    </w:p>
    <w:p>
      <w:r>
        <w:t>(Markus Kassel) Die Deutschen zahlen für die meist tendenziöse und oft antisemitische Berichterstattung ihrer öffentlich-rechtlichen Sender viel Geld. Rund acht Milliarden Euro sind es jährlich. Warum ist das alles so teuer? https://t.co/0sSftyizc0</w:t>
      </w:r>
    </w:p>
    <w:p>
      <w:r>
        <w:rPr>
          <w:b/>
          <w:u w:val="single"/>
        </w:rPr>
        <w:t>186470</w:t>
      </w:r>
    </w:p>
    <w:p>
      <w:r>
        <w:t>https://t.co/PJiTlZXXtj</w:t>
      </w:r>
    </w:p>
    <w:p>
      <w:r>
        <w:rPr>
          <w:b/>
          <w:u w:val="single"/>
        </w:rPr>
        <w:t>186471</w:t>
      </w:r>
    </w:p>
    <w:p>
      <w:r>
        <w:t>Tolles Bild vom #Maestro ....  der momentan im #Viertelfinale #Quarterfinal von #RolandGarros kämpft  #FrenchOpen #RG19   https://t.co/c9eH6dwk3c</w:t>
      </w:r>
    </w:p>
    <w:p>
      <w:r>
        <w:rPr>
          <w:b/>
          <w:u w:val="single"/>
        </w:rPr>
        <w:t>186472</w:t>
      </w:r>
    </w:p>
    <w:p>
      <w:r>
        <w:t>Er hat keine ausgelassen.... 🖊️   😂  @RafaelNadal    https://t.co/t1Ctk6jQ37</w:t>
      </w:r>
    </w:p>
    <w:p>
      <w:r>
        <w:rPr>
          <w:b/>
          <w:u w:val="single"/>
        </w:rPr>
        <w:t>186473</w:t>
      </w:r>
    </w:p>
    <w:p>
      <w:r>
        <w:t>#RolandGarros #FrenchOpen #RG19   https://t.co/VQ6SNFNawJ</w:t>
      </w:r>
    </w:p>
    <w:p>
      <w:r>
        <w:rPr>
          <w:b/>
          <w:u w:val="single"/>
        </w:rPr>
        <w:t>186474</w:t>
      </w:r>
    </w:p>
    <w:p>
      <w:r>
        <w:t>Der nächste Beinahe-#Blackout: 20. Mai 2019  Versorgungssicherheit =in DE inzwischen ein Fremdwort  #RenewableEnergy am Mo.20.05.: 10,1 GW  obwohl Leistung von 107 GW vorhanden🤔  Nach 14.12.2018 +10.01.2019=dritter kritischer Vorfall!  #EEG #Wind #Energiewende  https://t.co/khgsAW7sOa</w:t>
      </w:r>
    </w:p>
    <w:p>
      <w:r>
        <w:rPr>
          <w:b/>
          <w:u w:val="single"/>
        </w:rPr>
        <w:t>186475</w:t>
      </w:r>
    </w:p>
    <w:p>
      <w:r>
        <w:t>Herzl. Glückwunsch #Italien zum 🇮🇹 Nationalfeiertag!  2. Juni: #FestaDellaRepubblica 🎉 Gründung 1946  Parade, Präsident + Verteidigungsministerin #Italia🎺  (In DE würde man so eine prächtige Parade wegen CO₂   oder Feinstaub oder xy nicht zulassen.... 😂)  https://t.co/ST4oB7hJ2r</w:t>
      </w:r>
    </w:p>
    <w:p>
      <w:r>
        <w:rPr>
          <w:b/>
          <w:u w:val="single"/>
        </w:rPr>
        <w:t>186476</w:t>
      </w:r>
    </w:p>
    <w:p>
      <w:r>
        <w:t>Chebli auf dem Weg zum Breitscheid Platz. https://t.co/aWUPppRsfc</w:t>
      </w:r>
    </w:p>
    <w:p>
      <w:r>
        <w:rPr>
          <w:b/>
          <w:u w:val="single"/>
        </w:rPr>
        <w:t>186477</w:t>
      </w:r>
    </w:p>
    <w:p>
      <w:r>
        <w:t>Ich glaube, da steht ....  🖊️ ladaN afaR  https://t.co/iGsGInxxnS</w:t>
      </w:r>
    </w:p>
    <w:p>
      <w:r>
        <w:rPr>
          <w:b/>
          <w:u w:val="single"/>
        </w:rPr>
        <w:t>186478</w:t>
      </w:r>
    </w:p>
    <w:p>
      <w:r>
        <w:t>#Bereicherung  Alltag in #Deutschland, den #Merkel +@GoeringEckardt genauso drastisch haben wollten:  4 Polizisten👮🏻‍♂️ im #Krankenhaus!  #Nigeria'nische #Flüchtlinge schlagen, werfen,treten auf #Polizisten ein, springen gegen #Polizei-Autos🚔  #Germany #migrants https://t.co/rgmZ8FyJXp</w:t>
      </w:r>
    </w:p>
    <w:p>
      <w:r>
        <w:rPr>
          <w:b/>
          <w:u w:val="single"/>
        </w:rPr>
        <w:t>186479</w:t>
      </w:r>
    </w:p>
    <w:p>
      <w:r>
        <w:t>#SPD  ... fällt auf tiefsten Wert ever : 12% !!   Gratulation #Stegner #Kahrs #Chebli #Kühnert !! 👏👏   😅😆😂😭  &amp;gt;https://t.co/jIWe5w2NTn  https://t.co/pjotgJ8VGl</w:t>
      </w:r>
    </w:p>
    <w:p>
      <w:r>
        <w:rPr>
          <w:b/>
          <w:u w:val="single"/>
        </w:rPr>
        <w:t>186480</w:t>
      </w:r>
    </w:p>
    <w:p>
      <w:r>
        <w:t>... OMG   ! Klappe - Relotius - Die Zweite !  Marie Sophie #Hingst ERFINDET 22 familiäre #Holocaust-Opfer.  Wird mit #Lügen bei #Zeit und @DLFnova veröffentlicht,  erhält Preise 🏆 von @FinancialTimes und @GoldeneBlogger.  #Journalismus in #Deutschland 🤦🏻‍♀️🤦‍♀️  https://t.co/BFc3RxNNbB</w:t>
      </w:r>
    </w:p>
    <w:p>
      <w:r>
        <w:rPr>
          <w:b/>
          <w:u w:val="single"/>
        </w:rPr>
        <w:t>186481</w:t>
      </w:r>
    </w:p>
    <w:p>
      <w:r>
        <w:t>Vor welcher #Armee nimmt denn Annegret #KrampKarrenbauer  hier die #Parade ab..... ?? 😅😆😂  Stillgestanden!!  _ #Deutschland #CDU #Bundeswehr  &amp;gt;https://t.co/9jVuBgeW0q https://t.co/rA1T9JIiMx</w:t>
      </w:r>
    </w:p>
    <w:p>
      <w:r>
        <w:rPr>
          <w:b/>
          <w:u w:val="single"/>
        </w:rPr>
        <w:t>186482</w:t>
      </w:r>
    </w:p>
    <w:p>
      <w:r>
        <w:t>Völker der Welt! Schaut auf diese Frau!  'Merkel beendet Dinge' ... eine Rede, deren intellektuelles Niveau man nur niederschmetternd nennen kann.   https://t.co/FyqD5JwR1P</w:t>
      </w:r>
    </w:p>
    <w:p>
      <w:r>
        <w:rPr>
          <w:b/>
          <w:u w:val="single"/>
        </w:rPr>
        <w:t>186483</w:t>
      </w:r>
    </w:p>
    <w:p>
      <w:r>
        <w:t>Gute Fahrt! 🚂   'Rheingold-Express' von Basel (Badischer Bahnhof) nach Hoek van Holland zur England-Fähre (um 1952). https://t.co/r7hzOLgzRi</w:t>
      </w:r>
    </w:p>
    <w:p>
      <w:r>
        <w:rPr>
          <w:b/>
          <w:u w:val="single"/>
        </w:rPr>
        <w:t>186484</w:t>
      </w:r>
    </w:p>
    <w:p>
      <w:r>
        <w:t>@nachdenklich2 @HaraldNorth @MoritzMichelson @SilaStern Auf sie ist ein Kopfgeld von 5 Mio.$ ausgesetzt, für Auslieferung an USA. @FBIMostWanted  (🇯🇴 weigert sich)  In #Jordanien u. anderen arab. Ländern als 'Heldin' gefeiert.  #AhlamTamimi tötete 15, davon 7 Kinder.  via @ArnoldRoth, Vater eines Opfers: #Malki.  https://t.co/qogsr0yvKS</w:t>
      </w:r>
    </w:p>
    <w:p>
      <w:r>
        <w:rPr>
          <w:b/>
          <w:u w:val="single"/>
        </w:rPr>
        <w:t>186485</w:t>
      </w:r>
    </w:p>
    <w:p>
      <w:r>
        <w:t>Im Video beschreibt die arabische Terroristin Ahlam Tamimi, wie sie den Anschlag auf die Sbarro-Pizzeria in #Jerusalem, #Israel durchführte. Wie sie ihren Status als arabische 'Journalistin' nutzt, um 15 Menschen zu ermorden, darunter 7 Kinder und eine Schwangere. #Antisemitismus https://t.co/2CfSBGteeP</w:t>
      </w:r>
    </w:p>
    <w:p>
      <w:r>
        <w:rPr>
          <w:b/>
          <w:u w:val="single"/>
        </w:rPr>
        <w:t>186486</w:t>
      </w:r>
    </w:p>
    <w:p>
      <w:r>
        <w:t>https://t.co/OcicBpjYuc</w:t>
      </w:r>
    </w:p>
    <w:p>
      <w:r>
        <w:rPr>
          <w:b/>
          <w:u w:val="single"/>
        </w:rPr>
        <w:t>186487</w:t>
      </w:r>
    </w:p>
    <w:p>
      <w:r>
        <w:t>Pst! Nicht weitersagen🤫  Daten der unverdächtigen #NASA GISS zeigen ein Sinken der globalen Oberfl.temperatur d. vergangenen 2 Jahre -0,56°C 📉 (was im Widerspruch zur vorhergesagten globalen Erwärmung steht)  #ClimateEmergency #Klimakrise #FridaysForFuture  https://t.co/0LVG40jl5p</w:t>
      </w:r>
    </w:p>
    <w:p>
      <w:r>
        <w:rPr>
          <w:b/>
          <w:u w:val="single"/>
        </w:rPr>
        <w:t>186488</w:t>
      </w:r>
    </w:p>
    <w:p>
      <w:r>
        <w:t>Während #Australien Ausländer, die Gewaltverbrechen an Frauen u. Kindern  begehen, aus dem Land werfen u. Wiedereinreise verweigern will,  dokumentiert #Deutschland nur noch die gesetzwidrigen 'unerlaubten' illegalen Einreisen (ob Straftäter o. nicht).  1/2  https://t.co/a61tzFCCzo</w:t>
      </w:r>
    </w:p>
    <w:p>
      <w:r>
        <w:rPr>
          <w:b/>
          <w:u w:val="single"/>
        </w:rPr>
        <w:t>186489</w:t>
      </w:r>
    </w:p>
    <w:p>
      <w:r>
        <w:t>#Antisemitisch'er körperlicher Übergriff auf jüdischen Schüler durch  schulfremden Deutschtürken in #Berlin #Charlottenburg.  (Wieder als 'Rechts' eingeordnet???🤔)  @Report_Antisem #Antisemitismus ✡️ #Kippa #Deutschland  https://t.co/2dJIjF7Rep</w:t>
      </w:r>
    </w:p>
    <w:p>
      <w:r>
        <w:rPr>
          <w:b/>
          <w:u w:val="single"/>
        </w:rPr>
        <w:t>186490</w:t>
      </w:r>
    </w:p>
    <w:p>
      <w:r>
        <w:t>Bürgerinitiative legt erste, maßstabsgetreue Visualisierung der Windkraftvorhaben im Reinhardswald vor. Historiche #Sababurg offensichtlich auch betroffen https://t.co/Z651bMvygv</w:t>
      </w:r>
    </w:p>
    <w:p>
      <w:r>
        <w:rPr>
          <w:b/>
          <w:u w:val="single"/>
        </w:rPr>
        <w:t>186491</w:t>
      </w:r>
    </w:p>
    <w:p>
      <w:r>
        <w:t>#Antisemitismus #Deutschland #Berlin  https://t.co/vuQKKWLUGg</w:t>
      </w:r>
    </w:p>
    <w:p>
      <w:r>
        <w:rPr>
          <w:b/>
          <w:u w:val="single"/>
        </w:rPr>
        <w:t>186492</w:t>
      </w:r>
    </w:p>
    <w:p>
      <w:r>
        <w:t>Franzosen nach #Lyon-Anschlag sauer.  Mr @NunezLaurent, Sekr. im 🇫🇷Innenministerium  will gegen #Radikalisierung (2500 Pers.) kämpfen  Nachdem #Deradikalisierung scheiterte.  Verbreitung v #Moscheen +islamischen Schulen im per Verfassung  säkularen #Frankreich:  https://t.co/Ma30LrMflv</w:t>
      </w:r>
    </w:p>
    <w:p>
      <w:r>
        <w:rPr>
          <w:b/>
          <w:u w:val="single"/>
        </w:rPr>
        <w:t>186493</w:t>
      </w:r>
    </w:p>
    <w:p>
      <w:r>
        <w:t>#Witz des Jahres  Europäischer Gerichtshof (#EuGH) wirft 🇩🇪#Staatsanwaltschaft'en mangelnde Unabhängigkeit vor.  Sie unterstehen den Justizministern + deren Weisungen, sind NICHT unabh. von EXEKUTIVE.  PS: Gen.Staatsanwaltschaft Litauen =unabh. Justizbehörde! https://t.co/uqoJeRk1L0</w:t>
      </w:r>
    </w:p>
    <w:p>
      <w:r>
        <w:rPr>
          <w:b/>
          <w:u w:val="single"/>
        </w:rPr>
        <w:t>186494</w:t>
      </w:r>
    </w:p>
    <w:p>
      <w:r>
        <w:t>'Das Netz dient als Speicher' https://t.co/geI9O4cLH8</w:t>
      </w:r>
    </w:p>
    <w:p>
      <w:r>
        <w:rPr>
          <w:b/>
          <w:u w:val="single"/>
        </w:rPr>
        <w:t>186495</w:t>
      </w:r>
    </w:p>
    <w:p>
      <w:r>
        <w:t>Erzeugung +Verbrauch von elektr. Strom müssen sich die Waage halten.  D.h. der Strom der in diesem Moment verbraucht wird, muß genau zu diesem Zeitpkt erzeugt werden  Bei 'Fehlen' von Strom sinkt Sollfrequenz 50Hz --&amp;gt;Lastabwurf (Abschaltung bei Konsumenten!) https://t.co/n2IFusqfb4</w:t>
      </w:r>
    </w:p>
    <w:p>
      <w:r>
        <w:rPr>
          <w:b/>
          <w:u w:val="single"/>
        </w:rPr>
        <w:t>186496</w:t>
      </w:r>
    </w:p>
    <w:p>
      <w:r>
        <w:t>Französischer 🇫🇷 Djihadist (37J.) aus #Toulouse in #Irak verurteilt:  Er wurde gemäß dem 'Gesetz Nr. 4 über den Terrorismus' wegen Zugehörigkeit zum #IS #IslamicState zum Tod durch Erhängen verurteilt.  Frankreich erklärte, nicht zu intervenieren.  @BMI_Bund  https://t.co/LUa1g8vCPy</w:t>
      </w:r>
    </w:p>
    <w:p>
      <w:r>
        <w:rPr>
          <w:b/>
          <w:u w:val="single"/>
        </w:rPr>
        <w:t>186497</w:t>
      </w:r>
    </w:p>
    <w:p>
      <w:r>
        <w:t>@Menschaffe Sie werden jetzt von militanten #FridaysForFuture Mini-#Aktivisten  aus der Vorschule unterstützt, die Rathäuser mit  Mundharmonika &amp;amp; Luftballons🎈 beim Kampf gegen  #Klimakrise &amp;amp; #Erderhitzung* beraten.👍  (*8-12 Meter Schnee❄️ in österr. +ital. Alpen im Mai)  https://t.co/Bi8ZraM5AG</w:t>
      </w:r>
    </w:p>
    <w:p>
      <w:r>
        <w:rPr>
          <w:b/>
          <w:u w:val="single"/>
        </w:rPr>
        <w:t>186498</w:t>
      </w:r>
    </w:p>
    <w:p>
      <w:r>
        <w:t>Es ist wichtig, daß Urteile wie zur #SchariaPolizei in #Deutschland gefällt werden!  Arabische Medien berichten darüber.  Ein #Freispruch von 7 #Salafisten, die sich mit #Uniform eine #Scharia-Kontrolle anmaßen--&amp;gt; zeichnet verheerendes DE-Bild.  @AWidmannMauz  https://t.co/ddPOg2VYTp</w:t>
      </w:r>
    </w:p>
    <w:p>
      <w:r>
        <w:rPr>
          <w:b/>
          <w:u w:val="single"/>
        </w:rPr>
        <w:t>186499</w:t>
      </w:r>
    </w:p>
    <w:p>
      <w:r>
        <w:t>Jugendliche = 65% der arabischen Bevölkerung (~200 Mio.)  59 % der arab. Jugendlichen sehen das Verhältnis zwischen #Sunniten und #Schiiten verschlechtert.  79% wollen Reform religiöser Institutionen.  #Muslime #Islam #Ramadan #ReligionDesFriedens #Toleranz https://t.co/aUqKIPLXaH</w:t>
      </w:r>
    </w:p>
    <w:p>
      <w:r>
        <w:rPr>
          <w:b/>
          <w:u w:val="single"/>
        </w:rPr>
        <w:t>186500</w:t>
      </w:r>
    </w:p>
    <w:p>
      <w:r>
        <w:t>Vor ein paar Wochen:  - arab. Gürtelschläger #Berlin  - 2.Klässlerin von Muslimen bedroht  - 7 syrische Männer schlagen #Juden zusammen  - Kippa-Angriff auf Prof. in #Bonn  25.Mai 2019:  #Antisemitismus-Beauftragter &amp;amp; @HeikoMaas warnen vor 90% rechtem Judenhass.  https://t.co/21HD09gYvS</w:t>
      </w:r>
    </w:p>
    <w:p>
      <w:r>
        <w:rPr>
          <w:b/>
          <w:u w:val="single"/>
        </w:rPr>
        <w:t>186501</w:t>
      </w:r>
    </w:p>
    <w:p>
      <w:r>
        <w:t>Kritischer Journalismus ist nötiger denn je. Warum wir – Stefan Korinth, Paul Schreyer und Ulrich Teusch – ein neues Online-Magazin gründen wollen und dafür um Unterstützung bitten: https://t.co/4XPpJNPZCe</w:t>
      </w:r>
    </w:p>
    <w:p>
      <w:r>
        <w:rPr>
          <w:b/>
          <w:u w:val="single"/>
        </w:rPr>
        <w:t>186502</w:t>
      </w:r>
    </w:p>
    <w:p>
      <w:r>
        <w:t>Europäisches Parlament 2019 - 2024  #EuropeanParliament 2019 - 2024  #Europawahl2019 #EUelections2019  #ep2019 #Europee2019 vorläufiges Ergebnis 🗳️ https://t.co/yJZ1qiZg2o</w:t>
      </w:r>
    </w:p>
    <w:p>
      <w:r>
        <w:rPr>
          <w:b/>
          <w:u w:val="single"/>
        </w:rPr>
        <w:t>186503</w:t>
      </w:r>
    </w:p>
    <w:p>
      <w:r>
        <w:t>Aufgrund Schneefalls in den #Alpen öffnen die österreichischen #SkiResorts  wieder (Saison eigentl am 7.4. beendet).  Ski Resorts in #Austria reopen as heavy snowfall hits the Alps.  #GlobalWarming #ClimateEmergency #KlimaKrise #Erderhitzung  #FridaysForFuture https://t.co/gKXLe1P8Kl</w:t>
      </w:r>
    </w:p>
    <w:p>
      <w:r>
        <w:rPr>
          <w:b/>
          <w:u w:val="single"/>
        </w:rPr>
        <w:t>186504</w:t>
      </w:r>
    </w:p>
    <w:p>
      <w:r>
        <w:t>https://t.co/mBfsoJ3Cdw</w:t>
      </w:r>
    </w:p>
    <w:p>
      <w:r>
        <w:rPr>
          <w:b/>
          <w:u w:val="single"/>
        </w:rPr>
        <w:t>186505</w:t>
      </w:r>
    </w:p>
    <w:p>
      <w:r>
        <w:t>die #Grünen  &amp;gt;20% gewählt  Sehr überzeugend und glaubwürdig. 🤔  #KerosinKatha✈️ #LangstreckenLuisa✈️ #FidschiClaudia✈️ #DüsenDieter  #Glyphosat-Berninger #Heuchler hoch 3  #Verbotspartei #Bevormundung #Flugvervot #CO2Steuer  #HambacherForst-Abholzung zugestimmt  https://t.co/4PJSeMkHI1</w:t>
      </w:r>
    </w:p>
    <w:p>
      <w:r>
        <w:rPr>
          <w:b/>
          <w:u w:val="single"/>
        </w:rPr>
        <w:t>186506</w:t>
      </w:r>
    </w:p>
    <w:p>
      <w:r>
        <w:t>Von 2006 bis 2017 wurden sie 🇮🇹 Staatsbürger:  -216.000 Marokkaner  -189.000 Albaner  -70.000 Rumänen  -42.000 Inder  -37.00 Bengalen  -34.000 Tunesier  -33.000 Pakistani  -32.000 Mazedonier  -26.000 Brasilianer  da fehlen sehr viele Afrikan. die heute 🇮🇹Bild prägen  https://t.co/BQVxQLn8q3</w:t>
      </w:r>
    </w:p>
    <w:p>
      <w:r>
        <w:rPr>
          <w:b/>
          <w:u w:val="single"/>
        </w:rPr>
        <w:t>186507</w:t>
      </w:r>
    </w:p>
    <w:p>
      <w:r>
        <w:t>Die Durchschnittseinkommen der Franzosen 🇫🇷 liegen UNTER denen in  den ärmsten #US-Bundesstaaten 🇺🇸.  Die #GiletsJaunes 🗣️ wissen, warum sie protestieren... 🤫  #Europee2019 #Macron #France #EuropaWahl2019 #ep2019  https://t.co/lhorpb53Zb</w:t>
      </w:r>
    </w:p>
    <w:p>
      <w:r>
        <w:rPr>
          <w:b/>
          <w:u w:val="single"/>
        </w:rPr>
        <w:t>186508</w:t>
      </w:r>
    </w:p>
    <w:p>
      <w:r>
        <w:t>Schweden 🇸🇪  1970:  0,95% Migranten  2017:  16,46%  - ' -  Prognose:  2020:  21,75% Migranten  2100:  67,74%  - ' -   #Migrationspakt #GlobalCompact #illegalImmigration #EUelections2019  https://t.co/DbXkXVhdQH</w:t>
      </w:r>
    </w:p>
    <w:p>
      <w:r>
        <w:rPr>
          <w:b/>
          <w:u w:val="single"/>
        </w:rPr>
        <w:t>186509</w:t>
      </w:r>
    </w:p>
    <w:p>
      <w:r>
        <w:t>Seit #Merkel biedert sich die #CDU bei den #Grünen förmlich an.  Dabei stimmt die #EU-Fraktion der CDU (@EVP) in  Wirtschaft/Währung, Außenpolitik, Umwelt &amp;amp; Gesundheit am WENIGSTEN  mit der Fraktion der Grünen (@EuropeanGreens, #EFA, Verdi/ALE) überein:  https://t.co/H4jceZswZd</w:t>
      </w:r>
    </w:p>
    <w:p>
      <w:r>
        <w:rPr>
          <w:b/>
          <w:u w:val="single"/>
        </w:rPr>
        <w:t>186510</w:t>
      </w:r>
    </w:p>
    <w:p>
      <w:r>
        <w:t>#Salvini @MatteoSalviniMi hält die jüdisch-christliche Prägung, die Traditionen, Werte &amp;amp; Identität der Italiener u. von #Europa hoch.  #Italien'ische Wähler 👥: Kein Priester, kein Bischof ✝️, kein #Papst hat diese Botschaft so intensiv &amp;amp; emotional gebracht  https://t.co/Ull1O49uHE</w:t>
      </w:r>
    </w:p>
    <w:p>
      <w:r>
        <w:rPr>
          <w:b/>
          <w:u w:val="single"/>
        </w:rPr>
        <w:t>186511</w:t>
      </w:r>
    </w:p>
    <w:p>
      <w:r>
        <w:t>Fast 9 Mio. Italiener 🇮🇹 wählen Matteo #Salvini's #Lega:  34,46%  vor der #PartitoDemocratico #PD mit 22,71%   und #Movimento5Stelle  #M5S mit 17,01%.  #ElezioniEuropee #EUelections2019 #Europee2019 #ep2019 #EuropaWahl2019 #Italy #Italia https://t.co/F5XZ09gNAi</w:t>
      </w:r>
    </w:p>
    <w:p>
      <w:r>
        <w:rPr>
          <w:b/>
          <w:u w:val="single"/>
        </w:rPr>
        <w:t>186512</w:t>
      </w:r>
    </w:p>
    <w:p>
      <w:r>
        <w:t>In 🇫🇷 Frankreich gestiegene Wahlbeteiligung: 50,2%  #RassemblementNational #RN gewinnt vor #LREM von #Macron   und EELV.  #Europee2019 #EUelections2019 #ep2019 #France #Francia https://t.co/bSbEjq3Chm</w:t>
      </w:r>
    </w:p>
    <w:p>
      <w:r>
        <w:rPr>
          <w:b/>
          <w:u w:val="single"/>
        </w:rPr>
        <w:t>186513</w:t>
      </w:r>
    </w:p>
    <w:p>
      <w:r>
        <w:t>🇩🇪 Erschreckende Verluste bei #CDU und #SPD seit 2000.  Massive Zugewinne bei #Grünen in 2019.  #EuropaWahl2019 #EP2019 #EUelections2019 #Europee2019 https://t.co/T6Yf8gHziw</w:t>
      </w:r>
    </w:p>
    <w:p>
      <w:r>
        <w:rPr>
          <w:b/>
          <w:u w:val="single"/>
        </w:rPr>
        <w:t>186514</w:t>
      </w:r>
    </w:p>
    <w:p>
      <w:r>
        <w:t>🇩🇪 #Volkspartei'en #CDU und #SPD im Abwärtstrend.  Kleinere #Opposition'sparteien im Aufwind.  #Deutschland #EuropaWahl2019 #EUelections2019 #EP2019 #Germany https://t.co/aafrD6unX3</w:t>
      </w:r>
    </w:p>
    <w:p>
      <w:r>
        <w:rPr>
          <w:b/>
          <w:u w:val="single"/>
        </w:rPr>
        <w:t>186515</w:t>
      </w:r>
    </w:p>
    <w:p>
      <w:r>
        <w:t>🇩🇪 Wählerwanderung #Deutschland #Germany   #Europawahl2019 #EUelections2019 #EP2019  https://t.co/meu7WFO3j1</w:t>
      </w:r>
    </w:p>
    <w:p>
      <w:r>
        <w:rPr>
          <w:b/>
          <w:u w:val="single"/>
        </w:rPr>
        <w:t>186516</w:t>
      </w:r>
    </w:p>
    <w:p>
      <w:r>
        <w:t>WOFÜR stehen die '#Volkspartei'en' eigentlich....??  #EuropaWahl2019 #CDU #SPD # #EUelections2019 https://t.co/AKAZm0Zi0V</w:t>
      </w:r>
    </w:p>
    <w:p>
      <w:r>
        <w:rPr>
          <w:b/>
          <w:u w:val="single"/>
        </w:rPr>
        <w:t>186517</w:t>
      </w:r>
    </w:p>
    <w:p>
      <w:r>
        <w:t>#Europawahl2019 #EUelections2019 #Deutschland #Germany https://t.co/fTT859sO5U</w:t>
      </w:r>
    </w:p>
    <w:p>
      <w:r>
        <w:rPr>
          <w:b/>
          <w:u w:val="single"/>
        </w:rPr>
        <w:t>186518</w:t>
      </w:r>
    </w:p>
    <w:p>
      <w:r>
        <w:t>#Merkel's und @AKK's  #CDU punktet nur noch bei über 50-60jährigen:  https://t.co/WhgML4A64H</w:t>
      </w:r>
    </w:p>
    <w:p>
      <w:r>
        <w:rPr>
          <w:b/>
          <w:u w:val="single"/>
        </w:rPr>
        <w:t>186519</w:t>
      </w:r>
    </w:p>
    <w:p>
      <w:r>
        <w:t>Parteien-Medien-Komplex:  Parteistiftung (#KonradAdenauerStiftung) kooperiert mit  Zeitung #FAZ (Wahrheitsmedium) um auf #Twitter  gesponserte #Wahlwerbung zu machen und beim Wähler  einseitig #Angst zu schüren ('Angriff') ....  #EuropaWahl2019 #EUelections2019 https://t.co/PraoyA6ti3</w:t>
      </w:r>
    </w:p>
    <w:p>
      <w:r>
        <w:rPr>
          <w:b/>
          <w:u w:val="single"/>
        </w:rPr>
        <w:t>186520</w:t>
      </w:r>
    </w:p>
    <w:p>
      <w:r>
        <w:t>Hab grad Appetit auf Kartoffelsalat ... 🥔 LECKER!   'Mordversuch mit Kartoffelsalat'  .... nach Internet-Recherche über mögliche „Tötungsarten“  landete sie bei #Kartoffelsalat .... mit Glykol 🧪  https://t.co/GSrFLWzCgt</w:t>
      </w:r>
    </w:p>
    <w:p>
      <w:r>
        <w:rPr>
          <w:b/>
          <w:u w:val="single"/>
        </w:rPr>
        <w:t>186521</w:t>
      </w:r>
    </w:p>
    <w:p>
      <w:r>
        <w:t>Oh je  Das hatten wir in der #DDR bis zum Würgen.....  Karl #Marx, Kommunistisches Manifest, Abriss der Geschichte des #Marxismus-#Leninismus.  á la #FDJ-Studienjahr  Und das in der #Bundesrepublik 2019?? 🤔  #Deutschland 🇩🇪  https://t.co/V4lwroEY5l</w:t>
      </w:r>
    </w:p>
    <w:p>
      <w:r>
        <w:rPr>
          <w:b/>
          <w:u w:val="single"/>
        </w:rPr>
        <w:t>186522</w:t>
      </w:r>
    </w:p>
    <w:p>
      <w:r>
        <w:t>@p4fBerlin @PeterVorsmann Vor allem: WER sind die S4F-Wissenschaftler=KLIMA-Wissenschaftler?  Dabei sind Forschende, ergo Studenten, wiss. Mitarbeiter, Institutsangehörige,  Kabarettist\Zauberkünstler\Moderator E.v. Hirschhausen  =immer dicker werdender Diät-Papst &amp;amp; Psychologen-Kenner https://t.co/z2ZJjLQ7XM</w:t>
      </w:r>
    </w:p>
    <w:p>
      <w:r>
        <w:rPr>
          <w:b/>
          <w:u w:val="single"/>
        </w:rPr>
        <w:t>186523</w:t>
      </w:r>
    </w:p>
    <w:p>
      <w:r>
        <w:t>'Wir brauchen #Windparks nicht für eine erfolgreiche Klimapolitik.  Ihre Effizienz für den Klimawandel lässt sich nicht messen.  Die finanziellen Vorteile landen bei einer kleinen Gruppe, aber die Belastungen bei fast allen Anwohnern.'  Anton Buijs, @GasTerra  https://t.co/U3CFbOlF2a</w:t>
      </w:r>
    </w:p>
    <w:p>
      <w:r>
        <w:rPr>
          <w:b/>
          <w:u w:val="single"/>
        </w:rPr>
        <w:t>186524</w:t>
      </w:r>
    </w:p>
    <w:p>
      <w:r>
        <w:t>Reinhard Sebastian Zimmermann  Musikprobe auf dem Lande  1891 https://t.co/aizDiFt1hn</w:t>
      </w:r>
    </w:p>
    <w:p>
      <w:r>
        <w:rPr>
          <w:b/>
          <w:u w:val="single"/>
        </w:rPr>
        <w:t>186525</w:t>
      </w:r>
    </w:p>
    <w:p>
      <w:r>
        <w:t>Jüdische Bevölkerung in arab. Ländern dezimiert (Irak, Libyen, Marokko)  Die Aufnahme von 700.000 schlecht gebildeten, verarmten jüdischen #Flüchtlingen in #Israel =einmalige Integrationsleistung.  Heute 50% israel. Juden=Juden aus Afrika +Arabien [Mizrahim]  https://t.co/1XpAqIjhCS</w:t>
      </w:r>
    </w:p>
    <w:p>
      <w:r>
        <w:rPr>
          <w:b/>
          <w:u w:val="single"/>
        </w:rPr>
        <w:t>186526</w:t>
      </w:r>
    </w:p>
    <w:p>
      <w:r>
        <w:t>Gestern von Links als 'rassistisch' proklamiert.  Genetiker Prof.Plomin:  70% d akadem. Leistung =genetisch bestimmt  Bei der Intelligenz der Kinder spielt Genetik größere Rolle als Unterrichten:  Kognitive Fähigkeiten erbbar, am meisten genetisch beeinflusst.  https://t.co/AVuXDpCOXQ</w:t>
      </w:r>
    </w:p>
    <w:p>
      <w:r>
        <w:rPr>
          <w:b/>
          <w:u w:val="single"/>
        </w:rPr>
        <w:t>186527</w:t>
      </w:r>
    </w:p>
    <w:p>
      <w:r>
        <w:t>#Vertuschung, Manipulation bei #Flüchtlingskriminalität:  Mark #Harbers, Einwanderungsminister der #Niederlande 🇳🇱 soll der Öffentlichkeit schwere Straftaten durch #Asylbewerber verschwiegen haben – bis hin zu Mord.  Bei #Merkel denkbar??🤔  https://t.co/BJ8hQYvAf8</w:t>
      </w:r>
    </w:p>
    <w:p>
      <w:r>
        <w:rPr>
          <w:b/>
          <w:u w:val="single"/>
        </w:rPr>
        <w:t>186528</w:t>
      </w:r>
    </w:p>
    <w:p>
      <w:r>
        <w:t>@JaNuWatn  Hi. Ich wollte Bescheid sagen: beim Herumsurfen gesehen, daß  @ MTubeman  @ NoWehrMUC  @ Jaxxon2905  @ 8694sundance  @ JustNobody2018  Deine Tweets bei @ TwitterSupport melden, anschließend bei Erfolg  (Löschung) auf @ HetzlichenDank veröffentlichen  --&amp;gt;am besten Blockieren! 😉</w:t>
      </w:r>
    </w:p>
    <w:p>
      <w:r>
        <w:rPr>
          <w:b/>
          <w:u w:val="single"/>
        </w:rPr>
        <w:t>186529</w:t>
      </w:r>
    </w:p>
    <w:p>
      <w:r>
        <w:t>@CenturioCis  Keine Aktivität seit 4.5.?  Wollte Bescheid sagen: Beim Surfen gesehen, dass  @ NoWehrMUC  @ Jaxxon2905  @ 8694sundance  @ JustNobody2018  Deine Tweets bei @ TwitterSupport melden. Anschließend bei Erfolg  (Löschung) auf @ HetzlichenDank veröffentl.  --&amp;gt;am besten Blockieren!</w:t>
      </w:r>
    </w:p>
    <w:p>
      <w:r>
        <w:rPr>
          <w:b/>
          <w:u w:val="single"/>
        </w:rPr>
        <w:t>186530</w:t>
      </w:r>
    </w:p>
    <w:p>
      <w:r>
        <w:t>@AusKalte   Auch bei @ HetzlichenDank kucken  Dort findest du Screenshots u ganze Listen (wo dein Account auch drunter ist)  sowie die Meldeaccounts, die mit stalinistischem Eifer Säuberung betreiben.  DANKE @TwitterSupport @TwitterDE @TwitterSecurity für FreedomOfSpeech +Verfassung!</w:t>
      </w:r>
    </w:p>
    <w:p>
      <w:r>
        <w:rPr>
          <w:b/>
          <w:u w:val="single"/>
        </w:rPr>
        <w:t>186531</w:t>
      </w:r>
    </w:p>
    <w:p>
      <w:r>
        <w:t>@kvinna_hopp  Hi. Wollte Bescheid sagen: beim Herumsurfen gesehen, dass  @ NoWehrMUC @ Jaxxon2905  @ 8694sundance + @ JustNobody2018  Deine Tweets bei TwitterSupport melden, anschließend bei Erfolg  (Löschung od. Sperrung) auf @ HetzlichenDank veröffentlichen  --&amp;gt;am besten Blockieren!</w:t>
      </w:r>
    </w:p>
    <w:p>
      <w:r>
        <w:rPr>
          <w:b/>
          <w:u w:val="single"/>
        </w:rPr>
        <w:t>186532</w:t>
      </w:r>
    </w:p>
    <w:p>
      <w:r>
        <w:t>Oh je  ...Die tektonische Eurasienplatte ist das Beste, was  die tektonische Eurasienplatte je geschaffen hat. 🌍  *Ohne #Europa kann man nicht frei leben, studieren, arbeiten. Ohne die Platte auch nicht. [#Baerbock]  Es leben die @Die_Gruenen 🙄🤦🏻‍♀️  #Europawahl  https://t.co/O2MWMgkHZI</w:t>
      </w:r>
    </w:p>
    <w:p>
      <w:r>
        <w:rPr>
          <w:b/>
          <w:u w:val="single"/>
        </w:rPr>
        <w:t>186533</w:t>
      </w:r>
    </w:p>
    <w:p>
      <w:r>
        <w:t>Anti-Rechts- bzw. Anti-Extremismus-Vereine klagen:  F.Giffeys Ministerium @BMFSFJ will die Dachverbände ab 2020 nicht mehr fördern.  Es wurde von Schwesig ein aufgeblasener Popanz📢 von 50 --&amp;gt; 106 Mio.€  Und: EINSEITIG❗️ (Extremismus ist nicht nur Rechts!!) https://t.co/byoszqPkxH</w:t>
      </w:r>
    </w:p>
    <w:p>
      <w:r>
        <w:rPr>
          <w:b/>
          <w:u w:val="single"/>
        </w:rPr>
        <w:t>186534</w:t>
      </w:r>
    </w:p>
    <w:p>
      <w:r>
        <w:t>@BraveMurron  Hi. Wollte Bescheid sagen, da ich beim Herumsurfen gesehen habe, daß  @ Jaxxon2905  @ 8694sundance + @ JustNobody2018  Deine Tweets bei Twitter-Support melden, sich anschließend bei Erfolg  (Löschung od. Sperrung) mit # HetzlichenDank abklatschen  --&amp;gt;am besten Blockieren https://t.co/kzkypFDZ04</w:t>
      </w:r>
    </w:p>
    <w:p>
      <w:r>
        <w:rPr>
          <w:b/>
          <w:u w:val="single"/>
        </w:rPr>
        <w:t>186535</w:t>
      </w:r>
    </w:p>
    <w:p>
      <w:r>
        <w:t>@tqupre  Hi. Wollte Bescheid sagen, da ich beim Herumsurfen gesehen habe, dass  @ Jaxxon2905  @ 8694sundance + @ JustNobody2018  Deine Tweets bei Twitter-Support melden, sich anschließend bei Erfolg  (Löschung od. Sperrung) mit # HetzlichenDank abklatschen.  --&amp;gt;am besten Blockieren 😉 https://t.co/mBjBLZEwNM</w:t>
      </w:r>
    </w:p>
    <w:p>
      <w:r>
        <w:rPr>
          <w:b/>
          <w:u w:val="single"/>
        </w:rPr>
        <w:t>186536</w:t>
      </w:r>
    </w:p>
    <w:p>
      <w:r>
        <w:t>@ArmesDeutschla6  Hi. Wollte Bescheid sagen, da ich beim Herumsurfen gesehen habe, daß  @ Jaxxon2905 @ 8694sundance @ JustNobody2018  Deine Tweets bei TwitterSupport melden, sich anschließend bei Erfolg  (Löschung od. Sperrung) mit # HetzlichenDank abklatschen  --&amp;gt;am besten Blockieren https://t.co/I3rZw7yJkm</w:t>
      </w:r>
    </w:p>
    <w:p>
      <w:r>
        <w:rPr>
          <w:b/>
          <w:u w:val="single"/>
        </w:rPr>
        <w:t>186537</w:t>
      </w:r>
    </w:p>
    <w:p>
      <w:r>
        <w:t>@Mad_Max_63  Hi. Wollte Bescheid sagen, da ich beim Herumsurfen gesehen habe, dass  @ 8694sundance + @ JustNobody2018  Dich od. Deine Tweets bei Twitter-Support melden, sich anschließend bei  Erfolg (Löschung od. Sperrung) mit # HetzlichenDank abklatschen.  --&amp;gt;am besten Blockieren 😉</w:t>
      </w:r>
    </w:p>
    <w:p>
      <w:r>
        <w:rPr>
          <w:b/>
          <w:u w:val="single"/>
        </w:rPr>
        <w:t>186538</w:t>
      </w:r>
    </w:p>
    <w:p>
      <w:r>
        <w:t>@9KU2d7vX4x6PEBM  Hi. Wollte Bescheid sagen, weil ich beim Herumsurfen gesehen habe, daß  @ 8694sundance + @ JustNobody2018  Dich o. Deine Tweets bei TwitterSupport melden, sich anschließend bei Erfolg (Löschung od. Sperrung) mit # Hetzlichen Dank abklatschen  --&amp;gt;am besten Blockieren https://t.co/S4Q1On4Tmd</w:t>
      </w:r>
    </w:p>
    <w:p>
      <w:r>
        <w:rPr>
          <w:b/>
          <w:u w:val="single"/>
        </w:rPr>
        <w:t>186539</w:t>
      </w:r>
    </w:p>
    <w:p>
      <w:r>
        <w:t>Oh je  Ein Nigerianer wurde wegen Handel mit getrockneten Babys 👶🏽👶🏾 verhaftet.  Mit diesen in Stoff gewickelt u. für Rituale verwendet (in Nigeria bek.) wollte er Geld verdienen.  Seine Frau holte die Polizei, als ihr Baby (1 Monat alt) plötzlich verschwand. https://t.co/eS7pIfHzFY</w:t>
      </w:r>
    </w:p>
    <w:p>
      <w:r>
        <w:rPr>
          <w:b/>
          <w:u w:val="single"/>
        </w:rPr>
        <w:t>186540</w:t>
      </w:r>
    </w:p>
    <w:p>
      <w:r>
        <w:t>@Venum84839107  Hi. Wollte Bescheid sagen, da ich beim Herumsurfen gesehen habe, daß  @ 8694sundance + @ JustNobody2018  Tweets von dir + Venum-Zweitaccount an Twitter-Support melden.  Bei Erfolg (Löschung/Sperrung) klatschen sie sich mit '# HetzlichenDank' ab.  --&amp;gt;am beste Blockieren</w:t>
      </w:r>
    </w:p>
    <w:p>
      <w:r>
        <w:rPr>
          <w:b/>
          <w:u w:val="single"/>
        </w:rPr>
        <w:t>186541</w:t>
      </w:r>
    </w:p>
    <w:p>
      <w:r>
        <w:t>@Gabriel08780473  Hi. Wollte Bescheid sagen, da ich beim Herumsurfen gesehen habe, daß  @ 8694sundance + @ JustNobody2018  Dich od. Tweets von dir gemeins. an TwitterSupport melden.  Bei Erfolg (Löschung/Sperrung) klatschen sie sich mit '# HetzlichenDank' ab.  --&amp;gt;am beste Blockieren😉</w:t>
      </w:r>
    </w:p>
    <w:p>
      <w:r>
        <w:rPr>
          <w:b/>
          <w:u w:val="single"/>
        </w:rPr>
        <w:t>186542</w:t>
      </w:r>
    </w:p>
    <w:p>
      <w:r>
        <w:t>@ruthlissy  Hi. Wollte Bescheid sagen, da ich beim Herumsurfen gesehen habe, dass  @ 8694sundance + @ JustNobody2018  Dich od. Tweets von dir an TwitterSupport melden.  Bei Erfolg (Löschung/Sperrung) klatschen sie sich mit '# HetzlichenDank' ab.  --&amp;gt;am beste Blockieren  😉</w:t>
      </w:r>
    </w:p>
    <w:p>
      <w:r>
        <w:rPr>
          <w:b/>
          <w:u w:val="single"/>
        </w:rPr>
        <w:t>186543</w:t>
      </w:r>
    </w:p>
    <w:p>
      <w:r>
        <w:t>@DetlefVoh7  Hi. Wollte Bescheid sagen, weil ich beim Herumsurfen gesehen habe,  dass @ 8694sundance + @ JustNobody2018  Dich od. Deine Tweets bei Twitter Support melden, sich anschließend  bei Erfolg (Löschung od. Sperrung) mit  # Hetzlichen Dank abklatschen --&amp;gt;am besten Blockieren😉 https://t.co/KaSIAPjenP</w:t>
      </w:r>
    </w:p>
    <w:p>
      <w:r>
        <w:rPr>
          <w:b/>
          <w:u w:val="single"/>
        </w:rPr>
        <w:t>186544</w:t>
      </w:r>
    </w:p>
    <w:p>
      <w:r>
        <w:t>📺 DDR 1 , #DDR 2 + der sozialistische Bruderkanal #TVP schließen sich im ideologischen #Klassenkampf gegen imperialist. Bedrohung zusammen   👏👏👏  #ARD @ZDF + @ORF arbeiten ab sofort im Verbund gegen böse #populist'ische Angriffe.  #Framing #Relotiusmedien  https://t.co/rhBNbX4sbJ</w:t>
      </w:r>
    </w:p>
    <w:p>
      <w:r>
        <w:rPr>
          <w:b/>
          <w:u w:val="single"/>
        </w:rPr>
        <w:t>186545</w:t>
      </w:r>
    </w:p>
    <w:p>
      <w:r>
        <w:t>#WirSchaffenDas #Merkel  K. Schneidt: 'Sie können in #Deutschland jemand umbringen, Sie können in das Land Ihrer #Verfolgung reisen ... das ändert nichts an Ihrem Anspruch auf #Asyl-Verfahren.'  .... ['Das ist sehr befremdlich.']  #RefugeesWelcome #Seebruecke  https://t.co/S3GvMhiJZY</w:t>
      </w:r>
    </w:p>
    <w:p>
      <w:r>
        <w:rPr>
          <w:b/>
          <w:u w:val="single"/>
        </w:rPr>
        <w:t>186546</w:t>
      </w:r>
    </w:p>
    <w:p>
      <w:r>
        <w:t>Man kann den Namen jedes deutschen Aussenministers nehmen und ihn zusammen mit 'warnt' googeln. Das Ergebnis ist erschreckend. Die meinen das mit dem deutschen Wesen, an dem die Welt genesen soll, auch nach Millionen von Toten noch ernst. https://t.co/mj5qTvvnvK</w:t>
      </w:r>
    </w:p>
    <w:p>
      <w:r>
        <w:rPr>
          <w:b/>
          <w:u w:val="single"/>
        </w:rPr>
        <w:t>186547</w:t>
      </w:r>
    </w:p>
    <w:p>
      <w:r>
        <w:t>20jähriger Syrer sticht 🔪 in S-Bahn auf 35jährigen Deutschen ein.  *Generalverdacht à la #Strache:  *Kontaktschuld    Syrer sticht mit 🔪 --&amp;gt; ALLE #Syrer stechen mit #Messer --&amp;gt; ALLE Syrer kriminell.  =Conclusio nach #Baerbock #Laschet #Stegner #Nahles 🤨😼  https://t.co/sF5Fhkabqh</w:t>
      </w:r>
    </w:p>
    <w:p>
      <w:r>
        <w:rPr>
          <w:b/>
          <w:u w:val="single"/>
        </w:rPr>
        <w:t>186548</w:t>
      </w:r>
    </w:p>
    <w:p>
      <w:r>
        <w:t>Expertin Claudi #Roth: 'Die Türken 🇹🇷 haben Deutschland nach dem Krieg wieder aufgebaut.' https://t.co/Be3g7xmihg</w:t>
      </w:r>
    </w:p>
    <w:p>
      <w:r>
        <w:rPr>
          <w:b/>
          <w:u w:val="single"/>
        </w:rPr>
        <w:t>186549</w:t>
      </w:r>
    </w:p>
    <w:p>
      <w:r>
        <w:t>👮🏻‍♂️ Großrazzia bei #irak'ischer Organisation 'Aal Salam 313' in 🇩🇪  wegen Waffenhandel, Schleuserkriminalität &amp;amp; Paßfälschung.  34 Beschuldigte.     #Essen #Dortmund #Siegburg  https://t.co/r3CPqD1sHl</w:t>
      </w:r>
    </w:p>
    <w:p>
      <w:r>
        <w:rPr>
          <w:b/>
          <w:u w:val="single"/>
        </w:rPr>
        <w:t>186550</w:t>
      </w:r>
    </w:p>
    <w:p>
      <w:r>
        <w:t>📺 #ZDF verbreitet neben parteilicher tendenziöser Berichterstattung (und Bevormundung)  #FakeNews :  --&amp;gt; 2067 statt behaupteter 78 Verordnungen durch #EU Regulierungsmonster.   #EuropaWahl2019 #EP2019  https://t.co/Cs7MQ72kan</w:t>
      </w:r>
    </w:p>
    <w:p>
      <w:r>
        <w:rPr>
          <w:b/>
          <w:u w:val="single"/>
        </w:rPr>
        <w:t>186551</w:t>
      </w:r>
    </w:p>
    <w:p>
      <w:r>
        <w:t>Kehrwoche!  Anni &amp;amp; Else in der Bln. Schreinerstr. müssen den Treppenabsatz allein wischen.  Der Hauswirt wurde republikflüchtig!  Aber die vorbildl. Hausgemeinschaft hat einen Vollpflegevertrag mit der Kommunalen Wohnungsverwaltung  Für ihre gute Arbeit: Nadel für patriot. Leistung🎖️ https://t.co/OMabU5LFs8</w:t>
      </w:r>
    </w:p>
    <w:p>
      <w:r>
        <w:rPr>
          <w:b/>
          <w:u w:val="single"/>
        </w:rPr>
        <w:t>186552</w:t>
      </w:r>
    </w:p>
    <w:p>
      <w:r>
        <w:t>Wie bitte?  Die GEHEIMgespräche zw Kanzlerin u. #Presse hätten eine 'überragende Bedeutung' für die 'Funktionsfähigkeit des Kanzleramts'.  Die Preisgabe führe zu einem „NICHT wiedergutzumachenden ANSEHENSVERLUST der Bundesrepublik im In- und Ausland“  #EP2019 https://t.co/mgUT4WFhfL</w:t>
      </w:r>
    </w:p>
    <w:p>
      <w:r>
        <w:rPr>
          <w:b/>
          <w:u w:val="single"/>
        </w:rPr>
        <w:t>186553</w:t>
      </w:r>
    </w:p>
    <w:p>
      <w:r>
        <w:t>Wenn die #Spezialeinheit'en #GSG9 u. sonstige Sicherheitskräfte  mal so engagiert &amp;amp; MARTIALISCH wie in diesem Video  dieses Land (=ihre Heimat) u. seine Bürger SCHÜTZEN würden. 🙄  Wenn man die Grenze dieses Landes mal schützen würde...  @ BPol_11 #Deutschland  https://t.co/UKx4mQ5Euf</w:t>
      </w:r>
    </w:p>
    <w:p>
      <w:r>
        <w:rPr>
          <w:b/>
          <w:u w:val="single"/>
        </w:rPr>
        <w:t>186554</w:t>
      </w:r>
    </w:p>
    <w:p>
      <w:r>
        <w:t>Die Kriminalpolizei Essen #NRW sucht mit einem Phantombild  nach einem #Sexualstraftäter, der am 8. Juni 2018  ca. 11:50 Uhr ein  16 jähriges Mädchen auf dem Weg zur Schule sexuell belästigt hat.  #Essen, Katernberger Straße. #Übergriff #Triebtäter  &amp;gt;https://t.co/c2bTybpwXF https://t.co/1bAGIUUvVt</w:t>
      </w:r>
    </w:p>
    <w:p>
      <w:r>
        <w:rPr>
          <w:b/>
          <w:u w:val="single"/>
        </w:rPr>
        <w:t>186555</w:t>
      </w:r>
    </w:p>
    <w:p>
      <w:r>
        <w:t>Gestern: „Grüne liegen bei Schüler-Wahl weit vorne.“ Heute: (siehe unten) https://t.co/9gbdFQ4UT0</w:t>
      </w:r>
    </w:p>
    <w:p>
      <w:r>
        <w:rPr>
          <w:b/>
          <w:u w:val="single"/>
        </w:rPr>
        <w:t>186556</w:t>
      </w:r>
    </w:p>
    <w:p>
      <w:r>
        <w:t>Januar 2019  ... Neuwahlen für Herbst 2019 werden vorbereitet 🤔🤔   #ÖVP 🇦🇹 #Strache #Medien https://t.co/SHvz7si2Vz</w:t>
      </w:r>
    </w:p>
    <w:p>
      <w:r>
        <w:rPr>
          <w:b/>
          <w:u w:val="single"/>
        </w:rPr>
        <w:t>186557</w:t>
      </w:r>
    </w:p>
    <w:p>
      <w:r>
        <w:t>Neue Studie von Michael #Haller zu Berichterstattung über #Migrationspakt: ⁦@SZ⁩ und ⁦@tazgezwitscher waren „Propagandisten“ des Pakts-Projekts“. ⁦@tagesschau⁩ mit „moralisierendem Belehrungsjournalismus“.⁩ via @welt https://t.co/UBxBnyIGfg</w:t>
      </w:r>
    </w:p>
    <w:p>
      <w:r>
        <w:rPr>
          <w:b/>
          <w:u w:val="single"/>
        </w:rPr>
        <w:t>186558</w:t>
      </w:r>
    </w:p>
    <w:p>
      <w:r>
        <w:t>#SPD-Bundestagsabgeordnete Petra #Hinz fälscht Lebenslauf.  #EuropaWahl2019 #EUelections2019 #Glashaus #Strache  https://t.co/pYvDY9WJDd</w:t>
      </w:r>
    </w:p>
    <w:p>
      <w:r>
        <w:rPr>
          <w:b/>
          <w:u w:val="single"/>
        </w:rPr>
        <w:t>186559</w:t>
      </w:r>
    </w:p>
    <w:p>
      <w:r>
        <w:t>@InfoGrebin @KMarseille2 @Die_Gruenen @DorisBrehm Diese Aussagen sind BEKANNT. (siehe unten)  'Es gibt kein Volk.'  'Ich weiß mit #Deutschland nichts anzufangen.'    WO ist er denn bitte aufgewachsen und hat 50 Jahre gelebt????🤔🤔  WIE will er denn dieses Land gestalten (regieren)????  (Von Baerbock #NetzIstderSpeicher n. zu reden.) https://t.co/6aAWuy8Dgk</w:t>
      </w:r>
    </w:p>
    <w:p>
      <w:r>
        <w:rPr>
          <w:b/>
          <w:u w:val="single"/>
        </w:rPr>
        <w:t>186560</w:t>
      </w:r>
    </w:p>
    <w:p>
      <w:r>
        <w:t>Die #Grünen.  Wollen gewählt werden. Versprechen: ... heiße 💨  Robert #Habeck faselt von #ZusammenhaltWählen  Sonst:  📢 'Es gibt kein Volk.'  'Mit #Deutschland weiß ich nichts anzufangen.' 🤔  Verbote + Bevormundung + Verbote  WER wählt sowas??👎#Europawahl2019 https://t.co/MYXIjuQlPW</w:t>
      </w:r>
    </w:p>
    <w:p>
      <w:r>
        <w:rPr>
          <w:b/>
          <w:u w:val="single"/>
        </w:rPr>
        <w:t>186561</w:t>
      </w:r>
    </w:p>
    <w:p>
      <w:r>
        <w:t>Die verfassungswidrigen Vorschläge von Herrn Schäuble sind eine Schande.  Denn:'Die Beschränkung der Meinungsfreiheit auf Äußerungen, die einem  bestimmten Individuum zugerechnet werden, ist mit Art. 5 GG nicht  vereinbar. (BGH, VI ZR 196/08).' https://t.co/PrvkEXPz05</w:t>
      </w:r>
    </w:p>
    <w:p>
      <w:r>
        <w:rPr>
          <w:b/>
          <w:u w:val="single"/>
        </w:rPr>
        <w:t>186562</w:t>
      </w:r>
    </w:p>
    <w:p>
      <w:r>
        <w:t>Kirche in Sveti Tomaž (St. Thomas) #Slovenia  #Church #christian #Églises #Alpes  ©Aleš Krivec  https://t.co/NcbPSZsGUt</w:t>
      </w:r>
    </w:p>
    <w:p>
      <w:r>
        <w:rPr>
          <w:b/>
          <w:u w:val="single"/>
        </w:rPr>
        <w:t>186563</w:t>
      </w:r>
    </w:p>
    <w:p>
      <w:r>
        <w:t>Wenn #Koran, #Scharia und Hadithe sowie die 800 Kriegszüge   &amp;amp; Judenprogrome #Mohammed's nicht mit Christi Botschaft vereinbar sind -  dann sind selbige Einschränkungen/Vorschriften (Viel-/Kinderehe, Frauenrechte) nicht mit unserer säkularen FDGO vereinbar.  https://t.co/17mRs0ZNm8</w:t>
      </w:r>
    </w:p>
    <w:p>
      <w:r>
        <w:rPr>
          <w:b/>
          <w:u w:val="single"/>
        </w:rPr>
        <w:t>186564</w:t>
      </w:r>
    </w:p>
    <w:p>
      <w:r>
        <w:t>@Daucus_aureus  Hi, ich habe eine Frage  Ich finde dieses Bild nicht { hab im www gesucht}  Diese Grün-Feministen Cl.Roth, Chris Kühn, Ulle PiPaPo,Özcan usw. in  Rosa-PussyMützen🎅🏼  Kannst du mir eine Quelle nennen od. Bild evtl. schicken?  Beim Ausschneiden ist Putin mit drauf. Danke! https://t.co/uFHq6kWs2G</w:t>
      </w:r>
    </w:p>
    <w:p>
      <w:r>
        <w:rPr>
          <w:b/>
          <w:u w:val="single"/>
        </w:rPr>
        <w:t>186565</w:t>
      </w:r>
    </w:p>
    <w:p>
      <w:r>
        <w:t>Verzerrte Darstellung von esoter. Siedlern, die aufs Land ziehen  #Bioanbau betreiben, sich im #Dorf kulturell betätigen, ans #Grundgesetz halten  u statt #MolotowCocktails💣  regional Gemüse🌱anbauen &amp;amp; Familie pflegen.  Weil nicht rot: @rbb24 hyperventiliert!  https://t.co/rIJk6MUdMW</w:t>
      </w:r>
    </w:p>
    <w:p>
      <w:r>
        <w:rPr>
          <w:b/>
          <w:u w:val="single"/>
        </w:rPr>
        <w:t>186566</w:t>
      </w:r>
    </w:p>
    <w:p>
      <w:r>
        <w:t>Oops  Das US-Gerichtsjournal @CourthouseNews postete einen unvoreingenommenen Artikel über die Klage v 3,000 Architekten, Ingenieuren,Anwälten, Hinterblieb. gegen FBI, um der Wahrheit der Ereignisse vom 9/11 näher zu kommen.  2 Tage später: 🔎  #FBI911Lawsuit  https://t.co/WCCSH24t6K</w:t>
      </w:r>
    </w:p>
    <w:p>
      <w:r>
        <w:rPr>
          <w:b/>
          <w:u w:val="single"/>
        </w:rPr>
        <w:t>186567</w:t>
      </w:r>
    </w:p>
    <w:p>
      <w:r>
        <w:t>Yeah 🥳  Claudia #Roth: 'Die #Grünen &amp;amp; grüne Wähler sind die am BESTEN AUSGEBILDETEN Menschen, die den HÖCHSTEN Bildungsstand haben.'🤥  (N24-Interview mit Schumacher &amp;amp; Tiedje)  #SpeicherBaerbock: Strom🔌 verstopft die Netze.  🤔Künast verwechselt Lincoln +Washington, Polen+Slowakei. https://t.co/x2WSVYwS6R</w:t>
      </w:r>
    </w:p>
    <w:p>
      <w:r>
        <w:rPr>
          <w:b/>
          <w:u w:val="single"/>
        </w:rPr>
        <w:t>186568</w:t>
      </w:r>
    </w:p>
    <w:p>
      <w:r>
        <w:t>Lieber ohne Merkel als ohne CSU!</w:t>
      </w:r>
    </w:p>
    <w:p>
      <w:r>
        <w:rPr>
          <w:b/>
          <w:u w:val="single"/>
        </w:rPr>
        <w:t>186569</w:t>
      </w:r>
    </w:p>
    <w:p>
      <w:r>
        <w:t>😅😆😂😭  Manuela Schwesig (#SPD) 🤥 fordert: 📢 Kriminelle #Asylbewerber „SOFORT abschieben!'  🤔 *überleg* ...WER hat uns verraten??? Die ...🤢  https://t.co/eAo2aDxaER</w:t>
      </w:r>
    </w:p>
    <w:p>
      <w:r>
        <w:rPr>
          <w:b/>
          <w:u w:val="single"/>
        </w:rPr>
        <w:t>186570</w:t>
      </w:r>
    </w:p>
    <w:p>
      <w:r>
        <w:t>J. Maliqi aus #Albania singt die neue #Refugees-Hymne 🎶  'Kehre in dein Land zurück'.  Dazu ruft die Global @Coalition aus 74 Staaten seit geraumer Zeit auf.  #Syrer und #Iraqi sollen zwecks #Wiederaufbau #Rebuilding in ihre #Heimat   zurückkehren. #Syria 🇸🇾 #Irak 🇮🇶👋🏽👋🏼  #Eurovision https://t.co/9mbWUa1lGV</w:t>
      </w:r>
    </w:p>
    <w:p>
      <w:r>
        <w:rPr>
          <w:b/>
          <w:u w:val="single"/>
        </w:rPr>
        <w:t>186571</w:t>
      </w:r>
    </w:p>
    <w:p>
      <w:r>
        <w:t>Beim #Eurovision Song Contest 2019  Slogan: #DareToDream  Wage-zu-träumen,  hat Großbritannien #UK #GreatBritain 🇬🇧 den #Brexit schon vollzogen...  musikalisch 🎶 jedefalls.  #ESC #Israel #TelAviv2019 #ESC2019  https://t.co/BK4vehigzp</w:t>
      </w:r>
    </w:p>
    <w:p>
      <w:r>
        <w:rPr>
          <w:b/>
          <w:u w:val="single"/>
        </w:rPr>
        <w:t>186572</w:t>
      </w:r>
    </w:p>
    <w:p>
      <w:r>
        <w:t>Wo ist hier die Veröffentlichung??  Öffentliches Interesse??!  #Merkel's #Geheimgespräche bleiben geheim 👎 https://t.co/8zB05DVVnB</w:t>
      </w:r>
    </w:p>
    <w:p>
      <w:r>
        <w:rPr>
          <w:b/>
          <w:u w:val="single"/>
        </w:rPr>
        <w:t>186573</w:t>
      </w:r>
    </w:p>
    <w:p>
      <w:r>
        <w:t>Was macht unsere Regierung, wenn sie beim Lügen erwischt wird? Weiter wie bisher, es ist ja der Normalzustand. Aber für Steinmeier sind das alles Verschwörungstheorien...  https://t.co/W5x7IZ2PG6</w:t>
      </w:r>
    </w:p>
    <w:p>
      <w:r>
        <w:rPr>
          <w:b/>
          <w:u w:val="single"/>
        </w:rPr>
        <w:t>186574</w:t>
      </w:r>
    </w:p>
    <w:p>
      <w:r>
        <w:t>Es wird böse enden. https://t.co/3zXF0GNw0t</w:t>
      </w:r>
    </w:p>
    <w:p>
      <w:r>
        <w:rPr>
          <w:b/>
          <w:u w:val="single"/>
        </w:rPr>
        <w:t>186575</w:t>
      </w:r>
    </w:p>
    <w:p>
      <w:r>
        <w:t>.  💨💨... 💰💰 😅😂😭  https://t.co/E1EmqLtCCo</w:t>
      </w:r>
    </w:p>
    <w:p>
      <w:r>
        <w:rPr>
          <w:b/>
          <w:u w:val="single"/>
        </w:rPr>
        <w:t>186576</w:t>
      </w:r>
    </w:p>
    <w:p>
      <w:r>
        <w:t>@AdivonPoes @reissmann @_donalphonso https://t.co/AvQZanaUBm</w:t>
      </w:r>
    </w:p>
    <w:p>
      <w:r>
        <w:rPr>
          <w:b/>
          <w:u w:val="single"/>
        </w:rPr>
        <w:t>186577</w:t>
      </w:r>
    </w:p>
    <w:p>
      <w:r>
        <w:t>#chebli https://t.co/x3TR62NEeB</w:t>
      </w:r>
    </w:p>
    <w:p>
      <w:r>
        <w:rPr>
          <w:b/>
          <w:u w:val="single"/>
        </w:rPr>
        <w:t>186578</w:t>
      </w:r>
    </w:p>
    <w:p>
      <w:r>
        <w:t>Dass #Asylbewerber ihre Identität &amp;amp; staatl. Herkunft fälschen/verschleiern, wissen wir und @BAMF_Dialog. 🔎  Verwaltungsrichter: 'Asylsuchende wechseln zum Schein die #Religion' !  #illegalimmigration #RefugeesWelcome #cheat #scammers #Betrug  https://t.co/frqKOfOTD3</w:t>
      </w:r>
    </w:p>
    <w:p>
      <w:r>
        <w:rPr>
          <w:b/>
          <w:u w:val="single"/>
        </w:rPr>
        <w:t>186579</w:t>
      </w:r>
    </w:p>
    <w:p>
      <w:r>
        <w:t>'Doch anders als noch vor einem Jahr hat die Bundesregierung die Zahlen nun als geheime Verschlußsache '(VS) – nur für den Dienstgebrauch' eingestuft. Dies sei im 'Hinblick auf das Staatswohl' erforderlich.'    Aha. Würde es uns beunruhigen?    https://t.co/1weXSyO93T</w:t>
      </w:r>
    </w:p>
    <w:p>
      <w:r>
        <w:rPr>
          <w:b/>
          <w:u w:val="single"/>
        </w:rPr>
        <w:t>186580</w:t>
      </w:r>
    </w:p>
    <w:p>
      <w:r>
        <w:t>😅😂😆😂  https://t.co/mZCPeqrcyg</w:t>
      </w:r>
    </w:p>
    <w:p>
      <w:r>
        <w:rPr>
          <w:b/>
          <w:u w:val="single"/>
        </w:rPr>
        <w:t>186581</w:t>
      </w:r>
    </w:p>
    <w:p>
      <w:r>
        <w:t>... Meinungsfreiheit?  #NetzDG = schwerwiegender Eingriff in Grundrechte  #Verfassung #Grundgesetz Keine #Zensur #TwitterSperrt  https://t.co/jYIeUr6iuB</w:t>
      </w:r>
    </w:p>
    <w:p>
      <w:r>
        <w:rPr>
          <w:b/>
          <w:u w:val="single"/>
        </w:rPr>
        <w:t>186582</w:t>
      </w:r>
    </w:p>
    <w:p>
      <w:r>
        <w:t>#Lagebild #ClanKriminalität  (vor 5 Jahren unter #SPD noch unbekannt)  108 #Clans in #NRW - 59% Libanesen, Türken, Syrer  14.225 Straftaten  6450 Tatverdächtige  2 Clan-Familien --&amp;gt; 20% aller Straftaten  Kriminell: Familie samt Kinder, jeder 5. Frau  #Rechtsstaat  https://t.co/vD0j8XQ77K</w:t>
      </w:r>
    </w:p>
    <w:p>
      <w:r>
        <w:rPr>
          <w:b/>
          <w:u w:val="single"/>
        </w:rPr>
        <w:t>186583</w:t>
      </w:r>
    </w:p>
    <w:p>
      <w:r>
        <w:t>🔪 Machtdemonstration auf der Straße  Durchsetzung des 'Recht des Stärkeren' mittels Messer ist eine 'Machtdemonstration'  Ob ein Verbot des INSTRUMENTS (mit #Messerverbot) etwas bei den TÄTERN ändert??  Kommt danach ein 🔨Hammer-, Scheren-, 🍳Pfannenverbot?   https://t.co/5ogjFtV84h</w:t>
      </w:r>
    </w:p>
    <w:p>
      <w:r>
        <w:rPr>
          <w:b/>
          <w:u w:val="single"/>
        </w:rPr>
        <w:t>186584</w:t>
      </w:r>
    </w:p>
    <w:p>
      <w:r>
        <w:t>#Antisemitismus unter muslimisch-arabischen Jugendlichen: 'Du Jude!' als Schimpfwort https://t.co/W2HuNjNzto</w:t>
      </w:r>
    </w:p>
    <w:p>
      <w:r>
        <w:rPr>
          <w:b/>
          <w:u w:val="single"/>
        </w:rPr>
        <w:t>186585</w:t>
      </w:r>
    </w:p>
    <w:p>
      <w:r>
        <w:t>»Die internationale Kontinentaldriftkonferenz hat beschlossen  daß wir die Kontinentaldrift bis zum Jahr 2090 auf 2 Meter begrenzen müssen!  Wenn uns das nicht gelingt, werden wir alle störben.  Wir wollen, daß ihr in Panik geratet!  Gebt uns Money: Zum Abwenden d DriftNotstandes« 😉</w:t>
      </w:r>
    </w:p>
    <w:p>
      <w:r>
        <w:rPr>
          <w:b/>
          <w:u w:val="single"/>
        </w:rPr>
        <w:t>186586</w:t>
      </w:r>
    </w:p>
    <w:p>
      <w:r>
        <w:t>Eric Zemmour über Daniel Cohn-Bendit, Politiker v @Die_Gruenen, bis 2014 im #EuropeanParliament für @EuropeanGreens:  'Cohn-Bendit blieb, was er seit 50 Jahren ist: Ein Deutscher Anarchist.'  'DCB est resté ce qu'il était il y a 50 ans: Anarchiste Allemand.'  https://t.co/DL3msOEjjO</w:t>
      </w:r>
    </w:p>
    <w:p>
      <w:r>
        <w:rPr>
          <w:b/>
          <w:u w:val="single"/>
        </w:rPr>
        <w:t>186587</w:t>
      </w:r>
    </w:p>
    <w:p>
      <w:r>
        <w:t>Zusendung einer #Pflegerin  Wachkoma #Patienten beteiligen sich an #Briefwahl    Weitere Infos folgen    #Wahlbetrug  #Wahlbeobachter  #Musterdemokraten    Quelle: https://t.co/QmBbp5k2dq https://t.co/gBhzQr7f3R</w:t>
      </w:r>
    </w:p>
    <w:p>
      <w:r>
        <w:rPr>
          <w:b/>
          <w:u w:val="single"/>
        </w:rPr>
        <w:t>186588</w:t>
      </w:r>
    </w:p>
    <w:p>
      <w:r>
        <w:t>Wow  Deutsche 15%-Partei arbeitet an  💰 w e l t w e i t e r  Mindeststeuer. 😮😏  #EuropaNichtDieAntwort #EuropaIstDieAntwort #WasIstDieFrage ?  #EUelections2019 #EuropaWahl2019 #Europee2019  #EUisNotEurope 🌍  https://t.co/lFJt7z7ga5</w:t>
      </w:r>
    </w:p>
    <w:p>
      <w:r>
        <w:rPr>
          <w:b/>
          <w:u w:val="single"/>
        </w:rPr>
        <w:t>186589</w:t>
      </w:r>
    </w:p>
    <w:p>
      <w:r>
        <w:t>Ein #EU-Parlament zu wählen, das eigentlich überhaupt nichts zu melden hat, sondern von einigen von Banken gesteuerten Kommissaren, die weitgehend diktatorische Entscheidungsbefugnisse haben, ignoriert und verlacht wird, ist demokratischer Mummenschanz. Im Bild: #Juncker-Zitat. https://t.co/CBTGTWHm9x</w:t>
      </w:r>
    </w:p>
    <w:p>
      <w:r>
        <w:rPr>
          <w:b/>
          <w:u w:val="single"/>
        </w:rPr>
        <w:t>186590</w:t>
      </w:r>
    </w:p>
    <w:p>
      <w:r>
        <w:t>Doris Day verstorben: Hollywood-Ikone stirbt mit 97 Jahren   https://t.co/hhhefGPcO4</w:t>
      </w:r>
    </w:p>
    <w:p>
      <w:r>
        <w:rPr>
          <w:b/>
          <w:u w:val="single"/>
        </w:rPr>
        <w:t>186591</w:t>
      </w:r>
    </w:p>
    <w:p>
      <w:r>
        <w:t>#Klassenfoto der Klasse 2b  mit 16 Schülern ... ähm... 15 Gesichtern   und einem ...**** 🙄🤐 https://t.co/5UXRvuYEcE</w:t>
      </w:r>
    </w:p>
    <w:p>
      <w:r>
        <w:rPr>
          <w:b/>
          <w:u w:val="single"/>
        </w:rPr>
        <w:t>186592</w:t>
      </w:r>
    </w:p>
    <w:p>
      <w:r>
        <w:t>Über dreieinhalb Jahre nach unserem Hinweis auf #Briefwahlfälschung bei der Bürgerschaftswahl 2015 wurde gegen den damaligen Wahlkampfkoordinator eines grünen Abgeordneten Antrag auf Erlass eines Strafbefehls wegen Urkunden- und #Wahlfälschung gestellt: https://t.co/EHJT1v3q9J</w:t>
      </w:r>
    </w:p>
    <w:p>
      <w:r>
        <w:rPr>
          <w:b/>
          <w:u w:val="single"/>
        </w:rPr>
        <w:t>186593</w:t>
      </w:r>
    </w:p>
    <w:p>
      <w:r>
        <w:t>Im Fall der von uns aufgedeckten #Wahlfälschung bei der Hamburger Bürgerschaftswahl konzentrieren sich die Ermittlungen der Staatsanwaltschaft laut BILD auf einen 23-Jährigen, der als Wahlkampfkoordinator für die Grünen im Einsatz war. #HHWahl #Briefwahl https://t.co/ByrBBvFmYk</w:t>
      </w:r>
    </w:p>
    <w:p>
      <w:r>
        <w:rPr>
          <w:b/>
          <w:u w:val="single"/>
        </w:rPr>
        <w:t>186594</w:t>
      </w:r>
    </w:p>
    <w:p>
      <w:r>
        <w:t>Enthaltsamkeit als 'Privatperson' auf Twitter  Keine Nanny-Bevormundung, keine Meinungs-Oktroyierung, kein tendenziöses Beeinflussen, kurz #Neutralität  =alles Fremdworte für Deutsche Journalisten  --&amp;gt; Zeit für ethische Standards siehe #CodeOfConduct @NYTimes  https://t.co/7c61hPI8zQ</w:t>
      </w:r>
    </w:p>
    <w:p>
      <w:r>
        <w:rPr>
          <w:b/>
          <w:u w:val="single"/>
        </w:rPr>
        <w:t>186595</w:t>
      </w:r>
    </w:p>
    <w:p>
      <w:r>
        <w:t>Marilyn Monroe &amp;amp; Marlene Dietrich, 1955. Photograph by Milton Greene. https://t.co/VtI0wV3kkF</w:t>
      </w:r>
    </w:p>
    <w:p>
      <w:r>
        <w:rPr>
          <w:b/>
          <w:u w:val="single"/>
        </w:rPr>
        <w:t>186596</w:t>
      </w:r>
    </w:p>
    <w:p>
      <w:r>
        <w:t>Offenbar droht wieder ein Kinderkreuzzug zur Rettung der Welt vor den Ungläubigen.</w:t>
      </w:r>
    </w:p>
    <w:p>
      <w:r>
        <w:rPr>
          <w:b/>
          <w:u w:val="single"/>
        </w:rPr>
        <w:t>186597</w:t>
      </w:r>
    </w:p>
    <w:p>
      <w:r>
        <w:t>Pianistin .... 🎹  Bankräuberin...? 🕵🏻‍♀️  Viel zu schön für    200 Jahre... https://t.co/pfbVDHXBSB</w:t>
      </w:r>
    </w:p>
    <w:p>
      <w:r>
        <w:rPr>
          <w:b/>
          <w:u w:val="single"/>
        </w:rPr>
        <w:t>186598</w:t>
      </w:r>
    </w:p>
    <w:p>
      <w:r>
        <w:t>https://t.co/61nq332suw</w:t>
      </w:r>
    </w:p>
    <w:p>
      <w:r>
        <w:rPr>
          <w:b/>
          <w:u w:val="single"/>
        </w:rPr>
        <w:t>186599</w:t>
      </w:r>
    </w:p>
    <w:p>
      <w:r>
        <w:t>🤭 historischer  M i n u s r e k o r d   😅😂🤣  #Spiegel #Relotiusmedien #SaschaLobo #Augstein @DerSPIEGEL   https://t.co/jeM4akxWaA</w:t>
      </w:r>
    </w:p>
    <w:p>
      <w:r>
        <w:rPr>
          <w:b/>
          <w:u w:val="single"/>
        </w:rPr>
        <w:t>186600</w:t>
      </w:r>
    </w:p>
    <w:p>
      <w:r>
        <w:t>@Manuela12788891 @renate_menges Klar u.deutlich gesagt, Danke 👍👍👍👍</w:t>
      </w:r>
    </w:p>
    <w:p>
      <w:r>
        <w:rPr>
          <w:b/>
          <w:u w:val="single"/>
        </w:rPr>
        <w:t>186601</w:t>
      </w:r>
    </w:p>
    <w:p>
      <w:r>
        <w:t>https://t.co/Dvu0WJO47J</w:t>
      </w:r>
    </w:p>
    <w:p>
      <w:r>
        <w:rPr>
          <w:b/>
          <w:u w:val="single"/>
        </w:rPr>
        <w:t>186602</w:t>
      </w:r>
    </w:p>
    <w:p>
      <w:r>
        <w:t>@wendt_joachim Sorry 😐 habe ich Fragezeichen getwittert?</w:t>
      </w:r>
    </w:p>
    <w:p>
      <w:r>
        <w:rPr>
          <w:b/>
          <w:u w:val="single"/>
        </w:rPr>
        <w:t>186603</w:t>
      </w:r>
    </w:p>
    <w:p>
      <w:r>
        <w:t>Facharbeiter sind im Betrieb ausgebildete Arbeiter!  Die Ausbildungszeit und der Prüfungsumfang ist Deutschlandweit nicht geregelt!  Meist sind die Firmen selbst für die Ausbildung und Prüfung zuständig,auch für die Bezeichnung des Gewerkes!</w:t>
      </w:r>
    </w:p>
    <w:p>
      <w:r>
        <w:rPr>
          <w:b/>
          <w:u w:val="single"/>
        </w:rPr>
        <w:t>186604</w:t>
      </w:r>
    </w:p>
    <w:p>
      <w:r>
        <w:t>@FinjaFinte @BeaArep Stimmt! Nach DEUTSCHLAND 🤣🤣🤣🤣🤣🤣🤣🤣</w:t>
      </w:r>
    </w:p>
    <w:p>
      <w:r>
        <w:rPr>
          <w:b/>
          <w:u w:val="single"/>
        </w:rPr>
        <w:t>186605</w:t>
      </w:r>
    </w:p>
    <w:p>
      <w:r>
        <w:t>@FinjaFinte Nach Deutschland 🤔</w:t>
      </w:r>
    </w:p>
    <w:p>
      <w:r>
        <w:rPr>
          <w:b/>
          <w:u w:val="single"/>
        </w:rPr>
        <w:t>186606</w:t>
      </w:r>
    </w:p>
    <w:p>
      <w:r>
        <w:t>@FinjaFinte Bra.</w:t>
      </w:r>
    </w:p>
    <w:p>
      <w:r>
        <w:rPr>
          <w:b/>
          <w:u w:val="single"/>
        </w:rPr>
        <w:t>186607</w:t>
      </w:r>
    </w:p>
    <w:p>
      <w:r>
        <w:t>@FinjaFinte @Deutschland_77 Bereicherung für Europa läuft auf vollen Touren....#NWO #IDEOLOGIE #WIRKT</w:t>
      </w:r>
    </w:p>
    <w:p>
      <w:r>
        <w:rPr>
          <w:b/>
          <w:u w:val="single"/>
        </w:rPr>
        <w:t>186608</w:t>
      </w:r>
    </w:p>
    <w:p>
      <w:r>
        <w:t>@FinjaFinte @Kuddelmuddel9 Warum musste man sich auch das trojanische Pferd nach Europa holen.. ☝🏻😒😤</w:t>
      </w:r>
    </w:p>
    <w:p>
      <w:r>
        <w:rPr>
          <w:b/>
          <w:u w:val="single"/>
        </w:rPr>
        <w:t>186609</w:t>
      </w:r>
    </w:p>
    <w:p>
      <w:r>
        <w:t>@FinjaFinte @annevanhalen Da hilft nur , noch mehr unkultivierte Muslime ins Land zu lassen 🙈🙈🙈</w:t>
      </w:r>
    </w:p>
    <w:p>
      <w:r>
        <w:rPr>
          <w:b/>
          <w:u w:val="single"/>
        </w:rPr>
        <w:t>186610</w:t>
      </w:r>
    </w:p>
    <w:p>
      <w:r>
        <w:t>@FinjaFinte Kann da nicht Greta...</w:t>
      </w:r>
    </w:p>
    <w:p>
      <w:r>
        <w:rPr>
          <w:b/>
          <w:u w:val="single"/>
        </w:rPr>
        <w:t>186611</w:t>
      </w:r>
    </w:p>
    <w:p>
      <w:r>
        <w:t>@FinjaFinte @AufgewachteWelt So könnte ich schreien. Metal hört man lauter als man schreien kann. Gutes Ventil dieser tage. https://t.co/5JEw0WRfSm</w:t>
      </w:r>
    </w:p>
    <w:p>
      <w:r>
        <w:rPr>
          <w:b/>
          <w:u w:val="single"/>
        </w:rPr>
        <w:t>186612</w:t>
      </w:r>
    </w:p>
    <w:p>
      <w:r>
        <w:t>@FinjaFinte Erschleichung von öffentlichen Leistungen ist strafbar.</w:t>
      </w:r>
    </w:p>
    <w:p>
      <w:r>
        <w:rPr>
          <w:b/>
          <w:u w:val="single"/>
        </w:rPr>
        <w:t>186613</w:t>
      </w:r>
    </w:p>
    <w:p>
      <w:r>
        <w:t>@FinjaFinte @FritzvonSteiner Wen wundert das?</w:t>
      </w:r>
    </w:p>
    <w:p>
      <w:r>
        <w:rPr>
          <w:b/>
          <w:u w:val="single"/>
        </w:rPr>
        <w:t>186614</w:t>
      </w:r>
    </w:p>
    <w:p>
      <w:r>
        <w:t>@FinjaFinte Bei diesem Blatt wäre auch ein vollständiges Ende nicht schlimm.</w:t>
      </w:r>
    </w:p>
    <w:p>
      <w:r>
        <w:rPr>
          <w:b/>
          <w:u w:val="single"/>
        </w:rPr>
        <w:t>186615</w:t>
      </w:r>
    </w:p>
    <w:p>
      <w:r>
        <w:t>@FinjaFinte @PauleHasi13 Weiter gehst mit dem Niedergang Deutschlands und was macht Merkel bestimmt irgendwo Auslandsreisen und verschleudert unser Geld....,</w:t>
      </w:r>
    </w:p>
    <w:p>
      <w:r>
        <w:rPr>
          <w:b/>
          <w:u w:val="single"/>
        </w:rPr>
        <w:t>186616</w:t>
      </w:r>
    </w:p>
    <w:p>
      <w:r>
        <w:t>@FinjaFinte Dankeschön Finja, für deine Fleißarbeit. 💐</w:t>
      </w:r>
    </w:p>
    <w:p>
      <w:r>
        <w:rPr>
          <w:b/>
          <w:u w:val="single"/>
        </w:rPr>
        <w:t>186617</w:t>
      </w:r>
    </w:p>
    <w:p>
      <w:r>
        <w:t>@FinjaFinte @PauleHasi13 Weil sie es nicht wollen.</w:t>
      </w:r>
    </w:p>
    <w:p>
      <w:r>
        <w:rPr>
          <w:b/>
          <w:u w:val="single"/>
        </w:rPr>
        <w:t>186618</w:t>
      </w:r>
    </w:p>
    <w:p>
      <w:r>
        <w:t>@FinjaFinte @PauleHasi13 Wer ist der Hauptkunde?</w:t>
      </w:r>
    </w:p>
    <w:p>
      <w:r>
        <w:rPr>
          <w:b/>
          <w:u w:val="single"/>
        </w:rPr>
        <w:t>186619</w:t>
      </w:r>
    </w:p>
    <w:p>
      <w:r>
        <w:t>@FinjaFinte @ThomasGBauer Super, dann gibt's ja bald neue Fertig-Döner-Schuppen, Shisha-Geldwäschebars, 'Wettbüros', Spielhallen und Handyläden, in denen #Männer 'ins Gespräch kommen' können. 👍</w:t>
      </w:r>
    </w:p>
    <w:p>
      <w:r>
        <w:rPr>
          <w:b/>
          <w:u w:val="single"/>
        </w:rPr>
        <w:t>186620</w:t>
      </w:r>
    </w:p>
    <w:p>
      <w:r>
        <w:t>@FinjaFinte @PauleHasi13 Deutschland geht pleite gute Arbeit Frau Merkel.</w:t>
      </w:r>
    </w:p>
    <w:p>
      <w:r>
        <w:rPr>
          <w:b/>
          <w:u w:val="single"/>
        </w:rPr>
        <w:t>186621</w:t>
      </w:r>
    </w:p>
    <w:p>
      <w:r>
        <w:t>@FinjaFinte Diese 12 Frsuen... sind das „Flüchtlingshelferinnen“?</w:t>
      </w:r>
    </w:p>
    <w:p>
      <w:r>
        <w:rPr>
          <w:b/>
          <w:u w:val="single"/>
        </w:rPr>
        <w:t>186622</w:t>
      </w:r>
    </w:p>
    <w:p>
      <w:r>
        <w:t>@FinjaFinte @Deutschland_77 Die Schweden werden ihr Flüchtlingsbesoffenheit bitter bereuen.</w:t>
      </w:r>
    </w:p>
    <w:p>
      <w:r>
        <w:rPr>
          <w:b/>
          <w:u w:val="single"/>
        </w:rPr>
        <w:t>186623</w:t>
      </w:r>
    </w:p>
    <w:p>
      <w:r>
        <w:t>@FinjaFinte @MolleKuel Der Beginn unserer Deindustriealisierung...wir sind am Arsch wegen dieser Öko-Kasper</w:t>
      </w:r>
    </w:p>
    <w:p>
      <w:r>
        <w:rPr>
          <w:b/>
          <w:u w:val="single"/>
        </w:rPr>
        <w:t>186624</w:t>
      </w:r>
    </w:p>
    <w:p>
      <w:r>
        <w:t>@FinjaFinte Geliefert wie bestellt, Bremen eben!</w:t>
      </w:r>
    </w:p>
    <w:p>
      <w:r>
        <w:rPr>
          <w:b/>
          <w:u w:val="single"/>
        </w:rPr>
        <w:t>186625</w:t>
      </w:r>
    </w:p>
    <w:p>
      <w:r>
        <w:t>@FinjaFinte @Ofenschlampe Ja..die wollen doch rotrotgrün...so isses halt dann....alles geht nicht...auch nicht im grünrotromantischen kosmos</w:t>
      </w:r>
    </w:p>
    <w:p>
      <w:r>
        <w:rPr>
          <w:b/>
          <w:u w:val="single"/>
        </w:rPr>
        <w:t>186626</w:t>
      </w:r>
    </w:p>
    <w:p>
      <w:r>
        <w:t>@FinjaFinte @SebastianHampel Wenn die Menschen es nicht begreifen, kann man ihnen auch nicht helfen.Aber eins weiß ich wenn der Trend so weitergeht wird es in ein paar Jahren keine Renten mehr geben da können sie arbeiten bis sie umfallen!! In der Niederlande ist das schon im Gespräch.Die dummen GRÜNWÄHLER</w:t>
      </w:r>
    </w:p>
    <w:p>
      <w:r>
        <w:rPr>
          <w:b/>
          <w:u w:val="single"/>
        </w:rPr>
        <w:t>186627</w:t>
      </w:r>
    </w:p>
    <w:p>
      <w:r>
        <w:t>@FinjaFinte @DrAndreaKahl1 Und jetzt? In Visp werden fast 3000 neue Stellen geschaffen!</w:t>
      </w:r>
    </w:p>
    <w:p>
      <w:r>
        <w:rPr>
          <w:b/>
          <w:u w:val="single"/>
        </w:rPr>
        <w:t>186628</w:t>
      </w:r>
    </w:p>
    <w:p>
      <w:r>
        <w:t>@FinjaFinte @PauleHasi13 Die Grünen verbuchen das wohl eher als Erfolg. :/</w:t>
      </w:r>
    </w:p>
    <w:p>
      <w:r>
        <w:rPr>
          <w:b/>
          <w:u w:val="single"/>
        </w:rPr>
        <w:t>186629</w:t>
      </w:r>
    </w:p>
    <w:p>
      <w:r>
        <w:t>@FinjaFinte Beste Gelegenheit für Schnäppchenjäger. Opel Bochum hat schon 2014 dicht gemacht. Das sind die Auswirkungen des Kaufkraftverlustes. Das betrifft die ganze Büttelrepublik. Die Büttelrepublik ist Pleite. Aber noch nicht so, dass der schuldige Michel aufbegehrt! Zu Spät!</w:t>
      </w:r>
    </w:p>
    <w:p>
      <w:r>
        <w:rPr>
          <w:b/>
          <w:u w:val="single"/>
        </w:rPr>
        <w:t>186630</w:t>
      </w:r>
    </w:p>
    <w:p>
      <w:r>
        <w:t>@FinjaFinte Nicht etwa der kulturell bedingte Größenwahn, noooiiiiinnn!</w:t>
      </w:r>
    </w:p>
    <w:p>
      <w:r>
        <w:rPr>
          <w:b/>
          <w:u w:val="single"/>
        </w:rPr>
        <w:t>186631</w:t>
      </w:r>
    </w:p>
    <w:p>
      <w:r>
        <w:t>@FinjaFinte meine Trauer hält sich in Grenzen....</w:t>
      </w:r>
    </w:p>
    <w:p>
      <w:r>
        <w:rPr>
          <w:b/>
          <w:u w:val="single"/>
        </w:rPr>
        <w:t>186632</w:t>
      </w:r>
    </w:p>
    <w:p>
      <w:r>
        <w:t>@FinjaFinte Ich esse aus hygienischen Gründen seit jahren keine Döner mehr. Hab da schlechte Erfahrungen gemacht...</w:t>
      </w:r>
    </w:p>
    <w:p>
      <w:r>
        <w:rPr>
          <w:b/>
          <w:u w:val="single"/>
        </w:rPr>
        <w:t>186633</w:t>
      </w:r>
    </w:p>
    <w:p>
      <w:r>
        <w:t>@FinjaFinte @SwitchAngel1975 Hauptsache weg.</w:t>
      </w:r>
    </w:p>
    <w:p>
      <w:r>
        <w:rPr>
          <w:b/>
          <w:u w:val="single"/>
        </w:rPr>
        <w:t>186634</w:t>
      </w:r>
    </w:p>
    <w:p>
      <w:r>
        <w:t>@FinjaFinte @AegisBridge Statt Gammelfleisch Spieß gibt es jetzt an jeder Ecke Burger-Buden. Vermutlich ist die Gewinnspanne bei dem Frass größer.</w:t>
      </w:r>
    </w:p>
    <w:p>
      <w:r>
        <w:rPr>
          <w:b/>
          <w:u w:val="single"/>
        </w:rPr>
        <w:t>186635</w:t>
      </w:r>
    </w:p>
    <w:p>
      <w:r>
        <w:t>@FinjaFinte @phoenix1108 Mich würde es nicht stören. Ich esse keinen Döner mehr.</w:t>
      </w:r>
    </w:p>
    <w:p>
      <w:r>
        <w:rPr>
          <w:b/>
          <w:u w:val="single"/>
        </w:rPr>
        <w:t>186636</w:t>
      </w:r>
    </w:p>
    <w:p>
      <w:r>
        <w:t>@FinjaFinte Es soll Menschen geben, die seit 2015 keinen Döner mehr essen, statt dessen Gyros vom Griechen, sagt mein Nachbar.</w:t>
      </w:r>
    </w:p>
    <w:p>
      <w:r>
        <w:rPr>
          <w:b/>
          <w:u w:val="single"/>
        </w:rPr>
        <w:t>186637</w:t>
      </w:r>
    </w:p>
    <w:p>
      <w:r>
        <w:t>@FinjaFinte @Volkslobbyist ja vor allem der BER Flughafen in Berlin der noch Jahre braucht 😂hat Auswirkungen auf den Frankfurter Döner. in Berlin ist Kaplan der lässt ihn rein😂man sollte auch mal ehrlich zu sich selbst sein warum u. weshalb !! u. nicht versuchen die Leute für Dumm zu verkaufen</w:t>
      </w:r>
    </w:p>
    <w:p>
      <w:r>
        <w:rPr>
          <w:b/>
          <w:u w:val="single"/>
        </w:rPr>
        <w:t>186638</w:t>
      </w:r>
    </w:p>
    <w:p>
      <w:r>
        <w:t>@FinjaFinte Dann hätte ich jetzt gerne die Gyros zurück, die noch nach Fleisch schmeckten und nicht aus etwas mit unklarer Konsistenz mit Dönergewürz bestanden.</w:t>
      </w:r>
    </w:p>
    <w:p>
      <w:r>
        <w:rPr>
          <w:b/>
          <w:u w:val="single"/>
        </w:rPr>
        <w:t>186639</w:t>
      </w:r>
    </w:p>
    <w:p>
      <w:r>
        <w:t>@FinjaFinte @PauleHasi13 Ich kenne und liebe asiatische, italienische, mexikanische u.a. Küche, aber ich habe in meinem ganzen Leben noch keinen Döner angerührt. Und das ist auch gut so.</w:t>
      </w:r>
    </w:p>
    <w:p>
      <w:r>
        <w:rPr>
          <w:b/>
          <w:u w:val="single"/>
        </w:rPr>
        <w:t>186640</w:t>
      </w:r>
    </w:p>
    <w:p>
      <w:r>
        <w:t>@FinjaFinte @RTerschl CURRYWURST STATT DÖNER</w:t>
      </w:r>
    </w:p>
    <w:p>
      <w:r>
        <w:rPr>
          <w:b/>
          <w:u w:val="single"/>
        </w:rPr>
        <w:t>186641</w:t>
      </w:r>
    </w:p>
    <w:p>
      <w:r>
        <w:t>@FinjaFinte Bei mir haben genau 2 Faktoren dazu geführt, keine Döner mehr zu essen. 1. wurden die Tiere geschächtet, was ich vor meinem Verzicht leider nicht beachtet und bedacht hatte. und 2. Gammelfleischmeldungen zuhauf. Da war mir klar, das alles aus dem Dönerladen nix mehr für mich ist</w:t>
      </w:r>
    </w:p>
    <w:p>
      <w:r>
        <w:rPr>
          <w:b/>
          <w:u w:val="single"/>
        </w:rPr>
        <w:t>186642</w:t>
      </w:r>
    </w:p>
    <w:p>
      <w:r>
        <w:t>@FinjaFinte @RTerschl Fresse ich eh nicht! Nichts was mit Tierquälereiverdachts einhergeht</w:t>
      </w:r>
    </w:p>
    <w:p>
      <w:r>
        <w:rPr>
          <w:b/>
          <w:u w:val="single"/>
        </w:rPr>
        <w:t>186643</w:t>
      </w:r>
    </w:p>
    <w:p>
      <w:r>
        <w:t>@FinjaFinte Wieder ein Gammelfleisch-Hersteller weniger. ❌🥙❌  🙋‍♂️👏</w:t>
      </w:r>
    </w:p>
    <w:p>
      <w:r>
        <w:rPr>
          <w:b/>
          <w:u w:val="single"/>
        </w:rPr>
        <w:t>186644</w:t>
      </w:r>
    </w:p>
    <w:p>
      <w:r>
        <w:t>@FinjaFinte @Graubaer1953 Wenn die schon Pleite gehen,dachte gefressen wird immer,na ja die #grünen ,Spinatdöner mit #Müsli gibt es eben noch nicht.😖</w:t>
      </w:r>
    </w:p>
    <w:p>
      <w:r>
        <w:rPr>
          <w:b/>
          <w:u w:val="single"/>
        </w:rPr>
        <w:t>186645</w:t>
      </w:r>
    </w:p>
    <w:p>
      <w:r>
        <w:t>@FinjaFinte @PauleHasi13 Ich heul gleich...</w:t>
      </w:r>
    </w:p>
    <w:p>
      <w:r>
        <w:rPr>
          <w:b/>
          <w:u w:val="single"/>
        </w:rPr>
        <w:t>186646</w:t>
      </w:r>
    </w:p>
    <w:p>
      <w:r>
        <w:t>@FinjaFinte @PauleHasi13 Der Autoindustrie in Deutschland wird es genau so gehen.</w:t>
      </w:r>
    </w:p>
    <w:p>
      <w:r>
        <w:rPr>
          <w:b/>
          <w:u w:val="single"/>
        </w:rPr>
        <w:t>186647</w:t>
      </w:r>
    </w:p>
    <w:p>
      <w:r>
        <w:t>@FinjaFinte @TheRealJoe_1958 Was wird jetzt aus dem ganzen  Gammelfleisch?  Hoffentlich mischen die das jetzt nicht in mein Essen!</w:t>
      </w:r>
    </w:p>
    <w:p>
      <w:r>
        <w:rPr>
          <w:b/>
          <w:u w:val="single"/>
        </w:rPr>
        <w:t>186648</w:t>
      </w:r>
    </w:p>
    <w:p>
      <w:r>
        <w:t>@FinjaFinte @PauleHasi13 logisch, die Ernährungsapostel predigen ja stets, wie ungesund und klimaschädlich Kebab ist.</w:t>
      </w:r>
    </w:p>
    <w:p>
      <w:r>
        <w:rPr>
          <w:b/>
          <w:u w:val="single"/>
        </w:rPr>
        <w:t>186649</w:t>
      </w:r>
    </w:p>
    <w:p>
      <w:r>
        <w:t>@FinjaFinte @PauleHasi13 Hurra, meine Döneressverweigerung hat also gewirkt. 😂😂🤣🤣</w:t>
      </w:r>
    </w:p>
    <w:p>
      <w:r>
        <w:rPr>
          <w:b/>
          <w:u w:val="single"/>
        </w:rPr>
        <w:t>186650</w:t>
      </w:r>
    </w:p>
    <w:p>
      <w:r>
        <w:t>@FinjaFinte @SwitchAngel1975 Da hat kein Deutscher äh Biodeutscher gearbeitet.</w:t>
      </w:r>
    </w:p>
    <w:p>
      <w:r>
        <w:rPr>
          <w:b/>
          <w:u w:val="single"/>
        </w:rPr>
        <w:t>186651</w:t>
      </w:r>
    </w:p>
    <w:p>
      <w:r>
        <w:t>@FinjaFinte @leine_s Nein Schuld daran ist das Bewusstsein der Deutschen dass sie weder Schächtfleisch wollen noch den Djihad unterstützen möchten. Das ist der Grund!</w:t>
      </w:r>
    </w:p>
    <w:p>
      <w:r>
        <w:rPr>
          <w:b/>
          <w:u w:val="single"/>
        </w:rPr>
        <w:t>186652</w:t>
      </w:r>
    </w:p>
    <w:p>
      <w:r>
        <w:t>@FinjaFinte Ich dachte, gegessen wird immer...Lese gerade ' Machtbeben' von Dirk Müller. Wenn ich lese, wieviele Schulden die Amis haben, im Besonderen die Studenten, dann wird mir Angst und Bange. Dann war 2006/2007 eine leichte Brise...</w:t>
      </w:r>
    </w:p>
    <w:p>
      <w:r>
        <w:rPr>
          <w:b/>
          <w:u w:val="single"/>
        </w:rPr>
        <w:t>186653</w:t>
      </w:r>
    </w:p>
    <w:p>
      <w:r>
        <w:t>@FinjaFinte Tja, dann hört das Massaker an den geschundenen Rindern wenigstens bei diesem Frevel an der westlichen Kultur auf. Das betrübt mich nicht, nei das Gegenteil ist der Fall. Freudig werden auch unsere Mitgeschöpfe jauchtsen!</w:t>
      </w:r>
    </w:p>
    <w:p>
      <w:r>
        <w:rPr>
          <w:b/>
          <w:u w:val="single"/>
        </w:rPr>
        <w:t>186654</w:t>
      </w:r>
    </w:p>
    <w:p>
      <w:r>
        <w:t>@FinjaFinte @Futureworldxxl ob erdogan da interveniert ?</w:t>
      </w:r>
    </w:p>
    <w:p>
      <w:r>
        <w:rPr>
          <w:b/>
          <w:u w:val="single"/>
        </w:rPr>
        <w:t>186655</w:t>
      </w:r>
    </w:p>
    <w:p>
      <w:r>
        <w:t>@FinjaFinte @PauleHasi13 Online Handel wird viele Arbeitsplätze kosten.Erst der Anfang und als Autofahrer ist man auch nicht mehr gern gesehen.</w:t>
      </w:r>
    </w:p>
    <w:p>
      <w:r>
        <w:rPr>
          <w:b/>
          <w:u w:val="single"/>
        </w:rPr>
        <w:t>186656</w:t>
      </w:r>
    </w:p>
    <w:p>
      <w:r>
        <w:t>@FinjaFinte So fingen die meisten Schließungen an....</w:t>
      </w:r>
    </w:p>
    <w:p>
      <w:r>
        <w:rPr>
          <w:b/>
          <w:u w:val="single"/>
        </w:rPr>
        <w:t>186657</w:t>
      </w:r>
    </w:p>
    <w:p>
      <w:r>
        <w:t>@FinjaFinte @publizistikon Der Einzelhandel ist tot. Wer kann sollte sich einen anderen Job suchen. Leider werden es viele nicht mehr schaffen. In 2025 wird es keinen Einzelhandel mehr geben.</w:t>
      </w:r>
    </w:p>
    <w:p>
      <w:r>
        <w:rPr>
          <w:b/>
          <w:u w:val="single"/>
        </w:rPr>
        <w:t>186658</w:t>
      </w:r>
    </w:p>
    <w:p>
      <w:r>
        <w:t>@FinjaFinte @publizistikon Ja, man kann eine ganze Branche auch kaputt schreiben. Oder einen Bundespräsidenten. Oder ein ganzes Organtransplantations  System. Nur für Auflage. Gibt es noch einen Unterschied zwischen Journalismus und Boulevard?</w:t>
      </w:r>
    </w:p>
    <w:p>
      <w:r>
        <w:rPr>
          <w:b/>
          <w:u w:val="single"/>
        </w:rPr>
        <w:t>186659</w:t>
      </w:r>
    </w:p>
    <w:p>
      <w:r>
        <w:t>@FinjaFinte 😤</w:t>
      </w:r>
    </w:p>
    <w:p>
      <w:r>
        <w:rPr>
          <w:b/>
          <w:u w:val="single"/>
        </w:rPr>
        <w:t>186660</w:t>
      </w:r>
    </w:p>
    <w:p>
      <w:r>
        <w:t>@FinjaFinte @TheRealJoe_1958 ist das ein Vorort von Beirut?</w:t>
      </w:r>
    </w:p>
    <w:p>
      <w:r>
        <w:rPr>
          <w:b/>
          <w:u w:val="single"/>
        </w:rPr>
        <w:t>186661</w:t>
      </w:r>
    </w:p>
    <w:p>
      <w:r>
        <w:t>@FinjaFinte @PauleHasi13 Na ja, jahrelang haben sie auf Kosten der Tiere enorme Gewinne eingefahren.</w:t>
      </w:r>
    </w:p>
    <w:p>
      <w:r>
        <w:rPr>
          <w:b/>
          <w:u w:val="single"/>
        </w:rPr>
        <w:t>186662</w:t>
      </w:r>
    </w:p>
    <w:p>
      <w:r>
        <w:t>@FinjaFinte Die Leidtragenden sind schon seit jeher die Tiere. Diese werden unter perversesten Bedingungen herangezogen und neuerdings sogar in der Büttelrepublik geschächtet, weil irgend so ein perverser Wahnsinniger mit Sonnenstich es sich so ausgedacht hat. Es zählt nur der Preis im Aldi!</w:t>
      </w:r>
    </w:p>
    <w:p>
      <w:r>
        <w:rPr>
          <w:b/>
          <w:u w:val="single"/>
        </w:rPr>
        <w:t>186663</w:t>
      </w:r>
    </w:p>
    <w:p>
      <w:r>
        <w:t>@bearleenair Es sagt aus, dass der Trend heute dahin geht, dass die Menschen in die Großstädte ziehen, dort wo die großen Firmen sitzen und wo es die gut bezahlen Jobs gibt.    In Ostdeutschland gibt es relativ wenig Großstädte, im Prinzip ist das meiste tiefste Provinz. Geheimnis gelöst!</w:t>
      </w:r>
    </w:p>
    <w:p>
      <w:r>
        <w:rPr>
          <w:b/>
          <w:u w:val="single"/>
        </w:rPr>
        <w:t>186664</w:t>
      </w:r>
    </w:p>
    <w:p>
      <w:r>
        <w:t>@bearleenair Die Propaganda der Verschwörungsopfer verhallt in deren eigenen Informationsblasen...</w:t>
      </w:r>
    </w:p>
    <w:p>
      <w:r>
        <w:rPr>
          <w:b/>
          <w:u w:val="single"/>
        </w:rPr>
        <w:t>186665</w:t>
      </w:r>
    </w:p>
    <w:p>
      <w:r>
        <w:t>@realJohr Gott, ist das albern!</w:t>
      </w:r>
    </w:p>
    <w:p>
      <w:r>
        <w:rPr>
          <w:b/>
          <w:u w:val="single"/>
        </w:rPr>
        <w:t>186666</w:t>
      </w:r>
    </w:p>
    <w:p>
      <w:r>
        <w:t>@realJohr Also Kohlekraft abschaffen  Ist teuer und wird nur unnötig am Leben gehalten  Unsere Automarken dazu bringen umzurüsten auf saubere Motoren wie Brennstoffzellen und Elektroantrieb</w:t>
      </w:r>
    </w:p>
    <w:p>
      <w:r>
        <w:rPr>
          <w:b/>
          <w:u w:val="single"/>
        </w:rPr>
        <w:t>186667</w:t>
      </w:r>
    </w:p>
    <w:p>
      <w:r>
        <w:t>@realJohr @georgloesel Wer einen Dr. Titel der Kirchenlehre hat, hat von Glauben vielleicht AHNUNG, aber Wissen von Wirtschaft kaum.</w:t>
      </w:r>
    </w:p>
    <w:p>
      <w:r>
        <w:rPr>
          <w:b/>
          <w:u w:val="single"/>
        </w:rPr>
        <w:t>186668</w:t>
      </w:r>
    </w:p>
    <w:p>
      <w:r>
        <w:t>@realJohr Wenn man die Zukunft im Gestern wähnt, macht das doch Sinn?    Nein, auch dann nicht.</w:t>
      </w:r>
    </w:p>
    <w:p>
      <w:r>
        <w:rPr>
          <w:b/>
          <w:u w:val="single"/>
        </w:rPr>
        <w:t>186669</w:t>
      </w:r>
    </w:p>
    <w:p>
      <w:r>
        <w:t>@realJohr Wenn eine Partei keinen Plan hat, dann kann sie nur hetzen</w:t>
      </w:r>
    </w:p>
    <w:p>
      <w:r>
        <w:rPr>
          <w:b/>
          <w:u w:val="single"/>
        </w:rPr>
        <w:t>186670</w:t>
      </w:r>
    </w:p>
    <w:p>
      <w:r>
        <w:t>@realJohr Super! Sie haben sich mittlerweile selbst erkannt und geben alles zu! https://t.co/yBeFfZrtBq</w:t>
      </w:r>
    </w:p>
    <w:p>
      <w:r>
        <w:rPr>
          <w:b/>
          <w:u w:val="single"/>
        </w:rPr>
        <w:t>186671</w:t>
      </w:r>
    </w:p>
    <w:p>
      <w:r>
        <w:t>@realJohr Immerhin gibt die AfD Berlin zu, dass sie selber die falschen Schlüsse ziehen 😅 ob man damit jetzt gleich werben soll, ist natürlich die Frage.</w:t>
      </w:r>
    </w:p>
    <w:p>
      <w:r>
        <w:rPr>
          <w:b/>
          <w:u w:val="single"/>
        </w:rPr>
        <w:t>186672</w:t>
      </w:r>
    </w:p>
    <w:p>
      <w:r>
        <w:t>@realJohr Ekelhaftes Nazipack!</w:t>
      </w:r>
    </w:p>
    <w:p>
      <w:r>
        <w:rPr>
          <w:b/>
          <w:u w:val="single"/>
        </w:rPr>
        <w:t>186673</w:t>
      </w:r>
    </w:p>
    <w:p>
      <w:r>
        <w:t>@realJohr Genau das habe ich auch die letzten Jahre gedacht... Und was hört man über arbeitsmarktpolitische Themen...? Und Umweltthemen...? #AfD ist ohnehin nicht wählbar für mich und wenn sie dann User bei Kritik gleich blocken zeigt das kein wahres Demokratieverständnis... 👍&amp;gt;lächerlich</w:t>
      </w:r>
    </w:p>
    <w:p>
      <w:r>
        <w:rPr>
          <w:b/>
          <w:u w:val="single"/>
        </w:rPr>
        <w:t>186674</w:t>
      </w:r>
    </w:p>
    <w:p>
      <w:r>
        <w:t>@realJohr @Moritzbhg Seit diese Gestalten im Bundestag sind, müssen alle Anderen Abgeordneten auch im Bundestag Ihr Bodyguards dabei haben! 🤔🤔🤔</w:t>
      </w:r>
    </w:p>
    <w:p>
      <w:r>
        <w:rPr>
          <w:b/>
          <w:u w:val="single"/>
        </w:rPr>
        <w:t>186675</w:t>
      </w:r>
    </w:p>
    <w:p>
      <w:r>
        <w:t>@realJohr @ArnIstBoehse Wozu auch? Die selbst sind doch versorgt.</w:t>
      </w:r>
    </w:p>
    <w:p>
      <w:r>
        <w:rPr>
          <w:b/>
          <w:u w:val="single"/>
        </w:rPr>
        <w:t>186676</w:t>
      </w:r>
    </w:p>
    <w:p>
      <w:r>
        <w:t>@realJohr Eine #Spendenaffäre hat die #CDU auch</w:t>
      </w:r>
    </w:p>
    <w:p>
      <w:r>
        <w:rPr>
          <w:b/>
          <w:u w:val="single"/>
        </w:rPr>
        <w:t>186677</w:t>
      </w:r>
    </w:p>
    <w:p>
      <w:r>
        <w:t>@realJohr Sind also schwer beschäftigt, die 'Altparteien' bei allem zu überholen, was sie denen vorwerfen. Da bleibt für anderes leider keine Zeit. #NoAfD</w:t>
      </w:r>
    </w:p>
    <w:p>
      <w:r>
        <w:rPr>
          <w:b/>
          <w:u w:val="single"/>
        </w:rPr>
        <w:t>186678</w:t>
      </w:r>
    </w:p>
    <w:p>
      <w:r>
        <w:t>@realJohr AfD-Konzept:    Deutsch - Gut 👍  Nix Deutsch - Nix Gut 🖕</w:t>
      </w:r>
    </w:p>
    <w:p>
      <w:r>
        <w:rPr>
          <w:b/>
          <w:u w:val="single"/>
        </w:rPr>
        <w:t>186679</w:t>
      </w:r>
    </w:p>
    <w:p>
      <w:r>
        <w:t>@realJohr Die sind zu stark mit ihrem Hetzprogramm beschäftigt. #afdwirkt #NoAfD #NazisRaus</w:t>
      </w:r>
    </w:p>
    <w:p>
      <w:r>
        <w:rPr>
          <w:b/>
          <w:u w:val="single"/>
        </w:rPr>
        <w:t>186680</w:t>
      </w:r>
    </w:p>
    <w:p>
      <w:r>
        <w:t>@realJohr @Mountaindream5 Die AfD hat für gar nichts durchdachte Konzepte.   Die können nur 'Ausländer raus!' brüllen und sich über ein 16 jähriges Mädchen echauffieren! Sonst ist da durch und durch nur heiße Luft!</w:t>
      </w:r>
    </w:p>
    <w:p>
      <w:r>
        <w:rPr>
          <w:b/>
          <w:u w:val="single"/>
        </w:rPr>
        <w:t>186681</w:t>
      </w:r>
    </w:p>
    <w:p>
      <w:r>
        <w:t>@realJohr Die AfD hat doch nur ein einziges Thema: Biodeutschsein und daraus Eliteableitung konstruieren. Ende. Wie soll sie sich denn bei Themen verhalten, bei denen Nachdenken gefragt ist? Eben! Gar nicht!</w:t>
      </w:r>
    </w:p>
    <w:p>
      <w:r>
        <w:rPr>
          <w:b/>
          <w:u w:val="single"/>
        </w:rPr>
        <w:t>186682</w:t>
      </w:r>
    </w:p>
    <w:p>
      <w:r>
        <w:t>@realJohr Übel, da scheint eine kritische Masse erreicht. Vielleicht doch Putin? ^^</w:t>
      </w:r>
    </w:p>
    <w:p>
      <w:r>
        <w:rPr>
          <w:b/>
          <w:u w:val="single"/>
        </w:rPr>
        <w:t>186683</w:t>
      </w:r>
    </w:p>
    <w:p>
      <w:r>
        <w:t>@realJohr @Klaus90469 Gretas Ehrendoktor ist eine Massenware.  OB gibt es immer nur EINEN.</w:t>
      </w:r>
    </w:p>
    <w:p>
      <w:r>
        <w:rPr>
          <w:b/>
          <w:u w:val="single"/>
        </w:rPr>
        <w:t>186684</w:t>
      </w:r>
    </w:p>
    <w:p>
      <w:r>
        <w:t>@realJohr Ein Polizeikommissar, der wie Göbbels tönt!  Und einen Eid auf das GG abgelegt hat!  Und dieses verhöhnt und missbraucht 😡</w:t>
      </w:r>
    </w:p>
    <w:p>
      <w:r>
        <w:rPr>
          <w:b/>
          <w:u w:val="single"/>
        </w:rPr>
        <w:t>186685</w:t>
      </w:r>
    </w:p>
    <w:p>
      <w:r>
        <w:t>@realJohr Also mit Vollgas in den Abgrund???   #Demokratiestirbt  #NazisRaus  #fckafd  #NoNeo</w:t>
      </w:r>
    </w:p>
    <w:p>
      <w:r>
        <w:rPr>
          <w:b/>
          <w:u w:val="single"/>
        </w:rPr>
        <w:t>186686</w:t>
      </w:r>
    </w:p>
    <w:p>
      <w:r>
        <w:t>@realJohr Ekelhafte Nazis!</w:t>
      </w:r>
    </w:p>
    <w:p>
      <w:r>
        <w:rPr>
          <w:b/>
          <w:u w:val="single"/>
        </w:rPr>
        <w:t>186687</w:t>
      </w:r>
    </w:p>
    <w:p>
      <w:r>
        <w:t>@realJohr Kann man einen Staatsbeamten wegen einer solchen Aussage entlassen?</w:t>
      </w:r>
    </w:p>
    <w:p>
      <w:r>
        <w:rPr>
          <w:b/>
          <w:u w:val="single"/>
        </w:rPr>
        <w:t>186688</w:t>
      </w:r>
    </w:p>
    <w:p>
      <w:r>
        <w:t>@realJohr Vielleicht einer von denen, dessen Lebensplanung nicht aufgegangen ist und jetzt einen Schuldigen braucht.</w:t>
      </w:r>
    </w:p>
    <w:p>
      <w:r>
        <w:rPr>
          <w:b/>
          <w:u w:val="single"/>
        </w:rPr>
        <w:t>186689</w:t>
      </w:r>
    </w:p>
    <w:p>
      <w:r>
        <w:t>@realJohr @luciamertins So sieht eine gesinnungstechnische Abwärtsspirale aus.Und der ist Richter?keine gute Entwicklung.arme Sau.</w:t>
      </w:r>
    </w:p>
    <w:p>
      <w:r>
        <w:rPr>
          <w:b/>
          <w:u w:val="single"/>
        </w:rPr>
        <w:t>186690</w:t>
      </w:r>
    </w:p>
    <w:p>
      <w:r>
        <w:t>@realJohr uff</w:t>
      </w:r>
    </w:p>
    <w:p>
      <w:r>
        <w:rPr>
          <w:b/>
          <w:u w:val="single"/>
        </w:rPr>
        <w:t>186691</w:t>
      </w:r>
    </w:p>
    <w:p>
      <w:r>
        <w:t>@realJohr Nicht jeder wird im Alter weiser.🤔</w:t>
      </w:r>
    </w:p>
    <w:p>
      <w:r>
        <w:rPr>
          <w:b/>
          <w:u w:val="single"/>
        </w:rPr>
        <w:t>186692</w:t>
      </w:r>
    </w:p>
    <w:p>
      <w:r>
        <w:t>@realJohr Och nö!  Reicht schon, dass wir den Herrn Vogelschiss hier in Hessen hatten.🤢</w:t>
      </w:r>
    </w:p>
    <w:p>
      <w:r>
        <w:rPr>
          <w:b/>
          <w:u w:val="single"/>
        </w:rPr>
        <w:t>186693</w:t>
      </w:r>
    </w:p>
    <w:p>
      <w:r>
        <w:t>@realJohr Ich glaube es ist mal wieder überfällig davor zu warnen, es sich zur Lebensaufgabe zu machen, solche Idioten zu hypen. Ihr besorgt genau wie Talkshows und Politmagazine deren Werbung! Genau das wollen sie, was Ihr liefert. Maximale Empörung. Nennt sich Aufmerksamkeitsökonomie.</w:t>
      </w:r>
    </w:p>
    <w:p>
      <w:r>
        <w:rPr>
          <w:b/>
          <w:u w:val="single"/>
        </w:rPr>
        <w:t>186694</w:t>
      </w:r>
    </w:p>
    <w:p>
      <w:r>
        <w:t>@realJohr @zueguesurfer Das sind doch keine Patrioten ! Sie stehen doch nicht zu demokratischen Grundordnung !</w:t>
      </w:r>
    </w:p>
    <w:p>
      <w:r>
        <w:rPr>
          <w:b/>
          <w:u w:val="single"/>
        </w:rPr>
        <w:t>186695</w:t>
      </w:r>
    </w:p>
    <w:p>
      <w:r>
        <w:t>@realJohr Dr. Typ von Gehirnlos wird demnächst seine Doktorarbeit Unterdietfurt Lupe genommen.</w:t>
      </w:r>
    </w:p>
    <w:p>
      <w:r>
        <w:rPr>
          <w:b/>
          <w:u w:val="single"/>
        </w:rPr>
        <w:t>186696</w:t>
      </w:r>
    </w:p>
    <w:p>
      <w:r>
        <w:t>@realJohr Ach so, @MalteKaufmann findet das Vernichten neuwertiger Ware völlig ok. Gut zu wissen, wenn die noch mal von 'Naturschutz' reden oder von bedürftigen Menschen.  Dann wohl auch, dass Amazon trotz Milliardengewinn 0, 00 Steuern bezahlen muss.</w:t>
      </w:r>
    </w:p>
    <w:p>
      <w:r>
        <w:rPr>
          <w:b/>
          <w:u w:val="single"/>
        </w:rPr>
        <w:t>186697</w:t>
      </w:r>
    </w:p>
    <w:p>
      <w:r>
        <w:t>@realJohr FCKAFD https://t.co/L6MyH1VXYQ</w:t>
      </w:r>
    </w:p>
    <w:p>
      <w:r>
        <w:rPr>
          <w:b/>
          <w:u w:val="single"/>
        </w:rPr>
        <w:t>186698</w:t>
      </w:r>
    </w:p>
    <w:p>
      <w:r>
        <w:t>@realJohr Kretschmers CDU macht nichts anderes.</w:t>
      </w:r>
    </w:p>
    <w:p>
      <w:r>
        <w:rPr>
          <w:b/>
          <w:u w:val="single"/>
        </w:rPr>
        <w:t>186699</w:t>
      </w:r>
    </w:p>
    <w:p>
      <w:r>
        <w:t>@realJohr @StBrandner In seinem Kopf da wohnt ein Geist, der ständig ihm aufs Kleinhirn scheißt!</w:t>
      </w:r>
    </w:p>
    <w:p>
      <w:r>
        <w:rPr>
          <w:b/>
          <w:u w:val="single"/>
        </w:rPr>
        <w:t>186700</w:t>
      </w:r>
    </w:p>
    <w:p>
      <w:r>
        <w:t>@realJohr @StBrandner Au weia, da ist dem Brandner ein Fehler unterlaufen: Er hat aus Versehen #Deutschland #... #... geschrieben....es muss aber #Dank ... heissen.</w:t>
      </w:r>
    </w:p>
    <w:p>
      <w:r>
        <w:rPr>
          <w:b/>
          <w:u w:val="single"/>
        </w:rPr>
        <w:t>186701</w:t>
      </w:r>
    </w:p>
    <w:p>
      <w:r>
        <w:t>@realJohr @StBrandner Schon wieder Sinnfreies von unserem Mr. Long Dong ?</w:t>
      </w:r>
    </w:p>
    <w:p>
      <w:r>
        <w:rPr>
          <w:b/>
          <w:u w:val="single"/>
        </w:rPr>
        <w:t>186702</w:t>
      </w:r>
    </w:p>
    <w:p>
      <w:r>
        <w:t>@realJohr @StBrandner Er spricht doch von seinem Verein. Wenn er Deutschland oder Vaterland meint, dann meint er seinen hohlen möchtegern Verein NSAfD!</w:t>
      </w:r>
    </w:p>
    <w:p>
      <w:r>
        <w:rPr>
          <w:b/>
          <w:u w:val="single"/>
        </w:rPr>
        <w:t>186703</w:t>
      </w:r>
    </w:p>
    <w:p>
      <w:r>
        <w:t>@realJohr @StBrandner https://t.co/lO70b2HoXz</w:t>
      </w:r>
    </w:p>
    <w:p>
      <w:r>
        <w:rPr>
          <w:b/>
          <w:u w:val="single"/>
        </w:rPr>
        <w:t>186704</w:t>
      </w:r>
    </w:p>
    <w:p>
      <w:r>
        <w:t>@realJohr https://t.co/AdzYsHMNqK</w:t>
      </w:r>
    </w:p>
    <w:p>
      <w:r>
        <w:rPr>
          <w:b/>
          <w:u w:val="single"/>
        </w:rPr>
        <w:t>186705</w:t>
      </w:r>
    </w:p>
    <w:p>
      <w:r>
        <w:t>@realJohr Na, jetzt greifen die Honks, unter der Führung ihrer braunen Hetz- und Hass- Schachtel an und kommen aus ihren rechtsversifften Ecken. Wenn dann noch die Dummheit der Flatrate-Nazis in der Dauerschleife des Hasses und der Hetze aufgeht, haben sie sich selbst als Nazis geoutet.</w:t>
      </w:r>
    </w:p>
    <w:p>
      <w:r>
        <w:rPr>
          <w:b/>
          <w:u w:val="single"/>
        </w:rPr>
        <w:t>186706</w:t>
      </w:r>
    </w:p>
    <w:p>
      <w:r>
        <w:t>@realJohr Dushan hat mit Sicherheit nicht nur einmal zu heiß 'geduscht'</w:t>
      </w:r>
    </w:p>
    <w:p>
      <w:r>
        <w:rPr>
          <w:b/>
          <w:u w:val="single"/>
        </w:rPr>
        <w:t>186707</w:t>
      </w:r>
    </w:p>
    <w:p>
      <w:r>
        <w:t>@realJohr @schautnichtweg Armer #DushanWegner</w:t>
      </w:r>
    </w:p>
    <w:p>
      <w:r>
        <w:rPr>
          <w:b/>
          <w:u w:val="single"/>
        </w:rPr>
        <w:t>186708</w:t>
      </w:r>
    </w:p>
    <w:p>
      <w:r>
        <w:t>@realJohr Zumal sich dat Erika besser mal entschuldigen sollte.</w:t>
      </w:r>
    </w:p>
    <w:p>
      <w:r>
        <w:rPr>
          <w:b/>
          <w:u w:val="single"/>
        </w:rPr>
        <w:t>186709</w:t>
      </w:r>
    </w:p>
    <w:p>
      <w:r>
        <w:t>@realJohr @MalteKaufmann https://t.co/pbYmb1rDJm</w:t>
      </w:r>
    </w:p>
    <w:p>
      <w:r>
        <w:rPr>
          <w:b/>
          <w:u w:val="single"/>
        </w:rPr>
        <w:t>186710</w:t>
      </w:r>
    </w:p>
    <w:p>
      <w:r>
        <w:t>....Entschuldigung, es waren nur 3 deutsche Täter...!</w:t>
      </w:r>
    </w:p>
    <w:p>
      <w:r>
        <w:rPr>
          <w:b/>
          <w:u w:val="single"/>
        </w:rPr>
        <w:t>186711</w:t>
      </w:r>
    </w:p>
    <w:p>
      <w:r>
        <w:t>@realJohr @LahmeMichaela oh Mann https://t.co/3l1LBboNkD</w:t>
      </w:r>
    </w:p>
    <w:p>
      <w:r>
        <w:rPr>
          <w:b/>
          <w:u w:val="single"/>
        </w:rPr>
        <w:t>186712</w:t>
      </w:r>
    </w:p>
    <w:p>
      <w:r>
        <w:t>@realJohr Was der Alkohol aus den Menschen macht !</w:t>
      </w:r>
    </w:p>
    <w:p>
      <w:r>
        <w:rPr>
          <w:b/>
          <w:u w:val="single"/>
        </w:rPr>
        <w:t>186713</w:t>
      </w:r>
    </w:p>
    <w:p>
      <w:r>
        <w:t>@realJohr Hab sie ja schon gefragt, ob sie den falschen Artikel verlinkt hat. Anders ist das nicht zu erklären.</w:t>
      </w:r>
    </w:p>
    <w:p>
      <w:r>
        <w:rPr>
          <w:b/>
          <w:u w:val="single"/>
        </w:rPr>
        <w:t>186714</w:t>
      </w:r>
    </w:p>
    <w:p>
      <w:r>
        <w:t>@realJohr 🤦‍♀️</w:t>
      </w:r>
    </w:p>
    <w:p>
      <w:r>
        <w:rPr>
          <w:b/>
          <w:u w:val="single"/>
        </w:rPr>
        <w:t>186715</w:t>
      </w:r>
    </w:p>
    <w:p>
      <w:r>
        <w:t>@realJohr Die Alte ist total durchgeknallt...</w:t>
      </w:r>
    </w:p>
    <w:p>
      <w:r>
        <w:rPr>
          <w:b/>
          <w:u w:val="single"/>
        </w:rPr>
        <w:t>186716</w:t>
      </w:r>
    </w:p>
    <w:p>
      <w:r>
        <w:t>@realJohr Wie bereits erwähnt: Hetzkrähe.</w:t>
      </w:r>
    </w:p>
    <w:p>
      <w:r>
        <w:rPr>
          <w:b/>
          <w:u w:val="single"/>
        </w:rPr>
        <w:t>186717</w:t>
      </w:r>
    </w:p>
    <w:p>
      <w:r>
        <w:t>@realJohr @Frohnmaier_AfD Die Abgeordnetenentschädigung liegt ja nur bei 9.780,28 Euro. https://t.co/vx8NHOl8cX</w:t>
      </w:r>
    </w:p>
    <w:p>
      <w:r>
        <w:rPr>
          <w:b/>
          <w:u w:val="single"/>
        </w:rPr>
        <w:t>186718</w:t>
      </w:r>
    </w:p>
    <w:p>
      <w:r>
        <w:t>@realJohr Nutzt halt leider nichts.</w:t>
      </w:r>
    </w:p>
    <w:p>
      <w:r>
        <w:rPr>
          <w:b/>
          <w:u w:val="single"/>
        </w:rPr>
        <w:t>186719</w:t>
      </w:r>
    </w:p>
    <w:p>
      <w:r>
        <w:t>@realJohr Doppelmoral ist deren einziger moralischer Standard.</w:t>
      </w:r>
    </w:p>
    <w:p>
      <w:r>
        <w:rPr>
          <w:b/>
          <w:u w:val="single"/>
        </w:rPr>
        <w:t>186720</w:t>
      </w:r>
    </w:p>
    <w:p>
      <w:r>
        <w:t>@realJohr Wenn zwei das Gleiche machen...</w:t>
      </w:r>
    </w:p>
    <w:p>
      <w:r>
        <w:rPr>
          <w:b/>
          <w:u w:val="single"/>
        </w:rPr>
        <w:t>186721</w:t>
      </w:r>
    </w:p>
    <w:p>
      <w:r>
        <w:t>@realJohr @zhbbibo Demokratie 👍.  #noafd</w:t>
      </w:r>
    </w:p>
    <w:p>
      <w:r>
        <w:rPr>
          <w:b/>
          <w:u w:val="single"/>
        </w:rPr>
        <w:t>186722</w:t>
      </w:r>
    </w:p>
    <w:p>
      <w:r>
        <w:t>@realJohr Ach, der Duschhahn....die Faschisten verwechseln immer kritische Berichterstattung mit Hetze und ihre eigene Hetze mit Kritik. Es ist ein Fakt, dass sie wiederholt ihre Follower aufgepeitscht hat, das ist keine Hetze.</w:t>
      </w:r>
    </w:p>
    <w:p>
      <w:r>
        <w:rPr>
          <w:b/>
          <w:u w:val="single"/>
        </w:rPr>
        <w:t>186723</w:t>
      </w:r>
    </w:p>
    <w:p>
      <w:r>
        <w:t>@realJohr @SteinbachErika  ist eine Schande für jeden ehrlichen Pflegefall.  Mehr fällt mir zu dieser Person nicht ein.  #NiemalsAfD  #NiemalsRechts   #NazisRaus</w:t>
      </w:r>
    </w:p>
    <w:p>
      <w:r>
        <w:rPr>
          <w:b/>
          <w:u w:val="single"/>
        </w:rPr>
        <w:t>186724</w:t>
      </w:r>
    </w:p>
    <w:p>
      <w:r>
        <w:t>@realJohr @MalteKaufmann ich lach mich kaputt wenn ich das gewusst hätte in meiner Schulzeit dann wäre ich auch Ehren DR. ohne was dafür zutun -lach das ist doch alles PR oder !!</w:t>
      </w:r>
    </w:p>
    <w:p>
      <w:r>
        <w:rPr>
          <w:b/>
          <w:u w:val="single"/>
        </w:rPr>
        <w:t>186725</w:t>
      </w:r>
    </w:p>
    <w:p>
      <w:r>
        <w:t>@realJohr @MalteKaufmann Greta setzt sich nicht für die Umwelt ein, sondern für den Umsatz der Energiebarone, die mit Windrädern Milliarden verdienen, obwohl damit Insekten und Vögel geschrottet werden. Und geltungsbedürftige Kids folgen ihr.</w:t>
      </w:r>
    </w:p>
    <w:p>
      <w:r>
        <w:rPr>
          <w:b/>
          <w:u w:val="single"/>
        </w:rPr>
        <w:t>186726</w:t>
      </w:r>
    </w:p>
    <w:p>
      <w:r>
        <w:t>@realJohr @LoveGuerillos @MalteKaufmann Das frag ich mich auch da stimmt doch was nicht. Aber ohne aufrechte Antifaschisten die mit Herzblut gegen den braunen Faschisten Verein AFD, Nazis kämpfen. Das unser buntes vielfältiges Deutschland nicht im braunen Faschismus versinkt hätte er seine 20.000 Follower nicht 😂😂😂</w:t>
      </w:r>
    </w:p>
    <w:p>
      <w:r>
        <w:rPr>
          <w:b/>
          <w:u w:val="single"/>
        </w:rPr>
        <w:t>186727</w:t>
      </w:r>
    </w:p>
    <w:p>
      <w:r>
        <w:t>@realJohr Ich werde diesen üblen Nazi @StBrandner , also den #Reichstagsbrandner, jetzt auch blocken.    Soll sich seine bekackte Reichweite woanders suchen.</w:t>
      </w:r>
    </w:p>
    <w:p>
      <w:r>
        <w:rPr>
          <w:b/>
          <w:u w:val="single"/>
        </w:rPr>
        <w:t>186728</w:t>
      </w:r>
    </w:p>
    <w:p>
      <w:r>
        <w:t>@realJohr aus dem kommt eh nur Sinnfreies ...... Seine Auftritte im BT ist das reine Kabarett - Programm</w:t>
      </w:r>
    </w:p>
    <w:p>
      <w:r>
        <w:rPr>
          <w:b/>
          <w:u w:val="single"/>
        </w:rPr>
        <w:t>186729</w:t>
      </w:r>
    </w:p>
    <w:p>
      <w:r>
        <w:t>@realJohr Der Bundespräsident hatte nicht vor, sich mit Honks zu unterhalten.</w:t>
      </w:r>
    </w:p>
    <w:p>
      <w:r>
        <w:rPr>
          <w:b/>
          <w:u w:val="single"/>
        </w:rPr>
        <w:t>186730</w:t>
      </w:r>
    </w:p>
    <w:p>
      <w:r>
        <w:t>@realJohr @foffo Frau Steinbach Demenz vorzuwerfen ist unredlich weil es alle Demenzkranken  beleidigt. Hirntod ist der richtige Ausdruck für die.</w:t>
      </w:r>
    </w:p>
    <w:p>
      <w:r>
        <w:rPr>
          <w:b/>
          <w:u w:val="single"/>
        </w:rPr>
        <w:t>186731</w:t>
      </w:r>
    </w:p>
    <w:p>
      <w:r>
        <w:t>@realJohr @Klaus90469 Erika Steinbach ist faktoid. Sie wähnt sie wo keine sind.</w:t>
      </w:r>
    </w:p>
    <w:p>
      <w:r>
        <w:rPr>
          <w:b/>
          <w:u w:val="single"/>
        </w:rPr>
        <w:t>186732</w:t>
      </w:r>
    </w:p>
    <w:p>
      <w:r>
        <w:t>@realJohr Irr und wirr wie die gesamte Nazi - Bande, egal wie sie sich grade nennen...</w:t>
      </w:r>
    </w:p>
    <w:p>
      <w:r>
        <w:rPr>
          <w:b/>
          <w:u w:val="single"/>
        </w:rPr>
        <w:t>186733</w:t>
      </w:r>
    </w:p>
    <w:p>
      <w:r>
        <w:t>@realJohr @foffo Wieviel Weitsicht die Polen schon vor zig Jahren hatten...</w:t>
      </w:r>
    </w:p>
    <w:p>
      <w:r>
        <w:rPr>
          <w:b/>
          <w:u w:val="single"/>
        </w:rPr>
        <w:t>186734</w:t>
      </w:r>
    </w:p>
    <w:p>
      <w:r>
        <w:t>@realJohr @Baron_Snoopy Mehr als Totalschaden hat die</w:t>
      </w:r>
    </w:p>
    <w:p>
      <w:r>
        <w:rPr>
          <w:b/>
          <w:u w:val="single"/>
        </w:rPr>
        <w:t>186735</w:t>
      </w:r>
    </w:p>
    <w:p>
      <w:r>
        <w:t>......sorry, es waren nur 3 deutsche Täter...!</w:t>
      </w:r>
    </w:p>
    <w:p>
      <w:r>
        <w:rPr>
          <w:b/>
          <w:u w:val="single"/>
        </w:rPr>
        <w:t>186736</w:t>
      </w:r>
    </w:p>
    <w:p>
      <w:r>
        <w:t>@realJohr Der alten Frau will man am liebsten hinterher rufen: 'Oma, nimm dein Ritalin und leg dich schlafen - Aufmerksamkeit kriegst Du eh nicht, egal was Du machst'</w:t>
      </w:r>
    </w:p>
    <w:p>
      <w:r>
        <w:rPr>
          <w:b/>
          <w:u w:val="single"/>
        </w:rPr>
        <w:t>186737</w:t>
      </w:r>
    </w:p>
    <w:p>
      <w:r>
        <w:t>@realJohr Die Frau Steinbach ist ein Soziopath. Anders kann diese Reaktion nicht erklärt werden.  Ach ne, stimmt nicht. Sie könnte statt dessen auch eine notorische Lügnerin sein.</w:t>
      </w:r>
    </w:p>
    <w:p>
      <w:r>
        <w:rPr>
          <w:b/>
          <w:u w:val="single"/>
        </w:rPr>
        <w:t>186738</w:t>
      </w:r>
    </w:p>
    <w:p>
      <w:r>
        <w:t>@realJohr Hassüberschuss! Hat wahrscheinlich 2 Tage verzweifelt nach 'passenden' Straftaten gesucht und nix gefunden.  #Steinbach</w:t>
      </w:r>
    </w:p>
    <w:p>
      <w:r>
        <w:rPr>
          <w:b/>
          <w:u w:val="single"/>
        </w:rPr>
        <w:t>186739</w:t>
      </w:r>
    </w:p>
    <w:p>
      <w:r>
        <w:t>@realJohr @aemwe3007 @Frohnmaier_AfD Gott, muss Sie ja hart getriggert haben, dass der Typ ein T-Shirt im BT kritisiert...</w:t>
      </w:r>
    </w:p>
    <w:p>
      <w:r>
        <w:rPr>
          <w:b/>
          <w:u w:val="single"/>
        </w:rPr>
        <w:t>186740</w:t>
      </w:r>
    </w:p>
    <w:p>
      <w:r>
        <w:t>@realJohr Diese Form von Wahlkampfeinmischung aus dem Ausland geht scheinbar wohl klar. Sind ja immerhin keine Russen.</w:t>
      </w:r>
    </w:p>
    <w:p>
      <w:r>
        <w:rPr>
          <w:b/>
          <w:u w:val="single"/>
        </w:rPr>
        <w:t>186741</w:t>
      </w:r>
    </w:p>
    <w:p>
      <w:r>
        <w:t>@Ungebeten1 @Invictu53409591 Ich finde es widerlich . Sitze beim Arzt im Wartezimmer, und Schwule  stecken  sich die  Zunge in den Hals, und fummeln  sich gegenseitig an den Klöten .  ...mir kommt in der Merkel Diktatur  nur noch das  kotzen ...!!</w:t>
      </w:r>
    </w:p>
    <w:p>
      <w:r>
        <w:rPr>
          <w:b/>
          <w:u w:val="single"/>
        </w:rPr>
        <w:t>186742</w:t>
      </w:r>
    </w:p>
    <w:p>
      <w:r>
        <w:t>@Ungebeten1 Hmh... eigentlich is es mir wurschd was die machen! Im Endeffekt ist dieses ganze Schwulen/Queer/Trans/Tschäääänder Gedöns unendlich laaangweilig! Es nervt total! Ich als Hetero schrei auch  nicht die ganze Zeit rum dass ich auf Pussys und Titten steh!</w:t>
      </w:r>
    </w:p>
    <w:p>
      <w:r>
        <w:rPr>
          <w:b/>
          <w:u w:val="single"/>
        </w:rPr>
        <w:t>186743</w:t>
      </w:r>
    </w:p>
    <w:p>
      <w:r>
        <w:t>@Ungebeten1 Eigene Meinung ist bei den Linken nicht angesagt. Sie wollen Schafe, wie ihre Wähler.</w:t>
      </w:r>
    </w:p>
    <w:p>
      <w:r>
        <w:rPr>
          <w:b/>
          <w:u w:val="single"/>
        </w:rPr>
        <w:t>186744</w:t>
      </w:r>
    </w:p>
    <w:p>
      <w:r>
        <w:t>@Ungebeten1 Im Tierreich wurde homosexuelles Verhalten bei 1500 Arten nachgewiesen.  So unnatürlich,wie von dir vermutet,kann es also gar nicht sein.  Homosexualität ist eine Variante der Sexualität, deren Bedeutung noch nicht nachgewiesen wurde.</w:t>
      </w:r>
    </w:p>
    <w:p>
      <w:r>
        <w:rPr>
          <w:b/>
          <w:u w:val="single"/>
        </w:rPr>
        <w:t>186745</w:t>
      </w:r>
    </w:p>
    <w:p>
      <w:r>
        <w:t>@Ungebeten1 Ob das wieder die Natur ist mag dahingestellt bleiben.Homosexualität gibt’s seit Anbeginn der Menschheit. Mal mehr mal weniger verpönt.Mir ist es egal zu welchem Geschlecht sich der einzelne hingezogen fühlt,wenn es nicht in der Öffentlichkeit provokant und zurSchau gestellt wird</w:t>
      </w:r>
    </w:p>
    <w:p>
      <w:r>
        <w:rPr>
          <w:b/>
          <w:u w:val="single"/>
        </w:rPr>
        <w:t>186746</w:t>
      </w:r>
    </w:p>
    <w:p>
      <w:r>
        <w:t>@Ungebeten1 @Invictu53409591 Guck dir mal die GayPride-Paraden an. Dort nehmen die alle möglichen Drogen und laufen fast nackt rum und benehmen sich wie Irre. Irgendwie ist es schwierig einen normalen Homosexuellen zu finden. Die sind alle geistesgestört. Darum will man mir denen nichts zu tun haben.</w:t>
      </w:r>
    </w:p>
    <w:p>
      <w:r>
        <w:rPr>
          <w:b/>
          <w:u w:val="single"/>
        </w:rPr>
        <w:t>186747</w:t>
      </w:r>
    </w:p>
    <w:p>
      <w:r>
        <w:t>@Ungebeten1 👍👍👍👍</w:t>
      </w:r>
    </w:p>
    <w:p>
      <w:r>
        <w:rPr>
          <w:b/>
          <w:u w:val="single"/>
        </w:rPr>
        <w:t>186748</w:t>
      </w:r>
    </w:p>
    <w:p>
      <w:r>
        <w:t>@Ungebeten1 Und bei Studenten heißt es 'Stadt/Land/Film', weil mit 'Fluss' zu schwer ist! 😂</w:t>
      </w:r>
    </w:p>
    <w:p>
      <w:r>
        <w:rPr>
          <w:b/>
          <w:u w:val="single"/>
        </w:rPr>
        <w:t>186749</w:t>
      </w:r>
    </w:p>
    <w:p>
      <w:r>
        <w:t>@Ungebeten1 @_Luna_L0veg00d_ Die Kohle würde ich denen streichen.</w:t>
      </w:r>
    </w:p>
    <w:p>
      <w:r>
        <w:rPr>
          <w:b/>
          <w:u w:val="single"/>
        </w:rPr>
        <w:t>186750</w:t>
      </w:r>
    </w:p>
    <w:p>
      <w:r>
        <w:t>@Ungebeten1 Zukunft ohne Kohle, die kleinen bekloppten Scheißer💩. Dann aber auch ohne Smartphone, Mamis SUV und Flugreisen, auch Deutschland war mal schön, vor der Invasion🧐</w:t>
      </w:r>
    </w:p>
    <w:p>
      <w:r>
        <w:rPr>
          <w:b/>
          <w:u w:val="single"/>
        </w:rPr>
        <w:t>186751</w:t>
      </w:r>
    </w:p>
    <w:p>
      <w:r>
        <w:t>@Ungebeten1 Zusammen gegen die neue #Religion die sich #Klimawandel benennt</w:t>
      </w:r>
    </w:p>
    <w:p>
      <w:r>
        <w:rPr>
          <w:b/>
          <w:u w:val="single"/>
        </w:rPr>
        <w:t>186752</w:t>
      </w:r>
    </w:p>
    <w:p>
      <w:r>
        <w:t>@Ungebeten1 @HarrySchloemer Gemütlich grillen in der Natur ist dann aber auch nicht erlaubt.   Nur mit Elektrogrill!</w:t>
      </w:r>
    </w:p>
    <w:p>
      <w:r>
        <w:rPr>
          <w:b/>
          <w:u w:val="single"/>
        </w:rPr>
        <w:t>186753</w:t>
      </w:r>
    </w:p>
    <w:p>
      <w:r>
        <w:t>@Ungebeten1 Die meisten Wahnsinnigen leben außerhalb geschlossener Anstalten!😜</w:t>
      </w:r>
    </w:p>
    <w:p>
      <w:r>
        <w:rPr>
          <w:b/>
          <w:u w:val="single"/>
        </w:rPr>
        <w:t>186754</w:t>
      </w:r>
    </w:p>
    <w:p>
      <w:r>
        <w:t>@Ungebeten1 @wolfssanguis Rutscht auf eurem Arsch hin, um die Umwelt zu schonen!</w:t>
      </w:r>
    </w:p>
    <w:p>
      <w:r>
        <w:rPr>
          <w:b/>
          <w:u w:val="single"/>
        </w:rPr>
        <w:t>186755</w:t>
      </w:r>
    </w:p>
    <w:p>
      <w:r>
        <w:t>@Ungebeten1 Noch Fragen ❓ https://t.co/gP1AJRBcyG</w:t>
      </w:r>
    </w:p>
    <w:p>
      <w:r>
        <w:rPr>
          <w:b/>
          <w:u w:val="single"/>
        </w:rPr>
        <w:t>186756</w:t>
      </w:r>
    </w:p>
    <w:p>
      <w:r>
        <w:t>@Ungebeten1 @ichbinkoelnerin #Verbotspartei #grüne</w:t>
      </w:r>
    </w:p>
    <w:p>
      <w:r>
        <w:rPr>
          <w:b/>
          <w:u w:val="single"/>
        </w:rPr>
        <w:t>186757</w:t>
      </w:r>
    </w:p>
    <w:p>
      <w:r>
        <w:t>@Ungebeten1 https://t.co/QoqqQ1XVdC</w:t>
      </w:r>
    </w:p>
    <w:p>
      <w:r>
        <w:rPr>
          <w:b/>
          <w:u w:val="single"/>
        </w:rPr>
        <w:t>186758</w:t>
      </w:r>
    </w:p>
    <w:p>
      <w:r>
        <w:t>@Ungebeten1 Die sind alle Irrsinn befallen. Wie kann man nur so blöd werden. Was trinken schlucken nehmen die ein??</w:t>
      </w:r>
    </w:p>
    <w:p>
      <w:r>
        <w:rPr>
          <w:b/>
          <w:u w:val="single"/>
        </w:rPr>
        <w:t>186759</w:t>
      </w:r>
    </w:p>
    <w:p>
      <w:r>
        <w:t>@Ungebeten1 LOL</w:t>
      </w:r>
    </w:p>
    <w:p>
      <w:r>
        <w:rPr>
          <w:b/>
          <w:u w:val="single"/>
        </w:rPr>
        <w:t>186760</w:t>
      </w:r>
    </w:p>
    <w:p>
      <w:r>
        <w:t>@Ungebeten1 @michael_seyfert Ist auch Unfug und Bevormundung. Wenn ein Schwuler sich freiwillig therapieren lassen will soll es also strafbar werden wenn ihm jemand diese Dienstleistung anbietet.</w:t>
      </w:r>
    </w:p>
    <w:p>
      <w:r>
        <w:rPr>
          <w:b/>
          <w:u w:val="single"/>
        </w:rPr>
        <w:t>186761</w:t>
      </w:r>
    </w:p>
    <w:p>
      <w:r>
        <w:t>@Ungebeten1 @nullachtk Na zumindest gegen schwul kann man nichts sagen. Wer das als Schimpfwort benutzt,ist ein geistiger Tiefflieger, der nichts gelernt  hat.</w:t>
      </w:r>
    </w:p>
    <w:p>
      <w:r>
        <w:rPr>
          <w:b/>
          <w:u w:val="single"/>
        </w:rPr>
        <w:t>186762</w:t>
      </w:r>
    </w:p>
    <w:p>
      <w:r>
        <w:t>@Ungebeten1 @dierrw Und jetzt? Bist trotzdem ein HS. Du bist der beste Beweis dass man keine Mutter braucht um ein Hurensohn zu sein. Frust bei dir izzda weil du unterlegen bist :). Und wir wissen alle, dass türkisch eine der schönsten Sprachen der Welt ist ❤️🙏🏼</w:t>
      </w:r>
    </w:p>
    <w:p>
      <w:r>
        <w:rPr>
          <w:b/>
          <w:u w:val="single"/>
        </w:rPr>
        <w:t>186763</w:t>
      </w:r>
    </w:p>
    <w:p>
      <w:r>
        <w:t>@Ungebeten1 @landhaustussy Anders kannste mit dem Türken auch garnicht reden,... und abgefüllte Vollscheisse Ballons hat nicht nur Europa in Unmassen.</w:t>
      </w:r>
    </w:p>
    <w:p>
      <w:r>
        <w:rPr>
          <w:b/>
          <w:u w:val="single"/>
        </w:rPr>
        <w:t>186764</w:t>
      </w:r>
    </w:p>
    <w:p>
      <w:r>
        <w:t>@Ungebeten1 @DeutschZuerst Um Himmels Willen wer wirft denn mit solchen Wörtern um sich? Primitivlinge sind es auf jeden Fall. Meine Güte, was für Armleuchter</w:t>
      </w:r>
    </w:p>
    <w:p>
      <w:r>
        <w:rPr>
          <w:b/>
          <w:u w:val="single"/>
        </w:rPr>
        <w:t>186765</w:t>
      </w:r>
    </w:p>
    <w:p>
      <w:r>
        <w:t>@Ungebeten1 @chris_98763 Wie jetzt? Nicht schwul? Biodeutsch? (Kurztelefonat mir grüner Jugend....ja, wusste ich es doch....) SIE SIND EIN NAZI!!! 😉</w:t>
      </w:r>
    </w:p>
    <w:p>
      <w:r>
        <w:rPr>
          <w:b/>
          <w:u w:val="single"/>
        </w:rPr>
        <w:t>186766</w:t>
      </w:r>
    </w:p>
    <w:p>
      <w:r>
        <w:t>@Ungebeten1 Meine Mutter ist vor 31 Jahren gestorben. Wäre heute 70! Na, dann viel Spaß, ihr Nekrophilen Leichenficker! 🤣🤣🤣</w:t>
      </w:r>
    </w:p>
    <w:p>
      <w:r>
        <w:rPr>
          <w:b/>
          <w:u w:val="single"/>
        </w:rPr>
        <w:t>186767</w:t>
      </w:r>
    </w:p>
    <w:p>
      <w:r>
        <w:t>@Ungebeten1 @HastaLa40450101 Ein Bastard ist ein außereheliches Kind. So wie unser Willy Brandt sich damals als Bastard bezeichnen lassen musste.    Das ist egal ob Biodeutsch oder Rassenmischling.</w:t>
      </w:r>
    </w:p>
    <w:p>
      <w:r>
        <w:rPr>
          <w:b/>
          <w:u w:val="single"/>
        </w:rPr>
        <w:t>186768</w:t>
      </w:r>
    </w:p>
    <w:p>
      <w:r>
        <w:t>@Ungebeten1 Wenn einer zu mir sagt, 'ich ficke deine Mutter', antworte ich: du stehst wohl auf alte Weiber.</w:t>
      </w:r>
    </w:p>
    <w:p>
      <w:r>
        <w:rPr>
          <w:b/>
          <w:u w:val="single"/>
        </w:rPr>
        <w:t>186769</w:t>
      </w:r>
    </w:p>
    <w:p>
      <w:r>
        <w:t>@Ungebeten1 🤣👏👍</w:t>
      </w:r>
    </w:p>
    <w:p>
      <w:r>
        <w:rPr>
          <w:b/>
          <w:u w:val="single"/>
        </w:rPr>
        <w:t>186770</w:t>
      </w:r>
    </w:p>
    <w:p>
      <w:r>
        <w:t>@Ungebeten1 @frazionetoskana da kann man doch sehen welch kulturelle Bereicherung zu uns gekommen ist von der vornehmen Ausdrucksweise und so gebildet aber auch will ich erst gar icht reden</w:t>
      </w:r>
    </w:p>
    <w:p>
      <w:r>
        <w:rPr>
          <w:b/>
          <w:u w:val="single"/>
        </w:rPr>
        <w:t>186771</w:t>
      </w:r>
    </w:p>
    <w:p>
      <w:r>
        <w:t>@Ungebeten1 @SilviaHerrmann_ Ein immergrüner Halbschmarotzer!  Die Gastfreundschaft ist die Tugend, welche uns veranlasst, gewissen Menschen Nahrung und Obdach zu geben, die beides nicht nötig haben. https://t.co/eraQM93oK1 #Gruenen #Linke #SPD #Tuerken #Islam #hartzundherzlich</w:t>
      </w:r>
    </w:p>
    <w:p>
      <w:r>
        <w:rPr>
          <w:b/>
          <w:u w:val="single"/>
        </w:rPr>
        <w:t>186772</w:t>
      </w:r>
    </w:p>
    <w:p>
      <w:r>
        <w:t>@Ungebeten1 🎖️</w:t>
      </w:r>
    </w:p>
    <w:p>
      <w:r>
        <w:rPr>
          <w:b/>
          <w:u w:val="single"/>
        </w:rPr>
        <w:t>186773</w:t>
      </w:r>
    </w:p>
    <w:p>
      <w:r>
        <w:t>@Ungebeten1 @SebastianHampel 😂👍🏻👏🏻</w:t>
      </w:r>
    </w:p>
    <w:p>
      <w:r>
        <w:rPr>
          <w:b/>
          <w:u w:val="single"/>
        </w:rPr>
        <w:t>186774</w:t>
      </w:r>
    </w:p>
    <w:p>
      <w:r>
        <w:t>@Ungebeten1 @Ofenschlampe Söhne unmündiger Mütter  , eine Ehefrau von mehreren die geprügelt wird wenn sie ihr Recht fordert und nicht mehr als eine Gebärmaschine ist , deren.Söhne sind Hur....ne !!</w:t>
      </w:r>
    </w:p>
    <w:p>
      <w:r>
        <w:rPr>
          <w:b/>
          <w:u w:val="single"/>
        </w:rPr>
        <w:t>186775</w:t>
      </w:r>
    </w:p>
    <w:p>
      <w:r>
        <w:t>@Ungebeten1 👍👍👍</w:t>
      </w:r>
    </w:p>
    <w:p>
      <w:r>
        <w:rPr>
          <w:b/>
          <w:u w:val="single"/>
        </w:rPr>
        <w:t>186776</w:t>
      </w:r>
    </w:p>
    <w:p>
      <w:r>
        <w:t>@Ungebeten1 Ein super Tweet. 👍👍👍</w:t>
      </w:r>
    </w:p>
    <w:p>
      <w:r>
        <w:rPr>
          <w:b/>
          <w:u w:val="single"/>
        </w:rPr>
        <w:t>186777</w:t>
      </w:r>
    </w:p>
    <w:p>
      <w:r>
        <w:t>@Ungebeten1 Deren wohl gewählte Ausdrucksweise  liegt wohl an den Ziegen Genen 🐐🚶🏾‍♂️</w:t>
      </w:r>
    </w:p>
    <w:p>
      <w:r>
        <w:rPr>
          <w:b/>
          <w:u w:val="single"/>
        </w:rPr>
        <w:t>186778</w:t>
      </w:r>
    </w:p>
    <w:p>
      <w:r>
        <w:t>@Ungebeten1 👏👏👏</w:t>
      </w:r>
    </w:p>
    <w:p>
      <w:r>
        <w:rPr>
          <w:b/>
          <w:u w:val="single"/>
        </w:rPr>
        <w:t>186779</w:t>
      </w:r>
    </w:p>
    <w:p>
      <w:r>
        <w:t>@Ungebeten1 @sheelockmaier 120 Leute hatten sich zu einer Spontandemo getroffen. Hoffentlich wird das von der Lügenpresse nicht wieder als Naziaufmarsch diffamiert!😠🤢😷👎👎👎</w:t>
      </w:r>
    </w:p>
    <w:p>
      <w:r>
        <w:rPr>
          <w:b/>
          <w:u w:val="single"/>
        </w:rPr>
        <w:t>186780</w:t>
      </w:r>
    </w:p>
    <w:p>
      <w:r>
        <w:t>@Ungebeten1 @BundesGockel Der Neger kann froh sein, dass ich nicht der Vater des Kindes bin...</w:t>
      </w:r>
    </w:p>
    <w:p>
      <w:r>
        <w:rPr>
          <w:b/>
          <w:u w:val="single"/>
        </w:rPr>
        <w:t>186781</w:t>
      </w:r>
    </w:p>
    <w:p>
      <w:r>
        <w:t>@Ungebeten1 @Ofenschlampe Wir müssen einfach toleranter werden, wie von Frau Merkel gewünscht</w:t>
      </w:r>
    </w:p>
    <w:p>
      <w:r>
        <w:rPr>
          <w:b/>
          <w:u w:val="single"/>
        </w:rPr>
        <w:t>186782</w:t>
      </w:r>
    </w:p>
    <w:p>
      <w:r>
        <w:t>@Ungebeten1 @Platinmensch So kennt man sie und so mag man sie nicht.  Die Weiber sind noch' n Tacken gossiger.    PS: Ausnahmen bestätigen die Regel.</w:t>
      </w:r>
    </w:p>
    <w:p>
      <w:r>
        <w:rPr>
          <w:b/>
          <w:u w:val="single"/>
        </w:rPr>
        <w:t>186783</w:t>
      </w:r>
    </w:p>
    <w:p>
      <w:r>
        <w:t>@Ungebeten1 @Platinmensch Ramadan schrumpft Hirn.</w:t>
      </w:r>
    </w:p>
    <w:p>
      <w:r>
        <w:rPr>
          <w:b/>
          <w:u w:val="single"/>
        </w:rPr>
        <w:t>186784</w:t>
      </w:r>
    </w:p>
    <w:p>
      <w:r>
        <w:t>@Ungebeten1 @Platinmensch Muhahaha.  😂</w:t>
      </w:r>
    </w:p>
    <w:p>
      <w:r>
        <w:rPr>
          <w:b/>
          <w:u w:val="single"/>
        </w:rPr>
        <w:t>186785</w:t>
      </w:r>
    </w:p>
    <w:p>
      <w:r>
        <w:t>@Ungebeten1 Naja, für mich sind die Grünen tatsächlich Ausdruck deutscher bürgerlicher Spießigkeit die sich als Weltoffenheit tarnt. Die Engstirnigkeit und Regulierungswut für alles passt auch.</w:t>
      </w:r>
    </w:p>
    <w:p>
      <w:r>
        <w:rPr>
          <w:b/>
          <w:u w:val="single"/>
        </w:rPr>
        <w:t>186786</w:t>
      </w:r>
    </w:p>
    <w:p>
      <w:r>
        <w:t>@Ungebeten1 @Ofenschlampe Der #polenz_r soll sich mal mit seinen Parteifreunden aus #Bremen über 'bürgerliche #Grüne' unterhalten. 😂 Aber das zeigt: Gut ist, was vielleicht die Macht sichert. #charakterlos #CDU</w:t>
      </w:r>
    </w:p>
    <w:p>
      <w:r>
        <w:rPr>
          <w:b/>
          <w:u w:val="single"/>
        </w:rPr>
        <w:t>186787</w:t>
      </w:r>
    </w:p>
    <w:p>
      <w:r>
        <w:t>@Ungebeten1 Der Sesselkleber biedert sich überall an.</w:t>
      </w:r>
    </w:p>
    <w:p>
      <w:r>
        <w:rPr>
          <w:b/>
          <w:u w:val="single"/>
        </w:rPr>
        <w:t>186788</w:t>
      </w:r>
    </w:p>
    <w:p>
      <w:r>
        <w:t>@Ungebeten1 ich sage nur Obama ,mehr muss man dann auch nicht mehr wissen</w:t>
      </w:r>
    </w:p>
    <w:p>
      <w:r>
        <w:rPr>
          <w:b/>
          <w:u w:val="single"/>
        </w:rPr>
        <w:t>186789</w:t>
      </w:r>
    </w:p>
    <w:p>
      <w:r>
        <w:t>@Ungebeten1 @Yuma_lein Man sollte immer den nötigen Respekt vor anderen haben. Die wichtigste Frage ist eher: ist so ein brauner Abschaum wie du würdig als Mensch wahrgenommen zu werden ?</w:t>
      </w:r>
    </w:p>
    <w:p>
      <w:r>
        <w:rPr>
          <w:b/>
          <w:u w:val="single"/>
        </w:rPr>
        <w:t>186790</w:t>
      </w:r>
    </w:p>
    <w:p>
      <w:r>
        <w:t>@Ungebeten1 @Yuma_lein Huhuhuhuu</w:t>
      </w:r>
    </w:p>
    <w:p>
      <w:r>
        <w:rPr>
          <w:b/>
          <w:u w:val="single"/>
        </w:rPr>
        <w:t>186791</w:t>
      </w:r>
    </w:p>
    <w:p>
      <w:r>
        <w:t>@Ungebeten1 Und wie wir im Teuteburger Wald Willkommensdingsbums gezeigt haben</w:t>
      </w:r>
    </w:p>
    <w:p>
      <w:r>
        <w:rPr>
          <w:b/>
          <w:u w:val="single"/>
        </w:rPr>
        <w:t>186792</w:t>
      </w:r>
    </w:p>
    <w:p>
      <w:r>
        <w:t>@Ungebeten1 Wir Sachsen zwangsweise! Mit Massenhinrichtungen und all so´n Scheiß!</w:t>
      </w:r>
    </w:p>
    <w:p>
      <w:r>
        <w:rPr>
          <w:b/>
          <w:u w:val="single"/>
        </w:rPr>
        <w:t>186793</w:t>
      </w:r>
    </w:p>
    <w:p>
      <w:r>
        <w:t>@Ungebeten1 Mit Gewalt, List und Tücke. Die Christen legten ihre Feierlichkeiten einfach mit den Festen der Germanen zusammen. So erreichten sie das christliche Feste mitgefeiert wurden. Und Bonifatius fällte die Donareiche hier in Hessen.</w:t>
      </w:r>
    </w:p>
    <w:p>
      <w:r>
        <w:rPr>
          <w:b/>
          <w:u w:val="single"/>
        </w:rPr>
        <w:t>186794</w:t>
      </w:r>
    </w:p>
    <w:p>
      <w:r>
        <w:t>@Ungebeten1 Die Vergangenheit können wir nicht verändern, jedoch die Gegenwart.</w:t>
      </w:r>
    </w:p>
    <w:p>
      <w:r>
        <w:rPr>
          <w:b/>
          <w:u w:val="single"/>
        </w:rPr>
        <w:t>186795</w:t>
      </w:r>
    </w:p>
    <w:p>
      <w:r>
        <w:t>@Ungebeten1 ... mit Schwert und Blut ...</w:t>
      </w:r>
    </w:p>
    <w:p>
      <w:r>
        <w:rPr>
          <w:b/>
          <w:u w:val="single"/>
        </w:rPr>
        <w:t>186796</w:t>
      </w:r>
    </w:p>
    <w:p>
      <w:r>
        <w:t>@Ungebeten1 Fokussieren Sie  sich auf das Heute. Es sei denn, Sie ignorieren Erkenntnisprozesse. Die 1000 Jahre alte Situation rechtfertigt oder relativiert heute genau was???</w:t>
      </w:r>
    </w:p>
    <w:p>
      <w:r>
        <w:rPr>
          <w:b/>
          <w:u w:val="single"/>
        </w:rPr>
        <w:t>186797</w:t>
      </w:r>
    </w:p>
    <w:p>
      <w:r>
        <w:t>@Ungebeten1 @elke_roll Ja, vom Fleiss der hart arbeitenden Bevölkerung profitiert man (noch)!</w:t>
      </w:r>
    </w:p>
    <w:p>
      <w:r>
        <w:rPr>
          <w:b/>
          <w:u w:val="single"/>
        </w:rPr>
        <w:t>186798</w:t>
      </w:r>
    </w:p>
    <w:p>
      <w:r>
        <w:t>@Ungebeten1 Einen wunderschönen Guten Morgen wünsche ich Dir - trotz Arbeit 😊. Heißen die Weihnachtsmärkte jetzt nicht #Jahresendmärkte? 🤔</w:t>
      </w:r>
    </w:p>
    <w:p>
      <w:r>
        <w:rPr>
          <w:b/>
          <w:u w:val="single"/>
        </w:rPr>
        <w:t>186799</w:t>
      </w:r>
    </w:p>
    <w:p>
      <w:r>
        <w:t>@Ungebeten1 Moin, wünsche dir trotzdem einen schönen Tag!</w:t>
      </w:r>
    </w:p>
    <w:p>
      <w:r>
        <w:rPr>
          <w:b/>
          <w:u w:val="single"/>
        </w:rPr>
        <w:t>186800</w:t>
      </w:r>
    </w:p>
    <w:p>
      <w:r>
        <w:t>@Ungebeten1 @Ofenschlampe 😂</w:t>
      </w:r>
    </w:p>
    <w:p>
      <w:r>
        <w:rPr>
          <w:b/>
          <w:u w:val="single"/>
        </w:rPr>
        <w:t>186801</w:t>
      </w:r>
    </w:p>
    <w:p>
      <w:r>
        <w:t>@Ungebeten1 Wenn ich mir diese drei Figuren so betrachte, glaube ich inzwischen, dass dieses Kackwetter menschengemacht ist.</w:t>
      </w:r>
    </w:p>
    <w:p>
      <w:r>
        <w:rPr>
          <w:b/>
          <w:u w:val="single"/>
        </w:rPr>
        <w:t>186802</w:t>
      </w:r>
    </w:p>
    <w:p>
      <w:r>
        <w:t>@Ungebeten1 Sind das die 3 von der Tankstelle?</w:t>
      </w:r>
    </w:p>
    <w:p>
      <w:r>
        <w:rPr>
          <w:b/>
          <w:u w:val="single"/>
        </w:rPr>
        <w:t>186803</w:t>
      </w:r>
    </w:p>
    <w:p>
      <w:r>
        <w:t>@Ungebeten1 Ich kann meine Schuhe selbstbinden , bin aber kein Feminist ,tut mir leid !🙂🙂♊👍♒😑🙄🙄🤔🧠🧠☕☕🛡 https://t.co/rPRoROHj7U</w:t>
      </w:r>
    </w:p>
    <w:p>
      <w:r>
        <w:rPr>
          <w:b/>
          <w:u w:val="single"/>
        </w:rPr>
        <w:t>186804</w:t>
      </w:r>
    </w:p>
    <w:p>
      <w:r>
        <w:t>@Ungebeten1 Ein Problem der heutigen Jugend: Sie fühlt sich sofort abgelehnt, wenn sie nicht pausenlos beklatscht wird.</w:t>
      </w:r>
    </w:p>
    <w:p>
      <w:r>
        <w:rPr>
          <w:b/>
          <w:u w:val="single"/>
        </w:rPr>
        <w:t>186805</w:t>
      </w:r>
    </w:p>
    <w:p>
      <w:r>
        <w:t>@Ungebeten1 Dann sollten wir sie ganz schnell auf den Mars schießen! Dort ist die Klima-Erwärmung noch viel extremer als hier!</w:t>
      </w:r>
    </w:p>
    <w:p>
      <w:r>
        <w:rPr>
          <w:b/>
          <w:u w:val="single"/>
        </w:rPr>
        <w:t>186806</w:t>
      </w:r>
    </w:p>
    <w:p>
      <w:r>
        <w:t>@Ungebeten1 @Shiwa_Waltraud ... es gibt nur noch einen Zeitgeist und mit dem sind wir echt verloren, dann lieber den Urknall und wir fangen von vorn an ...</w:t>
      </w:r>
    </w:p>
    <w:p>
      <w:r>
        <w:rPr>
          <w:b/>
          <w:u w:val="single"/>
        </w:rPr>
        <w:t>186807</w:t>
      </w:r>
    </w:p>
    <w:p>
      <w:r>
        <w:t>@Ungebeten1 @RTerschl Man muss annehmen, dass das Niveau der politischen Bildung wirklich schon so gesunken ist,wenn sich erwachsene Menschen so verhalten.</w:t>
      </w:r>
    </w:p>
    <w:p>
      <w:r>
        <w:rPr>
          <w:b/>
          <w:u w:val="single"/>
        </w:rPr>
        <w:t>186808</w:t>
      </w:r>
    </w:p>
    <w:p>
      <w:r>
        <w:t>@Ungebeten1 @M_T_Franz Die “Kleine“ hat Glück, im Mittelalter wartete auf sowas der Scheiterhaufen....</w:t>
      </w:r>
    </w:p>
    <w:p>
      <w:r>
        <w:rPr>
          <w:b/>
          <w:u w:val="single"/>
        </w:rPr>
        <w:t>186809</w:t>
      </w:r>
    </w:p>
    <w:p>
      <w:r>
        <w:t>@Ungebeten1 Die müssten alle mal öffentlich an einen Lügendetektor! Das gäbe eine Gaudi! 🤣</w:t>
      </w:r>
    </w:p>
    <w:p>
      <w:r>
        <w:rPr>
          <w:b/>
          <w:u w:val="single"/>
        </w:rPr>
        <w:t>186810</w:t>
      </w:r>
    </w:p>
    <w:p>
      <w:r>
        <w:t>@Ungebeten1 Ha, gestern habe ich gesehen, wie ein Baum CO2 aufgenommen hat!  Dabei hat der Baum sich leicht in Richtung Westen geneigt.  Echt krass, wie das aussieht! https://t.co/pLyP9b71OO</w:t>
      </w:r>
    </w:p>
    <w:p>
      <w:r>
        <w:rPr>
          <w:b/>
          <w:u w:val="single"/>
        </w:rPr>
        <w:t>186811</w:t>
      </w:r>
    </w:p>
    <w:p>
      <w:r>
        <w:t>@Ungebeten1 😂... wenn es nicht zum weinen wäre.</w:t>
      </w:r>
    </w:p>
    <w:p>
      <w:r>
        <w:rPr>
          <w:b/>
          <w:u w:val="single"/>
        </w:rPr>
        <w:t>186812</w:t>
      </w:r>
    </w:p>
    <w:p>
      <w:r>
        <w:t>@Ungebeten1 @Ofenschlampe #Ehrendoktor? Sicher in USA...</w:t>
      </w:r>
    </w:p>
    <w:p>
      <w:r>
        <w:rPr>
          <w:b/>
          <w:u w:val="single"/>
        </w:rPr>
        <w:t>186813</w:t>
      </w:r>
    </w:p>
    <w:p>
      <w:r>
        <w:t>@Ungebeten1 Ha ha SUPER Geil</w:t>
      </w:r>
    </w:p>
    <w:p>
      <w:r>
        <w:rPr>
          <w:b/>
          <w:u w:val="single"/>
        </w:rPr>
        <w:t>186814</w:t>
      </w:r>
    </w:p>
    <w:p>
      <w:r>
        <w:t>@Ungebeten1 Psycho-Gräte ist für die Strippenzieher nur deshalb so interessant, weil man über sie an die Hirne der grundverblödeten Teenies rankommt, und zusammen mit der momentanen Klimahysterie, fast jeden Betrag an  Fördergeldern für irgendwelche Unsinnsprojekte an Land ziehen kann.</w:t>
      </w:r>
    </w:p>
    <w:p>
      <w:r>
        <w:rPr>
          <w:b/>
          <w:u w:val="single"/>
        </w:rPr>
        <w:t>186815</w:t>
      </w:r>
    </w:p>
    <w:p>
      <w:r>
        <w:t>@BlondJedi @Oemmes4 @annewill Hat sie vielleicht im Dezember 2017? Nebenbei: whataboutism, Relativierung und Fremdenfeindlichkeit in einem Tweet, wo lernt man das?</w:t>
      </w:r>
    </w:p>
    <w:p>
      <w:r>
        <w:rPr>
          <w:b/>
          <w:u w:val="single"/>
        </w:rPr>
        <w:t>186816</w:t>
      </w:r>
    </w:p>
    <w:p>
      <w:r>
        <w:t>@BlondJedi @annewill Anne will denkt oft nicht nach, die Doppelmoral in Person.Schlechter Journalismus wie bei allen Systementreuen Journalisten🤔</w:t>
      </w:r>
    </w:p>
    <w:p>
      <w:r>
        <w:rPr>
          <w:b/>
          <w:u w:val="single"/>
        </w:rPr>
        <w:t>186817</w:t>
      </w:r>
    </w:p>
    <w:p>
      <w:r>
        <w:t>@BlondJedi @FritzFizz @annewill Tja, selbst wenn Menschen mit der gleichen sexuellen Ausrichtung wie Frau Will Opfer schwerster Straftaten werden, aber so eine Meldung nicht in die eigene politische Ideologie passt, dann schweigt man aus angeblicher 'political correctness'. Ich nenne das Realitätsverweigerung.</w:t>
      </w:r>
    </w:p>
    <w:p>
      <w:r>
        <w:rPr>
          <w:b/>
          <w:u w:val="single"/>
        </w:rPr>
        <w:t>186818</w:t>
      </w:r>
    </w:p>
    <w:p>
      <w:r>
        <w:t>@BlondJedi @annewill Dann hätte sie ihren Job vermutlich nicht mehr lange, wegen der freien Meinungsäuserung (Die es nicht wirklich mehr gibt, besonders für Personen die im öffentlichen Leben stehen.</w:t>
      </w:r>
    </w:p>
    <w:p>
      <w:r>
        <w:rPr>
          <w:b/>
          <w:u w:val="single"/>
        </w:rPr>
        <w:t>186819</w:t>
      </w:r>
    </w:p>
    <w:p>
      <w:r>
        <w:t>@BlondJedi @annewill will selbst eine Dame ohne Nachommen ,weil ........😋</w:t>
      </w:r>
    </w:p>
    <w:p>
      <w:r>
        <w:rPr>
          <w:b/>
          <w:u w:val="single"/>
        </w:rPr>
        <w:t>186820</w:t>
      </w:r>
    </w:p>
    <w:p>
      <w:r>
        <w:t>@BlondJedi @annewill Wir wollen doch den Rassismus nicht weiter anheizen. Lieber etwas leisetreten.</w:t>
      </w:r>
    </w:p>
    <w:p>
      <w:r>
        <w:rPr>
          <w:b/>
          <w:u w:val="single"/>
        </w:rPr>
        <w:t>186821</w:t>
      </w:r>
    </w:p>
    <w:p>
      <w:r>
        <w:t>@BlondJedi @annewill Vielleicht, weil es keine Rolle spielt?</w:t>
      </w:r>
    </w:p>
    <w:p>
      <w:r>
        <w:rPr>
          <w:b/>
          <w:u w:val="single"/>
        </w:rPr>
        <w:t>186822</w:t>
      </w:r>
    </w:p>
    <w:p>
      <w:r>
        <w:t>@BlondJedi @annewill Es wird immer do weiter gehen</w:t>
      </w:r>
    </w:p>
    <w:p>
      <w:r>
        <w:rPr>
          <w:b/>
          <w:u w:val="single"/>
        </w:rPr>
        <w:t>186823</w:t>
      </w:r>
    </w:p>
    <w:p>
      <w:r>
        <w:t>@BlondJedi @annewill Anne Will ist eine journalistische Null, die jedes Mal über das Systemstöckchen springt, wenn sie auf Sendung geht. Kritisch, investigativ!? Nein, aber dafür manipulative, polarisierend 🤑</w:t>
      </w:r>
    </w:p>
    <w:p>
      <w:r>
        <w:rPr>
          <w:b/>
          <w:u w:val="single"/>
        </w:rPr>
        <w:t>186824</w:t>
      </w:r>
    </w:p>
    <w:p>
      <w:r>
        <w:t>@BlondJedi @Lebensformation @annewill Hat sie wenigstens die AfD gelobt?</w:t>
      </w:r>
    </w:p>
    <w:p>
      <w:r>
        <w:rPr>
          <w:b/>
          <w:u w:val="single"/>
        </w:rPr>
        <w:t>186825</w:t>
      </w:r>
    </w:p>
    <w:p>
      <w:r>
        <w:t>@BlondJedi @annewill https://t.co/iY28trfiZP Die Zukunft Europas #Islam</w:t>
      </w:r>
    </w:p>
    <w:p>
      <w:r>
        <w:rPr>
          <w:b/>
          <w:u w:val="single"/>
        </w:rPr>
        <w:t>186826</w:t>
      </w:r>
    </w:p>
    <w:p>
      <w:r>
        <w:t>@BlondJedi @annewill Tja, steht halt nicht jede auf Schwarze, auch wenn die das aus fehlender Bodenhaftung denken..</w:t>
      </w:r>
    </w:p>
    <w:p>
      <w:r>
        <w:rPr>
          <w:b/>
          <w:u w:val="single"/>
        </w:rPr>
        <w:t>186827</w:t>
      </w:r>
    </w:p>
    <w:p>
      <w:r>
        <w:t>@BlondJedi @FrReschke @annewill Gibt es denn Weissafrikaner? Hihihi</w:t>
      </w:r>
    </w:p>
    <w:p>
      <w:r>
        <w:rPr>
          <w:b/>
          <w:u w:val="single"/>
        </w:rPr>
        <w:t>186828</w:t>
      </w:r>
    </w:p>
    <w:p>
      <w:r>
        <w:t>@BlondJedi @annewill Wie krank und Hinterweltlerisch  Immer noch viele Menschen sein können, wir haben zugelassen, das uns der tot holt, wenn wir nicht jetzt reagieren und diese Migration nicht rückgängig machen.</w:t>
      </w:r>
    </w:p>
    <w:p>
      <w:r>
        <w:rPr>
          <w:b/>
          <w:u w:val="single"/>
        </w:rPr>
        <w:t>186829</w:t>
      </w:r>
    </w:p>
    <w:p>
      <w:r>
        <w:t>@BlondJedi @annewill Der Londoner Bus liegt natürlich näher.😀</w:t>
      </w:r>
    </w:p>
    <w:p>
      <w:r>
        <w:rPr>
          <w:b/>
          <w:u w:val="single"/>
        </w:rPr>
        <w:t>186830</w:t>
      </w:r>
    </w:p>
    <w:p>
      <w:r>
        <w:t>@BlondJedi @annewill Die Hierarchie der Opfer steht dem wohl einfach in Weg. 🤨</w:t>
      </w:r>
    </w:p>
    <w:p>
      <w:r>
        <w:rPr>
          <w:b/>
          <w:u w:val="single"/>
        </w:rPr>
        <w:t>186831</w:t>
      </w:r>
    </w:p>
    <w:p>
      <w:r>
        <w:t>@BlondJedi @annewill Oder 51jährige Frau in Hofgarten von mehreren Nafris vergewaltigt....</w:t>
      </w:r>
    </w:p>
    <w:p>
      <w:r>
        <w:rPr>
          <w:b/>
          <w:u w:val="single"/>
        </w:rPr>
        <w:t>186832</w:t>
      </w:r>
    </w:p>
    <w:p>
      <w:r>
        <w:t>@BlondJedi @Wieka16 @annewill Warum so umwegig? Ausland, 2017 ?Drei Rechte prügeln in 🇩🇪 Homosexuellen zu Tode, ganz aktuell. Und gilt nicht mal als 'rechte Straftat', obwohl die gerade wieder mächtig zunehmen, läuft also.  🇩🇪🙄🇩🇪    https://t.co/N1Ewaatt0w</w:t>
      </w:r>
    </w:p>
    <w:p>
      <w:r>
        <w:rPr>
          <w:b/>
          <w:u w:val="single"/>
        </w:rPr>
        <w:t>186833</w:t>
      </w:r>
    </w:p>
    <w:p>
      <w:r>
        <w:t>@BlondJedi @annewill https://t.co/NsZwWOMiCC</w:t>
      </w:r>
    </w:p>
    <w:p>
      <w:r>
        <w:rPr>
          <w:b/>
          <w:u w:val="single"/>
        </w:rPr>
        <w:t>186834</w:t>
      </w:r>
    </w:p>
    <w:p>
      <w:r>
        <w:t>@BlondJedi @annewill Armes Deutschland wir ordnen uns unseren Eroberer freiwillig unter</w:t>
      </w:r>
    </w:p>
    <w:p>
      <w:r>
        <w:rPr>
          <w:b/>
          <w:u w:val="single"/>
        </w:rPr>
        <w:t>186835</w:t>
      </w:r>
    </w:p>
    <w:p>
      <w:r>
        <w:t>@BlondJedi @annewill Mal ehrlich - welche Frau will schon einen Schwarzafrikaner? Frau Anne Will bestimmt auch nicht!</w:t>
      </w:r>
    </w:p>
    <w:p>
      <w:r>
        <w:rPr>
          <w:b/>
          <w:u w:val="single"/>
        </w:rPr>
        <w:t>186836</w:t>
      </w:r>
    </w:p>
    <w:p>
      <w:r>
        <w:t>@BlondJedi @IN_ROL_0815 @annewill Weil @annewill genauso zu dieser #Heuchler Szene gehört.</w:t>
      </w:r>
    </w:p>
    <w:p>
      <w:r>
        <w:rPr>
          <w:b/>
          <w:u w:val="single"/>
        </w:rPr>
        <w:t>186837</w:t>
      </w:r>
    </w:p>
    <w:p>
      <w:r>
        <w:t>@BlondJedi @annewill #GoldstückAlarm, also muslimischer Alltag in #London...</w:t>
      </w:r>
    </w:p>
    <w:p>
      <w:r>
        <w:rPr>
          <w:b/>
          <w:u w:val="single"/>
        </w:rPr>
        <w:t>186838</w:t>
      </w:r>
    </w:p>
    <w:p>
      <w:r>
        <w:t>@BlondJedi @annewill Hätten wir von vornerein das Thema anders behandelt wäre ja auch der bürgerliche Zuspruch bei unter 25% und das komplette Projekt gefährdet.. Heuchelei, mehr nicht von AnneWill</w:t>
      </w:r>
    </w:p>
    <w:p>
      <w:r>
        <w:rPr>
          <w:b/>
          <w:u w:val="single"/>
        </w:rPr>
        <w:t>186839</w:t>
      </w:r>
    </w:p>
    <w:p>
      <w:r>
        <w:t>@BlondJedi @annewill Der Staatsfunk darf das doch nicht...</w:t>
      </w:r>
    </w:p>
    <w:p>
      <w:r>
        <w:rPr>
          <w:b/>
          <w:u w:val="single"/>
        </w:rPr>
        <w:t>186840</w:t>
      </w:r>
    </w:p>
    <w:p>
      <w:r>
        <w:t>@BlondJedi @annewill Weil falscher Täter? 🧐</w:t>
      </w:r>
    </w:p>
    <w:p>
      <w:r>
        <w:rPr>
          <w:b/>
          <w:u w:val="single"/>
        </w:rPr>
        <w:t>186841</w:t>
      </w:r>
    </w:p>
    <w:p>
      <w:r>
        <w:t>@BlondJedi Ey ich scheiße auf deinen 👻😁  Ich glaube als linksgrüner bin ich zu cool für den heiligen Geist</w:t>
      </w:r>
    </w:p>
    <w:p>
      <w:r>
        <w:rPr>
          <w:b/>
          <w:u w:val="single"/>
        </w:rPr>
        <w:t>186842</w:t>
      </w:r>
    </w:p>
    <w:p>
      <w:r>
        <w:t>@BlondJedi Danke gleichfalls</w:t>
      </w:r>
    </w:p>
    <w:p>
      <w:r>
        <w:rPr>
          <w:b/>
          <w:u w:val="single"/>
        </w:rPr>
        <w:t>186843</w:t>
      </w:r>
    </w:p>
    <w:p>
      <w:r>
        <w:t>@BlondJedi Ich bin Baujahr 1959 .Wir musten als Kinder das KZ Buchenwald  besuchen . Es war ganz schlimm so etwas zu sehen . Und mich heute als Nazi darzustellen nur weil ich AFD Wähler bin nein Danke</w:t>
      </w:r>
    </w:p>
    <w:p>
      <w:r>
        <w:rPr>
          <w:b/>
          <w:u w:val="single"/>
        </w:rPr>
        <w:t>186844</w:t>
      </w:r>
    </w:p>
    <w:p>
      <w:r>
        <w:t>https://t.co/opezutyb6y</w:t>
      </w:r>
    </w:p>
    <w:p>
      <w:r>
        <w:rPr>
          <w:b/>
          <w:u w:val="single"/>
        </w:rPr>
        <w:t>186845</w:t>
      </w:r>
    </w:p>
    <w:p>
      <w:r>
        <w:t>Sozialdemokraten haben die Themen von sogenannten Rechtspopulisten übernommen und können nun die Regierungsgeschäfte in.....?  übernehmen!Auch dies könnte die Deutsche SPD retten!Jedoch sind bei uns die jungen Menschen am Zug!  Stellen demnächst die Grünen den Bundeskanzler ?</w:t>
      </w:r>
    </w:p>
    <w:p>
      <w:r>
        <w:rPr>
          <w:b/>
          <w:u w:val="single"/>
        </w:rPr>
        <w:t>186846</w:t>
      </w:r>
    </w:p>
    <w:p>
      <w:r>
        <w:t>https://t.co/bsOmR0MzED</w:t>
      </w:r>
    </w:p>
    <w:p>
      <w:r>
        <w:rPr>
          <w:b/>
          <w:u w:val="single"/>
        </w:rPr>
        <w:t>186847</w:t>
      </w:r>
    </w:p>
    <w:p>
      <w:r>
        <w:t>Offenbach &amp;gt;80% Kinder und Jugendliche sind nicht Deutscher Herkunft,deshalb sollten Migranten ohne Deutschen Pass,in Deutschland wählen dürfen!  https://t.co/sHneGVXxNS</w:t>
      </w:r>
    </w:p>
    <w:p>
      <w:r>
        <w:rPr>
          <w:b/>
          <w:u w:val="single"/>
        </w:rPr>
        <w:t>186848</w:t>
      </w:r>
    </w:p>
    <w:p>
      <w:r>
        <w:t>Vielleicht lebst Du in eine Burg mit zugezogenen Rollos und kommst nie raus,ich wohne inzwischen auch in so einer Zone,indem der Kontakt mit den Nachbarn schwierig ist!  Wir benötigen hier auch keine Polizeistreife ! https://t.co/zIrPhjRYRx</w:t>
      </w:r>
    </w:p>
    <w:p>
      <w:r>
        <w:rPr>
          <w:b/>
          <w:u w:val="single"/>
        </w:rPr>
        <w:t>186849</w:t>
      </w:r>
    </w:p>
    <w:p>
      <w:r>
        <w:t>Wie ich Ihnen schon schrieb,ist die AfD erst seit 2013 tätig,und Sie den Spendensumpf für 1 Jahr bemängeln!  Ich bin vorher CDU Wähler und Mitglied gewesen,ich kann mich erinnern,das die Parteifinanzierung für alle Parteien ,ein Problem darstellt! https://t.co/UFAmWg9TPO</w:t>
      </w:r>
    </w:p>
    <w:p>
      <w:r>
        <w:rPr>
          <w:b/>
          <w:u w:val="single"/>
        </w:rPr>
        <w:t>186850</w:t>
      </w:r>
    </w:p>
    <w:p>
      <w:r>
        <w:t>@darksun666 Mit der Teilung derSende und Empfangs Station,so das speziell Vodaphon, O2 u debitel,die von Ihnen angepriesene Transferleistungen, nicht erbringen kann!Ich habe deshalb einen Vertrag mit dem Eigentümer geschlossen,der aber nur 10GB anbietet für 25 €/Monat</w:t>
      </w:r>
    </w:p>
    <w:p>
      <w:r>
        <w:rPr>
          <w:b/>
          <w:u w:val="single"/>
        </w:rPr>
        <w:t>186851</w:t>
      </w:r>
    </w:p>
    <w:p>
      <w:r>
        <w:t>@darksun666 Ich wohne hier in einem Dorf,das ganz leicht ersichtlich,einen Sende und Empfangs Masten zu stehen hat!  Es bieten hier Vodaphon/O2/debitel  Ihre Dienste an aber Sie müssen wohl Miete an den Eigentümer bezahlen!  Anscheinend gibt es aber doch Schwierigkeit..</w:t>
      </w:r>
    </w:p>
    <w:p>
      <w:r>
        <w:rPr>
          <w:b/>
          <w:u w:val="single"/>
        </w:rPr>
        <w:t>186852</w:t>
      </w:r>
    </w:p>
    <w:p>
      <w:r>
        <w:t>akquirieren Männer,die sich um die Kinder kümmern wollen! https://t.co/VfsjutDcS9</w:t>
      </w:r>
    </w:p>
    <w:p>
      <w:r>
        <w:rPr>
          <w:b/>
          <w:u w:val="single"/>
        </w:rPr>
        <w:t>186853</w:t>
      </w:r>
    </w:p>
    <w:p>
      <w:r>
        <w:t>Ja,schon seit Jahren!  Ich muß dran denken,das Sie jeden Frühling wiederkommen und die Türen zum Wohnbereich schließen,sonst nehmen Sie das ganze Haus in Beschlag! https://t.co/kUFULu1qFA</w:t>
      </w:r>
    </w:p>
    <w:p>
      <w:r>
        <w:rPr>
          <w:b/>
          <w:u w:val="single"/>
        </w:rPr>
        <w:t>186854</w:t>
      </w:r>
    </w:p>
    <w:p>
      <w:r>
        <w:t>@Kurkamp @wendt_joachim @Schroeder_Live @lamnitzer @DerSPIEGEL @SZ Und von Neutralität außerdem.</w:t>
      </w:r>
    </w:p>
    <w:p>
      <w:r>
        <w:rPr>
          <w:b/>
          <w:u w:val="single"/>
        </w:rPr>
        <w:t>186855</w:t>
      </w:r>
    </w:p>
    <w:p>
      <w:r>
        <w:t>EU Wahlen!  AfD für Kindererziehungszeiten für den Vater,Versorgungsausgleich für Ausfall der Frau  durch Schwangerschaft und Niederkunft,sowie Erziehungsleistungen der Frau,der ersten drei Jahre!</w:t>
      </w:r>
    </w:p>
    <w:p>
      <w:r>
        <w:rPr>
          <w:b/>
          <w:u w:val="single"/>
        </w:rPr>
        <w:t>186856</w:t>
      </w:r>
    </w:p>
    <w:p>
      <w:r>
        <w:t>Es ist schon merkwürdig,da soll ein Wettstreit für den ESC stattfinden!  Plötzlich und unerwartet kommen zwei Schwestern,die keine sind,mit einen Song für den ESC und trotz hoher Unbekanntheit,werden Sie zum ESC geschickt!  Hat die Schwulen Szene zugeschlagen? https://t.co/SaCrM2SCvO</w:t>
      </w:r>
    </w:p>
    <w:p>
      <w:r>
        <w:rPr>
          <w:b/>
          <w:u w:val="single"/>
        </w:rPr>
        <w:t>186857</w:t>
      </w:r>
    </w:p>
    <w:p>
      <w:r>
        <w:t>Die Grüne Intelligenz Bestie 'Eckhardt', Prangert im Ticker,  Christen,sollen nicht die Moscheen anzünden?  Scheinbar sind  nach Ansicht von Eckhardt,nur Christen als Täter in Frage kommend?  ich wußte ja schon Immer,' die Christen sind Sünder'!</w:t>
      </w:r>
    </w:p>
    <w:p>
      <w:r>
        <w:rPr>
          <w:b/>
          <w:u w:val="single"/>
        </w:rPr>
        <w:t>186858</w:t>
      </w:r>
    </w:p>
    <w:p>
      <w:r>
        <w:t>Das Deutschlandlied,  Sinn und Unsinn  https://t.co/BIw9k6d1mH</w:t>
      </w:r>
    </w:p>
    <w:p>
      <w:r>
        <w:rPr>
          <w:b/>
          <w:u w:val="single"/>
        </w:rPr>
        <w:t>186859</w:t>
      </w:r>
    </w:p>
    <w:p>
      <w:r>
        <w:t>#Eurovision  https://t.co/24T8fzUI44</w:t>
      </w:r>
    </w:p>
    <w:p>
      <w:r>
        <w:rPr>
          <w:b/>
          <w:u w:val="single"/>
        </w:rPr>
        <w:t>186860</w:t>
      </w:r>
    </w:p>
    <w:p>
      <w:r>
        <w:t>Unsere ESC Kandidatinnen haben selbst Schuld an die 0 Point vom Public,denn wer soll denn Junge Frauen mit Nutten Fingernägel  wählen!</w:t>
      </w:r>
    </w:p>
    <w:p>
      <w:r>
        <w:rPr>
          <w:b/>
          <w:u w:val="single"/>
        </w:rPr>
        <w:t>186861</w:t>
      </w:r>
    </w:p>
    <w:p>
      <w:r>
        <w:t>Scheinbar bekommt Sarah's Conner's Sohn Vincent,bei Mädchen keinen Hoch!</w:t>
      </w:r>
    </w:p>
    <w:p>
      <w:r>
        <w:rPr>
          <w:b/>
          <w:u w:val="single"/>
        </w:rPr>
        <w:t>186862</w:t>
      </w:r>
    </w:p>
    <w:p>
      <w:r>
        <w:t>#Bundeswehr  erst überzeugen Politische Linke,die Frau von der Gleichberechtigung,jetzt soll auch noch der Fachkräftemangel von der Frau ausgeglichen werden und womöglich auch noch die Führungsaufgaben,der Frau übergeben werden!</w:t>
      </w:r>
    </w:p>
    <w:p>
      <w:r>
        <w:rPr>
          <w:b/>
          <w:u w:val="single"/>
        </w:rPr>
        <w:t>186863</w:t>
      </w:r>
    </w:p>
    <w:p>
      <w:r>
        <w:t>Du bist ein Rassist,Du erhöhst Dich über andere,das ist außerdem nach dem Christlichen Glauben,einer der Todsünden! https://t.co/XPuTLAIkdC</w:t>
      </w:r>
    </w:p>
    <w:p>
      <w:r>
        <w:rPr>
          <w:b/>
          <w:u w:val="single"/>
        </w:rPr>
        <w:t>186864</w:t>
      </w:r>
    </w:p>
    <w:p>
      <w:r>
        <w:t>Und genau das macht er und lässt sich Scheiden! https://t.co/4oLffHv5h1</w:t>
      </w:r>
    </w:p>
    <w:p>
      <w:r>
        <w:rPr>
          <w:b/>
          <w:u w:val="single"/>
        </w:rPr>
        <w:t>186865</w:t>
      </w:r>
    </w:p>
    <w:p>
      <w:r>
        <w:t>Dann wird das Konto gesperrt und Du musst wieder für fremde Leute arbeiten! https://t.co/eHckGOkKPk</w:t>
      </w:r>
    </w:p>
    <w:p>
      <w:r>
        <w:rPr>
          <w:b/>
          <w:u w:val="single"/>
        </w:rPr>
        <w:t>186866</w:t>
      </w:r>
    </w:p>
    <w:p>
      <w:r>
        <w:t>Dann bleib Single! https://t.co/TOP0spaU01</w:t>
      </w:r>
    </w:p>
    <w:p>
      <w:r>
        <w:rPr>
          <w:b/>
          <w:u w:val="single"/>
        </w:rPr>
        <w:t>186867</w:t>
      </w:r>
    </w:p>
    <w:p>
      <w:r>
        <w:t>Eben auf ZDF  Messerattacken 2017 3800  2018 3700?  Also ist die Kriminalitätsrate gesunken!  Was soll das?  Mich interessieren die  Messerattacken vor 2015  Na wenigstens haben Landespolitiker zugegeben ,'es ist kein AfD Thema',es ist ein alg Sicherheitsproblem!</w:t>
      </w:r>
    </w:p>
    <w:p>
      <w:r>
        <w:rPr>
          <w:b/>
          <w:u w:val="single"/>
        </w:rPr>
        <w:t>186868</w:t>
      </w:r>
    </w:p>
    <w:p>
      <w:r>
        <w:t>@EUDebate   Steuergerechtigkeit, Google,Facebook u d anderen,akquirieren durch Ihren Dienst viele Arbeitsplätze und damit zahlen die AN Steuern.  Die kleinen haben 3 AN die Sozialen viele 100.000 AN  Wenn Sie ohne die Sozialen Netzwerke ,Steuern erhalten wollen</w:t>
      </w:r>
    </w:p>
    <w:p>
      <w:r>
        <w:rPr>
          <w:b/>
          <w:u w:val="single"/>
        </w:rPr>
        <w:t>186869</w:t>
      </w:r>
    </w:p>
    <w:p>
      <w:r>
        <w:t>@EUDebate   Jugendarbeitslosigkeit, dafür ist eine Angleichung der EU Länder also Harmonisierung nötig!  Wenn dann Deutschland führend in der Ausbildung ist,sollten die EULänder von die Nur Theorie abgehen und Parallel die praktische Ausbildung mit anbieten!</w:t>
      </w:r>
    </w:p>
    <w:p>
      <w:r>
        <w:rPr>
          <w:b/>
          <w:u w:val="single"/>
        </w:rPr>
        <w:t>186870</w:t>
      </w:r>
    </w:p>
    <w:p>
      <w:r>
        <w:t>@EUDebate wir haben die Flüchtlinge nicht gerufen!Es waren die Arbeitgeber,wenn die Fachkräfte brauchen,sollen Sie für die sorgen,die sie gerufen haben!  Asylanten sind im geringen Umfang auf der Flucht,natürlich nehmen wir die auf!</w:t>
      </w:r>
    </w:p>
    <w:p>
      <w:r>
        <w:rPr>
          <w:b/>
          <w:u w:val="single"/>
        </w:rPr>
        <w:t>186871</w:t>
      </w:r>
    </w:p>
    <w:p>
      <w:r>
        <w:t>In Ostfriesland,hüpft man neuerdings am Ampel Übergang bei Grün,über die Straße!Ausgangspunkt war der Elefant von Otto,doch eine StVO,besagt,es muss ein Mensch sein,sonst gibt es Rechtliche Konsequenzen, jetzt ist auf der Ampel Otto hüpfend abgebildet!</w:t>
      </w:r>
    </w:p>
    <w:p>
      <w:r>
        <w:rPr>
          <w:b/>
          <w:u w:val="single"/>
        </w:rPr>
        <w:t>186872</w:t>
      </w:r>
    </w:p>
    <w:p>
      <w:r>
        <w:t>Dieses Thema,wird zur Zeit auch im Bundestag,in der Befragung der Bundesregierung, behandelt,! https://t.co/cBgiBUyikP</w:t>
      </w:r>
    </w:p>
    <w:p>
      <w:r>
        <w:rPr>
          <w:b/>
          <w:u w:val="single"/>
        </w:rPr>
        <w:t>186873</w:t>
      </w:r>
    </w:p>
    <w:p>
      <w:r>
        <w:t>Dann,Du vom Jobcenter,in Berufe und später in Tätigkeiten,die Deinen Beruf nicht entsprechen und immer Preiswerter(niedrigeren Stundenlohn)vermittelt wirst,weil die Regierung,das Recht der Zumutbarkeit abgeschafft,hatte!  Unterwirfst Du Dich dieser Entwertung? https://t.co/myv35ZlYRY</w:t>
      </w:r>
    </w:p>
    <w:p>
      <w:r>
        <w:rPr>
          <w:b/>
          <w:u w:val="single"/>
        </w:rPr>
        <w:t>186874</w:t>
      </w:r>
    </w:p>
    <w:p>
      <w:r>
        <w:t>Wenn Du Dir Deine von der Regierung garantierte freie Berufsbildung,einen Beruf erlent hast,in der Jugend auch dieser Tätigkeit nachgehen kannst,später im Alter kein Job in Deinen Beruf findest?  Du stellst Dich dem Jobcenter ,Arbeitsvermittlung zur Verfügung?</w:t>
      </w:r>
    </w:p>
    <w:p>
      <w:r>
        <w:rPr>
          <w:b/>
          <w:u w:val="single"/>
        </w:rPr>
        <w:t>186875</w:t>
      </w:r>
    </w:p>
    <w:p>
      <w:r>
        <w:t>Test,ob ich auch hier gesperrt bin,ich habe gelesen auch Twitter wurde von Facebook übernommen?</w:t>
      </w:r>
    </w:p>
    <w:p>
      <w:r>
        <w:rPr>
          <w:b/>
          <w:u w:val="single"/>
        </w:rPr>
        <w:t>186876</w:t>
      </w:r>
    </w:p>
    <w:p>
      <w:r>
        <w:t>Ach ja,den Eltern fehlt eine Schraube!</w:t>
      </w:r>
    </w:p>
    <w:p>
      <w:r>
        <w:rPr>
          <w:b/>
          <w:u w:val="single"/>
        </w:rPr>
        <w:t>186877</w:t>
      </w:r>
    </w:p>
    <w:p>
      <w:r>
        <w:t>Prinz Harry wankt noch zwischen Black Panther und John Bercow,  wir werden sehen welcher Name angesagt ist!  Megan denkt ja,es wurde eine Tochter,aber so genau kann man dies ja Heutzutage nicht mehr sagen!  Trotzdem herzlichen Glückwunsch!</w:t>
      </w:r>
    </w:p>
    <w:p>
      <w:r>
        <w:rPr>
          <w:b/>
          <w:u w:val="single"/>
        </w:rPr>
        <w:t>186878</w:t>
      </w:r>
    </w:p>
    <w:p>
      <w:r>
        <w:t>@Freemynded_ Alle Absolutistischen Religionen,wie Islam,Katholizismus, wollen mit Ihren Glauben,die Welt retten!  Das die Menschen nicht erkennen,welch Destruktive Lehre,hinter diesen Glauben,steckt!  Der Glaube wird in Schutz genommen,trotzt das Imame zur Gewalt aufrufen!</w:t>
      </w:r>
    </w:p>
    <w:p>
      <w:r>
        <w:rPr>
          <w:b/>
          <w:u w:val="single"/>
        </w:rPr>
        <w:t>186879</w:t>
      </w:r>
    </w:p>
    <w:p>
      <w:r>
        <w:t>https://t.co/QQYUmTLfX5</w:t>
      </w:r>
    </w:p>
    <w:p>
      <w:r>
        <w:rPr>
          <w:b/>
          <w:u w:val="single"/>
        </w:rPr>
        <w:t>186880</w:t>
      </w:r>
    </w:p>
    <w:p>
      <w:r>
        <w:t>Aber dann nur mit der CGM,  24 Tage/Jahr Urlaub,den niedrigsten Stundentariflohn,eine gute Arbeitgeber Gewerkschaft! https://t.co/lRTTVBTX8b</w:t>
      </w:r>
    </w:p>
    <w:p>
      <w:r>
        <w:rPr>
          <w:b/>
          <w:u w:val="single"/>
        </w:rPr>
        <w:t>186881</w:t>
      </w:r>
    </w:p>
    <w:p>
      <w:r>
        <w:t>Nun zum Unmut der AfD,  war es kein Kantholz oder Knüppel,nach Videoaufzeichnung, war es einer der drei  der Ihm in den Rücken gesprungen ist!  Am Boden zog er sich die Verletzungen zu!!  Niemand trat nach,   also alles Normal ? https://t.co/yEp3EpuBJ8</w:t>
      </w:r>
    </w:p>
    <w:p>
      <w:r>
        <w:rPr>
          <w:b/>
          <w:u w:val="single"/>
        </w:rPr>
        <w:t>186882</w:t>
      </w:r>
    </w:p>
    <w:p>
      <w:r>
        <w:t>In Ostfriesland? https://t.co/Pw9xvercCn</w:t>
      </w:r>
    </w:p>
    <w:p>
      <w:r>
        <w:rPr>
          <w:b/>
          <w:u w:val="single"/>
        </w:rPr>
        <w:t>186883</w:t>
      </w:r>
    </w:p>
    <w:p>
      <w:r>
        <w:t>Das immer der kleinste,die größte Schnauze hat!  Und starren kann er bei jeder Talkrunde,als ob er eine Giftschlange beschwören will! https://t.co/r84TDsQlDp</w:t>
      </w:r>
    </w:p>
    <w:p>
      <w:r>
        <w:rPr>
          <w:b/>
          <w:u w:val="single"/>
        </w:rPr>
        <w:t>186884</w:t>
      </w:r>
    </w:p>
    <w:p>
      <w:r>
        <w:t>Unserer   eigenen Überlegungen nachgehen,auf unsere eigenen Gedanken verlassend!  Denn wir alle sind ja nicht Doof,vielleicht ein bischen dumm,weil nicht gut informiert!  Lasst uns unsere Welt gestalten und unser Glück selbst bestimmen!  Prost 2019  Joachim wendt</w:t>
      </w:r>
    </w:p>
    <w:p>
      <w:r>
        <w:rPr>
          <w:b/>
          <w:u w:val="single"/>
        </w:rPr>
        <w:t>186885</w:t>
      </w:r>
    </w:p>
    <w:p>
      <w:r>
        <w:t>Prost Neujahr,verbunden mit den besten Wünschenzum Beispiel Gesundheit,Glück,  Zufriedenheit,Erfolg aber auch Geruhsame sowie Ereignisreiche Erlebnisse mit der Familie!  Vieles kommt nicht von allein,sondern man muss es schon anregen!  Joachim Wendt</w:t>
      </w:r>
    </w:p>
    <w:p>
      <w:r>
        <w:rPr>
          <w:b/>
          <w:u w:val="single"/>
        </w:rPr>
        <w:t>186886</w:t>
      </w:r>
    </w:p>
    <w:p>
      <w:r>
        <w:t>@AWidmannMauz   Zwar fand sowohl das Weihnachtsfest als auch das Chanukka-Fest in zeitlicher Nähe zur Wintersonnenwende statt  Weihnachten selbst galt als heidnisches Fest. Hinzu kam, dass Weihnachten zu jener Zeit oft in Verbindung mit ausgelassenen Feiern und Alkoholkonsum stand.</w:t>
      </w:r>
    </w:p>
    <w:p>
      <w:r>
        <w:rPr>
          <w:b/>
          <w:u w:val="single"/>
        </w:rPr>
        <w:t>186887</w:t>
      </w:r>
    </w:p>
    <w:p>
      <w:r>
        <w:t>Wieso ist eigentlich die Bevölkerungsschicht nicht an die Finanzierung an die EU Rente,Elternteilzeit,Kindergeld,Mütter Rente beteiligt,die nicht in die Sozialversicherungs Kassen einzahlen!  Also Beamte,Selbständige und Millionäre(Reiche)!</w:t>
      </w:r>
    </w:p>
    <w:p>
      <w:r>
        <w:rPr>
          <w:b/>
          <w:u w:val="single"/>
        </w:rPr>
        <w:t>186888</w:t>
      </w:r>
    </w:p>
    <w:p>
      <w:r>
        <w:t>Ist es nicht besser,Gfg Arbeitende nicht zu Entlohnen und Ihnen ein BE zu gewähren,auch über die Altersrente hinaus,da ja diese Rente eh unter dem Exm!  Dadurch wär diese Belastung aus Steuern und alle wären an die Finanzierung beteiligt!</w:t>
      </w:r>
    </w:p>
    <w:p>
      <w:r>
        <w:rPr>
          <w:b/>
          <w:u w:val="single"/>
        </w:rPr>
        <w:t>186889</w:t>
      </w:r>
    </w:p>
    <w:p>
      <w:r>
        <w:t>Mehrheit ist Mehrheit,eben Demokratisch gewählt!  Nehmen Sie sich in acht,   Neid frisst Seele auf und gibt sich in Falten und runtergezogene Mundwinkel,  zu erkennen!  Eine Positive Einstellung und Mut zur Wahrheit,würde auch Ihrer Partei guttun! https://t.co/B2s00jHLwJ</w:t>
      </w:r>
    </w:p>
    <w:p>
      <w:r>
        <w:rPr>
          <w:b/>
          <w:u w:val="single"/>
        </w:rPr>
        <w:t>186890</w:t>
      </w:r>
    </w:p>
    <w:p>
      <w:r>
        <w:t>Man kann die Wahrheit ganz tief unter einem Felsen vergraben. Aber sie ist immer in der Lage,sich langsam wieder hervor zu arbeiten. Und irgendwann kommt sie ans Tageslicht! https://t.co/sGbU5Nfkoi</w:t>
      </w:r>
    </w:p>
    <w:p>
      <w:r>
        <w:rPr>
          <w:b/>
          <w:u w:val="single"/>
        </w:rPr>
        <w:t>186891</w:t>
      </w:r>
    </w:p>
    <w:p>
      <w:r>
        <w:t>Dann scheint es ja den richtigen getroffen zu haben!  Wie wiederholt der Gutmenschen,die Asylanten(Antragsteller),  unterstützt und in Ihrem Haus,aufgenommenen haben,durch einen Totschlag oder Vergewaltigung,eines lieben Angehörigen,bitter erfahren müssen! https://t.co/7WBb1GmdV3</w:t>
      </w:r>
    </w:p>
    <w:p>
      <w:r>
        <w:rPr>
          <w:b/>
          <w:u w:val="single"/>
        </w:rPr>
        <w:t>186892</w:t>
      </w:r>
    </w:p>
    <w:p>
      <w:r>
        <w:t>Heinrich der Löwe,  158 cm klein!  Hitler hat den Sargcofark öffnen lassen und war enttäuscht, Heinrich war ein Zwerg,war nicht Blond und hinkte(war Gehbehindert)  Phoenix history</w:t>
      </w:r>
    </w:p>
    <w:p>
      <w:r>
        <w:rPr>
          <w:b/>
          <w:u w:val="single"/>
        </w:rPr>
        <w:t>186893</w:t>
      </w:r>
    </w:p>
    <w:p>
      <w:r>
        <w:t>Herr Stegner,  Sie können sagen was Sie wollen,die SPD hat schon lane den Status der Volkspartei verloren!  Sie dümmpeln um die 10%  Phoenix Prof.Görtemaker und Merkel,Forum Demokratie! https://t.co/6p3iBgCMPf</w:t>
      </w:r>
    </w:p>
    <w:p>
      <w:r>
        <w:rPr>
          <w:b/>
          <w:u w:val="single"/>
        </w:rPr>
        <w:t>186894</w:t>
      </w:r>
    </w:p>
    <w:p>
      <w:r>
        <w:t>Das wurde auch Zeit!  Kita's in Berlin kostenlos!</w:t>
      </w:r>
    </w:p>
    <w:p>
      <w:r>
        <w:rPr>
          <w:b/>
          <w:u w:val="single"/>
        </w:rPr>
        <w:t>186895</w:t>
      </w:r>
    </w:p>
    <w:p>
      <w:r>
        <w:t>Michael Müller: 'Seit heute sind alle Kita-Jahre unserer 170.000 Kita-Plätze für die Berliner Eltern kostenlos. Als erstes Bundesland schaffen wir die #Kita-Gebühren komplett ab und sind somit Vorreiter für mehr Chancengleichheit.“    https://t.co/IeaZc7WAVh</w:t>
      </w:r>
    </w:p>
    <w:p>
      <w:r>
        <w:rPr>
          <w:b/>
          <w:u w:val="single"/>
        </w:rPr>
        <w:t>186896</w:t>
      </w:r>
    </w:p>
    <w:p>
      <w:r>
        <w:t>@NDRinfo   Sie denken wohl,die Deutschen sind alle blöd!  Heute haben Sie ein Asyrer Interviewt,und seine Bedauernswerte Situation dargestellt, Familien Zusammenführung?  Dieser Vater lässt seine Frau und Kinder,in eine,wie er sagt,Gefährliche Situation für Ihr Leib und Leben,zurück</w:t>
      </w:r>
    </w:p>
    <w:p>
      <w:r>
        <w:rPr>
          <w:b/>
          <w:u w:val="single"/>
        </w:rPr>
        <w:t>186897</w:t>
      </w:r>
    </w:p>
    <w:p>
      <w:r>
        <w:t>Gestern bei Lanz,ehemalige Managerin,hat Ihr Geld in der Bank deponiert und kann jeden Monat über 1000€ bis zum 90.Lebensjahr verfügen!  Sie ist schon einmal um die Erde gewandert,wäscht sich selten,trägt keinen Slip und spült Ihr Kochgeschirr mit Ihrem Urin!</w:t>
      </w:r>
    </w:p>
    <w:p>
      <w:r>
        <w:rPr>
          <w:b/>
          <w:u w:val="single"/>
        </w:rPr>
        <w:t>186898</w:t>
      </w:r>
    </w:p>
    <w:p>
      <w:r>
        <w:t>Lanz und Schwarzer,  neuerdings AfD Befürworter?  Alice erzählt aus Ihren Buch,'meine Algerische Familie'!  Algerier fragen sich wie Merkel 'wir schaffen das', mit den aus Kriminellen u Patriarchalen Hintergrund,stammenden Flüchtlingen,Ihre Aussage,halten will!</w:t>
      </w:r>
    </w:p>
    <w:p>
      <w:r>
        <w:rPr>
          <w:b/>
          <w:u w:val="single"/>
        </w:rPr>
        <w:t>186899</w:t>
      </w:r>
    </w:p>
    <w:p>
      <w:r>
        <w:t>Logisch!</w:t>
      </w:r>
    </w:p>
    <w:p>
      <w:r>
        <w:rPr>
          <w:b/>
          <w:u w:val="single"/>
        </w:rPr>
        <w:t>186900</w:t>
      </w:r>
    </w:p>
    <w:p>
      <w:r>
        <w:t>OPCW Experten nun Endlich nach Duma!  Russland hatte der OPCW aus Sicherheitsgründen den Zugang verwehrt!  Problem : Das Kampfgas ist sehr flüchtig,und soll nach 7 Tagen,nicht mehr nachzuweisen zu sein!  Nun wer das Normal findet,der kann nur ein Troll sein!</w:t>
      </w:r>
    </w:p>
    <w:p>
      <w:r>
        <w:rPr>
          <w:b/>
          <w:u w:val="single"/>
        </w:rPr>
        <w:t>186901</w:t>
      </w:r>
    </w:p>
    <w:p>
      <w:r>
        <w:t>Altmaier will Gründungsoffensive mit Kredite für junge Unternehmer von der KfW!  Problem,Banken haben keine Interesse,weil sie nur Gewinn generieren,wenn sie eigene Kredite vergeben!  Wer soll die Kontrolle ausüben,Deutsche Banken wohl nicht!</w:t>
      </w:r>
    </w:p>
    <w:p>
      <w:r>
        <w:rPr>
          <w:b/>
          <w:u w:val="single"/>
        </w:rPr>
        <w:t>186902</w:t>
      </w:r>
    </w:p>
    <w:p>
      <w:r>
        <w:t>@AndreZeven @krippmarie Nein er meint,ich glaub er heißt'Molath',die Ehefrau arbeitete bfi einem Finanzdienstleister,der Ihm angetraute Finanzen,auf sein Konto umleitete!  Herr M,zeigte seine Frau an und weil  höher Rangige involviert waren,landete dieser für 7 Jahre in der Klapse!</w:t>
      </w:r>
    </w:p>
    <w:p>
      <w:r>
        <w:rPr>
          <w:b/>
          <w:u w:val="single"/>
        </w:rPr>
        <w:t>186903</w:t>
      </w:r>
    </w:p>
    <w:p>
      <w:r>
        <w:t>@MichaelaKorte @chris_hiv @derCharlie_ @scheidenbub @MiriamOzen @BILD Das weibliche Geschlecht ist Promiskuitiv,also entgegen der Annahme das Männer notorische Fremdgänger sind,ist es umgekehrt!  Schwule haben eine hohe Partnerfrequenz, und da können auch Heteros dabeisein!,die sich verführen ließen!  Die Ehefrau verbreitet  HIV!</w:t>
      </w:r>
    </w:p>
    <w:p>
      <w:r>
        <w:rPr>
          <w:b/>
          <w:u w:val="single"/>
        </w:rPr>
        <w:t>186904</w:t>
      </w:r>
    </w:p>
    <w:p>
      <w:r>
        <w:t>Hochmut,kommt vor dem Fall!</w:t>
      </w:r>
    </w:p>
    <w:p>
      <w:r>
        <w:rPr>
          <w:b/>
          <w:u w:val="single"/>
        </w:rPr>
        <w:t>186905</w:t>
      </w:r>
    </w:p>
    <w:p>
      <w:r>
        <w:t>Durch die Nullzinspolitik der EZB,haben die EZ Banken an Investoren,die nicht Wirtschaftlich agieren,Kredite bezahlt, die diese nicht zurückzahlen können!  Mit anderen Worten,Groko positiv geneigte Firmen wurden bevorzugt, obwohl diese Firmen Luftkurorte sind;</w:t>
      </w:r>
    </w:p>
    <w:p>
      <w:r>
        <w:rPr>
          <w:b/>
          <w:u w:val="single"/>
        </w:rPr>
        <w:t>186906</w:t>
      </w:r>
    </w:p>
    <w:p>
      <w:r>
        <w:t>Deutschland ist Weltweit größter Warenexporteur aber die Deutsche Industrie hat mit hohen Aufwand im Ausland investiert und verkauft dort hergestellte Waren,deshalb trifft die Verzollungspolitik der USA, Deutschland imaginär!  Quelle Forum Wirtschaft Phoenix</w:t>
      </w:r>
    </w:p>
    <w:p>
      <w:r>
        <w:rPr>
          <w:b/>
          <w:u w:val="single"/>
        </w:rPr>
        <w:t>186907</w:t>
      </w:r>
    </w:p>
    <w:p>
      <w:r>
        <w:t>Deutschland ist https://t.co/4mpbtDivA5ößter Finanzexporteur nach Japan!  Durch die Null Prozent Politik der EZB hat Deutschland dadurch 600 Milliarden € Verlust,gegenüber der Hochzinsphase vor der Lehmannkrise!  Verlierer sind, Sparer u Anleger!  Quelle Forum Wirtschaft Phoenix</w:t>
      </w:r>
    </w:p>
    <w:p>
      <w:r>
        <w:rPr>
          <w:b/>
          <w:u w:val="single"/>
        </w:rPr>
        <w:t>186908</w:t>
      </w:r>
    </w:p>
    <w:p>
      <w:r>
        <w:t>Die angeblich Umweltfreundlichen Yutebeutel die beim Discounter statt der Plastikbeutel jetzt aus liegen,muss man 135 x benutzen um der Umweltverträglichkeit des Plastktasche gleichzukommen!  Haben Sie's gewusst, Quelle arte 'Karambolage'!</w:t>
      </w:r>
    </w:p>
    <w:p>
      <w:r>
        <w:rPr>
          <w:b/>
          <w:u w:val="single"/>
        </w:rPr>
        <w:t>186909</w:t>
      </w:r>
    </w:p>
    <w:p>
      <w:r>
        <w:t>@journalist_mike @tagesschau Es ist Unmöglich bei den drei Vetomächten,ein UN Mandat zu erreichen!</w:t>
      </w:r>
    </w:p>
    <w:p>
      <w:r>
        <w:rPr>
          <w:b/>
          <w:u w:val="single"/>
        </w:rPr>
        <w:t>186910</w:t>
      </w:r>
    </w:p>
    <w:p>
      <w:r>
        <w:t>Kein Wunder,er ist wahrscheinlich,ein Psychopath!  Wahrscheinlich ist er schon so tief im Korruptionssumpf verstrickt,das es gefährlicher ist aufzuhören und zur Wahl zu stellen!So wohl auch Putin! https://t.co/2MZ5YJ8s62</w:t>
      </w:r>
    </w:p>
    <w:p>
      <w:r>
        <w:rPr>
          <w:b/>
          <w:u w:val="single"/>
        </w:rPr>
        <w:t>186911</w:t>
      </w:r>
    </w:p>
    <w:p>
      <w:r>
        <w:t>„mitten in Europa geächtete chemische Waffen“ eingesetzt worden, und drohen „zu einem Bestandteil russischer Außenpolitik zu werden“  https://t.co/lzp9Bd9d2p</w:t>
      </w:r>
    </w:p>
    <w:p>
      <w:r>
        <w:rPr>
          <w:b/>
          <w:u w:val="single"/>
        </w:rPr>
        <w:t>186912</w:t>
      </w:r>
    </w:p>
    <w:p>
      <w:r>
        <w:t>@Kurzkommentar @manu_mie @Ralf_Stegner Die Zustimmung zu einer Anklageeröffnung kommt von den Mitgliedern des Strafgerichtshofes,das das sind die Nationen(Länder)!</w:t>
      </w:r>
    </w:p>
    <w:p>
      <w:r>
        <w:rPr>
          <w:b/>
          <w:u w:val="single"/>
        </w:rPr>
        <w:t>186913</w:t>
      </w:r>
    </w:p>
    <w:p>
      <w:r>
        <w:t>@Kurzkommentar @manu_mie @Ralf_Stegner eben weil de Ponte zurückgetreten ist,Sie wurde von den Maßgebenden Ländern blockiert,so das es zu keiner Verhandlung kam!  Nun Frage ich Dich wer ist Schuldig,der Anklagt oder der eine Anklage blockiert!  Russland bzw auch Sie,haben scheinbar eine eigeñe Logik</w:t>
      </w:r>
    </w:p>
    <w:p>
      <w:r>
        <w:rPr>
          <w:b/>
          <w:u w:val="single"/>
        </w:rPr>
        <w:t>186914</w:t>
      </w:r>
    </w:p>
    <w:p>
      <w:r>
        <w:t>@Kurzkommentar @manu_mie @Ralf_Stegner Sie stecken voller Vorurteile,wer sagt das Pontes Beweise Schlüssig sind,wenn es zu keiner Verhandlung und Anhörung der gefolterten Zeugen kommt!  Bei Ihnen hat wohl immer Russland recht?</w:t>
      </w:r>
    </w:p>
    <w:p>
      <w:r>
        <w:rPr>
          <w:b/>
          <w:u w:val="single"/>
        </w:rPr>
        <w:t>186915</w:t>
      </w:r>
    </w:p>
    <w:p>
      <w:r>
        <w:t>@Kurzkommentar @manu_mie @Ralf_Stegner Die Gründe Ihres Rücktritts wurde eben nochmal auf tagesschau 24, gezeigt!  So wie ich dies im letzten Post,genannt habe,ist richtig!  Ich Poste nur was ich belegen kann,Du scheint Deine Ansichten zu präsentieren, die mit Vorurteilen gespickt ist!</w:t>
      </w:r>
    </w:p>
    <w:p>
      <w:r>
        <w:rPr>
          <w:b/>
          <w:u w:val="single"/>
        </w:rPr>
        <w:t>186916</w:t>
      </w:r>
    </w:p>
    <w:p>
      <w:r>
        <w:t>@Kurzkommentar @manu_mie @Ralf_Stegner Das Völkerrecht wurde von Assad nicht unterzeichnet und von China,Iran und Russland Jahrelang blockiert!  Es ist also völlig Wertlos,deshalb ist auch die Chefanklägerin C.D.Ponti zurückgetreten!  Es existieren 1000 ende Stichhaltige Beweise!</w:t>
      </w:r>
    </w:p>
    <w:p>
      <w:r>
        <w:rPr>
          <w:b/>
          <w:u w:val="single"/>
        </w:rPr>
        <w:t>186917</w:t>
      </w:r>
    </w:p>
    <w:p>
      <w:r>
        <w:t>@Kurzkommentar @manu_mie @Ralf_Stegner Nun wir haben gerechtere Urteile ausgesprochen,natürlich nach Ausmaß der Tat,die meist die Höchststrafe nicht erreicht haben!  Schon allein,in Deinem Statement, erkennt man Deine Vorurteile und Überheblichkeit!  Es geht um ein Vergleich!</w:t>
      </w:r>
    </w:p>
    <w:p>
      <w:r>
        <w:rPr>
          <w:b/>
          <w:u w:val="single"/>
        </w:rPr>
        <w:t>186918</w:t>
      </w:r>
    </w:p>
    <w:p>
      <w:r>
        <w:t>@Kurzkommentar @manu_mie @Ralf_Stegner Bei uns in Deutschland wird der Hehler höher bestraft als der Täter!  Es ist wohl völlig egal,wer die Chemiewaffen eingesetzt hat!  Wäre Russland schon beim ersten Chemieeinsatz bereit gewesen,eine Warnung von der UN zu unterzeichnen,würden viele noch leben!</w:t>
      </w:r>
    </w:p>
    <w:p>
      <w:r>
        <w:rPr>
          <w:b/>
          <w:u w:val="single"/>
        </w:rPr>
        <w:t>186919</w:t>
      </w:r>
    </w:p>
    <w:p>
      <w:r>
        <w:t>@Kurzkommentar @manu_mie @Ralf_Stegner Lebst Du in Deutschland oder wo?  Recht haben und bekommen,ein altes Sprichwort!  Es gibt bei uns Indizien Prozesse, der Richter entscheidet!  Stell Dir die UN als Gerichtshof vor,50 Chemie Einsätze,12 Vetos auf Änderung und Ahndung!  Jedes Gericht verurteilt!</w:t>
      </w:r>
    </w:p>
    <w:p>
      <w:r>
        <w:rPr>
          <w:b/>
          <w:u w:val="single"/>
        </w:rPr>
        <w:t>186920</w:t>
      </w:r>
    </w:p>
    <w:p>
      <w:r>
        <w:t>@WolfgangNitzsc1 @Hessenschwabe @lawyerberlin @clydevpg Ach,Dein Wort in Gottes Ohr!  Wer richtet sich heute noch, nach einmal vereinbarte Verträge!  Politik ist ein andauernder Kampf,Mögliches, möglich zu machen!</w:t>
      </w:r>
    </w:p>
    <w:p>
      <w:r>
        <w:rPr>
          <w:b/>
          <w:u w:val="single"/>
        </w:rPr>
        <w:t>186921</w:t>
      </w:r>
    </w:p>
    <w:p>
      <w:r>
        <w:t>Echo2018,eine Auszeichnung der Schande! https://t.co/O42LxKhauK</w:t>
      </w:r>
    </w:p>
    <w:p>
      <w:r>
        <w:rPr>
          <w:b/>
          <w:u w:val="single"/>
        </w:rPr>
        <w:t>186922</w:t>
      </w:r>
    </w:p>
    <w:p>
      <w:r>
        <w:t>So,nun kann dann Russland Bomben werfen!  Dann wird wohl auch von uns und Russland nichts mehr übrigbleiben!  Konventionell würde ich mir an Russlands Stelle überlegen,Russland hat mal gerade soviel Militärausgaben wie die EU!  Gar nicht vs USA zu denken! https://t.co/qyyWUasqTf</w:t>
      </w:r>
    </w:p>
    <w:p>
      <w:r>
        <w:rPr>
          <w:b/>
          <w:u w:val="single"/>
        </w:rPr>
        <w:t>186923</w:t>
      </w:r>
    </w:p>
    <w:p>
      <w:r>
        <w:t>Assad hat nicht erst in Duma Chemiewaffen,sondern 50  x vorher schon gegen seine Bevölkerung,eingesetzt!  Russland hat auf diese Chemiewaffen die UN Resulotionen,verhindert!  Russland ergeht sich in Selbstmitleid und als Opfer!  Russland war aber Garantiemacht!</w:t>
      </w:r>
    </w:p>
    <w:p>
      <w:r>
        <w:rPr>
          <w:b/>
          <w:u w:val="single"/>
        </w:rPr>
        <w:t>186924</w:t>
      </w:r>
    </w:p>
    <w:p>
      <w:r>
        <w:t>UN Sicherheitsrat!  Russland und auch Syrien haben die Chemiewaffen Konvention,wie auch alle UN Mitglieder,zur nicht Einsetzung und völliger Vernichtung von Chemiewaffen,unterzeichnetRussland hat sich als Garantiemacht,das Syrien alle Chemiewaffen zerstört!</w:t>
      </w:r>
    </w:p>
    <w:p>
      <w:r>
        <w:rPr>
          <w:b/>
          <w:u w:val="single"/>
        </w:rPr>
        <w:t>186925</w:t>
      </w:r>
    </w:p>
    <w:p>
      <w:r>
        <w:t>@Menschaffe @Lauro_Doc Wer Bomben baut,der wirft sie auch!  Wer Gas entwickelt,setzt es auch ein!  Wenn Schuld,dann alle!  Aber mal nachgefragt,wer will denn Russland erobern?  Soll doch jede Nation dort bleiben,wo Ihre Heimat ist!  Begehrlichkeiten,entstehen doch nur aus Neid!</w:t>
      </w:r>
    </w:p>
    <w:p>
      <w:r>
        <w:rPr>
          <w:b/>
          <w:u w:val="single"/>
        </w:rPr>
        <w:t>186926</w:t>
      </w:r>
    </w:p>
    <w:p>
      <w:r>
        <w:t>Anerkannte Asylanten, flüchten zur Türkei!  Sie sind so Schlau wie auch die flüchtenden Deutsche!  Warum, Präkere Geringfügig bezahlte Arbeit!  Deutschland hat die geringste Entlohnung in EU!  Wir lassen uns nicht ausbeuten!Wir flüchten!</w:t>
      </w:r>
    </w:p>
    <w:p>
      <w:r>
        <w:rPr>
          <w:b/>
          <w:u w:val="single"/>
        </w:rPr>
        <w:t>186927</w:t>
      </w:r>
    </w:p>
    <w:p>
      <w:r>
        <w:t>Abrüstung:die Anstalt!  Aus den Gewehrläufen machen wir Abwasserrohre,  ja gut, dann können wir drauf scheißen!</w:t>
      </w:r>
    </w:p>
    <w:p>
      <w:r>
        <w:rPr>
          <w:b/>
          <w:u w:val="single"/>
        </w:rPr>
        <w:t>186928</w:t>
      </w:r>
    </w:p>
    <w:p>
      <w:r>
        <w:t>@Menschaffe @hessenbursche Ich würde mich an Deiner Stelle,dann auch rasieren,denn so kann man den Eindruck haben,Politisch bist Du Monarchist!</w:t>
      </w:r>
    </w:p>
    <w:p>
      <w:r>
        <w:rPr>
          <w:b/>
          <w:u w:val="single"/>
        </w:rPr>
        <w:t>186929</w:t>
      </w:r>
    </w:p>
    <w:p>
      <w:r>
        <w:t>Ungarn fehlen die Fachkräfte,Deutsche Fachkräfte bevorzugt und mit hoher Entlohnung und preiswerten Wohnraum gelockt!(zwar nach dem Ungarischen Preisniveau aber höher als in Deutschland zum Vergleich!  Quelle arte journal</w:t>
      </w:r>
    </w:p>
    <w:p>
      <w:r>
        <w:rPr>
          <w:b/>
          <w:u w:val="single"/>
        </w:rPr>
        <w:t>186930</w:t>
      </w:r>
    </w:p>
    <w:p>
      <w:r>
        <w:t>Plastikmüll in den Meeren,durch Unsorgfälltige Trennung in Bio Mülltonnen!  In den Biotonnen wurde von einer Forschungsgruppe ermittelt,Plastikmüll gefunden,das ohne Kontrolle,weil es ja Biomüll sein soll,klein geschriddert wrd und landet Tonnenweise im Meer!</w:t>
      </w:r>
    </w:p>
    <w:p>
      <w:r>
        <w:rPr>
          <w:b/>
          <w:u w:val="single"/>
        </w:rPr>
        <w:t>186931</w:t>
      </w:r>
    </w:p>
    <w:p>
      <w:r>
        <w:t>Oligarchen Enteignet!  Russen,die Ihr Geld in den USA und England gebunkert haben,sind nun Arm!  Trump,hat Russische Konten gesperrt!</w:t>
      </w:r>
    </w:p>
    <w:p>
      <w:r>
        <w:rPr>
          <w:b/>
          <w:u w:val="single"/>
        </w:rPr>
        <w:t>186932</w:t>
      </w:r>
    </w:p>
    <w:p>
      <w:r>
        <w:t>Insekten als Lebensmittel anerkannt!  Insekten am aussterben,wegen zuviel Unkrautvernichtungsmittel in der Landwirtschaft!  Wer gewinnt,die Landwirtschaft oder der Kakerlakenesser!</w:t>
      </w:r>
    </w:p>
    <w:p>
      <w:r>
        <w:rPr>
          <w:b/>
          <w:u w:val="single"/>
        </w:rPr>
        <w:t>186933</w:t>
      </w:r>
    </w:p>
    <w:p>
      <w:r>
        <w:t>An die Sonne in Deutschland,muss man sich erst wieder gewöhnen! https://t.co/h4FiQiWKVs</w:t>
      </w:r>
    </w:p>
    <w:p>
      <w:r>
        <w:rPr>
          <w:b/>
          <w:u w:val="single"/>
        </w:rPr>
        <w:t>186934</w:t>
      </w:r>
    </w:p>
    <w:p>
      <w:r>
        <w:t>Ich wäre auch für die Abschaffung von Plastikverpackungen, aber wer soll dann noch Obst und Gemüse kaufen wollen,wenn da die Migranten,jede Ware in der Hand nehmen und prüfen und womöglich noch mit der Linken!(mit der wischen diese, sich den Arsch ab)!</w:t>
      </w:r>
    </w:p>
    <w:p>
      <w:r>
        <w:rPr>
          <w:b/>
          <w:u w:val="single"/>
        </w:rPr>
        <w:t>186935</w:t>
      </w:r>
    </w:p>
    <w:p>
      <w:r>
        <w:t>Dreimal sagen,'Allah Akbars ' und dann noch 'ich glaube an Mohamed, er ist der Prophet Allahs'!  Schon ist man von der Kirchensteuer befreit!  Als die Türken,vor Wien lagen,wurden schnell alle Österreicher Moslems!</w:t>
      </w:r>
    </w:p>
    <w:p>
      <w:r>
        <w:rPr>
          <w:b/>
          <w:u w:val="single"/>
        </w:rPr>
        <w:t>186936</w:t>
      </w:r>
    </w:p>
    <w:p>
      <w:r>
        <w:t>Deutsche Unternehmer haben sich eingearbeitet!  Personalkosten senken,  Fusionieren,Immobilien kaufen,Mieten steigern,Unternehmer Mieter aufkaufen und gewinnbringend an Scheinfirmen verkaufen,in die Insolvenz gehen usw.  Im Ausland auch so Erfolgreich?Steuern ja</w:t>
      </w:r>
    </w:p>
    <w:p>
      <w:r>
        <w:rPr>
          <w:b/>
          <w:u w:val="single"/>
        </w:rPr>
        <w:t>186937</w:t>
      </w:r>
    </w:p>
    <w:p>
      <w:r>
        <w:t>Ich habe da mal eine Frage?  Hat schon mal einer einen Kredit bei der Targo ohne Kreditausfall Versicherung erhalten!Targo früher City  Die Versicherung ist teurer als der Kredit Zins!  So hat früher die City Ihr Boni kassiert!</w:t>
      </w:r>
    </w:p>
    <w:p>
      <w:r>
        <w:rPr>
          <w:b/>
          <w:u w:val="single"/>
        </w:rPr>
        <w:t>186938</w:t>
      </w:r>
    </w:p>
    <w:p>
      <w:r>
        <w:t>16250 in Israel lebende Afrikanische Migranten, sollen nach Deutschland Kanada und Italien umgesiedelt werden!So hat sich Israel mit der UNHCR geeinigt!</w:t>
      </w:r>
    </w:p>
    <w:p>
      <w:r>
        <w:rPr>
          <w:b/>
          <w:u w:val="single"/>
        </w:rPr>
        <w:t>186939</w:t>
      </w:r>
    </w:p>
    <w:p>
      <w:r>
        <w:t>Und was habt Ihr mit dem Finanzministerium vor!  Länderfinanzausgleich a la Deutschland? https://t.co/7x2tw2j5gR</w:t>
      </w:r>
    </w:p>
    <w:p>
      <w:r>
        <w:rPr>
          <w:b/>
          <w:u w:val="single"/>
        </w:rPr>
        <w:t>186940</w:t>
      </w:r>
    </w:p>
    <w:p>
      <w:r>
        <w:t>Prost Neujahr 2018 https://t.co/OSsS7aXVvj</w:t>
      </w:r>
    </w:p>
    <w:p>
      <w:r>
        <w:rPr>
          <w:b/>
          <w:u w:val="single"/>
        </w:rPr>
        <w:t>186941</w:t>
      </w:r>
    </w:p>
    <w:p>
      <w:r>
        <w:t>Vorsicht,Roma Bande!</w:t>
      </w:r>
    </w:p>
    <w:p>
      <w:r>
        <w:rPr>
          <w:b/>
          <w:u w:val="single"/>
        </w:rPr>
        <w:t>186942</w:t>
      </w:r>
    </w:p>
    <w:p>
      <w:r>
        <w:t>So. Falls Dir schon bekannt sein sollte, Heiligabend alleine zu verbringen und Du was dagegen tun möchtest, melde dich unter diesem Tweet.    Wir finden schon jemanden der Gesellschaft leistet/anbietet. #keinertwittertallein    Und jetzt reicht diesen Tweet mal weiter. #followerpower</w:t>
      </w:r>
    </w:p>
    <w:p>
      <w:r>
        <w:rPr>
          <w:b/>
          <w:u w:val="single"/>
        </w:rPr>
        <w:t>186943</w:t>
      </w:r>
    </w:p>
    <w:p>
      <w:r>
        <w:t>Auf mich warteten schon die Nachbarn und schauten Pornofilme und alle incl.meiner Frau, schauten mich erwartungsvoll an? https://t.co/IPZeUnh4nZ</w:t>
      </w:r>
    </w:p>
    <w:p>
      <w:r>
        <w:rPr>
          <w:b/>
          <w:u w:val="single"/>
        </w:rPr>
        <w:t>186944</w:t>
      </w:r>
    </w:p>
    <w:p>
      <w:r>
        <w:t>@ZDFMarkusLanz  Lanz Du erzählt es und bringst es in die Medien  'die Rohingyars sind aus Bangladesch,nach Miramar geflüchtet und sind jetzt wieder in Ihr Herkunftsland zurückgeschickt worden!  Alles Rechtens,Ihr jagt den falschen Hasen!</w:t>
      </w:r>
    </w:p>
    <w:p>
      <w:r>
        <w:rPr>
          <w:b/>
          <w:u w:val="single"/>
        </w:rPr>
        <w:t>186945</w:t>
      </w:r>
    </w:p>
    <w:p>
      <w:r>
        <w:t>@BMI_Bund Wir haben eine sehr aktive Selbsthilfegruppe für Schwerbehinderte ins Leben gerufen, damit jeder zu seinem Recht kommt und die benötigten Informationen erhält. die ihm zustehen.   Die Behörden kommen ihrer Informations- und Beratungspflicht ja nicht nach.   #kaumzuglauben</w:t>
      </w:r>
    </w:p>
    <w:p>
      <w:r>
        <w:rPr>
          <w:b/>
          <w:u w:val="single"/>
        </w:rPr>
        <w:t>186946</w:t>
      </w:r>
    </w:p>
    <w:p>
      <w:r>
        <w:t>Nun für Euch ist dies ja kein Ehrenamt,sondern eine Soziale Erfahrung!  Ansonsten verhindert das Ehrenamt, staatliche Pflichtaufgaben! https://t.co/aCMSc2RAk3</w:t>
      </w:r>
    </w:p>
    <w:p>
      <w:r>
        <w:rPr>
          <w:b/>
          <w:u w:val="single"/>
        </w:rPr>
        <w:t>186947</w:t>
      </w:r>
    </w:p>
    <w:p>
      <w:r>
        <w:t>@BMI_Bund #WirsindEhrenamt, tun Gutes ohne es an die große Glocke zu hängen, reden nur darüber, wo uns tatsächlich zugehört wird und wir damit auch etwas bewirken können, und wir tun das bestimmt nicht, damit sich der Staat oder irgendein Arbeitgeber dann aus der Verantwortung zurückzieht.</w:t>
      </w:r>
    </w:p>
    <w:p>
      <w:r>
        <w:rPr>
          <w:b/>
          <w:u w:val="single"/>
        </w:rPr>
        <w:t>186948</w:t>
      </w:r>
    </w:p>
    <w:p>
      <w:r>
        <w:t>Ohne die Ehrenamtlichen würde dieser Staat zusammenbrechen. Zeit diesen Menschen nicht nur einmal im Jahr zu danken. Vielen davon gehört das Bundesverdienstkreuz verliehen und eine Prämie,statt das Geld woanders zu verschwenden! https://t.co/inoc8d1ZpD</w:t>
      </w:r>
    </w:p>
    <w:p>
      <w:r>
        <w:rPr>
          <w:b/>
          <w:u w:val="single"/>
        </w:rPr>
        <w:t>186949</w:t>
      </w:r>
    </w:p>
    <w:p>
      <w:r>
        <w:t>Das dritte Geschlecht ist die Zukunft!  Endlich alles in einer Hand!  Man kann sich selbst, Aufmerksamkeit und Blumen,schenken! https://t.co/By2lec53Ve</w:t>
      </w:r>
    </w:p>
    <w:p>
      <w:r>
        <w:rPr>
          <w:b/>
          <w:u w:val="single"/>
        </w:rPr>
        <w:t>186950</w:t>
      </w:r>
    </w:p>
    <w:p>
      <w:r>
        <w:t>@maybritillner   https://t.co/5DGfrVAEAK</w:t>
      </w:r>
    </w:p>
    <w:p>
      <w:r>
        <w:rPr>
          <w:b/>
          <w:u w:val="single"/>
        </w:rPr>
        <w:t>186951</w:t>
      </w:r>
    </w:p>
    <w:p>
      <w:r>
        <w:t>1% Asylsuchende,deshalb brauchen wir keine Obergrenze,es sind viel zu wenig Asylsuchende,und nach der Genfer Konvention,nicht möglich!</w:t>
      </w:r>
    </w:p>
    <w:p>
      <w:r>
        <w:rPr>
          <w:b/>
          <w:u w:val="single"/>
        </w:rPr>
        <w:t>186952</w:t>
      </w:r>
    </w:p>
    <w:p>
      <w:r>
        <w:t>Lanz und Schröder auf der gleichen Welle,Popkultur mit Ferrari,ephon,Weltreisen,kommen aus der unteren Welle und sind jetzt Etablissement!</w:t>
      </w:r>
    </w:p>
    <w:p>
      <w:r>
        <w:rPr>
          <w:b/>
          <w:u w:val="single"/>
        </w:rPr>
        <w:t>186953</w:t>
      </w:r>
    </w:p>
    <w:p>
      <w:r>
        <w:t>♥Zeit   die wir anderen schenken...  Ist immer die Zeit  ...die uns etwas gibt♥  ♥👄♥ https://t.co/E71ygWxmte</w:t>
      </w:r>
    </w:p>
    <w:p>
      <w:r>
        <w:rPr>
          <w:b/>
          <w:u w:val="single"/>
        </w:rPr>
        <w:t>186954</w:t>
      </w:r>
    </w:p>
    <w:p>
      <w:r>
        <w:t>@Ungebeten1 @Ralf__B Homosexualität ist ein Überdruckventil der Natur. - Wenn der Bevölkerungszuwachs zu gross wird,versucht die Natur dies durch mehr Homosexuelle zu regulieren und zu bremsen.</w:t>
      </w:r>
    </w:p>
    <w:p>
      <w:r>
        <w:rPr>
          <w:b/>
          <w:u w:val="single"/>
        </w:rPr>
        <w:t>186955</w:t>
      </w:r>
    </w:p>
    <w:p>
      <w:r>
        <w:t>@Ungebeten1 Finde Homosexualität nicht 'gegen die Natur' und kenne einige sehr liebenswerte Menschen mit normaler Lebensführung. Schrille gehören nicht dazu; die zähle ich zu gestörten Exhibitionisten und finde ihr Benehmen in der Öffentlichkeit abstoßend.</w:t>
      </w:r>
    </w:p>
    <w:p>
      <w:r>
        <w:rPr>
          <w:b/>
          <w:u w:val="single"/>
        </w:rPr>
        <w:t>186956</w:t>
      </w:r>
    </w:p>
    <w:p>
      <w:r>
        <w:t>@Ungebeten1 Eigentlich sollte die Bundesregierung anordnen, das einen Monat lang in Deutschland nur Strom von regenerativen Stromerzeugern genutzt werden darf, idealer Weise im Winter. Mal sehen wie gut die Gutmenschen das finden werden!</w:t>
      </w:r>
    </w:p>
    <w:p>
      <w:r>
        <w:rPr>
          <w:b/>
          <w:u w:val="single"/>
        </w:rPr>
        <w:t>186957</w:t>
      </w:r>
    </w:p>
    <w:p>
      <w:r>
        <w:t>@BlondJedi Auch der heilige Geist hat seine Grenzen...:o)</w:t>
      </w:r>
    </w:p>
    <w:p>
      <w:r>
        <w:rPr>
          <w:b/>
          <w:u w:val="single"/>
        </w:rPr>
        <w:t>186958</w:t>
      </w:r>
    </w:p>
    <w:p>
      <w:r>
        <w:t>@BlondJedi zieh meinen Gott nicht rein, das sind vermutlich Islamanhänger oder Atheisten</w:t>
      </w:r>
    </w:p>
    <w:p>
      <w:r>
        <w:rPr>
          <w:b/>
          <w:u w:val="single"/>
        </w:rPr>
        <w:t>186959</w:t>
      </w:r>
    </w:p>
    <w:p>
      <w:r>
        <w:t>@BlondJedi Keine Chance.. Als der Herr das Hirn hat regnen lassen, haben die schon fleißig die Schirme aufgespannt.. 😐</w:t>
      </w:r>
    </w:p>
    <w:p>
      <w:r>
        <w:rPr>
          <w:b/>
          <w:u w:val="single"/>
        </w:rPr>
        <w:t>186960</w:t>
      </w:r>
    </w:p>
    <w:p>
      <w:r>
        <w:t>@BlondJedi @akk Wie wahr!</w:t>
      </w:r>
    </w:p>
    <w:p>
      <w:r>
        <w:rPr>
          <w:b/>
          <w:u w:val="single"/>
        </w:rPr>
        <w:t>186961</w:t>
      </w:r>
    </w:p>
    <w:p>
      <w:r>
        <w:t>@BlondJedi @akk Richtig 👍👍👍👏👏👏</w:t>
      </w:r>
    </w:p>
    <w:p>
      <w:r>
        <w:rPr>
          <w:b/>
          <w:u w:val="single"/>
        </w:rPr>
        <w:t>186962</w:t>
      </w:r>
    </w:p>
    <w:p>
      <w:r>
        <w:t>@BlondJedi @akk Damit man von vermeintlich 'Tugendhaften' noch leichter gedoxt werden kann? Die Tatsache, dass genug aus deren Ecke einzig deswegen Mehrfachaccounts führen, um andere Nutzer zu stalken (sollten sie bereits geblockt/bzw. gesperrt gewesen sein), beweist deren kriminelle Energie.</w:t>
      </w:r>
    </w:p>
    <w:p>
      <w:r>
        <w:rPr>
          <w:b/>
          <w:u w:val="single"/>
        </w:rPr>
        <w:t>186963</w:t>
      </w:r>
    </w:p>
    <w:p>
      <w:r>
        <w:t>@BlondJedi @akk Unmöglich, das wären dann 'Nazimethoden' ;)</w:t>
      </w:r>
    </w:p>
    <w:p>
      <w:r>
        <w:rPr>
          <w:b/>
          <w:u w:val="single"/>
        </w:rPr>
        <w:t>186964</w:t>
      </w:r>
    </w:p>
    <w:p>
      <w:r>
        <w:t>@BlondJedi @michaela_bogner @akk gute  frage..👍  schliesse  mich  an..</w:t>
      </w:r>
    </w:p>
    <w:p>
      <w:r>
        <w:rPr>
          <w:b/>
          <w:u w:val="single"/>
        </w:rPr>
        <w:t>186965</w:t>
      </w:r>
    </w:p>
    <w:p>
      <w:r>
        <w:t>@BlondJedi @akk Klasse Kommentar.</w:t>
      </w:r>
    </w:p>
    <w:p>
      <w:r>
        <w:rPr>
          <w:b/>
          <w:u w:val="single"/>
        </w:rPr>
        <w:t>186966</w:t>
      </w:r>
    </w:p>
    <w:p>
      <w:r>
        <w:t>@BlondJedi @akk Aber das ändert doch nichts an den Risiken und Problemen die Anonymität im Netz mit sich bringt?</w:t>
      </w:r>
    </w:p>
    <w:p>
      <w:r>
        <w:rPr>
          <w:b/>
          <w:u w:val="single"/>
        </w:rPr>
        <w:t>186967</w:t>
      </w:r>
    </w:p>
    <w:p>
      <w:r>
        <w:t>@BlondJedi @akk Die Merkelgäste sollen ja auch weiter alles ungestraft machen dürfen. Wenn die Klarnahmenpflicht eingeführt wird , ist der Paragraph 5 im GG nicht mehr das Papier wert auf dem der steht. Dann werden Hausdurchsuchungen und Schikanen gegen anders denkende zur täglichen Routine.</w:t>
      </w:r>
    </w:p>
    <w:p>
      <w:r>
        <w:rPr>
          <w:b/>
          <w:u w:val="single"/>
        </w:rPr>
        <w:t>186968</w:t>
      </w:r>
    </w:p>
    <w:p>
      <w:r>
        <w:t>@BlondJedi @Willigender @akk Danke, dieser Kommentar trifft es auf dem Punkt ☑️👏👏</w:t>
      </w:r>
    </w:p>
    <w:p>
      <w:r>
        <w:rPr>
          <w:b/>
          <w:u w:val="single"/>
        </w:rPr>
        <w:t>186969</w:t>
      </w:r>
    </w:p>
    <w:p>
      <w:r>
        <w:t>@BlondJedi @akk Das blonde Jedis nicht begeistert über Klarnamen Pflicht sind ist ja nachvollziehbar😂😂😂</w:t>
      </w:r>
    </w:p>
    <w:p>
      <w:r>
        <w:rPr>
          <w:b/>
          <w:u w:val="single"/>
        </w:rPr>
        <w:t>186970</w:t>
      </w:r>
    </w:p>
    <w:p>
      <w:r>
        <w:t>@BlondJedi @akk Sehr guter Vorschlag! Am besten auch eine Ausreisepflicht für Kriminelle Merkel Gäste!</w:t>
      </w:r>
    </w:p>
    <w:p>
      <w:r>
        <w:rPr>
          <w:b/>
          <w:u w:val="single"/>
        </w:rPr>
        <w:t>186971</w:t>
      </w:r>
    </w:p>
    <w:p>
      <w:r>
        <w:t>@BlondJedi @akk Wie wäre es, mir weniger dummen Sprüchen? 🤔 Wie wäre es mit weniger Hetze? 🤔</w:t>
      </w:r>
    </w:p>
    <w:p>
      <w:r>
        <w:rPr>
          <w:b/>
          <w:u w:val="single"/>
        </w:rPr>
        <w:t>186972</w:t>
      </w:r>
    </w:p>
    <w:p>
      <w:r>
        <w:t>@BlondJedi @akk Ui, intellektuell maximal armselig.  Sie kennen offensichtlich weder das Recht noch denken Sie bevor Sie etwas schreiben. Aber Hauptsache wieder das eine Thema irgendwie genannt.</w:t>
      </w:r>
    </w:p>
    <w:p>
      <w:r>
        <w:rPr>
          <w:b/>
          <w:u w:val="single"/>
        </w:rPr>
        <w:t>186973</w:t>
      </w:r>
    </w:p>
    <w:p>
      <w:r>
        <w:t>@BlondJedi @akk ... Wäre eine Maßnahme</w:t>
      </w:r>
    </w:p>
    <w:p>
      <w:r>
        <w:rPr>
          <w:b/>
          <w:u w:val="single"/>
        </w:rPr>
        <w:t>186974</w:t>
      </w:r>
    </w:p>
    <w:p>
      <w:r>
        <w:t>@BlondJedi @akk https://t.co/4xHgCkrINr</w:t>
      </w:r>
    </w:p>
    <w:p>
      <w:r>
        <w:rPr>
          <w:b/>
          <w:u w:val="single"/>
        </w:rPr>
        <w:t>186975</w:t>
      </w:r>
    </w:p>
    <w:p>
      <w:r>
        <w:t>@BlondJedi @akk Es wird sie bald interessieren, spätestens wenn Beiträge für Soziales erhöht werden müssen. Bei absehbar steigender Arbeitslosigkeit wird das der Fall sein, es kommt nur darauf an ob und wann der Michel das begreift. Ja und das kann dauern, bekanntlich kann Michel lange leiden 🙈</w:t>
      </w:r>
    </w:p>
    <w:p>
      <w:r>
        <w:rPr>
          <w:b/>
          <w:u w:val="single"/>
        </w:rPr>
        <w:t>186976</w:t>
      </w:r>
    </w:p>
    <w:p>
      <w:r>
        <w:t>@BlondJedi @akk Klarnamen sind doch vollkommen OK. Schließlich heiße ich Fox Mulder und ich bin sicher, dass die Regierung das nicht bezweifeln wird. ^^</w:t>
      </w:r>
    </w:p>
    <w:p>
      <w:r>
        <w:rPr>
          <w:b/>
          <w:u w:val="single"/>
        </w:rPr>
        <w:t>186977</w:t>
      </w:r>
    </w:p>
    <w:p>
      <w:r>
        <w:t>@BlondJedi @akk Das geht nicht. Dann wäre ja keiner da. Kein Wohnungsmangel, genug Geld, dass keiner mehr aus Containern fressen muss, keine Mordopfer durch die Nerkelgäste, Polizisten mit normalen Schichtzeiten, Sicherheit, und was weiß ich noch. Wie sollen wir das bur verkraften? 😂</w:t>
      </w:r>
    </w:p>
    <w:p>
      <w:r>
        <w:rPr>
          <w:b/>
          <w:u w:val="single"/>
        </w:rPr>
        <w:t>186978</w:t>
      </w:r>
    </w:p>
    <w:p>
      <w:r>
        <w:t>@BlondJedi @akk Welchen der 24/48/50 Identitäten nähme Frau @akk denn dann gerne? #dierichtigenfragen  #Klarnamenpflicht #CDU  #asylbetrug https://t.co/uw8hgapRRq</w:t>
      </w:r>
    </w:p>
    <w:p>
      <w:r>
        <w:rPr>
          <w:b/>
          <w:u w:val="single"/>
        </w:rPr>
        <w:t>186979</w:t>
      </w:r>
    </w:p>
    <w:p>
      <w:r>
        <w:t>@BlondJedi @AfD_HD @akk 👍👍👍👍👍👍👍👍</w:t>
      </w:r>
    </w:p>
    <w:p>
      <w:r>
        <w:rPr>
          <w:b/>
          <w:u w:val="single"/>
        </w:rPr>
        <w:t>186980</w:t>
      </w:r>
    </w:p>
    <w:p>
      <w:r>
        <w:t>@BlondJedi @akk Die bekommen dann VPN-Pässe</w:t>
      </w:r>
    </w:p>
    <w:p>
      <w:r>
        <w:rPr>
          <w:b/>
          <w:u w:val="single"/>
        </w:rPr>
        <w:t>186981</w:t>
      </w:r>
    </w:p>
    <w:p>
      <w:r>
        <w:t>@BlondJedi .  Bitte unterzeichnet die #Petition  (Euer Name wird dort auch nicht veröffentlicht):    NEIN zur #Klarnamenpflicht im Internet!  .  👇🏻  https://t.co/PJ4tomtZFE</w:t>
      </w:r>
    </w:p>
    <w:p>
      <w:r>
        <w:rPr>
          <w:b/>
          <w:u w:val="single"/>
        </w:rPr>
        <w:t>186982</w:t>
      </w:r>
    </w:p>
    <w:p>
      <w:r>
        <w:t>@BlondJedi @BellaGropp .  Bitte unterzeichnet die #Petition  (Euer Name wird dort auch nicht veröffentlicht):    NEIN zur #Klarnamenpflicht im Internet!   https://t.co/PJ4tomtZFE</w:t>
      </w:r>
    </w:p>
    <w:p>
      <w:r>
        <w:rPr>
          <w:b/>
          <w:u w:val="single"/>
        </w:rPr>
        <w:t>186983</w:t>
      </w:r>
    </w:p>
    <w:p>
      <w:r>
        <w:t>@BlondJedi @akk Bevor AKK Klarnamenpflicht fordert, sollte Sie lieber dafür sorgen, dass die medizinische Altersüberprüfung von Zuwanderern durchgeführt wird!</w:t>
      </w:r>
    </w:p>
    <w:p>
      <w:r>
        <w:rPr>
          <w:b/>
          <w:u w:val="single"/>
        </w:rPr>
        <w:t>186984</w:t>
      </w:r>
    </w:p>
    <w:p>
      <w:r>
        <w:t>@BlondJedi @akk 👏👏👏👏👏👏👏👏👏👏👏👏👏👏👏👏👏👏👏👏</w:t>
      </w:r>
    </w:p>
    <w:p>
      <w:r>
        <w:rPr>
          <w:b/>
          <w:u w:val="single"/>
        </w:rPr>
        <w:t>186985</w:t>
      </w:r>
    </w:p>
    <w:p>
      <w:r>
        <w:t>@BlondJedi @akk Anonymität ist im Internet wichtig. Fälle, in denen Menschen mit Klarnamen nachdem Sie ihre Meinung gepostet haben physisch angegangen wurden, zeigen wie wichtig Anonymität ist. Der Staat kann Sicherheit des Einzelnen nicht garantieren und zeigt auch dafür kein Interesse!</w:t>
      </w:r>
    </w:p>
    <w:p>
      <w:r>
        <w:rPr>
          <w:b/>
          <w:u w:val="single"/>
        </w:rPr>
        <w:t>186986</w:t>
      </w:r>
    </w:p>
    <w:p>
      <w:r>
        <w:t>@BlondJedi @akk Was soll man dazu sagen? 🤮🤮🤮</w:t>
      </w:r>
    </w:p>
    <w:p>
      <w:r>
        <w:rPr>
          <w:b/>
          <w:u w:val="single"/>
        </w:rPr>
        <w:t>186987</w:t>
      </w:r>
    </w:p>
    <w:p>
      <w:r>
        <w:t>@BlondJedi @Tinimaus1110 @akk Vor allem ist dieses Thema längst gesetzlich geregelt, aber darum schert sich dieses Politkriminellengesocks allerdings einen Dreck!!! Das GESAMTE Merkelregime muß weg!!!</w:t>
      </w:r>
    </w:p>
    <w:p>
      <w:r>
        <w:rPr>
          <w:b/>
          <w:u w:val="single"/>
        </w:rPr>
        <w:t>186988</w:t>
      </w:r>
    </w:p>
    <w:p>
      <w:r>
        <w:t>@BlondJedi @akk Die 'oben'haben von nix Ahnung...  Holen sich zum Grossteil den Abschaum der Menschheit uns Land...  Keine Kultur, Erziehung, Respekt, Anhänger einer wirren Ideologie etc pp  AKK hat Glück unter Schutz zu stehen und dazu noch mit der miesesten Optik gesegnet zu sein .</w:t>
      </w:r>
    </w:p>
    <w:p>
      <w:r>
        <w:rPr>
          <w:b/>
          <w:u w:val="single"/>
        </w:rPr>
        <w:t>186989</w:t>
      </w:r>
    </w:p>
    <w:p>
      <w:r>
        <w:t>@BlondJedi @akk fun fact, bei der Beantragung eines neuen Reisepasses musste ich meine Fingerabdrücke hinterlassen!</w:t>
      </w:r>
    </w:p>
    <w:p>
      <w:r>
        <w:rPr>
          <w:b/>
          <w:u w:val="single"/>
        </w:rPr>
        <w:t>186990</w:t>
      </w:r>
    </w:p>
    <w:p>
      <w:r>
        <w:t>@BlondJedi @akk Nebelgranate. Um von den echten Problemen abzulenken</w:t>
      </w:r>
    </w:p>
    <w:p>
      <w:r>
        <w:rPr>
          <w:b/>
          <w:u w:val="single"/>
        </w:rPr>
        <w:t>186991</w:t>
      </w:r>
    </w:p>
    <w:p>
      <w:r>
        <w:t>@BlondJedi @akk #NieMehrCDU</w:t>
      </w:r>
    </w:p>
    <w:p>
      <w:r>
        <w:rPr>
          <w:b/>
          <w:u w:val="single"/>
        </w:rPr>
        <w:t>186992</w:t>
      </w:r>
    </w:p>
    <w:p>
      <w:r>
        <w:t>@BlondJedi @Deutschland_77 @akk Macht Euch schlau. Klarnamenpflicht ist verfassungswidrig.  #sarkasmus</w:t>
      </w:r>
    </w:p>
    <w:p>
      <w:r>
        <w:rPr>
          <w:b/>
          <w:u w:val="single"/>
        </w:rPr>
        <w:t>186993</w:t>
      </w:r>
    </w:p>
    <w:p>
      <w:r>
        <w:t>@BlondJedi @akk Auch Sie AKK hat vielleicht keine Ahnung, was wirklich läuft oder ist ebenso fleißig am Heucheln wie all die anderen 'Politiker'.  #Germany  #RedPill   https://t.co/sF7gX9akSu</w:t>
      </w:r>
    </w:p>
    <w:p>
      <w:r>
        <w:rPr>
          <w:b/>
          <w:u w:val="single"/>
        </w:rPr>
        <w:t>186994</w:t>
      </w:r>
    </w:p>
    <w:p>
      <w:r>
        <w:t>@BlondJedi @akk Sowas gilt immer nur für die doofen Deutschen 😘</w:t>
      </w:r>
    </w:p>
    <w:p>
      <w:r>
        <w:rPr>
          <w:b/>
          <w:u w:val="single"/>
        </w:rPr>
        <w:t>186995</w:t>
      </w:r>
    </w:p>
    <w:p>
      <w:r>
        <w:t>@BlondJedi @akk Klarnamen iVm #NetzDG klingt nach einer weiteren Aushöhlung der Meinungsfreiheit 😕</w:t>
      </w:r>
    </w:p>
    <w:p>
      <w:r>
        <w:rPr>
          <w:b/>
          <w:u w:val="single"/>
        </w:rPr>
        <w:t>186996</w:t>
      </w:r>
    </w:p>
    <w:p>
      <w:r>
        <w:t>@BlondJedi @akk Unkontrollierte Masseneinwanderung, daran kann sich d Union nicht mehr erinnern.  Wir haben in d Zeit, doch unser freundliches Gesicht gezeigt, und was wir alles geschafft haben .....</w:t>
      </w:r>
    </w:p>
    <w:p>
      <w:r>
        <w:rPr>
          <w:b/>
          <w:u w:val="single"/>
        </w:rPr>
        <w:t>186997</w:t>
      </w:r>
    </w:p>
    <w:p>
      <w:r>
        <w:t>@BlondJedi @akk Sie würde Andersdenkende gerne verfolgen und einschüchtern lassen.</w:t>
      </w:r>
    </w:p>
    <w:p>
      <w:r>
        <w:rPr>
          <w:b/>
          <w:u w:val="single"/>
        </w:rPr>
        <w:t>186998</w:t>
      </w:r>
    </w:p>
    <w:p>
      <w:r>
        <w:t>@BlondJedi @akk Ich bin auch für Klarnamen. Deshalb habe ich größten Wert darauf gelegt, dass mein Name deutlich zu lesen ist.</w:t>
      </w:r>
    </w:p>
    <w:p>
      <w:r>
        <w:rPr>
          <w:b/>
          <w:u w:val="single"/>
        </w:rPr>
        <w:t>186999</w:t>
      </w:r>
    </w:p>
    <w:p>
      <w:r>
        <w:t>@BlondJedi @akk Die sind doch wertvoller als Gold. #Platinmenschen</w:t>
      </w:r>
    </w:p>
    <w:p>
      <w:r>
        <w:rPr>
          <w:b/>
          <w:u w:val="single"/>
        </w:rPr>
        <w:t>187000</w:t>
      </w:r>
    </w:p>
    <w:p>
      <w:r>
        <w:t>@BlondJedi @PPCGK Auch eine Maßnahme https://t.co/z5MWcaOrth</w:t>
      </w:r>
    </w:p>
    <w:p>
      <w:r>
        <w:rPr>
          <w:b/>
          <w:u w:val="single"/>
        </w:rPr>
        <w:t>187001</w:t>
      </w:r>
    </w:p>
    <w:p>
      <w:r>
        <w:t>@BlondJedi Kommt noch was Schlaues oder warte ich hier vergeblich?  Achso sie hat noch nie was von Demografie, Klimawandel, Gesellschaft, Grundgesetz und Menschlichkeit gehört ich vergaß</w:t>
      </w:r>
    </w:p>
    <w:p>
      <w:r>
        <w:rPr>
          <w:b/>
          <w:u w:val="single"/>
        </w:rPr>
        <w:t>187002</w:t>
      </w:r>
    </w:p>
    <w:p>
      <w:r>
        <w:t>@BlondJedi ...das ist nur zu unterstreichen, mittlerweile geht mir das Ganze mächtig auf den Sender; die benehmen sich, als gehörte ihnen schon seit Uhrzeiten dieses Land... ‼️u. wir sind nur noch Gäste..😠</w:t>
      </w:r>
    </w:p>
    <w:p>
      <w:r>
        <w:rPr>
          <w:b/>
          <w:u w:val="single"/>
        </w:rPr>
        <w:t>187003</w:t>
      </w:r>
    </w:p>
    <w:p>
      <w:r>
        <w:t>@BlondJedi Die husten denen was..</w:t>
      </w:r>
    </w:p>
    <w:p>
      <w:r>
        <w:rPr>
          <w:b/>
          <w:u w:val="single"/>
        </w:rPr>
        <w:t>187004</w:t>
      </w:r>
    </w:p>
    <w:p>
      <w:r>
        <w:t>@BlondJedi So ist es</w:t>
      </w:r>
    </w:p>
    <w:p>
      <w:r>
        <w:rPr>
          <w:b/>
          <w:u w:val="single"/>
        </w:rPr>
        <w:t>187005</w:t>
      </w:r>
    </w:p>
    <w:p>
      <w:r>
        <w:t>@BlondJedi Warum ist es für manche Menschen so schwierig zu verstehen, was Julia so leicht fühlt und sagt? Warum ist die Liebe zum Land, zu Traditionen, Bräuchen und Werten so aus der Mode gekommen?</w:t>
      </w:r>
    </w:p>
    <w:p>
      <w:r>
        <w:rPr>
          <w:b/>
          <w:u w:val="single"/>
        </w:rPr>
        <w:t>187006</w:t>
      </w:r>
    </w:p>
    <w:p>
      <w:r>
        <w:t>@BlondJedi Wenn die hier nur Gutscheine für Lebensmittel z.B.und kein Bargeld oder nur 75 Euro im Monat wie in Italien bekommen würden dann wären die ganz schnell wieder weg oder 'flüchten' erst gar nicht über tausende Kilometer und durch 5 und mehr Länder hierher! #HauAbGesetz</w:t>
      </w:r>
    </w:p>
    <w:p>
      <w:r>
        <w:rPr>
          <w:b/>
          <w:u w:val="single"/>
        </w:rPr>
        <w:t>187007</w:t>
      </w:r>
    </w:p>
    <w:p>
      <w:r>
        <w:t>@BlondJedi So dumm als Sozialamt der Welt jeden der hier illegal über die Grenze kommt und hier schon gem.16a GG kein Asylrecht hätte ins Land zu lassen und lebenslange Rente zu zahlen ist man weltweit nur in Deutschland! #Flüchtlinge #HauAbGesetz</w:t>
      </w:r>
    </w:p>
    <w:p>
      <w:r>
        <w:rPr>
          <w:b/>
          <w:u w:val="single"/>
        </w:rPr>
        <w:t>187008</w:t>
      </w:r>
    </w:p>
    <w:p>
      <w:r>
        <w:t>@BlondJedi @Deutschland_77 Zu spät; ein Blick in die Innenstädte genügt.</w:t>
      </w:r>
    </w:p>
    <w:p>
      <w:r>
        <w:rPr>
          <w:b/>
          <w:u w:val="single"/>
        </w:rPr>
        <w:t>187009</w:t>
      </w:r>
    </w:p>
    <w:p>
      <w:r>
        <w:t>@BlondJedi In den betreffenden Ländern steckt aber nicht das ganze Geld, das man in Deutschland so leicht kassieren kann. Der Strom fließt dorthin, wo sich‘s am besten leben lässt.  Dieses Land geht langsam zu Grunde.</w:t>
      </w:r>
    </w:p>
    <w:p>
      <w:r>
        <w:rPr>
          <w:b/>
          <w:u w:val="single"/>
        </w:rPr>
        <w:t>187010</w:t>
      </w:r>
    </w:p>
    <w:p>
      <w:r>
        <w:t>@BlondJedi Da frage ich mich:  Es gibt so viele islamische Staaten - die könnten doch ihre Glaubensbrüder alle liebevoll aufnehmen.   Da müsste der arme Afrikaner  a) nicht so weit laatschen  b) nicht über s Mittelmeer.  Problen gelöst !</w:t>
      </w:r>
    </w:p>
    <w:p>
      <w:r>
        <w:rPr>
          <w:b/>
          <w:u w:val="single"/>
        </w:rPr>
        <w:t>187011</w:t>
      </w:r>
    </w:p>
    <w:p>
      <w:r>
        <w:t>@BlondJedi Recht haben Sie.</w:t>
      </w:r>
    </w:p>
    <w:p>
      <w:r>
        <w:rPr>
          <w:b/>
          <w:u w:val="single"/>
        </w:rPr>
        <w:t>187012</w:t>
      </w:r>
    </w:p>
    <w:p>
      <w:r>
        <w:t>@BlondJedi machen sie aber nicht    Friedlich?nicht mit mir</w:t>
      </w:r>
    </w:p>
    <w:p>
      <w:r>
        <w:rPr>
          <w:b/>
          <w:u w:val="single"/>
        </w:rPr>
        <w:t>187013</w:t>
      </w:r>
    </w:p>
    <w:p>
      <w:r>
        <w:t>@BlondJedi Ich denke auch so, die Schreier mit Migrationshintergrund sollen in ihr Land gehen, dort schreien.Du gleich mit.Viele Deutsche haben die gleiche Meinung übrigens.</w:t>
      </w:r>
    </w:p>
    <w:p>
      <w:r>
        <w:rPr>
          <w:b/>
          <w:u w:val="single"/>
        </w:rPr>
        <w:t>187014</w:t>
      </w:r>
    </w:p>
    <w:p>
      <w:r>
        <w:t>@BlondJedi Naiv? Zum Glück gibt es in deinem Deutschland Menschen mit und OHNE Migratinshintergrund, die nicht so denken wie du.</w:t>
      </w:r>
    </w:p>
    <w:p>
      <w:r>
        <w:rPr>
          <w:b/>
          <w:u w:val="single"/>
        </w:rPr>
        <w:t>187015</w:t>
      </w:r>
    </w:p>
    <w:p>
      <w:r>
        <w:t>@BlondJedi @PPCGK https://t.co/0Y7sZJLVhZ</w:t>
      </w:r>
    </w:p>
    <w:p>
      <w:r>
        <w:rPr>
          <w:b/>
          <w:u w:val="single"/>
        </w:rPr>
        <w:t>187016</w:t>
      </w:r>
    </w:p>
    <w:p>
      <w:r>
        <w:t>@BlondJedi https://t.co/VO2Lq0hYZ5</w:t>
      </w:r>
    </w:p>
    <w:p>
      <w:r>
        <w:rPr>
          <w:b/>
          <w:u w:val="single"/>
        </w:rPr>
        <w:t>187017</w:t>
      </w:r>
    </w:p>
    <w:p>
      <w:r>
        <w:t>@BlondJedi Von der Sorte Kühnert gibt es genug die im Bundestag sitzen und noch nie ehrlich mit Arbeit ihr Brot verdient haben.</w:t>
      </w:r>
    </w:p>
    <w:p>
      <w:r>
        <w:rPr>
          <w:b/>
          <w:u w:val="single"/>
        </w:rPr>
        <w:t>187018</w:t>
      </w:r>
    </w:p>
    <w:p>
      <w:r>
        <w:t>@Ralf64904117 @ab19868 Wer soll diese Lügen glauben - Dummichel, Rechte, Linke, Christen...❓❓❓👉Wurde der geschnappte Tunesier dann grundlos verhaftet❓❓❓👉Bei mir zieht der Musel-Opferstatus nicht mehr‼️👉Wenn dann bedaure ich echte Opfer - Christen, Frauen, Männer, Kinder...‼️‼️</w:t>
      </w:r>
    </w:p>
    <w:p>
      <w:r>
        <w:rPr>
          <w:b/>
          <w:u w:val="single"/>
        </w:rPr>
        <w:t>187019</w:t>
      </w:r>
    </w:p>
    <w:p>
      <w:r>
        <w:t>@Ralf64904117 Vor allem kann mir mal jemand verraten, wie 50 Bücher dort reinpassen sollen? ⬇︎ https://t.co/eRRR3FdTlB</w:t>
      </w:r>
    </w:p>
    <w:p>
      <w:r>
        <w:rPr>
          <w:b/>
          <w:u w:val="single"/>
        </w:rPr>
        <w:t>187020</w:t>
      </w:r>
    </w:p>
    <w:p>
      <w:r>
        <w:t>@Ralf64904117 Sowas gehört zur SERO Sammelstelle.</w:t>
      </w:r>
    </w:p>
    <w:p>
      <w:r>
        <w:rPr>
          <w:b/>
          <w:u w:val="single"/>
        </w:rPr>
        <w:t>187021</w:t>
      </w:r>
    </w:p>
    <w:p>
      <w:r>
        <w:t>@Ralf64904117 @TNT26142414 Ich kenne einen guten Klemptner. Der zieht sich aber nicht die Schuhe aus,wegen Arbeitsschutz usw.. Da bleibt das Ding wohl dicht.</w:t>
      </w:r>
    </w:p>
    <w:p>
      <w:r>
        <w:rPr>
          <w:b/>
          <w:u w:val="single"/>
        </w:rPr>
        <w:t>187022</w:t>
      </w:r>
    </w:p>
    <w:p>
      <w:r>
        <w:t>@Ralf64904117 Hat so bissl was Unheimliches an sich, wie in einem Thriller - «Tangofranz schlägt zurück».     Die Römisch-Katholische Kirche startet im 21. Jahrhundert mglw. erneut die Christianisierung des Abendlandes.    Fazit: Nüscht jenauet wees'ma nich!     #FragenÜberFragen</w:t>
      </w:r>
    </w:p>
    <w:p>
      <w:r>
        <w:rPr>
          <w:b/>
          <w:u w:val="single"/>
        </w:rPr>
        <w:t>187023</w:t>
      </w:r>
    </w:p>
    <w:p>
      <w:r>
        <w:t>@Ralf64904117 Die Umgebung der Klobürste finde ich aus sehr appetitlich.</w:t>
      </w:r>
    </w:p>
    <w:p>
      <w:r>
        <w:rPr>
          <w:b/>
          <w:u w:val="single"/>
        </w:rPr>
        <w:t>187024</w:t>
      </w:r>
    </w:p>
    <w:p>
      <w:r>
        <w:t>@Ralf64904117 😍😍😍😍🐒🕋🐒👍</w:t>
      </w:r>
    </w:p>
    <w:p>
      <w:r>
        <w:rPr>
          <w:b/>
          <w:u w:val="single"/>
        </w:rPr>
        <w:t>187025</w:t>
      </w:r>
    </w:p>
    <w:p>
      <w:r>
        <w:t>@Ralf64904117 Ist die 🚽jetzt verstopft ?🤔</w:t>
      </w:r>
    </w:p>
    <w:p>
      <w:r>
        <w:rPr>
          <w:b/>
          <w:u w:val="single"/>
        </w:rPr>
        <w:t>187026</w:t>
      </w:r>
    </w:p>
    <w:p>
      <w:r>
        <w:t>2/3   in´s Klo zu schmeißen !  (Als echte 'Nazies' kannten sie sich in der Moschee auch ganz gut aus und fanden direkt die Toiletten...)  Und um , „die Spirale von Hass und Gewalt gegen Muslime und ihre Moscheen“   zu belegen, wird auf einen Steinwurf auf eine Moschee in Dresden</w:t>
      </w:r>
    </w:p>
    <w:p>
      <w:r>
        <w:rPr>
          <w:b/>
          <w:u w:val="single"/>
        </w:rPr>
        <w:t>187027</w:t>
      </w:r>
    </w:p>
    <w:p>
      <w:r>
        <w:t>2/2   Zwickauer 'Demokratie-Bündnis' in Zwigge irgendwann enden wird.  https://t.co/2tv5k3eL8m..</w:t>
      </w:r>
    </w:p>
    <w:p>
      <w:r>
        <w:rPr>
          <w:b/>
          <w:u w:val="single"/>
        </w:rPr>
        <w:t>187028</w:t>
      </w:r>
    </w:p>
    <w:p>
      <w:r>
        <w:t>@Ralf64904117 Sorry Folks ,für  den Müll habe ich nur eine Sprache 😂👍🏽So  einen Haufen 💩würde ich nicht auspinkeln wenn er in Brand steht 😳👏🏽👏🏽🤣🤣 🍻</w:t>
      </w:r>
    </w:p>
    <w:p>
      <w:r>
        <w:rPr>
          <w:b/>
          <w:u w:val="single"/>
        </w:rPr>
        <w:t>187029</w:t>
      </w:r>
    </w:p>
    <w:p>
      <w:r>
        <w:t>@Ralf64904117 Elter1Land und Elter2Sprache.</w:t>
      </w:r>
    </w:p>
    <w:p>
      <w:r>
        <w:rPr>
          <w:b/>
          <w:u w:val="single"/>
        </w:rPr>
        <w:t>187030</w:t>
      </w:r>
    </w:p>
    <w:p>
      <w:r>
        <w:t>@Ralf64904117 Eine Beleidigung für Kennedy !!</w:t>
      </w:r>
    </w:p>
    <w:p>
      <w:r>
        <w:rPr>
          <w:b/>
          <w:u w:val="single"/>
        </w:rPr>
        <w:t>187031</w:t>
      </w:r>
    </w:p>
    <w:p>
      <w:r>
        <w:t>@Ralf64904117 Das gibt etwas Hoffnung https://t.co/pRivT7RCzz</w:t>
      </w:r>
    </w:p>
    <w:p>
      <w:r>
        <w:rPr>
          <w:b/>
          <w:u w:val="single"/>
        </w:rPr>
        <w:t>187032</w:t>
      </w:r>
    </w:p>
    <w:p>
      <w:r>
        <w:t>@Ralf64904117 Hoffentlich haben die allesamt ihre Schlüssel verloren. Danach wirds mit 'extinction' einfach werden...</w:t>
      </w:r>
    </w:p>
    <w:p>
      <w:r>
        <w:rPr>
          <w:b/>
          <w:u w:val="single"/>
        </w:rPr>
        <w:t>187033</w:t>
      </w:r>
    </w:p>
    <w:p>
      <w:r>
        <w:t>@Ralf64904117 Die sind so blöde 🤯🤯 es macht einen sprachlos 🤔 Schlüssel wegwerfen und gut is... 😂😂</w:t>
      </w:r>
    </w:p>
    <w:p>
      <w:r>
        <w:rPr>
          <w:b/>
          <w:u w:val="single"/>
        </w:rPr>
        <w:t>187034</w:t>
      </w:r>
    </w:p>
    <w:p>
      <w:r>
        <w:t>2/2   voll umweltschädlich Mit ihrer narzisstischen Hysterie vorm Tod versuchen sie nun das Fettmonster und deren Bundestags-Lakaien zu Zwangspolitik zu erpressen. Man muss wirklich jeden vor Deutschland und den Deutschen warnen,nirgendwo wird Wahn so extremistisch gelebt wie hier</w:t>
      </w:r>
    </w:p>
    <w:p>
      <w:r>
        <w:rPr>
          <w:b/>
          <w:u w:val="single"/>
        </w:rPr>
        <w:t>187035</w:t>
      </w:r>
    </w:p>
    <w:p>
      <w:r>
        <w:t>@Ralf64904117 @Jeanett34822383 🙈🙈🙈🙈das tut weh🙈😂😂😂🙈</w:t>
      </w:r>
    </w:p>
    <w:p>
      <w:r>
        <w:rPr>
          <w:b/>
          <w:u w:val="single"/>
        </w:rPr>
        <w:t>187036</w:t>
      </w:r>
    </w:p>
    <w:p>
      <w:r>
        <w:t>2/2   und Hetze gewarnt wird.   Dass diese B-Promis selbst die Bürger stigmatisieren, die unseren Sebastian Wippel gerne als Oberbürgermeister sähen, kommt ihnen nicht in den Sinn    Sachsen stehen eben zu Deutschland👍  bald sind Wahlen da kommt es noch besser👏  Sebastian weiter SO👌</w:t>
      </w:r>
    </w:p>
    <w:p>
      <w:r>
        <w:rPr>
          <w:b/>
          <w:u w:val="single"/>
        </w:rPr>
        <w:t>187037</w:t>
      </w:r>
    </w:p>
    <w:p>
      <w:r>
        <w:t>2/3  Der Lutscher auf diesem Bild wohnt in Paris und Barcelona in den teuersten Wohngegenden und war wahrscheinlich noch nie in seinem Leben in Görlitz....wenn ich da an King abode, den Neubürger mit der sagenhaft großen fresse und 345 Anklagen, denke, dann sollte unbedingt https://t.co/aKnCsNvEac</w:t>
      </w:r>
    </w:p>
    <w:p>
      <w:r>
        <w:rPr>
          <w:b/>
          <w:u w:val="single"/>
        </w:rPr>
        <w:t>187038</w:t>
      </w:r>
    </w:p>
    <w:p>
      <w:r>
        <w:t>2/2  endgültig zur Strunzenddummheit verurteiltes Kind bekommt nen Ehren-Doktortitel - das ist kaum noch zu toppen! 👏👏👏</w:t>
      </w:r>
    </w:p>
    <w:p>
      <w:r>
        <w:rPr>
          <w:b/>
          <w:u w:val="single"/>
        </w:rPr>
        <w:t>187039</w:t>
      </w:r>
    </w:p>
    <w:p>
      <w:r>
        <w:t>2/3  Maßnahmen frisches, arabisches Frischleisch beschafft zu haben,   Ach, eine Sache ist auch noch interessant: Der Anwalt, der Zenker verteidigt, ist ein alter Bekannter. Frank Hannig, ex-Stasi-Kader, ex-Pegida-Anwalt, Anwalt des angeblich 'mutig' durchgestochenen Haftbefehls https://t.co/ydpusW6G3W</w:t>
      </w:r>
    </w:p>
    <w:p>
      <w:r>
        <w:rPr>
          <w:b/>
          <w:u w:val="single"/>
        </w:rPr>
        <w:t>187040</w:t>
      </w:r>
    </w:p>
    <w:p>
      <w:r>
        <w:t>2/2  vor Übernutzung und dem Klimawandel schützen. Feste im Grünen werden nicht mehr gestattet  Buhuuuuuuuuuuuuuu</w:t>
      </w:r>
    </w:p>
    <w:p>
      <w:r>
        <w:rPr>
          <w:b/>
          <w:u w:val="single"/>
        </w:rPr>
        <w:t>187041</w:t>
      </w:r>
    </w:p>
    <w:p>
      <w:r>
        <w:t>@Ralf64904117 Ich versteh die Betonung 'weißer Brite' nicht?  Welche Hautfarbe sollte ein Brite den sonst haben ausser weiß? Ein Engländer ist weiß und rachitisch.</w:t>
      </w:r>
    </w:p>
    <w:p>
      <w:r>
        <w:rPr>
          <w:b/>
          <w:u w:val="single"/>
        </w:rPr>
        <w:t>187042</w:t>
      </w:r>
    </w:p>
    <w:p>
      <w:r>
        <w:t>2/2  Eiscremeverkäuferin eine islamische Frau mit Vollverschleierung  Der Halal-Fleischer der Stadt, die 2011 laut offiziellem Census 4033 Einwohner hatte, hat laut eigener Aussage in seinem ganzen Leben noch nie einen weißen Briten bedient, da es sie hier nicht mehr gibt.</w:t>
      </w:r>
    </w:p>
    <w:p>
      <w:r>
        <w:rPr>
          <w:b/>
          <w:u w:val="single"/>
        </w:rPr>
        <w:t>187043</w:t>
      </w:r>
    </w:p>
    <w:p>
      <w:r>
        <w:t>@Ralf64904117 https://t.co/N5lfTbiOXO</w:t>
      </w:r>
    </w:p>
    <w:p>
      <w:r>
        <w:rPr>
          <w:b/>
          <w:u w:val="single"/>
        </w:rPr>
        <w:t>187044</w:t>
      </w:r>
    </w:p>
    <w:p>
      <w:r>
        <w:t>2/2   Jedenfalls kamen mit etwa 150 Schülerinnen und Schülern deutlich weniger Teilnehmer wie zu den vorangegangenen Treffen.'</w:t>
      </w:r>
    </w:p>
    <w:p>
      <w:r>
        <w:rPr>
          <w:b/>
          <w:u w:val="single"/>
        </w:rPr>
        <w:t>187045</w:t>
      </w:r>
    </w:p>
    <w:p>
      <w:r>
        <w:t>@Ralf64904117 Geht jetzt beim Fressen auch schon dieses 'Zeichen setzen' los?</w:t>
      </w:r>
    </w:p>
    <w:p>
      <w:r>
        <w:rPr>
          <w:b/>
          <w:u w:val="single"/>
        </w:rPr>
        <w:t>187046</w:t>
      </w:r>
    </w:p>
    <w:p>
      <w:r>
        <w:t>@Ralf64904117 @TNT26142414 Totaler KlimaBeschiss😂🤣😂</w:t>
      </w:r>
    </w:p>
    <w:p>
      <w:r>
        <w:rPr>
          <w:b/>
          <w:u w:val="single"/>
        </w:rPr>
        <w:t>187047</w:t>
      </w:r>
    </w:p>
    <w:p>
      <w:r>
        <w:t>@Ralf64904117 Verschwulung</w:t>
      </w:r>
    </w:p>
    <w:p>
      <w:r>
        <w:rPr>
          <w:b/>
          <w:u w:val="single"/>
        </w:rPr>
        <w:t>187048</w:t>
      </w:r>
    </w:p>
    <w:p>
      <w:r>
        <w:t>@Ralf64904117 Gefüllt mit Schokopaste von Nestle.</w:t>
      </w:r>
    </w:p>
    <w:p>
      <w:r>
        <w:rPr>
          <w:b/>
          <w:u w:val="single"/>
        </w:rPr>
        <w:t>187049</w:t>
      </w:r>
    </w:p>
    <w:p>
      <w:r>
        <w:t>@Ralf64904117 Qualität statt Quantität...</w:t>
      </w:r>
    </w:p>
    <w:p>
      <w:r>
        <w:rPr>
          <w:b/>
          <w:u w:val="single"/>
        </w:rPr>
        <w:t>187050</w:t>
      </w:r>
    </w:p>
    <w:p>
      <w:r>
        <w:t>2/2   ja geplant, uns als Killer einen strammen, rechtsradikalen Reichsbürger zu präsentieren, der seit 2015 noch eine Rechnung offen habe mit dem Regierungsdirektor.   na mal schauen was wir noch alles vorgesetzt bekommen😡😡    https://t.co/4a4DfZkkUT..</w:t>
      </w:r>
    </w:p>
    <w:p>
      <w:r>
        <w:rPr>
          <w:b/>
          <w:u w:val="single"/>
        </w:rPr>
        <w:t>187051</w:t>
      </w:r>
    </w:p>
    <w:p>
      <w:r>
        <w:t>@Ralf64904117 Da werden bei der 'Einlade' und  am 'Buffet' schon die Richtigen sitzen.</w:t>
      </w:r>
    </w:p>
    <w:p>
      <w:r>
        <w:rPr>
          <w:b/>
          <w:u w:val="single"/>
        </w:rPr>
        <w:t>187052</w:t>
      </w:r>
    </w:p>
    <w:p>
      <w:r>
        <w:t>@Ralf64904117 @friesenjens Ich frage mich eher, ob Grundschüler diesen Text geschrieben haben.</w:t>
      </w:r>
    </w:p>
    <w:p>
      <w:r>
        <w:rPr>
          <w:b/>
          <w:u w:val="single"/>
        </w:rPr>
        <w:t>187053</w:t>
      </w:r>
    </w:p>
    <w:p>
      <w:r>
        <w:t>@Ralf64904117 Doch. Aber nicht im Bus.</w:t>
      </w:r>
    </w:p>
    <w:p>
      <w:r>
        <w:rPr>
          <w:b/>
          <w:u w:val="single"/>
        </w:rPr>
        <w:t>187054</w:t>
      </w:r>
    </w:p>
    <w:p>
      <w:r>
        <w:t>@Ralf64904117 Absinth? Muss man sich denn völlig 'zuknallen'? Es geht doch auch mit Schönheit und entsprechender 'Hilfe'. https://t.co/izolIS6hlJ</w:t>
      </w:r>
    </w:p>
    <w:p>
      <w:r>
        <w:rPr>
          <w:b/>
          <w:u w:val="single"/>
        </w:rPr>
        <w:t>187055</w:t>
      </w:r>
    </w:p>
    <w:p>
      <w:r>
        <w:t>@Ralf64904117 'Kevin ...allein zu Haus' 🤣😂 Fällt mir grad so ein.  Ich wäre da eher gelassen. Bei Kurz hats auch nicht lang gedauert.</w:t>
      </w:r>
    </w:p>
    <w:p>
      <w:r>
        <w:rPr>
          <w:b/>
          <w:u w:val="single"/>
        </w:rPr>
        <w:t>187056</w:t>
      </w:r>
    </w:p>
    <w:p>
      <w:r>
        <w:t>@Ralf64904117 @Jeanett34822383 Erschreckend...</w:t>
      </w:r>
    </w:p>
    <w:p>
      <w:r>
        <w:rPr>
          <w:b/>
          <w:u w:val="single"/>
        </w:rPr>
        <w:t>187057</w:t>
      </w:r>
    </w:p>
    <w:p>
      <w:r>
        <w:t>@Ralf64904117 Das ist eine Grundschule. Werden wohl nicht soviele mit dem Rad kommen</w:t>
      </w:r>
    </w:p>
    <w:p>
      <w:r>
        <w:rPr>
          <w:b/>
          <w:u w:val="single"/>
        </w:rPr>
        <w:t>187058</w:t>
      </w:r>
    </w:p>
    <w:p>
      <w:r>
        <w:t>2/2  Hauptbahnhof das bunte Fest des Fastenbrechens zum Ende des Ramadan, indem sie fröhlich 'Allahu Akbar' riefen. Die Feierlichkeiten wurden durch unsägliche Polizeigewalt rasch beendet. Einer der verhafteten Muslim*X musste sogar ein Messer zur Selbstverteidigung mitführen.💩💩</w:t>
      </w:r>
    </w:p>
    <w:p>
      <w:r>
        <w:rPr>
          <w:b/>
          <w:u w:val="single"/>
        </w:rPr>
        <w:t>187059</w:t>
      </w:r>
    </w:p>
    <w:p>
      <w:r>
        <w:t>@Ralf64904117 @BeaArep Smart guys 😂 der Staat ist nun mal so dumm wie er naiv ist. Warum sollten die Jungs ehrlicher Arbeit nachgehen, wenn das Leben so viel einfacher ist. Das nennt man Lebensqualität und wir zahlen dafür. Enjoy</w:t>
      </w:r>
    </w:p>
    <w:p>
      <w:r>
        <w:rPr>
          <w:b/>
          <w:u w:val="single"/>
        </w:rPr>
        <w:t>187060</w:t>
      </w:r>
    </w:p>
    <w:p>
      <w:r>
        <w:t>2/2  bei Aldi alles umpacken kann och der arme Deutsche  na ja Hauptsache man kann mal im Internet einen auf dicke Hose machen mit lauter Luft drinnen  aber so sind sie eben  alles was man abgreifen kann wird mitgenommen🤮🤮</w:t>
      </w:r>
    </w:p>
    <w:p>
      <w:r>
        <w:rPr>
          <w:b/>
          <w:u w:val="single"/>
        </w:rPr>
        <w:t>187061</w:t>
      </w:r>
    </w:p>
    <w:p>
      <w:r>
        <w:t>@Ralf64904117 Wir haben zwar keine Beweise aber wir haben sehr viel Phantasie und dazu politische Vorgaben zum Täterprofil.  :)</w:t>
      </w:r>
    </w:p>
    <w:p>
      <w:r>
        <w:rPr>
          <w:b/>
          <w:u w:val="single"/>
        </w:rPr>
        <w:t>187062</w:t>
      </w:r>
    </w:p>
    <w:p>
      <w:r>
        <w:t>@Ralf64904117 Auf dem Frame (ich habe das Video nicht gesehen) sieht er (?) aus wie ein Trans-Dingens, bei dem nach etlichen Jahren  Testosteron-Behandung endlich der erste Bart sprießt....</w:t>
      </w:r>
    </w:p>
    <w:p>
      <w:r>
        <w:rPr>
          <w:b/>
          <w:u w:val="single"/>
        </w:rPr>
        <w:t>187063</w:t>
      </w:r>
    </w:p>
    <w:p>
      <w:r>
        <w:t>@Ralf64904117 dieses etwas hat mir meinen Morgenkaffee versaut 😂</w:t>
      </w:r>
    </w:p>
    <w:p>
      <w:r>
        <w:rPr>
          <w:b/>
          <w:u w:val="single"/>
        </w:rPr>
        <w:t>187064</w:t>
      </w:r>
    </w:p>
    <w:p>
      <w:r>
        <w:t>2/3  das Bärtchen stimmt nicht so ganz. 🤔🤔    'Der' Miro ist bei Frau Kahane der Spezialist für Hass. Also, wenn Ihr was auf dem Herzen habt oder jemanden denunzieren wollt, ich bin sicher, 'der' Miro hat immer ein offenes Ohr für Eure Informationen:</w:t>
      </w:r>
    </w:p>
    <w:p>
      <w:r>
        <w:rPr>
          <w:b/>
          <w:u w:val="single"/>
        </w:rPr>
        <w:t>187065</w:t>
      </w:r>
    </w:p>
    <w:p>
      <w:r>
        <w:t>@Ralf64904117 das Wetter verkommt zum Geschäftsmodell, also läuft es eben jetzt wie in der Werbung..... das Wetter wird uns jetzt vermarktet !</w:t>
      </w:r>
    </w:p>
    <w:p>
      <w:r>
        <w:rPr>
          <w:b/>
          <w:u w:val="single"/>
        </w:rPr>
        <w:t>187066</w:t>
      </w:r>
    </w:p>
    <w:p>
      <w:r>
        <w:t>@Ralf64904117 Das sind Dienstleiterinnen im MedienVerkehr. ;)</w:t>
      </w:r>
    </w:p>
    <w:p>
      <w:r>
        <w:rPr>
          <w:b/>
          <w:u w:val="single"/>
        </w:rPr>
        <w:t>187067</w:t>
      </w:r>
    </w:p>
    <w:p>
      <w:r>
        <w:t>@Ralf64904117 @egon_dorge Morgens am Bahnhof in #FFM Dutzende von denen, in Schlappen ohne irgendwelche Taschen oder Mappen oder ähnlichem. Die stehen an den strategischen Ecken und lungern. Warten, dass die Lieferung kommt, oder das Wettbüro aufmacht. Wenigstens stehen sie auf.</w:t>
      </w:r>
    </w:p>
    <w:p>
      <w:r>
        <w:rPr>
          <w:b/>
          <w:u w:val="single"/>
        </w:rPr>
        <w:t>187068</w:t>
      </w:r>
    </w:p>
    <w:p>
      <w:r>
        <w:t>@Ralf64904117 @FcmMicha1 Hoert sich schoener an als 75% der Fluechtlinge haben keinen Job gefunden oder 3 von 4 Fluechtlingen stuermen aufs Amt.</w:t>
      </w:r>
    </w:p>
    <w:p>
      <w:r>
        <w:rPr>
          <w:b/>
          <w:u w:val="single"/>
        </w:rPr>
        <w:t>187069</w:t>
      </w:r>
    </w:p>
    <w:p>
      <w:r>
        <w:t>@Ralf64904117 Das kommt noch besser wartet mal ab wenn die Grünen Inzest legalisieren dann gehts richtig im Bundestag ab.......bunga....... bunga.....</w:t>
      </w:r>
    </w:p>
    <w:p>
      <w:r>
        <w:rPr>
          <w:b/>
          <w:u w:val="single"/>
        </w:rPr>
        <w:t>187070</w:t>
      </w:r>
    </w:p>
    <w:p>
      <w:r>
        <w:t>2/3  Strafverfolgung führen........  Tja man sorgt eben schon mal vor und schwingt die ganz große Keule  sind eben doch nicht alle gleich wie es scheint😇😇  sage mal so Respekt sollte man habe das ist sicher    aber man muss sich nicht das Maul verbieten lassen wenn man was zu sagen</w:t>
      </w:r>
    </w:p>
    <w:p>
      <w:r>
        <w:rPr>
          <w:b/>
          <w:u w:val="single"/>
        </w:rPr>
        <w:t>187071</w:t>
      </w:r>
    </w:p>
    <w:p>
      <w:r>
        <w:t>@Ralf64904117 Das ist wieder so ein BestFollower-Müll. Einfach löschen. Auf keinen Fall anmelden, sonst versendet die App in Deinem Namen wiederum PMs an Deine Follower. https://t.co/ieTfD5r0Pw</w:t>
      </w:r>
    </w:p>
    <w:p>
      <w:r>
        <w:rPr>
          <w:b/>
          <w:u w:val="single"/>
        </w:rPr>
        <w:t>187072</w:t>
      </w:r>
    </w:p>
    <w:p>
      <w:r>
        <w:t>@Ralf64904117 Lösche ich sofort....</w:t>
      </w:r>
    </w:p>
    <w:p>
      <w:r>
        <w:rPr>
          <w:b/>
          <w:u w:val="single"/>
        </w:rPr>
        <w:t>187073</w:t>
      </w:r>
    </w:p>
    <w:p>
      <w:r>
        <w:t>@Ralf64904117 Mir ebenso! 🤔🤔</w:t>
      </w:r>
    </w:p>
    <w:p>
      <w:r>
        <w:rPr>
          <w:b/>
          <w:u w:val="single"/>
        </w:rPr>
        <w:t>187074</w:t>
      </w:r>
    </w:p>
    <w:p>
      <w:r>
        <w:t>@Ralf64904117 In Bayern sagt man oft 'Der hat ein Schepperle'</w:t>
      </w:r>
    </w:p>
    <w:p>
      <w:r>
        <w:rPr>
          <w:b/>
          <w:u w:val="single"/>
        </w:rPr>
        <w:t>187075</w:t>
      </w:r>
    </w:p>
    <w:p>
      <w:r>
        <w:t>@Ralf64904117 @sheelockmaier Das sind 10 Mio zuviel</w:t>
      </w:r>
    </w:p>
    <w:p>
      <w:r>
        <w:rPr>
          <w:b/>
          <w:u w:val="single"/>
        </w:rPr>
        <w:t>187076</w:t>
      </w:r>
    </w:p>
    <w:p>
      <w:r>
        <w:t>2/2   SO EINFACH IST BIN ICH AB HEUTE 25........    SEINE MUTTER HAT IHN MIT 12 HAHREN BEKOMMEN👏👏👏  VERARSCHT EUCH MAL SCHÖN SELBST.</w:t>
      </w:r>
    </w:p>
    <w:p>
      <w:r>
        <w:rPr>
          <w:b/>
          <w:u w:val="single"/>
        </w:rPr>
        <w:t>187077</w:t>
      </w:r>
    </w:p>
    <w:p>
      <w:r>
        <w:t>@Ralf64904117 Wahnsinn.....</w:t>
      </w:r>
    </w:p>
    <w:p>
      <w:r>
        <w:rPr>
          <w:b/>
          <w:u w:val="single"/>
        </w:rPr>
        <w:t>187078</w:t>
      </w:r>
    </w:p>
    <w:p>
      <w:r>
        <w:t>@Ralf64904117 Seh nichts... Nur Schwarz...    Sсhеiß Windenergie aber auch: Da kommen die Schwarzen des Nächtens gar nicht mehr zu ihrer gewünschten Geltung!?!    Mehr Licht!!!</w:t>
      </w:r>
    </w:p>
    <w:p>
      <w:r>
        <w:rPr>
          <w:b/>
          <w:u w:val="single"/>
        </w:rPr>
        <w:t>187079</w:t>
      </w:r>
    </w:p>
    <w:p>
      <w:r>
        <w:t>@Ralf64904117 Sachsen wird immer attraktiver.. Schöne Landschaften und denkende Menschen.</w:t>
      </w:r>
    </w:p>
    <w:p>
      <w:r>
        <w:rPr>
          <w:b/>
          <w:u w:val="single"/>
        </w:rPr>
        <w:t>187080</w:t>
      </w:r>
    </w:p>
    <w:p>
      <w:r>
        <w:t>@Ralf64904117 Hat die überhaupt ein anerkanntes Hochseepatent. Ansonsten frage ich ob Beszeichnungen wie 'Kapitän' Amtsanmaßungen sind?</w:t>
      </w:r>
    </w:p>
    <w:p>
      <w:r>
        <w:rPr>
          <w:b/>
          <w:u w:val="single"/>
        </w:rPr>
        <w:t>187081</w:t>
      </w:r>
    </w:p>
    <w:p>
      <w:r>
        <w:t>2/2  Gelegenheit so richtig in die Fresse zu treten !  Was unter der Sozentante Barbara Ludwig JETZT allerdings in Chemnitz passiert, schlägt jedem Fass den Boden aus !  Die Islamisierung von Karl-Marx-Stadt kommt ins Glühen....😡😡</w:t>
      </w:r>
    </w:p>
    <w:p>
      <w:r>
        <w:rPr>
          <w:b/>
          <w:u w:val="single"/>
        </w:rPr>
        <w:t>187082</w:t>
      </w:r>
    </w:p>
    <w:p>
      <w:r>
        <w:t>@Ralf64904117 @Joker19663 Auf dem unteren Bild werden die Temperaturen gaaaanz bestimmt in Fahrenheit angezeigt!    27 Fahrenheit = -2,78 Grad Celsius!     🤣🤣🤣</w:t>
      </w:r>
    </w:p>
    <w:p>
      <w:r>
        <w:rPr>
          <w:b/>
          <w:u w:val="single"/>
        </w:rPr>
        <w:t>187083</w:t>
      </w:r>
    </w:p>
    <w:p>
      <w:r>
        <w:t>@Ralf64904117 @TheRealJoe_1958 Sehr gut. Verblödung, wo man hinschaut.</w:t>
      </w:r>
    </w:p>
    <w:p>
      <w:r>
        <w:rPr>
          <w:b/>
          <w:u w:val="single"/>
        </w:rPr>
        <w:t>187084</w:t>
      </w:r>
    </w:p>
    <w:p>
      <w:r>
        <w:t>@Ralf64904117 Demnächst schießen dann Flammen aus den roten Bereichen 🤣</w:t>
      </w:r>
    </w:p>
    <w:p>
      <w:r>
        <w:rPr>
          <w:b/>
          <w:u w:val="single"/>
        </w:rPr>
        <w:t>187085</w:t>
      </w:r>
    </w:p>
    <w:p>
      <w:r>
        <w:t>@Ralf64904117 Hochgradig wissenschaftliches arbeiten hier.. X beliebige Tage mit einem Tag der grad ins Wunschdenken passt vergleichen. Und einzelne Wetterfluktuationen in Deutschland als Maßstab hernehmen...</w:t>
      </w:r>
    </w:p>
    <w:p>
      <w:r>
        <w:rPr>
          <w:b/>
          <w:u w:val="single"/>
        </w:rPr>
        <w:t>187086</w:t>
      </w:r>
    </w:p>
    <w:p>
      <w:r>
        <w:t>@Ralf64904117 Alles eine Frage der Skalierung. 😁</w:t>
      </w:r>
    </w:p>
    <w:p>
      <w:r>
        <w:rPr>
          <w:b/>
          <w:u w:val="single"/>
        </w:rPr>
        <w:t>187087</w:t>
      </w:r>
    </w:p>
    <w:p>
      <w:r>
        <w:t>@Ralf64904117 @Jeanett34822383 Unglaublich. Die kannste nirgends hinlassen. Keine Sau glaubt,daß Deutsche (Daimler und Benz) das Auto erfunden haben. Wenn man die Kreatur betrachtet.</w:t>
      </w:r>
    </w:p>
    <w:p>
      <w:r>
        <w:rPr>
          <w:b/>
          <w:u w:val="single"/>
        </w:rPr>
        <w:t>187088</w:t>
      </w:r>
    </w:p>
    <w:p>
      <w:r>
        <w:t>@Ralf64904117 @DavidMC978 Auch so ein kleines Windrad hat seinen Stolz!  'Von dir lass ich mich nicht drehen! Hexe'</w:t>
      </w:r>
    </w:p>
    <w:p>
      <w:r>
        <w:rPr>
          <w:b/>
          <w:u w:val="single"/>
        </w:rPr>
        <w:t>187089</w:t>
      </w:r>
    </w:p>
    <w:p>
      <w:r>
        <w:t>@Ralf64904117 Sollte man auf die Steuern erweitern. Du altparteien dürfen sich nicht mit nazigeld bereichern. Muss allea zurück an die Bezahler.</w:t>
      </w:r>
    </w:p>
    <w:p>
      <w:r>
        <w:rPr>
          <w:b/>
          <w:u w:val="single"/>
        </w:rPr>
        <w:t>187090</w:t>
      </w:r>
    </w:p>
    <w:p>
      <w:r>
        <w:t>@Ralf64904117 Ich auch! Nönönö! Wenn die Gier größer ist als der Verstand ! 🤷‍♀️</w:t>
      </w:r>
    </w:p>
    <w:p>
      <w:r>
        <w:rPr>
          <w:b/>
          <w:u w:val="single"/>
        </w:rPr>
        <w:t>187091</w:t>
      </w:r>
    </w:p>
    <w:p>
      <w:r>
        <w:t>@Ralf64904117 Also mein Mitleid hält sich in Grenzen, Dummheit muss bestraft werden zumal es genügend Warnungen gab. Aber man wollte halt ein Guti sein, Pech gehabt👍</w:t>
      </w:r>
    </w:p>
    <w:p>
      <w:r>
        <w:rPr>
          <w:b/>
          <w:u w:val="single"/>
        </w:rPr>
        <w:t>187092</w:t>
      </w:r>
    </w:p>
    <w:p>
      <w:r>
        <w:t>@Ralf64904117 @blacklabel_76 Nöö, da hält sich mein Mitleid in Grenzen. Die wollten sich am Staat bereichernd und jetzt haben sie die Bescherung!</w:t>
      </w:r>
    </w:p>
    <w:p>
      <w:r>
        <w:rPr>
          <w:b/>
          <w:u w:val="single"/>
        </w:rPr>
        <w:t>187093</w:t>
      </w:r>
    </w:p>
    <w:p>
      <w:r>
        <w:t>@Ralf64904117 @SilviaHerrmann_ Fünf Jahre, - die jetzt kommen brauchen dazu nicht so lange. 😉</w:t>
      </w:r>
    </w:p>
    <w:p>
      <w:r>
        <w:rPr>
          <w:b/>
          <w:u w:val="single"/>
        </w:rPr>
        <w:t>187094</w:t>
      </w:r>
    </w:p>
    <w:p>
      <w:r>
        <w:t>@Ralf64904117 @DavidMC978 https://t.co/YkgyAWbZmD</w:t>
      </w:r>
    </w:p>
    <w:p>
      <w:r>
        <w:rPr>
          <w:b/>
          <w:u w:val="single"/>
        </w:rPr>
        <w:t>187095</w:t>
      </w:r>
    </w:p>
    <w:p>
      <w:r>
        <w:t>In derselben Sitzung hat man gemäß einem gemeinsamen Antrag von Rot-Blau dann noch Glyphosat verboten.</w:t>
      </w:r>
    </w:p>
    <w:p>
      <w:r>
        <w:rPr>
          <w:b/>
          <w:u w:val="single"/>
        </w:rPr>
        <w:t>187096</w:t>
      </w:r>
    </w:p>
    <w:p>
      <w:r>
        <w:t>@mainwasser Gibts auch ein Foto von Kiesinger &amp;amp; Filbinger et. al.?</w:t>
      </w:r>
    </w:p>
    <w:p>
      <w:r>
        <w:rPr>
          <w:b/>
          <w:u w:val="single"/>
        </w:rPr>
        <w:t>187097</w:t>
      </w:r>
    </w:p>
    <w:p>
      <w:r>
        <w:t>@mainwasser Vorwärts auf dem Weg zur Sozialistischen Einheitspartei Deutschlands.</w:t>
      </w:r>
    </w:p>
    <w:p>
      <w:r>
        <w:rPr>
          <w:b/>
          <w:u w:val="single"/>
        </w:rPr>
        <w:t>187098</w:t>
      </w:r>
    </w:p>
    <w:p>
      <w:r>
        <w:t>@mainwasser https://t.co/oUHF6CFPtv</w:t>
      </w:r>
    </w:p>
    <w:p>
      <w:r>
        <w:rPr>
          <w:b/>
          <w:u w:val="single"/>
        </w:rPr>
        <w:t>187099</w:t>
      </w:r>
    </w:p>
    <w:p>
      <w:r>
        <w:t>Spoiler: es ist weder Blackrock-Friedrich noch die glücklose Saarländerin. https://t.co/ZPoNh1Vjk3</w:t>
      </w:r>
    </w:p>
    <w:p>
      <w:r>
        <w:rPr>
          <w:b/>
          <w:u w:val="single"/>
        </w:rPr>
        <w:t>187100</w:t>
      </w:r>
    </w:p>
    <w:p>
      <w:r>
        <w:t>'Erz' käme in Frage.   'Blümchenkaffee' fände ich etwas zu lang.</w:t>
      </w:r>
    </w:p>
    <w:p>
      <w:r>
        <w:rPr>
          <w:b/>
          <w:u w:val="single"/>
        </w:rPr>
        <w:t>187101</w:t>
      </w:r>
    </w:p>
    <w:p>
      <w:r>
        <w:t>@mainwasser 😂 😂</w:t>
      </w:r>
    </w:p>
    <w:p>
      <w:r>
        <w:rPr>
          <w:b/>
          <w:u w:val="single"/>
        </w:rPr>
        <w:t>187102</w:t>
      </w:r>
    </w:p>
    <w:p>
      <w:r>
        <w:t>@mainwasser Verzweiflung pur! 🙄</w:t>
      </w:r>
    </w:p>
    <w:p>
      <w:r>
        <w:rPr>
          <w:b/>
          <w:u w:val="single"/>
        </w:rPr>
        <w:t>187103</w:t>
      </w:r>
    </w:p>
    <w:p>
      <w:r>
        <w:t>Selbstführende Parteien. Es könnte alles so einfach sein.</w:t>
      </w:r>
    </w:p>
    <w:p>
      <w:r>
        <w:rPr>
          <w:b/>
          <w:u w:val="single"/>
        </w:rPr>
        <w:t>187104</w:t>
      </w:r>
    </w:p>
    <w:p>
      <w:r>
        <w:t>@mainwasser Und wo sind die Dominosteine?</w:t>
      </w:r>
    </w:p>
    <w:p>
      <w:r>
        <w:rPr>
          <w:b/>
          <w:u w:val="single"/>
        </w:rPr>
        <w:t>187105</w:t>
      </w:r>
    </w:p>
    <w:p>
      <w:r>
        <w:t>@mainwasser Oterhasi haben will! 🐰</w:t>
      </w:r>
    </w:p>
    <w:p>
      <w:r>
        <w:rPr>
          <w:b/>
          <w:u w:val="single"/>
        </w:rPr>
        <w:t>187106</w:t>
      </w:r>
    </w:p>
    <w:p>
      <w:r>
        <w:t>@mainwasser Schön ne... 😂</w:t>
      </w:r>
    </w:p>
    <w:p>
      <w:r>
        <w:rPr>
          <w:b/>
          <w:u w:val="single"/>
        </w:rPr>
        <w:t>187107</w:t>
      </w:r>
    </w:p>
    <w:p>
      <w:r>
        <w:t>@mainwasser Spekulatius auch schon gesichtet? 🥺</w:t>
      </w:r>
    </w:p>
    <w:p>
      <w:r>
        <w:rPr>
          <w:b/>
          <w:u w:val="single"/>
        </w:rPr>
        <w:t>187108</w:t>
      </w:r>
    </w:p>
    <w:p>
      <w:r>
        <w:t>Der Gabriel hat in letzter Zeit so viele gute Ideen. Ach, wenn er doch in seiner Partei je was zu sagen gehabt hätte!</w:t>
      </w:r>
    </w:p>
    <w:p>
      <w:r>
        <w:rPr>
          <w:b/>
          <w:u w:val="single"/>
        </w:rPr>
        <w:t>187109</w:t>
      </w:r>
    </w:p>
    <w:p>
      <w:r>
        <w:t>@mainwasser Olaf hat das mit dem 'an sich glauben' ein bisschen falsch verstanden! 😄</w:t>
      </w:r>
    </w:p>
    <w:p>
      <w:r>
        <w:rPr>
          <w:b/>
          <w:u w:val="single"/>
        </w:rPr>
        <w:t>187110</w:t>
      </w:r>
    </w:p>
    <w:p>
      <w:r>
        <w:t>@mainwasser '... liebe Kinder:  *deshalb* nimmt man keine Drogen!'</w:t>
      </w:r>
    </w:p>
    <w:p>
      <w:r>
        <w:rPr>
          <w:b/>
          <w:u w:val="single"/>
        </w:rPr>
        <w:t>187111</w:t>
      </w:r>
    </w:p>
    <w:p>
      <w:r>
        <w:t>- Es ist kein sozialdemokratischer Wert, das eigene Land an die Welt zu verschenken.  - Wohlfahrtsstaat und offene Grenzen sind inkompatibel, man muss sich für eins entscheiden.    Die dänischen Sozis haben das verstanden. Darum gewinnen sie heute die Wahl.    https://t.co/smRR2H0083</w:t>
      </w:r>
    </w:p>
    <w:p>
      <w:r>
        <w:rPr>
          <w:b/>
          <w:u w:val="single"/>
        </w:rPr>
        <w:t>187112</w:t>
      </w:r>
    </w:p>
    <w:p>
      <w:r>
        <w:t>Zweimal vier gibt zwei runden Bier. Oder doppelt hält besser.    Der #EkelWilfred, alias das A…loch #Wiltewka, Papa #Wilberg von der Capitol, #WilayaWilanar &amp;amp; O. #Wilke https://t.co/CkYLdgQ4RS</w:t>
      </w:r>
    </w:p>
    <w:p>
      <w:r>
        <w:rPr>
          <w:b/>
          <w:u w:val="single"/>
        </w:rPr>
        <w:t>187113</w:t>
      </w:r>
    </w:p>
    <w:p>
      <w:r>
        <w:t>Sie hat Deutschland FAST alleine zu klump gefahren, warum sollten wir ihr nicht was größeres anvertrauen. Sie hat auch beste Referenzen um Junker würdig zu sein.    Übrigens nichts gegen Frauen am Steuer. Sie sind die besseren Fahrerinnen.    Liebe Kinder #dontdrinkanddrive danke. https://t.co/wwpua6mTsE</w:t>
      </w:r>
    </w:p>
    <w:p>
      <w:r>
        <w:rPr>
          <w:b/>
          <w:u w:val="single"/>
        </w:rPr>
        <w:t>187114</w:t>
      </w:r>
    </w:p>
    <w:p>
      <w:r>
        <w:t>Diejenigen, welche die Regierenden zur Aufrechterhaltung ihrer Diktatur unterstützen, sind schwache Persönlichkeiten, die das Volk geradezu in die Falle geraten lassen.'  Wilal Wilatürk, hasser der neuen Türkei    Gib #Faschisten und #Faschismus keine Chance  https://t.co/3zwtq8Seds</w:t>
      </w:r>
    </w:p>
    <w:p>
      <w:r>
        <w:rPr>
          <w:b/>
          <w:u w:val="single"/>
        </w:rPr>
        <w:t>187115</w:t>
      </w:r>
    </w:p>
    <w:p>
      <w:r>
        <w:t>Also ihre und die HD-Videos der #Influencer z.B.. Ok, Energieumwandlungssatz ist Physik und Elektronik, und das liegt Mädels in der Regel nicht so sehr. 😉    #Molekülschwingung  https://t.co/sFpb4hiZrp    #Energieerhaltungssatz  https://t.co/iJyg2I2QPs</w:t>
      </w:r>
    </w:p>
    <w:p>
      <w:r>
        <w:rPr>
          <w:b/>
          <w:u w:val="single"/>
        </w:rPr>
        <w:t>187116</w:t>
      </w:r>
    </w:p>
    <w:p>
      <w:r>
        <w:t>Bushs Nachfolger Obama befürwortete das Gesetz. In den 8 Jahren der Regierung Obama wurde der Grenzschutz kontinuierlich ausgebaut.  https://t.co/NgQWDHLGVb    Apropos #Merkel &amp;amp; Mauer.  Andere Länder, andere Einstellung.    Aufklärung von Jasinna  https://t.co/8RWYwkKtqW    #DerAufklärer</w:t>
      </w:r>
    </w:p>
    <w:p>
      <w:r>
        <w:rPr>
          <w:b/>
          <w:u w:val="single"/>
        </w:rPr>
        <w:t>187117</w:t>
      </w:r>
    </w:p>
    <w:p>
      <w:r>
        <w:t>@Uwe_Junge_MdL Wie heißt der Zustand wenn man zu viel getrunken hat und deswegen wirres Zeug von sich gibt?  Blau eben😂😂</w:t>
      </w:r>
    </w:p>
    <w:p>
      <w:r>
        <w:rPr>
          <w:b/>
          <w:u w:val="single"/>
        </w:rPr>
        <w:t>187118</w:t>
      </w:r>
    </w:p>
    <w:p>
      <w:r>
        <w:t>@Uwe_Junge_MdL expertentipp:  durch viele ausrufezeichen werden fehlende argumente für alle besser sichtbar.</w:t>
      </w:r>
    </w:p>
    <w:p>
      <w:r>
        <w:rPr>
          <w:b/>
          <w:u w:val="single"/>
        </w:rPr>
        <w:t>187119</w:t>
      </w:r>
    </w:p>
    <w:p>
      <w:r>
        <w:t>@Uwe_Junge_MdL Wenn Hasardeure ohne Hirn das Geld anderer Menschen in die Hand nehmen!</w:t>
      </w:r>
    </w:p>
    <w:p>
      <w:r>
        <w:rPr>
          <w:b/>
          <w:u w:val="single"/>
        </w:rPr>
        <w:t>187120</w:t>
      </w:r>
    </w:p>
    <w:p>
      <w:r>
        <w:t>@Uwe_Junge_MdL Jüngelchen, wenn Sie schon Ihre Ängste hier kolportieren müssen, dann überlegen Sie doch, was Sie posten.  Aber vermutlich hätten Sie auch gegen die Eisenbahn und das Auto gewettert , wenn es ihre Zeit gewesen wäre.    Oh ich vergaß, da  leben sie ja immer noch.</w:t>
      </w:r>
    </w:p>
    <w:p>
      <w:r>
        <w:rPr>
          <w:b/>
          <w:u w:val="single"/>
        </w:rPr>
        <w:t>187121</w:t>
      </w:r>
    </w:p>
    <w:p>
      <w:r>
        <w:t>@Uwe_Junge_MdL Ach Übrigens: Schwarz, Rot und Gold sind die Farben der Deutschen Demokratie. Also definitiv nicht die Ihren.  Lassen Sie gefälligst die Finger davon!</w:t>
      </w:r>
    </w:p>
    <w:p>
      <w:r>
        <w:rPr>
          <w:b/>
          <w:u w:val="single"/>
        </w:rPr>
        <w:t>187122</w:t>
      </w:r>
    </w:p>
    <w:p>
      <w:r>
        <w:t>@Uwe_Junge_MdL Die Brennstoffzelle wird die Zukunft sein. Nicht der extrem umweltschädigende Lithium-Akkumulator.</w:t>
      </w:r>
    </w:p>
    <w:p>
      <w:r>
        <w:rPr>
          <w:b/>
          <w:u w:val="single"/>
        </w:rPr>
        <w:t>187123</w:t>
      </w:r>
    </w:p>
    <w:p>
      <w:r>
        <w:t>@Uwe_Junge_MdL Die rechtsradikale AfD, ebenfalls extrem leistungsschwach und sehr teuer für den Steuerzahler.</w:t>
      </w:r>
    </w:p>
    <w:p>
      <w:r>
        <w:rPr>
          <w:b/>
          <w:u w:val="single"/>
        </w:rPr>
        <w:t>187124</w:t>
      </w:r>
    </w:p>
    <w:p>
      <w:r>
        <w:t>@Uwe_Junge_MdL Blöde Frage, wann sollte man ihrer Meinung nach anfangen alternativen für einen endlichen Rohstoff (Erdöl) zu suchen? Von den Erfahrungen der BVB werden alle Städte profitieren.     Man merkt halt das AfD nur von 12 bis Mittag 'denkt'.</w:t>
      </w:r>
    </w:p>
    <w:p>
      <w:r>
        <w:rPr>
          <w:b/>
          <w:u w:val="single"/>
        </w:rPr>
        <w:t>187125</w:t>
      </w:r>
    </w:p>
    <w:p>
      <w:r>
        <w:t>@Uwe_Junge_MdL Das sagt ja genau der Richtige ... ;-)</w:t>
      </w:r>
    </w:p>
    <w:p>
      <w:r>
        <w:rPr>
          <w:b/>
          <w:u w:val="single"/>
        </w:rPr>
        <w:t>187126</w:t>
      </w:r>
    </w:p>
    <w:p>
      <w:r>
        <w:t>@Uwe_Junge_MdL Und wann gehen Sie?</w:t>
      </w:r>
    </w:p>
    <w:p>
      <w:r>
        <w:rPr>
          <w:b/>
          <w:u w:val="single"/>
        </w:rPr>
        <w:t>187127</w:t>
      </w:r>
    </w:p>
    <w:p>
      <w:r>
        <w:t>@Uwe_Junge_MdL Also Wirrköpfe gäbe es ja noch einige. Kümmern sie sich um alle rechtsradikalen und verfassungsfeinde. Oder lösen sie die Partei auf, das wird wohl einfacher.</w:t>
      </w:r>
    </w:p>
    <w:p>
      <w:r>
        <w:rPr>
          <w:b/>
          <w:u w:val="single"/>
        </w:rPr>
        <w:t>187128</w:t>
      </w:r>
    </w:p>
    <w:p>
      <w:r>
        <w:t>@Uwe_Junge_MdL Wenn die AFD konsequent wäre gäbe es nicht mehr viel von ihnen.    Alao nur ein Bauernopfer.</w:t>
      </w:r>
    </w:p>
    <w:p>
      <w:r>
        <w:rPr>
          <w:b/>
          <w:u w:val="single"/>
        </w:rPr>
        <w:t>187129</w:t>
      </w:r>
    </w:p>
    <w:p>
      <w:r>
        <w:t>@Uwe_Junge_MdL Wo denn sonst 😂 Die AfD besteht nur noch aus solchen.</w:t>
      </w:r>
    </w:p>
    <w:p>
      <w:r>
        <w:rPr>
          <w:b/>
          <w:u w:val="single"/>
        </w:rPr>
        <w:t>187130</w:t>
      </w:r>
    </w:p>
    <w:p>
      <w:r>
        <w:t>@Uwe_Junge_MdL Wirrköpfe wie sie dürfen sicher bleiben, oder? Eigentlich gut so. #AfDwürgt #NazisRaus #Kantholz</w:t>
      </w:r>
    </w:p>
    <w:p>
      <w:r>
        <w:rPr>
          <w:b/>
          <w:u w:val="single"/>
        </w:rPr>
        <w:t>187131</w:t>
      </w:r>
    </w:p>
    <w:p>
      <w:r>
        <w:t>@Uwe_Junge_MdL Ui wie geht der Spruch, die kleinen hängt man, die großen lässt man laufen. Wenn sie die Typen rauswerfen, die in #Chemnitz mit diesen #AdolfHitlerHooligans durch die Straßen gezogen sind, dann ja dann sind sie glaubwürdig ansonsten bleibt es beim Naziheucheln der #sogAfD</w:t>
      </w:r>
    </w:p>
    <w:p>
      <w:r>
        <w:rPr>
          <w:b/>
          <w:u w:val="single"/>
        </w:rPr>
        <w:t>187132</w:t>
      </w:r>
    </w:p>
    <w:p>
      <w:r>
        <w:t>@Uwe_Junge_MdL Wann gehen Sie?</w:t>
      </w:r>
    </w:p>
    <w:p>
      <w:r>
        <w:rPr>
          <w:b/>
          <w:u w:val="single"/>
        </w:rPr>
        <w:t>187133</w:t>
      </w:r>
    </w:p>
    <w:p>
      <w:r>
        <w:t>@Uwe_Junge_MdL Die AfD will das deutsche Volk also nicht retten.</w:t>
      </w:r>
    </w:p>
    <w:p>
      <w:r>
        <w:rPr>
          <w:b/>
          <w:u w:val="single"/>
        </w:rPr>
        <w:t>187134</w:t>
      </w:r>
    </w:p>
    <w:p>
      <w:r>
        <w:t>@Uwe_Junge_MdL Hauptsache stolz auf die Leistungen der deutschen Wehrmacht sein - die hat ja nie Unredliches getan, bis auf ein paar „kleinere Exekutionen“ an Zivilisten, Beachtung des sogenannten @Kommissarbefehls“, und dem gegen das Völkerrecht verstossenden Überfall auf Polen am 1.9.39. 🙄</w:t>
      </w:r>
    </w:p>
    <w:p>
      <w:r>
        <w:rPr>
          <w:b/>
          <w:u w:val="single"/>
        </w:rPr>
        <w:t>187135</w:t>
      </w:r>
    </w:p>
    <w:p>
      <w:r>
        <w:t>@Uwe_Junge_MdL Macht ihr gegen prominenter Mitglieder auch was, wenn die solchen Mist erzählen? Oder gegen die rechtsradikalen in der Partei?</w:t>
      </w:r>
    </w:p>
    <w:p>
      <w:r>
        <w:rPr>
          <w:b/>
          <w:u w:val="single"/>
        </w:rPr>
        <w:t>187136</w:t>
      </w:r>
    </w:p>
    <w:p>
      <w:r>
        <w:t>@Uwe_Junge_MdL Unsere Kinder würden uns euch Nazis niemals verzeihen.</w:t>
      </w:r>
    </w:p>
    <w:p>
      <w:r>
        <w:rPr>
          <w:b/>
          <w:u w:val="single"/>
        </w:rPr>
        <w:t>187137</w:t>
      </w:r>
    </w:p>
    <w:p>
      <w:r>
        <w:t>@Uwe_Junge_MdL Ach Uwe... weisst Du eigentlich, was Sozialismus bedeutet?</w:t>
      </w:r>
    </w:p>
    <w:p>
      <w:r>
        <w:rPr>
          <w:b/>
          <w:u w:val="single"/>
        </w:rPr>
        <w:t>187138</w:t>
      </w:r>
    </w:p>
    <w:p>
      <w:r>
        <w:t>@Uwe_Junge_MdL 1. Kein Sozialismus  2. Immer besser als die Alternative 🙈 für Deutschland #noafd  3. Mimimimi</w:t>
      </w:r>
    </w:p>
    <w:p>
      <w:r>
        <w:rPr>
          <w:b/>
          <w:u w:val="single"/>
        </w:rPr>
        <w:t>187139</w:t>
      </w:r>
    </w:p>
    <w:p>
      <w:r>
        <w:t>@Uwe_Junge_MdL Die Katze ist aus dem Sack! Wer #AfD wählt, wählt den #Faschismus zurück! Die Menschheit wird Euch verfluchen!</w:t>
      </w:r>
    </w:p>
    <w:p>
      <w:r>
        <w:rPr>
          <w:b/>
          <w:u w:val="single"/>
        </w:rPr>
        <w:t>187140</w:t>
      </w:r>
    </w:p>
    <w:p>
      <w:r>
        <w:t>@Uwe_Junge_MdL Wählt bitte Sozialismus.  Die Grünen sind eindeutig der falsche Weg um dieses noble Ziel zu erreichen.</w:t>
      </w:r>
    </w:p>
    <w:p>
      <w:r>
        <w:rPr>
          <w:b/>
          <w:u w:val="single"/>
        </w:rPr>
        <w:t>187141</w:t>
      </w:r>
    </w:p>
    <w:p>
      <w:r>
        <w:t>@Uwe_Junge_MdL Was soll der unfähige dicke Lars auch sonst sagen?</w:t>
      </w:r>
    </w:p>
    <w:p>
      <w:r>
        <w:rPr>
          <w:b/>
          <w:u w:val="single"/>
        </w:rPr>
        <w:t>187142</w:t>
      </w:r>
    </w:p>
    <w:p>
      <w:r>
        <w:t>@Uwe_Junge_MdL @MolleKuel Wie geil...die Ökofaschisten mit dem widerlichen Rest der DDR, bestehend aus Wendeverlierern und Altkommunisten...wir gehen alle vor die Hunde. Wie Berlin und bald auch Bremen</w:t>
      </w:r>
    </w:p>
    <w:p>
      <w:r>
        <w:rPr>
          <w:b/>
          <w:u w:val="single"/>
        </w:rPr>
        <w:t>187143</w:t>
      </w:r>
    </w:p>
    <w:p>
      <w:r>
        <w:t>@Uwe_Junge_MdL @Herb_Freising 3 mal linksverwirrte, das kann nicht gut gehen.</w:t>
      </w:r>
    </w:p>
    <w:p>
      <w:r>
        <w:rPr>
          <w:b/>
          <w:u w:val="single"/>
        </w:rPr>
        <w:t>187144</w:t>
      </w:r>
    </w:p>
    <w:p>
      <w:r>
        <w:t>@Uwe_Junge_MdL Unsere Nachfahren werden uns danken, dass wir sowas wie Sie und Ihresgleichen nicht zugelassen haben.</w:t>
      </w:r>
    </w:p>
    <w:p>
      <w:r>
        <w:rPr>
          <w:b/>
          <w:u w:val="single"/>
        </w:rPr>
        <w:t>187145</w:t>
      </w:r>
    </w:p>
    <w:p>
      <w:r>
        <w:t>@Uwe_Junge_MdL Ach bitte,, langweilen Sie uns doch nicht mit solchen Kommentaren.    Danke</w:t>
      </w:r>
    </w:p>
    <w:p>
      <w:r>
        <w:rPr>
          <w:b/>
          <w:u w:val="single"/>
        </w:rPr>
        <w:t>187146</w:t>
      </w:r>
    </w:p>
    <w:p>
      <w:r>
        <w:t>@Uwe_Junge_MdL Sie müssen jetzt ganz stark sein Herr Junge, ihr Nazipack will niemand in der Regierungsverantwortung ausser ihren 12-14% der Wähler.</w:t>
      </w:r>
    </w:p>
    <w:p>
      <w:r>
        <w:rPr>
          <w:b/>
          <w:u w:val="single"/>
        </w:rPr>
        <w:t>187147</w:t>
      </w:r>
    </w:p>
    <w:p>
      <w:r>
        <w:t>@Uwe_Junge_MdL Marxismus ist Krebs.</w:t>
      </w:r>
    </w:p>
    <w:p>
      <w:r>
        <w:rPr>
          <w:b/>
          <w:u w:val="single"/>
        </w:rPr>
        <w:t>187148</w:t>
      </w:r>
    </w:p>
    <w:p>
      <w:r>
        <w:t>@Uwe_Junge_MdL Wer AfD wählt, wählt Stillstand, Nationalismus, Umweltverschmutzung, Kleingeisterei und abgehalfterte Politiker. Die ihre Ängste, vor Veränderungen, allen Leuten an den Hals hängen wollen.</w:t>
      </w:r>
    </w:p>
    <w:p>
      <w:r>
        <w:rPr>
          <w:b/>
          <w:u w:val="single"/>
        </w:rPr>
        <w:t>187149</w:t>
      </w:r>
    </w:p>
    <w:p>
      <w:r>
        <w:t>@Uwe_Junge_MdL https://t.co/j6EbduV0Hm</w:t>
      </w:r>
    </w:p>
    <w:p>
      <w:r>
        <w:rPr>
          <w:b/>
          <w:u w:val="single"/>
        </w:rPr>
        <w:t>187150</w:t>
      </w:r>
    </w:p>
    <w:p>
      <w:r>
        <w:t>@Uwe_Junge_MdL @loriotfehlt https://t.co/f8A8q1gdjm</w:t>
      </w:r>
    </w:p>
    <w:p>
      <w:r>
        <w:rPr>
          <w:b/>
          <w:u w:val="single"/>
        </w:rPr>
        <w:t>187151</w:t>
      </w:r>
    </w:p>
    <w:p>
      <w:r>
        <w:t>@Uwe_Junge_MdL @Frank_Pasemann Die Junge Alternative fordert doch einen Wandel der AfD Klimapolitik. Die verfluchen euch jetzt schon für die stumpfsinnige Klimaleugnerei im Parteiprogramm. Bald gehn die zu den Grünen!😂😂</w:t>
      </w:r>
    </w:p>
    <w:p>
      <w:r>
        <w:rPr>
          <w:b/>
          <w:u w:val="single"/>
        </w:rPr>
        <w:t>187152</w:t>
      </w:r>
    </w:p>
    <w:p>
      <w:r>
        <w:t>Unser überalles geliebter Bundeskanzler,Wiedervereinigungs, EU,Inniator und Gründer,ist verstorben!Ich gedenke seiner Lebensleistung!</w:t>
      </w:r>
    </w:p>
    <w:p>
      <w:r>
        <w:rPr>
          <w:b/>
          <w:u w:val="single"/>
        </w:rPr>
        <w:t>187153</w:t>
      </w:r>
    </w:p>
    <w:p>
      <w:r>
        <w:t>Jedes Land hat seine Tradition,durch die heißen Mittagstemperaturen in Italien,verlegen die Italiener Ihre Familienaktivitäten auf den Abend</w:t>
      </w:r>
    </w:p>
    <w:p>
      <w:r>
        <w:rPr>
          <w:b/>
          <w:u w:val="single"/>
        </w:rPr>
        <w:t>187154</w:t>
      </w:r>
    </w:p>
    <w:p>
      <w:r>
        <w:t>Dachschaden des Tages. https://t.co/LEzCSvFqZG</w:t>
      </w:r>
    </w:p>
    <w:p>
      <w:r>
        <w:rPr>
          <w:b/>
          <w:u w:val="single"/>
        </w:rPr>
        <w:t>187155</w:t>
      </w:r>
    </w:p>
    <w:p>
      <w:r>
        <w:t>#TT4F   @ScarfaceQbc @VanessaNut20202   @MGWV1OO @VinBerger1   @kleinslag @Ahmad_Haif   @loversseIfie @BleuAnnRN   @exploradoryanez @TT4F_Elite1 https://t.co/EiC6U8mLIo</w:t>
      </w:r>
    </w:p>
    <w:p>
      <w:r>
        <w:rPr>
          <w:b/>
          <w:u w:val="single"/>
        </w:rPr>
        <w:t>187156</w:t>
      </w:r>
    </w:p>
    <w:p>
      <w:r>
        <w:t>hat einen Link geteilt https://t.co/gWt0oIWyh9</w:t>
      </w:r>
    </w:p>
    <w:p>
      <w:r>
        <w:rPr>
          <w:b/>
          <w:u w:val="single"/>
        </w:rPr>
        <w:t>187157</w:t>
      </w:r>
    </w:p>
    <w:p>
      <w:r>
        <w:t>Unsere Demokratie https://t.co/YC5B0G89aw</w:t>
      </w:r>
    </w:p>
    <w:p>
      <w:r>
        <w:rPr>
          <w:b/>
          <w:u w:val="single"/>
        </w:rPr>
        <w:t>187158</w:t>
      </w:r>
    </w:p>
    <w:p>
      <w:r>
        <w:t>Posten werden schon vergeben!  Gabriel Außenminister?Soll mal Vaterschaftsurlaub beantragen!  Ein Ende mit Schrecken,besser als Dauerschrecken</w:t>
      </w:r>
    </w:p>
    <w:p>
      <w:r>
        <w:rPr>
          <w:b/>
          <w:u w:val="single"/>
        </w:rPr>
        <w:t>187159</w:t>
      </w:r>
    </w:p>
    <w:p>
      <w:r>
        <w:t>Nicht nur für die SPD eine Überraschung,  sondern auch für die CDU/CSU  für die Bundeskanzlerin Merkel  Schulz der schreiende Politiker  !</w:t>
      </w:r>
    </w:p>
    <w:p>
      <w:r>
        <w:rPr>
          <w:b/>
          <w:u w:val="single"/>
        </w:rPr>
        <w:t>187160</w:t>
      </w:r>
    </w:p>
    <w:p>
      <w:r>
        <w:t>@XYEinzelfall @tantegerd1   Vorgeladen, wurde ich wegen versuchten Mordes!  Nach Anhörung der Zeugen u meiner Erklärung,' Einstellung'!</w:t>
      </w:r>
    </w:p>
    <w:p>
      <w:r>
        <w:rPr>
          <w:b/>
          <w:u w:val="single"/>
        </w:rPr>
        <w:t>187161</w:t>
      </w:r>
    </w:p>
    <w:p>
      <w:r>
        <w:t>@XYEinzelfall @tantegerd1   Ich schlug ein paarmal zu,Ober u Unter Kieferbruch,sowie zertrümmertes Nasenbein!</w:t>
      </w:r>
    </w:p>
    <w:p>
      <w:r>
        <w:rPr>
          <w:b/>
          <w:u w:val="single"/>
        </w:rPr>
        <w:t>187162</w:t>
      </w:r>
    </w:p>
    <w:p>
      <w:r>
        <w:t>@XYEinzelfall @tantegerd1   Ist mir auch schon passiert,  bei mir war die Frau,die Anbaggerin!  Der Mann riss mir mein gutes Hemd in Fetzen!</w:t>
      </w:r>
    </w:p>
    <w:p>
      <w:r>
        <w:rPr>
          <w:b/>
          <w:u w:val="single"/>
        </w:rPr>
        <w:t>187163</w:t>
      </w:r>
    </w:p>
    <w:p>
      <w:r>
        <w:t>@XYEinzelfall @tantegerd1   Ein Vater kann seinen Sohn nicht kidnappen!  Wenn schon dann wurde er wegen Entzug der Sorge,verurteilt!</w:t>
      </w:r>
    </w:p>
    <w:p>
      <w:r>
        <w:rPr>
          <w:b/>
          <w:u w:val="single"/>
        </w:rPr>
        <w:t>187164</w:t>
      </w:r>
    </w:p>
    <w:p>
      <w:r>
        <w:t>@XYEinzelfall @tantegerd1   Unmöglich liebe Leute und auch Rüge an das Gericht!</w:t>
      </w:r>
    </w:p>
    <w:p>
      <w:r>
        <w:rPr>
          <w:b/>
          <w:u w:val="single"/>
        </w:rPr>
        <w:t>187165</w:t>
      </w:r>
    </w:p>
    <w:p>
      <w:r>
        <w:t>@ardmoma   Dieter Bohlen zum Beispiel sah neulich wie ein abgearbeiteter Maurer aus,jetzt ist sein Face länger und gestrafft!</w:t>
      </w:r>
    </w:p>
    <w:p>
      <w:r>
        <w:rPr>
          <w:b/>
          <w:u w:val="single"/>
        </w:rPr>
        <w:t>187166</w:t>
      </w:r>
    </w:p>
    <w:p>
      <w:r>
        <w:t>@ardmoma   Sie haben gerade die Schönheitsveränderungen Prominenter,meist Frauen gezeigt!  Mich interessieren aber d Männer,wie Dieter Bohlen!</w:t>
      </w:r>
    </w:p>
    <w:p>
      <w:r>
        <w:rPr>
          <w:b/>
          <w:u w:val="single"/>
        </w:rPr>
        <w:t>187167</w:t>
      </w:r>
    </w:p>
    <w:p>
      <w:r>
        <w:t>@wendt_joachim aber durchdacht. ..wären dann ungefähr die Menge die uns der Sultan androht  😉</w:t>
      </w:r>
    </w:p>
    <w:p>
      <w:r>
        <w:rPr>
          <w:b/>
          <w:u w:val="single"/>
        </w:rPr>
        <w:t>187168</w:t>
      </w:r>
    </w:p>
    <w:p>
      <w:r>
        <w:t>Moschee vor der Villa von   Arbeitgeberchef Ingo Kramer,  der verlangt bis zum Jahr 2030       3 Millionen Zuwanderer!  Aber mit 6 Minarette!</w:t>
      </w:r>
    </w:p>
    <w:p>
      <w:r>
        <w:rPr>
          <w:b/>
          <w:u w:val="single"/>
        </w:rPr>
        <w:t>187169</w:t>
      </w:r>
    </w:p>
    <w:p>
      <w:r>
        <w:t>Inzwischen haben die Super Kapitalisten,die Merkel schont,soviel Mammon,das die nicht wissen,wohin damit!  Die Nachfrage regelt den Wert!</w:t>
      </w:r>
    </w:p>
    <w:p>
      <w:r>
        <w:rPr>
          <w:b/>
          <w:u w:val="single"/>
        </w:rPr>
        <w:t>187170</w:t>
      </w:r>
    </w:p>
    <w:p>
      <w:r>
        <w:t>Tatsache ist,  ohne die Flüchtlinge,hätten wir die Probleme,die die Flüchtlinge uns bereiten,wohl nicht!  D Argument, diese bräuchten wir?</w:t>
      </w:r>
    </w:p>
    <w:p>
      <w:r>
        <w:rPr>
          <w:b/>
          <w:u w:val="single"/>
        </w:rPr>
        <w:t>187171</w:t>
      </w:r>
    </w:p>
    <w:p>
      <w:r>
        <w:t>Polarisation!  Gewalt,gegen Frauen u Kinder!  Alle Männer!  Scheidungsursache,Männer!  Vergewaltigungen,Männer!  Also werden wir die abschaffen?</w:t>
      </w:r>
    </w:p>
    <w:p>
      <w:r>
        <w:rPr>
          <w:b/>
          <w:u w:val="single"/>
        </w:rPr>
        <w:t>187172</w:t>
      </w:r>
    </w:p>
    <w:p>
      <w:r>
        <w:t>Vernunft ist letztendlich das, was übrig bleibt, wenn alle Träume gegangen sind.</w:t>
      </w:r>
    </w:p>
    <w:p>
      <w:r>
        <w:rPr>
          <w:b/>
          <w:u w:val="single"/>
        </w:rPr>
        <w:t>187173</w:t>
      </w:r>
    </w:p>
    <w:p>
      <w:r>
        <w:t>Unsere Regierung unterstützt Diktaturen und fördert den Waffenhandel!  Der Nahrungsmittelindustrie ebnet den Hof für ungehinderte Ausbeutung!</w:t>
      </w:r>
    </w:p>
    <w:p>
      <w:r>
        <w:rPr>
          <w:b/>
          <w:u w:val="single"/>
        </w:rPr>
        <w:t>187174</w:t>
      </w:r>
    </w:p>
    <w:p>
      <w:r>
        <w:t>Unserer Regierung,regiert nicht sondern ermöglicht den Konzernen ungezügelten Kapitalismus!  Weg mit den EU Fischfangflotten vor Ostafrika</w:t>
      </w:r>
    </w:p>
    <w:p>
      <w:r>
        <w:rPr>
          <w:b/>
          <w:u w:val="single"/>
        </w:rPr>
        <w:t>187175</w:t>
      </w:r>
    </w:p>
    <w:p>
      <w:r>
        <w:t>Zur Dresdner Montag Demonstration,sollten alte und junge vereint gegen diese Platzhaltende Regierung auf die Strasse Ihre Abscheu,kund tun!</w:t>
      </w:r>
    </w:p>
    <w:p>
      <w:r>
        <w:rPr>
          <w:b/>
          <w:u w:val="single"/>
        </w:rPr>
        <w:t>187176</w:t>
      </w:r>
    </w:p>
    <w:p>
      <w:r>
        <w:t>Regierungsparteien wollen uns mit der Renten Diskussion täuschen u zur Wahl d Rentner mobilisieren,diese unfähige Regierung wieder zu wählen</w:t>
      </w:r>
    </w:p>
    <w:p>
      <w:r>
        <w:rPr>
          <w:b/>
          <w:u w:val="single"/>
        </w:rPr>
        <w:t>187177</w:t>
      </w:r>
    </w:p>
    <w:p>
      <w:r>
        <w:t>Rentendiskusion von den Regierungsparteien vorgeschoben!  Nur 3% Rentner werden zur Zeit bezuschusst!  Viel schlimmeres Elend,'Kinderarmut'</w:t>
      </w:r>
    </w:p>
    <w:p>
      <w:r>
        <w:rPr>
          <w:b/>
          <w:u w:val="single"/>
        </w:rPr>
        <w:t>187178</w:t>
      </w:r>
    </w:p>
    <w:p>
      <w:r>
        <w:t>#illner   Die SPD,die dieses Elend verursacht hat,ändert Hartz IV und tut so, als ob die SPD, jetzt die Wohltäter sind!  Täuscher Schröder!!</w:t>
      </w:r>
    </w:p>
    <w:p>
      <w:r>
        <w:rPr>
          <w:b/>
          <w:u w:val="single"/>
        </w:rPr>
        <w:t>187179</w:t>
      </w:r>
    </w:p>
    <w:p>
      <w:r>
        <w:t>#illner   Als MANN   10 Jahre für die Frau  27 Jahre Versicherungspflichtig  18 Jahre Selbständig  13 Jahre Alleinerziehend,  700 € Rente aus 27J</w:t>
      </w:r>
    </w:p>
    <w:p>
      <w:r>
        <w:rPr>
          <w:b/>
          <w:u w:val="single"/>
        </w:rPr>
        <w:t>187180</w:t>
      </w:r>
    </w:p>
    <w:p>
      <w:r>
        <w:t>@seniorcontent</w:t>
      </w:r>
    </w:p>
    <w:p>
      <w:r>
        <w:rPr>
          <w:b/>
          <w:u w:val="single"/>
        </w:rPr>
        <w:t>187181</w:t>
      </w:r>
    </w:p>
    <w:p>
      <w:r>
        <w:t>#MarkusLanz  Gerade unterhaltsame Konversation, gähn ............gähn!</w:t>
      </w:r>
    </w:p>
    <w:p>
      <w:r>
        <w:rPr>
          <w:b/>
          <w:u w:val="single"/>
        </w:rPr>
        <w:t>187182</w:t>
      </w:r>
    </w:p>
    <w:p>
      <w:r>
        <w:t>#illner   AfD ist nicht Rechtspopulistisch,haben keine Angst vor Abstieg,AfD Wähler sind Mittelstands burger,wollen keine Unkontrollierte EW</w:t>
      </w:r>
    </w:p>
    <w:p>
      <w:r>
        <w:rPr>
          <w:b/>
          <w:u w:val="single"/>
        </w:rPr>
        <w:t>187183</w:t>
      </w:r>
    </w:p>
    <w:p>
      <w:r>
        <w:t>https://t.co/VEeZudCrJ1</w:t>
      </w:r>
    </w:p>
    <w:p>
      <w:r>
        <w:rPr>
          <w:b/>
          <w:u w:val="single"/>
        </w:rPr>
        <w:t>187184</w:t>
      </w:r>
    </w:p>
    <w:p>
      <w:r>
        <w:t>Clever kombiniert mit der #GigaKombi von #Vodafone. Kannst du das Rätsel auch lösen?  https://t.co/aSjoHxwnsO</w:t>
      </w:r>
    </w:p>
    <w:p>
      <w:r>
        <w:rPr>
          <w:b/>
          <w:u w:val="single"/>
        </w:rPr>
        <w:t>187185</w:t>
      </w:r>
    </w:p>
    <w:p>
      <w:r>
        <w:t>#Medaillenspiegel  Die Grünen sind in den meisten Deutschen  Bundesländern in Koalitionen in der Regierung,!  'Und die wollen Massensport'</w:t>
      </w:r>
    </w:p>
    <w:p>
      <w:r>
        <w:rPr>
          <w:b/>
          <w:u w:val="single"/>
        </w:rPr>
        <w:t>187186</w:t>
      </w:r>
    </w:p>
    <w:p>
      <w:r>
        <w:t>https://t.co/wscDOnkoCg</w:t>
      </w:r>
    </w:p>
    <w:p>
      <w:r>
        <w:rPr>
          <w:b/>
          <w:u w:val="single"/>
        </w:rPr>
        <w:t>187187</w:t>
      </w:r>
    </w:p>
    <w:p>
      <w:r>
        <w:t>Vermögende haben Angst,vor einer Selbstbewusten,Unabhängigen Bevölkerung!  Wer sollte dann noch für diese arbeiten!  Fachkräftemangel?</w:t>
      </w:r>
    </w:p>
    <w:p>
      <w:r>
        <w:rPr>
          <w:b/>
          <w:u w:val="single"/>
        </w:rPr>
        <w:t>187188</w:t>
      </w:r>
    </w:p>
    <w:p>
      <w:r>
        <w:t>Die Polizei hat Angst,vor einer friedlichen Bevölkerung!  Politiker haben Angst,vor fehlenden Themen!</w:t>
      </w:r>
    </w:p>
    <w:p>
      <w:r>
        <w:rPr>
          <w:b/>
          <w:u w:val="single"/>
        </w:rPr>
        <w:t>187189</w:t>
      </w:r>
    </w:p>
    <w:p>
      <w:r>
        <w:t>Der Imam hat Angst,das seine Gemeinde,etwas lernt,was in diesem Zweifel bewirkt!  D Arme hat Angst,d es dem noch Ärmeren,besser gehen könnte</w:t>
      </w:r>
    </w:p>
    <w:p>
      <w:r>
        <w:rPr>
          <w:b/>
          <w:u w:val="single"/>
        </w:rPr>
        <w:t>187190</w:t>
      </w:r>
    </w:p>
    <w:p>
      <w:r>
        <w:t>Der Chef hat Angst,das sein bester Mann/Frau im Lotto gewinnt!  Der/die Ehemann/frau hat Angst,das der Partner jemand anderes kennenlernt!</w:t>
      </w:r>
    </w:p>
    <w:p>
      <w:r>
        <w:rPr>
          <w:b/>
          <w:u w:val="single"/>
        </w:rPr>
        <w:t>187191</w:t>
      </w:r>
    </w:p>
    <w:p>
      <w:r>
        <w:t>@Sweety_4711   werden wir in Deutschland von der ähnlich großen Terrorwelle wie in Frankreich,verschont werden</w:t>
      </w:r>
    </w:p>
    <w:p>
      <w:r>
        <w:rPr>
          <w:b/>
          <w:u w:val="single"/>
        </w:rPr>
        <w:t>187192</w:t>
      </w:r>
    </w:p>
    <w:p>
      <w:r>
        <w:t>@Sweety_4711   die sich im eigenen Land,eine Medizinische Vorsorge ersparen,</w:t>
      </w:r>
    </w:p>
    <w:p>
      <w:r>
        <w:rPr>
          <w:b/>
          <w:u w:val="single"/>
        </w:rPr>
        <w:t>187193</w:t>
      </w:r>
    </w:p>
    <w:p>
      <w:r>
        <w:t>@Sweety_4711 .  Solange Bayern ein Medizinisches Centrum für Arabische Magnaten ist,!</w:t>
      </w:r>
    </w:p>
    <w:p>
      <w:r>
        <w:rPr>
          <w:b/>
          <w:u w:val="single"/>
        </w:rPr>
        <w:t>187194</w:t>
      </w:r>
    </w:p>
    <w:p>
      <w:r>
        <w:t>wie wir uns selbst schützen können!</w:t>
      </w:r>
    </w:p>
    <w:p>
      <w:r>
        <w:rPr>
          <w:b/>
          <w:u w:val="single"/>
        </w:rPr>
        <w:t>187195</w:t>
      </w:r>
    </w:p>
    <w:p>
      <w:r>
        <w:t>Wenn deutsche Ordnungskräfte nicht in der Lage sind,Deutsche,Migranten und Asylanten,Waffenlos zu halten,müssen wir uns Überlegen</w:t>
      </w:r>
    </w:p>
    <w:p>
      <w:r>
        <w:rPr>
          <w:b/>
          <w:u w:val="single"/>
        </w:rPr>
        <w:t>187196</w:t>
      </w:r>
    </w:p>
    <w:p>
      <w:r>
        <w:t>Lösung  alleinerziehende Väter!</w:t>
      </w:r>
    </w:p>
    <w:p>
      <w:r>
        <w:rPr>
          <w:b/>
          <w:u w:val="single"/>
        </w:rPr>
        <w:t>187197</w:t>
      </w:r>
    </w:p>
    <w:p>
      <w:r>
        <w:t>Nahezu 1 Millionen alleinerziehende,leben in Deutschland in Armut!  Die Väter bezahlen keinen oder nur sporadisch Unterhalt:</w:t>
      </w:r>
    </w:p>
    <w:p>
      <w:r>
        <w:rPr>
          <w:b/>
          <w:u w:val="single"/>
        </w:rPr>
        <w:t>187198</w:t>
      </w:r>
    </w:p>
    <w:p>
      <w:r>
        <w:t>Brexit?  Was muss sich in Deutschland andern,um d Negative Stimmung und das Gefühl der Ungerechtigkeit in eine Positive Stimmung umzuwandeln?</w:t>
      </w:r>
    </w:p>
    <w:p>
      <w:r>
        <w:rPr>
          <w:b/>
          <w:u w:val="single"/>
        </w:rPr>
        <w:t>187199</w:t>
      </w:r>
    </w:p>
    <w:p>
      <w:r>
        <w:t>Können sich einmauern und Ihren eigenen Käse essen!  Natürlich ist die EU nur vom Vorteil,für die,die auch Reisen wollen und auch können!</w:t>
      </w:r>
    </w:p>
    <w:p>
      <w:r>
        <w:rPr>
          <w:b/>
          <w:u w:val="single"/>
        </w:rPr>
        <w:t>187200</w:t>
      </w:r>
    </w:p>
    <w:p>
      <w:r>
        <w:t>Warum denn nicht gehen lassen,z Bsp Griechenland,Ungarn,Polen?  Sollen Sie doch Ihren eigen Laden in Schwung halten.Noch bekommen diese EU €</w:t>
      </w:r>
    </w:p>
    <w:p>
      <w:r>
        <w:rPr>
          <w:b/>
          <w:u w:val="single"/>
        </w:rPr>
        <w:t>187201</w:t>
      </w:r>
    </w:p>
    <w:p>
      <w:r>
        <w:t>Brexit Befürworter,sind der Meinung,'es gibt zu viel Ausländer in England'!  Dann jagt mal die vielen Illegalen Polen,raus!</w:t>
      </w:r>
    </w:p>
    <w:p>
      <w:r>
        <w:rPr>
          <w:b/>
          <w:u w:val="single"/>
        </w:rPr>
        <w:t>187202</w:t>
      </w:r>
    </w:p>
    <w:p>
      <w:r>
        <w:t>Achtung!  NDR Info,beim Wetter,wird die Temperatur in 'Helmstedt' angesagt!  Alle im Waldbad,jetzt bestätigen,wenn Ihr gerade twittert!  MfG JW</w:t>
      </w:r>
    </w:p>
    <w:p>
      <w:r>
        <w:rPr>
          <w:b/>
          <w:u w:val="single"/>
        </w:rPr>
        <w:t>187203</w:t>
      </w:r>
    </w:p>
    <w:p>
      <w:r>
        <w:t>Sie hat Ihn schon sonst wo,dann sagte Sie,'ne ich will nicht mehr'!  Ich zog meine Hose wieder an und sagte' na gut'! https://t.co/h3ZgAYMGe3</w:t>
      </w:r>
    </w:p>
    <w:p>
      <w:r>
        <w:rPr>
          <w:b/>
          <w:u w:val="single"/>
        </w:rPr>
        <w:t>187204</w:t>
      </w:r>
    </w:p>
    <w:p>
      <w:r>
        <w:t>Da würde sich die AfD wohl freuen!  Soviel Aufmerksamkeit und Beweise gleich vor Ort! https://t.co/hWR4rNniw6</w:t>
      </w:r>
    </w:p>
    <w:p>
      <w:r>
        <w:rPr>
          <w:b/>
          <w:u w:val="single"/>
        </w:rPr>
        <w:t>187205</w:t>
      </w:r>
    </w:p>
    <w:p>
      <w:r>
        <w:t>So kann man mit uns gebildeten Bürgern nicht umgehen!  D SPD glaubt, wir wären alle blöd!  Vielleicht mit Neubürgern,d nicht Deutsch sprechen!</w:t>
      </w:r>
    </w:p>
    <w:p>
      <w:r>
        <w:rPr>
          <w:b/>
          <w:u w:val="single"/>
        </w:rPr>
        <w:t>187206</w:t>
      </w:r>
    </w:p>
    <w:p>
      <w:r>
        <w:t>Prof. Heiner Flassbeck: 'Die SPD hat alles falsch gemacht, was man falsch machen kann' https://t.co/q2GSnQ0OcB</w:t>
      </w:r>
    </w:p>
    <w:p>
      <w:r>
        <w:rPr>
          <w:b/>
          <w:u w:val="single"/>
        </w:rPr>
        <w:t>187207</w:t>
      </w:r>
    </w:p>
    <w:p>
      <w:r>
        <w:t>Guten Morgen 🇩🇪!  Das alles hat mit Journalismus nichts mehr zu tun, das ist Stimmungsmache für eine bestimmte pol. Richtung, die diesen Leuten privat am Herzen liegen mag.  Eine solche Stimmungsmache ist nichts weniger als Manipulation der Bürger.  #AfD  ➡️ https://t.co/cYTcAfBCk7 https://t.co/3vQeGPEeom</w:t>
      </w:r>
    </w:p>
    <w:p>
      <w:r>
        <w:rPr>
          <w:b/>
          <w:u w:val="single"/>
        </w:rPr>
        <w:t>187208</w:t>
      </w:r>
    </w:p>
    <w:p>
      <w:r>
        <w:t>Guten Morgen 🇩🇪 !  Ich möchte all denen, die uns gestern das Vertrauen geschenkt haben, von Herzen danken.  Zeit nun für uns, den Wählerauftrag umzusetzen. Zeit, mit den anderen Patrioten Europas die Reparatur der #EU anzugehen. #AfD  #EuropaWahl2019   ➡️  https://t.co/ne5b77DErV https://t.co/U3r7KDyrCM</w:t>
      </w:r>
    </w:p>
    <w:p>
      <w:r>
        <w:rPr>
          <w:b/>
          <w:u w:val="single"/>
        </w:rPr>
        <w:t>187209</w:t>
      </w:r>
    </w:p>
    <w:p>
      <w:r>
        <w:t>@dreher_ingrid @Joerg_Meuthen Ja, da sind ganz schlimme Verschwörungen im Gange. 🙄 In Wirklichkeit ist Frau Merkel vom Mars und plant eine Invasion der kleinen grünen Männchen. 😎 Kommen Sie mal in der Realität an.</w:t>
      </w:r>
    </w:p>
    <w:p>
      <w:r>
        <w:rPr>
          <w:b/>
          <w:u w:val="single"/>
        </w:rPr>
        <w:t>187210</w:t>
      </w:r>
    </w:p>
    <w:p>
      <w:r>
        <w:t>💙liche Grüße aus #Mailand vom großen Treffen der europäischen Patrioten auf Einladung von @matteosalvinimi! 🇮🇹🇩🇪  #26maggiovotoLega #Europawahl2019 #EP2019 #EUWahl2019 #EUWahl #AfD #Lega https://t.co/wap6bam2TW</w:t>
      </w:r>
    </w:p>
    <w:p>
      <w:r>
        <w:rPr>
          <w:b/>
          <w:u w:val="single"/>
        </w:rPr>
        <w:t>187211</w:t>
      </w:r>
    </w:p>
    <w:p>
      <w:r>
        <w:t>https://t.co/NxeCnIFDP3</w:t>
      </w:r>
    </w:p>
    <w:p>
      <w:r>
        <w:rPr>
          <w:b/>
          <w:u w:val="single"/>
        </w:rPr>
        <w:t>187212</w:t>
      </w:r>
    </w:p>
    <w:p>
      <w:r>
        <w:t>Vielen Dank, dass du mir geholfen hast, 100 Follower zu erreichen. Das hätte ich ohne dich nicht geschafft. 💖👍</w:t>
      </w:r>
    </w:p>
    <w:p>
      <w:r>
        <w:rPr>
          <w:b/>
          <w:u w:val="single"/>
        </w:rPr>
        <w:t>187213</w:t>
      </w:r>
    </w:p>
    <w:p>
      <w:r>
        <w:t>https://t.co/nfclMQTZD1</w:t>
      </w:r>
    </w:p>
    <w:p>
      <w:r>
        <w:rPr>
          <w:b/>
          <w:u w:val="single"/>
        </w:rPr>
        <w:t>187214</w:t>
      </w:r>
    </w:p>
    <w:p>
      <w:r>
        <w:t>Die Frage stellt sich doch : Was ist überhaupt noch realistisch, was diese Regierung an Lippenbekenntnissen vermittelt! https://t.co/08ymGF77M4</w:t>
      </w:r>
    </w:p>
    <w:p>
      <w:r>
        <w:rPr>
          <w:b/>
          <w:u w:val="single"/>
        </w:rPr>
        <w:t>187215</w:t>
      </w:r>
    </w:p>
    <w:p>
      <w:r>
        <w:t>Kanzlerindebatte: Konservative in der Union fordern Merkel zum Rücktritt auf https://t.co/NRMN7lDHzr via @SPIEGELONLINE</w:t>
      </w:r>
    </w:p>
    <w:p>
      <w:r>
        <w:rPr>
          <w:b/>
          <w:u w:val="single"/>
        </w:rPr>
        <w:t>187216</w:t>
      </w:r>
    </w:p>
    <w:p>
      <w:r>
        <w:t>https://t.co/7eMdhpoloD</w:t>
      </w:r>
    </w:p>
    <w:p>
      <w:r>
        <w:rPr>
          <w:b/>
          <w:u w:val="single"/>
        </w:rPr>
        <w:t>187217</w:t>
      </w:r>
    </w:p>
    <w:p>
      <w:r>
        <w:t>https://t.co/6WclAbyrMf</w:t>
      </w:r>
    </w:p>
    <w:p>
      <w:r>
        <w:rPr>
          <w:b/>
          <w:u w:val="single"/>
        </w:rPr>
        <w:t>187218</w:t>
      </w:r>
    </w:p>
    <w:p>
      <w:r>
        <w:t>https://t.co/U9kgM5B9Gd</w:t>
      </w:r>
    </w:p>
    <w:p>
      <w:r>
        <w:rPr>
          <w:b/>
          <w:u w:val="single"/>
        </w:rPr>
        <w:t>187219</w:t>
      </w:r>
    </w:p>
    <w:p>
      <w:r>
        <w:t>https://t.co/SCKCHwFxUv</w:t>
      </w:r>
    </w:p>
    <w:p>
      <w:r>
        <w:rPr>
          <w:b/>
          <w:u w:val="single"/>
        </w:rPr>
        <w:t>187220</w:t>
      </w:r>
    </w:p>
    <w:p>
      <w:r>
        <w:t>https://t.co/dCKyLb8TtR</w:t>
      </w:r>
    </w:p>
    <w:p>
      <w:r>
        <w:rPr>
          <w:b/>
          <w:u w:val="single"/>
        </w:rPr>
        <w:t>187221</w:t>
      </w:r>
    </w:p>
    <w:p>
      <w:r>
        <w:t>BUDAPEST https://t.co/2V4YXPyBK7</w:t>
      </w:r>
    </w:p>
    <w:p>
      <w:r>
        <w:rPr>
          <w:b/>
          <w:u w:val="single"/>
        </w:rPr>
        <w:t>187222</w:t>
      </w:r>
    </w:p>
    <w:p>
      <w:r>
        <w:t>https://t.co/K77XgNVfgc</w:t>
      </w:r>
    </w:p>
    <w:p>
      <w:r>
        <w:rPr>
          <w:b/>
          <w:u w:val="single"/>
        </w:rPr>
        <w:t>187223</w:t>
      </w:r>
    </w:p>
    <w:p>
      <w:r>
        <w:t>https://t.co/EL5vJUBL3V</w:t>
      </w:r>
    </w:p>
    <w:p>
      <w:r>
        <w:rPr>
          <w:b/>
          <w:u w:val="single"/>
        </w:rPr>
        <w:t>187224</w:t>
      </w:r>
    </w:p>
    <w:p>
      <w:r>
        <w:t>Impressions https://t.co/qwqIs8nqVw</w:t>
      </w:r>
    </w:p>
    <w:p>
      <w:r>
        <w:rPr>
          <w:b/>
          <w:u w:val="single"/>
        </w:rPr>
        <w:t>187225</w:t>
      </w:r>
    </w:p>
    <w:p>
      <w:r>
        <w:t>https://t.co/3SXTjRT5AU</w:t>
      </w:r>
    </w:p>
    <w:p>
      <w:r>
        <w:rPr>
          <w:b/>
          <w:u w:val="single"/>
        </w:rPr>
        <w:t>187226</w:t>
      </w:r>
    </w:p>
    <w:p>
      <w:r>
        <w:t>https://t.co/1G5dcHOrdQ</w:t>
      </w:r>
    </w:p>
    <w:p>
      <w:r>
        <w:rPr>
          <w:b/>
          <w:u w:val="single"/>
        </w:rPr>
        <w:t>187227</w:t>
      </w:r>
    </w:p>
    <w:p>
      <w:r>
        <w:t>https://t.co/UiuqzoMbqb</w:t>
      </w:r>
    </w:p>
    <w:p>
      <w:r>
        <w:rPr>
          <w:b/>
          <w:u w:val="single"/>
        </w:rPr>
        <w:t>187228</w:t>
      </w:r>
    </w:p>
    <w:p>
      <w:r>
        <w:t>https://t.co/BJKudFgTgT</w:t>
      </w:r>
    </w:p>
    <w:p>
      <w:r>
        <w:rPr>
          <w:b/>
          <w:u w:val="single"/>
        </w:rPr>
        <w:t>187229</w:t>
      </w:r>
    </w:p>
    <w:p>
      <w:r>
        <w:t>Sprüche App: https://t.co/eNFKXFX2oI https://t.co/cJa6hDvFWQ</w:t>
      </w:r>
    </w:p>
    <w:p>
      <w:r>
        <w:rPr>
          <w:b/>
          <w:u w:val="single"/>
        </w:rPr>
        <w:t>187230</w:t>
      </w:r>
    </w:p>
    <w:p>
      <w:r>
        <w:t>Bundesärztekammer: Satzstreichung - Blutspende Richtlinien „auf Männer, die Sex mit Männern haben“. https://t.co/h9tBQCMG9S via @ChangeGER</w:t>
      </w:r>
    </w:p>
    <w:p>
      <w:r>
        <w:rPr>
          <w:b/>
          <w:u w:val="single"/>
        </w:rPr>
        <w:t>187231</w:t>
      </w:r>
    </w:p>
    <w:p>
      <w:r>
        <w:t>https://t.co/mfQuLv3sDu</w:t>
      </w:r>
    </w:p>
    <w:p>
      <w:r>
        <w:rPr>
          <w:b/>
          <w:u w:val="single"/>
        </w:rPr>
        <w:t>187232</w:t>
      </w:r>
    </w:p>
    <w:p>
      <w:r>
        <w:t>Sprüche App: https://t.co/eNFKXFX2oI https://t.co/SgXOC4kS2g</w:t>
      </w:r>
    </w:p>
    <w:p>
      <w:r>
        <w:rPr>
          <w:b/>
          <w:u w:val="single"/>
        </w:rPr>
        <w:t>187233</w:t>
      </w:r>
    </w:p>
    <w:p>
      <w:r>
        <w:t>https://t.co/VrOzMMOOnX</w:t>
      </w:r>
    </w:p>
    <w:p>
      <w:r>
        <w:rPr>
          <w:b/>
          <w:u w:val="single"/>
        </w:rPr>
        <w:t>187234</w:t>
      </w:r>
    </w:p>
    <w:p>
      <w:r>
        <w:t>https://t.co/LEadw5AeWv</w:t>
      </w:r>
    </w:p>
    <w:p>
      <w:r>
        <w:rPr>
          <w:b/>
          <w:u w:val="single"/>
        </w:rPr>
        <w:t>187235</w:t>
      </w:r>
    </w:p>
    <w:p>
      <w:r>
        <w:t>https://t.co/Ca5kjVsdyR</w:t>
      </w:r>
    </w:p>
    <w:p>
      <w:r>
        <w:rPr>
          <w:b/>
          <w:u w:val="single"/>
        </w:rPr>
        <w:t>187236</w:t>
      </w:r>
    </w:p>
    <w:p>
      <w:r>
        <w:t>https://t.co/1lRGhGj5Ls</w:t>
      </w:r>
    </w:p>
    <w:p>
      <w:r>
        <w:rPr>
          <w:b/>
          <w:u w:val="single"/>
        </w:rPr>
        <w:t>187237</w:t>
      </w:r>
    </w:p>
    <w:p>
      <w:r>
        <w:t>https://t.co/pi0UaeTjsg</w:t>
      </w:r>
    </w:p>
    <w:p>
      <w:r>
        <w:rPr>
          <w:b/>
          <w:u w:val="single"/>
        </w:rPr>
        <w:t>187238</w:t>
      </w:r>
    </w:p>
    <w:p>
      <w:r>
        <w:t>@VfL_Wolfsburg Mannschaftsfoto</w:t>
      </w:r>
    </w:p>
    <w:p>
      <w:r>
        <w:rPr>
          <w:b/>
          <w:u w:val="single"/>
        </w:rPr>
        <w:t>187239</w:t>
      </w:r>
    </w:p>
    <w:p>
      <w:r>
        <w:t>„Angela Merkel (CDU): Unsere Ozeane sind keine Müllkippe! Frau Merkel stoppen Sie diesen Irrsinn!”... https://t.co/zNpcawsa5P via @ChangeGER</w:t>
      </w:r>
    </w:p>
    <w:p>
      <w:r>
        <w:rPr>
          <w:b/>
          <w:u w:val="single"/>
        </w:rPr>
        <w:t>187240</w:t>
      </w:r>
    </w:p>
    <w:p>
      <w:r>
        <w:t>Hat jemand 'Talk im Hangar 7' gesehen? Sehr löblich, wie im österreichischen TV offen und ohne Nazi-Tourette über Gefahren und Probleme mit den Zugereisten gesprochen wird. Bin echt begeistert. In Deutschland ist das undenkbar. Und dann waren sich am Ende auch noch alle einig!</w:t>
      </w:r>
    </w:p>
    <w:p>
      <w:r>
        <w:rPr>
          <w:b/>
          <w:u w:val="single"/>
        </w:rPr>
        <w:t>187241</w:t>
      </w:r>
    </w:p>
    <w:p>
      <w:r>
        <w:t>Hier zeigt der Islam sein wahres Gesicht!  Dieser Terror wird auch auf Deutschlands Straßen ankommen.  Der Großteil des deutschen Volkes wird hier eine Mitschuld tragen müssen für all die Toten die hier zu erwarten sind. https://t.co/d82rA1mwqW</w:t>
      </w:r>
    </w:p>
    <w:p>
      <w:r>
        <w:rPr>
          <w:b/>
          <w:u w:val="single"/>
        </w:rPr>
        <w:t>187242</w:t>
      </w:r>
    </w:p>
    <w:p>
      <w:r>
        <w:t>Na also: Es braucht die EU gar nicht für vernünftige Regeln der Zuwanderung. Schweiz und Grossbritannien einigen sich ohne die herrschsüchtigen Bürokraten von Brüssel. Das ist die Zukunft. Bilateral auf Augenhöhe.  https://t.co/x19e6Ev7wB</w:t>
      </w:r>
    </w:p>
    <w:p>
      <w:r>
        <w:rPr>
          <w:b/>
          <w:u w:val="single"/>
        </w:rPr>
        <w:t>187243</w:t>
      </w:r>
    </w:p>
    <w:p>
      <w:r>
        <w:t>Auf zur Schlachtplatte... https://t.co/gkWgBNPHdt</w:t>
      </w:r>
    </w:p>
    <w:p>
      <w:r>
        <w:rPr>
          <w:b/>
          <w:u w:val="single"/>
        </w:rPr>
        <w:t>187244</w:t>
      </w:r>
    </w:p>
    <w:p>
      <w:r>
        <w:t>@monettenom @IQ_Stimulator - Einwegpfand hat Mehrweg reduziert  - E10 hat Raps Monokulturen gefördert  - AKW Ausstieg, CO2-Reduktion vermindert  - EEG führte zu zweithöchsten Strompreisen in EU    darf ergänzt werden.</w:t>
      </w:r>
    </w:p>
    <w:p>
      <w:r>
        <w:rPr>
          <w:b/>
          <w:u w:val="single"/>
        </w:rPr>
        <w:t>187245</w:t>
      </w:r>
    </w:p>
    <w:p>
      <w:r>
        <w:t>Aus europäischer Sicht sicher alles andere als geschickt.   Moderne Kriegsführung, so würde ich das bezeichnen. https://t.co/TP1NNHVxko</w:t>
      </w:r>
    </w:p>
    <w:p>
      <w:r>
        <w:rPr>
          <w:b/>
          <w:u w:val="single"/>
        </w:rPr>
        <w:t>187246</w:t>
      </w:r>
    </w:p>
    <w:p>
      <w:r>
        <w:t>++ Wohlstandsvernichtung ohne Gnade: Geldtransfers aus Deutschland brechen alle Rekorde ++  Es ist eine schier gigantische Summe: 5,1 Milliarden € von Migranten flossen 2018 ins Ausland ab. Das ist eine Steigerung um über 40 % gegenüber 2015.  #AfD  ➡️ https://t.co/z8ZJGgE6Lt https://t.co/GQXKIpACwj</w:t>
      </w:r>
    </w:p>
    <w:p>
      <w:r>
        <w:rPr>
          <w:b/>
          <w:u w:val="single"/>
        </w:rPr>
        <w:t>187247</w:t>
      </w:r>
    </w:p>
    <w:p>
      <w:r>
        <w:t>⚠️Gewalt gegen Deutsche nimmt zu!⚠️    Ein Lagebild des #BKA zeigt, wie viel häufiger Deutsche Opfer einer schweren Straftat durch einen Flüchtling werden, als dies umgekehrt der Fall ist.    ⚠️Flüchtlinge werden vor allem von anderen Ausländern angegriffen⚠️    https://t.co/dBhAAnouVZ</w:t>
      </w:r>
    </w:p>
    <w:p>
      <w:r>
        <w:rPr>
          <w:b/>
          <w:u w:val="single"/>
        </w:rPr>
        <w:t>187248</w:t>
      </w:r>
    </w:p>
    <w:p>
      <w:r>
        <w:t>Sind doch nur Symptome, die Wirtschaft wird attackiert, darum geht's.  Kein Land in der Welt hat Probleme mit feinstaubverteufelten Öfen oder Dieselfahrzeugen, aber zum Teil niedrigere Grenzwerte. Die Nachbarn wie z.B. die Schweiz zeigen es. https://t.co/RXJbbu71he</w:t>
      </w:r>
    </w:p>
    <w:p>
      <w:r>
        <w:rPr>
          <w:b/>
          <w:u w:val="single"/>
        </w:rPr>
        <w:t>187249</w:t>
      </w:r>
    </w:p>
    <w:p>
      <w:r>
        <w:t>Was für eine widerliche Scheisse!    Ich hab noch keine einzige Doku gesehen, in der muslimische Kinder eine Kirche besuchen und mit gefalteten Händen vor dem Altar unseres Herrn beten und sich bekreuzigen.    Hier wird verharmlost, was unsere abendländischen Wurzeln später tötet! https://t.co/1LUrCBt4q2</w:t>
      </w:r>
    </w:p>
    <w:p>
      <w:r>
        <w:rPr>
          <w:b/>
          <w:u w:val="single"/>
        </w:rPr>
        <w:t>187250</w:t>
      </w:r>
    </w:p>
    <w:p>
      <w:r>
        <w:t>Zur Erinnerung: Tausende #Terroristen kamen (&amp;amp; kommen!!!) über die mehr oder weniger ungesicherten, illegalen Migrantenrouten nach #Europa. Darunter #IS-Kämpfer. Jetzt haben wir alle Hände voll zu tun, um Terroranschläge zu verhindern. #Merkel sei Dank! 😠  https://t.co/J9NUhXbcyW</w:t>
      </w:r>
    </w:p>
    <w:p>
      <w:r>
        <w:rPr>
          <w:b/>
          <w:u w:val="single"/>
        </w:rPr>
        <w:t>187251</w:t>
      </w:r>
    </w:p>
    <w:p>
      <w:r>
        <w:t>Merkel wäre zwar verpflichtet, im Interesse Deutschlands zu handeln, handelt aber im Interesse anderer Länder - das nennt sie dann ‚Multilateralismus’. Dies preist sie als politische Tugend an, um selbst als Trägerin einer besseren Moral dazustehen.   https://t.co/rPaVA8HTOi</w:t>
      </w:r>
    </w:p>
    <w:p>
      <w:r>
        <w:rPr>
          <w:b/>
          <w:u w:val="single"/>
        </w:rPr>
        <w:t>187252</w:t>
      </w:r>
    </w:p>
    <w:p>
      <w:r>
        <w:t>Komisch, davon liest und hört man gar nichts bei Staatsfunk und linker Lügenpresse?    https://t.co/D9tCpc8iXC</w:t>
      </w:r>
    </w:p>
    <w:p>
      <w:r>
        <w:rPr>
          <w:b/>
          <w:u w:val="single"/>
        </w:rPr>
        <w:t>187253</w:t>
      </w:r>
    </w:p>
    <w:p>
      <w:r>
        <w:t>@helllud123 Nach dem Tritt in die Magengrube durch das Wahlverhalten der Niederländer, will man nicht den Eindruck erwecken, daß es in Italien ebenso läuft und sich der Stimmenanteil der Lega mal eben auf fast 34% verdoppelt. Immerhin ist bald #Europawahl.</w:t>
      </w:r>
    </w:p>
    <w:p>
      <w:r>
        <w:rPr>
          <w:b/>
          <w:u w:val="single"/>
        </w:rPr>
        <w:t>187254</w:t>
      </w:r>
    </w:p>
    <w:p>
      <w:r>
        <w:t>@Fuckologe @helllud123 dann retweetet die Wahrheit weiter:  Gretchens Verarsche ist für die Initiatoren d. Show ein hervorragendes Geschäft.  KLIMA-GRETA, 16, ist jetzt für Atom-Energie:  https://t.co/xQG3ocefxl https://t.co/HYtfcn8PZw</w:t>
      </w:r>
    </w:p>
    <w:p>
      <w:r>
        <w:rPr>
          <w:b/>
          <w:u w:val="single"/>
        </w:rPr>
        <w:t>187255</w:t>
      </w:r>
    </w:p>
    <w:p>
      <w:r>
        <w:t>@helllud123 Klar, weil wir mittlerweile im deutschen Nordkorea leben. Abgeschirmt von der Wirklichkeit. #Kimjongangela</w:t>
      </w:r>
    </w:p>
    <w:p>
      <w:r>
        <w:rPr>
          <w:b/>
          <w:u w:val="single"/>
        </w:rPr>
        <w:t>187256</w:t>
      </w:r>
    </w:p>
    <w:p>
      <w:r>
        <w:t>@helllud123 @artep21 Ich hatte vor kurzem sogar irgendwo gelesen dass Salvini und Lega an Stimmen eingebüßt haben. Was ich persönlich verwunderlich fand weil Salvini gefeiert wird als wäre er Rockstar Boyband und ein Einhorn in einer Person</w:t>
      </w:r>
    </w:p>
    <w:p>
      <w:r>
        <w:rPr>
          <w:b/>
          <w:u w:val="single"/>
        </w:rPr>
        <w:t>187257</w:t>
      </w:r>
    </w:p>
    <w:p>
      <w:r>
        <w:t>Versteht einer der linken Pinsel den Satz überhaupt? https://t.co/eGLxX7Yq9d</w:t>
      </w:r>
    </w:p>
    <w:p>
      <w:r>
        <w:rPr>
          <w:b/>
          <w:u w:val="single"/>
        </w:rPr>
        <w:t>187258</w:t>
      </w:r>
    </w:p>
    <w:p>
      <w:r>
        <w:t>Deutscher Rechtsstaat, wie von Kafka beschrieben. AfD ist vorm Tribunal öffentlicher Meinung angeklagt, Staats- und Haltungsjournalisten (selbst das Relotiusmagazin Spiegel!) haben die Anklageschrift vorliegen, nur der Angeklagte darf nicht hineinsehen. https://t.co/mOK7P5NFu9</w:t>
      </w:r>
    </w:p>
    <w:p>
      <w:r>
        <w:rPr>
          <w:b/>
          <w:u w:val="single"/>
        </w:rPr>
        <w:t>187259</w:t>
      </w:r>
    </w:p>
    <w:p>
      <w:r>
        <w:t>Die Slowakei erkennt den Islam nicht als Religion an: Keine Moscheen, kein Terrorismus https://t.co/muMXtICGbS</w:t>
      </w:r>
    </w:p>
    <w:p>
      <w:r>
        <w:rPr>
          <w:b/>
          <w:u w:val="single"/>
        </w:rPr>
        <w:t>187260</w:t>
      </w:r>
    </w:p>
    <w:p>
      <w:r>
        <w:t>Ich frage: Was wird auf den Straßen hier los sein, wenn wegen #Digitalisierung die einfachen Jobs knapp werden u wir die vielen sozialen Wohltaten nicht mehr finanzieren können. Scholz sagt jetzt schon eine Milliardenlücke voraus u will d Mittelschicht noch mehr ans 💴.#Migration</w:t>
      </w:r>
    </w:p>
    <w:p>
      <w:r>
        <w:rPr>
          <w:b/>
          <w:u w:val="single"/>
        </w:rPr>
        <w:t>187261</w:t>
      </w:r>
    </w:p>
    <w:p>
      <w:r>
        <w:t>Wir haben jetzt schon aufgrund der Energiewende die höchsten Strompreise und eines der instabilsten Netze in ganz Europa. Der überstürzte Kohleausstieg wird das noch verschärfen. https://t.co/pcbK1MRyQM</w:t>
      </w:r>
    </w:p>
    <w:p>
      <w:r>
        <w:rPr>
          <w:b/>
          <w:u w:val="single"/>
        </w:rPr>
        <w:t>187262</w:t>
      </w:r>
    </w:p>
    <w:p>
      <w:r>
        <w:t>@c_muc @SPIEGELONLINE @nicolediekmann Oscar Wilde sagte „Wer schon nicht denkt, sollte wenigstens hin und wieder seine Vorurteile neu sortieren.“ Ich bin bereit: Die neuen Faschisten heißen Antifa. Der Islam bringt uns das Mittelalter zurück. Früher war mehr Lametta.</w:t>
      </w:r>
    </w:p>
    <w:p>
      <w:r>
        <w:rPr>
          <w:b/>
          <w:u w:val="single"/>
        </w:rPr>
        <w:t>187263</w:t>
      </w:r>
    </w:p>
    <w:p>
      <w:r>
        <w:t>@KubusSc7 @dushanwegner Dafür verliert die SPD massiv und die CDU auch nicht unerheblich. Konstant, trotz absolut unfairen Methoden, ist die AFD.  Die Deutschen sind nicht so minderbemittelt wie die Politik und ihre Helfershelfer, die Medien, es gerne darstellen.</w:t>
      </w:r>
    </w:p>
    <w:p>
      <w:r>
        <w:rPr>
          <w:b/>
          <w:u w:val="single"/>
        </w:rPr>
        <w:t>187264</w:t>
      </w:r>
    </w:p>
    <w:p>
      <w:r>
        <w:t>Die ehemalige Landessprecherin der Grünen Jugend SH Miene Waziri, vorgestern bei Twitter. Natürlich hat sie den Tweet gelöscht. Während hier ganz offen über die Auslöschung des Landes fantasiert wird, prüfen die (gefügig gemachten) VS-Ämter, ob die AfD beobachtet werden sollte. https://t.co/VoT6N6KTwD</w:t>
      </w:r>
    </w:p>
    <w:p>
      <w:r>
        <w:rPr>
          <w:b/>
          <w:u w:val="single"/>
        </w:rPr>
        <w:t>187265</w:t>
      </w:r>
    </w:p>
    <w:p>
      <w:r>
        <w:t>Der steuerfinanzierte #WDR macht Werbung für Zuwanderung aus #Marokko und  informiert in arabischer Schrift über das #Fachkräfte-#Einwanderungsgesetz. https://t.co/Gt6SCnqU5J</w:t>
      </w:r>
    </w:p>
    <w:p>
      <w:r>
        <w:rPr>
          <w:b/>
          <w:u w:val="single"/>
        </w:rPr>
        <w:t>187266</w:t>
      </w:r>
    </w:p>
    <w:p>
      <w:r>
        <w:t>#Greenpeace versucht zu vertuschen, dass ihr eigenes Schiff, die #RainbowWarriorII in Bangladesch unter katastophalen Bedingungen (Giftstoffe gelangen in die Umwelt) abgewrackt wird! #umweltsünder    https://t.co/6l34bieDXY via @SPIEGELONLINE</w:t>
      </w:r>
    </w:p>
    <w:p>
      <w:r>
        <w:rPr>
          <w:b/>
          <w:u w:val="single"/>
        </w:rPr>
        <w:t>187267</w:t>
      </w:r>
    </w:p>
    <w:p>
      <w:r>
        <w:t>Kennt ihr noch das Buch 'die Welle'?  Die #Gutmenschen merken gar nicht, dass sie in ihrer hysterischen Jagd auf AfDler Hauptakteure im größten Manipulation-der-Massen-Experiment der Nachkriegszeit sind.</w:t>
      </w:r>
    </w:p>
    <w:p>
      <w:r>
        <w:rPr>
          <w:b/>
          <w:u w:val="single"/>
        </w:rPr>
        <w:t>187268</w:t>
      </w:r>
    </w:p>
    <w:p>
      <w:r>
        <w:t>Das intellektuelle Erbrechen eines Georg Restle, die geistige Diarrhoe einer Anja Reschke. Claas Relotius ist kein Einzelfall, wie Gerhard Strate exzellent herausarbeitet. https://t.co/wuqgyO4np5</w:t>
      </w:r>
    </w:p>
    <w:p>
      <w:r>
        <w:rPr>
          <w:b/>
          <w:u w:val="single"/>
        </w:rPr>
        <w:t>187269</w:t>
      </w:r>
    </w:p>
    <w:p>
      <w:r>
        <w:t>Hat jemand etwas anderes erwartet? 🤔 https://t.co/wceTFF2t40</w:t>
      </w:r>
    </w:p>
    <w:p>
      <w:r>
        <w:rPr>
          <w:b/>
          <w:u w:val="single"/>
        </w:rPr>
        <w:t>187270</w:t>
      </w:r>
    </w:p>
    <w:p>
      <w:r>
        <w:t>Der NO2-Jahresmittel-Grenzwert für die Außenluft beträgt 40 µg/m3.  Eine Zigarette hat 1.200.000 µg. #IchfahrDieselTagundNacht</w:t>
      </w:r>
    </w:p>
    <w:p>
      <w:r>
        <w:rPr>
          <w:b/>
          <w:u w:val="single"/>
        </w:rPr>
        <w:t>187271</w:t>
      </w:r>
    </w:p>
    <w:p>
      <w:r>
        <w:t>@webaxvita @ichbinkoelnerin + ich dachte der braune Spuk, von 1933-45 ,sei vorbei❓ Falsch gedacht ,die haben nur die Vorzeichen + Farben geändert ! Merke👉dieses diktatorische System verachtet das aufgeklärte Volk, auch Nazi genannt +wird es, für seine Ziele +den Machterhalt mit allen Mitteln verteidigen😠</w:t>
      </w:r>
    </w:p>
    <w:p>
      <w:r>
        <w:rPr>
          <w:b/>
          <w:u w:val="single"/>
        </w:rPr>
        <w:t>187272</w:t>
      </w:r>
    </w:p>
    <w:p>
      <w:r>
        <w:t>@maerker2011 @webaxvita @CorneliaNoack Machst Du nicht.Bin Wossi,Kölnerin'geflüchtet vor 24 Jahren aus der türkischen Besatzungszone' ins damals so herrlich unbesetzte Sachsen,die Realität hat mich eingeholt und schlimmer noch.Bin hier sensibilisiert worden. Wessis sind'Verarschung'so gewöhnt und halten es für normal.</w:t>
      </w:r>
    </w:p>
    <w:p>
      <w:r>
        <w:rPr>
          <w:b/>
          <w:u w:val="single"/>
        </w:rPr>
        <w:t>187273</w:t>
      </w:r>
    </w:p>
    <w:p>
      <w:r>
        <w:t>@webaxvita https://t.co/EDgZv0Ck8K</w:t>
      </w:r>
    </w:p>
    <w:p>
      <w:r>
        <w:rPr>
          <w:b/>
          <w:u w:val="single"/>
        </w:rPr>
        <w:t>187274</w:t>
      </w:r>
    </w:p>
    <w:p>
      <w:r>
        <w:t>Heute sage ich, es war 89 falsch die Stasi-Unterlagen nicht zu veröffentlichen. Wir hätten heute nicht dieses dreckige, kranke linksfaschistoide Deutschland! Ja, es war falsch, wir hätten heute nicht täglich Tote zu beklagen! https://t.co/zUYuAiqZJQ</w:t>
      </w:r>
    </w:p>
    <w:p>
      <w:r>
        <w:rPr>
          <w:b/>
          <w:u w:val="single"/>
        </w:rPr>
        <w:t>187275</w:t>
      </w:r>
    </w:p>
    <w:p>
      <w:r>
        <w:t>Wozu uns der Migrationspakt wirklich verpflichtet. Juristen fahren der Bundesregierung in die Parade. https://t.co/UK0sYwC1sh</w:t>
      </w:r>
    </w:p>
    <w:p>
      <w:r>
        <w:rPr>
          <w:b/>
          <w:u w:val="single"/>
        </w:rPr>
        <w:t>187276</w:t>
      </w:r>
    </w:p>
    <w:p>
      <w:r>
        <w:t>Man muss leider auf „Westmedien“ zurückgreifen, um einen halbwegs neutralen Blick auf die Vorgänge in Deutschland zu haben.  #Migrationspakt   https://t.co/3OF1yvrdq9</w:t>
      </w:r>
    </w:p>
    <w:p>
      <w:r>
        <w:rPr>
          <w:b/>
          <w:u w:val="single"/>
        </w:rPr>
        <w:t>187277</w:t>
      </w:r>
    </w:p>
    <w:p>
      <w:r>
        <w:t>Ich habe eine junge Frau (19) aus Syrien kennengelernt. Als ich sie fragte, warum sie nach 6 Monaten Aufenthalt in der Türkei unbedingt nach #Deutschland kommen wollte, sagte sie:'In der #Türkei musst du arbeiten, um Geld zu bekommen. In Deutschland bekommst du auch so Geld.'</w:t>
      </w:r>
    </w:p>
    <w:p>
      <w:r>
        <w:rPr>
          <w:b/>
          <w:u w:val="single"/>
        </w:rPr>
        <w:t>187278</w:t>
      </w:r>
    </w:p>
    <w:p>
      <w:r>
        <w:t>Mittlerweile überall gelöscht von mir Gratis immer wieder gerne‼️#wirsindderSand https://t.co/gZtg7piEyM</w:t>
      </w:r>
    </w:p>
    <w:p>
      <w:r>
        <w:rPr>
          <w:b/>
          <w:u w:val="single"/>
        </w:rPr>
        <w:t>187279</w:t>
      </w:r>
    </w:p>
    <w:p>
      <w:r>
        <w:t>'Auch in der Medienlandschaft haben viele offensichtlich ihre Karriere der eigentlich unangemessenen Nähe zur ... Bundeskanzlerin ... zu verdanken. Und das gilt insbesondere für das fälschlicherweise 'öffentlich-rechtlich' genannte Parteienfernsehen.'  #GEZ https://t.co/LaoztCTP7X</w:t>
      </w:r>
    </w:p>
    <w:p>
      <w:r>
        <w:rPr>
          <w:b/>
          <w:u w:val="single"/>
        </w:rPr>
        <w:t>187280</w:t>
      </w:r>
    </w:p>
    <w:p>
      <w:r>
        <w:t>Der kleine Unterschied https://t.co/rDQxzFaRhX</w:t>
      </w:r>
    </w:p>
    <w:p>
      <w:r>
        <w:rPr>
          <w:b/>
          <w:u w:val="single"/>
        </w:rPr>
        <w:t>187281</w:t>
      </w:r>
    </w:p>
    <w:p>
      <w:r>
        <w:t>Sie jagen Menschen die eine andere Meinung haben. Drohen mit Gewalt, fordern das dir dein Chef kündigt, stecken dein Auto in Brand, bedrohen deine Familie &amp;amp; beschmieren deine Wände &amp;amp; merken nicht das sie selbst rote Faschisten sind.</w:t>
      </w:r>
    </w:p>
    <w:p>
      <w:r>
        <w:rPr>
          <w:b/>
          <w:u w:val="single"/>
        </w:rPr>
        <w:t>187282</w:t>
      </w:r>
    </w:p>
    <w:p>
      <w:r>
        <w:t>@helllud123 @QueeniePi @jreichelt @BILD Mir wollte dazu nichts einfallen, dann der Witz, seit 19 Jahren am UN-Migrationspakt: 'Recht auf TOTALE Flucht' gearbeitet wird, und ein @jreichelt von der @BILD nicht mal kurz vor der Unterzeichnung seine Leser unterrichtet.  ➡️https://t.co/vdHH7VwbZi  ➡️https://t.co/nTOqaZl6VV https://t.co/XRfBdhJXvc</w:t>
      </w:r>
    </w:p>
    <w:p>
      <w:r>
        <w:rPr>
          <w:b/>
          <w:u w:val="single"/>
        </w:rPr>
        <w:t>187283</w:t>
      </w:r>
    </w:p>
    <w:p>
      <w:r>
        <w:t>Ich sehe nicht ein weshalb AfD-Wähler zu den C-Parteien zurückkommen sollten - im Gegenteil. Die AfD ist schon allein vom Parteiprogramm her die weit bessere Alternative, denn sie will sogar mehr Demokratie für die Bürger. Aber der Schritt zur AfD benötigt etwas Mut... https://t.co/MaFgue83eQ</w:t>
      </w:r>
    </w:p>
    <w:p>
      <w:r>
        <w:rPr>
          <w:b/>
          <w:u w:val="single"/>
        </w:rPr>
        <w:t>187284</w:t>
      </w:r>
    </w:p>
    <w:p>
      <w:r>
        <w:t>@welt Schreibt ruhig dazu, dass das aber nur die internationale LINKE Lügenpresse denkt!    Merkel MUSS weg! Und zwar richtig weg! Nicht nur halb!</w:t>
      </w:r>
    </w:p>
    <w:p>
      <w:r>
        <w:rPr>
          <w:b/>
          <w:u w:val="single"/>
        </w:rPr>
        <w:t>187285</w:t>
      </w:r>
    </w:p>
    <w:p>
      <w:r>
        <w:t>😲😲😲 https://t.co/lDRGgARxgf</w:t>
      </w:r>
    </w:p>
    <w:p>
      <w:r>
        <w:rPr>
          <w:b/>
          <w:u w:val="single"/>
        </w:rPr>
        <w:t>187286</w:t>
      </w:r>
    </w:p>
    <w:p>
      <w:r>
        <w:t>Moin.Euch allen einen schönen Dienstag! ☕☕ 🌞    @WirtschaftDE @tbgstephen @crypt_ghost  @assassina36 @mahsti25metana1 @55Uli @hansalbers100 @m_aus_s @ditschi25 @webaxvita @Lars9596 @sabine_m_b @jaegermeisterl @MickDonner @Connybub  @Hundebrunomama @CroqiSunshine  @Ralf91249454 https://t.co/bym2zVnXpm</w:t>
      </w:r>
    </w:p>
    <w:p>
      <w:r>
        <w:rPr>
          <w:b/>
          <w:u w:val="single"/>
        </w:rPr>
        <w:t>187287</w:t>
      </w:r>
    </w:p>
    <w:p>
      <w:r>
        <w:t>Dänemarks Regierung will nationale Asylpolitik grundlegend ändern. So sollen keine weiteren 'Flüchtlinge' aufgenommen werden und zukünftige Aufnahmen sollen mit ihrer schnellstmöglichen Rückkehr in ihre Heimatländer verbunden sein. Beneidenswert!   https://t.co/6QLQCKqXyj</w:t>
      </w:r>
    </w:p>
    <w:p>
      <w:r>
        <w:rPr>
          <w:b/>
          <w:u w:val="single"/>
        </w:rPr>
        <w:t>187288</w:t>
      </w:r>
    </w:p>
    <w:p>
      <w:r>
        <w:t>So ist es! https://t.co/nL02t7AY88</w:t>
      </w:r>
    </w:p>
    <w:p>
      <w:r>
        <w:rPr>
          <w:b/>
          <w:u w:val="single"/>
        </w:rPr>
        <w:t>187289</w:t>
      </w:r>
    </w:p>
    <w:p>
      <w:r>
        <w:t>#MeTwo  Alltagsrassismus  Eure Gäste https://t.co/utlf6DgMLT</w:t>
      </w:r>
    </w:p>
    <w:p>
      <w:r>
        <w:rPr>
          <w:b/>
          <w:u w:val="single"/>
        </w:rPr>
        <w:t>187290</w:t>
      </w:r>
    </w:p>
    <w:p>
      <w:r>
        <w:t>Am 14.10.2018 ist das alte, kluge Bayern gestorben. Bayern wird ein gewöhnliches Bundesland werden, zerstritten, wacklig und zukunftsblind. Schade, sehr schade. Pfüati Gott, Bayern – wir hatten dich lieb! https://t.co/sEGAMkNGk1</w:t>
      </w:r>
    </w:p>
    <w:p>
      <w:r>
        <w:rPr>
          <w:b/>
          <w:u w:val="single"/>
        </w:rPr>
        <w:t>187291</w:t>
      </w:r>
    </w:p>
    <w:p>
      <w:r>
        <w:t>@Uwe_Junge_MdL Wer Euch ( sog. AfD) wählt, der wählt Faschismus, KZ und Genozid. Trägt dann auch Schuld an neuen Kriegen. Dann doch lieber „libertad o muerte“</w:t>
      </w:r>
    </w:p>
    <w:p>
      <w:r>
        <w:rPr>
          <w:b/>
          <w:u w:val="single"/>
        </w:rPr>
        <w:t>187292</w:t>
      </w:r>
    </w:p>
    <w:p>
      <w:r>
        <w:t>@Uwe_Junge_MdL Was ein dummes Geschwätz, aber von Ihnen erwartet man nichts anderes...</w:t>
      </w:r>
    </w:p>
    <w:p>
      <w:r>
        <w:rPr>
          <w:b/>
          <w:u w:val="single"/>
        </w:rPr>
        <w:t>187293</w:t>
      </w:r>
    </w:p>
    <w:p>
      <w:r>
        <w:t>@Uwe_Junge_MdL Uwe, Junge! 😀 In Thüringen läuft das doch ganz gut!</w:t>
      </w:r>
    </w:p>
    <w:p>
      <w:r>
        <w:rPr>
          <w:b/>
          <w:u w:val="single"/>
        </w:rPr>
        <w:t>187294</w:t>
      </w:r>
    </w:p>
    <w:p>
      <w:r>
        <w:t>@Uwe_Junge_MdL General Desaster redet Unsinn ☝🏽</w:t>
      </w:r>
    </w:p>
    <w:p>
      <w:r>
        <w:rPr>
          <w:b/>
          <w:u w:val="single"/>
        </w:rPr>
        <w:t>187295</w:t>
      </w:r>
    </w:p>
    <w:p>
      <w:r>
        <w:t>@Uwe_Junge_MdL Na, das hoffe ich doch...</w:t>
      </w:r>
    </w:p>
    <w:p>
      <w:r>
        <w:rPr>
          <w:b/>
          <w:u w:val="single"/>
        </w:rPr>
        <w:t>187296</w:t>
      </w:r>
    </w:p>
    <w:p>
      <w:r>
        <w:t>@Uwe_Junge_MdL Uwe lügt, er will nur vom Faktum ablenken, dass wenn man die #sogAfD wählt, man/frau #Tagx, also das #Hannibal Netzwerk und den Umsturz Deutschlands wählt und damit den Umsturz der freiheitlichen Demokratie.</w:t>
      </w:r>
    </w:p>
    <w:p>
      <w:r>
        <w:rPr>
          <w:b/>
          <w:u w:val="single"/>
        </w:rPr>
        <w:t>187297</w:t>
      </w:r>
    </w:p>
    <w:p>
      <w:r>
        <w:t>@Uwe_Junge_MdL Stellt sich die Frage was ist besser, euer #DrecksFaschismus ist es sicher nicht. https://t.co/94ZBSd3UVL</w:t>
      </w:r>
    </w:p>
    <w:p>
      <w:r>
        <w:rPr>
          <w:b/>
          <w:u w:val="single"/>
        </w:rPr>
        <w:t>187298</w:t>
      </w:r>
    </w:p>
    <w:p>
      <w:r>
        <w:t>@Uwe_Junge_MdL Sozialismus zurück?.... Hey Ex-Soldat und Politiksimulator, wann gab es mal echten Sozialismus in Deutschland?... kommen Sie mir jetzt aber nicht mit diesem Versuch der Russen in Ostdeutschland.... Was wäre für Sie denn eine echte Utopie.... Alkoholokratie, alle Macht dem Suff?</w:t>
      </w:r>
    </w:p>
    <w:p>
      <w:r>
        <w:rPr>
          <w:b/>
          <w:u w:val="single"/>
        </w:rPr>
        <w:t>187299</w:t>
      </w:r>
    </w:p>
    <w:p>
      <w:r>
        <w:t>@Uwe_Junge_MdL Junge, Sie labern von #Sozialismus, Sie wissen gerade wie das geschrieben wird aber sonst haben Sie keine Ahnung davon. Lesen Sie erstmal Marx und Engels und wenn Sie das gelesen haben können wir uns vielleicht über den #Sozialismus unterhalten!</w:t>
      </w:r>
    </w:p>
    <w:p>
      <w:r>
        <w:rPr>
          <w:b/>
          <w:u w:val="single"/>
        </w:rPr>
        <w:t>187300</w:t>
      </w:r>
    </w:p>
    <w:p>
      <w:r>
        <w:t>@Uwe_Junge_MdL Meine Kinder verfluchen euch Papnasen aus der braunen Ecke schon jetzt.    Jetzt erst mal Füße still halten, ein paar Dokus übers Ende des Dritten Reiches und die Sovietunion schauen, etwas überlegen und dann Tweet löschen. Klar soweit? Ok, dann hopp hopp los und Ausführung!</w:t>
      </w:r>
    </w:p>
    <w:p>
      <w:r>
        <w:rPr>
          <w:b/>
          <w:u w:val="single"/>
        </w:rPr>
        <w:t>187301</w:t>
      </w:r>
    </w:p>
    <w:p>
      <w:r>
        <w:t>...und ist trotzdem Präsident geworden. Damals waren die Demokraten noch nicht ganz so streng mit ihrer Moral wie heute. #KavanaughHearings https://t.co/JiECo4Tq1C</w:t>
      </w:r>
    </w:p>
    <w:p>
      <w:r>
        <w:rPr>
          <w:b/>
          <w:u w:val="single"/>
        </w:rPr>
        <w:t>187302</w:t>
      </w:r>
    </w:p>
    <w:p>
      <w:r>
        <w:t>Nun soll noch einer behaupten, die #Merkel-Riege braucht den Verfassungsschutz nicht als willfähriges Instrument!     Da nennt dessen Chef die Dinge beim Namen und entlarvt Fake-News der Kanzlerin, schon soll er gehen. So funktioniert „linker Rechtsstaat“.    https://t.co/6drmR6Lsys</w:t>
      </w:r>
    </w:p>
    <w:p>
      <w:r>
        <w:rPr>
          <w:b/>
          <w:u w:val="single"/>
        </w:rPr>
        <w:t>187303</w:t>
      </w:r>
    </w:p>
    <w:p>
      <w:r>
        <w:t>@dushanwegner Es ist nicht meine Aufgabe, den BfV-Präsidenten zu verteidigen, aber wo ist die oft erwähnte AfD-Nähe? Seit seinem Amtsantritt gab es 237 Gespräche mit Politikern.  CDU/CSU 121 51%  SPD 69 29%  Bündnis 90/Die Grünen 23 10%  Die Linke 14 6%  FDP 5 2%   AfD 5 2%  https://t.co/7T5sj6R7Xm</w:t>
      </w:r>
    </w:p>
    <w:p>
      <w:r>
        <w:rPr>
          <w:b/>
          <w:u w:val="single"/>
        </w:rPr>
        <w:t>187304</w:t>
      </w:r>
    </w:p>
    <w:p>
      <w:r>
        <w:t>@AndreaSchlegel3 &amp;lt;&amp;lt;#HeikoMaas : Migranten sind Teil unserer Gesellschaft und eine Bereicherung &amp;gt;&amp;gt;  Was bildet sich dieser 3.klassige Provinzanwalt ein, was er ist? https://t.co/t7kaXGwFPT</w:t>
      </w:r>
    </w:p>
    <w:p>
      <w:r>
        <w:rPr>
          <w:b/>
          <w:u w:val="single"/>
        </w:rPr>
        <w:t>187305</w:t>
      </w:r>
    </w:p>
    <w:p>
      <w:r>
        <w:t>Araber macht deutschen Polizisten eindrucksvoll klar, wer in #Deutschland das Sagen hat!  Polizisten verstehen es, ziehen den Schwanz ein und hauen ab.  😂 https://t.co/FRJfDNE8Jq</w:t>
      </w:r>
    </w:p>
    <w:p>
      <w:r>
        <w:rPr>
          <w:b/>
          <w:u w:val="single"/>
        </w:rPr>
        <w:t>187306</w:t>
      </w:r>
    </w:p>
    <w:p>
      <w:r>
        <w:t>Witz zum Wochenende: der Mann, der nie vom Volk gewählt wurde, der Linksradikale Bands gutfindet, die Gewalt gegen Polizisten und Andersdenkende propagieren, der sich als Präsident nie neutral verhält, warnt vor Verachtung der Demokratie...  https://t.co/leH7G3zrmI</w:t>
      </w:r>
    </w:p>
    <w:p>
      <w:r>
        <w:rPr>
          <w:b/>
          <w:u w:val="single"/>
        </w:rPr>
        <w:t>187307</w:t>
      </w:r>
    </w:p>
    <w:p>
      <w:r>
        <w:t>Der Mord in Chemnitz als Resultat der rhetorischen Aufrüstung der AfD? Das muss man erst einmal hinbekommen und dafür dann noch Standing Ovations abholen auf diesem Misthaufen eines ehemals stolzen Demokratieverständnisses einer ehemaligen Arbeiterpartei.   https://t.co/kkNzfFB90w</w:t>
      </w:r>
    </w:p>
    <w:p>
      <w:r>
        <w:rPr>
          <w:b/>
          <w:u w:val="single"/>
        </w:rPr>
        <w:t>187308</w:t>
      </w:r>
    </w:p>
    <w:p>
      <w:r>
        <w:t>Ein Verfassungsschutzpräsident, der einen gezielten Desinformationsversuch über die sozialen Netzwerke zu unterbinden versucht, verdient Lob, nicht Prügel. All seine Skalpjäger wären Schulterklopfer, hätte er sich nicht gegen linke Desinformation gewandt, sondern gegen rechte.</w:t>
      </w:r>
    </w:p>
    <w:p>
      <w:r>
        <w:rPr>
          <w:b/>
          <w:u w:val="single"/>
        </w:rPr>
        <w:t>187309</w:t>
      </w:r>
    </w:p>
    <w:p>
      <w:r>
        <w:t>Was für eine armselige Kreatur! Kein Mitgefühl für ermordete Menschen oder für deren Angehörige! Menschen, die gegen Gewalt still demonstrieren, sind natürlich alle Nazis! Klar! Und sowas nennt sich `Journalist´? Soviel Niedertracht an Wahrheitsverdrehung!!! #Verachtung für Dich! https://t.co/GJrfLLnE8l</w:t>
      </w:r>
    </w:p>
    <w:p>
      <w:r>
        <w:rPr>
          <w:b/>
          <w:u w:val="single"/>
        </w:rPr>
        <w:t>187310</w:t>
      </w:r>
    </w:p>
    <w:p>
      <w:r>
        <w:t>Ich Wette um eine gute Flasche Wein, dass es diese Meldung nicht in eine Hauptnachrichtensendung eines ÖR-Senders schafft. Wer hält dagegen?  In #Chemnitz gab es keine #Hetzjagd   https://t.co/tJUEQEgzOo</w:t>
      </w:r>
    </w:p>
    <w:p>
      <w:r>
        <w:rPr>
          <w:b/>
          <w:u w:val="single"/>
        </w:rPr>
        <w:t>187311</w:t>
      </w:r>
    </w:p>
    <w:p>
      <w:r>
        <w:t>Neuerdings sind RAF Tattoos der letzte Schrei bei Nazis!   #c0109 #Chemnitz #ChemnitzIstDerAnfang #wirsindmehr #Chemnitz0109 https://t.co/h79huUMENk</w:t>
      </w:r>
    </w:p>
    <w:p>
      <w:r>
        <w:rPr>
          <w:b/>
          <w:u w:val="single"/>
        </w:rPr>
        <w:t>187312</w:t>
      </w:r>
    </w:p>
    <w:p>
      <w:r>
        <w:t>Der #QFD-Bann ist NICHT vorbei!  Beweis: Seht euch meinen gestrigen Tweet zu #Chemnitz an: Über 800 Retweets und Likes.  Wenn ihr den Hash #Chemnitz anklickt, ist er trotzdem unsichtbar.  Twitter blockiert weiterhin!  @Jack #Congress https://t.co/xHXK1Vu4GI</w:t>
      </w:r>
    </w:p>
    <w:p>
      <w:r>
        <w:rPr>
          <w:b/>
          <w:u w:val="single"/>
        </w:rPr>
        <w:t>187313</w:t>
      </w:r>
    </w:p>
    <w:p>
      <w:r>
        <w:t>👺links-🐍 GESOCKSE - TANZ AUF DEN GRÄBERN - zur Huldigung der linkes-🐍                                                            IRRLEHREN  👺 https://t.co/xzYmHO8LaA</w:t>
      </w:r>
    </w:p>
    <w:p>
      <w:r>
        <w:rPr>
          <w:b/>
          <w:u w:val="single"/>
        </w:rPr>
        <w:t>187314</w:t>
      </w:r>
    </w:p>
    <w:p>
      <w:r>
        <w:t>Warum wird denn ein #AfDVerbot gefordert?  Weil die #Altparteien, allen voran die #Linken und die #Sozis, eines mehr fürchten, als der Teufel das Weihwasser.  Das #Deutschland nach 70J wieder aufsteht und eigene Wege geht. Ende der Zahlmeisterei für den Rest der Welt. https://t.co/yvzhP250aL</w:t>
      </w:r>
    </w:p>
    <w:p>
      <w:r>
        <w:rPr>
          <w:b/>
          <w:u w:val="single"/>
        </w:rPr>
        <w:t>187315</w:t>
      </w:r>
    </w:p>
    <w:p>
      <w:r>
        <w:t>Schaut euch mal die 'Gegendemonstranten' von #Chemnitz genau an! Überwiegend #Migranten, die schon gut Deutsch können: 'Nie wieder Deutschland', brüllen sie. https://t.co/jheNY4FNNm</w:t>
      </w:r>
    </w:p>
    <w:p>
      <w:r>
        <w:rPr>
          <w:b/>
          <w:u w:val="single"/>
        </w:rPr>
        <w:t>187316</w:t>
      </w:r>
    </w:p>
    <w:p>
      <w:r>
        <w:t>https://t.co/IGk5NO2jCy  Ramadan gehört zu deutschem Brauchtum,  genauso wie das Oktoberfest. ....Nun,  Crystal Meth schädigt bekanntlich das Hirn.  Trifft die Droge auf ein grünes Hirn,  bedeutet das Totalschaden. ...</w:t>
      </w:r>
    </w:p>
    <w:p>
      <w:r>
        <w:rPr>
          <w:b/>
          <w:u w:val="single"/>
        </w:rPr>
        <w:t>187317</w:t>
      </w:r>
    </w:p>
    <w:p>
      <w:r>
        <w:t>Wenn man in Deutschland Opfer einer Messerattacke mit tödlichem Ausgang werden sollte, weiß man wenigstens, dass es am Ort des Geschehens kurz darauf ein Gratiskonzert gibt. Welch tröstlicher Gedanke. #WirSindMehr #Chemnitz</w:t>
      </w:r>
    </w:p>
    <w:p>
      <w:r>
        <w:rPr>
          <w:b/>
          <w:u w:val="single"/>
        </w:rPr>
        <w:t>187318</w:t>
      </w:r>
    </w:p>
    <w:p>
      <w:r>
        <w:t>Mir liegt jegliche Ostalgie wirklich fern aber wenn ich seh wie mal wieder medial auf meine ganze Heimat eingeschlagen wird, dann geh ich automatisch in den Verteidigungsmodus und mir ist manch 'besorgter Ossi' weit näher als das grüne Bürgertum von drüben. Denkt mal drüber nach!</w:t>
      </w:r>
    </w:p>
    <w:p>
      <w:r>
        <w:rPr>
          <w:b/>
          <w:u w:val="single"/>
        </w:rPr>
        <w:t>187319</w:t>
      </w:r>
    </w:p>
    <w:p>
      <w:r>
        <w:t>Einschüchterung: Die Wohnung eines regimekritischen Bremer Landtagsabgeordneten, der den im Netz schon längst von anderen geleakten Haftbefehl auf Facebook nur geteilt hatte, wurde von der Staatsanwaltschaft rascher durchsucht als die Wohnung des Messerstechers von #Chemnitz.</w:t>
      </w:r>
    </w:p>
    <w:p>
      <w:r>
        <w:rPr>
          <w:b/>
          <w:u w:val="single"/>
        </w:rPr>
        <w:t>187320</w:t>
      </w:r>
    </w:p>
    <w:p>
      <w:r>
        <w:t>@SMIsachsen Ausreisepflichtig? Spinnt ihr alle etwas? Seit wann entscheidet ein illegaler über seine Ausreise? Ich Glaube ihr solltet euch in Island, Norwegen, Australien, USA mal Tipps holen wie man damit umgeht! Es kommen immer nur Ausreden, warum wir akzeptieren das Mörder frei rumlaufen</w:t>
      </w:r>
    </w:p>
    <w:p>
      <w:r>
        <w:rPr>
          <w:b/>
          <w:u w:val="single"/>
        </w:rPr>
        <w:t>187321</w:t>
      </w:r>
    </w:p>
    <w:p>
      <w:r>
        <w:t>Unglaublich: Da ermordet ein mutmasslicher Asylbewerber, den die Behörden längst hätten ausweisen müssen, einen Deutschen. Und die Regierungsparteien CDU/SPD wollen die AfD „beobachten“ lassen. Die sollten vielleicht ihre eigene lebensgefährliche Asyl-Politik genauer beobachten.</w:t>
      </w:r>
    </w:p>
    <w:p>
      <w:r>
        <w:rPr>
          <w:b/>
          <w:u w:val="single"/>
        </w:rPr>
        <w:t>187322</w:t>
      </w:r>
    </w:p>
    <w:p>
      <w:r>
        <w:t>Vor 1-2 Jahren hat sich #Maas hier auf Twitter schon mal als Justizminister bei #FeineSahneFischfilet bedankt. Weil es gegen Rechts ging.     Seitdem verachte ich die #SPD. https://t.co/8ygl65gFXG</w:t>
      </w:r>
    </w:p>
    <w:p>
      <w:r>
        <w:rPr>
          <w:b/>
          <w:u w:val="single"/>
        </w:rPr>
        <w:t>187323</w:t>
      </w:r>
    </w:p>
    <w:p>
      <w:r>
        <w:t>#SPD zersetzt sich immer mehr. Nicht die Tat der Asylbewerber wird verurteilt, sondern die Menschen, die dagegen auf die Strasse gehen. Die SPD hat längst fertig und bereitet sich auf die 10%-Marke vor. Ein Politikwechsel muss zwingend her. #Chemnitz #wirsindmehr #AfDwirkt #AfD https://t.co/HzlNIujvFh</w:t>
      </w:r>
    </w:p>
    <w:p>
      <w:r>
        <w:rPr>
          <w:b/>
          <w:u w:val="single"/>
        </w:rPr>
        <w:t>187324</w:t>
      </w:r>
    </w:p>
    <w:p>
      <w:r>
        <w:t>Linksextreme formieren sich und werden zusehends aggressiver. #C0109 https://t.co/hi6H1YnwG7</w:t>
      </w:r>
    </w:p>
    <w:p>
      <w:r>
        <w:rPr>
          <w:b/>
          <w:u w:val="single"/>
        </w:rPr>
        <w:t>187325</w:t>
      </w:r>
    </w:p>
    <w:p>
      <w:r>
        <w:t>Wenn Ostdeutschland so 'Nazi' ist, warum wandern dann immer mehr  bestimmte Kulturen sogar illegal ein und bleiben nicht in ihren eigenen 'fortschrittlichen' Ländern?  #Chemnitz</w:t>
      </w:r>
    </w:p>
    <w:p>
      <w:r>
        <w:rPr>
          <w:b/>
          <w:u w:val="single"/>
        </w:rPr>
        <w:t>187326</w:t>
      </w:r>
    </w:p>
    <w:p>
      <w:r>
        <w:t>Das von der #Polizeigewerkschaft #Hamburg @DPolGHH gezeigte Bild ist laut #Twitter 'sensibles Material'. Ein schlechter Witz von Twitter. Schauen Sie selbst! #Justiz #Deutschland https://t.co/wkJkn48kO7</w:t>
      </w:r>
    </w:p>
    <w:p>
      <w:r>
        <w:rPr>
          <w:b/>
          <w:u w:val="single"/>
        </w:rPr>
        <w:t>187327</w:t>
      </w:r>
    </w:p>
    <w:p>
      <w:r>
        <w:t>Muss man nicht mehr kommentieren, was in diesem Land abgeht. 2 Stunden durch Linksextreme blockiert und 5 Minuten gelaufen. Dann bricht die Polizei den Trauermarsch ab. #Chemnitz #c0109 #Staatsversagen https://t.co/Pb34xsSP84</w:t>
      </w:r>
    </w:p>
    <w:p>
      <w:r>
        <w:rPr>
          <w:b/>
          <w:u w:val="single"/>
        </w:rPr>
        <w:t>187328</w:t>
      </w:r>
    </w:p>
    <w:p>
      <w:r>
        <w:t>Mein Gott ist das peinlich!    Hier erkennt man besonders gut und deutlich, was linke Agitation bei jungen Menschen anrichtet: totale politische Verblödung!  #AfD #NoAntifa https://t.co/05NqoKVbYj</w:t>
      </w:r>
    </w:p>
    <w:p>
      <w:r>
        <w:rPr>
          <w:b/>
          <w:u w:val="single"/>
        </w:rPr>
        <w:t>187329</w:t>
      </w:r>
    </w:p>
    <w:p>
      <w:r>
        <w:t>Da die #Gez finanzierte #Tagesschau noch nicht einmal Berichtet und Herr #Gniffke sich rausredet gedenke zumindest ich dem in #Offenburg von einem #Migranten ermordeten #DrTüncher    Der 'Dank' geht an #Merkel welche mit #Rechtsbruch die Voraussetzungen geschaffen hat https://t.co/JqIx5pTk23</w:t>
      </w:r>
    </w:p>
    <w:p>
      <w:r>
        <w:rPr>
          <w:b/>
          <w:u w:val="single"/>
        </w:rPr>
        <w:t>187330</w:t>
      </w:r>
    </w:p>
    <w:p>
      <w:r>
        <w:t>Ein linker deutscher Bundespräsident wirbt für den Auftritt einer Band, die „Deutschland ist Scheisse“ singt. Noch Fragen zur Verfasstheit der Bundesrepublik? https://t.co/Mfpf2Kti8s</w:t>
      </w:r>
    </w:p>
    <w:p>
      <w:r>
        <w:rPr>
          <w:b/>
          <w:u w:val="single"/>
        </w:rPr>
        <w:t>187331</w:t>
      </w:r>
    </w:p>
    <w:p>
      <w:r>
        <w:t>Jetzt wischt euch mal die Tränen weg. In diesem Land werden inzw. zahlreiche Grundrechte &amp;amp; Grundsätze mit Füßen getreten &amp;amp; ihr deckelt das täglich kräftig mit &amp;amp; diskreditiert in euren Beiträgen, fernab jedes journalistischen Standards jene, die das anmahnen. #zdf #pressefreiheit https://t.co/WHwgQ5GJxV</w:t>
      </w:r>
    </w:p>
    <w:p>
      <w:r>
        <w:rPr>
          <w:b/>
          <w:u w:val="single"/>
        </w:rPr>
        <w:t>187332</w:t>
      </w:r>
    </w:p>
    <w:p>
      <w:r>
        <w:t>Und weiter gehts: Sonntag um 6 Uhr morgens wurde eine Frau in Dresden von einem dunkelhäutigen vergewaltigt, Montag um 07:30 eine andere in Düsseldorf von einem Iraner erstochen.   Verflucht seien die, die das zu verantworten haben. #proborder https://t.co/qz76j3tTqC</w:t>
      </w:r>
    </w:p>
    <w:p>
      <w:r>
        <w:rPr>
          <w:b/>
          <w:u w:val="single"/>
        </w:rPr>
        <w:t>187333</w:t>
      </w:r>
    </w:p>
    <w:p>
      <w:r>
        <w:t>Selbst die New York Times berichtete darüber, aber Herr Gniffke spricht dem Vorfall 'nationale Relevanz' ab. Mir wird übel 🤮🤮🤬  @ARDde   https://t.co/67fuQ2Y3L9 via @welt</w:t>
      </w:r>
    </w:p>
    <w:p>
      <w:r>
        <w:rPr>
          <w:b/>
          <w:u w:val="single"/>
        </w:rPr>
        <w:t>187334</w:t>
      </w:r>
    </w:p>
    <w:p>
      <w:r>
        <w:t>Da schlägt das deutsche sozialisten Herz bis zum Anschlag.Natürlich die Türkei mit Steuergeld bewerfen. Natürlich die Gold bringenen Flüchtlinge mit Steuergeld bewerfen.Natürlich kein Geld für arme d. Rentner.Natürlich kein Geld für arme Kinder.Eine Partei die kein Mensch braucht https://t.co/mLUoWMTae3</w:t>
      </w:r>
    </w:p>
    <w:p>
      <w:r>
        <w:rPr>
          <w:b/>
          <w:u w:val="single"/>
        </w:rPr>
        <w:t>187335</w:t>
      </w:r>
    </w:p>
    <w:p>
      <w:r>
        <w:t>Ich bin natürlich dafür, dass Sami A. zurückgeholt wird, wenn ein Gericht das beschliesst. Thing is, dann müssen im Gegenzug für die konsequente Erhaltung des gleichen Rechtsstaates auch diejenigen umgehend ausser Landes gebracht werden, die laut Gerichten ausreisepflichtig sind.</w:t>
      </w:r>
    </w:p>
    <w:p>
      <w:r>
        <w:rPr>
          <w:b/>
          <w:u w:val="single"/>
        </w:rPr>
        <w:t>187336</w:t>
      </w:r>
    </w:p>
    <w:p>
      <w:r>
        <w:t>Wie naiv muss man sein, wenn man ganze Gruppen von jungen Männern aus diesen Ländern bei uns in Deutschland unbefangen willkommen heißt? https://t.co/t62WGKKj2u</w:t>
      </w:r>
    </w:p>
    <w:p>
      <w:r>
        <w:rPr>
          <w:b/>
          <w:u w:val="single"/>
        </w:rPr>
        <w:t>187337</w:t>
      </w:r>
    </w:p>
    <w:p>
      <w:r>
        <w:t>'Seit 2015 sind 34.089 Flüchtlinge mit einer sogenannten „Wiedereinreisesperre“ nach 🇩🇪 gekommen. Das sind Personen, die sich „mit einem rechts- oder bestandskräftig abgelehnten Asylantrag in 🇩🇪“ aufhalten und wieder nach 🇩🇪 eingereist waren“.  https://t.co/eHWNdSwgAH</w:t>
      </w:r>
    </w:p>
    <w:p>
      <w:r>
        <w:rPr>
          <w:b/>
          <w:u w:val="single"/>
        </w:rPr>
        <w:t>187338</w:t>
      </w:r>
    </w:p>
    <w:p>
      <w:r>
        <w:t>Weiss noch jemand, wie sich die Medien letztes Jahr über den Trump Tweet zu Schweden, lustig gemacht haben? Damals wollte ihm irgendein schwedischer Politker erklären wie Integration funktioniert. https://t.co/kuUV0UKUyE</w:t>
      </w:r>
    </w:p>
    <w:p>
      <w:r>
        <w:rPr>
          <w:b/>
          <w:u w:val="single"/>
        </w:rPr>
        <w:t>187339</w:t>
      </w:r>
    </w:p>
    <w:p>
      <w:r>
        <w:t>Thilo Sarrazin hat ein neues Buch geschrieben. Die ehemalige sozialdemokratische Partei versucht nun erneut ihr Mitglied Sarrazin auszuschließen. Herr Sarrazin hat dazu einen für die SPD sicher extrem verblüffenden Vorschlag: erst mal lesen!   https://t.co/fhWq5x629X</w:t>
      </w:r>
    </w:p>
    <w:p>
      <w:r>
        <w:rPr>
          <w:b/>
          <w:u w:val="single"/>
        </w:rPr>
        <w:t>187340</w:t>
      </w:r>
    </w:p>
    <w:p>
      <w:r>
        <w:t>2. #ThiloSarrazin hält in der #Weltwoche fest: Im 2018 wandern 200’000 #Asylbewerber PLUS Familiennachzug nach #Deutschland ein, was 2 Grossstädten an zumeist schlecht ausgebildeten Menschen muslimischen Glaubens entspricht! https://t.co/HzHRVxxpwY</w:t>
      </w:r>
    </w:p>
    <w:p>
      <w:r>
        <w:rPr>
          <w:b/>
          <w:u w:val="single"/>
        </w:rPr>
        <w:t>187341</w:t>
      </w:r>
    </w:p>
    <w:p>
      <w:r>
        <w:t>Retweet – wenn Sie auch keine Lust haben, für so was zu zahlen.   @tagesthemen @hrfernsehen https://t.co/YWI9JVLItd</w:t>
      </w:r>
    </w:p>
    <w:p>
      <w:r>
        <w:rPr>
          <w:b/>
          <w:u w:val="single"/>
        </w:rPr>
        <w:t>187342</w:t>
      </w:r>
    </w:p>
    <w:p>
      <w:r>
        <w:t>Der deutsche Rechtsstaat wurde ganz bewusst abgeschafft.  https://t.co/lQiwSBgchJ  https://t.co/Kg8TjYMrX7  https://t.co/Vn0Frcd0ti</w:t>
      </w:r>
    </w:p>
    <w:p>
      <w:r>
        <w:rPr>
          <w:b/>
          <w:u w:val="single"/>
        </w:rPr>
        <w:t>187343</w:t>
      </w:r>
    </w:p>
    <w:p>
      <w:r>
        <w:t>Das ist die deutsche #Asylpolitik:    Jesidin trifft in Deutschland wieder auf den Araber, der sie bei ISIS gepeinigt und verkauft hat. Er ist hier 'Flüchtling'.    Wer alle arab. Männer aus Konfliktgebieten als '#Flüchtlinge' überhöht, hilft vor allem Tätern.  https://t.co/mwf4bkPPWx</w:t>
      </w:r>
    </w:p>
    <w:p>
      <w:r>
        <w:rPr>
          <w:b/>
          <w:u w:val="single"/>
        </w:rPr>
        <w:t>187344</w:t>
      </w:r>
    </w:p>
    <w:p>
      <w:r>
        <w:t>Merkelgold attackiert eine Joggerin, würgt und vergewaltigt sie.   Mittlerweile wurden tausende Frauen, Mädchen und Kinder vergewaltigt. Niemand zieht die Schuldige im Kanzleramt zur Verantwortung. Wie kann das sein?   https://t.co/FlgXAtiw21</w:t>
      </w:r>
    </w:p>
    <w:p>
      <w:r>
        <w:rPr>
          <w:b/>
          <w:u w:val="single"/>
        </w:rPr>
        <w:t>187345</w:t>
      </w:r>
    </w:p>
    <w:p>
      <w:r>
        <w:t>😲😲 https://t.co/LM9bsnr3Iq</w:t>
      </w:r>
    </w:p>
    <w:p>
      <w:r>
        <w:rPr>
          <w:b/>
          <w:u w:val="single"/>
        </w:rPr>
        <w:t>187346</w:t>
      </w:r>
    </w:p>
    <w:p>
      <w:r>
        <w:t>Einem Bericht zufolge sind mindestens 100 Flüchtlinge für einen kurzen Aufenthalt in ihre Herkunftsländer gereist. Ihr Schutzstatus als Asylbewerber blieb bestehen. Es geht vor allem um zwei Länder. https://t.co/TzjSAcMRvW</w:t>
      </w:r>
    </w:p>
    <w:p>
      <w:r>
        <w:rPr>
          <w:b/>
          <w:u w:val="single"/>
        </w:rPr>
        <w:t>187347</w:t>
      </w:r>
    </w:p>
    <w:p>
      <w:r>
        <w:t>Das Merkel-Regime veranstaltet inszenierte „Bürgerdialoge“, in denen handverlesene Bürger Fragen stellen, die vorher in einem Workshop geprobt wurden, damit die Gottkanzlerin nicht in Schwierigkeiten gerät! Gespielte Demokratie! Wir werden alle verarscht!  https://t.co/vAF4lXpqia https://t.co/XiAp7TJHjL</w:t>
      </w:r>
    </w:p>
    <w:p>
      <w:r>
        <w:rPr>
          <w:b/>
          <w:u w:val="single"/>
        </w:rPr>
        <w:t>187348</w:t>
      </w:r>
    </w:p>
    <w:p>
      <w:r>
        <w:t>Burkini und Vollverschleierung gehören in unserer westlichen Welt an keinen Strand, in kein Schwimmbad und in keine Einkaufsstraße – sie sind schlichtweg kein Teil unserer Gesellschaft, unserer Kultur und unserer Werte....</w:t>
      </w:r>
    </w:p>
    <w:p>
      <w:r>
        <w:rPr>
          <w:b/>
          <w:u w:val="single"/>
        </w:rPr>
        <w:t>187349</w:t>
      </w:r>
    </w:p>
    <w:p>
      <w:r>
        <w:t>Die @bazonline legt mit dem feinen Skalpell eine Moralblase frei:    https://t.co/FaGxLHhvji</w:t>
      </w:r>
    </w:p>
    <w:p>
      <w:r>
        <w:rPr>
          <w:b/>
          <w:u w:val="single"/>
        </w:rPr>
        <w:t>187350</w:t>
      </w:r>
    </w:p>
    <w:p>
      <w:r>
        <w:t>Überall das gleiche Bild: Araber schlitzt Franzosen die Kehle auf, weil er ihn aufmerksam macht, dass Fahrräder nicht im Bus transportiert werden dürfen.  https://t.co/cPG0MdvIeh #Paris</w:t>
      </w:r>
    </w:p>
    <w:p>
      <w:r>
        <w:rPr>
          <w:b/>
          <w:u w:val="single"/>
        </w:rPr>
        <w:t>187351</w:t>
      </w:r>
    </w:p>
    <w:p>
      <w:r>
        <w:t>Die Altparteien kehren solche Berichte über die  täglichen massiven Einschüchterungen durch Migranten unter den Teppich. Wer sich versucht zu wehren wird niedergebrannt und als Nazi/Rassist beschimpft.   #nomerkel   #noaltparteien https://t.co/bQ8KAXKwEY</w:t>
      </w:r>
    </w:p>
    <w:p>
      <w:r>
        <w:rPr>
          <w:b/>
          <w:u w:val="single"/>
        </w:rPr>
        <w:t>187352</w:t>
      </w:r>
    </w:p>
    <w:p>
      <w:r>
        <w:t>#armesdeutschland https://t.co/FT8CDmbciQ</w:t>
      </w:r>
    </w:p>
    <w:p>
      <w:r>
        <w:rPr>
          <w:b/>
          <w:u w:val="single"/>
        </w:rPr>
        <w:t>187353</w:t>
      </w:r>
    </w:p>
    <w:p>
      <w:r>
        <w:t>Mit seinem Bestseller #Deutschland schafft sich ab schlug #ThiloSarrazin vor 8 Jahren eine tiefe Schneise in das Dickicht der Politischen Korrektheit. Seine Vorschläge zur #Bevölkerungspolitik und zur Gesundung Deutschlands sind nach wie vor gültig.    https://t.co/hSzZMQbPuo</w:t>
      </w:r>
    </w:p>
    <w:p>
      <w:r>
        <w:rPr>
          <w:b/>
          <w:u w:val="single"/>
        </w:rPr>
        <w:t>187354</w:t>
      </w:r>
    </w:p>
    <w:p>
      <w:r>
        <w:t>https://t.co/itRIDZC4UU  Mir wird es ein ewiges Rätsel bleiben, wie sich dennoch  87% der Wähler  trotz der bekannten Entwicklung (inkl. der vielen Toten &amp;amp; Vergewaltigten)  bei der #btw17 für die Fortsetzung der #Irrsinnspolitik von #Merkel und Co. entscheiden konnten.  #Kriminalität</w:t>
      </w:r>
    </w:p>
    <w:p>
      <w:r>
        <w:rPr>
          <w:b/>
          <w:u w:val="single"/>
        </w:rPr>
        <w:t>187355</w:t>
      </w:r>
    </w:p>
    <w:p>
      <w:r>
        <w:t>🚨Jetzt ist es raus! 🚨    + Enthüllungsbuch +    Laut #BKA-Statistik 853 000 Straftaten durch Flüchtlinge   -&amp;gt; 853 000 Opfer!!!    »Deutschland ist sicherer geworden«  Ja nee, is klar....    #PKS  #LtwBy  #FestungEuropa!    Nur noch #AfD!    https://t.co/wlFDBaZu4w via @jouwatch</w:t>
      </w:r>
    </w:p>
    <w:p>
      <w:r>
        <w:rPr>
          <w:b/>
          <w:u w:val="single"/>
        </w:rPr>
        <w:t>187356</w:t>
      </w:r>
    </w:p>
    <w:p>
      <w:r>
        <w:t>Noch fragen ???!!!! https://t.co/oM61rekhRA</w:t>
      </w:r>
    </w:p>
    <w:p>
      <w:r>
        <w:rPr>
          <w:b/>
          <w:u w:val="single"/>
        </w:rPr>
        <w:t>187357</w:t>
      </w:r>
    </w:p>
    <w:p>
      <w:r>
        <w:t>#Wenn jeder 5. der SPD die Stimme geben würde, sind immernoch 4, die das nicht tun wollen. Es wird Zeit, dass die 4 mal zusammenhalten und gemeinsam was tun! Eitelkeiten überwinden, Kräfte bündeln und verbinden! #fürDemokratie #Menschenrechte #Würde und #Humanität. #SED https://t.co/AGkPhowqBy</w:t>
      </w:r>
    </w:p>
    <w:p>
      <w:r>
        <w:rPr>
          <w:b/>
          <w:u w:val="single"/>
        </w:rPr>
        <w:t>187358</w:t>
      </w:r>
    </w:p>
    <w:p>
      <w:r>
        <w:t>Vier „Flüchtlinge“ überfallen einen Deutschen, der wehrt sich erfolgreich mit einer Schreckschusspistole.     Verhaftet wird das deutsche Opfer!    https://t.co/clDHfoGbUu</w:t>
      </w:r>
    </w:p>
    <w:p>
      <w:r>
        <w:rPr>
          <w:b/>
          <w:u w:val="single"/>
        </w:rPr>
        <w:t>187359</w:t>
      </w:r>
    </w:p>
    <w:p>
      <w:r>
        <w:t>'Deutschland wächst jährlich um 715.000 Migranten'    Wenn diese Zahlen stimmen sollten, sollte man dazu sofort ausrechnen, wieviele Großstädte einschließlich Infrastruktur jährlich dann gebaut werden müssen usw + wie ALLES finanziert werden soll.    https://t.co/FP3tuZZMyy</w:t>
      </w:r>
    </w:p>
    <w:p>
      <w:r>
        <w:rPr>
          <w:b/>
          <w:u w:val="single"/>
        </w:rPr>
        <w:t>187360</w:t>
      </w:r>
    </w:p>
    <w:p>
      <w:r>
        <w:t>«Die Europäer können es jedenfalls langfristig nicht hinnehmen, dass kriminelle Menschenhändler und Afrikaner auf der Suche nach einem besseren Leben sie moralisch erpressen.» https://t.co/LVDDfSu9Zm</w:t>
      </w:r>
    </w:p>
    <w:p>
      <w:r>
        <w:rPr>
          <w:b/>
          <w:u w:val="single"/>
        </w:rPr>
        <w:t>187361</w:t>
      </w:r>
    </w:p>
    <w:p>
      <w:r>
        <w:t>Hier mal die Luftaufnahmen der angeblichen Rettung von Flüchtlingen...  Das ganze ist ein Groß angelegtes Schlepper Projekt.  Scheint ne Menge Kohle zu fließen   @AfD @Alice_Weidel   Italien macht zu Recht die Grenzen dicht !! Sollten wir auch.   #RefugeesnotWelcome https://t.co/lbLQhKuFMK</w:t>
      </w:r>
    </w:p>
    <w:p>
      <w:r>
        <w:rPr>
          <w:b/>
          <w:u w:val="single"/>
        </w:rPr>
        <w:t>187362</w:t>
      </w:r>
    </w:p>
    <w:p>
      <w:r>
        <w:t>„Das gab es so früher in Deutschland nicht“: JF-TV von der Mahnwache der #AfD in Mainz für die ermordete #Susanna und zur Doppelmoral von Claudia Roth, die 2015 selbst eine Gedenkminute im Bundestag abhielt - für gestorbene Flüchtlinge. https://t.co/GUMVuwlnlA</w:t>
      </w:r>
    </w:p>
    <w:p>
      <w:r>
        <w:rPr>
          <w:b/>
          <w:u w:val="single"/>
        </w:rPr>
        <w:t>187363</w:t>
      </w:r>
    </w:p>
    <w:p>
      <w:r>
        <w:t>Gesehen im Edeka Markt Jung in Bad Bevensen. https://t.co/iUFZ4xBqxH</w:t>
      </w:r>
    </w:p>
    <w:p>
      <w:r>
        <w:rPr>
          <w:b/>
          <w:u w:val="single"/>
        </w:rPr>
        <w:t>187364</w:t>
      </w:r>
    </w:p>
    <w:p>
      <w:r>
        <w:t>#DPolGHH #Zwickau #Justiz Wie bitte? »Als Ausländer leiden Sie unter erhöhter Haftempfindlichkeit!« (...) »Der algerische Intensivtäter Adel S. (28) lebte seit 2015 in #Plauen &amp;amp; beging in sieben Monaten sechs Straftaten.« #Polizei  https://t.co/p5Swsn01A7</w:t>
      </w:r>
    </w:p>
    <w:p>
      <w:r>
        <w:rPr>
          <w:b/>
          <w:u w:val="single"/>
        </w:rPr>
        <w:t>187365</w:t>
      </w:r>
    </w:p>
    <w:p>
      <w:r>
        <w:t>Scheibchenweise wird das Desaster offenbar: Das Geld ist futsch. Weder Griechenland noch die anderen Club-Med-Länder werden zurückzahlen. Die größte Kapitalvernichtung der Weltwirtschaftsgeschichte, bezahlt vom deutschen Sparer. Das ist #Merkel   https://t.co/13smphgNIz</w:t>
      </w:r>
    </w:p>
    <w:p>
      <w:r>
        <w:rPr>
          <w:b/>
          <w:u w:val="single"/>
        </w:rPr>
        <w:t>187366</w:t>
      </w:r>
    </w:p>
    <w:p>
      <w:r>
        <w:t>Schweizer Medien das 'neue Westfernsehen'.  Das ist peinlich, oder @cducsubt @csu_bt ?   https://t.co/aWoPwJR2Oj</w:t>
      </w:r>
    </w:p>
    <w:p>
      <w:r>
        <w:rPr>
          <w:b/>
          <w:u w:val="single"/>
        </w:rPr>
        <w:t>187367</w:t>
      </w:r>
    </w:p>
    <w:p>
      <w:r>
        <w:t>Samstag Nachmittag. Die Sonne lacht. Münsteraner sitzen im Freien an den Tischen einer Gaststätte. Ein Mann fährt in die Gruppe, tötet und verletzt dabei viele Gäste. Anschließend erschießt er sich selbst. Und Onlinemedien schreiben 'Zwischenfall'. – Es ist zum Schreien! #Münster https://t.co/PJ2DUHS0bZ</w:t>
      </w:r>
    </w:p>
    <w:p>
      <w:r>
        <w:rPr>
          <w:b/>
          <w:u w:val="single"/>
        </w:rPr>
        <w:t>187368</w:t>
      </w:r>
    </w:p>
    <w:p>
      <w:r>
        <w:t>Warum bekommt Israel ausgerechnet vom #UNHCR Unterstützung, wenn sie 40000 Afrikaner loswerden wollen und Ungarn wird permanent gedroht, weil sie sich gg Zuwanderung entscheiden?</w:t>
      </w:r>
    </w:p>
    <w:p>
      <w:r>
        <w:rPr>
          <w:b/>
          <w:u w:val="single"/>
        </w:rPr>
        <w:t>187369</w:t>
      </w:r>
    </w:p>
    <w:p>
      <w:r>
        <w:t>Hier soll definitiv alles über den Mord an dem Mädchen aus Berlin vertuscht werden ! Der Staat hat Angst vor einer aufgebrachten Bevölkerung... Es macht aber alles noch viel schlimmer... #WehrtEuch #120dB #Jetzt #KeiraGross #Berlin #Kandel #kandelistüberall https://t.co/edLO7viyUW</w:t>
      </w:r>
    </w:p>
    <w:p>
      <w:r>
        <w:rPr>
          <w:b/>
          <w:u w:val="single"/>
        </w:rPr>
        <w:t>187370</w:t>
      </w:r>
    </w:p>
    <w:p>
      <w:r>
        <w:t>#ILLNER     #TafelEssen #Migranten https://t.co/2uWdzmELHm via @Rebellin70</w:t>
      </w:r>
    </w:p>
    <w:p>
      <w:r>
        <w:rPr>
          <w:b/>
          <w:u w:val="single"/>
        </w:rPr>
        <w:t>187371</w:t>
      </w:r>
    </w:p>
    <w:p>
      <w:r>
        <w:t>Was beim Messen rauskommen soll, steht vorher fest. Dafür müssen nur die richteigen Messpunkte gefunden werden.... https://t.co/HDMjsWLGRu</w:t>
      </w:r>
    </w:p>
    <w:p>
      <w:r>
        <w:rPr>
          <w:b/>
          <w:u w:val="single"/>
        </w:rPr>
        <w:t>187372</w:t>
      </w:r>
    </w:p>
    <w:p>
      <w:r>
        <w:t>Wir lassen dann lieber die Grenzen offen und schließen dafür unsere Innenstädte.  #MachtSinn  PS neues aus #Buntland   #merkelmussweghamburg   #Merkelmussweg  https://t.co/IqO2AhQSOQ</w:t>
      </w:r>
    </w:p>
    <w:p>
      <w:r>
        <w:rPr>
          <w:b/>
          <w:u w:val="single"/>
        </w:rPr>
        <w:t>187373</w:t>
      </w:r>
    </w:p>
    <w:p>
      <w:r>
        <w:t>Die x. Maß ist nun leer aber der #Maas immer noch untauglich als Außenminister! Wie kann man nur meinen, dass ausgerechnet der dazu befähigt sei!?  Bitte die Referenzen vorlegen!!!</w:t>
      </w:r>
    </w:p>
    <w:p>
      <w:r>
        <w:rPr>
          <w:b/>
          <w:u w:val="single"/>
        </w:rPr>
        <w:t>187374</w:t>
      </w:r>
    </w:p>
    <w:p>
      <w:r>
        <w:t>#Maas soll neuer Außenminister werden. 🤔  Passt schon: Erst der Dicke, jetzt der Doofe. ✌️ https://t.co/ulTlv7smPU</w:t>
      </w:r>
    </w:p>
    <w:p>
      <w:r>
        <w:rPr>
          <w:b/>
          <w:u w:val="single"/>
        </w:rPr>
        <w:t>187375</w:t>
      </w:r>
    </w:p>
    <w:p>
      <w:r>
        <w:t>Heiko Maas wird Außenminister❗️Nun kann er ja dem Rest der Welt zeigen, wie Meinungsfreiheit funktioniert❗️❗️ https://t.co/LIP8RDV105</w:t>
      </w:r>
    </w:p>
    <w:p>
      <w:r>
        <w:rPr>
          <w:b/>
          <w:u w:val="single"/>
        </w:rPr>
        <w:t>187376</w:t>
      </w:r>
    </w:p>
    <w:p>
      <w:r>
        <w:t>Die Ernennung von Heiko #Maas zum Außenminister hätte zwei Vorteile: 1) er könnte als Justizminister keinen Schaden mehr anrichten; 2) der jämmerliche Zustand des deutschen Politikbetriebes würde für das Ausland transparent. #allesgut</w:t>
      </w:r>
    </w:p>
    <w:p>
      <w:r>
        <w:rPr>
          <w:b/>
          <w:u w:val="single"/>
        </w:rPr>
        <w:t>187377</w:t>
      </w:r>
    </w:p>
    <w:p>
      <w:r>
        <w:t>Kleiner Hinweis an den neuen Außenminister, in New Jersey ist die Antifa als Terrororganisation gelistet.... https://t.co/7nffcpQI80</w:t>
      </w:r>
    </w:p>
    <w:p>
      <w:r>
        <w:rPr>
          <w:b/>
          <w:u w:val="single"/>
        </w:rPr>
        <w:t>187378</w:t>
      </w:r>
    </w:p>
    <w:p>
      <w:r>
        <w:t>Schauen Sie sich doch einfach mal das Miteinander an! Nur Mut, liebe Gutmenschen.  #hartaberfair https://t.co/xn7p6zOJnZ</w:t>
      </w:r>
    </w:p>
    <w:p>
      <w:r>
        <w:rPr>
          <w:b/>
          <w:u w:val="single"/>
        </w:rPr>
        <w:t>187379</w:t>
      </w:r>
    </w:p>
    <w:p>
      <w:r>
        <w:t>Tief traurig: In #Schweden ging das multikulturelle Experiment etwas schief. Dafür sind die #Migranten offenbar echte Waffen-Freaks.  https://t.co/NEjer2ilVK</w:t>
      </w:r>
    </w:p>
    <w:p>
      <w:r>
        <w:rPr>
          <w:b/>
          <w:u w:val="single"/>
        </w:rPr>
        <w:t>187380</w:t>
      </w:r>
    </w:p>
    <w:p>
      <w:r>
        <w:t>Es gibt 57 islamische Länder, und ausgerechnet in Deutschland werden Lobeshymnen auf die Scharia ausgesprochen.  Solche Journalisten sollte man vom Hof - direkt in solch ein 'fortschrittliches Paradies' jagen!    https://t.co/TaojFyErRZ</w:t>
      </w:r>
    </w:p>
    <w:p>
      <w:r>
        <w:rPr>
          <w:b/>
          <w:u w:val="single"/>
        </w:rPr>
        <w:t>187381</w:t>
      </w:r>
    </w:p>
    <w:p>
      <w:r>
        <w:t>Private Bauherren werden vom Berliner Senat gezwungen, „bezahlbaren Wohnraum“ für 6,50 Euro netto kalt anzubieten. Und genau dieser Senat, der das erzwingt, baut Flüchtlingshäuser für 17 Euro Kaltmiete pro Quadratmeter!   https://t.co/htA3XDQXPO euro-warmmiete-pro-quadratmeter</w:t>
      </w:r>
    </w:p>
    <w:p>
      <w:r>
        <w:rPr>
          <w:b/>
          <w:u w:val="single"/>
        </w:rPr>
        <w:t>187382</w:t>
      </w:r>
    </w:p>
    <w:p>
      <w:r>
        <w:t>Die #Flüchtlinge gehen nicht zur #Tafel weil sie bedürftig sind, sondern weil sie neben der kostenlos erhaltenen Wohnung und kostenloser Krankenversicherung ihr monatliches Geld zurück in die Heimat schicken! Sehe das doch jeden Tag am HBF bei #WesternUnion! #hartaberfair</w:t>
      </w:r>
    </w:p>
    <w:p>
      <w:r>
        <w:rPr>
          <w:b/>
          <w:u w:val="single"/>
        </w:rPr>
        <w:t>187383</w:t>
      </w:r>
    </w:p>
    <w:p>
      <w:r>
        <w:t>Linkspropaganda verbreitende Internetplattformen wie t-online schäumen, weil #AfD-Politiker nach Syrien reisen!    'Der Besuch soll offenbar dazu dienen, das Bild eines Landes zu verbreiten, in dem das Leben bereits wieder seinen normalen Gang geht.    https://t.co/508C9Dmso2</w:t>
      </w:r>
    </w:p>
    <w:p>
      <w:r>
        <w:rPr>
          <w:b/>
          <w:u w:val="single"/>
        </w:rPr>
        <w:t>187384</w:t>
      </w:r>
    </w:p>
    <w:p>
      <w:r>
        <w:t>#Antifa-Idioten sind oft gescheiterte Existenzen, wie die Nazis. Antifa-Idioten uniformieren sich, wie die Nazis. Antifa-Idioten wenden Gewalt an und rotten sich zusammen, wie die Nazis. Antifa-Idioten werden von den Machthabern geduldet, wie die Nazis. Antifa-Idioten sind Nazis!</w:t>
      </w:r>
    </w:p>
    <w:p>
      <w:r>
        <w:rPr>
          <w:b/>
          <w:u w:val="single"/>
        </w:rPr>
        <w:t>187385</w:t>
      </w:r>
    </w:p>
    <w:p>
      <w:r>
        <w:t>...gestern @blondes_gift82, heute der @patriarchator - langsam werden wir ein Medium wie das Radio »Potterwatch« in »Harry Potter« brauchen, das die Verschwundenen verliest und über ihr Schicksal berichtet... https://t.co/5gzAyr0K3t</w:t>
      </w:r>
    </w:p>
    <w:p>
      <w:r>
        <w:rPr>
          <w:b/>
          <w:u w:val="single"/>
        </w:rPr>
        <w:t>187386</w:t>
      </w:r>
    </w:p>
    <w:p>
      <w:r>
        <w:t>Die SPD fordert das Wahlrecht für Ausländer, will keine Obergrenze bei Zuwanderung, reagiert allergisch auf Meinungsfreiheit, liebäugelt mit dem Gedanken das Grundgesetz zu verändern und möchte binnen 7 Jahren Deutschland aufgelöst sehen.    Wer wählt sowas?</w:t>
      </w:r>
    </w:p>
    <w:p>
      <w:r>
        <w:rPr>
          <w:b/>
          <w:u w:val="single"/>
        </w:rPr>
        <w:t>187387</w:t>
      </w:r>
    </w:p>
    <w:p>
      <w:r>
        <w:t>Jetzt wird's brenzlig!  Polizei-Offizier in #Brüssel spricht das Unaussprechliche aus: 'Wir befinden uns im #Krieg mit Migranten'  https://t.co/obUEmFVxHe</w:t>
      </w:r>
    </w:p>
    <w:p>
      <w:r>
        <w:rPr>
          <w:b/>
          <w:u w:val="single"/>
        </w:rPr>
        <w:t>187388</w:t>
      </w:r>
    </w:p>
    <w:p>
      <w:r>
        <w:t>Wer wagt es sich eigentlich im Namen Deutschlands einer Verlängerung von #Glyphosat zuzustimmen - so ganz ohne Regierung?</w:t>
      </w:r>
    </w:p>
    <w:p>
      <w:r>
        <w:rPr>
          <w:b/>
          <w:u w:val="single"/>
        </w:rPr>
        <w:t>187389</w:t>
      </w:r>
    </w:p>
    <w:p>
      <w:r>
        <w:t>Mein Mann vor 5 Minuten: 'Hast Du von dem Fall in Cuxhaven gehört?'  Ich: 'Ja, klar.'   Er: 'Woher?'  Ich: 'Twitter'  Er: 'Und wer war´s?'  Ich: 'Ein Syrer.'  Er: 'Echt? Steht in der deutschen Presse nichts zu.'    Tja, Twitter-Leser wissen halt mehr!!</w:t>
      </w:r>
    </w:p>
    <w:p>
      <w:r>
        <w:rPr>
          <w:b/>
          <w:u w:val="single"/>
        </w:rPr>
        <w:t>187390</w:t>
      </w:r>
    </w:p>
    <w:p>
      <w:r>
        <w:t>Laut Agrarminister stehen 5 weitere Jahre Glyphosat für die Stärkung der Rolle von Biodiversität u Tierschutz. Ja Mann, lass mal n paar Kohlekraftwerke für eine emissionsfreiere Luft bauen.</w:t>
      </w:r>
    </w:p>
    <w:p>
      <w:r>
        <w:rPr>
          <w:b/>
          <w:u w:val="single"/>
        </w:rPr>
        <w:t>187391</w:t>
      </w:r>
    </w:p>
    <w:p>
      <w:r>
        <w:t>Im deutschen Staats-TV ist über die Dauerrandale aus #Brüssel nicht sonderlich viel zu erfahren. Passt nicht so sehr ins bunte Konzept der Medienfunktionäre. @ARD @ZDF https://t.co/TY7GDgvq1y</w:t>
      </w:r>
    </w:p>
    <w:p>
      <w:r>
        <w:rPr>
          <w:b/>
          <w:u w:val="single"/>
        </w:rPr>
        <w:t>187392</w:t>
      </w:r>
    </w:p>
    <w:p>
      <w:r>
        <w:t>Jamaika? Wollte sie.   GroKo? Will sie nun.   Minderheitsregierung? Wird sie bald wollen.   Hauptsache, an der Macht bleiben. Wie ist völlig egal.   Ihre Entschlossenheit, das Land unkenntlich zu machen, ist ungebrochen.   https://t.co/gTFCLfoQYU</w:t>
      </w:r>
    </w:p>
    <w:p>
      <w:r>
        <w:rPr>
          <w:b/>
          <w:u w:val="single"/>
        </w:rPr>
        <w:t>187393</w:t>
      </w:r>
    </w:p>
    <w:p>
      <w:r>
        <w:t>Auch aus meiner Sicht als Halb-Französin besteht nicht der geringste Anlass zur Empörung. Und ich höre da ganz anderes aus Frankreich. Viele geben L. recht.  Ganz abgesehen davon daß er seine Meinung äußern darf.  - Sandrine https://t.co/TUMrv81e1A</w:t>
      </w:r>
    </w:p>
    <w:p>
      <w:r>
        <w:rPr>
          <w:b/>
          <w:u w:val="single"/>
        </w:rPr>
        <w:t>187394</w:t>
      </w:r>
    </w:p>
    <w:p>
      <w:r>
        <w:t>Wenn einem auf der Straße alle entgegen kommen, dann ist man selbst möglicherweise der Geisterfahrer. #merkel   https://t.co/XSwIklLlgd</w:t>
      </w:r>
    </w:p>
    <w:p>
      <w:r>
        <w:rPr>
          <w:b/>
          <w:u w:val="single"/>
        </w:rPr>
        <w:t>187395</w:t>
      </w:r>
    </w:p>
    <w:p>
      <w:r>
        <w:t>Kriminell &amp;amp; auch noch dumm, aber in D trotzdem hofiert: Diese Diebe sind dümmer, als die Polizei erlaubt https://t.co/CxRQLxQGKW</w:t>
      </w:r>
    </w:p>
    <w:p>
      <w:r>
        <w:rPr>
          <w:b/>
          <w:u w:val="single"/>
        </w:rPr>
        <w:t>187396</w:t>
      </w:r>
    </w:p>
    <w:p>
      <w:r>
        <w:t>#Merkel sagt, dass sie sich über den Wahlerfolg von Sebastian #Kurz und der #ÖVP freut.    Jetzt wäre ich als #Österreicher ziemlich besorgt.</w:t>
      </w:r>
    </w:p>
    <w:p>
      <w:r>
        <w:rPr>
          <w:b/>
          <w:u w:val="single"/>
        </w:rPr>
        <w:t>187397</w:t>
      </w:r>
    </w:p>
    <w:p>
      <w:r>
        <w:t>Bitte retweeten.Danke . https://t.co/AZe9TsO9QO</w:t>
      </w:r>
    </w:p>
    <w:p>
      <w:r>
        <w:rPr>
          <w:b/>
          <w:u w:val="single"/>
        </w:rPr>
        <w:t>187398</w:t>
      </w:r>
    </w:p>
    <w:p>
      <w:r>
        <w:t>Na sowas?  Dalai Lama verbreitet AfD-Ansichten und bekommt für seine 'fremdenfeindlichen' und 'rassistischen' Aussagen auch noch Beifall! https://t.co/BWNSQ1kmAm</w:t>
      </w:r>
    </w:p>
    <w:p>
      <w:r>
        <w:rPr>
          <w:b/>
          <w:u w:val="single"/>
        </w:rPr>
        <w:t>187399</w:t>
      </w:r>
    </w:p>
    <w:p>
      <w:r>
        <w:t>Ich prognostiziere, das Werbung mit Schweinefleisch / Wurstwaren etc. bald als problematisch eingestuft werden wird.</w:t>
      </w:r>
    </w:p>
    <w:p>
      <w:r>
        <w:rPr>
          <w:b/>
          <w:u w:val="single"/>
        </w:rPr>
        <w:t>187400</w:t>
      </w:r>
    </w:p>
    <w:p>
      <w:r>
        <w:t>Wenn ich in Berlin so  rumspaziere denke ich, dass der Familiennachzug schon 5× stattgefunden hat.</w:t>
      </w:r>
    </w:p>
    <w:p>
      <w:r>
        <w:rPr>
          <w:b/>
          <w:u w:val="single"/>
        </w:rPr>
        <w:t>187401</w:t>
      </w:r>
    </w:p>
    <w:p>
      <w:r>
        <w:t>#Frankreich nimmt in den nächsten 2 Jahren 10.000 Flüchtlinge auf. Merkel &amp;amp; co. wollen uns das min. 20-fache pro Jahr zumuten. Einfach irre!</w:t>
      </w:r>
    </w:p>
    <w:p>
      <w:r>
        <w:rPr>
          <w:b/>
          <w:u w:val="single"/>
        </w:rPr>
        <w:t>187402</w:t>
      </w:r>
    </w:p>
    <w:p>
      <w:r>
        <w:t>Dalai Lama: Flüchtlinge sollten heimkehren, Verantwortung übernehmen und beim Wiederaufbau ihrer Heimat helfen https://t.co/R169J5G0oK</w:t>
      </w:r>
    </w:p>
    <w:p>
      <w:r>
        <w:rPr>
          <w:b/>
          <w:u w:val="single"/>
        </w:rPr>
        <w:t>187403</w:t>
      </w:r>
    </w:p>
    <w:p>
      <w:r>
        <w:t>Politisch korrektes Schweigen https://t.co/qs7zWqs9oU via @bazonline</w:t>
      </w:r>
    </w:p>
    <w:p>
      <w:r>
        <w:rPr>
          <w:b/>
          <w:u w:val="single"/>
        </w:rPr>
        <w:t>187404</w:t>
      </w:r>
    </w:p>
    <w:p>
      <w:r>
        <w:t>Das kann die #CDU nicht länger ignorieren. Keine Trendwende in Sicht. Selbst die @washingtonpost sorgt sich schon.  https://t.co/1jrFz8bfv4</w:t>
      </w:r>
    </w:p>
    <w:p>
      <w:r>
        <w:rPr>
          <w:b/>
          <w:u w:val="single"/>
        </w:rPr>
        <w:t>187405</w:t>
      </w:r>
    </w:p>
    <w:p>
      <w:r>
        <w:t>Ich versuche mir gerade vorzustellen wie es ist, wenn einer von den Grünen das Ministerium für Finanzen bekommt. https://t.co/Yx4hQ5qQvC</w:t>
      </w:r>
    </w:p>
    <w:p>
      <w:r>
        <w:rPr>
          <w:b/>
          <w:u w:val="single"/>
        </w:rPr>
        <w:t>187406</w:t>
      </w:r>
    </w:p>
    <w:p>
      <w:r>
        <w:t>Freu mich schon auf #Neuwahlen am 4.Advent! #jamaika https://t.co/dgIh1mmnL0</w:t>
      </w:r>
    </w:p>
    <w:p>
      <w:r>
        <w:rPr>
          <w:b/>
          <w:u w:val="single"/>
        </w:rPr>
        <w:t>187407</w:t>
      </w:r>
    </w:p>
    <w:p>
      <w:r>
        <w:t>#Maischberger  Lassen Sie sich nicht verarschen! Die Genfer Flüchtlingskonvention gilt nur für Flüchtlinge, nicht aber für jeden Einwanderer!</w:t>
      </w:r>
    </w:p>
    <w:p>
      <w:r>
        <w:rPr>
          <w:b/>
          <w:u w:val="single"/>
        </w:rPr>
        <w:t>187408</w:t>
      </w:r>
    </w:p>
    <w:p>
      <w:r>
        <w:t>Prioritäten kann #Merkel https://t.co/wQO7hCuoey</w:t>
      </w:r>
    </w:p>
    <w:p>
      <w:r>
        <w:rPr>
          <w:b/>
          <w:u w:val="single"/>
        </w:rPr>
        <w:t>187409</w:t>
      </w:r>
    </w:p>
    <w:p>
      <w:r>
        <w:t>Und solche Gestalten lädt unser Staats-TV immer wieder in Talkshows ein. Eine unglaubliche Zumutung! https://t.co/HcGaGMWOxh</w:t>
      </w:r>
    </w:p>
    <w:p>
      <w:r>
        <w:rPr>
          <w:b/>
          <w:u w:val="single"/>
        </w:rPr>
        <w:t>187410</w:t>
      </w:r>
    </w:p>
    <w:p>
      <w:r>
        <w:t>Nach tagelanger Skandalisierung von #Gauland's 'jagen', verschweigen die Propagandisten der #ARD #tagesschau #Nahles 'auf die Fresse' https://t.co/yFqUeuR1bt</w:t>
      </w:r>
    </w:p>
    <w:p>
      <w:r>
        <w:rPr>
          <w:b/>
          <w:u w:val="single"/>
        </w:rPr>
        <w:t>187411</w:t>
      </w:r>
    </w:p>
    <w:p>
      <w:r>
        <w:t>China entwickelt Afrika und erwirbt politischen Einfluss - Europa verschwendet Geld und afrikanisiert sich durch Massenimmigration. https://t.co/qcu52D7xlu</w:t>
      </w:r>
    </w:p>
    <w:p>
      <w:r>
        <w:rPr>
          <w:b/>
          <w:u w:val="single"/>
        </w:rPr>
        <w:t>187412</w:t>
      </w:r>
    </w:p>
    <w:p>
      <w:r>
        <w:t>Red-Bull-Gründer Mateschitz startet Portal '#Addendum' als 'Antwort auf die viel zitierte Krise des Journalismus'  https://t.co/78uwYQ3mOi</w:t>
      </w:r>
    </w:p>
    <w:p>
      <w:r>
        <w:rPr>
          <w:b/>
          <w:u w:val="single"/>
        </w:rPr>
        <w:t>187413</w:t>
      </w:r>
    </w:p>
    <w:p>
      <w:r>
        <w:t>Dem Teil der #87Prozent, der sich täglich zur Arbeit schleppt um sich eine Mietwohnung leisten zu können, eine kleine Motivationshilfe. #btw https://t.co/irNKiqiPKu</w:t>
      </w:r>
    </w:p>
    <w:p>
      <w:r>
        <w:rPr>
          <w:b/>
          <w:u w:val="single"/>
        </w:rPr>
        <w:t>187414</w:t>
      </w:r>
    </w:p>
    <w:p>
      <w:r>
        <w:t>Refugees Welcome – jetzt auch auf Rezept?   Oder werden wir demnächst alle chemisch zwangsbereichert?  #Orwell #Merkel  https://t.co/JnkGB7V7kr https://t.co/kETdCrYCPC</w:t>
      </w:r>
    </w:p>
    <w:p>
      <w:r>
        <w:rPr>
          <w:b/>
          <w:u w:val="single"/>
        </w:rPr>
        <w:t>187415</w:t>
      </w:r>
    </w:p>
    <w:p>
      <w:r>
        <w:t>Türke vergewaltigt Deutsche vier Stunden lang: Freispruch!😠  ⚠Rücksicht wegen kultureller⚠ Eigenheiten⚠ des Täters 😠    https://t.co/6W6nY94eiU</w:t>
      </w:r>
    </w:p>
    <w:p>
      <w:r>
        <w:rPr>
          <w:b/>
          <w:u w:val="single"/>
        </w:rPr>
        <w:t>187416</w:t>
      </w:r>
    </w:p>
    <w:p>
      <w:r>
        <w:t>Im Jahr des Dolches 2017 gab es in Deutschland schon über 1.600 Messerattacken in nur 5 Monaten #JahrdesDolches  https://t.co/Uzq02jDL0q</w:t>
      </w:r>
    </w:p>
    <w:p>
      <w:r>
        <w:rPr>
          <w:b/>
          <w:u w:val="single"/>
        </w:rPr>
        <w:t>187417</w:t>
      </w:r>
    </w:p>
    <w:p>
      <w:r>
        <w:t>Aldous Leonard #Huxley: „Tatsachen schafft man nicht dadurch aus der Welt, dass man sie ignoriert!' https://t.co/lDbmzUwrdj</w:t>
      </w:r>
    </w:p>
    <w:p>
      <w:r>
        <w:rPr>
          <w:b/>
          <w:u w:val="single"/>
        </w:rPr>
        <w:t>187418</w:t>
      </w:r>
    </w:p>
    <w:p>
      <w:r>
        <w:t>Wenn man mal überlegt .. aus welch 'geringen' Gründen früher Politiker zurück getreten sind!  #Merkelsommer #Justdoit https://t.co/C8FbOJdfoG</w:t>
      </w:r>
    </w:p>
    <w:p>
      <w:r>
        <w:rPr>
          <w:b/>
          <w:u w:val="single"/>
        </w:rPr>
        <w:t>187419</w:t>
      </w:r>
    </w:p>
    <w:p>
      <w:r>
        <w:t>Die CDU ist zu einer linksgrünen islamophilen Partei geworden.  https://t.co/zFvKNlMpL3</w:t>
      </w:r>
    </w:p>
    <w:p>
      <w:r>
        <w:rPr>
          <w:b/>
          <w:u w:val="single"/>
        </w:rPr>
        <w:t>187420</w:t>
      </w:r>
    </w:p>
    <w:p>
      <w:r>
        <w:t>Vietnamesen kamen 1975-1979 aus der Hölle des Krieges nach Deutschland. Ohne zu morden u das mit Traumata zu entschuldigen.  #terroranschlag</w:t>
      </w:r>
    </w:p>
    <w:p>
      <w:r>
        <w:rPr>
          <w:b/>
          <w:u w:val="single"/>
        </w:rPr>
        <w:t>187421</w:t>
      </w:r>
    </w:p>
    <w:p>
      <w:r>
        <w:t>Ausnahmefälle!  Hunderte Ausnahmefälle offiziell. Tausende inoffiziell. https://t.co/cdaRohcKI4</w:t>
      </w:r>
    </w:p>
    <w:p>
      <w:r>
        <w:rPr>
          <w:b/>
          <w:u w:val="single"/>
        </w:rPr>
        <w:t>187422</w:t>
      </w:r>
    </w:p>
    <w:p>
      <w:r>
        <w:t>Der Zustrom von Flüchtlingen aus Afrika nimmt massiv zu.    Merkel: EU kann die doppelte Anzahl Migranten verkraften. https://t.co/qHvty4mibk</w:t>
      </w:r>
    </w:p>
    <w:p>
      <w:r>
        <w:rPr>
          <w:b/>
          <w:u w:val="single"/>
        </w:rPr>
        <w:t>187423</w:t>
      </w:r>
    </w:p>
    <w:p>
      <w:r>
        <w:t>Der NGO- Taxidienst, über den gerade alle Medien berichten, war bis vor wenigen Tagen übrigens noch eine 'rechte Verschwörungstheorie'.</w:t>
      </w:r>
    </w:p>
    <w:p>
      <w:r>
        <w:rPr>
          <w:b/>
          <w:u w:val="single"/>
        </w:rPr>
        <w:t>187424</w:t>
      </w:r>
    </w:p>
    <w:p>
      <w:r>
        <w:t>@Beatrix_vStorch @PatMair1 Vollkommen richtig. Aber erklären Sie das mal dem GEZ-Gleichgeschalteten Durchschnittswähler. Der versteht nicht mal das Problem.</w:t>
      </w:r>
    </w:p>
    <w:p>
      <w:r>
        <w:rPr>
          <w:b/>
          <w:u w:val="single"/>
        </w:rPr>
        <w:t>187425</w:t>
      </w:r>
    </w:p>
    <w:p>
      <w:r>
        <w:t>Flüchtlinge müssen nicht integriert werden. Weil sie ja in ihre Heimat zurückkehren werden. #TrauDichDeutschland https://t.co/YWFmO51cF5</w:t>
      </w:r>
    </w:p>
    <w:p>
      <w:r>
        <w:rPr>
          <w:b/>
          <w:u w:val="single"/>
        </w:rPr>
        <w:t>187426</w:t>
      </w:r>
    </w:p>
    <w:p>
      <w:r>
        <w:t>Keine Sorge, die reisen in Österreich nur durch und kommen alle ins Merkel-Land! https://t.co/dm1ZcPgmE2</w:t>
      </w:r>
    </w:p>
    <w:p>
      <w:r>
        <w:rPr>
          <w:b/>
          <w:u w:val="single"/>
        </w:rPr>
        <w:t>187427</w:t>
      </w:r>
    </w:p>
    <w:p>
      <w:r>
        <w:t>Im Kanzleramt zittert man, dass die neue Flüchtlingswelle, die gerade in Italien anlandet, Deutschland frühestens am 25. September erreicht.</w:t>
      </w:r>
    </w:p>
    <w:p>
      <w:r>
        <w:rPr>
          <w:b/>
          <w:u w:val="single"/>
        </w:rPr>
        <w:t>187428</w:t>
      </w:r>
    </w:p>
    <w:p>
      <w:r>
        <w:t>Für Alle die es nicht verstanden haben: diese Gurke ist unser Außenminister. Er möchte gerne das sein Land aufhört zu existieren. https://t.co/qW9AqlwsfF</w:t>
      </w:r>
    </w:p>
    <w:p>
      <w:r>
        <w:rPr>
          <w:b/>
          <w:u w:val="single"/>
        </w:rPr>
        <w:t>187429</w:t>
      </w:r>
    </w:p>
    <w:p>
      <w:r>
        <w:t>Welch Überraschung. 😅😅😅#Germanistan #MerkelMussWeg   https://t.co/pJMxvDXak6</w:t>
      </w:r>
    </w:p>
    <w:p>
      <w:r>
        <w:rPr>
          <w:b/>
          <w:u w:val="single"/>
        </w:rPr>
        <w:t>187430</w:t>
      </w:r>
    </w:p>
    <w:p>
      <w:r>
        <w:t>Bei #Straftaten durch kriminelle #Nordafrikaner gibt es einen Anstieg von 150%! #Nafris  https://t.co/XGbliozyNq via @welt</w:t>
      </w:r>
    </w:p>
    <w:p>
      <w:r>
        <w:rPr>
          <w:b/>
          <w:u w:val="single"/>
        </w:rPr>
        <w:t>187431</w:t>
      </w:r>
    </w:p>
    <w:p>
      <w:r>
        <w:t>»„Echtjetzt“ wird von der Open Society Foundation finanziert.« &amp;lt;= Gründer: George Soros!  Danke, mehr muss man dazu gar nicht wissen. https://t.co/Nlg2huDc1a</w:t>
      </w:r>
    </w:p>
    <w:p>
      <w:r>
        <w:rPr>
          <w:b/>
          <w:u w:val="single"/>
        </w:rPr>
        <w:t>187432</w:t>
      </w:r>
    </w:p>
    <w:p>
      <w:r>
        <w:t>CNN verbreitet begierig Merkels wiederholte Einladung an die Welt, in 🇩🇪 ihr Glück zu suchen. Danke Merkel. Danke CNN #TrauDichDeutschland https://t.co/qDfG1CgtY6</w:t>
      </w:r>
    </w:p>
    <w:p>
      <w:r>
        <w:rPr>
          <w:b/>
          <w:u w:val="single"/>
        </w:rPr>
        <w:t>187433</w:t>
      </w:r>
    </w:p>
    <w:p>
      <w:r>
        <w:t>Polizistin behauptet: Flüchtlings-Probleme auf der Straße schlimmer als offizielle Zahlen! Nichts neues oder?  https://t.co/KUl9IYwe7U</w:t>
      </w:r>
    </w:p>
    <w:p>
      <w:r>
        <w:rPr>
          <w:b/>
          <w:u w:val="single"/>
        </w:rPr>
        <w:t>187434</w:t>
      </w:r>
    </w:p>
    <w:p>
      <w:r>
        <w:t>Über 20 Millionen Migranten packen gerade die Koffer. Und wir brauchen keine (Ober-)Grenzen, Fr. Merkel? #AfD #btw17 https://t.co/hm4YpFqxdk</w:t>
      </w:r>
    </w:p>
    <w:p>
      <w:r>
        <w:rPr>
          <w:b/>
          <w:u w:val="single"/>
        </w:rPr>
        <w:t>187435</w:t>
      </w:r>
    </w:p>
    <w:p>
      <w:r>
        <w:t>Und Josef Strauss hatte recht❗️Schaut auf #Stegner #Maas allgemein auf die #SPD und #Grüne !  #Europa #AfD #Sicherheit #Deutschland #Btw17 https://t.co/WfMbiokvfc</w:t>
      </w:r>
    </w:p>
    <w:p>
      <w:r>
        <w:rPr>
          <w:b/>
          <w:u w:val="single"/>
        </w:rPr>
        <w:t>187436</w:t>
      </w:r>
    </w:p>
    <w:p>
      <w:r>
        <w:t>#München: Türkischer #Hochzeitskorso löst mit durchdrehenden Reifen den Rauchalarm im Petueltunnel aus, nebeln dann mit quietschenden und rauchenden Reifen den Opernvorplatz ein - Anzeigen gibt es trotzdem keine  https://t.co/REwzqyV0oQ</w:t>
      </w:r>
    </w:p>
    <w:p>
      <w:r>
        <w:rPr>
          <w:b/>
          <w:u w:val="single"/>
        </w:rPr>
        <w:t>187437</w:t>
      </w:r>
    </w:p>
    <w:p>
      <w:r>
        <w:t>In Nähe dieses Fischadler-Horst soll ein Wald-Windindustriegebiet entstehen. In Bayern gibt es nur 18 bekannte Paare. Seine Population in Süddeutschland befindet sich in einem fragilen Zustand. Vollkommen unverständlich für uns, dass die Planungen unbeirrt fortgesetzt werden. https://t.co/AsYiXbwb8d</w:t>
      </w:r>
    </w:p>
    <w:p>
      <w:r>
        <w:rPr>
          <w:b/>
          <w:u w:val="single"/>
        </w:rPr>
        <w:t>187438</w:t>
      </w:r>
    </w:p>
    <w:p>
      <w:r>
        <w:t>Keine U-Haft: 'Raschid K. ist eingestuft als islamistischer Gefährder der höchsten Risikoklasse. Obwohl Ermittler eine Waffe bei ihm fanden und er immer wieder kriminell wird, ist er frei.' Das Gebaren der #Justiz ist unglaublich, die Aussagen grotesk  https://t.co/2cFzv15NG9</w:t>
      </w:r>
    </w:p>
    <w:p>
      <w:r>
        <w:rPr>
          <w:b/>
          <w:u w:val="single"/>
        </w:rPr>
        <w:t>187439</w:t>
      </w:r>
    </w:p>
    <w:p>
      <w:r>
        <w:t>#Schweden  Jugendliche Migranten und 12 z.T. weibliche Helfer begehen kaltblütig Auftragsmorde gegen Geld  erschießen ihre Opfer auf offener Straße  Strafrabatt aufgrund Jugendstrafrecht  https://t.co/t7LWKeq3TG</w:t>
      </w:r>
    </w:p>
    <w:p>
      <w:r>
        <w:rPr>
          <w:b/>
          <w:u w:val="single"/>
        </w:rPr>
        <w:t>187440</w:t>
      </w:r>
    </w:p>
    <w:p>
      <w:r>
        <w:t>#Arzberg: Geduldeter Asylbewerber aus Indien begrapscht ein 12-jähriges Mädchen am Busbahnhof - die Eltern informieren die Polizei, die den Mann festnehmen und nach der Identitätsfeststellung wieder auf freien Fuß setzen  https://t.co/XpAZ7Disnk</w:t>
      </w:r>
    </w:p>
    <w:p>
      <w:r>
        <w:rPr>
          <w:b/>
          <w:u w:val="single"/>
        </w:rPr>
        <w:t>187441</w:t>
      </w:r>
    </w:p>
    <w:p>
      <w:r>
        <w:t>In #Bosnien an der Grenze zu #Kroatien stauen sich aktuell 70% mehr 'Flüchtlinge' als noch im Vorjahr. Folge: Extreme Kriminalität und Massenschlägereien wie hier in Velika Kladusa. Sechs der Schläger werden abgeschoben. https://t.co/sb4sylYAFx https://t.co/Es9VllFZ4F</w:t>
      </w:r>
    </w:p>
    <w:p>
      <w:r>
        <w:rPr>
          <w:b/>
          <w:u w:val="single"/>
        </w:rPr>
        <w:t>187442</w:t>
      </w:r>
    </w:p>
    <w:p>
      <w:r>
        <w:t>#Erding: Afghane begrapscht zwei Frauen im Whirlpool die dort mit ihren Freunden entspannen - Anwalt Waselzada erreicht mit Einspruch eine Strafmilderung, so dass er nicht mehr abgeschoben werden kann, das ist auch ganz im Sinne eines der Opfer #Justiz  https://t.co/KPD2sXO7PD</w:t>
      </w:r>
    </w:p>
    <w:p>
      <w:r>
        <w:rPr>
          <w:b/>
          <w:u w:val="single"/>
        </w:rPr>
        <w:t>187443</w:t>
      </w:r>
    </w:p>
    <w:p>
      <w:r>
        <w:t>#Deisenhofen 'Money Money!' unter Vorhalt eines Messers überfielen 2 'Arabische Phänotypen' einen Supermarkt, fesselten die 2 Angestellten und flüchteten mit mehreren Zehntausend Euro Beute.   https://t.co/E4sDJubzrr</w:t>
      </w:r>
    </w:p>
    <w:p>
      <w:r>
        <w:rPr>
          <w:b/>
          <w:u w:val="single"/>
        </w:rPr>
        <w:t>187444</w:t>
      </w:r>
    </w:p>
    <w:p>
      <w:r>
        <w:t>Menschenhandel und Sexsklaverei im großen Stil und mit mafiösen Strukturen in D und der Staat schaut weg: Eine Albanerin, die der Sexsklaverei in D entkam, stellte einem Kriminalbeamten die Frage: 'Warum kann und darf es so etwas in Deutschland geben?'  https://t.co/zlJXL9ke5d</w:t>
      </w:r>
    </w:p>
    <w:p>
      <w:r>
        <w:rPr>
          <w:b/>
          <w:u w:val="single"/>
        </w:rPr>
        <w:t>187445</w:t>
      </w:r>
    </w:p>
    <w:p>
      <w:r>
        <w:t>#Düsseldorf - Männer vergewaltigen Frau im Hofgarten - Die Frau wurde ins Krankenhaus gebracht. Sie beschreibt die Täter als ungefähr 25 Jahre alt und nordafrikanisch aussehend.     https://t.co/SwQi2OEjDC via @rponline</w:t>
      </w:r>
    </w:p>
    <w:p>
      <w:r>
        <w:rPr>
          <w:b/>
          <w:u w:val="single"/>
        </w:rPr>
        <w:t>187446</w:t>
      </w:r>
    </w:p>
    <w:p>
      <w:r>
        <w:t>Berliner Zoll stellte in Bus von Serbien nach Schweden bei einem 23-Jährigem Kalaschnikow, Pumpgun und Pistole sicher, Staatsanwaltschaft lehnt Beantragung von Haftbefehl aber ab - er kann einfach weiterreisen, schwedischen Behörden wurden nicht informiert  https://t.co/KGkpAhYEJr</w:t>
      </w:r>
    </w:p>
    <w:p>
      <w:r>
        <w:rPr>
          <w:b/>
          <w:u w:val="single"/>
        </w:rPr>
        <w:t>187447</w:t>
      </w:r>
    </w:p>
    <w:p>
      <w:r>
        <w:t>Das ist der absolute Gipfel! Lächerliche 2,5 Jahre Haft für einen extremst  sadistischen Mord.   Ich fasse es nicht. Das sitzt der Killer auf der linken Arschbacke ab und lacht sich dabei kaputt.   Unsere Justiz ist nur noch zum Kotzen.   https://t.co/pGpCP8gXRV</w:t>
      </w:r>
    </w:p>
    <w:p>
      <w:r>
        <w:rPr>
          <w:b/>
          <w:u w:val="single"/>
        </w:rPr>
        <w:t>187448</w:t>
      </w:r>
    </w:p>
    <w:p>
      <w:r>
        <w:t>#Gießen: 'Wunsch nach einer Beziehung muss sehr groß gewesen sein': Syrer muss sich vor Gericht wegen fünf teils brutaler sexueller Übergriffe auf Frauen und Mädchen verantworten, er soll bei sämtlichen Taten schuldunfähig gewesen sein #Psychiatrie  https://t.co/pbaiVkrmiI</w:t>
      </w:r>
    </w:p>
    <w:p>
      <w:r>
        <w:rPr>
          <w:b/>
          <w:u w:val="single"/>
        </w:rPr>
        <w:t>187449</w:t>
      </w:r>
    </w:p>
    <w:p>
      <w:r>
        <w:t>Vermummte Linksradikale haben in Berlin einen Bus mit Krebspatienten angegriffen. Der Angriff sollte eigentlich Teilnehmern eines Immobilien-Kongresses gelten. Laut Polizei wurde der Bus aus einer Gruppe mit Eiern, Tomaten und Farbbechern beworfen.   https://t.co/ViQVw6906t</w:t>
      </w:r>
    </w:p>
    <w:p>
      <w:r>
        <w:rPr>
          <w:b/>
          <w:u w:val="single"/>
        </w:rPr>
        <w:t>187450</w:t>
      </w:r>
    </w:p>
    <w:p>
      <w:r>
        <w:t>Der Evolutionsbiologe Ulrich Kutschera muß sich seit Mittwoch wegen Äußerungen über Homosexuelle vor dem Kasseler Amtsgericht verantworten. https://t.co/fCJ6PjZ0zz</w:t>
      </w:r>
    </w:p>
    <w:p>
      <w:r>
        <w:rPr>
          <w:b/>
          <w:u w:val="single"/>
        </w:rPr>
        <w:t>187451</w:t>
      </w:r>
    </w:p>
    <w:p>
      <w:r>
        <w:t>Fanatisierte linke Trump-Hasser werfen älteren Herrn zu Boden, wohl weil er ein kleines Pro-Trump-Plakat trägt. Man fragt sich, ob und welche NGOs diese gehirngewaschenen Demokratiefeinde anheizen, in London gibt es ja einige.  https://t.co/IYidz6ciQy</w:t>
      </w:r>
    </w:p>
    <w:p>
      <w:r>
        <w:rPr>
          <w:b/>
          <w:u w:val="single"/>
        </w:rPr>
        <w:t>187452</w:t>
      </w:r>
    </w:p>
    <w:p>
      <w:r>
        <w:t>Männliche 'Flüchtlinge' sind krimineller als männliche Einheimische.    Oder wie Prof. Bliesener es formuliert: 'Selbst wenn wir das Alter und das Geschlecht berücksichtigen stellen wir fest, dass #Flüchtlinge und #Zuwanderer häufiger kriminell werden als einheimische Personen' https://t.co/DLBevYbN4n</w:t>
      </w:r>
    </w:p>
    <w:p>
      <w:r>
        <w:rPr>
          <w:b/>
          <w:u w:val="single"/>
        </w:rPr>
        <w:t>187453</w:t>
      </w:r>
    </w:p>
    <w:p>
      <w:r>
        <w:t>Der Ruf einer ganzen Stadt wird ruiniert, ein weltweites Presseecho erzeugt, der politische Gegner diskriminiert und alles ohne Recherche. Man hat es gelesen. Den Akt finde ich verwerflicher als alles, was Strache je gemacht hat. #Hetzjagd   https://t.co/eAv4jSWtWA</w:t>
      </w:r>
    </w:p>
    <w:p>
      <w:r>
        <w:rPr>
          <w:b/>
          <w:u w:val="single"/>
        </w:rPr>
        <w:t>187454</w:t>
      </w:r>
    </w:p>
    <w:p>
      <w:r>
        <w:t>#Bonn Brian der Kenianer mit deutscher Staatsbürgerschaft soll Elma in einem Flüchtlingsheim vergewaltigt und ermordet haben Nun behauptet er nicht 19 sondern 17 zu sein und seine Schwester ist seine Mutter Die #Justiz spielt die #Posse ohne Widerworte mit https://t.co/qErDBLqqyg</w:t>
      </w:r>
    </w:p>
    <w:p>
      <w:r>
        <w:rPr>
          <w:b/>
          <w:u w:val="single"/>
        </w:rPr>
        <w:t>187455</w:t>
      </w:r>
    </w:p>
    <w:p>
      <w:r>
        <w:t>Im Streit um den Zugang der Polizei zu Flüchtlingsunterkünften bei Abschiebungen ist Berlins Innensenator Andreas Geisel (SPD) eingeknickt. Nach dem Willen der Sozialverwaltung benötigen Beamte einen Durchsuchungsbeschluß, um Asylunterkünfte zu betreten.   https://t.co/toZVAhY7zD</w:t>
      </w:r>
    </w:p>
    <w:p>
      <w:r>
        <w:rPr>
          <w:b/>
          <w:u w:val="single"/>
        </w:rPr>
        <w:t>187456</w:t>
      </w:r>
    </w:p>
    <w:p>
      <w:r>
        <w:t>#Hamburg Der wegen Drogen,Raub und Betrug vorbestrafte Gökhan wollte mit seinem Transporter ein paar Polizisten umfahren. Die schossen auf das Fahrzeug, brachten es zum Anhalten. Im Fahrzeug fanden sie Haschisch,Crack,Kokain und Poppers https://t.co/5EO3Cfrryp</w:t>
      </w:r>
    </w:p>
    <w:p>
      <w:r>
        <w:rPr>
          <w:b/>
          <w:u w:val="single"/>
        </w:rPr>
        <w:t>187457</w:t>
      </w:r>
    </w:p>
    <w:p>
      <w:r>
        <w:t>„Eine Studie aus dem  Westghats-Gebirge in Indien zeigt, wie drei Viertel alle Raubvögel von den Rotoren eliminiert wurden. Dadurch geriet dort das gesamte Ökosystem durcheinander.“ - #grünwirkt   https://t.co/ePynvO9HTk</w:t>
      </w:r>
    </w:p>
    <w:p>
      <w:r>
        <w:rPr>
          <w:b/>
          <w:u w:val="single"/>
        </w:rPr>
        <w:t>187458</w:t>
      </w:r>
    </w:p>
    <w:p>
      <w:r>
        <w:t>In Dresden brennen bald wieder die Bücher. https://t.co/9gX3j2W1BK</w:t>
      </w:r>
    </w:p>
    <w:p>
      <w:r>
        <w:rPr>
          <w:b/>
          <w:u w:val="single"/>
        </w:rPr>
        <w:t>187459</w:t>
      </w:r>
    </w:p>
    <w:p>
      <w:r>
        <w:t>Diese 1:27 Minuten machen mich total fassungslos!    Kann man doch nüchtern garnicht aushalten!    Teile es bitte mit deinen Followern! https://t.co/ivdrL1Q1bU</w:t>
      </w:r>
    </w:p>
    <w:p>
      <w:r>
        <w:rPr>
          <w:b/>
          <w:u w:val="single"/>
        </w:rPr>
        <w:t>187460</w:t>
      </w:r>
    </w:p>
    <w:p>
      <w:r>
        <w:t>Die 300.000 Haushalte, denen wegen der hohen Strompreise der Saft abgedreht wurde sollen zukünftig wenigstens aus der Mülltonne essen dürfen, fordert grüner Justizsenator. https://t.co/QvCAH1A4hY</w:t>
      </w:r>
    </w:p>
    <w:p>
      <w:r>
        <w:rPr>
          <w:b/>
          <w:u w:val="single"/>
        </w:rPr>
        <w:t>187461</w:t>
      </w:r>
    </w:p>
    <w:p>
      <w:r>
        <w:t>Und die nächste Autorin, die herzerwärmende Geschichten erfunden hat, ist aufgeflogen.    Hier eine gefälschte Geschichte über den Sexualkundeunterricht mit Migranten. Da hat wohl doch kein Migrant gefragt, ob Menstruationsblut ein Aphrodisiakum sei. #Hingst  https://t.co/OHzLtRdQN6</w:t>
      </w:r>
    </w:p>
    <w:p>
      <w:r>
        <w:rPr>
          <w:b/>
          <w:u w:val="single"/>
        </w:rPr>
        <w:t>187462</w:t>
      </w:r>
    </w:p>
    <w:p>
      <w:r>
        <w:t>Ich stelle eine ernstgemeinte Frage: darf jemand wie Mario Sixtus, der hier offensichtlich einen diktatorischen Umschwung fordert, tatsächlich für das @ZDF arbeiten? Seine ideologische Nähe zu China ist bekannt, aber das hier ist besorgniserregend. https://t.co/LSgidvyxFo</w:t>
      </w:r>
    </w:p>
    <w:p>
      <w:r>
        <w:rPr>
          <w:b/>
          <w:u w:val="single"/>
        </w:rPr>
        <w:t>187463</w:t>
      </w:r>
    </w:p>
    <w:p>
      <w:r>
        <w:t>Der Berliner Clan-Chef 'Miri' kassiert Hartz4, hat 10 Alias Identitäten und ist jetzt plötzlich #Syrer  Die Ausländerbehörde hat daran keinerlei Zweifel, jetzt muss Miri keine Angst mehr vor Abschiebung haben und darf bei uns bleiben. https://t.co/FwMXXC12JR</w:t>
      </w:r>
    </w:p>
    <w:p>
      <w:r>
        <w:rPr>
          <w:b/>
          <w:u w:val="single"/>
        </w:rPr>
        <w:t>187464</w:t>
      </w:r>
    </w:p>
    <w:p>
      <w:r>
        <w:t>Wie etablierte europäische Parteien islamistische Positionen übernehmen, weil sie das für 'offen' halten. Kluges von der Journalistin Maya Khadra. Sozialhilfe wird als Steuer gesehen, die Nicht-Muslime an Muslime zahlen müssen. #Europawahl2019 #Europa #Islamismus #Antisemitismus https://t.co/RCnEVVDFtu</w:t>
      </w:r>
    </w:p>
    <w:p>
      <w:r>
        <w:rPr>
          <w:b/>
          <w:u w:val="single"/>
        </w:rPr>
        <w:t>187465</w:t>
      </w:r>
    </w:p>
    <w:p>
      <w:r>
        <w:t>Über 85.000 mal gelesen inzwischen. Läuft. Eine kleine Aufklärungswelle, die sich ihren Weg schlägt, trotz Drosselung und Shadowban. #Fridays4Future #GretaThunberg @FridayForFuture @GretaThunberg https://t.co/0TAQKF5q8l</w:t>
      </w:r>
    </w:p>
    <w:p>
      <w:r>
        <w:rPr>
          <w:b/>
          <w:u w:val="single"/>
        </w:rPr>
        <w:t>187466</w:t>
      </w:r>
    </w:p>
    <w:p>
      <w:r>
        <w:t>'Wo sind die Kinder?“  “Auf der AfD-Demo: Strom für alle.“  “Bei den Nazis…!?“  “ Halt's Maul, Habeck, halt einfach mal dein Maul...' https://t.co/v5qXHAHphK</w:t>
      </w:r>
    </w:p>
    <w:p>
      <w:r>
        <w:rPr>
          <w:b/>
          <w:u w:val="single"/>
        </w:rPr>
        <w:t>187467</w:t>
      </w:r>
    </w:p>
    <w:p>
      <w:r>
        <w:t>#Wiesbaden Ali #Bashar der mutmaßliche Mörder von #Susanna und Vergewaltiger einer 11 Jährigen wollte auch einen 22 Jährigen Mann vergewaltigen 'Fick Deutschland, ich ficke die Polizei' soll er bei seiner Tat gesagt haben. #Bereicherung https://t.co/MHi6Ax9RjZ</w:t>
      </w:r>
    </w:p>
    <w:p>
      <w:r>
        <w:rPr>
          <w:b/>
          <w:u w:val="single"/>
        </w:rPr>
        <w:t>187468</w:t>
      </w:r>
    </w:p>
    <w:p>
      <w:r>
        <w:t>Brandstiftung an Autos in #Berlin auf 446 Fälle gestiegen: In 27 wird politisches Motiv vermutet, davon 23 Fälle linksextremistisch motiviert, wie z. B. an Autos des Ordnungsamtes oder bei Firmen, 'die den Kapitalismus symbolisieren' wie Bahn oder Telekom  https://t.co/OtBzXV24e3</w:t>
      </w:r>
    </w:p>
    <w:p>
      <w:r>
        <w:rPr>
          <w:b/>
          <w:u w:val="single"/>
        </w:rPr>
        <w:t>187469</w:t>
      </w:r>
    </w:p>
    <w:p>
      <w:r>
        <w:t>#Muenchen Iraner und 2 Afghanen belästigen 18 Jährige aufs übelste in Sexueller Weise. Ihr einschreitender Begleiter wird ins Krankenhaus geprügelt, die 18 Jährige wird verletzt. Bei der Festnahme leisten die Täter erheblichen Widerstand. #Folklore https://t.co/aJRNHUi1NJ</w:t>
      </w:r>
    </w:p>
    <w:p>
      <w:r>
        <w:rPr>
          <w:b/>
          <w:u w:val="single"/>
        </w:rPr>
        <w:t>187470</w:t>
      </w:r>
    </w:p>
    <w:p>
      <w:r>
        <w:t>Ist in Deutschland die Demokratie gefährdet? Warum berichten die Medien so regierungstreu? Warum so einseitig positiv über die Grünen? Eine polnische Journalistin über den deutschen Sonderweg und Belehrungen aus Berlin. https://t.co/9DUEf0Wd1H</w:t>
      </w:r>
    </w:p>
    <w:p>
      <w:r>
        <w:rPr>
          <w:b/>
          <w:u w:val="single"/>
        </w:rPr>
        <w:t>187471</w:t>
      </w:r>
    </w:p>
    <w:p>
      <w:r>
        <w:t>Das Video des Mädchens hat ihr Vater aufgenommen, bevor er sie ermordete.   'Sprichst du mit Jungen' - 'Ja'   'Du hörst nie auf deinen Vater?' - 'Ja'   'Du kommst direkt in die Hölle' - 'Ja'   Sie wurde 10 Jahre alt.   Religion des Friedens....... https://t.co/8XMAv0jEzm</w:t>
      </w:r>
    </w:p>
    <w:p>
      <w:r>
        <w:rPr>
          <w:b/>
          <w:u w:val="single"/>
        </w:rPr>
        <w:t>187472</w:t>
      </w:r>
    </w:p>
    <w:p>
      <w:r>
        <w:t>Potzblitz! Der jüdische Schüler der in #Berlin #Charlottenburg verprügelt wurde, wurde von Muslimen angegriffen Angreifer (15) ist unbeschulbar. Der Direktor sagt Muslimischer Antistemitismus sei an seiner Schule ein latentes Problem, schon ab Kindergarten https://t.co/HaSXgrYjSQ</w:t>
      </w:r>
    </w:p>
    <w:p>
      <w:r>
        <w:rPr>
          <w:b/>
          <w:u w:val="single"/>
        </w:rPr>
        <w:t>187473</w:t>
      </w:r>
    </w:p>
    <w:p>
      <w:r>
        <w:t>Josephine (5. Klasse Gymnasium, #FridaysForFuture Demonstrantin): 'Es  bringt ja auch nichts, nur zur Schule zu gehen, wenn wir in ein paar  Jahren dann tot sind, weil der #Klimawandel so weit vorangeschritten ist.' 🤯#GretaThunberg #GenerationGreta https://t.co/1d2jffCJA0</w:t>
      </w:r>
    </w:p>
    <w:p>
      <w:r>
        <w:rPr>
          <w:b/>
          <w:u w:val="single"/>
        </w:rPr>
        <w:t>187474</w:t>
      </w:r>
    </w:p>
    <w:p>
      <w:r>
        <w:t>#Dresden Am Montag kam der unbegleitete Minderjährige Flüchtling und syrische Rapper Mohammed in Gucci Klamotten aus dem Jugendarrest, am Freitag stach er dann 2 Menschen ab. https://t.co/X109W1sFUr</w:t>
      </w:r>
    </w:p>
    <w:p>
      <w:r>
        <w:rPr>
          <w:b/>
          <w:u w:val="single"/>
        </w:rPr>
        <w:t>187475</w:t>
      </w:r>
    </w:p>
    <w:p>
      <w:r>
        <w:t>Die ersten Prognosen deuten an, dass es bei der nächsten BTW eine/n GRÜNEN Kanzler geben könnte.    Ca. 22% finden also folgende Punkte gut:    Spritpreise auf 5 Euro/l  Kinderehen  Noch mehr Migranten  Klimalüge  usw.    Wir sind echt am Arsch.</w:t>
      </w:r>
    </w:p>
    <w:p>
      <w:r>
        <w:rPr>
          <w:b/>
          <w:u w:val="single"/>
        </w:rPr>
        <w:t>187476</w:t>
      </w:r>
    </w:p>
    <w:p>
      <w:r>
        <w:t>Es ist mal wieder Ramadan. Also übt man sich hierzulande vielerorts in Rücksicht auf moslemische Kinder: Schulen sagen ihre Sommerfeste ab und Kita-Feiern müssen ohne Grillwürstchen auskommen.  https://t.co/UHnqPXu3ae</w:t>
      </w:r>
    </w:p>
    <w:p>
      <w:r>
        <w:rPr>
          <w:b/>
          <w:u w:val="single"/>
        </w:rPr>
        <w:t>187477</w:t>
      </w:r>
    </w:p>
    <w:p>
      <w:r>
        <w:t>Im Landratsamt @StadtLandsberg wird in der Ausländerbehörde jetzt ein Sicherheitsdienst für 96.000€ im Jahr eingesetzt. Aussendienstmitarbeiter fahren zu Zweit oder zu Sechst zu Flüchtlingen und mit Schutzwesten die vor Messerattacken schützen. https://t.co/ijw6xP7BNr</w:t>
      </w:r>
    </w:p>
    <w:p>
      <w:r>
        <w:rPr>
          <w:b/>
          <w:u w:val="single"/>
        </w:rPr>
        <w:t>187478</w:t>
      </w:r>
    </w:p>
    <w:p>
      <w:r>
        <w:t>Offenburg: SOMALISCHER MIGRANT PRÜGELTE RENTNER HALB TOT‼️Die Söhne: ' Vater erkennt uns nicht mehr !“ Der Anblick ist nicht zu ertragen: Detlef J. (75) liegt auf der Intensivstation. Das Gesicht zertrümmert, am Hals ein riesiges Hämatom, das linke Auge ausgeschlagen ‼️ https://t.co/UcS5GZM3FD</w:t>
      </w:r>
    </w:p>
    <w:p>
      <w:r>
        <w:rPr>
          <w:b/>
          <w:u w:val="single"/>
        </w:rPr>
        <w:t>187479</w:t>
      </w:r>
    </w:p>
    <w:p>
      <w:r>
        <w:t>Ein iranischer Flüchtling soll in Teheran einen Mann erschossen und nach Deutschland geflohen sein. Der #Iran beantragt die Auslieferung des Täters, Deutschland lehnt ab. Der Täter darf in Deutschland als anerkannter Flüchtling frei rumlaufen https://t.co/TUcaE9K7KX</w:t>
      </w:r>
    </w:p>
    <w:p>
      <w:r>
        <w:rPr>
          <w:b/>
          <w:u w:val="single"/>
        </w:rPr>
        <w:t>187480</w:t>
      </w:r>
    </w:p>
    <w:p>
      <w:r>
        <w:t>Iraner soll in Teheran einen Mann ermordet und sich danach nach D abgesetzt haben, Iran beantragt Auslieferung, D verweigert das, weil ihm für die Tat die Todesstrafe drohe - so lebt der mutmassliche Täter hier unbehelligt als anerkannter Flüchtling  https://t.co/WPGp1xKrEu</w:t>
      </w:r>
    </w:p>
    <w:p>
      <w:r>
        <w:rPr>
          <w:b/>
          <w:u w:val="single"/>
        </w:rPr>
        <w:t>187481</w:t>
      </w:r>
    </w:p>
    <w:p>
      <w:r>
        <w:t>#München: Pakistanischstämmige Hina R.(27) bringt ihr Baby nach einer Partynacht samt One-Night-Stand in einem Gebüsch zur Welt, beißt die Nabelschnur durch und geht abends weiter feiern - Passantin rettet den schwerverletzten Säugling vor dem Tod #Prozess  https://t.co/bJcc5o2V1m</w:t>
      </w:r>
    </w:p>
    <w:p>
      <w:r>
        <w:rPr>
          <w:b/>
          <w:u w:val="single"/>
        </w:rPr>
        <w:t>187482</w:t>
      </w:r>
    </w:p>
    <w:p>
      <w:r>
        <w:t>ER HAT SCHÜLERIN (16) BEGRAPSCHT UND GEKÜSST‼️Polizei fahndet mit diesem Phantombild nach Straftäter. Essen: die Jugendliche wurde auf dem Schulweg sexuell belästigt, ins Gebüsch gezerrt, schamlos berührt und geküsst.  Als das Opfer nach Hilfe schrie, ließ der Täter von ihr ab‼️ https://t.co/u94H3tef1V</w:t>
      </w:r>
    </w:p>
    <w:p>
      <w:r>
        <w:rPr>
          <w:b/>
          <w:u w:val="single"/>
        </w:rPr>
        <w:t>187483</w:t>
      </w:r>
    </w:p>
    <w:p>
      <w:r>
        <w:t>@Uwe_Junge_MdL Sie wirken wie ein brüllende Filmfigur aus der Stummfilmzeit. Dass Leute Sie und diese ganze verzerrte, rechtsradikale Weltsicht der #AfD wählen ist bizarr - und selbstzerstörerisch. Die Zukunftspolitik sieht reflektierter und verantwortlicher aus - nämlich #Grün.</w:t>
      </w:r>
    </w:p>
    <w:p>
      <w:r>
        <w:rPr>
          <w:b/>
          <w:u w:val="single"/>
        </w:rPr>
        <w:t>187484</w:t>
      </w:r>
    </w:p>
    <w:p>
      <w:r>
        <w:t>@Uwe_Junge_MdL Sie labern schon wieder im Suff, oder, Junge?  Wer heute blau wählt, wacht in Braunland wieder auf.  #AfDVerbot jetzt #afdmachtdumm</w:t>
      </w:r>
    </w:p>
    <w:p>
      <w:r>
        <w:rPr>
          <w:b/>
          <w:u w:val="single"/>
        </w:rPr>
        <w:t>187485</w:t>
      </w:r>
    </w:p>
    <w:p>
      <w:r>
        <w:t>@Uwe_Junge_MdL Auch im Programm der AfD sind sozialistische Inhalte zu finden.</w:t>
      </w:r>
    </w:p>
    <w:p>
      <w:r>
        <w:rPr>
          <w:b/>
          <w:u w:val="single"/>
        </w:rPr>
        <w:t>187486</w:t>
      </w:r>
    </w:p>
    <w:p>
      <w:r>
        <w:t>@Uwe_Junge_MdL Deshslb haben die Deutschen lieber Hunde. Die haben einen lieb egal wie blöd man ist! 😀</w:t>
      </w:r>
    </w:p>
    <w:p>
      <w:r>
        <w:rPr>
          <w:b/>
          <w:u w:val="single"/>
        </w:rPr>
        <w:t>187487</w:t>
      </w:r>
    </w:p>
    <w:p>
      <w:r>
        <w:t>@Uwe_Junge_MdL Hätte er jetzt gesagt Rot-braun(sorry blau)-rot würde er nicht ausschließen, wäre dann der AFD Verein sozialistisch?  Wenn Du jetzt nein sagst ist dein Tweet wiedermal nicht mehr als populistischer Müll🤷‍♂️</w:t>
      </w:r>
    </w:p>
    <w:p>
      <w:r>
        <w:rPr>
          <w:b/>
          <w:u w:val="single"/>
        </w:rPr>
        <w:t>187488</w:t>
      </w:r>
    </w:p>
    <w:p>
      <w:r>
        <w:t>@Uwe_Junge_MdL Dann kann man ja nur hoffen. Mit Sarah könnte dann ja evtl. eine attraktive und beredsame Frau Bundeskanzlerin werden. (Frau Roth schließe ich aus fachlichen Gründen aus),Kevin Kühnert als Finanzminister, Ralf Stegner als Innenminister, usw.usw.  Schöne neue Zukunft in Deutschland</w:t>
      </w:r>
    </w:p>
    <w:p>
      <w:r>
        <w:rPr>
          <w:b/>
          <w:u w:val="single"/>
        </w:rPr>
        <w:t>187489</w:t>
      </w:r>
    </w:p>
    <w:p>
      <w:r>
        <w:t>@Uwe_Junge_MdL @VSefzat Ja wer eine kommunistische Diktatur nicht erlebt hat kann sich so etwas vorstellen.  Die SPD ist völlig unwählbar. Als nächstes werden sie für die Inhaftierung  und Enteignung von Gegnern plädieren.</w:t>
      </w:r>
    </w:p>
    <w:p>
      <w:r>
        <w:rPr>
          <w:b/>
          <w:u w:val="single"/>
        </w:rPr>
        <w:t>187490</w:t>
      </w:r>
    </w:p>
    <w:p>
      <w:r>
        <w:t>@Uwe_Junge_MdL Uwe der Träumer.....Da wünscht sich wohl der Bundeswehronkel sein altes Feindbild zurück.</w:t>
      </w:r>
    </w:p>
    <w:p>
      <w:r>
        <w:rPr>
          <w:b/>
          <w:u w:val="single"/>
        </w:rPr>
        <w:t>187491</w:t>
      </w:r>
    </w:p>
    <w:p>
      <w:r>
        <w:t>@Uwe_Junge_MdL Die Kinder wählen die doch selber zuhauf..</w:t>
      </w:r>
    </w:p>
    <w:p>
      <w:r>
        <w:rPr>
          <w:b/>
          <w:u w:val="single"/>
        </w:rPr>
        <w:t>187492</w:t>
      </w:r>
    </w:p>
    <w:p>
      <w:r>
        <w:t>@Uwe_Junge_MdL Bla bla bla es kommt von den Nazis nur Bla bla bla nichts weiter! Wo sind die Hinweise auf Programme dieser sog. AfD? Achso, nichts da, klar dann müssen sie ablenken,indem sie hetzen und lügen.....gähn</w:t>
      </w:r>
    </w:p>
    <w:p>
      <w:r>
        <w:rPr>
          <w:b/>
          <w:u w:val="single"/>
        </w:rPr>
        <w:t>187493</w:t>
      </w:r>
    </w:p>
    <w:p>
      <w:r>
        <w:t>@Uwe_Junge_MdL Deine Kinder verfluchen dich jetzt schon. #fckafd</w:t>
      </w:r>
    </w:p>
    <w:p>
      <w:r>
        <w:rPr>
          <w:b/>
          <w:u w:val="single"/>
        </w:rPr>
        <w:t>187494</w:t>
      </w:r>
    </w:p>
    <w:p>
      <w:r>
        <w:t>@Uwe_Junge_MdL Aber geh, diese Katze war nie im Sack - alle was Grün ist, ist Sozialismus pur. Das war immer schon deutlich klar..</w:t>
      </w:r>
    </w:p>
    <w:p>
      <w:r>
        <w:rPr>
          <w:b/>
          <w:u w:val="single"/>
        </w:rPr>
        <w:t>187495</w:t>
      </w:r>
    </w:p>
    <w:p>
      <w:r>
        <w:t>@Uwe_Junge_MdL @kardasiapat Wer Kinder hat. Geburtenunterdrückung bei Weißen ist Ihnen geläufig, Herr Junge? Positionieren Sie sich. #AfD #WhiteGenocide</w:t>
      </w:r>
    </w:p>
    <w:p>
      <w:r>
        <w:rPr>
          <w:b/>
          <w:u w:val="single"/>
        </w:rPr>
        <w:t>187496</w:t>
      </w:r>
    </w:p>
    <w:p>
      <w:r>
        <w:t>@Uwe_Junge_MdL Was für ein Blödsinn. Kann die AFD ein einziges Mal mit Fakten argumentieren oder wirklich nur unsinniges Rumgebülle?</w:t>
      </w:r>
    </w:p>
    <w:p>
      <w:r>
        <w:rPr>
          <w:b/>
          <w:u w:val="single"/>
        </w:rPr>
        <w:t>187497</w:t>
      </w:r>
    </w:p>
    <w:p>
      <w:r>
        <w:t>@Uwe_Junge_MdL Lächerlich und plump, fällt ihnen nichts besseres ein? Ts ts ts...</w:t>
      </w:r>
    </w:p>
    <w:p>
      <w:r>
        <w:rPr>
          <w:b/>
          <w:u w:val="single"/>
        </w:rPr>
        <w:t>187498</w:t>
      </w:r>
    </w:p>
    <w:p>
      <w:r>
        <w:t>@Uwe_Junge_MdL Nein, DICH werden sie verfluchen. Denn WIR erziehen sie, also keine Sorge 😎</w:t>
      </w:r>
    </w:p>
    <w:p>
      <w:r>
        <w:rPr>
          <w:b/>
          <w:u w:val="single"/>
        </w:rPr>
        <w:t>187499</w:t>
      </w:r>
    </w:p>
    <w:p>
      <w:r>
        <w:t>@Uwe_Junge_MdL Die Wiedergeburt der SED.</w:t>
      </w:r>
    </w:p>
    <w:p>
      <w:r>
        <w:rPr>
          <w:b/>
          <w:u w:val="single"/>
        </w:rPr>
        <w:t>187500</w:t>
      </w:r>
    </w:p>
    <w:p>
      <w:r>
        <w:t>@Uwe_Junge_MdL Nach dem der Neoliberalismus  und Lobbyismus der letzten 40 Jahren alles ordentlich an die Wand gefahren hat, kann uns ein wenig Sozialismus gar nicht schaden. Ein Depp, wer auf diese plumpe Scheiße reinfällt.</w:t>
      </w:r>
    </w:p>
    <w:p>
      <w:r>
        <w:rPr>
          <w:b/>
          <w:u w:val="single"/>
        </w:rPr>
        <w:t>187501</w:t>
      </w:r>
    </w:p>
    <w:p>
      <w:r>
        <w:t>@Uwe_Junge_MdL @Empfehlung1 Na ja... Dann wird Bautzen und Berlin Hohenschönhausen wiedereröffnet für andersdenkende Menschen die nicht dem Rot - Rot Grünen Weltbild entsprechen...eindeutig Demokratie und Meinungsfreiheit. 👍🏻</w:t>
      </w:r>
    </w:p>
    <w:p>
      <w:r>
        <w:rPr>
          <w:b/>
          <w:u w:val="single"/>
        </w:rPr>
        <w:t>187502</w:t>
      </w:r>
    </w:p>
    <w:p>
      <w:r>
        <w:t>@Uwe_Junge_MdL Welche Katze?  Das ist doch genau, was gewünscht ist - und was denn auch sonst?!  Jamaika mit den Lobbyistenkuschlern?  Grün-rot-gelb? Dann hat man wieder die Lobbyisten-FDP dabei, die alles blockiert.  Und euch braune will eh keiner. Am ehesten die CDU aber, ihr+die=keine Mehrheit🤷‍♂️</w:t>
      </w:r>
    </w:p>
    <w:p>
      <w:r>
        <w:rPr>
          <w:b/>
          <w:u w:val="single"/>
        </w:rPr>
        <w:t>187503</w:t>
      </w:r>
    </w:p>
    <w:p>
      <w:r>
        <w:t>@Uwe_Junge_MdL @Frank_Pasemann Herr Junge, für eine solche Annahme gibt es schlichtweg keinen Grund. Wenn Sie doch noch einen finden sollten, teilen Sie ihn mir bitte mit.</w:t>
      </w:r>
    </w:p>
    <w:p>
      <w:r>
        <w:rPr>
          <w:b/>
          <w:u w:val="single"/>
        </w:rPr>
        <w:t>187504</w:t>
      </w:r>
    </w:p>
    <w:p>
      <w:r>
        <w:t>@Uwe_Junge_MdL @Frank_Pasemann Hilfe Sozialismus! Ich habe Angst, bitte kämpft für den freien Weltmarkt! Schützt unser amerikanisiertes Deutschland! Ein verwestlichtes Europa ist voll patriotisch alternativ!</w:t>
      </w:r>
    </w:p>
    <w:p>
      <w:r>
        <w:rPr>
          <w:b/>
          <w:u w:val="single"/>
        </w:rPr>
        <w:t>187505</w:t>
      </w:r>
    </w:p>
    <w:p>
      <w:r>
        <w:t>@Uwe_Junge_MdL #Volksverhetzung? #AfD-MdB Stefan Keuter verschickte Nazibilder über WhatsApp, wie ich mit @MarcusBensmann für @sternde u. @correctiv_org  aufgedeckt habe. Heute ist in Würzburg ein Mann für Posten eines Nazibildes verurteilt worden – wegen Volksverhetzung  https://t.co/GK9Bujksge</w:t>
      </w:r>
    </w:p>
    <w:p>
      <w:r>
        <w:rPr>
          <w:b/>
          <w:u w:val="single"/>
        </w:rPr>
        <w:t>187506</w:t>
      </w:r>
    </w:p>
    <w:p>
      <w:r>
        <w:t>@Uwe_Junge_MdL Schwimmen da Felle?  #afdwürgt #NazisRaus #Kantholz</w:t>
      </w:r>
    </w:p>
    <w:p>
      <w:r>
        <w:rPr>
          <w:b/>
          <w:u w:val="single"/>
        </w:rPr>
        <w:t>187507</w:t>
      </w:r>
    </w:p>
    <w:p>
      <w:r>
        <w:t>@Uwe_Junge_MdL Ist doch toll, alle die von der SPD zur den noch größeren Spinnern den Grünen geflüchtet sind, werden dann wieder den Sozis unterworfen. Ich gönne den Das ! https://t.co/UIGPS9XNz7</w:t>
      </w:r>
    </w:p>
    <w:p>
      <w:r>
        <w:rPr>
          <w:b/>
          <w:u w:val="single"/>
        </w:rPr>
        <w:t>187508</w:t>
      </w:r>
    </w:p>
    <w:p>
      <w:r>
        <w:t>@Uwe_Junge_MdL besser als blau schwarz!! #noafd</w:t>
      </w:r>
    </w:p>
    <w:p>
      <w:r>
        <w:rPr>
          <w:b/>
          <w:u w:val="single"/>
        </w:rPr>
        <w:t>187509</w:t>
      </w:r>
    </w:p>
    <w:p>
      <w:r>
        <w:t>@Uwe_Junge_MdL @PauleHasi13 Verfluchen?Geht es ne Nummer kleiner?</w:t>
      </w:r>
    </w:p>
    <w:p>
      <w:r>
        <w:rPr>
          <w:b/>
          <w:u w:val="single"/>
        </w:rPr>
        <w:t>187510</w:t>
      </w:r>
    </w:p>
    <w:p>
      <w:r>
        <w:t>@Uwe_Junge_MdL Der SPD ist doch mittlerweile alles recht, kein Rückgrat mehr.</w:t>
      </w:r>
    </w:p>
    <w:p>
      <w:r>
        <w:rPr>
          <w:b/>
          <w:u w:val="single"/>
        </w:rPr>
        <w:t>187511</w:t>
      </w:r>
    </w:p>
    <w:p>
      <w:r>
        <w:t>@Uwe_Junge_MdL Ich hoffe der Wähler schließt das aus. Und verbannt die SPD auf die Oppositionsbank</w:t>
      </w:r>
    </w:p>
    <w:p>
      <w:r>
        <w:rPr>
          <w:b/>
          <w:u w:val="single"/>
        </w:rPr>
        <w:t>187512</w:t>
      </w:r>
    </w:p>
    <w:p>
      <w:r>
        <w:t>@Uwe_Junge_MdL Wer #AfD wählt, bekommt #NsDAP</w:t>
      </w:r>
    </w:p>
    <w:p>
      <w:r>
        <w:rPr>
          <w:b/>
          <w:u w:val="single"/>
        </w:rPr>
        <w:t>187513</w:t>
      </w:r>
    </w:p>
    <w:p>
      <w:r>
        <w:t>@Uwe_Junge_MdL Die Katze war doch hier schon aus dem Sack. #Habeck will das chinesische Herrschaftssystem etablieren. #sozialismus #Grün  https://t.co/Cw3EZ58Xls</w:t>
      </w:r>
    </w:p>
    <w:p>
      <w:r>
        <w:rPr>
          <w:b/>
          <w:u w:val="single"/>
        </w:rPr>
        <w:t>187514</w:t>
      </w:r>
    </w:p>
    <w:p>
      <w:r>
        <w:t>@Uwe_Junge_MdL @raknanordmann Sozialismus reloaded?Wie oft denn noch? Jegliche Ausprägung ist bis jetzt krachend gescheitert und hat Millionen Menschen auf dem Kerbholz.</w:t>
      </w:r>
    </w:p>
    <w:p>
      <w:r>
        <w:rPr>
          <w:b/>
          <w:u w:val="single"/>
        </w:rPr>
        <w:t>187515</w:t>
      </w:r>
    </w:p>
    <w:p>
      <w:r>
        <w:t>@Uwe_Junge_MdL Zum Machterhalt verkaufen die Sozis ihre Mütter. Von Rot erwarte ich nichts anderes,die Fahne WHT in die Richtung, die den Bonzen genehm ist.</w:t>
      </w:r>
    </w:p>
    <w:p>
      <w:r>
        <w:rPr>
          <w:b/>
          <w:u w:val="single"/>
        </w:rPr>
        <w:t>187516</w:t>
      </w:r>
    </w:p>
    <w:p>
      <w:r>
        <w:t>@Uwe_Junge_MdL Warten wir bis das erste italienische Schiff havariert und keiner die Besatzung retten will da sich keiner die Strafe leisten kann.    Das es den Uwe anscheinend freut wenn Menschen elendig ertrinken ist ja nichts Neues.</w:t>
      </w:r>
    </w:p>
    <w:p>
      <w:r>
        <w:rPr>
          <w:b/>
          <w:u w:val="single"/>
        </w:rPr>
        <w:t>187517</w:t>
      </w:r>
    </w:p>
    <w:p>
      <w:r>
        <w:t>@Uwe_Junge_MdL warum so verbitterte mitbürger immer ausrufezeichen brauchen?    würde beim lächeln lernen gerne helfen.</w:t>
      </w:r>
    </w:p>
    <w:p>
      <w:r>
        <w:rPr>
          <w:b/>
          <w:u w:val="single"/>
        </w:rPr>
        <w:t>187518</w:t>
      </w:r>
    </w:p>
    <w:p>
      <w:r>
        <w:t>@Uwe_Junge_MdL Wann werden andere europ, Länder und vor allem Deutschland wach und folgen dem ital. Vorbild?</w:t>
      </w:r>
    </w:p>
    <w:p>
      <w:r>
        <w:rPr>
          <w:b/>
          <w:u w:val="single"/>
        </w:rPr>
        <w:t>187519</w:t>
      </w:r>
    </w:p>
    <w:p>
      <w:r>
        <w:t>@Uwe_Junge_MdL Mal gespannt, wie die ihre Finanzen regulieren wollen.   Ob Salvini da wohl auch zeigt wie's geht...auf Ramsch Niveau Kredite aufzunehmen</w:t>
      </w:r>
    </w:p>
    <w:p>
      <w:r>
        <w:rPr>
          <w:b/>
          <w:u w:val="single"/>
        </w:rPr>
        <w:t>187520</w:t>
      </w:r>
    </w:p>
    <w:p>
      <w:r>
        <w:t>@Uwe_Junge_MdL Und wie man Schulden macht, in der Annahme die EU zwingen zu können sie zu übernehmen haben sie auch ganz toll drauf.</w:t>
      </w:r>
    </w:p>
    <w:p>
      <w:r>
        <w:rPr>
          <w:b/>
          <w:u w:val="single"/>
        </w:rPr>
        <w:t>187521</w:t>
      </w:r>
    </w:p>
    <w:p>
      <w:r>
        <w:t>@Uwe_Junge_MdL Starke Worte für eine Partei die permanent die Meinungsfreiheit und andere Grundrechte verletzt und einschränken will.</w:t>
      </w:r>
    </w:p>
    <w:p>
      <w:r>
        <w:rPr>
          <w:b/>
          <w:u w:val="single"/>
        </w:rPr>
        <w:t>187522</w:t>
      </w:r>
    </w:p>
    <w:p>
      <w:r>
        <w:t>@Uwe_Junge_MdL Junge,Junge, es ist alles besser als ihr Schlechtmenschterror!</w:t>
      </w:r>
    </w:p>
    <w:p>
      <w:r>
        <w:rPr>
          <w:b/>
          <w:u w:val="single"/>
        </w:rPr>
        <w:t>187523</w:t>
      </w:r>
    </w:p>
    <w:p>
      <w:r>
        <w:t>@Uwe_Junge_MdL Sie bevorzugen ein totalitäres System! Also: Wegtreten! #fckafd</w:t>
      </w:r>
    </w:p>
    <w:p>
      <w:r>
        <w:rPr>
          <w:b/>
          <w:u w:val="single"/>
        </w:rPr>
        <w:t>187524</w:t>
      </w:r>
    </w:p>
    <w:p>
      <w:r>
        <w:t>@Uwe_Junge_MdL Herr Junge, wir wissen doch alle, dass gerade die rechtsradikale AfD demokratische Grundrechte beschneiden will.</w:t>
      </w:r>
    </w:p>
    <w:p>
      <w:r>
        <w:rPr>
          <w:b/>
          <w:u w:val="single"/>
        </w:rPr>
        <w:t>187525</w:t>
      </w:r>
    </w:p>
    <w:p>
      <w:r>
        <w:t>@Uwe_Junge_MdL Sagt einer aus einer Partei die deutsche Staatsbürger ungleich behandeln möchte. Ist das die Demokratie die ihr wollt?</w:t>
      </w:r>
    </w:p>
    <w:p>
      <w:r>
        <w:rPr>
          <w:b/>
          <w:u w:val="single"/>
        </w:rPr>
        <w:t>187526</w:t>
      </w:r>
    </w:p>
    <w:p>
      <w:r>
        <w:t>@Uwe_Junge_MdL Gutmenschenterror? Das würde ja bedeuten, dass in den regierenden Parteien gute Menschen regieren würden. Ich sehe da kaum jemanden!</w:t>
      </w:r>
    </w:p>
    <w:p>
      <w:r>
        <w:rPr>
          <w:b/>
          <w:u w:val="single"/>
        </w:rPr>
        <w:t>187527</w:t>
      </w:r>
    </w:p>
    <w:p>
      <w:r>
        <w:t>@Uwe_Junge_MdL Ja, Schutz vor euch drecks Faschos. Ich finde es immer so köstlich wenn die EkelhAfDe wieder keinen Platz im Restaurant bekommen oder Filme über die Nazizeit for free sehen dürfen. Einfach nur herrlich!😬🎉🎊</w:t>
      </w:r>
    </w:p>
    <w:p>
      <w:r>
        <w:rPr>
          <w:b/>
          <w:u w:val="single"/>
        </w:rPr>
        <w:t>187528</w:t>
      </w:r>
    </w:p>
    <w:p>
      <w:r>
        <w:t>@Uwe_Junge_MdL Sagt der Typ, der andere bedroht nur weil sie nicht seiner #RechtsNAZIonalen #Sekte folgen, einer der Anführer des Marsches von #AdolfHitlerHooligans durch #Chemnitz. Genau mein Humor. https://t.co/lBQHG8RiDQ</w:t>
      </w:r>
    </w:p>
    <w:p>
      <w:r>
        <w:rPr>
          <w:b/>
          <w:u w:val="single"/>
        </w:rPr>
        <w:t>187529</w:t>
      </w:r>
    </w:p>
    <w:p>
      <w:r>
        <w:t>@Uwe_Junge_MdL https://t.co/ydBKTLmPNF</w:t>
      </w:r>
    </w:p>
    <w:p>
      <w:r>
        <w:rPr>
          <w:b/>
          <w:u w:val="single"/>
        </w:rPr>
        <w:t>187530</w:t>
      </w:r>
    </w:p>
    <w:p>
      <w:r>
        <w:t>@Uwe_Junge_MdL höchstwahrscheinlich beides</w:t>
      </w:r>
    </w:p>
    <w:p>
      <w:r>
        <w:rPr>
          <w:b/>
          <w:u w:val="single"/>
        </w:rPr>
        <w:t>187531</w:t>
      </w:r>
    </w:p>
    <w:p>
      <w:r>
        <w:t>@Uwe_Junge_MdL Die Gesetze und die Anreizstruktur ist das Problem. hab noch nie gehört dass bspw. Ungarn, Japan, Singapur oder viele andere ein Problem mit 'Gefährdern' haben. Kein vernünftiger Gefährder würde überhaupt auf die Idee kommen in so ein Land einzureisen.</w:t>
      </w:r>
    </w:p>
    <w:p>
      <w:r>
        <w:rPr>
          <w:b/>
          <w:u w:val="single"/>
        </w:rPr>
        <w:t>187532</w:t>
      </w:r>
    </w:p>
    <w:p>
      <w:r>
        <w:t>@Uwe_Junge_MdL Was ist das für ein Lumpenstaat! Unglaublich wie Menschen und deren Angehörige behandelt werden, die dem Staat gedient haben.</w:t>
      </w:r>
    </w:p>
    <w:p>
      <w:r>
        <w:rPr>
          <w:b/>
          <w:u w:val="single"/>
        </w:rPr>
        <w:t>187533</w:t>
      </w:r>
    </w:p>
    <w:p>
      <w:r>
        <w:t>@Uwe_Junge_MdL Ja, und auch die Rechten und die Reichis nicht vergessen...</w:t>
      </w:r>
    </w:p>
    <w:p>
      <w:r>
        <w:rPr>
          <w:b/>
          <w:u w:val="single"/>
        </w:rPr>
        <w:t>187534</w:t>
      </w:r>
    </w:p>
    <w:p>
      <w:r>
        <w:t>@Uwe_Junge_MdL Das weitaus größere Problem sind Sympathisanten Ihrer Partei mit fehlender Abgrenzung nach rechts. Schon mal von Seda Basay-Yildiz gehört?</w:t>
      </w:r>
    </w:p>
    <w:p>
      <w:r>
        <w:rPr>
          <w:b/>
          <w:u w:val="single"/>
        </w:rPr>
        <w:t>187535</w:t>
      </w:r>
    </w:p>
    <w:p>
      <w:r>
        <w:t>@Uwe_Junge_MdL Bei der Bundeswehr hätte man früher auch vielleicht mal etwas genauer schauen sollen. Schon interessant wer da so alles Stabsoffizier war...</w:t>
      </w:r>
    </w:p>
    <w:p>
      <w:r>
        <w:rPr>
          <w:b/>
          <w:u w:val="single"/>
        </w:rPr>
        <w:t>187536</w:t>
      </w:r>
    </w:p>
    <w:p>
      <w:r>
        <w:t>@Uwe_Junge_MdL Genau Junge! Deswegen wir es hoechste Zeit, dass die AfD wegen ihrer rechtsradikalen Umtriebe und Mitglieder verboten wird. Dann koennen auch konsequent unsere Staatsorgane von Rechtsradikalen und natürlich auch anderen Extremisten befreit werden. Islamisten in der Polizei ???</w:t>
      </w:r>
    </w:p>
    <w:p>
      <w:r>
        <w:rPr>
          <w:b/>
          <w:u w:val="single"/>
        </w:rPr>
        <w:t>187537</w:t>
      </w:r>
    </w:p>
    <w:p>
      <w:r>
        <w:t>@Uwe_Junge_MdL @IlonaAbels Will blabla fordere blabla bin hohl blabla</w:t>
      </w:r>
    </w:p>
    <w:p>
      <w:r>
        <w:rPr>
          <w:b/>
          <w:u w:val="single"/>
        </w:rPr>
        <w:t>187538</w:t>
      </w:r>
    </w:p>
    <w:p>
      <w:r>
        <w:t>@Uwe_Junge_MdL so ist es....auch Liberal-Extremismus, Konservativ-Extremismus, Grün-Extremismus usw usw haben bei der #Polizei nichts zu suchen....</w:t>
      </w:r>
    </w:p>
    <w:p>
      <w:r>
        <w:rPr>
          <w:b/>
          <w:u w:val="single"/>
        </w:rPr>
        <w:t>187539</w:t>
      </w:r>
    </w:p>
    <w:p>
      <w:r>
        <w:t>@Uwe_Junge_MdL Und nicht Ihre eigenen Gessinungsbrüder vergessen wie Rechtsextremisten, Reichsbürger etc., denn die größte Gefahr kommt ganz klar von RECHTS!</w:t>
      </w:r>
    </w:p>
    <w:p>
      <w:r>
        <w:rPr>
          <w:b/>
          <w:u w:val="single"/>
        </w:rPr>
        <w:t>187540</w:t>
      </w:r>
    </w:p>
    <w:p>
      <w:r>
        <w:t>@Uwe_Junge_MdL Aha  Reichsbürger...  Was ist mit linksradikalen   Antideutschen Gutmenschen??</w:t>
      </w:r>
    </w:p>
    <w:p>
      <w:r>
        <w:rPr>
          <w:b/>
          <w:u w:val="single"/>
        </w:rPr>
        <w:t>187541</w:t>
      </w:r>
    </w:p>
    <w:p>
      <w:r>
        <w:t>@Uwe_Junge_MdL Man sieht wiedereinmal, wie leichtfertig die Merkel-Parteien mit der inneren Sicherheit umgehen.</w:t>
      </w:r>
    </w:p>
    <w:p>
      <w:r>
        <w:rPr>
          <w:b/>
          <w:u w:val="single"/>
        </w:rPr>
        <w:t>187542</w:t>
      </w:r>
    </w:p>
    <w:p>
      <w:r>
        <w:t>@Uwe_Junge_MdL @pearwalts5 @Junge_Freiheit Es werden täglich mehr, zu beobachen in Dörfern und Städten. In 10 Jahren sind die Kinder der Muslime bereits 16 Jahre. Sie werden in allen Organen und Strukturen der Deutschen Gesellschaft eingreifen, wie schon in der Politik zu beobachten ist. Grüne fungieren als Staatsfeinde! https://t.co/1NQkUWf6a2</w:t>
      </w:r>
    </w:p>
    <w:p>
      <w:r>
        <w:rPr>
          <w:b/>
          <w:u w:val="single"/>
        </w:rPr>
        <w:t>187543</w:t>
      </w:r>
    </w:p>
    <w:p>
      <w:r>
        <w:t>@Uwe_Junge_MdL @Junge_Freiheit Aber bitte fangen wir doch mit den EkelhAfDen an.Die glauben nämlich, dass nur weil sie hier auf die Welt geschissen wurden, dürfen die alles hier und das Land würde denen gehören. Wie etwas was sie erworben haben und es Ihnen rechtlich zusteht. Nicht weil sie etwa Glück hatten.</w:t>
      </w:r>
    </w:p>
    <w:p>
      <w:r>
        <w:rPr>
          <w:b/>
          <w:u w:val="single"/>
        </w:rPr>
        <w:t>187544</w:t>
      </w:r>
    </w:p>
    <w:p>
      <w:r>
        <w:t>@Uwe_Junge_MdL @Junge_Freiheit Anreize... Der größte Anreiz ist ja eigentlich 'ich will nicht elendig sterben!' für diese Menschen.   Aber das interessiert unseren Uwe ja nicht.</w:t>
      </w:r>
    </w:p>
    <w:p>
      <w:r>
        <w:rPr>
          <w:b/>
          <w:u w:val="single"/>
        </w:rPr>
        <w:t>187545</w:t>
      </w:r>
    </w:p>
    <w:p>
      <w:r>
        <w:t>@Uwe_Junge_MdL @Junge_Freiheit Die Anzahl der Asylanträge ist wesentlich geringer als die Anzahl der Zuwanderer. Man täuscht mit den Asylzahlen über die wahren Zuwandererzahlen hinweg.</w:t>
      </w:r>
    </w:p>
    <w:p>
      <w:r>
        <w:rPr>
          <w:b/>
          <w:u w:val="single"/>
        </w:rPr>
        <w:t>187546</w:t>
      </w:r>
    </w:p>
    <w:p>
      <w:r>
        <w:t>@Uwe_Junge_MdL @BeaArep @Junge_Freiheit Alle schieben die ja ab! Aus der Heimat nach Deutschland 👅👅👅👅</w:t>
      </w:r>
    </w:p>
    <w:p>
      <w:r>
        <w:rPr>
          <w:b/>
          <w:u w:val="single"/>
        </w:rPr>
        <w:t>187547</w:t>
      </w:r>
    </w:p>
    <w:p>
      <w:r>
        <w:t>@Uwe_Junge_MdL @HellerNorden @Junge_Freiheit Grenzen wieder schliessen und Visum einführen.</w:t>
      </w:r>
    </w:p>
    <w:p>
      <w:r>
        <w:rPr>
          <w:b/>
          <w:u w:val="single"/>
        </w:rPr>
        <w:t>187548</w:t>
      </w:r>
    </w:p>
    <w:p>
      <w:r>
        <w:t>@Uwe_Junge_MdL @Junge_Freiheit Natürlich, denn nur hier in Deutschland kriegt man alles in den Arsch gesteckt(Das gilt natürlich nicht für Deutsche). Du hast eine Straftat begangen? Kein Problem die korrupte Deutsche Justiz dreht es für dich wieder zum Guten.</w:t>
      </w:r>
    </w:p>
    <w:p>
      <w:r>
        <w:rPr>
          <w:b/>
          <w:u w:val="single"/>
        </w:rPr>
        <w:t>187549</w:t>
      </w:r>
    </w:p>
    <w:p>
      <w:r>
        <w:t>@Uwe_Junge_MdL @FlugdesAlbatros @Junge_Freiheit Nicht ' Europa'- nur EU!!!!!!!</w:t>
      </w:r>
    </w:p>
    <w:p>
      <w:r>
        <w:rPr>
          <w:b/>
          <w:u w:val="single"/>
        </w:rPr>
        <w:t>187550</w:t>
      </w:r>
    </w:p>
    <w:p>
      <w:r>
        <w:t>@Uwe_Junge_MdL @Junge_Freiheit Sie sollten mal arbeiten. Konsequent denken. Oops, Sie waren ja Offizier https://t.co/G2B9YQtHxE</w:t>
      </w:r>
    </w:p>
    <w:p>
      <w:r>
        <w:rPr>
          <w:b/>
          <w:u w:val="single"/>
        </w:rPr>
        <w:t>187551</w:t>
      </w:r>
    </w:p>
    <w:p>
      <w:r>
        <w:t>@Uwe_Junge_MdL @Junge_Freiheit Mit deiner Abschiebung könnt man mal anfangen.</w:t>
      </w:r>
    </w:p>
    <w:p>
      <w:r>
        <w:rPr>
          <w:b/>
          <w:u w:val="single"/>
        </w:rPr>
        <w:t>187552</w:t>
      </w:r>
    </w:p>
    <w:p>
      <w:r>
        <w:t>@Uwe_Junge_MdL @Junge_Freiheit Als allererstes sollte komplett auf Sachleistungen umgestellt werden. Jemand der wirklich Schutz sucht freut sich über ein Dach über dem Kopf etwas zu essen und den Schutz vor der Verfolgung.  Der Großteil wird dann sehr schnell von selbst verschwinden wenn es kein Geld mehr gibt</w:t>
      </w:r>
    </w:p>
    <w:p>
      <w:r>
        <w:rPr>
          <w:b/>
          <w:u w:val="single"/>
        </w:rPr>
        <w:t>187553</w:t>
      </w:r>
    </w:p>
    <w:p>
      <w:r>
        <w:t>@Uwe_Junge_MdL @Junge_Freiheit Konsequent auf Sachleistungen umstellen. Ankerzentren. Und alles was nicht im Land sein darf, sofort raus. Nicht bis nach hause. EU Aussengrente reicht. Sollen selbst klarkommen.</w:t>
      </w:r>
    </w:p>
    <w:p>
      <w:r>
        <w:rPr>
          <w:b/>
          <w:u w:val="single"/>
        </w:rPr>
        <w:t>187554</w:t>
      </w:r>
    </w:p>
    <w:p>
      <w:r>
        <w:t>@Uwe_Junge_MdL Nur dumm, dass es keine muslimische Massenzuwanderung  gibt.</w:t>
      </w:r>
    </w:p>
    <w:p>
      <w:r>
        <w:rPr>
          <w:b/>
          <w:u w:val="single"/>
        </w:rPr>
        <w:t>187555</w:t>
      </w:r>
    </w:p>
    <w:p>
      <w:r>
        <w:t>@Uwe_Junge_MdL Spielen Sie doch nicht den Saubermann, am liebsten würden Sie die Homosexuellen doch selbst verfolgen 👎</w:t>
      </w:r>
    </w:p>
    <w:p>
      <w:r>
        <w:rPr>
          <w:b/>
          <w:u w:val="single"/>
        </w:rPr>
        <w:t>187556</w:t>
      </w:r>
    </w:p>
    <w:p>
      <w:r>
        <w:t>@Uwe_Junge_MdL @ichbinkoelnerin https://t.co/ADTBhuYu4e</w:t>
      </w:r>
    </w:p>
    <w:p>
      <w:r>
        <w:rPr>
          <w:b/>
          <w:u w:val="single"/>
        </w:rPr>
        <w:t>187557</w:t>
      </w:r>
    </w:p>
    <w:p>
      <w:r>
        <w:t>@Uwe_Junge_MdL @Eure_LeylaBilge Ist denen doch egal, die gehen ja nicht unters Volk.</w:t>
      </w:r>
    </w:p>
    <w:p>
      <w:r>
        <w:rPr>
          <w:b/>
          <w:u w:val="single"/>
        </w:rPr>
        <w:t>187558</w:t>
      </w:r>
    </w:p>
    <w:p>
      <w:r>
        <w:t>@Uwe_Junge_MdL Von eurer Hetze und homophoben Haltung wird halb Deutschland schlecht.     #FCKNZS   #fckafd</w:t>
      </w:r>
    </w:p>
    <w:p>
      <w:r>
        <w:rPr>
          <w:b/>
          <w:u w:val="single"/>
        </w:rPr>
        <w:t>187559</w:t>
      </w:r>
    </w:p>
    <w:p>
      <w:r>
        <w:t>@Uwe_Junge_MdL LGBTI-Rechte Thema im Bundestag  AfD will junge Menschen zu Hetero-Beziehungen 'ermutigen'  https://t.co/HaMsdWdrDo    Gegen Vielfalt  AfD Sachsen will 'Werbung für Homosexualität' in Schulen verbieten  https://t.co/UXjvYIM2dz</w:t>
      </w:r>
    </w:p>
    <w:p>
      <w:r>
        <w:rPr>
          <w:b/>
          <w:u w:val="single"/>
        </w:rPr>
        <w:t>187560</w:t>
      </w:r>
    </w:p>
    <w:p>
      <w:r>
        <w:t>@Uwe_Junge_MdL So Typen wie Beck wünsche ich das: https://t.co/7BIfTQzPEy</w:t>
      </w:r>
    </w:p>
    <w:p>
      <w:r>
        <w:rPr>
          <w:b/>
          <w:u w:val="single"/>
        </w:rPr>
        <w:t>187561</w:t>
      </w:r>
    </w:p>
    <w:p>
      <w:r>
        <w:t>@Uwe_Junge_MdL https://t.co/hZB49sDXQS</w:t>
      </w:r>
    </w:p>
    <w:p>
      <w:r>
        <w:rPr>
          <w:b/>
          <w:u w:val="single"/>
        </w:rPr>
        <w:t>187562</w:t>
      </w:r>
    </w:p>
    <w:p>
      <w:r>
        <w:t>@Uwe_Junge_MdL Erzähl mir mehr davon, wie du dich für die Rechte von Homosexuellen stark machst. https://t.co/2b9K0wFZwP</w:t>
      </w:r>
    </w:p>
    <w:p>
      <w:r>
        <w:rPr>
          <w:b/>
          <w:u w:val="single"/>
        </w:rPr>
        <w:t>187563</w:t>
      </w:r>
    </w:p>
    <w:p>
      <w:r>
        <w:t>@Uwe_Junge_MdL Tja, wenn Leute wie Sie an der Macht sind, wird es Ihnen so wie dem Herrn Röhm gehen, denn hässliche Steigbügelhalter zur Macht, wie Sie es einer sind, waren nach der langen Nacht der Messer schnell weg vom Fenster.  Daran schon mal gedacht?</w:t>
      </w:r>
    </w:p>
    <w:p>
      <w:r>
        <w:rPr>
          <w:b/>
          <w:u w:val="single"/>
        </w:rPr>
        <w:t>187564</w:t>
      </w:r>
    </w:p>
    <w:p>
      <w:r>
        <w:t>@Uwe_Junge_MdL Homophobie ist (genau wie Islamophobie) das falsche Wort. Es war nie eine Angst um die es ging.   Das der Staat eine damals noch anerkannte psychische Störung als Straftat gesehen hat ist das wirkliche Verbrechen. Und heute die Schuld auf die Christen schieben. LGBTQ bleibt krank.</w:t>
      </w:r>
    </w:p>
    <w:p>
      <w:r>
        <w:rPr>
          <w:b/>
          <w:u w:val="single"/>
        </w:rPr>
        <w:t>187565</w:t>
      </w:r>
    </w:p>
    <w:p>
      <w:r>
        <w:t>@Uwe_Junge_MdL Ach Kamerad Junge entwickelt auf einmal ein Herz fuer Homosexuelle? Dann sind Sie aber wirklich in der falschen Partei. Die AfD ist die homophobe Partei schlechthin!</w:t>
      </w:r>
    </w:p>
    <w:p>
      <w:r>
        <w:rPr>
          <w:b/>
          <w:u w:val="single"/>
        </w:rPr>
        <w:t>187566</w:t>
      </w:r>
    </w:p>
    <w:p>
      <w:r>
        <w:t>@Uwe_Junge_MdL ...ist das nicht der Schwule dem das Koks aus der Hosentasche bei einer Polizeikontrolle gefallen ist, der auch so gerne kleine Jungs mag ? Ein ekelhafter Zeitgenosse......</w:t>
      </w:r>
    </w:p>
    <w:p>
      <w:r>
        <w:rPr>
          <w:b/>
          <w:u w:val="single"/>
        </w:rPr>
        <w:t>187567</w:t>
      </w:r>
    </w:p>
    <w:p>
      <w:r>
        <w:t>@Uwe_Junge_MdL Alles nette Schwule, die nie einen Strichjungen im Bahnhofsklo benutzt haben, damit der sich seinen nächsten Stich setzen konte.  Alles Gutmenschen, die nie irgendwo Sex hatten, mit Menschen, die garnicht so scharf auf ihren Sex waren? Alle,immer einvernehmlich?</w:t>
      </w:r>
    </w:p>
    <w:p>
      <w:r>
        <w:rPr>
          <w:b/>
          <w:u w:val="single"/>
        </w:rPr>
        <w:t>187568</w:t>
      </w:r>
    </w:p>
    <w:p>
      <w:r>
        <w:t>@Uwe_Junge_MdL @ichbinkoelnerin Der Kaiser sah nur Haft für Schwule vor - der Koran sieht für Homosexualität die Todesstrafe und so wird das auch in den islamischen Staaten vollzogen!</w:t>
      </w:r>
    </w:p>
    <w:p>
      <w:r>
        <w:rPr>
          <w:b/>
          <w:u w:val="single"/>
        </w:rPr>
        <w:t>187569</w:t>
      </w:r>
    </w:p>
    <w:p>
      <w:r>
        <w:t>@Uwe_Junge_MdL muß man lassen, die wollen das so und sind zur Differenzierung nicht in der Lage. Die müssen es einfach erleben</w:t>
      </w:r>
    </w:p>
    <w:p>
      <w:r>
        <w:rPr>
          <w:b/>
          <w:u w:val="single"/>
        </w:rPr>
        <w:t>187570</w:t>
      </w:r>
    </w:p>
    <w:p>
      <w:r>
        <w:t>@Uwe_Junge_MdL Das denkt die graue Eminenz Höcke, nach dessen Pfeife die AfD tanzt,  über Schwule und Lesben. https://t.co/3RzysGmvUl</w:t>
      </w:r>
    </w:p>
    <w:p>
      <w:r>
        <w:rPr>
          <w:b/>
          <w:u w:val="single"/>
        </w:rPr>
        <w:t>187571</w:t>
      </w:r>
    </w:p>
    <w:p>
      <w:r>
        <w:t>@Uwe_Junge_MdL Feindlichkeit gegen Homosexualität begegnet man mit Aufklärung. Das Religionen schon immer unaufklärerisch Handeln ist auch klar.  Da nimmt sich der homosexuellen feindliche Papst nicht viel vom homosexuellenfeinflichen Imam.</w:t>
      </w:r>
    </w:p>
    <w:p>
      <w:r>
        <w:rPr>
          <w:b/>
          <w:u w:val="single"/>
        </w:rPr>
        <w:t>187572</w:t>
      </w:r>
    </w:p>
    <w:p>
      <w:r>
        <w:t>@Uwe_Junge_MdL Wenn ich mir das exaltierte und provakante Benehmen der Teilnehmer an LGBT-Paraden so anseh wünsch ich mir den §175 zurück.</w:t>
      </w:r>
    </w:p>
    <w:p>
      <w:r>
        <w:rPr>
          <w:b/>
          <w:u w:val="single"/>
        </w:rPr>
        <w:t>187573</w:t>
      </w:r>
    </w:p>
    <w:p>
      <w:r>
        <w:t>@Uwe_Junge_MdL Paranoide Wahnvorstellungen @Uwe_Junge_MdL  ?</w:t>
      </w:r>
    </w:p>
    <w:p>
      <w:r>
        <w:rPr>
          <w:b/>
          <w:u w:val="single"/>
        </w:rPr>
        <w:t>187574</w:t>
      </w:r>
    </w:p>
    <w:p>
      <w:r>
        <w:t>@Uwe_Junge_MdL Ein bisschen an der Spitze naschen lassen und Kristalle geben.</w:t>
      </w:r>
    </w:p>
    <w:p>
      <w:r>
        <w:rPr>
          <w:b/>
          <w:u w:val="single"/>
        </w:rPr>
        <w:t>187575</w:t>
      </w:r>
    </w:p>
    <w:p>
      <w:r>
        <w:t>@Uwe_Junge_MdL Jetzt ist der Zeit die Patrioten von ganze Welt Aktiv werden und nicht mehr zu lassen die Globalsten für uns entscheiden .leider unsere Regierung bis jetzt haben die Radikalsten unterstützt Beispiel islamische Republik Iran die habe 40 Jahre Auge zugedrückt und jetz...</w:t>
      </w:r>
    </w:p>
    <w:p>
      <w:r>
        <w:rPr>
          <w:b/>
          <w:u w:val="single"/>
        </w:rPr>
        <w:t>187576</w:t>
      </w:r>
    </w:p>
    <w:p>
      <w:r>
        <w:t>@Uwe_Junge_MdL Massenzuwanderung ...... Aluhüte, neue Aluhüte ....</w:t>
      </w:r>
    </w:p>
    <w:p>
      <w:r>
        <w:rPr>
          <w:b/>
          <w:u w:val="single"/>
        </w:rPr>
        <w:t>187577</w:t>
      </w:r>
    </w:p>
    <w:p>
      <w:r>
        <w:t>@Uwe_Junge_MdL War da nicht mal was in deinem Standort Mayen, mit einer Soldatin, du brauner Islamist</w:t>
      </w:r>
    </w:p>
    <w:p>
      <w:r>
        <w:rPr>
          <w:b/>
          <w:u w:val="single"/>
        </w:rPr>
        <w:t>187578</w:t>
      </w:r>
    </w:p>
    <w:p>
      <w:r>
        <w:t>@Uwe_Junge_MdL Um die AfD zu zerstören, juckt die ein paar Homos nicht</w:t>
      </w:r>
    </w:p>
    <w:p>
      <w:r>
        <w:rPr>
          <w:b/>
          <w:u w:val="single"/>
        </w:rPr>
        <w:t>187579</w:t>
      </w:r>
    </w:p>
    <w:p>
      <w:r>
        <w:t>@Uwe_Junge_MdL Und wenn du nicht endlich dein eingestaubtes Hirn einschaltest, wirst du sehr sehr dumm sterben. Schon mal darüber nachgedacht? https://t.co/qQTZZ7dY1D</w:t>
      </w:r>
    </w:p>
    <w:p>
      <w:r>
        <w:rPr>
          <w:b/>
          <w:u w:val="single"/>
        </w:rPr>
        <w:t>187580</w:t>
      </w:r>
    </w:p>
    <w:p>
      <w:r>
        <w:t>@Uwe_Junge_MdL Sie leben auch nach dem Motto was kümmert mich mein Gesülze von gestern oder ? schon mal wirkliche Politik gemacht oder immer nur die 3 bekannten Themen ?  #fckafd #noafd #nazisraus</w:t>
      </w:r>
    </w:p>
    <w:p>
      <w:r>
        <w:rPr>
          <w:b/>
          <w:u w:val="single"/>
        </w:rPr>
        <w:t>187581</w:t>
      </w:r>
    </w:p>
    <w:p>
      <w:r>
        <w:t>@Uwe_Junge_MdL Herr Junge , wie können sie nur so öffentlichen die Wahrheit sagen? Widerlich 😂😂😂</w:t>
      </w:r>
    </w:p>
    <w:p>
      <w:r>
        <w:rPr>
          <w:b/>
          <w:u w:val="single"/>
        </w:rPr>
        <w:t>187582</w:t>
      </w:r>
    </w:p>
    <w:p>
      <w:r>
        <w:t>@Uwe_Junge_MdL erst waren es 'unsere frauen', 'unsere kinder' und 'unsere mädchen' - nun 'unsere homosexuelle'.    welch wandlung.    da entdeckt grade jemand seinen weichen kern.    👍 https://t.co/elS7VqSkJ3</w:t>
      </w:r>
    </w:p>
    <w:p>
      <w:r>
        <w:rPr>
          <w:b/>
          <w:u w:val="single"/>
        </w:rPr>
        <w:t>187583</w:t>
      </w:r>
    </w:p>
    <w:p>
      <w:r>
        <w:t>@Uwe_Junge_MdL Wartet mal ab, gebaut wird nicht nur im Iran. 🏗 Wir beobachten das einmal, ist wie bei den Clans, das konnte ja keiner ahnen.</w:t>
      </w:r>
    </w:p>
    <w:p>
      <w:r>
        <w:rPr>
          <w:b/>
          <w:u w:val="single"/>
        </w:rPr>
        <w:t>187584</w:t>
      </w:r>
    </w:p>
    <w:p>
      <w:r>
        <w:t>@Uwe_Junge_MdL @WilhelmTell77 Er soll bitte wieder in Russland demonstrieren 😂🤣😂</w:t>
      </w:r>
    </w:p>
    <w:p>
      <w:r>
        <w:rPr>
          <w:b/>
          <w:u w:val="single"/>
        </w:rPr>
        <w:t>187585</w:t>
      </w:r>
    </w:p>
    <w:p>
      <w:r>
        <w:t>@Uwe_Junge_MdL Für den Herrn auf dem Bild ist das nur eine Etappe, sein Ziel ist ein ganz anderes.</w:t>
      </w:r>
    </w:p>
    <w:p>
      <w:r>
        <w:rPr>
          <w:b/>
          <w:u w:val="single"/>
        </w:rPr>
        <w:t>187586</w:t>
      </w:r>
    </w:p>
    <w:p>
      <w:r>
        <w:t>@Uwe_Junge_MdL Nee. Denken ist da nicht mehr. Das Gehirn ist woanders hingerutscht. Ist die einzige Erklärung.    Meine Mutter sagte immer, wer nicht  hören will, muss fühlen.    Wird ein kurzes Erleuchtungsgefühl. Je nach Höhe des Hochhauses halt.</w:t>
      </w:r>
    </w:p>
    <w:p>
      <w:r>
        <w:rPr>
          <w:b/>
          <w:u w:val="single"/>
        </w:rPr>
        <w:t>187587</w:t>
      </w:r>
    </w:p>
    <w:p>
      <w:r>
        <w:t>@Uwe_Junge_MdL Junge, Junge...schon wieder sturzbesoffen auf der Maus ausgerutscht? Iss doch Euer Programm, was du da so schlecht redest. Aber sauf ruhig weiter..bis ins Koma!</w:t>
      </w:r>
    </w:p>
    <w:p>
      <w:r>
        <w:rPr>
          <w:b/>
          <w:u w:val="single"/>
        </w:rPr>
        <w:t>187588</w:t>
      </w:r>
    </w:p>
    <w:p>
      <w:r>
        <w:t>@Uwe_Junge_MdL Andere Probleme hat der Typ bzw die AfD wohl nicht? Die sollten sich mal besser um den Klimaschutz bspw Gedanken machen.</w:t>
      </w:r>
    </w:p>
    <w:p>
      <w:r>
        <w:rPr>
          <w:b/>
          <w:u w:val="single"/>
        </w:rPr>
        <w:t>187589</w:t>
      </w:r>
    </w:p>
    <w:p>
      <w:r>
        <w:t>@Uwe_Junge_MdL Volker Beck hat das auch selbst schon oft öffentlich angeprangert. Er ist einer der wenigen die da auch auf sowas und den Antisemitismus von moslemischen MitbürgerINNEN hinweist. Er ist da echt ein aufrechter ehrlicher Mann der Respekt verdient</w:t>
      </w:r>
    </w:p>
    <w:p>
      <w:r>
        <w:rPr>
          <w:b/>
          <w:u w:val="single"/>
        </w:rPr>
        <w:t>187590</w:t>
      </w:r>
    </w:p>
    <w:p>
      <w:r>
        <w:t>@Uwe_Junge_MdL Da erkenne ich eine deutlich größere Gefahr, falls Ihre homophobe Partei jemals mehr Macht erlangen könnte!</w:t>
      </w:r>
    </w:p>
    <w:p>
      <w:r>
        <w:rPr>
          <w:b/>
          <w:u w:val="single"/>
        </w:rPr>
        <w:t>187591</w:t>
      </w:r>
    </w:p>
    <w:p>
      <w:r>
        <w:t>@Uwe_Junge_MdL Mein Freund ist zum Glück sehr tolerant und offen, wenn es um andere Meinungen geht. Insbesondere meinen teils sehr konträren Ansichten. Aber ich werde trotzdem nicht verstehen, warum er lieber die Partei wählt, die seine Henker willkommen heißt. Zum Glück bin ich bi. Galgenhumor</w:t>
      </w:r>
    </w:p>
    <w:p>
      <w:r>
        <w:rPr>
          <w:b/>
          <w:u w:val="single"/>
        </w:rPr>
        <w:t>187592</w:t>
      </w:r>
    </w:p>
    <w:p>
      <w:r>
        <w:t>@Uwe_Junge_MdL Gerade die AfD, mit ihrer Homophobie. Kommt nun mit sowas 😅.    Wenn die AfD an die Macht kommt. Haben homosexuelle auch nichts mehr zu feiern.</w:t>
      </w:r>
    </w:p>
    <w:p>
      <w:r>
        <w:rPr>
          <w:b/>
          <w:u w:val="single"/>
        </w:rPr>
        <w:t>187593</w:t>
      </w:r>
    </w:p>
    <w:p>
      <w:r>
        <w:t>@Uwe_Junge_MdL AfDler sind nun wirklich die Letzten, denen die queere Community am Herzen liegt.</w:t>
      </w:r>
    </w:p>
    <w:p>
      <w:r>
        <w:rPr>
          <w:b/>
          <w:u w:val="single"/>
        </w:rPr>
        <w:t>187594</w:t>
      </w:r>
    </w:p>
    <w:p>
      <w:r>
        <w:t>@Uwe_Junge_MdL als wenn es menschen, die nicht eurer norm entsprechen, besser ergehen würde #noafd</w:t>
      </w:r>
    </w:p>
    <w:p>
      <w:r>
        <w:rPr>
          <w:b/>
          <w:u w:val="single"/>
        </w:rPr>
        <w:t>187595</w:t>
      </w:r>
    </w:p>
    <w:p>
      <w:r>
        <w:t>@Uwe_Junge_MdL Uns wurde es eher mit der AfD schlecht. Was euresgleichen von LGBTQ Menschen hält habt ihr ja schon oft genug deutlich gemacht.</w:t>
      </w:r>
    </w:p>
    <w:p>
      <w:r>
        <w:rPr>
          <w:b/>
          <w:u w:val="single"/>
        </w:rPr>
        <w:t>187596</w:t>
      </w:r>
    </w:p>
    <w:p>
      <w:r>
        <w:t>@Uwe_Junge_MdL Weil es Leute wie Sie, Ihre Faschisten-Sekte und Ihre Rechtsterror-SA gibt, geht es uns bereits jetzt schlecht. Hier und im Ausland. https://t.co/MH3JciaAVM</w:t>
      </w:r>
    </w:p>
    <w:p>
      <w:r>
        <w:rPr>
          <w:b/>
          <w:u w:val="single"/>
        </w:rPr>
        <w:t>187597</w:t>
      </w:r>
    </w:p>
    <w:p>
      <w:r>
        <w:t>Niederlande: Minister tritt wegen Bericht zu Flüchtlingskriminalität ab❗️Mord und Todschlag, sowie Sexualdelikte unter „Anderes“ verbucht. Normalität für Gutmenschen Regierungen‼️  https://t.co/hRePfptphH</w:t>
      </w:r>
    </w:p>
    <w:p>
      <w:r>
        <w:rPr>
          <w:b/>
          <w:u w:val="single"/>
        </w:rPr>
        <w:t>187598</w:t>
      </w:r>
    </w:p>
    <w:p>
      <w:r>
        <w:t>Eine der traurigsten Storys dieser Tage: Schwarz-Grün hat das Todesurteil über einen der letzten Naturwälder in Deutschland gesprochen. Wie CDU/Grüne den Reinhardswald vernichten. Schauen Sie sich die Bilder an. Biden Sie sich IHR Urteil. https://t.co/B6qBoyDIPd</w:t>
      </w:r>
    </w:p>
    <w:p>
      <w:r>
        <w:rPr>
          <w:b/>
          <w:u w:val="single"/>
        </w:rPr>
        <w:t>187599</w:t>
      </w:r>
    </w:p>
    <w:p>
      <w:r>
        <w:t>Die AfD ist laut Zahlen der Bundesregierung Hauptopfer politischer Gewalt. Sie ist nahezu so häufig Ziel von Attacken wie alle anderen Parteien zusammen. https://t.co/xNjIw8JZre</w:t>
      </w:r>
    </w:p>
    <w:p>
      <w:r>
        <w:rPr>
          <w:b/>
          <w:u w:val="single"/>
        </w:rPr>
        <w:t>187600</w:t>
      </w:r>
    </w:p>
    <w:p>
      <w:r>
        <w:t>Auch die Jusos NRW sind für Dialog und demokratischen Diskurs. https://t.co/PJ3eZsz7WC</w:t>
      </w:r>
    </w:p>
    <w:p>
      <w:r>
        <w:rPr>
          <w:b/>
          <w:u w:val="single"/>
        </w:rPr>
        <w:t>187601</w:t>
      </w:r>
    </w:p>
    <w:p>
      <w:r>
        <w:t>Eine der schönsten Waldlandschaften, der sagenumwobene Reinhardswald, wird für die bislang höchsten Windradanlagen zerstört. Grüne und CDU befördern Zerstörung der Natur in Nordhessen.    https://t.co/MrriYVxUTt</w:t>
      </w:r>
    </w:p>
    <w:p>
      <w:r>
        <w:rPr>
          <w:b/>
          <w:u w:val="single"/>
        </w:rPr>
        <w:t>187602</w:t>
      </w:r>
    </w:p>
    <w:p>
      <w:r>
        <w:t>@TichysEinblick Es ist wirklich ein zauberhafter Ort und ein Verbrechen, was man dort vor hat 🤬 https://t.co/b9r6UVlynI</w:t>
      </w:r>
    </w:p>
    <w:p>
      <w:r>
        <w:rPr>
          <w:b/>
          <w:u w:val="single"/>
        </w:rPr>
        <w:t>187603</w:t>
      </w:r>
    </w:p>
    <w:p>
      <w:r>
        <w:t>Wofür Deutschland so Geld ausgibt: Die Bundesregierung förderte 2018 in Nicaragua ein Projekt für „Gendersensible Männerarbeit“ und in Kolumbien eines für „Gendergerechtigkeit im Kontext des Friedensprozesses“. (BT Drucksache 19/10277)</w:t>
      </w:r>
    </w:p>
    <w:p>
      <w:r>
        <w:rPr>
          <w:b/>
          <w:u w:val="single"/>
        </w:rPr>
        <w:t>187604</w:t>
      </w:r>
    </w:p>
    <w:p>
      <w:r>
        <w:t>#Hamburg: Ibrahim C. sticht auf St. Pauli mit einer #Messer seiner Freundin in den Oberschenkel, so daß sie viel Blut verliert und nur durch eine Not-OP gerettet wird - dafür, sowie für das Verprügeln an Weihnachten gibt es zwei Jahre auf Bewährung #Justiz  https://t.co/A6erjBB1G4</w:t>
      </w:r>
    </w:p>
    <w:p>
      <w:r>
        <w:rPr>
          <w:b/>
          <w:u w:val="single"/>
        </w:rPr>
        <w:t>187605</w:t>
      </w:r>
    </w:p>
    <w:p>
      <w:r>
        <w:t>+++Claudia Roth und die „Altparteien“!+++  Wenn sich geschichtliche Ahnungslosigkeit, moralische Überheblichkeit und Vergesslichkeit mischt...  #Bundestag #AfD https://t.co/LmAMjHUpLM</w:t>
      </w:r>
    </w:p>
    <w:p>
      <w:r>
        <w:rPr>
          <w:b/>
          <w:u w:val="single"/>
        </w:rPr>
        <w:t>187606</w:t>
      </w:r>
    </w:p>
    <w:p>
      <w:r>
        <w:t>+++ Stoppt den Großen Austausch! +++    Aktionsvideo zur Antwortaktion auf die linksradikale Großdemo #1EuropaFürAlle am 19.05. in #Berlin. Unser #Europa ist nicht eure Union!    https://t.co/3eJP9KMaiT</w:t>
      </w:r>
    </w:p>
    <w:p>
      <w:r>
        <w:rPr>
          <w:b/>
          <w:u w:val="single"/>
        </w:rPr>
        <w:t>187607</w:t>
      </w:r>
    </w:p>
    <w:p>
      <w:r>
        <w:t>Weil heute Montag ist, bereichern Ali, Mohammed, Serkan und die Gang eine Kleinstadt mit dem Spiel 'Fang den Lukas' Verlierer bei dem Spiel wie immer, die hilflose Polizei und natürlich der deutsche Bürger, der immer mehr öffentliche Plätze meiden muss. https://t.co/CPtNu2h9cV</w:t>
      </w:r>
    </w:p>
    <w:p>
      <w:r>
        <w:rPr>
          <w:b/>
          <w:u w:val="single"/>
        </w:rPr>
        <w:t>187608</w:t>
      </w:r>
    </w:p>
    <w:p>
      <w:r>
        <w:t>#Dortmund: Serkan (16) ist mit seinen Noten so unzufrieden, dass er den Chemie- und Deutschlehrer mit zwei Komplizen in einem #Hinterhalt lockt, um ihn mit Hämmern zu erschlagen - der Plan misslingt, da der Lehrer dem Trio nicht den Rücken zuwendet  https://t.co/4znu8mhR1C</w:t>
      </w:r>
    </w:p>
    <w:p>
      <w:r>
        <w:rPr>
          <w:b/>
          <w:u w:val="single"/>
        </w:rPr>
        <w:t>187609</w:t>
      </w:r>
    </w:p>
    <w:p>
      <w:r>
        <w:t>Gewalt und die Drohung damit ist für Linke zum Standardmittel in der politischen Auseinandersetzung geworden. Zwischen #Antifa und #jusos passt kein Blatt. Wann distanziert sich die #SPD von ihrer Jugendorganisation? #WirPackenAn #AfD https://t.co/ZColrqKRfn https://t.co/GKq2Jokbr2</w:t>
      </w:r>
    </w:p>
    <w:p>
      <w:r>
        <w:rPr>
          <w:b/>
          <w:u w:val="single"/>
        </w:rPr>
        <w:t>187610</w:t>
      </w:r>
    </w:p>
    <w:p>
      <w:r>
        <w:t>Tja liebe Bessermenschen, was nun? Schulunterricht, indem Vorurteile gegen Homosexuelle, Trans*+ etc. mit Motto #NoOutsider abgebaut werden sollten, wurden in Manchester+#Birmingham wegen massiver Proteste moslemischer Eltern (u.a. auch Schwarze+Mädchen mit Kopftuch) abgebrochen. https://t.co/UfY7RO26Di</w:t>
      </w:r>
    </w:p>
    <w:p>
      <w:r>
        <w:rPr>
          <w:b/>
          <w:u w:val="single"/>
        </w:rPr>
        <w:t>187611</w:t>
      </w:r>
    </w:p>
    <w:p>
      <w:r>
        <w:t>Gerade steht irakischer 'Flüchtling' #AliB wegen Mord an #Susanna vor Gericht.  Seine Antwort wie eine Frau sein soll:  -arbeitet nicht, putzt+kocht  -hat keinen Kontakt zu Männern  -geht nicht auf die Straße  -ist Jungfrau  Tja, was nun liebe BessermenschInnen? #aufschrei oder #metoo?</w:t>
      </w:r>
    </w:p>
    <w:p>
      <w:r>
        <w:rPr>
          <w:b/>
          <w:u w:val="single"/>
        </w:rPr>
        <w:t>187612</w:t>
      </w:r>
    </w:p>
    <w:p>
      <w:r>
        <w:t>Huch, ausgerechnet in Murksels Heimat #Uckermark gab es jetzt eine echte #Hetzjagd: 4 Syrer+ Algerier, bei Bessermenschen auch unter 'Geflüchtete' bzw. 'Fluchtsuchende' bekannt, verprügeln 2 deutsche Jugendliche. Kommentar dazu @regsprecher?  https://t.co/sZOLzPnF0V</w:t>
      </w:r>
    </w:p>
    <w:p>
      <w:r>
        <w:rPr>
          <w:b/>
          <w:u w:val="single"/>
        </w:rPr>
        <w:t>187613</w:t>
      </w:r>
    </w:p>
    <w:p>
      <w:r>
        <w:t>4 ermordete Frauen in 2 Wochen! Wo? Dritte Welt? Slum? Nein, in  Österreich. Das wird Bessermenschen nicht passen:'Auffällig ist, dass sich unter den Verdächtigen überproportional viele Ausländer und Asylbewerber befinden.'   #ThingsThatAreBadForYourHealth  https://t.co/RKkO5MBvFf</w:t>
      </w:r>
    </w:p>
    <w:p>
      <w:r>
        <w:rPr>
          <w:b/>
          <w:u w:val="single"/>
        </w:rPr>
        <w:t>187614</w:t>
      </w:r>
    </w:p>
    <w:p>
      <w:r>
        <w:t>Der #Brexit wurde durch eine demokratische Abstimmung des britischen Volks  beschlossen.  Auf der ganzen Welt wird das akzeptiert.  Nur in D kommen empörte, demokratiefeindliche, vertrottelte Bessermenschen zusammen und fordern ein weiteres Referendum.  😂  #hartaberfair</w:t>
      </w:r>
    </w:p>
    <w:p>
      <w:r>
        <w:rPr>
          <w:b/>
          <w:u w:val="single"/>
        </w:rPr>
        <w:t>187615</w:t>
      </w:r>
    </w:p>
    <w:p>
      <w:r>
        <w:t>Warum wird der Hauptgrund des #Brexit nicht genannt? Es war die unkontrollierte Massenmigration, die die Mehrheit in GB ablehnte. @Beatrix_vStorch weist darauf hin, dass das Votum demokratisch passiert ist, aber Bessermenschen wollen das Ergebnis immer noch kippen.  #hartaberfair</w:t>
      </w:r>
    </w:p>
    <w:p>
      <w:r>
        <w:rPr>
          <w:b/>
          <w:u w:val="single"/>
        </w:rPr>
        <w:t>187616</w:t>
      </w:r>
    </w:p>
    <w:p>
      <w:r>
        <w:t>Unbesorgt+ mit Nachwuchs durch die Gegend schlendernd habe ich in der letzten Zeit nur Goldstücke + bestimmte Rechtgläubige gesehen. Restdeutsche schleppen sich blass, sorgenvoll, überarbeitet durch die Straßen, junge Frauen bewegen sich schnell+ weichen bestimmten Gruppen aus.</w:t>
      </w:r>
    </w:p>
    <w:p>
      <w:r>
        <w:rPr>
          <w:b/>
          <w:u w:val="single"/>
        </w:rPr>
        <w:t>187617</w:t>
      </w:r>
    </w:p>
    <w:p>
      <w:r>
        <w:t>Bessermenschen wollen, dass wir halbe Welt aufnehmen, Migranten sind für sie die besseren Menschen, obwohl sie oft frauenfeindlich, homophob, wissenschaftsfeindlich+radikal religiös geprägt sind.   Deal: Liebe Bessermenschis, zieht doch zu den 'besseren Menschen'+lasst D in Ruhe!</w:t>
      </w:r>
    </w:p>
    <w:p>
      <w:r>
        <w:rPr>
          <w:b/>
          <w:u w:val="single"/>
        </w:rPr>
        <w:t>187618</w:t>
      </w:r>
    </w:p>
    <w:p>
      <w:r>
        <w:t>Kölns Bürgermeister Hamma+Reker haben sich mit naiver Einschätzung:'Die Moschee wird eingekölscht!'+'Jeder Jeck ist anders' verschätzt: Großmoschee in #Ehrenfeld wird radikal-arabischen Islam vertreten. Bessermenschen, schaut mal nach Saudi Arabien+Shariah, sowas ist gemeint. https://t.co/8jOTdP2M8i</w:t>
      </w:r>
    </w:p>
    <w:p>
      <w:r>
        <w:rPr>
          <w:b/>
          <w:u w:val="single"/>
        </w:rPr>
        <w:t>187619</w:t>
      </w:r>
    </w:p>
    <w:p>
      <w:r>
        <w:t>Bessermenschen regen sich über Kinder auf, die #Sternsinger sind - aber finden sexualisierendes Kopftuch bei kleinen Mädchen bereichernd.</w:t>
      </w:r>
    </w:p>
    <w:p>
      <w:r>
        <w:rPr>
          <w:b/>
          <w:u w:val="single"/>
        </w:rPr>
        <w:t>187620</w:t>
      </w:r>
    </w:p>
    <w:p>
      <w:r>
        <w:t>Bunte+Bessermenschen nennen Amokfahrt in #Bottrop Rassismus. Warum haben sie sich nicht beim rassistischen Anschlag im Zug bei #Würzburg zu Wort gemeldet, bei dem  4 Chinesen durch Beilangriff schwer verletzt wurden? Täter war MUFL der Allahu Akbar rief.  https://t.co/GhjaAv7USR</w:t>
      </w:r>
    </w:p>
    <w:p>
      <w:r>
        <w:rPr>
          <w:b/>
          <w:u w:val="single"/>
        </w:rPr>
        <w:t>187621</w:t>
      </w:r>
    </w:p>
    <w:p>
      <w:r>
        <w:t>Bessermenschen wollen   #Feuerwerksverbot in Innenstädten. Toll, aber daran würde sich eh nur der brave Michel halten. Wie soll das in Berlin Mitte, Hamburg Jungfernstieg, Köln Ehrenfeld etc. und auch sonst gegen knallende Goldstücke durchgesetzt werden?   Gar nicht!</w:t>
      </w:r>
    </w:p>
    <w:p>
      <w:r>
        <w:rPr>
          <w:b/>
          <w:u w:val="single"/>
        </w:rPr>
        <w:t>187622</w:t>
      </w:r>
    </w:p>
    <w:p>
      <w:r>
        <w:t>Der ist #Trump.  Was haben Deutschwurzelige und 'Christliche', besonders Mädchen &amp;amp; Frauen der Freundin der Clintons &amp;amp; Obama (Grenzzaun Mexiko) nur angetan? Schutzmauer für Saudis &amp;amp; Israelis, aber nicht Amerikaner. Übrigens, es gibt Grenzübergänge &amp;amp; Asyl.  https://t.co/5PhgUwFqRS</w:t>
      </w:r>
    </w:p>
    <w:p>
      <w:r>
        <w:rPr>
          <w:b/>
          <w:u w:val="single"/>
        </w:rPr>
        <w:t>187623</w:t>
      </w:r>
    </w:p>
    <w:p>
      <w:r>
        <w:t>Der Sarg wird mit der Hessen-Fahne bedeckt. Hoffentlich ist die Merkel nicht in der Nähe.     RIP. Trotz des Satzes: Wem die Werte eines Landes nicht passen, kann es verlassen. Selbst vertriebener durch Regierung. 🙁  Linke Merkel oder ich, beides geht nich.  https://t.co/7jaug30sPi</w:t>
      </w:r>
    </w:p>
    <w:p>
      <w:r>
        <w:rPr>
          <w:b/>
          <w:u w:val="single"/>
        </w:rPr>
        <w:t>187624</w:t>
      </w:r>
    </w:p>
    <w:p>
      <w:r>
        <w:t>https://t.co/4BWc47uqIb</w:t>
      </w:r>
    </w:p>
    <w:p>
      <w:r>
        <w:rPr>
          <w:b/>
          <w:u w:val="single"/>
        </w:rPr>
        <w:t>187625</w:t>
      </w:r>
    </w:p>
    <w:p>
      <w:r>
        <w:t>https://t.co/ii9vvH3OBS</w:t>
      </w:r>
    </w:p>
    <w:p>
      <w:r>
        <w:rPr>
          <w:b/>
          <w:u w:val="single"/>
        </w:rPr>
        <w:t>187626</w:t>
      </w:r>
    </w:p>
    <w:p>
      <w:r>
        <w:t>Traurig, traurig, traurig, so ein Gesocks, was sich nur aufspielen will.    Und auch noch eine Leiche soll es gewesen sein. Das #Rebecca tot sei, besonders auch noch vom Schwager, das glauben nur Idioten. Ehrlich. #findbecci    Mein Mitleid mit den Familien.   https://t.co/QPRNE1wUoR</w:t>
      </w:r>
    </w:p>
    <w:p>
      <w:r>
        <w:rPr>
          <w:b/>
          <w:u w:val="single"/>
        </w:rPr>
        <w:t>187627</w:t>
      </w:r>
    </w:p>
    <w:p>
      <w:r>
        <w:t>Eine Message mit musikalischer Untermalung von Christina Stürmer an die Berliner Staatsanwaltschaft, Polizei und auch Presse-Leute.    #findbecci, #rebecca, #freeflorian, investigative #medien #presse-Leute. Die noch nicht mal lesen können was sie schreiben, aber verurteilen. 🙁 https://t.co/7yLOnI4l2F</w:t>
      </w:r>
    </w:p>
    <w:p>
      <w:r>
        <w:rPr>
          <w:b/>
          <w:u w:val="single"/>
        </w:rPr>
        <w:t>187628</w:t>
      </w:r>
    </w:p>
    <w:p>
      <w:r>
        <w:t>Gibt es auf der Erde jetzt nur noch 33% Männer? Wenn dann Duo oder Quartett. Aber nix Trio, liebe #SPD.  Wiles: „Die Hälfte der Welt gehört Männern – und damit auch die Sitze“  Für #Männerquote bzw. #Frauenquote    Das A…loch #Wiltewka, alias #EkelWilfred   https://t.co/O4OxafjY2J</w:t>
      </w:r>
    </w:p>
    <w:p>
      <w:r>
        <w:rPr>
          <w:b/>
          <w:u w:val="single"/>
        </w:rPr>
        <w:t>187629</w:t>
      </w:r>
    </w:p>
    <w:p>
      <w:r>
        <w:t>Haben die Parteien eine Produktwerbeagentur? Da werden ja nur attraktive Frauen gegen andere ersetzt.  Trauriger Tipp an intellektuelle Frauen. Geht nie in die Politik, da habt ihr keine Chance. Siehe #Wagenknecht &amp;amp; #Weidel.  A…loch #Wiltewka, #EkelWilfred  https://t.co/AmGEALvKjT</w:t>
      </w:r>
    </w:p>
    <w:p>
      <w:r>
        <w:rPr>
          <w:b/>
          <w:u w:val="single"/>
        </w:rPr>
        <w:t>187630</w:t>
      </w:r>
    </w:p>
    <w:p>
      <w:r>
        <w:t>https://t.co/bf2M8RLwjo</w:t>
      </w:r>
    </w:p>
    <w:p>
      <w:r>
        <w:rPr>
          <w:b/>
          <w:u w:val="single"/>
        </w:rPr>
        <w:t>187631</w:t>
      </w:r>
    </w:p>
    <w:p>
      <w:r>
        <w:t>Man sollte natürlich zu den Klatschis auch erwähnen, dass die nie für ihren Lebensunterhalt gearbeitet haben &amp;amp; je werden, billige Lakaien zum Ausnutzen brauchen. Sowie alle auf Privatschulen gehen &amp;amp; Bodyguards haben. Auch die Sprecherin.  Der #EkelWilfred  https://t.co/M37UOyRbEE</w:t>
      </w:r>
    </w:p>
    <w:p>
      <w:r>
        <w:rPr>
          <w:b/>
          <w:u w:val="single"/>
        </w:rPr>
        <w:t>187632</w:t>
      </w:r>
    </w:p>
    <w:p>
      <w:r>
        <w:t>Top, dass was getan wird. Denn die alten Bienen überleben #5G nicht.  Damit auch Morgen noch Bienen kraftvoll rumfliegen. #TOP5G    Das A…loch #Wiltewka, alias der #EkelWilfred, Papa #Wilberg von der Capitol, #WilayaWilanar &amp;amp; O. #Wilke  https://t.co/qfwpjpu8De</w:t>
      </w:r>
    </w:p>
    <w:p>
      <w:r>
        <w:rPr>
          <w:b/>
          <w:u w:val="single"/>
        </w:rPr>
        <w:t>187633</w:t>
      </w:r>
    </w:p>
    <w:p>
      <w:r>
        <w:t>Nichts von Deutschland gelernt?!  Aber es hat auch sein Gutes. Egal was sie macht, besser als die #Merkel wird sie sowieso. 😀  Das A…loch #Wiltewka, alias der #EkelWilfred, Papa #Wilberg von der Capitol, #WilayaWilanar &amp;amp; O. #Wilke  https://t.co/Xp10zqT6LI</w:t>
      </w:r>
    </w:p>
    <w:p>
      <w:r>
        <w:rPr>
          <w:b/>
          <w:u w:val="single"/>
        </w:rPr>
        <w:t>187634</w:t>
      </w:r>
    </w:p>
    <w:p>
      <w:r>
        <w:t>Wenn du glaubst, es könnte nicht mehr schlimmer stinken.  Entschuldigung, aber da platzt mir echt der Kragen. Und muss hiermit leider mein Krebsgeschwür loswerden. Was ich übrigens auch empfehle – Die Krebsgeschwüre endlich loszuwerden.  Mein Beileid besonders #Rebecca.  #findbecci https://t.co/h4FltCPafi</w:t>
      </w:r>
    </w:p>
    <w:p>
      <w:r>
        <w:rPr>
          <w:b/>
          <w:u w:val="single"/>
        </w:rPr>
        <w:t>187635</w:t>
      </w:r>
    </w:p>
    <w:p>
      <w:r>
        <w:t>Ist Merkel doch Diktatorin oder ist Merkel CDU?  Merkel SOLL übrigens Physikerin sein,worüber wir uns jedes Mal fast totlachen.  Lieber Herr Merz. Ich bin auch so alt, aber ich habe was IN DIE Birne bekommen. 🙁  Das A…loch #Wiltewka, alias der #EkelWilfred  https://t.co/hGhs1Kxgvp</w:t>
      </w:r>
    </w:p>
    <w:p>
      <w:r>
        <w:rPr>
          <w:b/>
          <w:u w:val="single"/>
        </w:rPr>
        <w:t>187636</w:t>
      </w:r>
    </w:p>
    <w:p>
      <w:r>
        <w:t>SPD du driftest nach Mann, und was für Mann. Gute Nacht SPD. Und wo sind hier die 50% Frauen? Vielleicht, aber nur vielleicht, wäre da was Anständiges dabei. Ach geht nicht, Sahra Wagenknecht ist woanders, wenn überhaupt noch. 🙁    Das A…loch #Wiltewka    https://t.co/2hKFg7xGxG</w:t>
      </w:r>
    </w:p>
    <w:p>
      <w:r>
        <w:rPr>
          <w:b/>
          <w:u w:val="single"/>
        </w:rPr>
        <w:t>187637</w:t>
      </w:r>
    </w:p>
    <w:p>
      <w:r>
        <w:t>Meine lieben nicht nur Sozis. So was passiert nun mal in einem Land wo seit Jahren, über einem Jahrzehnt nur noch Politik für die Vernichtung der Werte, statt Steigerung oder zumindest Erhaltung der Werte geführt wird und Soros mitmischt.  Der #EkelWilfred  https://t.co/eq6BbzNfzQ</w:t>
      </w:r>
    </w:p>
    <w:p>
      <w:r>
        <w:rPr>
          <w:b/>
          <w:u w:val="single"/>
        </w:rPr>
        <w:t>187638</w:t>
      </w:r>
    </w:p>
    <w:p>
      <w:r>
        <w:t>https://t.co/eAvJj7oN1R</w:t>
      </w:r>
    </w:p>
    <w:p>
      <w:r>
        <w:rPr>
          <w:b/>
          <w:u w:val="single"/>
        </w:rPr>
        <w:t>187639</w:t>
      </w:r>
    </w:p>
    <w:p>
      <w:r>
        <w:t>Unser Bester hat wieder aufgedeckt. Der GUTE Oliver Janich.    #Faschistenmüssenweg. Egal ob links, rechts oder weiter nahöstlich.    Der #EkelWilfred, alias das A…loch #Wiltewka, Papa #Wilberg von der Capitol, #WilayaWilanar &amp;amp; O. #Wilke  https://t.co/cKPTqQuLGG</w:t>
      </w:r>
    </w:p>
    <w:p>
      <w:r>
        <w:rPr>
          <w:b/>
          <w:u w:val="single"/>
        </w:rPr>
        <w:t>187640</w:t>
      </w:r>
    </w:p>
    <w:p>
      <w:r>
        <w:t>Der Durchschnitts-IQ von Berlin hatte sich letztens auf meinem IQ-„Meter“ fast verdoppelt. Jetzt weiß ich auch warum diese Anomalie aufgetreten ist. #CharlesKrüger &amp;amp; #Hyperion waren in #Berlin.     Das A…loch #Wiltewka, alias #EkelWilfred, #Wilberg &amp;amp; Co.    https://t.co/4R8LIcPBck</w:t>
      </w:r>
    </w:p>
    <w:p>
      <w:r>
        <w:rPr>
          <w:b/>
          <w:u w:val="single"/>
        </w:rPr>
        <w:t>187641</w:t>
      </w:r>
    </w:p>
    <w:p>
      <w:r>
        <w:t>Hoffentlich ist der bald weg, der die österreichische Kultur zerstören wollte. Böse Zungen sagen sogar wieder aufblühen lassen wollte.    #Faschistenmüssenweg. Egal ob links, rechts oder weiter nahöstlich.    Der #EkelWilfred, alias #Wiltewka, #Wilberg &amp;amp; Co.  https://t.co/dqVFVSb98W</w:t>
      </w:r>
    </w:p>
    <w:p>
      <w:r>
        <w:rPr>
          <w:b/>
          <w:u w:val="single"/>
        </w:rPr>
        <w:t>187642</w:t>
      </w:r>
    </w:p>
    <w:p>
      <w:r>
        <w:t>Ein Statement von 80+ Youtubern + ich.  Denn Merkel ist CDU &amp;amp; CDU ist Merkel, und auch AKK war/ist die rechte Hand von ihr.  Wer falsch wählt(e), steht auch dahinter.  Das A…loch #Wiltewka, alias der #EkelWilfred, Papa #Wilberg, #WilayaWilanar #Wilke  https://t.co/2NRNhUnTR4</w:t>
      </w:r>
    </w:p>
    <w:p>
      <w:r>
        <w:rPr>
          <w:b/>
          <w:u w:val="single"/>
        </w:rPr>
        <w:t>187643</w:t>
      </w:r>
    </w:p>
    <w:p>
      <w:r>
        <w:t>Wenn die Umweltschützer nicht zu allem den Senf dazugeben müssten und was zu meckern haben, könnte die Welt sooo schön sein. 😀    Das A…loch #Wiltewka, alias der #EkelWilfred, Papa #Wilberg von der Capitol, #WilayaWilanar und O. #Wilke  https://t.co/vlMyPVp3hJ</w:t>
      </w:r>
    </w:p>
    <w:p>
      <w:r>
        <w:rPr>
          <w:b/>
          <w:u w:val="single"/>
        </w:rPr>
        <w:t>187644</w:t>
      </w:r>
    </w:p>
    <w:p>
      <w:r>
        <w:t>Deutschland sei stark in der Entwicklung, aber auf der Produktionsseite „nicht wettbewerbsfähig“.    Was nutzen die klügsten Köpfe, wenn man dank Dummköpfen keine anständigen Hände hat. Bzw. nicht mehr hat, weil man sie rausgeekelt hat. 🙁    https://t.co/YzPdpTr1oH</w:t>
      </w:r>
    </w:p>
    <w:p>
      <w:r>
        <w:rPr>
          <w:b/>
          <w:u w:val="single"/>
        </w:rPr>
        <w:t>187645</w:t>
      </w:r>
    </w:p>
    <w:p>
      <w:r>
        <w:t>Eine Frage hätte ich da noch.  Wo war Rebeccas Handy während es die WhatsApp-Nachricht empfangen hat?  Gebt endlich den Schwager frei &amp;amp; fangt endlich an nach #Rebecca zu suchen. An den richtigen Orten, richtigen Täter. Denn das Handy hat das Haus viel zu früh verlassen.  #findbecci https://t.co/PnSr0ZvO4x</w:t>
      </w:r>
    </w:p>
    <w:p>
      <w:r>
        <w:rPr>
          <w:b/>
          <w:u w:val="single"/>
        </w:rPr>
        <w:t>187646</w:t>
      </w:r>
    </w:p>
    <w:p>
      <w:r>
        <w:t>Was ist denn mit der sonst verkehrten 'Welt' los?  Alleine für die Headline gehört der Abtrünnige schon achtkantig rausgeschmissen!    Das A…loch #Wiltewka, alias der #EkelWilfred, Papa #Wilberg von der Capitol, #WilayaWilanar und O. #Wilke  https://t.co/IvAaj9ZRT6</w:t>
      </w:r>
    </w:p>
    <w:p>
      <w:r>
        <w:rPr>
          <w:b/>
          <w:u w:val="single"/>
        </w:rPr>
        <w:t>187647</w:t>
      </w:r>
    </w:p>
    <w:p>
      <w:r>
        <w:t>Eine Neubewertung des Falls Rebecca mit dem Wissen vom bereits 7. Tag, wie es Axel Petermann forderte.  Gebt endlich den Schwager frei &amp;amp; fangt endlich an nach Rebecca zu suchen.  Danke auch im Sinne der Mutter, Schwester, Vater, Familien, Freunde, &amp;amp; #Rebecca natürlich. #findbecci https://t.co/3j93y5BUza</w:t>
      </w:r>
    </w:p>
    <w:p>
      <w:r>
        <w:rPr>
          <w:b/>
          <w:u w:val="single"/>
        </w:rPr>
        <w:t>187648</w:t>
      </w:r>
    </w:p>
    <w:p>
      <w:r>
        <w:t>#Wilfuzius sagt: Wer noch nicht verstrahlt ist, wird es bald sein.  Nach (Viel-)Ehe für alle (Gleichbehandlungsgesetz), jetzt Parkinson für alle.  'Man sorgt für das Problem, reagiert und hat auch schon die Lösung, per Chip.'    Nichts gegen allerart Ehen!  https://t.co/HSdILrs7MN</w:t>
      </w:r>
    </w:p>
    <w:p>
      <w:r>
        <w:rPr>
          <w:b/>
          <w:u w:val="single"/>
        </w:rPr>
        <w:t>187649</w:t>
      </w:r>
    </w:p>
    <w:p>
      <w:r>
        <w:t>Toller Kommentar.  Merkel hat das Land 14 Jahre lang durch 'Nichtstun' verkommen lassen.  Was haben alle 'westlichen' Staatsoberhäupter &amp;amp; Merkel gemeinsam? Alle hassen Deutschland!  #merkelmussweg  Das A…loch #Wiltewka, #EkelWilfred, #Wilberg, #WilayaWilanar  https://t.co/I0v4YM7Lfw</w:t>
      </w:r>
    </w:p>
    <w:p>
      <w:r>
        <w:rPr>
          <w:b/>
          <w:u w:val="single"/>
        </w:rPr>
        <w:t>187650</w:t>
      </w:r>
    </w:p>
    <w:p>
      <w:r>
        <w:t>„Sie glauben alles, was in der Zeitung steht.“ 👍    Die Weisheit des #Wilfuzius: Wenn die Wahrheit zu sagen, rechtes Gedankengut ist. Dann ist aber auch zu Lügen, linkes Gedankengut.  Das A…loch #Wiltewka, alias #EkelWilfred, #Wilberg, #WilayaWilanar  https://t.co/rmLSfRsrDz</w:t>
      </w:r>
    </w:p>
    <w:p>
      <w:r>
        <w:rPr>
          <w:b/>
          <w:u w:val="single"/>
        </w:rPr>
        <w:t>187651</w:t>
      </w:r>
    </w:p>
    <w:p>
      <w:r>
        <w:t>Warum legalisiert man das nicht alles, wie es in Berlin legalisiert wird (u.a. Görlitzer Park), und man könnte sich um Kriminelle kümmern und müsste auch nicht immer nach mehr Personal im Polizeidienst schreien.    Das A…loch #Wiltewka, alias #EkelWilfred  https://t.co/8odY0sdoY7</w:t>
      </w:r>
    </w:p>
    <w:p>
      <w:r>
        <w:rPr>
          <w:b/>
          <w:u w:val="single"/>
        </w:rPr>
        <w:t>187652</w:t>
      </w:r>
    </w:p>
    <w:p>
      <w:r>
        <w:t>Die haben wohl ihre Meinungsinstitute nicht im Griff. Aber keine Angst, hinter den Wahlautomaten von George Soros sieht das dann schon besser aus. Keine Macht den Abtrünnigen. 👍  https://t.co/gg1nEsR0TX  Das A…loch #Wiltewka, alias der #EkelWilfred, Papa #Wilberg, #WilayaWilanar</w:t>
      </w:r>
    </w:p>
    <w:p>
      <w:r>
        <w:rPr>
          <w:b/>
          <w:u w:val="single"/>
        </w:rPr>
        <w:t>187653</w:t>
      </w:r>
    </w:p>
    <w:p>
      <w:r>
        <w:t>Das sehe ich als ganz großen Fehler an.  Das A…loch #Wiltewka, alias der #EkelWilfred, Papa #Wilberg von der Capitol, #WilayaWilanar, O. #Wilke und zweitbester Freund der #Merkel und besten Kanzlerin die das Land je hatte.   Habe nichts gegen Frauen, Gute!  https://t.co/HRDC2QjSLc</w:t>
      </w:r>
    </w:p>
    <w:p>
      <w:r>
        <w:rPr>
          <w:b/>
          <w:u w:val="single"/>
        </w:rPr>
        <w:t>187654</w:t>
      </w:r>
    </w:p>
    <w:p>
      <w:r>
        <w:t>Wenn es hier nicht um ein Mädchenleben, zwei Menschenleben, Familienleben gehen würde, mit denen gespielt wird bzw. zerstört wurde, wäre es lustig.    Teil 2 – Fortsetzung    #findbecci, sucht endlich nach einer lebendigen #Rebecca an den richtigen Orten. Danke. https://t.co/wgvQZJsPt7</w:t>
      </w:r>
    </w:p>
    <w:p>
      <w:r>
        <w:rPr>
          <w:b/>
          <w:u w:val="single"/>
        </w:rPr>
        <w:t>187655</w:t>
      </w:r>
    </w:p>
    <w:p>
      <w:r>
        <w:t>Traurig, dass es offensichtlich immer noch hirnl… Volli… gibt, bzw. seit dem 7. Tag ihres Verschwindens noch gab (Erklärung ist im Bild zu finden).  Mein Beileid.😢    #findbecci, sucht endlich nach einer lebendigen #Rebecca an den richtigen Orten. Danke.  https://t.co/hEtiptcC0p</w:t>
      </w:r>
    </w:p>
    <w:p>
      <w:r>
        <w:rPr>
          <w:b/>
          <w:u w:val="single"/>
        </w:rPr>
        <w:t>187656</w:t>
      </w:r>
    </w:p>
    <w:p>
      <w:r>
        <w:t>Vielleicht sollte man mal Werbung schalten in anderen Ländern um Fachkräfte ins Land zu locken oder sich einfach neue Steuern ausdenken oder einfach Gesundschrumpfen lassen. Nur so drei Tipps.😆    Der #EkelWilfred, alias #Wiltewka, #Wilberg, #WilayaWilanar  https://t.co/kaSwmuPNa7</w:t>
      </w:r>
    </w:p>
    <w:p>
      <w:r>
        <w:rPr>
          <w:b/>
          <w:u w:val="single"/>
        </w:rPr>
        <w:t>187657</w:t>
      </w:r>
    </w:p>
    <w:p>
      <w:r>
        <w:t>Wenn es hier nicht um ein Mädchenleben, zwei Menschenleben, Familienleben gehen würde, mit denen gespielt wird bzw. zerstört wurde, wäre es lustig. 😢  (Überarbeitet)    Quellen: RTL &amp;amp; Bunte    #findbecci, sucht endlich nach einer lebendigen #Rebecca an den richtigen Orten. Danke. https://t.co/kbJqPO4KQs</w:t>
      </w:r>
    </w:p>
    <w:p>
      <w:r>
        <w:rPr>
          <w:b/>
          <w:u w:val="single"/>
        </w:rPr>
        <w:t>187658</w:t>
      </w:r>
    </w:p>
    <w:p>
      <w:r>
        <w:t>Wenn es hier nicht um ein Mädchenleben, zwei Menschenleben, Familienleben gehen würde, mit denen gespielt wird bzw. zerstört wurde, wäre es lustig. 😢    Quellen: RTL &amp;amp; Bunte    #findbecci, sucht endlich nach einer lebendigen #Rebecca an den richtigen Orten. Danke. https://t.co/ZNW3WvSGHi</w:t>
      </w:r>
    </w:p>
    <w:p>
      <w:r>
        <w:rPr>
          <w:b/>
          <w:u w:val="single"/>
        </w:rPr>
        <w:t>187659</w:t>
      </w:r>
    </w:p>
    <w:p>
      <w:r>
        <w:t>Dabei ist das um 10:47 Uhr durch KESY erfasst worden zu sein doch eher ein weiteres Indiz für seine Unschuld. Denn er muss dann vor 8:41 Uhr losgefahren sein. Weil #Rebecca‘s Handy hat die Whatsapp-Nachricht um 8:42 Uhr außer Haus bekommen.  #findbecci  https://t.co/zZr1fOjmfH</w:t>
      </w:r>
    </w:p>
    <w:p>
      <w:r>
        <w:rPr>
          <w:b/>
          <w:u w:val="single"/>
        </w:rPr>
        <w:t>187660</w:t>
      </w:r>
    </w:p>
    <w:p>
      <w:r>
        <w:t>#Wilfuzius sagt:  Liebe #Abi-Schüler, Bildung wird sowieso überschätzt.  Schaut euch nur die Politiker an. Desto mehr 'Ahnung' sie haben, desto dümmer sind sie. 😉 😆😆😆    Der #EkelWilfred, alias A…loch #Wiltewka, Papa #Wilberg, #WilayaWilanar &amp;amp; O. #Wilke  https://t.co/LNn7YWpQ94</w:t>
      </w:r>
    </w:p>
    <w:p>
      <w:r>
        <w:rPr>
          <w:b/>
          <w:u w:val="single"/>
        </w:rPr>
        <w:t>187661</w:t>
      </w:r>
    </w:p>
    <w:p>
      <w:r>
        <w:t>Altes Sprichwort:  Hast du die einmal im Haus, bekommst du die nie wieder raus.      Deshalb immer Achtung vor getarnten Faschisten &amp;amp; Faschismus.  Türkei kann man auch gegen Deutschland ersetzen. 😢    Der #EkelWilfred, alias #Wiltewka, #Wilberg, #WilayaWilanar  https://t.co/wftJUD839j</w:t>
      </w:r>
    </w:p>
    <w:p>
      <w:r>
        <w:rPr>
          <w:b/>
          <w:u w:val="single"/>
        </w:rPr>
        <w:t>187662</w:t>
      </w:r>
    </w:p>
    <w:p>
      <w:r>
        <w:t>#Wilfuziusine fragt:  Ist es denn wirklich so schwer ein Quadrat mit zwei Buntstiften auszumalen?   Als ich noch #Abi gemacht hab, musste ich die Sahne von einem komplizierten Körper lecken. 😆  Das A… #Wiltewka, alias #EkelWilfred, #Wilberg, #WilayaWilanar  https://t.co/TK5TUKAiWp</w:t>
      </w:r>
    </w:p>
    <w:p>
      <w:r>
        <w:rPr>
          <w:b/>
          <w:u w:val="single"/>
        </w:rPr>
        <w:t>187663</w:t>
      </w:r>
    </w:p>
    <w:p>
      <w:r>
        <w:t>#Wilfuzius fragt:  Ist es denn wirklich so schwer ein Quadrat mit zwei Buntstiften auszumalen?   Als ich noch #Abi gemacht hab, musste ich das Volumen von einem komplizierten Körper berechnen.    Das A… #Wiltewka, alias #EkelWilfred, #Wilberg #WilayaWilanar  https://t.co/TK5TUKAiWp</w:t>
      </w:r>
    </w:p>
    <w:p>
      <w:r>
        <w:rPr>
          <w:b/>
          <w:u w:val="single"/>
        </w:rPr>
        <w:t>187664</w:t>
      </w:r>
    </w:p>
    <w:p>
      <w:r>
        <w:t>#Wilfuzius sagt:  Ist das Abi zu schwer, ist die Birne wohl zu hohl und leer.  Tipp, liebe Bayern u.a.: Zieht nach Berlin, dort reicht offensichtlich schon die Grundschule fürs Abitur.    Das A…loch #Wiltewka, #EkelWilfred, #Wilberg, #WilayaWilanar &amp;amp; #Wilke  https://t.co/i0fapZ1k75</w:t>
      </w:r>
    </w:p>
    <w:p>
      <w:r>
        <w:rPr>
          <w:b/>
          <w:u w:val="single"/>
        </w:rPr>
        <w:t>187665</w:t>
      </w:r>
    </w:p>
    <w:p>
      <w:r>
        <w:t>Ich liebe das Mädel &amp;amp; Twitter genauso. Du Twitter bist Top.   Der cheblige und genauso lustige Ekel Wilfred. Ist denn heut schon wieder #Weltlachtag. 😆  Der #EkelWilfred, alias das A…loch #Wiltewka, Papa #Wilberg von der Capitol, #WilayaWilanar &amp;amp; O. #Wilke  https://t.co/vfCWG6QT7g</w:t>
      </w:r>
    </w:p>
    <w:p>
      <w:r>
        <w:rPr>
          <w:b/>
          <w:u w:val="single"/>
        </w:rPr>
        <w:t>187666</w:t>
      </w:r>
    </w:p>
    <w:p>
      <w:r>
        <w:t>Als Kind wohl einmal zu viel geimpft. Will Eltern zwingen ihre Kinder Krank oder gar Tod zu spritzen. 😢  Finger weg vom Krankspritzen der Kinder, sonst haut Papa auf die Finger.  Papa #Wilberg, alias #EkelWilfred, #Wiltewka, #Wilke  https://t.co/QULcYItg7y    https://t.co/IF0ZlYZc35</w:t>
      </w:r>
    </w:p>
    <w:p>
      <w:r>
        <w:rPr>
          <w:b/>
          <w:u w:val="single"/>
        </w:rPr>
        <w:t>187667</w:t>
      </w:r>
    </w:p>
    <w:p>
      <w:r>
        <w:t>Mein geistiger Vater lacht sich wieder lebendig. R.I.P.    Der #EkelWilfred, alias das A…loch #Wiltewka, Papa #Wilberg von der Capitol, #WilayaWilanar und O. #Wilke    Kein Wunder...  Analyse: Arbeiterpartei AfD, Rentnerpartei FDP  https://t.co/ED52MlzC68    https://t.co/ECYY2ZJIBQ</w:t>
      </w:r>
    </w:p>
    <w:p>
      <w:r>
        <w:rPr>
          <w:b/>
          <w:u w:val="single"/>
        </w:rPr>
        <w:t>187668</w:t>
      </w:r>
    </w:p>
    <w:p>
      <w:r>
        <w:t>Der merkt wohl gar nicht, dass er selbst hinter Faschismus (arabischen/islamischen) steht und betreibt. Dunning Kruger Effekt. Traurig.  #DerAufklärer    https://t.co/eWtEUFjw54    https://t.co/nXXTqhvZKR</w:t>
      </w:r>
    </w:p>
    <w:p>
      <w:r>
        <w:rPr>
          <w:b/>
          <w:u w:val="single"/>
        </w:rPr>
        <w:t>187669</w:t>
      </w:r>
    </w:p>
    <w:p>
      <w:r>
        <w:t>War klar. Aber dass nicht in die richtige Richtung geschaut und ermittelt werden darf und auch immer noch nicht wird (Insiderinfo von einem 'Kaffeetrinker'), deshalb will sie ihnen nicht an den Kragen. 😢    #findbecci sucht #Rebecca an den richtigen Orten.  https://t.co/ww0C61AQOE</w:t>
      </w:r>
    </w:p>
    <w:p>
      <w:r>
        <w:rPr>
          <w:b/>
          <w:u w:val="single"/>
        </w:rPr>
        <w:t>187670</w:t>
      </w:r>
    </w:p>
    <w:p>
      <w:r>
        <w:t>Noch die Hälfte zu wenig. Denn wer nicht nur mehr hinter seinen christlichen Anhängern steht, außer sie hatten und haben einen bei Kindern stehen, hat auch keine Anhänger verdient. 😢  Der #EkelWilfred, alias #Wiltewka, #Wilberg, #WilayaWilanar &amp;amp; O. #Wilke  https://t.co/xMAetfH0ZH</w:t>
      </w:r>
    </w:p>
    <w:p>
      <w:r>
        <w:rPr>
          <w:b/>
          <w:u w:val="single"/>
        </w:rPr>
        <w:t>187671</w:t>
      </w:r>
    </w:p>
    <w:p>
      <w:r>
        <w:t>Nicht gleich 'den Bettel hinschmeißen' – Bettel, bedeutet Nutzloses. Und diese Einstellung ist das einzige Problem was dieses Land hat.    Kohl, Schmidt &amp;amp; Strauß (R.I.P.) müssen schon wieder im Grab umgedreht werden. 😢    Der #EkelWilfred    #merkelmussweg    https://t.co/oTt1HFrhgy</w:t>
      </w:r>
    </w:p>
    <w:p>
      <w:r>
        <w:rPr>
          <w:b/>
          <w:u w:val="single"/>
        </w:rPr>
        <w:t>187672</w:t>
      </w:r>
    </w:p>
    <w:p>
      <w:r>
        <w:t>„Heute sind mutige Soldaten, mutige Patrioten, mutige Männer, die die Verfassung unterstützen, unserem Aufruf gefolgt.“ Juan Guaidó    Das sollte sich mal einer in Deutschland erlauben. Dann würde bestimmt 'Nazis, Nazis, Nazis', gebrüllt.    Der #EkelWilfred    https://t.co/HLxQ5ZFyJ7</w:t>
      </w:r>
    </w:p>
    <w:p>
      <w:r>
        <w:rPr>
          <w:b/>
          <w:u w:val="single"/>
        </w:rPr>
        <w:t>187673</w:t>
      </w:r>
    </w:p>
    <w:p>
      <w:r>
        <w:t>So wie die linke Merkel ihre Antifa-Truppen hat, hat Oppositionsführer Leopoldo López seine Soldaten.  Nur eben verkehrte Welt, leider. Denn Linksfaschismus ging noch nie gut aus.    Der #EkelWilfred alias #Wiltewka, Papa #Wilberg, #WilayaWilanar O. #Wilke  https://t.co/E5Oy74Dhkv</w:t>
      </w:r>
    </w:p>
    <w:p>
      <w:r>
        <w:rPr>
          <w:b/>
          <w:u w:val="single"/>
        </w:rPr>
        <w:t>187674</w:t>
      </w:r>
    </w:p>
    <w:p>
      <w:r>
        <w:t>Jetzt fahren schon die Rentner in Deutschland Amok.   Liebe Rentner, das ist doch keine Lösung. FDP wählen ist die Lösung.    Gute Besserung/Genesung    O. #Wilke, alias der #EkelWilfred, das A…loch #Wiltewka, Papa #Wilberg von der Capitol oder #WilayaWilanar  https://t.co/gasapBf27c</w:t>
      </w:r>
    </w:p>
    <w:p>
      <w:r>
        <w:rPr>
          <w:b/>
          <w:u w:val="single"/>
        </w:rPr>
        <w:t>187675</w:t>
      </w:r>
    </w:p>
    <w:p>
      <w:r>
        <w:t>Ich kann die Kinder so gut verstehen. Denn die Zeiten gerne zur Schule zu gehen oder was zu lernen sind lange vorbei.😢    Der #EkelWilfred,alias A…loch #Wiltewka,Papa #Wilberg,#WilayaWilanar,O. #Wilke  Grund ihres Verschwindens ist (für Verblendete) kurios  https://t.co/ckcpMaglIv</w:t>
      </w:r>
    </w:p>
    <w:p>
      <w:r>
        <w:rPr>
          <w:b/>
          <w:u w:val="single"/>
        </w:rPr>
        <w:t>187676</w:t>
      </w:r>
    </w:p>
    <w:p>
      <w:r>
        <w:t>Welche #Demokratie? Entweder man ist für #Merkel oder man ist Nazi.  Ich glaub das hat sogar schon mein 'Papi' Alfred gesagt.    Hoch lebe die #Einheitspartei 😢    Der #EkelWilfred, alias A…loch #Wiltewka, Papa #Wilberg, #WilayaWilanar und O. #Wilke    https://t.co/mMlRRKKcAk</w:t>
      </w:r>
    </w:p>
    <w:p>
      <w:r>
        <w:rPr>
          <w:b/>
          <w:u w:val="single"/>
        </w:rPr>
        <w:t>187677</w:t>
      </w:r>
    </w:p>
    <w:p>
      <w:r>
        <w:t>Und direkt ab nach Guantanamo damit oder in ein Land von den Königen die sie so vergöttert z.B. Jordanien.    #merkelmussweg #hätteniepassierendürfen    Der #EkelWilfred, alias das A…loch #Wiltewka, Papa #Wilberg von der Capitol, #WilayaWilanar und O. #Wilke  https://t.co/QMsdjG1PER</w:t>
      </w:r>
    </w:p>
    <w:p>
      <w:r>
        <w:rPr>
          <w:b/>
          <w:u w:val="single"/>
        </w:rPr>
        <w:t>187678</w:t>
      </w:r>
    </w:p>
    <w:p>
      <w:r>
        <w:t>Kann Mann besser sagen  57 Länder/Staaten die mal christlich waren, 57 Länder/Staaten wo Frauen nichts mehr zu sagen haben, und es sich heute wünsch(t)en. Man was bin ich froh ein anpassungsfähiger kleiner aber aufrichtiger Mann zu sein.😢  Der #EkelWilfred  https://t.co/PG4EQNwrEf</w:t>
      </w:r>
    </w:p>
    <w:p>
      <w:r>
        <w:rPr>
          <w:b/>
          <w:u w:val="single"/>
        </w:rPr>
        <w:t>187679</w:t>
      </w:r>
    </w:p>
    <w:p>
      <w:r>
        <w:t>Für Pipi in de Augen.  Das #EkelWilfred kann auch schön – Nicht für alle.    Der #EkelWilfred, alias das A…loch #Wiltewka, Papa #Wilberg von der Capitol, #WilayaWilanar und O. #Wilke    https://t.co/3bgBQYj4WU</w:t>
      </w:r>
    </w:p>
    <w:p>
      <w:r>
        <w:rPr>
          <w:b/>
          <w:u w:val="single"/>
        </w:rPr>
        <w:t>187680</w:t>
      </w:r>
    </w:p>
    <w:p>
      <w:r>
        <w:t>Das hätte sich mal einer im „Deutschland verrecke! Deutschland Du mieses Stück Sch…“ leisten sollen. Großen Respekt &amp;amp; Hochachtung vor diesem Mädel.    Der #EkelWilfred, alias das A…loch #Wiltewka, Papa #Wilberg von der Capitol, #WilayaWilanar &amp;amp; O. #Wilke  https://t.co/lW2HvPZmK2</w:t>
      </w:r>
    </w:p>
    <w:p>
      <w:r>
        <w:rPr>
          <w:b/>
          <w:u w:val="single"/>
        </w:rPr>
        <w:t>187681</w:t>
      </w:r>
    </w:p>
    <w:p>
      <w:r>
        <w:t>#Wilfuzius sagt:  Wenn die jüdischen Mitbürger das Land verlassen, stirbt kurz danach das Land.  Ich kann das arme Ding so verstehen. Für mich ist es auch schon gestorben. 😢     https://t.co/MW7i4i00Ca  (Abo Aber die 'Welt' ist nur gut mit Geld)    Der #EkelWilfred #NichtmehrmeinLand</w:t>
      </w:r>
    </w:p>
    <w:p>
      <w:r>
        <w:rPr>
          <w:b/>
          <w:u w:val="single"/>
        </w:rPr>
        <w:t>187682</w:t>
      </w:r>
    </w:p>
    <w:p>
      <w:r>
        <w:t>Wenn die #Windkraft das Gehirn weggeblasen hat.   Wenn es leider nicht so lustig wäre, wäre es traurig. 😢    Erst vertreiben sie die Intelligenten und jetzt die Adler.    #Berlin da muss man einfach fliehn.    Der ganz #linke #grüne #merkel-fan #EkelWilfred.    https://t.co/3wwsrciMqU</w:t>
      </w:r>
    </w:p>
    <w:p>
      <w:r>
        <w:rPr>
          <w:b/>
          <w:u w:val="single"/>
        </w:rPr>
        <w:t>187683</w:t>
      </w:r>
    </w:p>
    <w:p>
      <w:r>
        <w:t>Ich habe ihn verstanden, spreche die Sprache. Denn ich bin bald Rentner und nicht Grün. 😆    Der #EkelWilfred, alias das A…loch #Wiltewka, Papa #Wilberg von der Capitol, #WilayaWilanar und O. #Wilke    #grüne #rentner #rentnerpartei #FDP    https://t.co/en8n5zwiRK</w:t>
      </w:r>
    </w:p>
    <w:p>
      <w:r>
        <w:rPr>
          <w:b/>
          <w:u w:val="single"/>
        </w:rPr>
        <w:t>187684</w:t>
      </w:r>
    </w:p>
    <w:p>
      <w:r>
        <w:t>In Deutschland geht man also sozusagen in den Knast, weil man u.a. die Schleckerfrauen &amp;amp; -Männer so lange wie möglich vor der schlimmeren Armut, Altersarmut und Bedeutungslosigkeit bewahrt hat. Ich bin für Orden. 👍    Der #EkelWilfred     #NichtmehrmeinLand    https://t.co/n3uzM3VmyV</w:t>
      </w:r>
    </w:p>
    <w:p>
      <w:r>
        <w:rPr>
          <w:b/>
          <w:u w:val="single"/>
        </w:rPr>
        <w:t>187685</w:t>
      </w:r>
    </w:p>
    <w:p>
      <w:r>
        <w:t>Den anderen Parteien gehen die Lügen aus, sollte man vielleicht noch als Headline darüber stellen. 😆    Der #EkelWilfred, alias das A…loch #Wiltewka, Papa #Wilberg von der Capitol, #WilayaWilanar und O. #Wilke    Den anderen Parteien gehen die Lügen aus !!!  https://t.co/LaZLJlM0Tu</w:t>
      </w:r>
    </w:p>
    <w:p>
      <w:r>
        <w:rPr>
          <w:b/>
          <w:u w:val="single"/>
        </w:rPr>
        <w:t>187686</w:t>
      </w:r>
    </w:p>
    <w:p>
      <w:r>
        <w:t>Neues aus 'Schlag die Merkel'  Mit einem angeblichen Lügenbaron soll also im nicht so farbenfrohen Dunkeldeutschland Wahlkampf gemacht werden. Wahrscheinlich noch für die rechte Hand Merkel &amp;amp; ihren ver… Pressesprecher.    Das A…loch #Wiltewka, #EkelWilfred  https://t.co/K3Evd2H2FH</w:t>
      </w:r>
    </w:p>
    <w:p>
      <w:r>
        <w:rPr>
          <w:b/>
          <w:u w:val="single"/>
        </w:rPr>
        <w:t>187687</w:t>
      </w:r>
    </w:p>
    <w:p>
      <w:r>
        <w:t>Auf Fehler &amp;amp; Mängel darf auch nicht hingewiesen werden. Weder bei toten Geräten noch bei Lebenden. Und bei Systemen &amp;amp; gestrigen bis mittelalterlichen Ideolog(i)en schon gar nicht.😢    Der #EkelWilfred, alias das A…loch #Wiltewka #WilayaWilanar &amp;amp; O. #Wilke  https://t.co/TSs01QvPdr</w:t>
      </w:r>
    </w:p>
    <w:p>
      <w:r>
        <w:rPr>
          <w:b/>
          <w:u w:val="single"/>
        </w:rPr>
        <w:t>187688</w:t>
      </w:r>
    </w:p>
    <w:p>
      <w:r>
        <w:t>Wem er wohl auf die Füße getreten ist oder sollte das einem nicht zu denken geben?    Mein aufrichtiges Beileid allen oder einigen Opfern von Gewalttaten. Je nach Ideologie oder ob ich dafür jetzt in den Himmel oder die Hölle komme. 😢    Der #EkelWilfred    https://t.co/lj6Nw9wZfQ</w:t>
      </w:r>
    </w:p>
    <w:p>
      <w:r>
        <w:rPr>
          <w:b/>
          <w:u w:val="single"/>
        </w:rPr>
        <w:t>187689</w:t>
      </w:r>
    </w:p>
    <w:p>
      <w:r>
        <w:t>Das wird auch langsam Zeit. Denn wenn eins das Land nicht brauchen kann, dann sind es welche die es wagen die Wahrheit zu sagen. Ob nun dieser Abgrünige, der sich Anmaaßende oder die Einzelsitzende. Und die kompletten Alternativvollen.😆    Der #EkelWilfred  https://t.co/qgxqeajAFt</w:t>
      </w:r>
    </w:p>
    <w:p>
      <w:r>
        <w:rPr>
          <w:b/>
          <w:u w:val="single"/>
        </w:rPr>
        <w:t>187690</w:t>
      </w:r>
    </w:p>
    <w:p>
      <w:r>
        <w:t>Muss ich mich jetzt mit der Mehrheit oder der Minderheit solidarisieren? Ne aber wer trägt denn die ganze Schuld? Ja wohl die, die nur reden und nichts gegen Illegalität &amp;amp; ausufernde Kriminalität tun, und beides legalisieren wollen. 😢    Der #EkelWilfred     https://t.co/Hl4HrCU36A</w:t>
      </w:r>
    </w:p>
    <w:p>
      <w:r>
        <w:rPr>
          <w:b/>
          <w:u w:val="single"/>
        </w:rPr>
        <w:t>187691</w:t>
      </w:r>
    </w:p>
    <w:p>
      <w:r>
        <w:t>Ich mag Kim Jong Un. Denn der liebt die Umwelt, fährt mit dem Zug, teils sogar mit sauberem Ökostrom auf die Leute zu, während die meisten Grünen immer fortfahrend das Umfeld verpesten. Und besser reiten kann er auch. 😆    Der eklige #grüne #EkelWilfred     https://t.co/XRpG3148cY</w:t>
      </w:r>
    </w:p>
    <w:p>
      <w:r>
        <w:rPr>
          <w:b/>
          <w:u w:val="single"/>
        </w:rPr>
        <w:t>187692</w:t>
      </w:r>
    </w:p>
    <w:p>
      <w:r>
        <w:t>Wer mir mit ihrer Politik die und das Liebste nimmt – Aber nicht nur die Autos – Der bekommt von mir auch nur noch den A…tritt. 😢    Der #EkelWilfred, alias das A…loch #Wiltewka, Papa #Wilberg von der Capitol, #WilayaWilanar und O. #Wilke    https://t.co/dQqJeRI0vb</w:t>
      </w:r>
    </w:p>
    <w:p>
      <w:r>
        <w:rPr>
          <w:b/>
          <w:u w:val="single"/>
        </w:rPr>
        <w:t>187693</w:t>
      </w:r>
    </w:p>
    <w:p>
      <w:r>
        <w:t>@Uwe_Junge_MdL Ach Junge, hast Du Angst, dass Euch radikale Muslime die Homophobie wegnehmen? Wenn Ihr an die Macht kommen solltet (was nie passierern wird), ergeht es Schwulen und Lesben auch nicht besser https://t.co/5BZDcWXYGx</w:t>
      </w:r>
    </w:p>
    <w:p>
      <w:r>
        <w:rPr>
          <w:b/>
          <w:u w:val="single"/>
        </w:rPr>
        <w:t>187694</w:t>
      </w:r>
    </w:p>
    <w:p>
      <w:r>
        <w:t>@Uwe_Junge_MdL @Beatrix_vStorch  @lsvd  @Nicole_Hoechst  @Volker_Beck  Meine Rede seit langem:  https://t.co/pW6pcd0iQG</w:t>
      </w:r>
    </w:p>
    <w:p>
      <w:r>
        <w:rPr>
          <w:b/>
          <w:u w:val="single"/>
        </w:rPr>
        <w:t>187695</w:t>
      </w:r>
    </w:p>
    <w:p>
      <w:r>
        <w:t>@Uwe_Junge_MdL Ihr streitet es zwar immer ab, aber gibt es in D eine Gruppierung, die mehr gegen Homosexuelle, Juden, Muslime, usw. hetzen als die AfD?</w:t>
      </w:r>
    </w:p>
    <w:p>
      <w:r>
        <w:rPr>
          <w:b/>
          <w:u w:val="single"/>
        </w:rPr>
        <w:t>187696</w:t>
      </w:r>
    </w:p>
    <w:p>
      <w:r>
        <w:t>@Uwe_Junge_MdL Oh die AFD als Vertreter der Homosexuellen!?Muss ich mir merken.</w:t>
      </w:r>
    </w:p>
    <w:p>
      <w:r>
        <w:rPr>
          <w:b/>
          <w:u w:val="single"/>
        </w:rPr>
        <w:t>187697</w:t>
      </w:r>
    </w:p>
    <w:p>
      <w:r>
        <w:t>@Uwe_Junge_MdL 🤣</w:t>
      </w:r>
    </w:p>
    <w:p>
      <w:r>
        <w:rPr>
          <w:b/>
          <w:u w:val="single"/>
        </w:rPr>
        <w:t>187698</w:t>
      </w:r>
    </w:p>
    <w:p>
      <w:r>
        <w:t>@Uwe_Junge_MdL Vergiss es... von den Trotteln überlegt keiner mehr!  Nach ausnehmen der Bürger ist im Kopf ende!</w:t>
      </w:r>
    </w:p>
    <w:p>
      <w:r>
        <w:rPr>
          <w:b/>
          <w:u w:val="single"/>
        </w:rPr>
        <w:t>187699</w:t>
      </w:r>
    </w:p>
    <w:p>
      <w:r>
        <w:t>Das hoffen wir alle – zumindest die GUTEN unter uns – Sogar der #EkelWilfred (meiner einer).  #Tag24 top, wie RTL. 👍    #findbecci endlich, sucht endlich nach einer lebenden #rebecca an den richtigen Orten. #freeflorian #schwagerwars #medien #presse #RTL    https://t.co/1dgK4oZo1D</w:t>
      </w:r>
    </w:p>
    <w:p>
      <w:r>
        <w:rPr>
          <w:b/>
          <w:u w:val="single"/>
        </w:rPr>
        <w:t>187700</w:t>
      </w:r>
    </w:p>
    <w:p>
      <w:r>
        <w:t>Besser ein #echter #Komiker als #Führungsspitze der #Ukraine. Als unfreiwillig #falsche Komiker-/innen, wie in den meisten anderen #Ländern.  😉    Das A…loch #Wiltewka, alias der #EkelWilfred, Papa #Wilberg von der Capitol, #WilayaWilanar und O. #Wilke    https://t.co/8pchVSPICz</w:t>
      </w:r>
    </w:p>
    <w:p>
      <w:r>
        <w:rPr>
          <w:b/>
          <w:u w:val="single"/>
        </w:rPr>
        <w:t>187701</w:t>
      </w:r>
    </w:p>
    <w:p>
      <w:r>
        <w:t>Der/die/das große E ruft seine Mops wegen Untauglichkeit zurück.   Nur wurde bis jetzt noch keiner zurückgeben.    #WilayaWilanar, alias #EkelWilfred, A…loch #Wiltewka, Papa #Wilberg von der Capitol und O. #Wilke    #DerWahrePräsident, auch von #Deutschland    https://t.co/nqw1BuwXaX</w:t>
      </w:r>
    </w:p>
    <w:p>
      <w:r>
        <w:rPr>
          <w:b/>
          <w:u w:val="single"/>
        </w:rPr>
        <w:t>187702</w:t>
      </w:r>
    </w:p>
    <w:p>
      <w:r>
        <w:t>#Erdogan ruft seine Mops wegen Untauglichkeit zurück.   Nur wurde bis jetzt noch keiner zurückgeben.😀    Der #EkelWilfred, alias das A…loch #Wiltewka, Papa #Wilberg von der Capitol &amp;amp; O. #Wilke    #DerWahrePräsident, auch von #Deutschland &amp;amp; Kemal-ismus-Fan.    https://t.co/nqw1BuwXaX</w:t>
      </w:r>
    </w:p>
    <w:p>
      <w:r>
        <w:rPr>
          <w:b/>
          <w:u w:val="single"/>
        </w:rPr>
        <w:t>187703</w:t>
      </w:r>
    </w:p>
    <w:p>
      <w:r>
        <w:t>Ich würde der Linken Chefin Kipping die 1.000 Euro Arbeitslosengeld geben. Die wären bedeutend besser angelegt als die Diät. 😀    Der #EkelWilfred, alias das A…loch #Wiltewka, Papa #Wilberg von der Capitol und O. #Wilke    #Linke #Berlin #kannweg #mussweg    https://t.co/UY9b136czO</w:t>
      </w:r>
    </w:p>
    <w:p>
      <w:r>
        <w:rPr>
          <w:b/>
          <w:u w:val="single"/>
        </w:rPr>
        <w:t>187704</w:t>
      </w:r>
    </w:p>
    <w:p>
      <w:r>
        <w:t>Ausländer sind Top &amp;amp; Trumpf  Schon aufgefallen, dass nur Ausländer was zu sagen haben. Oliver Janich (Philippinen), Oliver Flesch (Spanien), Hagen's (Ungarn), Ich (Bulgarien, Niederlande) usw. usf. Nur wers Land verlassen hat, machts Maul auf, und Ausländer in D. 😀    #EkelWilfred</w:t>
      </w:r>
    </w:p>
    <w:p>
      <w:r>
        <w:rPr>
          <w:b/>
          <w:u w:val="single"/>
        </w:rPr>
        <w:t>187705</w:t>
      </w:r>
    </w:p>
    <w:p>
      <w:r>
        <w:t>Wie der Regierungsjet die Regierungsflieger wiederspiegelt.  Hatte Probleme mit der Steuerung, legte eine Bruchlandung hin, kippte nach rechts ab, linker &amp;amp; rechter Flügel irreparabel beschädigt.  Ein Spiegelbild #Deutschland‘s, #Berlin's.    Der #ekelWilfred  https://t.co/l9V11RBrsG</w:t>
      </w:r>
    </w:p>
    <w:p>
      <w:r>
        <w:rPr>
          <w:b/>
          <w:u w:val="single"/>
        </w:rPr>
        <w:t>187706</w:t>
      </w:r>
    </w:p>
    <w:p>
      <w:r>
        <w:t>#guteMütter  sind heutzutage gut ausgebildete Fachkräfte,die den derzeitigen Fachkräftemangel aufhalten!Durch Ihre Einstellung zur Familie,sind Sie Prädestiniert, Führungsaufgaben zu erfüllen!  Sie kommen,wenn überhaupt, dem Wunsch des Kinderkriegen nach und ..</w:t>
      </w:r>
    </w:p>
    <w:p>
      <w:r>
        <w:rPr>
          <w:b/>
          <w:u w:val="single"/>
        </w:rPr>
        <w:t>194364</w:t>
      </w:r>
    </w:p>
    <w:p>
      <w:r>
        <w:t>#Rosenmontag ist abgesagt. #Rapefugees also wieder wie gewohnt ins Schwimmbad gehen!</w:t>
      </w:r>
    </w:p>
    <w:p>
      <w:r>
        <w:rPr>
          <w:b/>
          <w:u w:val="single"/>
        </w:rPr>
        <w:t>194365</w:t>
      </w:r>
    </w:p>
    <w:p>
      <w:r>
        <w:t>bitte nicht die #Türkei zum #EU-Mitglied machen! #Menschenrechte #Pressefreiheit #Islamisierung</w:t>
      </w:r>
    </w:p>
    <w:p>
      <w:r>
        <w:rPr>
          <w:b/>
          <w:u w:val="single"/>
        </w:rPr>
        <w:t>194366</w:t>
      </w:r>
    </w:p>
    <w:p>
      <w:r>
        <w:t>Wieso bekommen #rapefugees mehr als unsere Hartz 4 Enpfänger?  #esreicht</w:t>
      </w:r>
    </w:p>
    <w:p>
      <w:r>
        <w:rPr>
          <w:b/>
          <w:u w:val="single"/>
        </w:rPr>
        <w:t>194367</w:t>
      </w:r>
    </w:p>
    <w:p>
      <w:r>
        <w:t>Den verfluchten #Rapefugees den Krieg erklären! #wasfehlt</w:t>
      </w:r>
    </w:p>
    <w:p>
      <w:r>
        <w:rPr>
          <w:b/>
          <w:u w:val="single"/>
        </w:rPr>
        <w:t>194368</w:t>
      </w:r>
    </w:p>
    <w:p>
      <w:r>
        <w:t>War das Wochenende im Ruhrpott unterwegs. Überall schwangere, muslimische Frauen mit einem Rattenschwanz an Kindern #Islamisierung</w:t>
      </w:r>
    </w:p>
    <w:p>
      <w:r>
        <w:rPr>
          <w:b/>
          <w:u w:val="single"/>
        </w:rPr>
        <w:t>194369</w:t>
      </w:r>
    </w:p>
    <w:p>
      <w:r>
        <w:t>#Asylanteninvasion Wenn es auf unseren Straßen zu Gewaltausbrüchen kommt - Die Verantwortlichen hierfür, sitzen in der Regierung / Merkel!</w:t>
      </w:r>
    </w:p>
    <w:p>
      <w:r>
        <w:rPr>
          <w:b/>
          <w:u w:val="single"/>
        </w:rPr>
        <w:t>194370</w:t>
      </w:r>
    </w:p>
    <w:p>
      <w:r>
        <w:t>745 Millionen Menschen leben in #Europa. Ca. 4 Millionen #Flüchtlinge bereiten da Kopfzerbrechen? #Rassisten sprechen von #Islamisierung?!</w:t>
      </w:r>
    </w:p>
    <w:p>
      <w:r>
        <w:rPr>
          <w:b/>
          <w:u w:val="single"/>
        </w:rPr>
        <w:t>194371</w:t>
      </w:r>
    </w:p>
    <w:p>
      <w:r>
        <w:t>Tja die #SPD will unsere Steuergelder für Flüchtlinge verpassen. #refugees #refugeesNOTwelcome #refugeesgohome #abmerkeln</w:t>
      </w:r>
    </w:p>
    <w:p>
      <w:r>
        <w:rPr>
          <w:b/>
          <w:u w:val="single"/>
        </w:rPr>
        <w:t>194372</w:t>
      </w:r>
    </w:p>
    <w:p>
      <w:r>
        <w:t>Aber für die Kölner Polizei haben gestiegene Anzeigen nur einen Grund: Frauen seien anzeigefreudiger als noch 2015. #rapefugees</w:t>
      </w:r>
    </w:p>
    <w:p>
      <w:r>
        <w:rPr>
          <w:b/>
          <w:u w:val="single"/>
        </w:rPr>
        <w:t>194373</w:t>
      </w:r>
    </w:p>
    <w:p>
      <w:r>
        <w:t>Offenes, freies WLAN im #Sophienhof #Kiel. Mit ein Grund für die Vorfälle von gestern Nachmittag! Zurück nach Kabul mit den #rapefugees!</w:t>
      </w:r>
    </w:p>
    <w:p>
      <w:r>
        <w:rPr>
          <w:b/>
          <w:u w:val="single"/>
        </w:rPr>
        <w:t>194374</w:t>
      </w:r>
    </w:p>
    <w:p>
      <w:r>
        <w:t>#UnterdenLinden #Petry fordert bessere Regelung Gesetze für #Asylanten und #Migranten. Richtig, warum wird es nicht getan?</w:t>
      </w:r>
    </w:p>
    <w:p>
      <w:r>
        <w:rPr>
          <w:b/>
          <w:u w:val="single"/>
        </w:rPr>
        <w:t>194375</w:t>
      </w:r>
    </w:p>
    <w:p>
      <w:r>
        <w:t>Regeln und Gesetze der Einheimischen sind ein Verstoß gegen die Menschenwürde. #Hungerstreik #Rapefugees</w:t>
      </w:r>
    </w:p>
    <w:p>
      <w:r>
        <w:rPr>
          <w:b/>
          <w:u w:val="single"/>
        </w:rPr>
        <w:t>194376</w:t>
      </w:r>
    </w:p>
    <w:p>
      <w:r>
        <w:t>#Blutrache, #Zwangsbekehrung, #Scharia, #Kinderbräute, #Vielehe, #Genitalverstümmelung - kann nicht erkennen, was davon zu uns gehören soll.</w:t>
      </w:r>
    </w:p>
    <w:p>
      <w:r>
        <w:rPr>
          <w:b/>
          <w:u w:val="single"/>
        </w:rPr>
        <w:t>194377</w:t>
      </w:r>
    </w:p>
    <w:p>
      <w:r>
        <w:t>Worin liegt der Sinn für die Bierindustrie, die #Islamisierung zu beschleunigen indem sie #Deutsche Biertrinker mit #Glyphosat dezimieren?</w:t>
      </w:r>
    </w:p>
    <w:p>
      <w:r>
        <w:rPr>
          <w:b/>
          <w:u w:val="single"/>
        </w:rPr>
        <w:t>194378</w:t>
      </w:r>
    </w:p>
    <w:p>
      <w:r>
        <w:t>Claudia #Roth: Wer Sex-Attacken von Asylanten anprangert, ist ein „geistiger Bruder“ der Täter! Fuck you from Switzerland! #asylanten #Grüne</w:t>
      </w:r>
    </w:p>
    <w:p>
      <w:r>
        <w:rPr>
          <w:b/>
          <w:u w:val="single"/>
        </w:rPr>
        <w:t>194379</w:t>
      </w:r>
    </w:p>
    <w:p>
      <w:r>
        <w:t>Im Februar 2016 kamen nach neusten Angaben in der #ARD Tagesschau trotz Grenzkontrollen auf Balkanroute 39000 #Asylanten nach #Deutschland</w:t>
      </w:r>
    </w:p>
    <w:p>
      <w:r>
        <w:rPr>
          <w:b/>
          <w:u w:val="single"/>
        </w:rPr>
        <w:t>194380</w:t>
      </w:r>
    </w:p>
    <w:p>
      <w:r>
        <w:t>Die Unterbringung im Gefängnis nur weil man Verbrechen begangen hat ist ein Verstoß gegen die Menschenwürde.#Hungerstreik #Rapefugees</w:t>
      </w:r>
    </w:p>
    <w:p>
      <w:r>
        <w:rPr>
          <w:b/>
          <w:u w:val="single"/>
        </w:rPr>
        <w:t>194381</w:t>
      </w:r>
    </w:p>
    <w:p>
      <w:r>
        <w:t>#Merkel Wie ist diese Schlampe eigentlich auf die Idee gekommen das Land so tiefgreifend zu verändern? #Merkelmussweg #refugeesnotwelcome</w:t>
      </w:r>
    </w:p>
    <w:p>
      <w:r>
        <w:rPr>
          <w:b/>
          <w:u w:val="single"/>
        </w:rPr>
        <w:t>194382</w:t>
      </w:r>
    </w:p>
    <w:p>
      <w:r>
        <w:t>Der #Weltfrauentag ist eine Farce angesichts der durch die #Merkeldiktatur vorangetriebenen #Islamisierung #Europas!</w:t>
      </w:r>
    </w:p>
    <w:p>
      <w:r>
        <w:rPr>
          <w:b/>
          <w:u w:val="single"/>
        </w:rPr>
        <w:t>194383</w:t>
      </w:r>
    </w:p>
    <w:p>
      <w:r>
        <w:t>Gratis Häuser,Wohnungen,Handys u. Öffitickets #Mindestsicherung, Straffreiheit, Vorreihung in Ambulanzen, Schlaraffenland Ö #ZIB2 #Asylanten</w:t>
      </w:r>
    </w:p>
    <w:p>
      <w:r>
        <w:rPr>
          <w:b/>
          <w:u w:val="single"/>
        </w:rPr>
        <w:t>194384</w:t>
      </w:r>
    </w:p>
    <w:p>
      <w:r>
        <w:t>#BeateUhse Konzern vermarktet #Scharia konforme Sexprodukte - bitte boykottiert diese Firma.</w:t>
      </w:r>
    </w:p>
    <w:p>
      <w:r>
        <w:rPr>
          <w:b/>
          <w:u w:val="single"/>
        </w:rPr>
        <w:t>194385</w:t>
      </w:r>
    </w:p>
    <w:p>
      <w:r>
        <w:t>laut #orban wird #merkel Europa mit neuen 500.000 #asylanten fluten zusätzlich zu den millionen, die sowieso kommen. Ende Gelände D</w:t>
      </w:r>
    </w:p>
    <w:p>
      <w:r>
        <w:rPr>
          <w:b/>
          <w:u w:val="single"/>
        </w:rPr>
        <w:t>194386</w:t>
      </w:r>
    </w:p>
    <w:p>
      <w:r>
        <w:t>Nach den Wahlen werden wir #Griechenland riesige #Asylanten-Kontingente abnehmen. Wetten?#AnneWill</w:t>
      </w:r>
    </w:p>
    <w:p>
      <w:r>
        <w:rPr>
          <w:b/>
          <w:u w:val="single"/>
        </w:rPr>
        <w:t>194387</w:t>
      </w:r>
    </w:p>
    <w:p>
      <w:r>
        <w:t>In diesem Moment wird die Ernst-Grube-Halle endlich geräumt #leipzig #npd #jn #Legida #RefugeesNotWelcome</w:t>
      </w:r>
    </w:p>
    <w:p>
      <w:r>
        <w:rPr>
          <w:b/>
          <w:u w:val="single"/>
        </w:rPr>
        <w:t>194388</w:t>
      </w:r>
    </w:p>
    <w:p>
      <w:r>
        <w:t>#illner. erst hieß es, es kämen nur top Arbeitskräfte. jetzt lese ich NUR von wichsenden, vergewaltigenden, betrügenden #asylanten. #merkel</w:t>
      </w:r>
    </w:p>
    <w:p>
      <w:r>
        <w:rPr>
          <w:b/>
          <w:u w:val="single"/>
        </w:rPr>
        <w:t>194389</w:t>
      </w:r>
    </w:p>
    <w:p>
      <w:r>
        <w:t>Die #Merkel ist sehr ""Ich"" bezogen. Sie soll sich um ihr Volk kümmern. #AnneWill #refugees #refugeesNOTwelcome</w:t>
      </w:r>
    </w:p>
    <w:p>
      <w:r>
        <w:rPr>
          <w:b/>
          <w:u w:val="single"/>
        </w:rPr>
        <w:t>194390</w:t>
      </w:r>
    </w:p>
    <w:p>
      <w:r>
        <w:t>Slovenien macht die Grenze dicht! Noch eine gute Nachricht! #merkelmussweg #abmerkeln #refugeesnotwelcome</w:t>
      </w:r>
    </w:p>
    <w:p>
      <w:r>
        <w:rPr>
          <w:b/>
          <w:u w:val="single"/>
        </w:rPr>
        <w:t>194391</w:t>
      </w:r>
    </w:p>
    <w:p>
      <w:r>
        <w:t>Luxushotels werden in #Asylanten Unterkünfte  umfunktioniert , #Deutsche müssen in primitiven heruntergekommenen  Slums leben.#annewill #ARD</w:t>
      </w:r>
    </w:p>
    <w:p>
      <w:r>
        <w:rPr>
          <w:b/>
          <w:u w:val="single"/>
        </w:rPr>
        <w:t>194392</w:t>
      </w:r>
    </w:p>
    <w:p>
      <w:r>
        <w:t>Niemand hat mich gefragt, ob ich das schaffen will. #Asylwahn #Rapefugees  #Volksentscheid zu #Asylrecht, #Grenzen dicht, #Merkel muss weg!</w:t>
      </w:r>
    </w:p>
    <w:p>
      <w:r>
        <w:rPr>
          <w:b/>
          <w:u w:val="single"/>
        </w:rPr>
        <w:t>194393</w:t>
      </w:r>
    </w:p>
    <w:p>
      <w:r>
        <w:t>Ausnahmen beim #Mindestlohn sind auch überhaupt nicht mit der #Scharia vereinbar wenn #Moslems betroffen sind. #SPD #CDU #Deutschland</w:t>
      </w:r>
    </w:p>
    <w:p>
      <w:r>
        <w:rPr>
          <w:b/>
          <w:u w:val="single"/>
        </w:rPr>
        <w:t>194394</w:t>
      </w:r>
    </w:p>
    <w:p>
      <w:r>
        <w:t>Pöbelnde #Asylanten zeigen Kopf-ab-Gesten und Stinkefinger in #Clausnitz. Laut IM #Ulbig keine Ermittlungen gg. Asylanten, nur gg. Deutsche.</w:t>
      </w:r>
    </w:p>
    <w:p>
      <w:r>
        <w:rPr>
          <w:b/>
          <w:u w:val="single"/>
        </w:rPr>
        <w:t>194395</w:t>
      </w:r>
    </w:p>
    <w:p>
      <w:r>
        <w:t>Geld aus der Portokasse von #Merkel, oder doch Steuergeld? 500.000.000,00 Euro für UN Flüchtlingshilfe #Asylanten</w:t>
      </w:r>
    </w:p>
    <w:p>
      <w:r>
        <w:rPr>
          <w:b/>
          <w:u w:val="single"/>
        </w:rPr>
        <w:t>194396</w:t>
      </w:r>
    </w:p>
    <w:p>
      <w:r>
        <w:t>Es nicht die Angst vor #asylanten, sondern die Überfremdung Deutschlands. Und ihr Politiker wisst dieses auch ganz genau!! Es reicht Stopp!!</w:t>
      </w:r>
    </w:p>
    <w:p>
      <w:r>
        <w:rPr>
          <w:b/>
          <w:u w:val="single"/>
        </w:rPr>
        <w:t>194397</w:t>
      </w:r>
    </w:p>
    <w:p>
      <w:r>
        <w:t>Spahn von #cdu will Wegfall von Mindestlohn für #asylanten. klare schlechterstellunf von Einheimischen! Abwählen!</w:t>
      </w:r>
    </w:p>
    <w:p>
      <w:r>
        <w:rPr>
          <w:b/>
          <w:u w:val="single"/>
        </w:rPr>
        <w:t>194398</w:t>
      </w:r>
    </w:p>
    <w:p>
      <w:r>
        <w:t>Wenn sich der Hass in #Deutschland mal seinen Weg gebahnt hat,wen wird er eigentlich treffen ? #Rapefugees #Politiker #Ossis #Journalisten ?</w:t>
      </w:r>
    </w:p>
    <w:p>
      <w:r>
        <w:rPr>
          <w:b/>
          <w:u w:val="single"/>
        </w:rPr>
        <w:t>194399</w:t>
      </w:r>
    </w:p>
    <w:p>
      <w:r>
        <w:t>d-radio: 2,8 millionen menschen #fluechtlinge #migranten #asylanten in der #tuerkei , verhandlungen mit der #EU</w:t>
      </w:r>
    </w:p>
    <w:p>
      <w:r>
        <w:rPr>
          <w:b/>
          <w:u w:val="single"/>
        </w:rPr>
        <w:t>194400</w:t>
      </w:r>
    </w:p>
    <w:p>
      <w:r>
        <w:t>Was nützt mir der Erde Geld? Kein kranker Mensch genießt die Welt!"" - Goethe #Deutschland #HartzIV #merkel #fluechtlinge #asylanten</w:t>
      </w:r>
    </w:p>
    <w:p>
      <w:r>
        <w:rPr>
          <w:b/>
          <w:u w:val="single"/>
        </w:rPr>
        <w:t>194401</w:t>
      </w:r>
    </w:p>
    <w:p>
      <w:r>
        <w:t>Vor einem Jahr mussten Eltern, wenn Töchter ins Schwimmbad gingen, nur überlegen, ob sie schon schwimmen können. #Rapefugees</w:t>
      </w:r>
    </w:p>
    <w:p>
      <w:r>
        <w:rPr>
          <w:b/>
          <w:u w:val="single"/>
        </w:rPr>
        <w:t>194402</w:t>
      </w:r>
    </w:p>
    <w:p>
      <w:r>
        <w:t>#hartaberfair Andere #EU Länder sind Land und Bürger wichtiger als #Asylanten. Moralisch, ethisch und finanziell verständlich</w:t>
      </w:r>
    </w:p>
    <w:p>
      <w:r>
        <w:rPr>
          <w:b/>
          <w:u w:val="single"/>
        </w:rPr>
        <w:t>194403</w:t>
      </w:r>
    </w:p>
    <w:p>
      <w:r>
        <w:t>#besorgteGutmenschen regen sich auf :  #Khaled - von #Asylanten getötet. #LaGeSo-Toter - #Moabithilft Ente #Handgranate - warfen #Migranten</w:t>
      </w:r>
    </w:p>
    <w:p>
      <w:r>
        <w:rPr>
          <w:b/>
          <w:u w:val="single"/>
        </w:rPr>
        <w:t>194404</w:t>
      </w:r>
    </w:p>
    <w:p>
      <w:r>
        <w:t>das was im SWR Radio momentan an Werbung pro #Asylanten gemacht wird, ist so penetrant wie Phase der Weihnachtssongs &amp; Fastnachts-Seeligkeit</w:t>
      </w:r>
    </w:p>
    <w:p>
      <w:r>
        <w:rPr>
          <w:b/>
          <w:u w:val="single"/>
        </w:rPr>
        <w:t>194405</w:t>
      </w:r>
    </w:p>
    <w:p>
      <w:r>
        <w:t>Idee: #Hartzer VS #Asylanten im Einzelkampf . Wer schneller nen Arbeits/Ausbildungsplatz findet und Deutsch lernt/kann darf bleiben.</w:t>
      </w:r>
    </w:p>
    <w:p>
      <w:r>
        <w:rPr>
          <w:b/>
          <w:u w:val="single"/>
        </w:rPr>
        <w:t>194406</w:t>
      </w:r>
    </w:p>
    <w:p>
      <w:r>
        <w:t>#schweden in bürgerkriegsartigen Zuständen! eine lasche konservative und eine irre sozialistische Regierung fluten das Land mit #asylanten</w:t>
      </w:r>
    </w:p>
    <w:p>
      <w:r>
        <w:rPr>
          <w:b/>
          <w:u w:val="single"/>
        </w:rPr>
        <w:t>194407</w:t>
      </w:r>
    </w:p>
    <w:p>
      <w:r>
        <w:t>Utter zbale in this hashtag #rapefugees</w:t>
      </w:r>
    </w:p>
    <w:p>
      <w:r>
        <w:rPr>
          <w:b/>
          <w:u w:val="single"/>
        </w:rPr>
        <w:t>194408</w:t>
      </w:r>
    </w:p>
    <w:p>
      <w:r>
        <w:t>Gestern kamen die #Asylanten. Heute Nacht wurde versucht einzubrechen. #Zufall?</w:t>
      </w:r>
    </w:p>
    <w:p>
      <w:r>
        <w:rPr>
          <w:b/>
          <w:u w:val="single"/>
        </w:rPr>
        <w:t>194409</w:t>
      </w:r>
    </w:p>
    <w:p>
      <w:r>
        <w:t>Erschreckend, daß es #Frauen sind, die 30 Jahre #Emanzipation zugunsten islamistischer #Vergewaltiger in die Tonne treten! #rapefugees #AfD</w:t>
      </w:r>
    </w:p>
    <w:p>
      <w:r>
        <w:rPr>
          <w:b/>
          <w:u w:val="single"/>
        </w:rPr>
        <w:t>194410</w:t>
      </w:r>
    </w:p>
    <w:p>
      <w:r>
        <w:t>#Deutschland übt #Karneval nach den Regeln der #Scharia, weil da eh bald nur noch #Moslems feiern werden. Deutsche #Frauen aus Angst Zuhause</w:t>
      </w:r>
    </w:p>
    <w:p>
      <w:r>
        <w:rPr>
          <w:b/>
          <w:u w:val="single"/>
        </w:rPr>
        <w:t>194411</w:t>
      </w:r>
    </w:p>
    <w:p>
      <w:r>
        <w:t>Wenn ich mir den Mond gerade so anschaue: Die #Islamisierung des Abendlandes ist doch schon längst durch!</w:t>
      </w:r>
    </w:p>
    <w:p>
      <w:r>
        <w:rPr>
          <w:b/>
          <w:u w:val="single"/>
        </w:rPr>
        <w:t>194412</w:t>
      </w:r>
    </w:p>
    <w:p>
      <w:r>
        <w:t>#fakt auf #ard: #asylanten fahren mit Taxi herum auf Steuerzahlerkosten. mehrere 100€. #merkel macht es möglich! unglaublich!</w:t>
      </w:r>
    </w:p>
    <w:p>
      <w:r>
        <w:rPr>
          <w:b/>
          <w:u w:val="single"/>
        </w:rPr>
        <w:t>194413</w:t>
      </w:r>
    </w:p>
    <w:p>
      <w:r>
        <w:t>#Asylanten Man kann NICHT einf 2 VERSCHIEDENE Menschen bzw Völker/Kulturen""zusammenleg"" + sagen nun seit ma glückl miteinander+versteht euch</w:t>
      </w:r>
    </w:p>
    <w:p>
      <w:r>
        <w:rPr>
          <w:b/>
          <w:u w:val="single"/>
        </w:rPr>
        <w:t>194414</w:t>
      </w:r>
    </w:p>
    <w:p>
      <w:r>
        <w:t>#idomeni #Asylanten #Fluechtlinge  Schöne Vorstellung für die Kameras. Blanke Gewalt. Merkel drückt daheim Krokodilstränen ins Kissen. ??</w:t>
      </w:r>
    </w:p>
    <w:p>
      <w:r>
        <w:rPr>
          <w:b/>
          <w:u w:val="single"/>
        </w:rPr>
        <w:t>194415</w:t>
      </w:r>
    </w:p>
    <w:p>
      <w:r>
        <w:t>Keine Schnittmenge zwischen #NPD und #AfD? Funny … #Euro? #Asylanten? #Islam? #Familie? Es gibt die Schnittmenge, die #AfD gibt sie nicht zu</w:t>
      </w:r>
    </w:p>
    <w:p>
      <w:r>
        <w:rPr>
          <w:b/>
          <w:u w:val="single"/>
        </w:rPr>
        <w:t>194416</w:t>
      </w:r>
    </w:p>
    <w:p>
      <w:r>
        <w:t>#Arabisch als Schulsprache - #Islamisierung #Deutschlands in vollem Gange</w:t>
      </w:r>
    </w:p>
    <w:p>
      <w:r>
        <w:rPr>
          <w:b/>
          <w:u w:val="single"/>
        </w:rPr>
        <w:t>194417</w:t>
      </w:r>
    </w:p>
    <w:p>
      <w:r>
        <w:t>Stelle mir gerade vor, wie es wäre, wenn die Saudis in Deutschland einmarschieren würden #Scharia #Krieg in #Syrien</w:t>
      </w:r>
    </w:p>
    <w:p>
      <w:r>
        <w:rPr>
          <w:b/>
          <w:u w:val="single"/>
        </w:rPr>
        <w:t>194418</w:t>
      </w:r>
    </w:p>
    <w:p>
      <w:r>
        <w:t>Wer hat uns verraten? Die Sozialdemokraten!   Werner Faymann ist derzeit eine Paradebeispiel dafür. #Kontingent #refugeesnotwelcome #traurig</w:t>
      </w:r>
    </w:p>
    <w:p>
      <w:r>
        <w:rPr>
          <w:b/>
          <w:u w:val="single"/>
        </w:rPr>
        <w:t>194419</w:t>
      </w:r>
    </w:p>
    <w:p>
      <w:r>
        <w:t>lieber #Horst #Seehofer,der #Bayerische #Staat braucht eine #Strategie,die der #Islamisierung #Bayerns einen #Riegel #vorschiebt! #sz #faz</w:t>
      </w:r>
    </w:p>
    <w:p>
      <w:r>
        <w:rPr>
          <w:b/>
          <w:u w:val="single"/>
        </w:rPr>
        <w:t>194420</w:t>
      </w:r>
    </w:p>
    <w:p>
      <w:r>
        <w:t>Die haben nix mehr"" die Leute in den #Asylanten-Heimen. Gut, außer denen mit den geklauten Handys.#Maischberger</w:t>
      </w:r>
    </w:p>
    <w:p>
      <w:r>
        <w:rPr>
          <w:b/>
          <w:u w:val="single"/>
        </w:rPr>
        <w:t>194421</w:t>
      </w:r>
    </w:p>
    <w:p>
      <w:r>
        <w:t>Man stelle sich vor es käme zum Frieden und alle #Asylanten mit syrischen Pässen würden dorthin ausgeflogen.</w:t>
      </w:r>
    </w:p>
    <w:p>
      <w:r>
        <w:rPr>
          <w:b/>
          <w:u w:val="single"/>
        </w:rPr>
        <w:t>194422</w:t>
      </w:r>
    </w:p>
    <w:p>
      <w:r>
        <w:t>#JuliaKloeckner. wir von der #cdu schaffen es, weitere Millionen #asylanten nach D zu locken und die dumme Bevölkerung zu melken. wetten?</w:t>
      </w:r>
    </w:p>
    <w:p>
      <w:r>
        <w:rPr>
          <w:b/>
          <w:u w:val="single"/>
        </w:rPr>
        <w:t>194423</w:t>
      </w:r>
    </w:p>
    <w:p>
      <w:r>
        <w:t>#maischberger Fratscher:Geld für Migranten als Investition.Bis dahin weiterhin #rapefugees , #Islamisierung und #IS Terroristen. #abmerkeln</w:t>
      </w:r>
    </w:p>
    <w:p>
      <w:r>
        <w:rPr>
          <w:b/>
          <w:u w:val="single"/>
        </w:rPr>
        <w:t>194424</w:t>
      </w:r>
    </w:p>
    <w:p>
      <w:r>
        <w:t>Egal welche #Partei, man wählt nur #Orange oder #Apfelsine! #AnneWill #EinProzent #grenzendicht #refugees #refugeesnotwelcome #Deutschland</w:t>
      </w:r>
    </w:p>
    <w:p>
      <w:r>
        <w:rPr>
          <w:b/>
          <w:u w:val="single"/>
        </w:rPr>
        <w:t>194425</w:t>
      </w:r>
    </w:p>
    <w:p>
      <w:r>
        <w:t>Das #Griechenland,das jetzt alle Beschlüsse zu #Asylanten blockieren will is aber nicht das Land,das quartalsweise Milliarden schnorrt,oder?</w:t>
      </w:r>
    </w:p>
    <w:p>
      <w:r>
        <w:rPr>
          <w:b/>
          <w:u w:val="single"/>
        </w:rPr>
        <w:t>194426</w:t>
      </w:r>
    </w:p>
    <w:p>
      <w:r>
        <w:t>#Reker beugt sich #Islam und #Scharia, schafft für Frauen Sicherheitszonen (=Fluchtpunkte) ""#Flüchtlinge"" #Köln #Massenvergewaltigungen</w:t>
      </w:r>
    </w:p>
    <w:p>
      <w:r>
        <w:rPr>
          <w:b/>
          <w:u w:val="single"/>
        </w:rPr>
        <w:t>194427</w:t>
      </w:r>
    </w:p>
    <w:p>
      <w:r>
        <w:t>#maischberger Liefers: Wir achten Frauen.... Für viele von den #rapefugees ist das wie ein Paradies hier.Lasche Strafen bei Vergewaltigungen</w:t>
      </w:r>
    </w:p>
    <w:p>
      <w:r>
        <w:rPr>
          <w:b/>
          <w:u w:val="single"/>
        </w:rPr>
        <w:t>194428</w:t>
      </w:r>
    </w:p>
    <w:p>
      <w:r>
        <w:t>Perlen aus der Redaktionskonferenz - heute Idee für Buchtitel: ""Das Wunder von #Dresden - #Islamisierung ohne Muslime"" #NoPegida #NoLegida</w:t>
      </w:r>
    </w:p>
    <w:p>
      <w:r>
        <w:rPr>
          <w:b/>
          <w:u w:val="single"/>
        </w:rPr>
        <w:t>194429</w:t>
      </w:r>
    </w:p>
    <w:p>
      <w:r>
        <w:t>Wir werden noch gemeinsam auf #PEGIDA stehen, Schulter an Schulter, bis zu den Zähnen bewaffnet, im Bürgerkrieg gegen #Rapefugees  #schauhin</w:t>
      </w:r>
    </w:p>
    <w:p>
      <w:r>
        <w:rPr>
          <w:b/>
          <w:u w:val="single"/>
        </w:rPr>
        <w:t>194430</w:t>
      </w:r>
    </w:p>
    <w:p>
      <w:r>
        <w:t>#merkel rechnet mit 3,6 Mio neuen #asylanten in D bis 2020! zum vergleich: Schätzung 2015 war 500.000, gekommen sind &gt;1,1 Mio. dank #cdu</w:t>
      </w:r>
    </w:p>
    <w:p>
      <w:r>
        <w:rPr>
          <w:b/>
          <w:u w:val="single"/>
        </w:rPr>
        <w:t>194431</w:t>
      </w:r>
    </w:p>
    <w:p>
      <w:r>
        <w:t>Ich habe bis heute nicht verstanden, was an Dunkelhäutigen in schwarzen Burkas mit dunkler “Kultur“ BUNT sein soll... #Islamisierung</w:t>
      </w:r>
    </w:p>
    <w:p>
      <w:r>
        <w:rPr>
          <w:b/>
          <w:u w:val="single"/>
        </w:rPr>
        <w:t>194432</w:t>
      </w:r>
    </w:p>
    <w:p>
      <w:r>
        <w:t>Dieser Sommer wird der Sommer der #Rapefugees, schade das die Wahlen nicht im Herbst sind.</w:t>
      </w:r>
    </w:p>
    <w:p>
      <w:r>
        <w:rPr>
          <w:b/>
          <w:u w:val="single"/>
        </w:rPr>
        <w:t>194433</w:t>
      </w:r>
    </w:p>
    <w:p>
      <w:r>
        <w:t>Die Gedanken sind frei -NICHT mehr in #Europa #Deutschland #Sophienhof #Koelnbhf #Merkelmussweg #Islamisierung #Flüchtlingskrise</w:t>
      </w:r>
    </w:p>
    <w:p>
      <w:r>
        <w:rPr>
          <w:b/>
          <w:u w:val="single"/>
        </w:rPr>
        <w:t>194434</w:t>
      </w:r>
    </w:p>
    <w:p>
      <w:r>
        <w:t>Wer für deutsche #Arbeitslose und #Obdachlose die selben finanz. Mittel fordert , wie sie ""#Asylanten"" zukommen , wird beschimpft. Absurd.</w:t>
      </w:r>
    </w:p>
    <w:p>
      <w:r>
        <w:rPr>
          <w:b/>
          <w:u w:val="single"/>
        </w:rPr>
        <w:t>194435</w:t>
      </w:r>
    </w:p>
    <w:p>
      <w:r>
        <w:t>Wieso haben diese Gutmenschen, Vegetarier, Veganer und Tierschützer eigentlich nichts gegen ""Halal""-Schlachtung?  #asylanten #flüchtlinge</w:t>
      </w:r>
    </w:p>
    <w:p>
      <w:r>
        <w:rPr>
          <w:b/>
          <w:u w:val="single"/>
        </w:rPr>
        <w:t>194436</w:t>
      </w:r>
    </w:p>
    <w:p>
      <w:r>
        <w:t>Ein Soldat, der gegen Flüchtlinge ist und u.a. #rapefugees nutzt, kritisiert meine Tweets zu #InTheBox - Patridiot mit Gewehr. Na toll.</w:t>
      </w:r>
    </w:p>
    <w:p>
      <w:r>
        <w:rPr>
          <w:b/>
          <w:u w:val="single"/>
        </w:rPr>
        <w:t>194437</w:t>
      </w:r>
    </w:p>
    <w:p>
      <w:r>
        <w:t>Manche sagen die #AfD Wähler sollen sich #schämen. Ich finde die Jungs von #koelnhbf haben viel mehr Grund sich zu schämen. #rapefugees</w:t>
      </w:r>
    </w:p>
    <w:p>
      <w:r>
        <w:rPr>
          <w:b/>
          <w:u w:val="single"/>
        </w:rPr>
        <w:t>194438</w:t>
      </w:r>
    </w:p>
    <w:p>
      <w:r>
        <w:t>#maischberger Laschet:Pegida gibts im Westen nicht.Leute trauen sich nicht mitzulaufen wegen Ächtung,aber #islamisierung ist umso realer dor</w:t>
      </w:r>
    </w:p>
    <w:p>
      <w:r>
        <w:rPr>
          <w:b/>
          <w:u w:val="single"/>
        </w:rPr>
        <w:t>194439</w:t>
      </w:r>
    </w:p>
    <w:p>
      <w:r>
        <w:t>#BeateUhse fördert #SCHARIA über Internet-Sexshop El Asira aus den #Niederlanden</w:t>
      </w:r>
    </w:p>
    <w:p>
      <w:r>
        <w:rPr>
          <w:b/>
          <w:u w:val="single"/>
        </w:rPr>
        <w:t>194440</w:t>
      </w:r>
    </w:p>
    <w:p>
      <w:r>
        <w:t>DANKE #Clausnitz FÜR EUREN #WIDERSTAND ! IHR SEID HELDEN! #SOS #rapefugees #koelnhbf #cologne #Islamisierung AUS WESTDEUTSCHLAND: DANKE!!!</w:t>
      </w:r>
    </w:p>
    <w:p>
      <w:r>
        <w:rPr>
          <w:b/>
          <w:u w:val="single"/>
        </w:rPr>
        <w:t>194441</w:t>
      </w:r>
    </w:p>
    <w:p>
      <w:r>
        <w:t>Wie bei #hartaberfair gesagt brechen 66% der #Asylanten die Ausbildung ab.#afd</w:t>
      </w:r>
    </w:p>
    <w:p>
      <w:r>
        <w:rPr>
          <w:b/>
          <w:u w:val="single"/>
        </w:rPr>
        <w:t>194442</w:t>
      </w:r>
    </w:p>
    <w:p>
      <w:r>
        <w:t>#Asylanten betteln jetzt auch in den Nachbardörfern. Wie lange wird diese Kriminalität noch versteckt? #Asylbewerber #Fluechtlinge #asylum</w:t>
      </w:r>
    </w:p>
    <w:p>
      <w:r>
        <w:rPr>
          <w:b/>
          <w:u w:val="single"/>
        </w:rPr>
        <w:t>194443</w:t>
      </w:r>
    </w:p>
    <w:p>
      <w:r>
        <w:t>Nur, weil's 100mal gesagt wurde, ist es nicht falsch: Ab der Türkei sind Syrer u Iraker keine Flüchtlinge mehr! #refugeesnotwelcome</w:t>
      </w:r>
    </w:p>
    <w:p>
      <w:r>
        <w:rPr>
          <w:b/>
          <w:u w:val="single"/>
        </w:rPr>
        <w:t>194444</w:t>
      </w:r>
    </w:p>
    <w:p>
      <w:r>
        <w:t>Flüchtlingen nicht sofort gratis Villen &amp; Autos auszuhändigen ist ein Verstoß gegen die Menschenwürde. #Hungerstreik #Rapefugees</w:t>
      </w:r>
    </w:p>
    <w:p>
      <w:r>
        <w:rPr>
          <w:b/>
          <w:u w:val="single"/>
        </w:rPr>
        <w:t>194445</w:t>
      </w:r>
    </w:p>
    <w:p>
      <w:r>
        <w:t>Könnten wir Schmarotzer und Kriminelle loswerden würde die #Asylanten-Schwemme auf beherrschbare Zahlen runtergehen.</w:t>
      </w:r>
    </w:p>
    <w:p>
      <w:r>
        <w:rPr>
          <w:b/>
          <w:u w:val="single"/>
        </w:rPr>
        <w:t>194446</w:t>
      </w:r>
    </w:p>
    <w:p>
      <w:r>
        <w:t>Ob #Asylanten wohl mitbekommen,  daß #linke, #gutmenschen, #antifa, die Deutsche  Nation, zerstören wollen? ?</w:t>
      </w:r>
    </w:p>
    <w:p>
      <w:r>
        <w:rPr>
          <w:b/>
          <w:u w:val="single"/>
        </w:rPr>
        <w:t>194447</w:t>
      </w:r>
    </w:p>
    <w:p>
      <w:r>
        <w:t>Angst vor #Islamisierung? Die deutsche + europäische Geschichte, Tradition, Bräuche, Sprache leben, lehren und vermitteln! #hartaberfair</w:t>
      </w:r>
    </w:p>
    <w:p>
      <w:r>
        <w:rPr>
          <w:b/>
          <w:u w:val="single"/>
        </w:rPr>
        <w:t>194448</w:t>
      </w:r>
    </w:p>
    <w:p>
      <w:r>
        <w:t>#oecd schätzt Wachstum von D in den nächsten Jahren viel schwächer ein als erwartet. wo ist der Boom durch #asylanten außer bei schulden?</w:t>
      </w:r>
    </w:p>
    <w:p>
      <w:r>
        <w:rPr>
          <w:b/>
          <w:u w:val="single"/>
        </w:rPr>
        <w:t>194449</w:t>
      </w:r>
    </w:p>
    <w:p>
      <w:r>
        <w:t>Mecklenburg-Vorpommern  21.01.2016  SPD 28 % AfD 5 %,  16.02.2016 SPD 22 % AfD 16 %  #Bereicherung #Flüchtlinge #SPD #Islamisierung</w:t>
      </w:r>
    </w:p>
    <w:p>
      <w:r>
        <w:rPr>
          <w:b/>
          <w:u w:val="single"/>
        </w:rPr>
        <w:t>194450</w:t>
      </w:r>
    </w:p>
    <w:p>
      <w:r>
        <w:t>In Deutschlandradio Kultur erfahren wir gerade, dass der Islam gg dem Christentum die frauenfreundlichere Relion ist. #Islamisierung #PEGIDA</w:t>
      </w:r>
    </w:p>
    <w:p>
      <w:r>
        <w:rPr>
          <w:b/>
          <w:u w:val="single"/>
        </w:rPr>
        <w:t>194451</w:t>
      </w:r>
    </w:p>
    <w:p>
      <w:r>
        <w:t>Ca. 70.000 Syrer fliehen vor Kämpfen. Warum KÄMPFT ihr nicht endlich für Euer Land? #refugeesNOTwelcome #fluechtlinge</w:t>
      </w:r>
    </w:p>
    <w:p>
      <w:r>
        <w:rPr>
          <w:b/>
          <w:u w:val="single"/>
        </w:rPr>
        <w:t>194452</w:t>
      </w:r>
    </w:p>
    <w:p>
      <w:r>
        <w:t>Jetzt warte ich auf den #Brennpunkt der #ARD +ein #ZDFspezial zum Thema #Handgranate  mit #Maas  + #Kretschmann #Asylanten</w:t>
      </w:r>
    </w:p>
    <w:p>
      <w:r>
        <w:rPr>
          <w:b/>
          <w:u w:val="single"/>
        </w:rPr>
        <w:t>194453</w:t>
      </w:r>
    </w:p>
    <w:p>
      <w:r>
        <w:t>Integrierte werden abgeschoben?Illegale TÄTER dürfen bleiben?? Wieso läuft hier so viel falsch?? #refugeescrisis #islam #rapefugees</w:t>
      </w:r>
    </w:p>
    <w:p>
      <w:r>
        <w:rPr>
          <w:b/>
          <w:u w:val="single"/>
        </w:rPr>
        <w:t>194454</w:t>
      </w:r>
    </w:p>
    <w:p>
      <w:r>
        <w:t>Liebe Gutmenschen,eure Einzelfall Asylanten werden immer mehr.#kiel #sophienhof  Da sieht man was schlummert in den armen #Asylanten.#afd</w:t>
      </w:r>
    </w:p>
    <w:p>
      <w:r>
        <w:rPr>
          <w:b/>
          <w:u w:val="single"/>
        </w:rPr>
        <w:t>194455</w:t>
      </w:r>
    </w:p>
    <w:p>
      <w:r>
        <w:t>Frankreich sagt sie werden nur 30T #asylanten aufnehmen..und wir haben seit Jahresbeginn schon 100T aufgenommen. #Merkel verpiss dich!!</w:t>
      </w:r>
    </w:p>
    <w:p>
      <w:r>
        <w:rPr>
          <w:b/>
          <w:u w:val="single"/>
        </w:rPr>
        <w:t>194456</w:t>
      </w:r>
    </w:p>
    <w:p>
      <w:r>
        <w:t>Warum spendet #hoaxmap die #Werbeeinnahmen nicht den #Opferfamilien die durch #Vergewaltigung von #Flüchtlinge und #Asylanten passiert sind</w:t>
      </w:r>
    </w:p>
    <w:p>
      <w:r>
        <w:rPr>
          <w:b/>
          <w:u w:val="single"/>
        </w:rPr>
        <w:t>194457</w:t>
      </w:r>
    </w:p>
    <w:p>
      <w:r>
        <w:t>Die #Islamisierung des #Abendlandes ist die schlimmste Krise der Gegenwart, die zu lösen ist, durch Zürückdrängung des #Islam in die Wüste.</w:t>
      </w:r>
    </w:p>
    <w:p>
      <w:r>
        <w:rPr>
          <w:b/>
          <w:u w:val="single"/>
        </w:rPr>
        <w:t>194458</w:t>
      </w:r>
    </w:p>
    <w:p>
      <w:r>
        <w:t>Wenn Ihr #Deutschland so scheiße findet warum wollt Ihr dann möglichst vielen #Asylanten zumuten hier zu leben?</w:t>
      </w:r>
    </w:p>
    <w:p>
      <w:r>
        <w:rPr>
          <w:b/>
          <w:u w:val="single"/>
        </w:rPr>
        <w:t>194459</w:t>
      </w:r>
    </w:p>
    <w:p>
      <w:r>
        <w:t>Geflüchtete aus den Ländern mit der totalitären Ideologie des #islam ,um hier #islamisierung der Gesellschaft anzuheizen #taqqiya #abmerkeln</w:t>
      </w:r>
    </w:p>
    <w:p>
      <w:r>
        <w:rPr>
          <w:b/>
          <w:u w:val="single"/>
        </w:rPr>
        <w:t>194460</w:t>
      </w:r>
    </w:p>
    <w:p>
      <w:r>
        <w:t>Deutschland will den Europäern eine #Islamisierung und #Zwangsmigration  aufzwingen.Das geht nicht!#AFD #hartaberfair</w:t>
      </w:r>
    </w:p>
    <w:p>
      <w:r>
        <w:rPr>
          <w:b/>
          <w:u w:val="single"/>
        </w:rPr>
        <w:t>194461</w:t>
      </w:r>
    </w:p>
    <w:p>
      <w:r>
        <w:t>Ich brauche einen Blog, glaube ich, 140 Zeichen sind zu wenig. Get rid of #Islam #Muslims #rapefugees</w:t>
      </w:r>
    </w:p>
    <w:p>
      <w:r>
        <w:rPr>
          <w:b/>
          <w:u w:val="single"/>
        </w:rPr>
        <w:t>194462</w:t>
      </w:r>
    </w:p>
    <w:p>
      <w:r>
        <w:t>Deutschland hat seine Staatlichkeit aufgegeben! Das GG ist aus den Fugen gehoben! Es herrscht der Irrsinn #islamisierung #CDU #hartaberfair</w:t>
      </w:r>
    </w:p>
    <w:p>
      <w:r>
        <w:rPr>
          <w:b/>
          <w:u w:val="single"/>
        </w:rPr>
        <w:t>194463</w:t>
      </w:r>
    </w:p>
    <w:p>
      <w:r>
        <w:t>Ifo-Chef #Sinn warnt Jeder Flüchtling kostet #Deutschland 450.000 Euro!!!   #Asylanten</w:t>
      </w:r>
    </w:p>
    <w:p>
      <w:r>
        <w:rPr>
          <w:b/>
          <w:u w:val="single"/>
        </w:rPr>
        <w:t>194464</w:t>
      </w:r>
    </w:p>
    <w:p>
      <w:r>
        <w:t>Warum wurde der #Mob in #Clausnitz nicht von der #Polizei aufgelöst um die Situation zu beruhigen? #Flüchtlinge #Flüchtlingskrise #Asylanten</w:t>
      </w:r>
    </w:p>
    <w:p>
      <w:r>
        <w:rPr>
          <w:b/>
          <w:u w:val="single"/>
        </w:rPr>
        <w:t>194465</w:t>
      </w:r>
    </w:p>
    <w:p>
      <w:r>
        <w:t>Ungarn will Volksabstimmung durchführen, so macht man das! #refugeesnotwelcome</w:t>
      </w:r>
    </w:p>
    <w:p>
      <w:r>
        <w:rPr>
          <w:b/>
          <w:u w:val="single"/>
        </w:rPr>
        <w:t>194466</w:t>
      </w:r>
    </w:p>
    <w:p>
      <w:r>
        <w:t>Seit beginn der #Asylflut sprunghafter Anstieg von #Vergewaltigungen um fast 500% (!!!). #abmerkeln! Wehrt euch! #grenzendicht #rapefugees</w:t>
      </w:r>
    </w:p>
    <w:p>
      <w:r>
        <w:rPr>
          <w:b/>
          <w:u w:val="single"/>
        </w:rPr>
        <w:t>194467</w:t>
      </w:r>
    </w:p>
    <w:p>
      <w:r>
        <w:t>NRW: Duisburg-Marxloh ist erst der Anfang...der Rest ist in Arbeit #abmerkeln #islamisierung #Migranten</w:t>
      </w:r>
    </w:p>
    <w:p>
      <w:r>
        <w:rPr>
          <w:b/>
          <w:u w:val="single"/>
        </w:rPr>
        <w:t>194468</w:t>
      </w:r>
    </w:p>
    <w:p>
      <w:r>
        <w:t>Sind in #Clausnitz 1000 Anzeigen wg. körperlicher Angriffe+#Diebstahl eingegangen? #kölnhbf #Polizei #rapefugees #Handgranate #Asyl #Merkel</w:t>
      </w:r>
    </w:p>
    <w:p>
      <w:r>
        <w:rPr>
          <w:b/>
          <w:u w:val="single"/>
        </w:rPr>
        <w:t>194469</w:t>
      </w:r>
    </w:p>
    <w:p>
      <w:r>
        <w:t>#Kiel Wer jetzt immer noch die Blockparteien wählt, macht sich mitschuldig an kommenden Verbrechen!!!!!! #abmerkeln #rapefugees #AFD wählen!</w:t>
      </w:r>
    </w:p>
    <w:p>
      <w:r>
        <w:rPr>
          <w:b/>
          <w:u w:val="single"/>
        </w:rPr>
        <w:t>194470</w:t>
      </w:r>
    </w:p>
    <w:p>
      <w:r>
        <w:t>Deutsche Frauen an #rapefugees opfern. #wasistlinks</w:t>
      </w:r>
    </w:p>
    <w:p>
      <w:r>
        <w:rPr>
          <w:b/>
          <w:u w:val="single"/>
        </w:rPr>
        <w:t>194471</w:t>
      </w:r>
    </w:p>
    <w:p>
      <w:r>
        <w:t>#illner. deutsche Wirtschaft hat sich vor Freude auf #asylanten überschlagen. jetzt ziehen alle den schwanz ein. Warum nur?</w:t>
      </w:r>
    </w:p>
    <w:p>
      <w:r>
        <w:rPr>
          <w:b/>
          <w:u w:val="single"/>
        </w:rPr>
        <w:t>194472</w:t>
      </w:r>
    </w:p>
    <w:p>
      <w:r>
        <w:t>was tun gegen #clausnitz? keine neuen #asylanten, Kampf gegen asylmafia, #merkel vor Gericht stellen,  #cdu abwählen überall!</w:t>
      </w:r>
    </w:p>
    <w:p>
      <w:r>
        <w:rPr>
          <w:b/>
          <w:u w:val="single"/>
        </w:rPr>
        <w:t>194473</w:t>
      </w:r>
    </w:p>
    <w:p>
      <w:r>
        <w:t>#Asyl-Befürworter, die nie einen #Asylanten bei sich zuhause aufgenommen habenkann ich nicht ernst nehmen.</w:t>
      </w:r>
    </w:p>
    <w:p>
      <w:r>
        <w:rPr>
          <w:b/>
          <w:u w:val="single"/>
        </w:rPr>
        <w:t>194474</w:t>
      </w:r>
    </w:p>
    <w:p>
      <w:r>
        <w:t>man kann nicht mio arbeitslose muslimische #asylanten gegen die deutsche Mehrheit ins Land lassen &amp; die Mehrheit als Nazis beschimpfen,#cdu!</w:t>
      </w:r>
    </w:p>
    <w:p>
      <w:r>
        <w:rPr>
          <w:b/>
          <w:u w:val="single"/>
        </w:rPr>
        <w:t>194475</w:t>
      </w:r>
    </w:p>
    <w:p>
      <w:r>
        <w:t>Gegen #Multikulti hab ich eigentlich nichts, gegen #Islamisierung schon.</w:t>
      </w:r>
    </w:p>
    <w:p>
      <w:r>
        <w:rPr>
          <w:b/>
          <w:u w:val="single"/>
        </w:rPr>
        <w:t>194476</w:t>
      </w:r>
    </w:p>
    <w:p>
      <w:r>
        <w:t>Die heutige Tagesscheisse heist #Hoaxmap. Die tätsächlichen Vergewaltigungen durch #Flüchtlinge und #Asylanten werden nicht erwähnt.</w:t>
      </w:r>
    </w:p>
    <w:p>
      <w:r>
        <w:rPr>
          <w:b/>
          <w:u w:val="single"/>
        </w:rPr>
        <w:t>194477</w:t>
      </w:r>
    </w:p>
    <w:p>
      <w:r>
        <w:t>Ja die Realität ist wirklich unbequem, man sollte sie ignorieren.  #Islam #Scharia #Salafismus #Multikulti</w:t>
      </w:r>
    </w:p>
    <w:p>
      <w:r>
        <w:rPr>
          <w:b/>
          <w:u w:val="single"/>
        </w:rPr>
        <w:t>194478</w:t>
      </w:r>
    </w:p>
    <w:p>
      <w:r>
        <w:t>Wenn nicht aus Überzeugung,dann aus Notwehr: AFD wählen bei Landtagswahlen, D sonst kaputt #abmaasen #regsprecher #krimigranten #rapefugees</w:t>
      </w:r>
    </w:p>
    <w:p>
      <w:r>
        <w:rPr>
          <w:b/>
          <w:u w:val="single"/>
        </w:rPr>
        <w:t>194479</w:t>
      </w:r>
    </w:p>
    <w:p>
      <w:r>
        <w:t>Wenn sie gesagt hätte: ""#Domian´, ich hasse dich"" hätten sie alle abgefeiert... :-(  #GEZ #wdr #1live #koelnhbf #rapefugees</w:t>
      </w:r>
    </w:p>
    <w:p>
      <w:r>
        <w:rPr>
          <w:b/>
          <w:u w:val="single"/>
        </w:rPr>
        <w:t>194480</w:t>
      </w:r>
    </w:p>
    <w:p>
      <w:r>
        <w:t>Bezeichnend:Musl.Verbände schließen sich der ""Allianz für Weltoffenheit"" an.Hinterher,aber nur weil es ihnen hilft #islamisierung #abmerkeln</w:t>
      </w:r>
    </w:p>
    <w:p>
      <w:r>
        <w:rPr>
          <w:b/>
          <w:u w:val="single"/>
        </w:rPr>
        <w:t>194481</w:t>
      </w:r>
    </w:p>
    <w:p>
      <w:r>
        <w:t>Gerüchten zufolge finden sich in den Netzen der Fischer im #Mittelmeer  inzwischen mehr Pässe als Fische!?? #Flüchtlinge #Asylanten #Merkel</w:t>
      </w:r>
    </w:p>
    <w:p>
      <w:r>
        <w:rPr>
          <w:b/>
          <w:u w:val="single"/>
        </w:rPr>
        <w:t>194482</w:t>
      </w:r>
    </w:p>
    <w:p>
      <w:r>
        <w:t>Ich würde gern mal eine #Sondersendung zur täglichen #Inländerfeindlichkeit sehen. #refugeesnotwelcome #brdregime #volksverräter #unrecht</w:t>
      </w:r>
    </w:p>
    <w:p>
      <w:r>
        <w:rPr>
          <w:b/>
          <w:u w:val="single"/>
        </w:rPr>
        <w:t>194483</w:t>
      </w:r>
    </w:p>
    <w:p>
      <w:r>
        <w:t>Was die allermeisten immer noch nicht begriffen haben: Der #Islam hat seine eigenen #Menschenrechte, #scharia-basiert. Ihr Deppen!</w:t>
      </w:r>
    </w:p>
    <w:p>
      <w:r>
        <w:rPr>
          <w:b/>
          <w:u w:val="single"/>
        </w:rPr>
        <w:t>194484</w:t>
      </w:r>
    </w:p>
    <w:p>
      <w:r>
        <w:t>fast 100.000 neue #asylanten kamen im Januar 2016. und #bamf geht von 500.000 fürs gesamte Jahr aus? können die nicht mal rechnen?</w:t>
      </w:r>
    </w:p>
    <w:p>
      <w:r>
        <w:rPr>
          <w:b/>
          <w:u w:val="single"/>
        </w:rPr>
        <w:t>194485</w:t>
      </w:r>
    </w:p>
    <w:p>
      <w:r>
        <w:t>Meinen manche Kandidaten eigentlich, mit Hashtags wie #Rapefugees oder #Krimigranten würden sie sich glaubwürdiger und/oder seriöser machen?</w:t>
      </w:r>
    </w:p>
    <w:p>
      <w:r>
        <w:rPr>
          <w:b/>
          <w:u w:val="single"/>
        </w:rPr>
        <w:t>194486</w:t>
      </w:r>
    </w:p>
    <w:p>
      <w:r>
        <w:t>In jeder Stadt sind jetzt tausende neue Muslime!Millionen Muslime brauchen Gebetsräume!Bald werden tausende Moscheen gebaut! #Islamisierung!</w:t>
      </w:r>
    </w:p>
    <w:p>
      <w:r>
        <w:rPr>
          <w:b/>
          <w:u w:val="single"/>
        </w:rPr>
        <w:t>194487</w:t>
      </w:r>
    </w:p>
    <w:p>
      <w:r>
        <w:t>#krimmigranten zu behandeln, wie hinlänglich berichtet? Wenn sich diese Militärs nur annähernd so abartig verhalten haben, und davon muß 2/4</w:t>
      </w:r>
    </w:p>
    <w:p>
      <w:r>
        <w:rPr>
          <w:b/>
          <w:u w:val="single"/>
        </w:rPr>
        <w:t>194488</w:t>
      </w:r>
    </w:p>
    <w:p>
      <w:r>
        <w:t>Flüchtlinge zwangsweise in Privathaushalten einzuquartieren ist kein Thema vor den Landtagswahlen. #Merkel #rapefugees #Vorhersagetweet</w:t>
      </w:r>
    </w:p>
    <w:p>
      <w:r>
        <w:rPr>
          <w:b/>
          <w:u w:val="single"/>
        </w:rPr>
        <w:t>194489</w:t>
      </w:r>
    </w:p>
    <w:p>
      <w:r>
        <w:t>Heimleiter von  #asylanten heim in Clausnitz entlassen, weil AFD Mitglied..soviel zu Demokratie Diskriminierung von höchster Stelle!!</w:t>
      </w:r>
    </w:p>
    <w:p>
      <w:r>
        <w:rPr>
          <w:b/>
          <w:u w:val="single"/>
        </w:rPr>
        <w:t>194490</w:t>
      </w:r>
    </w:p>
    <w:p>
      <w:r>
        <w:t>Warum ist #deutschland nicht solidarisch mit dem Rest von Europa? also, keine weiteren langzeitarbeitslosen oder vergewaltigenden #asylanten</w:t>
      </w:r>
    </w:p>
    <w:p>
      <w:r>
        <w:rPr>
          <w:b/>
          <w:u w:val="single"/>
        </w:rPr>
        <w:t>194491</w:t>
      </w:r>
    </w:p>
    <w:p>
      <w:r>
        <w:t>#asylanten kommen aus erbärmlichsten Zuständen &amp; wir bringen sie in 4*hotels unter mit taschengeld all incl?#merkel denkt die gehen wieder?</w:t>
      </w:r>
    </w:p>
    <w:p>
      <w:r>
        <w:rPr>
          <w:b/>
          <w:u w:val="single"/>
        </w:rPr>
        <w:t>194492</w:t>
      </w:r>
    </w:p>
    <w:p>
      <w:r>
        <w:t>#Schwulenhilfe #Berlin richtet für Schwule #Asylanten Schwulen-Unterkünfte ein,gekoppelt mit einem Schw.Puff könnten Asylanten dort arbeiten</w:t>
      </w:r>
    </w:p>
    <w:p>
      <w:r>
        <w:rPr>
          <w:b/>
          <w:u w:val="single"/>
        </w:rPr>
        <w:t>194493</w:t>
      </w:r>
    </w:p>
    <w:p>
      <w:r>
        <w:t>Alles recht ominös mit dem Zugunglück. Wüsste gerne, ob die Lokführer Hassan, Ali oder Mohammed hießen #Fluechtlingskrise #Islamisierung</w:t>
      </w:r>
    </w:p>
    <w:p>
      <w:r>
        <w:rPr>
          <w:b/>
          <w:u w:val="single"/>
        </w:rPr>
        <w:t>194494</w:t>
      </w:r>
    </w:p>
    <w:p>
      <w:r>
        <w:t>Dürfen in Stuttgart ""#Flüchtlinge"" und ""#Rapefugees"" immer noch kostenlos ins Stadion? ;-)) #VfBBVB</w:t>
      </w:r>
    </w:p>
    <w:p>
      <w:r>
        <w:rPr>
          <w:b/>
          <w:u w:val="single"/>
        </w:rPr>
        <w:t>194495</w:t>
      </w:r>
    </w:p>
    <w:p>
      <w:r>
        <w:t>Frau ""m türkischen Wurzeln"" erzählt, sie ist beunruhigt weil direkt neben der Schule ihrer Tochter #Asylanten-Heim aufmacht. Fiese Rassistin</w:t>
      </w:r>
    </w:p>
    <w:p>
      <w:r>
        <w:rPr>
          <w:b/>
          <w:u w:val="single"/>
        </w:rPr>
        <w:t>194496</w:t>
      </w:r>
    </w:p>
    <w:p>
      <w:r>
        <w:t>Flüchtlinsheime in denen nicht jeden Tag gratis Rinderfilet serviert wird sind ein Verstoß gegen die Menschenwürde.#Hungerstreik #Rapefugees</w:t>
      </w:r>
    </w:p>
    <w:p>
      <w:r>
        <w:rPr>
          <w:b/>
          <w:u w:val="single"/>
        </w:rPr>
        <w:t>194497</w:t>
      </w:r>
    </w:p>
    <w:p>
      <w:r>
        <w:t>Mir hat vorhin jemand erzählt, dass die #Handgranate evtl. von den #Asylanten selber kam ? Weiß da jemand was ?</w:t>
      </w:r>
    </w:p>
    <w:p>
      <w:r>
        <w:rPr>
          <w:b/>
          <w:u w:val="single"/>
        </w:rPr>
        <w:t>194498</w:t>
      </w:r>
    </w:p>
    <w:p>
      <w:r>
        <w:t>Ich bin für die #Schweinefleischpflicht !!! Hilft gegen die #Islamisierung !!!</w:t>
      </w:r>
    </w:p>
    <w:p>
      <w:r>
        <w:rPr>
          <w:b/>
          <w:u w:val="single"/>
        </w:rPr>
        <w:t>194499</w:t>
      </w:r>
    </w:p>
    <w:p>
      <w:r>
        <w:t>#Europa ist groß, weil es nie islamisch war. Und das muss so bleiben. Nein zur #Islamisierung Europas!</w:t>
      </w:r>
    </w:p>
    <w:p>
      <w:r>
        <w:rPr>
          <w:b/>
          <w:u w:val="single"/>
        </w:rPr>
        <w:t>194500</w:t>
      </w:r>
    </w:p>
    <w:p>
      <w:r>
        <w:t>Sie traut sich nicht zu sagen was wirklich läuft, da muss man nur mal Samstag früh im Pott zur Arbeit fahren #Asylanten #Domian</w:t>
      </w:r>
    </w:p>
    <w:p>
      <w:r>
        <w:rPr>
          <w:b/>
          <w:u w:val="single"/>
        </w:rPr>
        <w:t>194501</w:t>
      </w:r>
    </w:p>
    <w:p>
      <w:r>
        <w:t>#merkel will 100.000e #asylanten nach spanien abschieben wo überall gespart wird &amp; &gt; 20% arbeitslos sind.das ist ihre Solidarität!heuchlerin</w:t>
      </w:r>
    </w:p>
    <w:p>
      <w:r>
        <w:rPr>
          <w:b/>
          <w:u w:val="single"/>
        </w:rPr>
        <w:t>194502</w:t>
      </w:r>
    </w:p>
    <w:p>
      <w:r>
        <w:t>In Zeiten, in der #Rotherham möglich ist, muss jeder einsehen, dass die #Islamisierung bereits stattgefunden hat!</w:t>
      </w:r>
    </w:p>
    <w:p>
      <w:r>
        <w:rPr>
          <w:b/>
          <w:u w:val="single"/>
        </w:rPr>
        <w:t>194503</w:t>
      </w:r>
    </w:p>
    <w:p>
      <w:r>
        <w:t>#Griechenland #Grenze #Mazedonien man muß diesen #radikalen #Migranten klar machen:sie sind keine Flüchtlinge mehr #Krimigranten #rapefugees</w:t>
      </w:r>
    </w:p>
    <w:p>
      <w:r>
        <w:rPr>
          <w:b/>
          <w:u w:val="single"/>
        </w:rPr>
        <w:t>194504</w:t>
      </w:r>
    </w:p>
    <w:p>
      <w:r>
        <w:t>#DeutscheBank sagt #Asylanten helfen der Wirtschaft.Die Kompetenz von denen kann man übrigens an ihren Geschäftszahlen ablesen.</w:t>
      </w:r>
    </w:p>
    <w:p>
      <w:r>
        <w:rPr>
          <w:b/>
          <w:u w:val="single"/>
        </w:rPr>
        <w:t>194505</w:t>
      </w:r>
    </w:p>
    <w:p>
      <w:r>
        <w:t>Warum lädt man eigentlich nicht mal einen normalen Bürger zu #Maischberger ein, wenn es um das Thema #Asylanten geht?</w:t>
      </w:r>
    </w:p>
    <w:p>
      <w:r>
        <w:rPr>
          <w:b/>
          <w:u w:val="single"/>
        </w:rPr>
        <w:t>194506</w:t>
      </w:r>
    </w:p>
    <w:p>
      <w:r>
        <w:t>Nicht alle #Sachsen wollen keine #Asylanten. Bitte nicht pauschalisieren. Schuld ist die CDU (regiert in Land+Bund)</w:t>
      </w:r>
    </w:p>
    <w:p>
      <w:r>
        <w:rPr>
          <w:b/>
          <w:u w:val="single"/>
        </w:rPr>
        <w:t>194507</w:t>
      </w:r>
    </w:p>
    <w:p>
      <w:r>
        <w:t>#hartaberfair Schwahn:.Das Problem ist aber nicht nur das fehlende Geld,sondern die Angst vor einer #islamisierung in allen Ländern der EU.</w:t>
      </w:r>
    </w:p>
    <w:p>
      <w:r>
        <w:rPr>
          <w:b/>
          <w:u w:val="single"/>
        </w:rPr>
        <w:t>194508</w:t>
      </w:r>
    </w:p>
    <w:p>
      <w:r>
        <w:t>liebe #Gemeinden in #Bayern, wir legen #Asylanten #Obergrenzen fest und setzen sie #notfalls vor #Gericht durch ! #sz #faz #zeit #nzz</w:t>
      </w:r>
    </w:p>
    <w:p>
      <w:r>
        <w:rPr>
          <w:b/>
          <w:u w:val="single"/>
        </w:rPr>
        <w:t>194509</w:t>
      </w:r>
    </w:p>
    <w:p>
      <w:r>
        <w:t>Worauf warten #Flüchtlinge und #Asylanten eigendlich? #Griechenland = #Europa = also kein Kriegsland und damit Asyl in Griechenland.</w:t>
      </w:r>
    </w:p>
    <w:p>
      <w:r>
        <w:rPr>
          <w:b/>
          <w:u w:val="single"/>
        </w:rPr>
        <w:t>194510</w:t>
      </w:r>
    </w:p>
    <w:p>
      <w:r>
        <w:t>nach den Landtagswahlen wird am 14.3. sicher die #benzinabgabe eingeführt! Deutsche zahlen Rekordsteuern für #asylanten in hängematte!</w:t>
      </w:r>
    </w:p>
    <w:p>
      <w:r>
        <w:rPr>
          <w:b/>
          <w:u w:val="single"/>
        </w:rPr>
        <w:t>194511</w:t>
      </w:r>
    </w:p>
    <w:p>
      <w:r>
        <w:t>Kostenloses, aber zu langsames Internet in Flüchtlinsheimen ist ein Verstoß gegen die Menschenwürde. #Hungerstreik #Rapefugees</w:t>
      </w:r>
    </w:p>
    <w:p>
      <w:r>
        <w:rPr>
          <w:b/>
          <w:u w:val="single"/>
        </w:rPr>
        <w:t>194512</w:t>
      </w:r>
    </w:p>
    <w:p>
      <w:r>
        <w:t>#Gutmenschen,die den #Islam unterstützen,werden sich noch wundern,wenn bald immer aggressiver die Barbarei der #Scharia in D gefordert wird.</w:t>
      </w:r>
    </w:p>
    <w:p>
      <w:r>
        <w:rPr>
          <w:b/>
          <w:u w:val="single"/>
        </w:rPr>
        <w:t>194513</w:t>
      </w:r>
    </w:p>
    <w:p>
      <w:r>
        <w:t>#ORF #ZIB20 #Vergewaltigung durch irak.#Asylanten an Kind!#Hallenbad #Wien Keine Informationen wg Opferschutz! Wer glaubt das denn?</w:t>
      </w:r>
    </w:p>
    <w:p>
      <w:r>
        <w:rPr>
          <w:b/>
          <w:u w:val="single"/>
        </w:rPr>
        <w:t>194514</w:t>
      </w:r>
    </w:p>
    <w:p>
      <w:r>
        <w:t>#Griechenland will Milliarden für #asylanten um griechische Rentner zu bezahlen! die griechische marine soll Migranten in die türkei bringen</w:t>
      </w:r>
    </w:p>
    <w:p>
      <w:r>
        <w:rPr>
          <w:b/>
          <w:u w:val="single"/>
        </w:rPr>
        <w:t>194515</w:t>
      </w:r>
    </w:p>
    <w:p>
      <w:r>
        <w:t>An der Schule meiner Nichte wurde Eltern jetzt gesagt, Mädchen sollen nicht mehr in Miniröcken zum Unterricht kommen. #Islamisierung</w:t>
      </w:r>
    </w:p>
    <w:p>
      <w:r>
        <w:rPr>
          <w:b/>
          <w:u w:val="single"/>
        </w:rPr>
        <w:t>194516</w:t>
      </w:r>
    </w:p>
    <w:p>
      <w:r>
        <w:t>#Merkel will, dass die von ihr hergeholten Kulturbereicherer CDU wählen. Aber was, wenn die ihre eigene #Scharia-Partei gründen? #abmerkeln</w:t>
      </w:r>
    </w:p>
    <w:p>
      <w:r>
        <w:rPr>
          <w:b/>
          <w:u w:val="single"/>
        </w:rPr>
        <w:t>194517</w:t>
      </w:r>
    </w:p>
    <w:p>
      <w:r>
        <w:t>#amnestyinternational heult 1h wie schrecklich D ist, um dann alle #asylanten der Welt zu uns zu bringen. ist das kein  linksfaschismus?</w:t>
      </w:r>
    </w:p>
    <w:p>
      <w:r>
        <w:rPr>
          <w:b/>
          <w:u w:val="single"/>
        </w:rPr>
        <w:t>194518</w:t>
      </w:r>
    </w:p>
    <w:p>
      <w:r>
        <w:t>Nicht in Schwimmbäder scheissen zu dürfen ist ein Verstoß gegen die Menschenwürde. #Hungerstreik #Rapefugees</w:t>
      </w:r>
    </w:p>
    <w:p>
      <w:r>
        <w:rPr>
          <w:b/>
          <w:u w:val="single"/>
        </w:rPr>
        <w:t>194519</w:t>
      </w:r>
    </w:p>
    <w:p>
      <w:r>
        <w:t>Im #Freilichtmuseum #Hessenpark mit #Asylanten NEIN DANKE #Armlaenge</w:t>
      </w:r>
    </w:p>
    <w:p>
      <w:r>
        <w:rPr>
          <w:b/>
          <w:u w:val="single"/>
        </w:rPr>
        <w:t>194520</w:t>
      </w:r>
    </w:p>
    <w:p>
      <w:r>
        <w:t>Jetzt zerreißen sie sich wieder das Maul über ""#rapefugees "". Aber wo war der Aufschrei bei ""Make Rape Legal""? Gab's nicht...</w:t>
      </w:r>
    </w:p>
    <w:p>
      <w:r>
        <w:rPr>
          <w:b/>
          <w:u w:val="single"/>
        </w:rPr>
        <w:t>194521</w:t>
      </w:r>
    </w:p>
    <w:p>
      <w:r>
        <w:t>Landtagswahlen: AFD muss 2-stellig abschließen, sonst M Kaiserin-wählt AFD aus Notwehr  #nichtwähler #Nichtwählen #krimigranten #rapefugees</w:t>
      </w:r>
    </w:p>
    <w:p>
      <w:r>
        <w:rPr>
          <w:b/>
          <w:u w:val="single"/>
        </w:rPr>
        <w:t>194522</w:t>
      </w:r>
    </w:p>
    <w:p>
      <w:r>
        <w:t>Karneval hat #Merkel  jetzt anscheinend auch versaut. Frauen fühlen sich unsicher. #Weiberfastnacht  #rapefugees</w:t>
      </w:r>
    </w:p>
    <w:p>
      <w:r>
        <w:rPr>
          <w:b/>
          <w:u w:val="single"/>
        </w:rPr>
        <w:t>194523</w:t>
      </w:r>
    </w:p>
    <w:p>
      <w:r>
        <w:t>#Cameron #bringt #viel mit nach #Großbritannien und #Merkel? Nichts #außer #Asylanten #Chaos #Regierung</w:t>
      </w:r>
    </w:p>
    <w:p>
      <w:r>
        <w:rPr>
          <w:b/>
          <w:u w:val="single"/>
        </w:rPr>
        <w:t>194524</w:t>
      </w:r>
    </w:p>
    <w:p>
      <w:r>
        <w:t>#spd fordert auch Unterstützung für arme Deutsche und nicht nur für #asylanten. Abgelehnt! das ist die #cdu von heute.</w:t>
      </w:r>
    </w:p>
    <w:p>
      <w:r>
        <w:rPr>
          <w:b/>
          <w:u w:val="single"/>
        </w:rPr>
        <w:t>194525</w:t>
      </w:r>
    </w:p>
    <w:p>
      <w:r>
        <w:t>#Köln   Wieder SEXUELLE ÜBERGRIFFE  in Köln.:  #Asylanten attakieren in Schwimmbad jugendliche Mädchen und bekommen daraufhin ""Hausverbot""</w:t>
      </w:r>
    </w:p>
    <w:p>
      <w:r>
        <w:rPr>
          <w:b/>
          <w:u w:val="single"/>
        </w:rPr>
        <w:t>194526</w:t>
      </w:r>
    </w:p>
    <w:p>
      <w:r>
        <w:t>Die #Steuererhöhungen wegen der #Fachkräfte kommen erst nach der #Bundestagswahl. #WirSchaffenDas #Merkel #Integration #Rapefugees #SPD #CDU</w:t>
      </w:r>
    </w:p>
    <w:p>
      <w:r>
        <w:rPr>
          <w:b/>
          <w:u w:val="single"/>
        </w:rPr>
        <w:t>194527</w:t>
      </w:r>
    </w:p>
    <w:p>
      <w:r>
        <w:t>Religion ist doof, aber wir haben Doofheitsfreiheit, wo ist das Problem mit der #Islamisierung #KatholischeMissionare #gnargh</w:t>
      </w:r>
    </w:p>
    <w:p>
      <w:r>
        <w:rPr>
          <w:b/>
          <w:u w:val="single"/>
        </w:rPr>
        <w:t>194528</w:t>
      </w:r>
    </w:p>
    <w:p>
      <w:r>
        <w:t>Gegner von #Asylanten mit #Nazis gleichzusetzen, ist einfach falsch! Das verharmlost doch nur das NS-Regime!#clausnitz #Bautzen #Deutschland</w:t>
      </w:r>
    </w:p>
    <w:p>
      <w:r>
        <w:rPr>
          <w:b/>
          <w:u w:val="single"/>
        </w:rPr>
        <w:t>194529</w:t>
      </w:r>
    </w:p>
    <w:p>
      <w:r>
        <w:t>Räumung in Calais! Super! #refugeesnotwelcome</w:t>
      </w:r>
    </w:p>
    <w:p>
      <w:r>
        <w:rPr>
          <w:b/>
          <w:u w:val="single"/>
        </w:rPr>
        <w:t>194530</w:t>
      </w:r>
    </w:p>
    <w:p>
      <w:r>
        <w:t>#Leyen erklärt:#Deutschland wird #Fluechtlinge / #Asylanten zu Soldaten ausbilden um die Situation in #Syrien nach dem #Krieg zu sichern</w:t>
      </w:r>
    </w:p>
    <w:p>
      <w:r>
        <w:rPr>
          <w:b/>
          <w:u w:val="single"/>
        </w:rPr>
        <w:t>194531</w:t>
      </w:r>
    </w:p>
    <w:p>
      <w:r>
        <w:t>Nichtwähler. Macht Briefwahl, ist einfach und schnell .. #krimigranten #rapefugees #stegner #Augstein #simonepeter #Gabriel #Roth #künast</w:t>
      </w:r>
    </w:p>
    <w:p>
      <w:r>
        <w:rPr>
          <w:b/>
          <w:u w:val="single"/>
        </w:rPr>
        <w:t>194532</w:t>
      </w:r>
    </w:p>
    <w:p>
      <w:r>
        <w:t>Bei allem,was ""Rechte"" ausfressen ist die #AfD schuldSind #Groko u #Grüne dann net auch für die Verbrechen ihrer #Asylanten verantwortlich?</w:t>
      </w:r>
    </w:p>
    <w:p>
      <w:r>
        <w:rPr>
          <w:b/>
          <w:u w:val="single"/>
        </w:rPr>
        <w:t>194533</w:t>
      </w:r>
    </w:p>
    <w:p>
      <w:r>
        <w:t>Dank #merkel: mehr #asylanten, mehr Türken, mehr Ausgaben, Türkei kommt in EU. wir verlieren nur noch mit merkel. #cdu abwahl!</w:t>
      </w:r>
    </w:p>
    <w:p>
      <w:r>
        <w:rPr>
          <w:b/>
          <w:u w:val="single"/>
        </w:rPr>
        <w:t>194534</w:t>
      </w:r>
    </w:p>
    <w:p>
      <w:r>
        <w:t>Was wurde eigentlich aus der Geschichte mit den ""syrischen Ärzten""? Die #Rapefugees sind ja wohl wahrlich keine Gynäkologen.</w:t>
      </w:r>
    </w:p>
    <w:p>
      <w:r>
        <w:rPr>
          <w:b/>
          <w:u w:val="single"/>
        </w:rPr>
        <w:t>194535</w:t>
      </w:r>
    </w:p>
    <w:p>
      <w:r>
        <w:t>Der deutsche wurde 70 Jahre lang dazu erzogen den Mund zu halten! Schluss damit!#refugeesnotwelcome #Wir sind das Volk #AfD #merkelmussweg</w:t>
      </w:r>
    </w:p>
    <w:p>
      <w:r>
        <w:rPr>
          <w:b/>
          <w:u w:val="single"/>
        </w:rPr>
        <w:t>194536</w:t>
      </w:r>
    </w:p>
    <w:p>
      <w:r>
        <w:t>Pseudo #Sturmwarnung in #NRW zum Schutz deutscher Frauen vor  #rapefugees um #Jäger  den Arsch zu retten?  #Düsseldorf  #Karneval</w:t>
      </w:r>
    </w:p>
    <w:p>
      <w:r>
        <w:rPr>
          <w:b/>
          <w:u w:val="single"/>
        </w:rPr>
        <w:t>194537</w:t>
      </w:r>
    </w:p>
    <w:p>
      <w:r>
        <w:t>#morgenmagazin läßt #asylanten auf berlinale israelfeindlichen Film anschauen und die finden das toll! einer davon lernt schreiben mit 30.</w:t>
      </w:r>
    </w:p>
    <w:p>
      <w:r>
        <w:rPr>
          <w:b/>
          <w:u w:val="single"/>
        </w:rPr>
        <w:t>194538</w:t>
      </w:r>
    </w:p>
    <w:p>
      <w:r>
        <w:t>Betreuung für alle - Der Rechtsanspruch auf einen #Kitaplatz gilt auch für #Flüchtlingskinder #Fluechtlingskrise #asylanten #fluechtlinge</w:t>
      </w:r>
    </w:p>
    <w:p>
      <w:r>
        <w:rPr>
          <w:b/>
          <w:u w:val="single"/>
        </w:rPr>
        <w:t>194539</w:t>
      </w:r>
    </w:p>
    <w:p>
      <w:r>
        <w:t>#hayali will #asylanten nach spanien abschieben, wo über 20% arbeitslose sind und eine riesige verschuldung! mein tipp: Grenzen sichern!</w:t>
      </w:r>
    </w:p>
    <w:p>
      <w:r>
        <w:rPr>
          <w:b/>
          <w:u w:val="single"/>
        </w:rPr>
        <w:t>194540</w:t>
      </w:r>
    </w:p>
    <w:p>
      <w:r>
        <w:t>Warum spenden #Grüne, #cdu und #spd nicht ihr Einkommen für #asylanten? weil sich das Geld anderer Menschen leichter ausgeben läßt!</w:t>
      </w:r>
    </w:p>
    <w:p>
      <w:r>
        <w:rPr>
          <w:b/>
          <w:u w:val="single"/>
        </w:rPr>
        <w:t>194541</w:t>
      </w:r>
    </w:p>
    <w:p>
      <w:r>
        <w:t>#Schönborn ist eine Schande! Er huldigt Invasoren welche uns Christen erbarmungslos ermorden wollen! #rapefugees #Christen #Kirche #fpoe</w:t>
      </w:r>
    </w:p>
    <w:p>
      <w:r>
        <w:rPr>
          <w:b/>
          <w:u w:val="single"/>
        </w:rPr>
        <w:t>194542</w:t>
      </w:r>
    </w:p>
    <w:p>
      <w:r>
        <w:t>Wir brauchen einen Aufstand der Anständigen in Deutschland. #Abmerkeln #Abschieben #Grenzkontrollen #Islamisierung stoppen</w:t>
      </w:r>
    </w:p>
    <w:p>
      <w:r>
        <w:rPr>
          <w:b/>
          <w:u w:val="single"/>
        </w:rPr>
        <w:t>194543</w:t>
      </w:r>
    </w:p>
    <w:p>
      <w:r>
        <w:t>Ich ziehe #Revolution dem #Krieg vor, zumindest nehmen an der Revolution nur die teil, die wollen. (Marcel Proust) #wehrdich #ia #stehauf</w:t>
      </w:r>
    </w:p>
    <w:p>
      <w:r>
        <w:rPr>
          <w:b/>
          <w:u w:val="single"/>
        </w:rPr>
        <w:t>194544</w:t>
      </w:r>
    </w:p>
    <w:p>
      <w:r>
        <w:t>#srfarena #SVP Logik: #Minarette in der #Schweiz sind gefährlich, #Waffen für den #Scharia-Staat #Saudi-Arabien unbedenklich.</w:t>
      </w:r>
    </w:p>
    <w:p>
      <w:r>
        <w:rPr>
          <w:b/>
          <w:u w:val="single"/>
        </w:rPr>
        <w:t>194545</w:t>
      </w:r>
    </w:p>
    <w:p>
      <w:r>
        <w:t>Diese Regierung schützt uns vor angeblichen Sturm beim Rosenmontagszug, aber nicht vor #gang-rape #rapefugees #abmerkeln #Fluechtlingskrise</w:t>
      </w:r>
    </w:p>
    <w:p>
      <w:r>
        <w:rPr>
          <w:b/>
          <w:u w:val="single"/>
        </w:rPr>
        <w:t>194546</w:t>
      </w:r>
    </w:p>
    <w:p>
      <w:r>
        <w:t>Die anfängl.Motivation der #Asylanten sich zu #Integrieren und Beruf zu lernen wird bald nachlassen!Wenn sie die hohen Anforderungen kennen.</w:t>
      </w:r>
    </w:p>
    <w:p>
      <w:r>
        <w:rPr>
          <w:b/>
          <w:u w:val="single"/>
        </w:rPr>
        <w:t>194547</w:t>
      </w:r>
    </w:p>
    <w:p>
      <w:r>
        <w:t>Warum sollten weibliche #Eindringlinge eigentlich in Ordnung sein? Irgendjemand muss die Brut doch aufgezogen haben. #rapefugees</w:t>
      </w:r>
    </w:p>
    <w:p>
      <w:r>
        <w:rPr>
          <w:b/>
          <w:u w:val="single"/>
        </w:rPr>
        <w:t>194548</w:t>
      </w:r>
    </w:p>
    <w:p>
      <w:r>
        <w:t>Verhaftungen von Vergewaltigern als Erfolg zu verkaufen ist das Aufmerksamkeitswinseln einer armseligen Behörde. #Polizei #Köln #Rapefugees</w:t>
      </w:r>
    </w:p>
    <w:p>
      <w:r>
        <w:rPr>
          <w:b/>
          <w:u w:val="single"/>
        </w:rPr>
        <w:t>194549</w:t>
      </w:r>
    </w:p>
    <w:p>
      <w:r>
        <w:t>Mit jedem Tag,an dem Anhänger des #Islam nach Deutschland strömen,ist eine weitere Etappe der #Islamisierung erfolgt!#IslamIsTheProblem #afd</w:t>
      </w:r>
    </w:p>
    <w:p>
      <w:r>
        <w:rPr>
          <w:b/>
          <w:u w:val="single"/>
        </w:rPr>
        <w:t>194550</w:t>
      </w:r>
    </w:p>
    <w:p>
      <w:r>
        <w:t>herrlich #deutsche #medien berichten, der #hamburger #karnevalumzug wurde nicht wegem sturm abgesagt, sondern wegen den #Rapefugees</w:t>
      </w:r>
    </w:p>
    <w:p>
      <w:r>
        <w:rPr>
          <w:b/>
          <w:u w:val="single"/>
        </w:rPr>
        <w:t>194551</w:t>
      </w:r>
    </w:p>
    <w:p>
      <w:r>
        <w:t>1000 Straftaten gegen #Asylanten 2015 in Deutschland.1000 Straftaten von #Asylanten in einer Nacht in #Koeln.</w:t>
      </w:r>
    </w:p>
    <w:p>
      <w:r>
        <w:rPr>
          <w:b/>
          <w:u w:val="single"/>
        </w:rPr>
        <w:t>194552</w:t>
      </w:r>
    </w:p>
    <w:p>
      <w:r>
        <w:t>Das deutsche #Nazi Pack muss sich irgendwann entscheiden. #KlappeHalten oder mal ernsthaften #Widerstand leisten.#WirSchaffenDas #rapefugees</w:t>
      </w:r>
    </w:p>
    <w:p>
      <w:r>
        <w:rPr>
          <w:b/>
          <w:u w:val="single"/>
        </w:rPr>
        <w:t>194553</w:t>
      </w:r>
    </w:p>
    <w:p>
      <w:r>
        <w:t>Ich dachte, dass #Asylbewerber in Deutschland alle #Kriegsflüchtlinge sind. Jeden Tag stehen #Algerier, Marokkaner und Afghanen.. #Asylanten</w:t>
      </w:r>
    </w:p>
    <w:p>
      <w:r>
        <w:rPr>
          <w:b/>
          <w:u w:val="single"/>
        </w:rPr>
        <w:t>194554</w:t>
      </w:r>
    </w:p>
    <w:p>
      <w:r>
        <w:t>#sterntv zeigt die Realität der Rente. Manche #Asylanten lehnen Arbeit ab, weil sie keine 4000€ netto verdienen wie versprochen.</w:t>
      </w:r>
    </w:p>
    <w:p>
      <w:r>
        <w:rPr>
          <w:b/>
          <w:u w:val="single"/>
        </w:rPr>
        <w:t>194555</w:t>
      </w:r>
    </w:p>
    <w:p>
      <w:r>
        <w:t>Stimmt, führen wir doch die #Scharia ein. Gäbe bald keine #Wiederholungstäter mehr bei Diebstahl. #srfarena #DSI #handab</w:t>
      </w:r>
    </w:p>
    <w:p>
      <w:r>
        <w:rPr>
          <w:b/>
          <w:u w:val="single"/>
        </w:rPr>
        <w:t>194556</w:t>
      </w:r>
    </w:p>
    <w:p>
      <w:r>
        <w:t>Unsere Regierung hat den Rotkäppchenkomplex,fütter lieber den Wolf(kriminelle #Asylanten),als die Großmutter(das eigene #Volk) #Merkel #CDU</w:t>
      </w:r>
    </w:p>
    <w:p>
      <w:r>
        <w:rPr>
          <w:b/>
          <w:u w:val="single"/>
        </w:rPr>
        <w:t>194557</w:t>
      </w:r>
    </w:p>
    <w:p>
      <w:r>
        <w:t>Friedlicher #Karneval und nach wie vor keine #Islamisierung. Läuft bei uns mit der #Integration. Da erblassen andere Länder vor Neid.</w:t>
      </w:r>
    </w:p>
    <w:p>
      <w:r>
        <w:rPr>
          <w:b/>
          <w:u w:val="single"/>
        </w:rPr>
        <w:t>194558</w:t>
      </w:r>
    </w:p>
    <w:p>
      <w:r>
        <w:t>#zib2 #Wolf heute in Opernballmilde: keine einzige Zeile über den Supervorteil von #Asylanten ...</w:t>
      </w:r>
    </w:p>
    <w:p>
      <w:r>
        <w:rPr>
          <w:b/>
          <w:u w:val="single"/>
        </w:rPr>
        <w:t>194559</w:t>
      </w:r>
    </w:p>
    <w:p>
      <w:r>
        <w:t>#schweinefleisch für alle #Flüchtlinge und #Asylanten. Wer saufen kann und Kinder vergewaltigen, braucht keine extra ""Wurst"" ..Fuck Refugges</w:t>
      </w:r>
    </w:p>
    <w:p>
      <w:r>
        <w:rPr>
          <w:b/>
          <w:u w:val="single"/>
        </w:rPr>
        <w:t>194560</w:t>
      </w:r>
    </w:p>
    <w:p>
      <w:r>
        <w:t>#Asylpaket2 endlich beschlossene Sache, wir werden sehen ob damit die #Asylflut eingedämmt wird #Flüchtlinge #Flüchtlingspolitik #Asylanten</w:t>
      </w:r>
    </w:p>
    <w:p>
      <w:r>
        <w:rPr>
          <w:b/>
          <w:u w:val="single"/>
        </w:rPr>
        <w:t>194561</w:t>
      </w:r>
    </w:p>
    <w:p>
      <w:r>
        <w:t>#Islamisierung Wollen wir eigentlich die unübersehbar stattfindende  Islamisierung Deutschlands. Oder hat Pegida nicht doch recht?</w:t>
      </w:r>
    </w:p>
    <w:p>
      <w:r>
        <w:rPr>
          <w:b/>
          <w:u w:val="single"/>
        </w:rPr>
        <w:t>194562</w:t>
      </w:r>
    </w:p>
    <w:p>
      <w:r>
        <w:t>#Bereicherung durch #Asylanten? #Sicherheitslage in #Deutschland katastrophal schlecht... #Asylchaos #abmerkeln</w:t>
      </w:r>
    </w:p>
    <w:p>
      <w:r>
        <w:rPr>
          <w:b/>
          <w:u w:val="single"/>
        </w:rPr>
        <w:t>194563</w:t>
      </w:r>
    </w:p>
    <w:p>
      <w:r>
        <w:t>#annewill #Islamisierung ist gar nicht so schlimm. Habe gerade #Unterwerfung gelesen ;-)</w:t>
      </w:r>
    </w:p>
    <w:p>
      <w:r>
        <w:rPr>
          <w:b/>
          <w:u w:val="single"/>
        </w:rPr>
        <w:t>194564</w:t>
      </w:r>
    </w:p>
    <w:p>
      <w:r>
        <w:t>als asylant verkleidet an die fasnacht frauen begrabschen gehen. gesellschaftssatire pur! #fasnacht2016 #satire #asylanten</w:t>
      </w:r>
    </w:p>
    <w:p>
      <w:r>
        <w:rPr>
          <w:b/>
          <w:u w:val="single"/>
        </w:rPr>
        <w:t>194565</w:t>
      </w:r>
    </w:p>
    <w:p>
      <w:r>
        <w:t>Wie jetzt,gemäßigte Opposition in #Syrien besteht auch aus #Fudamentalisten, die einen #Gottesstaat und die #Scharia wollen? #PestCholera</w:t>
      </w:r>
    </w:p>
    <w:p>
      <w:r>
        <w:rPr>
          <w:b/>
          <w:u w:val="single"/>
        </w:rPr>
        <w:t>194566</w:t>
      </w:r>
    </w:p>
    <w:p>
      <w:r>
        <w:t>Kinderfickende, schächtende #rapefugees! Wer Kinder-, Frauen-, oder Tierrechte verteidigt, darf nicht #gruene #spd oder #cdu wählen! #ltwbw</w:t>
      </w:r>
    </w:p>
    <w:p>
      <w:r>
        <w:rPr>
          <w:b/>
          <w:u w:val="single"/>
        </w:rPr>
        <w:t>194567</w:t>
      </w:r>
    </w:p>
    <w:p>
      <w:r>
        <w:t>In Baden-Württemberg gibt's jetzt Ne extra #Asylanten -Polizei! Bisher zu viele Anzeigen/Straftaten zu wenig Verhaftungen!</w:t>
      </w:r>
    </w:p>
    <w:p>
      <w:r>
        <w:rPr>
          <w:b/>
          <w:u w:val="single"/>
        </w:rPr>
        <w:t>194568</w:t>
      </w:r>
    </w:p>
    <w:p>
      <w:r>
        <w:t>#Asylantenheime #anzünden=#verbrecherisch -aber einziges Augenmerk auf #deutsche #Straftäter +nicht auch #Krimigranten #rapefugees =#nogo</w:t>
      </w:r>
    </w:p>
    <w:p>
      <w:r>
        <w:rPr>
          <w:b/>
          <w:u w:val="single"/>
        </w:rPr>
        <w:t>194569</w:t>
      </w:r>
    </w:p>
    <w:p>
      <w:r>
        <w:t>#merkel läßt deutschen steuerzahler bluten für Syrien, algerien, marokko, tunesien, etc. und bietet Mio #asylanten all incl. Grandios dumm</w:t>
      </w:r>
    </w:p>
    <w:p>
      <w:r>
        <w:rPr>
          <w:b/>
          <w:u w:val="single"/>
        </w:rPr>
        <w:t>194570</w:t>
      </w:r>
    </w:p>
    <w:p>
      <w:r>
        <w:t>Wann stoppen #Faymann #SPÖ und #Mikl-Leitner #ÖVP endlich das Durchwinken und Weiterschicken von #Asylanten und #Wirtschaftsflüchtlingen?</w:t>
      </w:r>
    </w:p>
    <w:p>
      <w:r>
        <w:rPr>
          <w:b/>
          <w:u w:val="single"/>
        </w:rPr>
        <w:t>194571</w:t>
      </w:r>
    </w:p>
    <w:p>
      <w:r>
        <w:t>#scharia in # Deutschland?  Werden die Kölner Kulturtänzer demnächst handlos? Dann berufsunfähige Frührentner? Fragen über Fragen</w:t>
      </w:r>
    </w:p>
    <w:p>
      <w:r>
        <w:rPr>
          <w:b/>
          <w:u w:val="single"/>
        </w:rPr>
        <w:t>194572</w:t>
      </w:r>
    </w:p>
    <w:p>
      <w:r>
        <w:t>Bei Aldi verkaufen sie Lachs, der morgen abläuft.Im #Asylanten-Heim gäbe es sowas nicht.</w:t>
      </w:r>
    </w:p>
    <w:p>
      <w:r>
        <w:rPr>
          <w:b/>
          <w:u w:val="single"/>
        </w:rPr>
        <w:t>194573</w:t>
      </w:r>
    </w:p>
    <w:p>
      <w:r>
        <w:t>Kinder im Schwimmbad"" #Edathy gefällt das!  #Rapefugees in #Kölnbad auch.</w:t>
      </w:r>
    </w:p>
    <w:p>
      <w:r>
        <w:rPr>
          <w:b/>
          <w:u w:val="single"/>
        </w:rPr>
        <w:t>194574</w:t>
      </w:r>
    </w:p>
    <w:p>
      <w:r>
        <w:t>Die linksgrün-versiffte Mischpoke in Berlin wird sich noch wundern, wenn die #Rapefugees im Sommer so richtig abgehen. Deustche Mädels,..1/2</w:t>
      </w:r>
    </w:p>
    <w:p>
      <w:r>
        <w:rPr>
          <w:b/>
          <w:u w:val="single"/>
        </w:rPr>
        <w:t>194575</w:t>
      </w:r>
    </w:p>
    <w:p>
      <w:r>
        <w:t>Wird #sophienhof wieder zensiert aus den twitter trends? Bloß wieder nicht ansprechen,was für ein scheiß Problem auf uns zukommt #rapefugees</w:t>
      </w:r>
    </w:p>
    <w:p>
      <w:r>
        <w:rPr>
          <w:b/>
          <w:u w:val="single"/>
        </w:rPr>
        <w:t>194576</w:t>
      </w:r>
    </w:p>
    <w:p>
      <w:r>
        <w:t>#rapefugees wieder in Köln aktiv. Übergriffe im Schwimmbad in Zündorf. Der Sommer kann kommen #koelnhbf #nolegida</w:t>
      </w:r>
    </w:p>
    <w:p>
      <w:r>
        <w:rPr>
          <w:b/>
          <w:u w:val="single"/>
        </w:rPr>
        <w:t>194577</w:t>
      </w:r>
    </w:p>
    <w:p>
      <w:r>
        <w:t>Flüchten, wo andere Urlaub machen. #Idomeni #refugeesnotwelcome</w:t>
      </w:r>
    </w:p>
    <w:p>
      <w:r>
        <w:rPr>
          <w:b/>
          <w:u w:val="single"/>
        </w:rPr>
        <w:t>194578</w:t>
      </w:r>
    </w:p>
    <w:p>
      <w:r>
        <w:t>Wie kann ich, wenn ALLE gegen mich sind, von denen verlangen, dass sie tun, was ICH will? #Merkel2016 * Europäische Lösung, #Asylanten #Asyl</w:t>
      </w:r>
    </w:p>
    <w:p>
      <w:r>
        <w:rPr>
          <w:b/>
          <w:u w:val="single"/>
        </w:rPr>
        <w:t>194579</w:t>
      </w:r>
    </w:p>
    <w:p>
      <w:r>
        <w:t>Schade, dass heute nicht Wahl ist, sonst würde ich nämluch direkt die AfD wählen. #RefugeesNotWelcome #Widerstand</w:t>
      </w:r>
    </w:p>
    <w:p>
      <w:r>
        <w:rPr>
          <w:b/>
          <w:u w:val="single"/>
        </w:rPr>
        <w:t>194580</w:t>
      </w:r>
    </w:p>
    <w:p>
      <w:r>
        <w:t>#rapefugees laufen sich langsam warm. Kölnerin wird von Flüchtling vergewaltigt. #Obergrenze #armlänge #alaaf #Karneval</w:t>
      </w:r>
    </w:p>
    <w:p>
      <w:r>
        <w:rPr>
          <w:b/>
          <w:u w:val="single"/>
        </w:rPr>
        <w:t>194581</w:t>
      </w:r>
    </w:p>
    <w:p>
      <w:r>
        <w:t>#annewill  Warum gibt es in Europa nicht einheitliche Standarts so das alle #Asylanten überall selbe Leistung bekommen? Zu einfach???</w:t>
      </w:r>
    </w:p>
    <w:p>
      <w:r>
        <w:rPr>
          <w:b/>
          <w:u w:val="single"/>
        </w:rPr>
        <w:t>194582</w:t>
      </w:r>
    </w:p>
    <w:p>
      <w:r>
        <w:t>Stellt Lügenpresse eigentl schon Überlegungen in München an zur Nacktbadesaison an der Isar und Flüchtlinge Primaten? HAHAHAHA #rapefugees</w:t>
      </w:r>
    </w:p>
    <w:p>
      <w:r>
        <w:rPr>
          <w:b/>
          <w:u w:val="single"/>
        </w:rPr>
        <w:t>194583</w:t>
      </w:r>
    </w:p>
    <w:p>
      <w:r>
        <w:t>Frauen die sich nicht freiwillig von Flüchtlingen ficken lassen sind sind ein Verstoß gegen die Menschenwürde. #Hungerstreik #Rapefugees</w:t>
      </w:r>
    </w:p>
    <w:p>
      <w:r>
        <w:rPr>
          <w:b/>
          <w:u w:val="single"/>
        </w:rPr>
        <w:t>194584</w:t>
      </w:r>
    </w:p>
    <w:p>
      <w:r>
        <w:t>90% aller #Asylanten wollen nur deshalb nach D, weil sie nirgends auf der Welt mehr Geld bekommen! Nebenbei islamisieren. #Lanz</w:t>
      </w:r>
    </w:p>
    <w:p>
      <w:r>
        <w:rPr>
          <w:b/>
          <w:u w:val="single"/>
        </w:rPr>
        <w:t>194585</w:t>
      </w:r>
    </w:p>
    <w:p>
      <w:r>
        <w:t>Ihr sollt nicht alle NAZIS an den Taten einiger weniger Nazis beurteilen""...sagte niemand. #Appeseament #Islamisierung #taqqiya</w:t>
      </w:r>
    </w:p>
    <w:p>
      <w:r>
        <w:rPr>
          <w:b/>
          <w:u w:val="single"/>
        </w:rPr>
        <w:t>194586</w:t>
      </w:r>
    </w:p>
    <w:p>
      <w:r>
        <w:t>Viele Menschen in #Europa fürchten eine #Islamisierung, berichtet #hartaberfair. #Migranten</w:t>
      </w:r>
    </w:p>
    <w:p>
      <w:r>
        <w:rPr>
          <w:b/>
          <w:u w:val="single"/>
        </w:rPr>
        <w:t>194587</w:t>
      </w:r>
    </w:p>
    <w:p>
      <w:r>
        <w:t>#Deutschland wird #Asylanten zu #Sicherheitsbeamten ausbilden um eine #Perspektive für #Syrien zu schaffen #MSC2016 #Fluechtlinge</w:t>
      </w:r>
    </w:p>
    <w:p>
      <w:r>
        <w:rPr>
          <w:b/>
          <w:u w:val="single"/>
        </w:rPr>
        <w:t>194588</w:t>
      </w:r>
    </w:p>
    <w:p>
      <w:r>
        <w:t>Beim #lasttweet aufgefallen, dass zuerst #refugeesnotwelcome nicht #refugeeswelcome vorgeschlagen wird. Könn wir das ändern? #followerpower</w:t>
      </w:r>
    </w:p>
    <w:p>
      <w:r>
        <w:rPr>
          <w:b/>
          <w:u w:val="single"/>
        </w:rPr>
        <w:t>194589</w:t>
      </w:r>
    </w:p>
    <w:p>
      <w:r>
        <w:t>Wer die #Islamisierung bestreitet, dem sei ein Trip in arabisch dominierte Viertel in London empfohlen. #hartaberfair</w:t>
      </w:r>
    </w:p>
    <w:p>
      <w:r>
        <w:rPr>
          <w:b/>
          <w:u w:val="single"/>
        </w:rPr>
        <w:t>194590</w:t>
      </w:r>
    </w:p>
    <w:p>
      <w:r>
        <w:t>Wer will überhaupt immer noch kriminelle #Asylanten in Europa aufnehmen? #Passverfälschung #Schleuser</w:t>
      </w:r>
    </w:p>
    <w:p>
      <w:r>
        <w:rPr>
          <w:b/>
          <w:u w:val="single"/>
        </w:rPr>
        <w:t>194591</w:t>
      </w:r>
    </w:p>
    <w:p>
      <w:r>
        <w:t>Wo ist der #aufschrei #ausgruenden #Belästigung von #Flüchtlingsfrauen in #Flüchtlingsheimen?  Könnt wohl nur #koelnhbf u #Rapefugees?  :'-(</w:t>
      </w:r>
    </w:p>
    <w:p>
      <w:r>
        <w:rPr>
          <w:b/>
          <w:u w:val="single"/>
        </w:rPr>
        <w:t>194592</w:t>
      </w:r>
    </w:p>
    <w:p>
      <w:r>
        <w:t>städte- und Gemeindebund erwartet 2 Mio #asylanten in 2016. es wird Zeit für grenzsoldaten. massenabschiebungen. #merkel amtsenthebung!</w:t>
      </w:r>
    </w:p>
    <w:p>
      <w:r>
        <w:rPr>
          <w:b/>
          <w:u w:val="single"/>
        </w:rPr>
        <w:t>194593</w:t>
      </w:r>
    </w:p>
    <w:p>
      <w:r>
        <w:t>Die Frage ist, warum sehen die Menschen in D die Millionen muslimischen #Migranten NICHT als Gefahr im Sinne einer #Islamisierung an.</w:t>
      </w:r>
    </w:p>
    <w:p>
      <w:r>
        <w:rPr>
          <w:b/>
          <w:u w:val="single"/>
        </w:rPr>
        <w:t>194594</w:t>
      </w:r>
    </w:p>
    <w:p>
      <w:r>
        <w:t>#Lanz ich staune auch, mit welcher Leidenschaft  die #Islamisierung in #Deutschland verteidigt wird!!</w:t>
      </w:r>
    </w:p>
    <w:p>
      <w:r>
        <w:rPr>
          <w:b/>
          <w:u w:val="single"/>
        </w:rPr>
        <w:t>194595</w:t>
      </w:r>
    </w:p>
    <w:p>
      <w:r>
        <w:t>Langsam nähern sich auch die #CDU/#SPD-nahen Wirtschaftsinstitute seriösen Prognosen an, wonach die #asylanten 50 Mrd. € pro Jahr kosten.</w:t>
      </w:r>
    </w:p>
    <w:p>
      <w:r>
        <w:rPr>
          <w:b/>
          <w:u w:val="single"/>
        </w:rPr>
        <w:t>194596</w:t>
      </w:r>
    </w:p>
    <w:p>
      <w:r>
        <w:t>#GroKO-Regierung hat die bürgerliche Mitte schon lange verlassen! #Islamisierung #Umerziehung #Migrantenstadel #Merkelmussweg</w:t>
      </w:r>
    </w:p>
    <w:p>
      <w:r>
        <w:rPr>
          <w:b/>
          <w:u w:val="single"/>
        </w:rPr>
        <w:t>194597</w:t>
      </w:r>
    </w:p>
    <w:p>
      <w:r>
        <w:t>die laufende #islamisierung deutschlands und europas macht deutlich, wie viel wir an deutschland und europa wirklich hatten.</w:t>
      </w:r>
    </w:p>
    <w:p>
      <w:r>
        <w:rPr>
          <w:b/>
          <w:u w:val="single"/>
        </w:rPr>
        <w:t>194598</w:t>
      </w:r>
    </w:p>
    <w:p>
      <w:r>
        <w:t>wer, glaubst du, finanziert das durchfüttern, Zelte, Bekleidung, der armen #Rapefugees an den Grenzen? Glaubst du die zahlen für irgend was?</w:t>
      </w:r>
    </w:p>
    <w:p>
      <w:r>
        <w:rPr>
          <w:b/>
          <w:u w:val="single"/>
        </w:rPr>
        <w:t>194599</w:t>
      </w:r>
    </w:p>
    <w:p>
      <w:r>
        <w:t>Wenn Leute, die Deutschland hassen immer mehr #Flüchtlinge dorthin holen wollen - sind das dann nicht #Asylanten-Hasser?</w:t>
      </w:r>
    </w:p>
    <w:p>
      <w:r>
        <w:rPr>
          <w:b/>
          <w:u w:val="single"/>
        </w:rPr>
        <w:t>194600</w:t>
      </w:r>
    </w:p>
    <w:p>
      <w:r>
        <w:t>Alle #Fluechtlinge nach #GG illegal!Nach Art. 16a nur #Asylanten #EU + sichere Drittstaaten. #NaherOsten, #Afrika = nicht</w:t>
      </w:r>
    </w:p>
    <w:p>
      <w:r>
        <w:rPr>
          <w:b/>
          <w:u w:val="single"/>
        </w:rPr>
        <w:t>194601</w:t>
      </w:r>
    </w:p>
    <w:p>
      <w:r>
        <w:t>lieber #Horst #Seehofer, gibt es #Asylanten, die besser im #Tierasyl aufgehoben wären ? #sz #faz #zeit #nzz</w:t>
      </w:r>
    </w:p>
    <w:p>
      <w:r>
        <w:rPr>
          <w:b/>
          <w:u w:val="single"/>
        </w:rPr>
        <w:t>194602</w:t>
      </w:r>
    </w:p>
    <w:p>
      <w:r>
        <w:t>Worauf warten diese scheiss #Flüchtlinge und #Asylanten eigendlich? #Griechenland = #Europa = kein Kriegsland. STOP REFUGGES,</w:t>
      </w:r>
    </w:p>
    <w:p>
      <w:r>
        <w:rPr>
          <w:b/>
          <w:u w:val="single"/>
        </w:rPr>
        <w:t>194603</w:t>
      </w:r>
    </w:p>
    <w:p>
      <w:r>
        <w:t>#Merkel und co erwarten 500000 #Flüchtlinge in 2016! 2015 am Anfang waren es 250000! Die #V4 werden IHR Druck machen.  #Islamisierung NEIN</w:t>
      </w:r>
    </w:p>
    <w:p>
      <w:r>
        <w:rPr>
          <w:b/>
          <w:u w:val="single"/>
        </w:rPr>
        <w:t>194604</w:t>
      </w:r>
    </w:p>
    <w:p>
      <w:r>
        <w:t>Besser als Schreckschusswaffe gegen #rapefugees: Wasserspritzpistole gefüllt mit Schweineblut ^^</w:t>
      </w:r>
    </w:p>
    <w:p>
      <w:r>
        <w:rPr>
          <w:b/>
          <w:u w:val="single"/>
        </w:rPr>
        <w:t>194605</w:t>
      </w:r>
    </w:p>
    <w:p>
      <w:r>
        <w:t>Extraunterkünfte für Frauen u Christen,um sie vor den #Asylanten zu schützen.Wärs net besser die Anderen zu separieren?Im Flieger nachhause</w:t>
      </w:r>
    </w:p>
    <w:p>
      <w:r>
        <w:rPr>
          <w:b/>
          <w:u w:val="single"/>
        </w:rPr>
        <w:t>194606</w:t>
      </w:r>
    </w:p>
    <w:p>
      <w:r>
        <w:t>#Asylanten: #EU #Gipfel: Ist das eine #Merkel Show, die nun Millarden an d.#Türkei anweisen will u. die Visumpflicht auch gleich abschafft?!</w:t>
      </w:r>
    </w:p>
    <w:p>
      <w:r>
        <w:rPr>
          <w:b/>
          <w:u w:val="single"/>
        </w:rPr>
        <w:t>194607</w:t>
      </w:r>
    </w:p>
    <w:p>
      <w:r>
        <w:t>#annewill wir bekommen keine Weimarer Republik, sondern #Islamisierung, siehe #Schweden, dt. Kultur weg + Geldverschwendung!</w:t>
      </w:r>
    </w:p>
    <w:p>
      <w:r>
        <w:rPr>
          <w:b/>
          <w:u w:val="single"/>
        </w:rPr>
        <w:t>194608</w:t>
      </w:r>
    </w:p>
    <w:p>
      <w:r>
        <w:t>Deutschland den Deutschen.  ""#Flüchtlinge"" #Illegale #Überfremdung #Islamisierung #Antigermanismus #Widerstand #abmerkeln #REMIGRATION!</w:t>
      </w:r>
    </w:p>
    <w:p>
      <w:r>
        <w:rPr>
          <w:b/>
          <w:u w:val="single"/>
        </w:rPr>
        <w:t>194609</w:t>
      </w:r>
    </w:p>
    <w:p>
      <w:r>
        <w:t>#klöckner biegt sich die Wahrheit zurecht! dank #merkel haben wir Millionen #asylanten in D. auch Marokkaner. erst gar nicht ins Land lassen</w:t>
      </w:r>
    </w:p>
    <w:p>
      <w:r>
        <w:rPr>
          <w:b/>
          <w:u w:val="single"/>
        </w:rPr>
        <w:t>194610</w:t>
      </w:r>
    </w:p>
    <w:p>
      <w:r>
        <w:t>Terrorrazzien in Asylheimen. Gibt es nun doch einen Zusammenhang zwischen illegaler Einwanderung und islamischem Terror? #Islamisierung</w:t>
      </w:r>
    </w:p>
    <w:p>
      <w:r>
        <w:rPr>
          <w:b/>
          <w:u w:val="single"/>
        </w:rPr>
        <w:t>194611</w:t>
      </w:r>
    </w:p>
    <w:p>
      <w:r>
        <w:t>lieber #Horst #Seehofer,das #Geld aus #Saudiarabia versucht sich momentan an der #Islamisierung #Europas ! #sz #faz #zeit #nzz</w:t>
      </w:r>
    </w:p>
    <w:p>
      <w:r>
        <w:rPr>
          <w:b/>
          <w:u w:val="single"/>
        </w:rPr>
        <w:t>194612</w:t>
      </w:r>
    </w:p>
    <w:p>
      <w:r>
        <w:t>wir wissen daß über 50% der #asylanten ewige langzeitarbeitslose sind. warum sitzen diese nicht bei #illner &amp; #will? das wäre repräsentativ!</w:t>
      </w:r>
    </w:p>
    <w:p>
      <w:r>
        <w:rPr>
          <w:b/>
          <w:u w:val="single"/>
        </w:rPr>
        <w:t>194613</w:t>
      </w:r>
    </w:p>
    <w:p>
      <w:r>
        <w:t>Respekt! Der Türke zieht in Deutschland eine Moschee nach der nächsten hoch. So gewinnt man! #Islamisierung</w:t>
      </w:r>
    </w:p>
    <w:p>
      <w:r>
        <w:rPr>
          <w:b/>
          <w:u w:val="single"/>
        </w:rPr>
        <w:t>194614</w:t>
      </w:r>
    </w:p>
    <w:p>
      <w:r>
        <w:t>Maas: ""Die kommenden Wochen werden über die Zukunft Europas entscheiden."" - genau: Islamisierung oder Grenze dicht! #refugeesnotwelcome</w:t>
      </w:r>
    </w:p>
    <w:p>
      <w:r>
        <w:rPr>
          <w:b/>
          <w:u w:val="single"/>
        </w:rPr>
        <w:t>194615</w:t>
      </w:r>
    </w:p>
    <w:p>
      <w:r>
        <w:t>Schleich. Infiltration, massiver Migrations #Jihad und latent linke Konditionierung durch #Lügenpresse aber keine Sorge wegen #Islamisierung</w:t>
      </w:r>
    </w:p>
    <w:p>
      <w:r>
        <w:rPr>
          <w:b/>
          <w:u w:val="single"/>
        </w:rPr>
        <w:t>194616</w:t>
      </w:r>
    </w:p>
    <w:p>
      <w:r>
        <w:t>#Silvesternacht in #NRW. Erste Verurteilung! 6 Monate auf Bewährung für bereits vorbestraften #Asylanten. Wenn das kein gutes Zeichen ist.</w:t>
      </w:r>
    </w:p>
    <w:p>
      <w:r>
        <w:rPr>
          <w:b/>
          <w:u w:val="single"/>
        </w:rPr>
        <w:t>194617</w:t>
      </w:r>
    </w:p>
    <w:p>
      <w:r>
        <w:t>#Merkel ist jetzt in der #Türkei. Schnell die Grenzen schließen und die Frau nicht mehr reinlassen! #abmerkeln #refugeesNOTwelcome</w:t>
      </w:r>
    </w:p>
    <w:p>
      <w:r>
        <w:rPr>
          <w:b/>
          <w:u w:val="single"/>
        </w:rPr>
        <w:t>194618</w:t>
      </w:r>
    </w:p>
    <w:p>
      <w:r>
        <w:t>Das nächste mal vertecke ich #rapefugees in ihrer Torte sie dumme Nazi sau #tortalerkrieg</w:t>
      </w:r>
    </w:p>
    <w:p>
      <w:r>
        <w:rPr>
          <w:b/>
          <w:u w:val="single"/>
        </w:rPr>
        <w:t>194619</w:t>
      </w:r>
    </w:p>
    <w:p>
      <w:r>
        <w:t>Nordafrikanische Single Männer not Welcome #rapefugees</w:t>
      </w:r>
    </w:p>
    <w:p>
      <w:r>
        <w:rPr>
          <w:b/>
          <w:u w:val="single"/>
        </w:rPr>
        <w:t>194620</w:t>
      </w:r>
    </w:p>
    <w:p>
      <w:r>
        <w:t>Sich schützend vor deutsche Frauen stellen bei Belästigung durch #rapefugees. #wasistrechts</w:t>
      </w:r>
    </w:p>
    <w:p>
      <w:r>
        <w:rPr>
          <w:b/>
          <w:u w:val="single"/>
        </w:rPr>
        <w:t>194621</w:t>
      </w:r>
    </w:p>
    <w:p>
      <w:r>
        <w:t>Wer zahlt hier meinen Kindern, den kompletten Unterhalt beim Studium, so wie den #Asylanten? ICH!! #maischberger</w:t>
      </w:r>
    </w:p>
    <w:p>
      <w:r>
        <w:rPr>
          <w:b/>
          <w:u w:val="single"/>
        </w:rPr>
        <w:t>194622</w:t>
      </w:r>
    </w:p>
    <w:p>
      <w:r>
        <w:t>Das Problem sind nich die #Asylanten. Es sind die uninformierten und übergangenen Bürger. Und die #Politik ignoriert's noch immer. #Bautzen</w:t>
      </w:r>
    </w:p>
    <w:p>
      <w:r>
        <w:rPr>
          <w:b/>
          <w:u w:val="single"/>
        </w:rPr>
        <w:t>194623</w:t>
      </w:r>
    </w:p>
    <w:p>
      <w:r>
        <w:t>Im #ARD läuft schon wieder #Rapefugees Propaganda.... Zum Kotzen</w:t>
      </w:r>
    </w:p>
    <w:p>
      <w:r>
        <w:rPr>
          <w:b/>
          <w:u w:val="single"/>
        </w:rPr>
        <w:t>194624</w:t>
      </w:r>
    </w:p>
    <w:p>
      <w:r>
        <w:t>Seht mein Profilbild an! Glaubt Ihr, #rapefugees werden durch Belehrungen oder Benimmkurse von Vergewaltigungen abgehalten?</w:t>
      </w:r>
    </w:p>
    <w:p>
      <w:r>
        <w:rPr>
          <w:b/>
          <w:u w:val="single"/>
        </w:rPr>
        <w:t>194625</w:t>
      </w:r>
    </w:p>
    <w:p>
      <w:r>
        <w:t>N24: Mehr Polizei, weniger Feiernde aber mehr Sexualdelikte als sonst #abmerkeln #rapefugees #merkelmussweg #refugees</w:t>
      </w:r>
    </w:p>
    <w:p>
      <w:r>
        <w:rPr>
          <w:b/>
          <w:u w:val="single"/>
        </w:rPr>
        <w:t>194626</w:t>
      </w:r>
    </w:p>
    <w:p>
      <w:r>
        <w:t>#NoHate Für Kindergärten und Schulen gibt es keine Gelder, aber #Asylanten bekommen alles in den Arsch geschoben. Gehts noch?</w:t>
      </w:r>
    </w:p>
    <w:p>
      <w:r>
        <w:rPr>
          <w:b/>
          <w:u w:val="single"/>
        </w:rPr>
        <w:t>194627</w:t>
      </w:r>
    </w:p>
    <w:p>
      <w:r>
        <w:t>Die Regierung alimentiert Menschen aus aller Welt &amp; fördert #Islamisierung unsrer Heimat...mit unsren Steuern! #Volksverräter abwählen! #AfD</w:t>
      </w:r>
    </w:p>
    <w:p>
      <w:r>
        <w:rPr>
          <w:b/>
          <w:u w:val="single"/>
        </w:rPr>
        <w:t>194628</w:t>
      </w:r>
    </w:p>
    <w:p>
      <w:r>
        <w:t>Make Rape Legal"" findet Merkel auch und deshalb flutet sie unser Land mit #Rapefugees.     #abmerkeln #merkelmussweg #merkeldiktatur</w:t>
      </w:r>
    </w:p>
    <w:p>
      <w:r>
        <w:rPr>
          <w:b/>
          <w:u w:val="single"/>
        </w:rPr>
        <w:t>194629</w:t>
      </w:r>
    </w:p>
    <w:p>
      <w:r>
        <w:t>#Hausverbot für 4 vom übergriffigen Mob im #Sophienhof in #Kiel. Na super, dann sind wir ja jetzt sicher vor denen. Nicht. ?? #rapefugees</w:t>
      </w:r>
    </w:p>
    <w:p>
      <w:r>
        <w:rPr>
          <w:b/>
          <w:u w:val="single"/>
        </w:rPr>
        <w:t>194630</w:t>
      </w:r>
    </w:p>
    <w:p>
      <w:r>
        <w:t>Eine europäische Lösung wird es NICHT geben. Merkel greift nach einem Strohhalm den es nicht gibt.. #Orban #merkel #cdu #rapefugees #cdu</w:t>
      </w:r>
    </w:p>
    <w:p>
      <w:r>
        <w:rPr>
          <w:b/>
          <w:u w:val="single"/>
        </w:rPr>
        <w:t>194631</w:t>
      </w:r>
    </w:p>
    <w:p>
      <w:r>
        <w:t>Integration findet also im Kopf statt!? Bislang doch eher im Schwanz! #koelnhbf #fluechtlinge #rapefugees</w:t>
      </w:r>
    </w:p>
    <w:p>
      <w:r>
        <w:rPr>
          <w:b/>
          <w:u w:val="single"/>
        </w:rPr>
        <w:t>194632</w:t>
      </w:r>
    </w:p>
    <w:p>
      <w:r>
        <w:t>Soll der neue Begriff #Asylsuchende jetzt mehr Mitleid hervorrufen als #Asylanten, #Asylbewerber, #Migranten oder #illegaleEinwanderer?</w:t>
      </w:r>
    </w:p>
    <w:p>
      <w:r>
        <w:rPr>
          <w:b/>
          <w:u w:val="single"/>
        </w:rPr>
        <w:t>194633</w:t>
      </w:r>
    </w:p>
    <w:p>
      <w:r>
        <w:t>Was machen eigtl. die vielen Vögel mit den Kameras zwischen den Randale-#Asylanten in #Mazedonien ?</w:t>
      </w:r>
    </w:p>
    <w:p>
      <w:r>
        <w:rPr>
          <w:b/>
          <w:u w:val="single"/>
        </w:rPr>
        <w:t>194634</w:t>
      </w:r>
    </w:p>
    <w:p>
      <w:r>
        <w:t>im Mittelmeer die Flüchtlingsboote an den Haken und wieder zurückschleppen, zerstören und gut ist. Dann kommt da keiner mehr #Asylanten</w:t>
      </w:r>
    </w:p>
    <w:p>
      <w:r>
        <w:rPr>
          <w:b/>
          <w:u w:val="single"/>
        </w:rPr>
        <w:t>194635</w:t>
      </w:r>
    </w:p>
    <w:p>
      <w:r>
        <w:t>Zäune sind unausweichlich,um #islamisierung mit anschl. #Jihadh wie bereits in Nigeria,Indien,Thailand,Israel,Frankr,Belgien,UK...zu stoppen</w:t>
      </w:r>
    </w:p>
    <w:p>
      <w:r>
        <w:rPr>
          <w:b/>
          <w:u w:val="single"/>
        </w:rPr>
        <w:t>194636</w:t>
      </w:r>
    </w:p>
    <w:p>
      <w:r>
        <w:t>#Frankreich macht ja schon Grenzkontrollen. Haben die wirtschaftliche Einbußen? Nö. #Grenzenzu #FestungEuropa #refugees #refugeesNOTwelcome</w:t>
      </w:r>
    </w:p>
    <w:p>
      <w:r>
        <w:rPr>
          <w:b/>
          <w:u w:val="single"/>
        </w:rPr>
        <w:t>194637</w:t>
      </w:r>
    </w:p>
    <w:p>
      <w:r>
        <w:t>Jetzt schwenkt der falsche Fünfziger Gabriel in die Richtung derer,die er damals als Pack bezeichnet hat! #Merkel  #Asylanten #maybritillner</w:t>
      </w:r>
    </w:p>
    <w:p>
      <w:r>
        <w:rPr>
          <w:b/>
          <w:u w:val="single"/>
        </w:rPr>
        <w:t>194638</w:t>
      </w:r>
    </w:p>
    <w:p>
      <w:r>
        <w:t>Mit #Scharia können #Merkel und #Siggi erst recht durchregieren . #Groko</w:t>
      </w:r>
    </w:p>
    <w:p>
      <w:r>
        <w:rPr>
          <w:b/>
          <w:u w:val="single"/>
        </w:rPr>
        <w:t>194639</w:t>
      </w:r>
    </w:p>
    <w:p>
      <w:r>
        <w:t>#tagesschau nennt #Levante-Dschihadisten, die für einen #IslamischenStaat mit #Scharia in #Syrien kämpfen, ""einigermaßen gemäßigte Rebellen""</w:t>
      </w:r>
    </w:p>
    <w:p>
      <w:r>
        <w:rPr>
          <w:b/>
          <w:u w:val="single"/>
        </w:rPr>
        <w:t>194640</w:t>
      </w:r>
    </w:p>
    <w:p>
      <w:r>
        <w:t>#illner: #cdu lebt im falschen Land scheint mir... 12,5 mio deutsche sind arm (2016). geld für #asylanten gibt's dicke.</w:t>
      </w:r>
    </w:p>
    <w:p>
      <w:r>
        <w:rPr>
          <w:b/>
          <w:u w:val="single"/>
        </w:rPr>
        <w:t>194641</w:t>
      </w:r>
    </w:p>
    <w:p>
      <w:r>
        <w:t>#pegida ihr habt einen Maulwurf  Handabhacken für Diebstahl #Scharia   Erschießen bei illegalem Grenzübertritt #afd</w:t>
      </w:r>
    </w:p>
    <w:p>
      <w:r>
        <w:rPr>
          <w:b/>
          <w:u w:val="single"/>
        </w:rPr>
        <w:t>194642</w:t>
      </w:r>
    </w:p>
    <w:p>
      <w:r>
        <w:t>Wie hat Sloterdijk so schön gesagt? Es gibt keine moralische Pflicht zur Selbstzerstörung. #IslamicState #Islamisierung #Fluechtlingskrise</w:t>
      </w:r>
    </w:p>
    <w:p>
      <w:r>
        <w:rPr>
          <w:b/>
          <w:u w:val="single"/>
        </w:rPr>
        <w:t>194643</w:t>
      </w:r>
    </w:p>
    <w:p>
      <w:r>
        <w:t>#ZDFzoom #Flüchtlinge #asylanten diese Reportage sollte ein MUSS sein für Interessierte! 1000 Dank an Frau #Knobel-Ulrich u ZDF</w:t>
      </w:r>
    </w:p>
    <w:p>
      <w:r>
        <w:rPr>
          <w:b/>
          <w:u w:val="single"/>
        </w:rPr>
        <w:t>194644</w:t>
      </w:r>
    </w:p>
    <w:p>
      <w:r>
        <w:t>Man wünscht sich eine schlagkräftige Bürgerwehr für #Sophienhof. Politik versagt auf ganzer Linie. #rapefugees #abmerkeln</w:t>
      </w:r>
    </w:p>
    <w:p>
      <w:r>
        <w:rPr>
          <w:b/>
          <w:u w:val="single"/>
        </w:rPr>
        <w:t>194645</w:t>
      </w:r>
    </w:p>
    <w:p>
      <w:r>
        <w:t>Unterhaltsam die Metamorphose v #Gutmenschen zu #besorgteBürger zu beobachten wenn neben der Schule der Tochter ein #Asylanten-Heim entsteht</w:t>
      </w:r>
    </w:p>
    <w:p>
      <w:r>
        <w:rPr>
          <w:b/>
          <w:u w:val="single"/>
        </w:rPr>
        <w:t>194646</w:t>
      </w:r>
    </w:p>
    <w:p>
      <w:r>
        <w:t>Rettet die deutsche Frau vor dem Multikuliti Wahn #rapefugees</w:t>
      </w:r>
    </w:p>
    <w:p>
      <w:r>
        <w:rPr>
          <w:b/>
          <w:u w:val="single"/>
        </w:rPr>
        <w:t>194647</w:t>
      </w:r>
    </w:p>
    <w:p>
      <w:r>
        <w:t>#rapefugees in der Siedlung? #hartzundherzlich</w:t>
      </w:r>
    </w:p>
    <w:p>
      <w:r>
        <w:rPr>
          <w:b/>
          <w:u w:val="single"/>
        </w:rPr>
        <w:t>194648</w:t>
      </w:r>
    </w:p>
    <w:p>
      <w:r>
        <w:t>syrische #asylanten wollen in hungerstreik gehen, weil Klopapier gelegentlich fehlt? wer unzufrieden ist, sollte gehen! no #refugeeswelcome</w:t>
      </w:r>
    </w:p>
    <w:p>
      <w:r>
        <w:rPr>
          <w:b/>
          <w:u w:val="single"/>
        </w:rPr>
        <w:t>194649</w:t>
      </w:r>
    </w:p>
    <w:p>
      <w:r>
        <w:t>Es ist weder islamophob noch rassistisch, Kritik am Islam zu üben. #Kinderbraut  #Frauenunterdrückung #Intoleranz #Scharia</w:t>
      </w:r>
    </w:p>
    <w:p>
      <w:r>
        <w:rPr>
          <w:b/>
          <w:u w:val="single"/>
        </w:rPr>
        <w:t>194650</w:t>
      </w:r>
    </w:p>
    <w:p>
      <w:r>
        <w:t>#Sonderrecht für #radikale, #kriminelle #Islamisten installieren? -nach d #Scharia aburteilen? -#Diebstahl: Hand ab? -schnell Ruhe im Karton</w:t>
      </w:r>
    </w:p>
    <w:p>
      <w:r>
        <w:rPr>
          <w:b/>
          <w:u w:val="single"/>
        </w:rPr>
        <w:t>194651</w:t>
      </w:r>
    </w:p>
    <w:p>
      <w:r>
        <w:t>Mit Zuckerberg schließt sich der Kreis. #refugeeswelcome #refugeesnotwelcome</w:t>
      </w:r>
    </w:p>
    <w:p>
      <w:r>
        <w:rPr>
          <w:b/>
          <w:u w:val="single"/>
        </w:rPr>
        <w:t>194652</w:t>
      </w:r>
    </w:p>
    <w:p>
      <w:r>
        <w:t>#NoPegida =  #ISIS Unterstützer  #Scharia Befürworter  #Islam gehört zu DE Sympathisanten  #GG Bruch Gutheißer  #Asylindustrie Profitierer</w:t>
      </w:r>
    </w:p>
    <w:p>
      <w:r>
        <w:rPr>
          <w:b/>
          <w:u w:val="single"/>
        </w:rPr>
        <w:t>194653</w:t>
      </w:r>
    </w:p>
    <w:p>
      <w:r>
        <w:t>#Asylanten sollen #arbeiten können.Die #Wirtschaft gibt #Knowhow und der #Staat bezahlt. Muss er sowieso....</w:t>
      </w:r>
    </w:p>
    <w:p>
      <w:r>
        <w:rPr>
          <w:b/>
          <w:u w:val="single"/>
        </w:rPr>
        <w:t>194654</w:t>
      </w:r>
    </w:p>
    <w:p>
      <w:r>
        <w:t>Im übrigen müsste klar sein das die #rapefugees aka IS monkeys die  Absage von #Rosenmontag als  Herausforderung ansehen.  #merkelmussweg !!</w:t>
      </w:r>
    </w:p>
    <w:p>
      <w:r>
        <w:rPr>
          <w:b/>
          <w:u w:val="single"/>
        </w:rPr>
        <w:t>194655</w:t>
      </w:r>
    </w:p>
    <w:p>
      <w:r>
        <w:t>#asylanten stapeln sich in GR. was macht #merkel &amp; #cdu? ducken sich weg! kein Wort daß wir keine #migranten mehr wollen! Schämen Sie sich!</w:t>
      </w:r>
    </w:p>
    <w:p>
      <w:r>
        <w:rPr>
          <w:b/>
          <w:u w:val="single"/>
        </w:rPr>
        <w:t>194656</w:t>
      </w:r>
    </w:p>
    <w:p>
      <w:r>
        <w:t>#funfact : Die #AfD wettert gegen #Asylanten , erzeugt aber wahrscheinlich jetzt schon in #Hessen politische Fluechtlinge...</w:t>
      </w:r>
    </w:p>
    <w:p>
      <w:r>
        <w:rPr>
          <w:b/>
          <w:u w:val="single"/>
        </w:rPr>
        <w:t>194657</w:t>
      </w:r>
    </w:p>
    <w:p>
      <w:r>
        <w:t>#hartaberfair Warum werden #Fluechtlinge wie  #Migranten behandelt? Sind #Asylanten - müssen zurück, kein Bleiberecht!</w:t>
      </w:r>
    </w:p>
    <w:p>
      <w:r>
        <w:rPr>
          <w:b/>
          <w:u w:val="single"/>
        </w:rPr>
        <w:t>194658</w:t>
      </w:r>
    </w:p>
    <w:p>
      <w:r>
        <w:t>Schüler sollen #refugees Betten machen,  sich auf arabisch bei denen entschuldigen, was kommt noch? #refugeesNOTwelcome #GutmenschGoHome</w:t>
      </w:r>
    </w:p>
    <w:p>
      <w:r>
        <w:rPr>
          <w:b/>
          <w:u w:val="single"/>
        </w:rPr>
        <w:t>194659</w:t>
      </w:r>
    </w:p>
    <w:p>
      <w:r>
        <w:t>Alleinherrscher #Putin wird mit Sanktionen belegt-Diktator #Erdogan werden alle Erpressungswünsche erfüllt! Klasse #Merkel #Asylanten</w:t>
      </w:r>
    </w:p>
    <w:p>
      <w:r>
        <w:rPr>
          <w:b/>
          <w:u w:val="single"/>
        </w:rPr>
        <w:t>194660</w:t>
      </w:r>
    </w:p>
    <w:p>
      <w:r>
        <w:t>#Flüchtlinge und #Asylanten bzw. #Migranten sind #perverse kleine #Kinderficker.</w:t>
      </w:r>
    </w:p>
    <w:p>
      <w:r>
        <w:rPr>
          <w:b/>
          <w:u w:val="single"/>
        </w:rPr>
        <w:t>194661</w:t>
      </w:r>
    </w:p>
    <w:p>
      <w:r>
        <w:t>#rtl berichtet jetzt über gewalttätige #asylanten #refugees</w:t>
      </w:r>
    </w:p>
    <w:p>
      <w:r>
        <w:rPr>
          <w:b/>
          <w:u w:val="single"/>
        </w:rPr>
        <w:t>194662</w:t>
      </w:r>
    </w:p>
    <w:p>
      <w:r>
        <w:t>#cdu kapiert es nicht! Alle in europa ausser cdu von #merkel wollen keine #asylanten. sichert die aussengrenze oder EU und merkel sind tot</w:t>
      </w:r>
    </w:p>
    <w:p>
      <w:r>
        <w:rPr>
          <w:b/>
          <w:u w:val="single"/>
        </w:rPr>
        <w:t>194663</w:t>
      </w:r>
    </w:p>
    <w:p>
      <w:r>
        <w:t>Der blanke politische Schwachsinn:  #Sturmwarnung | #Rosenmontag  #rapefugees | #Kriminalität | #AfD  Kapitulation im vollen Gange #CDU</w:t>
      </w:r>
    </w:p>
    <w:p>
      <w:r>
        <w:rPr>
          <w:b/>
          <w:u w:val="single"/>
        </w:rPr>
        <w:t>194664</w:t>
      </w:r>
    </w:p>
    <w:p>
      <w:r>
        <w:t>#Schweden findet Missbrauch v.Kindern OK #Kinderehen #Asylanten Bei unbewiesenen Vergewaltigungsvorwurf sind sie nicht so tolerant #Assange</w:t>
      </w:r>
    </w:p>
    <w:p>
      <w:r>
        <w:rPr>
          <w:b/>
          <w:u w:val="single"/>
        </w:rPr>
        <w:t>194665</w:t>
      </w:r>
    </w:p>
    <w:p>
      <w:r>
        <w:t>Mensch #Gabriel, weil #Europa keine #Muslime haben will. Nur #Merkel bringt uns diesen Fluch. #Illner #Asylanten</w:t>
      </w:r>
    </w:p>
    <w:p>
      <w:r>
        <w:rPr>
          <w:b/>
          <w:u w:val="single"/>
        </w:rPr>
        <w:t>194666</w:t>
      </w:r>
    </w:p>
    <w:p>
      <w:r>
        <w:t>Das Geld ging für Lunchpakete der #rapefugees drauf. Find dich damit ab u stirb, wenn du arbeitslos bist. Deine Bundes- u Landesreg. #Domian</w:t>
      </w:r>
    </w:p>
    <w:p>
      <w:r>
        <w:rPr>
          <w:b/>
          <w:u w:val="single"/>
        </w:rPr>
        <w:t>194667</w:t>
      </w:r>
    </w:p>
    <w:p>
      <w:r>
        <w:t>Sollen dt. Städte in die Topliste der gefährlichsten der Welt aufsteigen? Dann wählen Sie weiter die #Altparteien! #Rapefugees &amp; IS danken</w:t>
      </w:r>
    </w:p>
    <w:p>
      <w:r>
        <w:rPr>
          <w:b/>
          <w:u w:val="single"/>
        </w:rPr>
        <w:t>194668</w:t>
      </w:r>
    </w:p>
    <w:p>
      <w:r>
        <w:t>Glawischnig #Weltfrauentag: ""Ich bekämpfe kein Kleidungsstück."" #burka #scharia #islam #isis #diegrünen #menschenrechte #frauenrechte #vdb16</w:t>
      </w:r>
    </w:p>
    <w:p>
      <w:r>
        <w:rPr>
          <w:b/>
          <w:u w:val="single"/>
        </w:rPr>
        <w:t>194669</w:t>
      </w:r>
    </w:p>
    <w:p>
      <w:r>
        <w:t>make rape legal soll uns wohl schon athmosphärisch vorbereiten auf Vergewaltigungswelle musl. #rapefugees.In gesamter EU tgl. zu notieren!</w:t>
      </w:r>
    </w:p>
    <w:p>
      <w:r>
        <w:rPr>
          <w:b/>
          <w:u w:val="single"/>
        </w:rPr>
        <w:t>194670</w:t>
      </w:r>
    </w:p>
    <w:p>
      <w:r>
        <w:t>#klöckner wählen heißt 2 Mio neue #asylanten, türkei Mitglied in EU und Euro, neue #Steuern, Zensur &amp; sharia.Ich will das nicht. #afd wählen</w:t>
      </w:r>
    </w:p>
    <w:p>
      <w:r>
        <w:rPr>
          <w:b/>
          <w:u w:val="single"/>
        </w:rPr>
        <w:t>194671</w:t>
      </w:r>
    </w:p>
    <w:p>
      <w:r>
        <w:t>#cdu hat die deutschen schon aufgegeben. jetzt geht es darum den #asylanten möglichst schnell das Wahlrecht zu übertragen. genug #refugees</w:t>
      </w:r>
    </w:p>
    <w:p>
      <w:r>
        <w:rPr>
          <w:b/>
          <w:u w:val="single"/>
        </w:rPr>
        <w:t>194672</w:t>
      </w:r>
    </w:p>
    <w:p>
      <w:r>
        <w:t>würden wir #kriminelle #islamistische #Migranten nach der von ihnen gewünschten #Scharia #bestrafen -wäre schnell Ruhe im Karton</w:t>
      </w:r>
    </w:p>
    <w:p>
      <w:r>
        <w:rPr>
          <w:b/>
          <w:u w:val="single"/>
        </w:rPr>
        <w:t>194673</w:t>
      </w:r>
    </w:p>
    <w:p>
      <w:r>
        <w:t>Die #Asylanten werden sich in #Deutschland festsetzen,und höchstens zu Besuch zu #Verwandten fahren.Ich fordere eine #RückkehrPflicht. #afd</w:t>
      </w:r>
    </w:p>
    <w:p>
      <w:r>
        <w:rPr>
          <w:b/>
          <w:u w:val="single"/>
        </w:rPr>
        <w:t>194674</w:t>
      </w:r>
    </w:p>
    <w:p>
      <w:r>
        <w:t>Man isst zu Abend= #eu Gipfel - Hast Du heute schon gnachtmahlt, #Angela ? #europa  #Flüchtlinge #fleuchtlingskrise #Asylanten</w:t>
      </w:r>
    </w:p>
    <w:p>
      <w:r>
        <w:rPr>
          <w:b/>
          <w:u w:val="single"/>
        </w:rPr>
        <w:t>194675</w:t>
      </w:r>
    </w:p>
    <w:p>
      <w:r>
        <w:t>geplatzte #Träume sind immer noch besser, als ein geplatztes #Kondom. #Asylanten</w:t>
      </w:r>
    </w:p>
    <w:p>
      <w:r>
        <w:rPr>
          <w:b/>
          <w:u w:val="single"/>
        </w:rPr>
        <w:t>194676</w:t>
      </w:r>
    </w:p>
    <w:p>
      <w:r>
        <w:t>Fünf #Männer und eine devote #Frau! Wie immer bei #Lanz . Mir ist irgendwie übel, muß leider abschalten. #Lanz #Merkel #Scharia #kölnhbf</w:t>
      </w:r>
    </w:p>
    <w:p>
      <w:r>
        <w:rPr>
          <w:b/>
          <w:u w:val="single"/>
        </w:rPr>
        <w:t>194677</w:t>
      </w:r>
    </w:p>
    <w:p>
      <w:r>
        <w:t>Wieso nehmen nicht #Bergdörfer die #Asylanten und #Flüchtlinge  auf ? so wären die Schulen im #Dorf gesichert. #Bundesasylzentrum #Wallis</w:t>
      </w:r>
    </w:p>
    <w:p>
      <w:r>
        <w:rPr>
          <w:b/>
          <w:u w:val="single"/>
        </w:rPr>
        <w:t>194678</w:t>
      </w:r>
    </w:p>
    <w:p>
      <w:r>
        <w:t>Wähler und Nichtwähler: Wir müssen uns wehren- wählt AFD,nicht aus Überzeugung, aber ausNotwehr  #rapefugees #madmerkel #annewill #lanz</w:t>
      </w:r>
    </w:p>
    <w:p>
      <w:r>
        <w:rPr>
          <w:b/>
          <w:u w:val="single"/>
        </w:rPr>
        <w:t>194679</w:t>
      </w:r>
    </w:p>
    <w:p>
      <w:r>
        <w:t>#Hoaxmap, weil #Rapefugees vergewaltigen auch manchmal niemand</w:t>
      </w:r>
    </w:p>
    <w:p>
      <w:r>
        <w:rPr>
          <w:b/>
          <w:u w:val="single"/>
        </w:rPr>
        <w:t>194680</w:t>
      </w:r>
    </w:p>
    <w:p>
      <w:r>
        <w:t>Allianz für Weltoffenheit das heutige Motto der #Islamisierung skampagne.Tgl.+weltweit wird die Würde des M. im Namen des Islams missachtet!</w:t>
      </w:r>
    </w:p>
    <w:p>
      <w:r>
        <w:rPr>
          <w:b/>
          <w:u w:val="single"/>
        </w:rPr>
        <w:t>194681</w:t>
      </w:r>
    </w:p>
    <w:p>
      <w:r>
        <w:t>Wer für #Täterschutz,#Islamisierung und Abschaffung #Deutschland(s) ist,wählt weiter #Grüne,#Linke,#SPD,#CDU. Wer das nicht will,wählt #AfD.</w:t>
      </w:r>
    </w:p>
    <w:p>
      <w:r>
        <w:rPr>
          <w:b/>
          <w:u w:val="single"/>
        </w:rPr>
        <w:t>194682</w:t>
      </w:r>
    </w:p>
    <w:p>
      <w:r>
        <w:t>beachtlich, wieviel gutmenschen von einst mittlerweile die hosen gestrichen vollgeschissen haben vor angst vor #rapefugees #spielfeld</w:t>
      </w:r>
    </w:p>
    <w:p>
      <w:r>
        <w:rPr>
          <w:b/>
          <w:u w:val="single"/>
        </w:rPr>
        <w:t>194683</w:t>
      </w:r>
    </w:p>
    <w:p>
      <w:r>
        <w:t>Die #afd wird in den nächsten Jahren auf über 25% kommen,warum?Weil eure #Asylanten euch zeigen werden wie freundlich Sie wirklich sind!#afd</w:t>
      </w:r>
    </w:p>
    <w:p>
      <w:r>
        <w:rPr>
          <w:b/>
          <w:u w:val="single"/>
        </w:rPr>
        <w:t>194684</w:t>
      </w:r>
    </w:p>
    <w:p>
      <w:r>
        <w:t>EU stellt 16 300Mio für #Invasoren bereit! Wer wird das wohl bezahlen? #Refugeesnotwelcome #Fluechtlinge #Pegida #AfD #CDU #Merkelmussweg</w:t>
      </w:r>
    </w:p>
    <w:p>
      <w:r>
        <w:rPr>
          <w:b/>
          <w:u w:val="single"/>
        </w:rPr>
        <w:t>194685</w:t>
      </w:r>
    </w:p>
    <w:p>
      <w:r>
        <w:t>#RefugeesWelcome Brüllern ist tägliche #Kriminalität der ""#Flüchtlinge"" wohl egal oder sie wollen es nicht wahrhaben. #AfD #Islamisierung</w:t>
      </w:r>
    </w:p>
    <w:p>
      <w:r>
        <w:rPr>
          <w:b/>
          <w:u w:val="single"/>
        </w:rPr>
        <w:t>194686</w:t>
      </w:r>
    </w:p>
    <w:p>
      <w:r>
        <w:t>Übrigens, so wie ich die Dinge sehe, ist die Einführung der #Scharia in #Deutschland eigentlich nur noch eine Frage der Zeit ...#Flüchtlinge</w:t>
      </w:r>
    </w:p>
    <w:p>
      <w:r>
        <w:rPr>
          <w:b/>
          <w:u w:val="single"/>
        </w:rPr>
        <w:t>194687</w:t>
      </w:r>
    </w:p>
    <w:p>
      <w:r>
        <w:t>Nein zu #Multikulti, nein zur #Islamisierung, nein zu #Merkel #Vertrauensfrage</w:t>
      </w:r>
    </w:p>
    <w:p>
      <w:r>
        <w:rPr>
          <w:b/>
          <w:u w:val="single"/>
        </w:rPr>
        <w:t>194688</w:t>
      </w:r>
    </w:p>
    <w:p>
      <w:r>
        <w:t>#Kiel : der #Asylkult und seine Folgen, bald auch in Ihrem #Einkaufszentrum , lieber #SPD - Wähler und sonstiger #Traumtänzer  #rapefugees</w:t>
      </w:r>
    </w:p>
    <w:p>
      <w:r>
        <w:rPr>
          <w:b/>
          <w:u w:val="single"/>
        </w:rPr>
        <w:t>194689</w:t>
      </w:r>
    </w:p>
    <w:p>
      <w:r>
        <w:t>Ja zur Einwanderung z.B. aus Amerika, Australien, Ostasien. Nein zu #Überfremdung und #Islamisierung.</w:t>
      </w:r>
    </w:p>
    <w:p>
      <w:r>
        <w:rPr>
          <w:b/>
          <w:u w:val="single"/>
        </w:rPr>
        <w:t>194690</w:t>
      </w:r>
    </w:p>
    <w:p>
      <w:r>
        <w:t>Die Geschichte wird das Merkel-Regime als genauso zerstörerisch für Europa bewerten wie das NS-Regime #abmerkeln #islamisierung</w:t>
      </w:r>
    </w:p>
    <w:p>
      <w:r>
        <w:rPr>
          <w:b/>
          <w:u w:val="single"/>
        </w:rPr>
        <w:t>194691</w:t>
      </w:r>
    </w:p>
    <w:p>
      <w:r>
        <w:t>Wie viele #Gebetsräume für #Christen wurden von #Islam-#Fanatiker bis jetzt in #Deutschland zerstört? #Trümmerfrau #Asylanten #Bürgerwehr</w:t>
      </w:r>
    </w:p>
    <w:p>
      <w:r>
        <w:rPr>
          <w:b/>
          <w:u w:val="single"/>
        </w:rPr>
        <w:t>194692</w:t>
      </w:r>
    </w:p>
    <w:p>
      <w:r>
        <w:t>#heute-journal: UN ehrt #merkel für #asylpolitik. 1 Beitrag später: Suche nach kriminellen #asylanten. 107 Männer werden gesucht. Danke #cdu</w:t>
      </w:r>
    </w:p>
    <w:p>
      <w:r>
        <w:rPr>
          <w:b/>
          <w:u w:val="single"/>
        </w:rPr>
        <w:t>194693</w:t>
      </w:r>
    </w:p>
    <w:p>
      <w:r>
        <w:t>Wir bekommen #Asylanten aufgedrückt, wir bekommen #TTIP vorgesetzt, müssen übelste moderne Propaganda in den Medien ertragen. Wie weit noch?</w:t>
      </w:r>
    </w:p>
    <w:p>
      <w:r>
        <w:rPr>
          <w:b/>
          <w:u w:val="single"/>
        </w:rPr>
        <w:t>194694</w:t>
      </w:r>
    </w:p>
    <w:p>
      <w:r>
        <w:t>Wer will auch bewaffnete Grenzer? #BorisPalmer #Grüne Die #Afd hat halt recht und er auch! Und die #GrüneJugend kotzt! #refugeesNOTwelcome</w:t>
      </w:r>
    </w:p>
    <w:p>
      <w:r>
        <w:rPr>
          <w:b/>
          <w:u w:val="single"/>
        </w:rPr>
        <w:t>194695</w:t>
      </w:r>
    </w:p>
    <w:p>
      <w:r>
        <w:t>Schleichende #islamisierung ""aus Rücksicht""kein Schweinefl. Was als nächstes? Frauen, Ungläubige verbannen?#Schweinefleischpflicht sinnvoll</w:t>
      </w:r>
    </w:p>
    <w:p>
      <w:r>
        <w:rPr>
          <w:b/>
          <w:u w:val="single"/>
        </w:rPr>
        <w:t>194696</w:t>
      </w:r>
    </w:p>
    <w:p>
      <w:r>
        <w:t>Hört auf damit widerliche Kommentare über #Flüchtlinge und #Asylanten zu machen, es reicht!</w:t>
      </w:r>
    </w:p>
    <w:p>
      <w:r>
        <w:rPr>
          <w:b/>
          <w:u w:val="single"/>
        </w:rPr>
        <w:t>194697</w:t>
      </w:r>
    </w:p>
    <w:p>
      <w:r>
        <w:t>360% mehr sexuelle Übergriffe an #Karneval als im Vorjahr. #rapefugees #refugeesnotwelcome #grenzendicht #abmerkeln</w:t>
      </w:r>
    </w:p>
    <w:p>
      <w:r>
        <w:rPr>
          <w:b/>
          <w:u w:val="single"/>
        </w:rPr>
        <w:t>194698</w:t>
      </w:r>
    </w:p>
    <w:p>
      <w:r>
        <w:t>Frau #merkelmussweg Deutschland in der EU immer mehr isoliert,dank ihrer #Asylanten Politik,was machen sie,wenn der nächste Gipfel erfolglos</w:t>
      </w:r>
    </w:p>
    <w:p>
      <w:r>
        <w:rPr>
          <w:b/>
          <w:u w:val="single"/>
        </w:rPr>
        <w:t>194699</w:t>
      </w:r>
    </w:p>
    <w:p>
      <w:r>
        <w:t>#Österreich macht es richtig. #Flüchtlingsobergrenze #refugees #refugeesNOTwelcome #refugeesgohome #Merkelmussweg #CDU</w:t>
      </w:r>
    </w:p>
    <w:p>
      <w:r>
        <w:rPr>
          <w:b/>
          <w:u w:val="single"/>
        </w:rPr>
        <w:t>194700</w:t>
      </w:r>
    </w:p>
    <w:p>
      <w:r>
        <w:t>Bahnstrecke (S2) Erding-&gt;München wurde vorhin gesperrt, weil #Asylanten meinten, sie müssen die Gleise entlang nach München laufen.</w:t>
      </w:r>
    </w:p>
    <w:p>
      <w:r>
        <w:rPr>
          <w:b/>
          <w:u w:val="single"/>
        </w:rPr>
        <w:t>194701</w:t>
      </w:r>
    </w:p>
    <w:p>
      <w:r>
        <w:t>Fakt ist HIER IN DE LÄUFT DEFINITIV WAS FALSCH! #illner #edathy #islamisierung</w:t>
      </w:r>
    </w:p>
    <w:p>
      <w:r>
        <w:rPr>
          <w:b/>
          <w:u w:val="single"/>
        </w:rPr>
        <w:t>194702</w:t>
      </w:r>
    </w:p>
    <w:p>
      <w:r>
        <w:t>Antisemitismus ist im gesamten arabischen Raum verbreitet, praktisch salonfähig.Warum wird sowas nicht thematisiert? #islamisierung #Asyl</w:t>
      </w:r>
    </w:p>
    <w:p>
      <w:r>
        <w:rPr>
          <w:b/>
          <w:u w:val="single"/>
        </w:rPr>
        <w:t>194703</w:t>
      </w:r>
    </w:p>
    <w:p>
      <w:r>
        <w:t>Etwa 10 Prozent der Bevölkerung von #Syrien sind Christen verschiedener Konfessionen;  1920 waren es noch 30 Prozent."" #Islamisierung</w:t>
      </w:r>
    </w:p>
    <w:p>
      <w:r>
        <w:rPr>
          <w:b/>
          <w:u w:val="single"/>
        </w:rPr>
        <w:t>194704</w:t>
      </w:r>
    </w:p>
    <w:p>
      <w:r>
        <w:t>#regierung #merkel betreibt eine verlogene Migrationspolitik vs eigene Bevölkerung,die die #islamisierung weiter beschleunigt! #abmerkeln</w:t>
      </w:r>
    </w:p>
    <w:p>
      <w:r>
        <w:rPr>
          <w:b/>
          <w:u w:val="single"/>
        </w:rPr>
        <w:t>194705</w:t>
      </w:r>
    </w:p>
    <w:p>
      <w:r>
        <w:t>#Erdogan in Jakarta: ""Islam Islam Islam"". Jetzt soll #EUropa für seine #Islamisierung 6 Mrd € zahlen.  Es g nur eine Antwort: Ablehnen! ??</w:t>
      </w:r>
    </w:p>
    <w:p>
      <w:r>
        <w:rPr>
          <w:b/>
          <w:u w:val="single"/>
        </w:rPr>
        <w:t>194706</w:t>
      </w:r>
    </w:p>
    <w:p>
      <w:r>
        <w:t>#Arschloch Ochsner redet die #Scharia schön, um Waffenexporte der #RUAG nach Saudi Arabien zu exportieren. Salzmann unterstützt. #srfarena</w:t>
      </w:r>
    </w:p>
    <w:p>
      <w:r>
        <w:rPr>
          <w:b/>
          <w:u w:val="single"/>
        </w:rPr>
        <w:t>194707</w:t>
      </w:r>
    </w:p>
    <w:p>
      <w:r>
        <w:t>unter den #Fluchtlinge &amp; #Asylanten gibt es doch angeblich keine Terroristen,sollen doch nur Fachkräfte,Ärzte&amp;Ingenieure sein.</w:t>
      </w:r>
    </w:p>
    <w:p>
      <w:r>
        <w:rPr>
          <w:b/>
          <w:u w:val="single"/>
        </w:rPr>
        <w:t>194708</w:t>
      </w:r>
    </w:p>
    <w:p>
      <w:r>
        <w:t>Wir brauchen dringend Wahlbeobachter!    #ltwrlp #ltwrp #ltwbw #merkel #afd #cdu #csu #spd #malu2016 #laschet #rapefugees #krimigranten</w:t>
      </w:r>
    </w:p>
    <w:p>
      <w:r>
        <w:rPr>
          <w:b/>
          <w:u w:val="single"/>
        </w:rPr>
        <w:t>194709</w:t>
      </w:r>
    </w:p>
    <w:p>
      <w:r>
        <w:t>JA zu asylobergrenze ! #Asylpolitik #Asylanten</w:t>
      </w:r>
    </w:p>
    <w:p>
      <w:r>
        <w:rPr>
          <w:b/>
          <w:u w:val="single"/>
        </w:rPr>
        <w:t>194710</w:t>
      </w:r>
    </w:p>
    <w:p>
      <w:r>
        <w:t>Ich will diese muslimische #Invasion hier nicht! Ich will keine #Asylschmarotzer #Krimigranten und #Rapefugees! Ich will nicht!!</w:t>
      </w:r>
    </w:p>
    <w:p>
      <w:r>
        <w:rPr>
          <w:b/>
          <w:u w:val="single"/>
        </w:rPr>
        <w:t>194711</w:t>
      </w:r>
    </w:p>
    <w:p>
      <w:r>
        <w:t>wenn sich Schutz suchende #Flüchtlinge in Europa als #radikale #Islamisten-#Krimigranten-#Rapefugees entpuppen -in #Gefangenenlager stecken</w:t>
      </w:r>
    </w:p>
    <w:p>
      <w:r>
        <w:rPr>
          <w:b/>
          <w:u w:val="single"/>
        </w:rPr>
        <w:t>194712</w:t>
      </w:r>
    </w:p>
    <w:p>
      <w:r>
        <w:t>Aber eine #Islamisierung findet nicht statt. #LT</w:t>
      </w:r>
    </w:p>
    <w:p>
      <w:r>
        <w:rPr>
          <w:b/>
          <w:u w:val="single"/>
        </w:rPr>
        <w:t>194713</w:t>
      </w:r>
    </w:p>
    <w:p>
      <w:r>
        <w:t>#Rosenmontag in Mainz und Nordafrikadüsseldorf abgesagt. Hat aber nichts mit #rapefugees zu tun.</w:t>
      </w:r>
    </w:p>
    <w:p>
      <w:r>
        <w:rPr>
          <w:b/>
          <w:u w:val="single"/>
        </w:rPr>
        <w:t>194714</w:t>
      </w:r>
    </w:p>
    <w:p>
      <w:r>
        <w:t>Die ""gute"" Fratze des Kapitalismus, jetzt bei #maischberger hat 600m² großes Mausoleum für sich gebaut. Warum nicht an #rapefugees schenken?</w:t>
      </w:r>
    </w:p>
    <w:p>
      <w:r>
        <w:rPr>
          <w:b/>
          <w:u w:val="single"/>
        </w:rPr>
        <w:t>194715</w:t>
      </w:r>
    </w:p>
    <w:p>
      <w:r>
        <w:t>Nicht alle #Sachsen wollen keine #Asylanten. #Tillich + #Gabriel hetzt über eigene Landsleute. Politikdarsteller sind beschämend</w:t>
      </w:r>
    </w:p>
    <w:p>
      <w:r>
        <w:rPr>
          <w:b/>
          <w:u w:val="single"/>
        </w:rPr>
        <w:t>194716</w:t>
      </w:r>
    </w:p>
    <w:p>
      <w:r>
        <w:t>Es darf nicht sein, dass wir unsere #Esskultur in öffentlichen Einrichtungen auch noch der #Islamisierung opfern sollen! #Schweinefleisch</w:t>
      </w:r>
    </w:p>
    <w:p>
      <w:r>
        <w:rPr>
          <w:b/>
          <w:u w:val="single"/>
        </w:rPr>
        <w:t>194717</w:t>
      </w:r>
    </w:p>
    <w:p>
      <w:r>
        <w:t>Puh,bloss Glück gehabt, dass die 30 #rapefugees von #Kiel nur Mädchen verfolgt und keinen Bus blockiert haben. Gerade noch mal gut gegangen!</w:t>
      </w:r>
    </w:p>
    <w:p>
      <w:r>
        <w:rPr>
          <w:b/>
          <w:u w:val="single"/>
        </w:rPr>
        <w:t>194718</w:t>
      </w:r>
    </w:p>
    <w:p>
      <w:r>
        <w:t>#Flüchtlinge in #Clausnitz filmten mit Handys &amp; provozierten mit Stinkefingern. #clausnitz2002 #Sachsen #Flüchtlingskrise #Asylanten</w:t>
      </w:r>
    </w:p>
    <w:p>
      <w:r>
        <w:rPr>
          <w:b/>
          <w:u w:val="single"/>
        </w:rPr>
        <w:t>194719</w:t>
      </w:r>
    </w:p>
    <w:p>
      <w:r>
        <w:t>#muttikulti - die von mutti merkel verschuldete eskalation des multikulti-problems durch einladen von  #rapefugees und #krimigranten.</w:t>
      </w:r>
    </w:p>
    <w:p>
      <w:r>
        <w:rPr>
          <w:b/>
          <w:u w:val="single"/>
        </w:rPr>
        <w:t>194720</w:t>
      </w:r>
    </w:p>
    <w:p>
      <w:r>
        <w:t>#RefugeesNotWelcome Boykottiert #Bild und andere #Gutmenschen</w:t>
      </w:r>
    </w:p>
    <w:p>
      <w:r>
        <w:rPr>
          <w:b/>
          <w:u w:val="single"/>
        </w:rPr>
        <w:t>194721</w:t>
      </w:r>
    </w:p>
    <w:p>
      <w:r>
        <w:t>Kinder in Schwimmbad unbeaufsichtig zu lassen,kann man als Eltern vergessen,wenn frei rumlaufende #rapefugees ihr Unwesen treiben.#abmerkeln</w:t>
      </w:r>
    </w:p>
    <w:p>
      <w:r>
        <w:rPr>
          <w:b/>
          <w:u w:val="single"/>
        </w:rPr>
        <w:t>194722</w:t>
      </w:r>
    </w:p>
    <w:p>
      <w:r>
        <w:t>Täglich gibt es in #Deutschland #vergewaltigungen an Kindern von dreckigen #Flüchtlingen und #Asylanten. Eine Schande FUCK YOU #refugges</w:t>
      </w:r>
    </w:p>
    <w:p>
      <w:r>
        <w:rPr>
          <w:b/>
          <w:u w:val="single"/>
        </w:rPr>
        <w:t>194723</w:t>
      </w:r>
    </w:p>
    <w:p>
      <w:r>
        <w:t>#Mindestlohn soll wegen #Asylanten teilweise ausgesetzt werden.  #Flüchtlinge</w:t>
      </w:r>
    </w:p>
    <w:p>
      <w:r>
        <w:rPr>
          <w:b/>
          <w:u w:val="single"/>
        </w:rPr>
        <w:t>194724</w:t>
      </w:r>
    </w:p>
    <w:p>
      <w:r>
        <w:t>Ich werde #Gutmensch!Seid ihr geschockt?Ich stehe am Flughafen und winke den abreisenden abgelehnt. #Asylanten,und wünsche einen guten Flug.</w:t>
      </w:r>
    </w:p>
    <w:p>
      <w:r>
        <w:rPr>
          <w:b/>
          <w:u w:val="single"/>
        </w:rPr>
        <w:t>194725</w:t>
      </w:r>
    </w:p>
    <w:p>
      <w:r>
        <w:t>#hoaxmap sollte lieber den #Opfern und #Frauen von #Vergewaltigungen durch #Flüchtlingen und #Asylanten helfen. Opferschutz ;)</w:t>
      </w:r>
    </w:p>
    <w:p>
      <w:r>
        <w:rPr>
          <w:b/>
          <w:u w:val="single"/>
        </w:rPr>
        <w:t>194726</w:t>
      </w:r>
    </w:p>
    <w:p>
      <w:r>
        <w:t>Frauen u Christen bekommen Extraunterkünfte, um sie vor den #Asylanten zu schützen.U wer schützt die Deutschen wenn die rausgekommen?</w:t>
      </w:r>
    </w:p>
    <w:p>
      <w:r>
        <w:rPr>
          <w:b/>
          <w:u w:val="single"/>
        </w:rPr>
        <w:t>194727</w:t>
      </w:r>
    </w:p>
    <w:p>
      <w:r>
        <w:t>wie kann Menschen nur so doll hassen, dass man sie sterben sehen möchte? #asylanten #AfD #noafd #nonazis #sachsenanhalt #menschistmensch</w:t>
      </w:r>
    </w:p>
    <w:p>
      <w:r>
        <w:rPr>
          <w:b/>
          <w:u w:val="single"/>
        </w:rPr>
        <w:t>194728</w:t>
      </w:r>
    </w:p>
    <w:p>
      <w:r>
        <w:t>An der Grenze zu #Mazedonien versuchen tausende  #Asylanten mit Gewalt nach #Deutschland durchzubrechen fast nur noch Männer</w:t>
      </w:r>
    </w:p>
    <w:p>
      <w:r>
        <w:rPr>
          <w:b/>
          <w:u w:val="single"/>
        </w:rPr>
        <w:t>194729</w:t>
      </w:r>
    </w:p>
    <w:p>
      <w:r>
        <w:t>Kein Sturm in Sicht,der rechtfertigt Umzüge an #Rosenmontag abzusagen. Vermutlich ist der ""Sturm"" aus Nordafrika der Grund. #AfD #Rapefugees</w:t>
      </w:r>
    </w:p>
    <w:p>
      <w:r>
        <w:rPr>
          <w:b/>
          <w:u w:val="single"/>
        </w:rPr>
        <w:t>194730</w:t>
      </w:r>
    </w:p>
    <w:p>
      <w:r>
        <w:t>Ich beschütze deutsche Frauen Teilzeit vor #rapefugees .</w:t>
      </w:r>
    </w:p>
    <w:p>
      <w:r>
        <w:rPr>
          <w:b/>
          <w:u w:val="single"/>
        </w:rPr>
        <w:t>194731</w:t>
      </w:r>
    </w:p>
    <w:p>
      <w:r>
        <w:t>Kälte und schlechtes Wetter im Winter sind ein Verstoß gegen die Menschenwürde. #Hungerstreik #Rapefugees</w:t>
      </w:r>
    </w:p>
    <w:p>
      <w:r>
        <w:rPr>
          <w:b/>
          <w:u w:val="single"/>
        </w:rPr>
        <w:t>194732</w:t>
      </w:r>
    </w:p>
    <w:p>
      <w:r>
        <w:t>FR hat Teile des #Invasoren lagers #Calais geräumt / GR wird Invasorenlager #Idomeni räumen. Besser spät als nie. #Rapefugees #Invasion</w:t>
      </w:r>
    </w:p>
    <w:p>
      <w:r>
        <w:rPr>
          <w:b/>
          <w:u w:val="single"/>
        </w:rPr>
        <w:t>194733</w:t>
      </w:r>
    </w:p>
    <w:p>
      <w:r>
        <w:t>würden deutsche Soldaten nicht decken an #asylanten verteilen, könnten sie helfen die EU aussengrenze zu bewachen! #merkel rafft das nicht</w:t>
      </w:r>
    </w:p>
    <w:p>
      <w:r>
        <w:rPr>
          <w:b/>
          <w:u w:val="single"/>
        </w:rPr>
        <w:t>194734</w:t>
      </w:r>
    </w:p>
    <w:p>
      <w:r>
        <w:t>Sabatina James bei  #lanz, sicher mutig aber wie soll #Deutschland ihre #Scharia-Probleme lösen? #OpfersindOpfer</w:t>
      </w:r>
    </w:p>
    <w:p>
      <w:r>
        <w:rPr>
          <w:b/>
          <w:u w:val="single"/>
        </w:rPr>
        <w:t>194735</w:t>
      </w:r>
    </w:p>
    <w:p>
      <w:r>
        <w:t>Statt #Hoax eine Liste aller bestätigten sexuellen Übergriffen der #rapefugees.Das wäre wirkliche Transparenz für Bevölkerung! #abmerkeln</w:t>
      </w:r>
    </w:p>
    <w:p>
      <w:r>
        <w:rPr>
          <w:b/>
          <w:u w:val="single"/>
        </w:rPr>
        <w:t>194736</w:t>
      </w:r>
    </w:p>
    <w:p>
      <w:r>
        <w:t>Übrigens, hat die Berliner Staatsanwaltschaft nichts besseres zu tun (#Kriminalität v. #Asylanten), als wg. 1/2g Meth durchzudrehen?! #Beck</w:t>
      </w:r>
    </w:p>
    <w:p>
      <w:r>
        <w:rPr>
          <w:b/>
          <w:u w:val="single"/>
        </w:rPr>
        <w:t>194737</w:t>
      </w:r>
    </w:p>
    <w:p>
      <w:r>
        <w:t>Falls #Merkel bei #EU-#Türkei Gespräch zu ""#Flüchtlinge"" ""Erfolg"" hat, verkaufen uns Medien die #Islamisierung wohl als ""Bereicherung"". #AfD</w:t>
      </w:r>
    </w:p>
    <w:p>
      <w:r>
        <w:rPr>
          <w:b/>
          <w:u w:val="single"/>
        </w:rPr>
        <w:t>194738</w:t>
      </w:r>
    </w:p>
    <w:p>
      <w:r>
        <w:t>#maischberger Zu den Kosten einer Zuwanderung gehören auch die gesellschaftl. Kosten einer fatalen #Islamisierung sbeschleunigung mit Jihad!</w:t>
      </w:r>
    </w:p>
    <w:p>
      <w:r>
        <w:rPr>
          <w:b/>
          <w:u w:val="single"/>
        </w:rPr>
        <w:t>194739</w:t>
      </w:r>
    </w:p>
    <w:p>
      <w:r>
        <w:t>Familie, Freunde &amp; Bekannte dazu bewegen bei den kommenden Wahlen National zu wählen! #Merkelmussweg #Parteienblockmussweg#Islamisierung</w:t>
      </w:r>
    </w:p>
    <w:p>
      <w:r>
        <w:rPr>
          <w:b/>
          <w:u w:val="single"/>
        </w:rPr>
        <w:t>194740</w:t>
      </w:r>
    </w:p>
    <w:p>
      <w:r>
        <w:t>In #Tunesien warten hundertTausende #Asylanten zum übersetzen nach Italien,um von Sizilien nach #Mitteleuropa weiterzureisen.</w:t>
      </w:r>
    </w:p>
    <w:p>
      <w:r>
        <w:rPr>
          <w:b/>
          <w:u w:val="single"/>
        </w:rPr>
        <w:t>194741</w:t>
      </w:r>
    </w:p>
    <w:p>
      <w:r>
        <w:t>Ich habe die Schnauze so voll von diesem #asylanten geschwafel. #gutmenschen #fresse</w:t>
      </w:r>
    </w:p>
    <w:p>
      <w:r>
        <w:rPr>
          <w:b/>
          <w:u w:val="single"/>
        </w:rPr>
        <w:t>194742</w:t>
      </w:r>
    </w:p>
    <w:p>
      <w:r>
        <w:t>Islam Bank,Islam Partei.Ausbau islamischer Infrastruktur und unsere Politik Idioten reden immer noch von ""angeblicher"" #Islamisierung</w:t>
      </w:r>
    </w:p>
    <w:p>
      <w:r>
        <w:rPr>
          <w:b/>
          <w:u w:val="single"/>
        </w:rPr>
        <w:t>194743</w:t>
      </w:r>
    </w:p>
    <w:p>
      <w:r>
        <w:t>Schande für Deutschland, dass es das Hashtag #Rapefugees gibt während es auch noch Make Rape Legal gibt! #AllHumansMatter! #AllBeingsMatter!</w:t>
      </w:r>
    </w:p>
    <w:p>
      <w:r>
        <w:rPr>
          <w:b/>
          <w:u w:val="single"/>
        </w:rPr>
        <w:t>194744</w:t>
      </w:r>
    </w:p>
    <w:p>
      <w:r>
        <w:t>#rapefugees #refugeeswelcome Bürger bewaffnet euch, die Fachkräfte tun das auch. Und die zögern nicht, diese einzusetzen. Better he than me</w:t>
      </w:r>
    </w:p>
    <w:p>
      <w:r>
        <w:rPr>
          <w:b/>
          <w:u w:val="single"/>
        </w:rPr>
        <w:t>194745</w:t>
      </w:r>
    </w:p>
    <w:p>
      <w:r>
        <w:t>Bin mir sicher es gibt Pläne bei #merkel #klöckner und #spd, deutschen nach dem 13.3. das Wahlrecht zu nehmen und es #asylanten zu geben</w:t>
      </w:r>
    </w:p>
    <w:p>
      <w:r>
        <w:rPr>
          <w:b/>
          <w:u w:val="single"/>
        </w:rPr>
        <w:t>194746</w:t>
      </w:r>
    </w:p>
    <w:p>
      <w:r>
        <w:t>Ich zahle in einem christlichen Land jeden Monat ne Menge Kirchensteuer.Wofür?Damit ich immer mehr Muezzin-Rufe höre! #asyl #Islamisierung</w:t>
      </w:r>
    </w:p>
    <w:p>
      <w:r>
        <w:rPr>
          <w:b/>
          <w:u w:val="single"/>
        </w:rPr>
        <w:t>194747</w:t>
      </w:r>
    </w:p>
    <w:p>
      <w:r>
        <w:t>Raum der Stille"" an der TU Dortmund zeigt im Kleinen auf, wie es in absehbarer Zukunft ganz Deutschland ergehen wird. #islamisierung</w:t>
      </w:r>
    </w:p>
    <w:p>
      <w:r>
        <w:rPr>
          <w:b/>
          <w:u w:val="single"/>
        </w:rPr>
        <w:t>194748</w:t>
      </w:r>
    </w:p>
    <w:p>
      <w:r>
        <w:t>#illner Bartsch weiss schon mehr. Aus Jemen kommt die nächste Flüchtlingswelle. Hilfe #islamisierung überall!</w:t>
      </w:r>
    </w:p>
    <w:p>
      <w:r>
        <w:rPr>
          <w:b/>
          <w:u w:val="single"/>
        </w:rPr>
        <w:t>194749</w:t>
      </w:r>
    </w:p>
    <w:p>
      <w:r>
        <w:t>#Kretschmann #Gruene #Maas #SPD  Pistorius #SPD Die eigenen Landsleute vorverurteilen +beschuldigen+jetzt schweigen #Handgranate #Asylanten</w:t>
      </w:r>
    </w:p>
    <w:p>
      <w:r>
        <w:rPr>
          <w:b/>
          <w:u w:val="single"/>
        </w:rPr>
        <w:t>194750</w:t>
      </w:r>
    </w:p>
    <w:p>
      <w:r>
        <w:t>Es gibt keine #rapefugees</w:t>
      </w:r>
    </w:p>
    <w:p>
      <w:r>
        <w:rPr>
          <w:b/>
          <w:u w:val="single"/>
        </w:rPr>
        <w:t>194751</w:t>
      </w:r>
    </w:p>
    <w:p>
      <w:r>
        <w:t>#fakt #ard. 90 jähriger wird Taxifahrt verweigert. #asylanten werden egal wie weit kutschiert! ich hasse #merkel mittlerweile!</w:t>
      </w:r>
    </w:p>
    <w:p>
      <w:r>
        <w:rPr>
          <w:b/>
          <w:u w:val="single"/>
        </w:rPr>
        <w:t>194752</w:t>
      </w:r>
    </w:p>
    <w:p>
      <w:r>
        <w:t>Wir müssen die Fluchtursachen bekämpfen"" RICHTIG!  Dampft endlich die opulenten Leistungen für nicht anerkannte #Asylanten ein!</w:t>
      </w:r>
    </w:p>
    <w:p>
      <w:r>
        <w:rPr>
          <w:b/>
          <w:u w:val="single"/>
        </w:rPr>
        <w:t>194753</w:t>
      </w:r>
    </w:p>
    <w:p>
      <w:r>
        <w:t>Woher kommen überhaupt die #Migranten in #Griechenland? Sicherlich sind sie keine #Syrer. Aus #Pakistan? oder #Indien? #Rapefugees #Paki</w:t>
      </w:r>
    </w:p>
    <w:p>
      <w:r>
        <w:rPr>
          <w:b/>
          <w:u w:val="single"/>
        </w:rPr>
        <w:t>194754</w:t>
      </w:r>
    </w:p>
    <w:p>
      <w:r>
        <w:t>Wer NICHT grenzenlose unkontrollierte Zuwanderung, #Islamisierung, Sicherheitseinbußen &amp; #Kuscheljustiz mit #Migrantenbonus will, wählt #AfD</w:t>
      </w:r>
    </w:p>
    <w:p>
      <w:r>
        <w:rPr>
          <w:b/>
          <w:u w:val="single"/>
        </w:rPr>
        <w:t>194755</w:t>
      </w:r>
    </w:p>
    <w:p>
      <w:r>
        <w:t>#Merkel wird in die Geschichte eingehen als Kanzlerin,die Bürgerkrieg in D schürte, #Islamisierung D beschleunigte+Sozialsysteme ruinierte!!</w:t>
      </w:r>
    </w:p>
    <w:p>
      <w:r>
        <w:rPr>
          <w:b/>
          <w:u w:val="single"/>
        </w:rPr>
        <w:t>194756</w:t>
      </w:r>
    </w:p>
    <w:p>
      <w:r>
        <w:t>#asylanten Wirtschaftsverbände stehen hinter Merkel-klar-pro Jahr+1 Mio Konsumenten.Arbeit billig.Die Kasse klingelt. Bezahlung garantiert</w:t>
      </w:r>
    </w:p>
    <w:p>
      <w:r>
        <w:rPr>
          <w:b/>
          <w:u w:val="single"/>
        </w:rPr>
        <w:t>194757</w:t>
      </w:r>
    </w:p>
    <w:p>
      <w:r>
        <w:t>#Flüchtlinge &amp; ´#Asylanten  sind perverse #Kinderschänder die jeden Tag in #Deutschland, skrupelos #Frauen &amp; #Kinder vergewaltigen.</w:t>
      </w:r>
    </w:p>
    <w:p>
      <w:r>
        <w:rPr>
          <w:b/>
          <w:u w:val="single"/>
        </w:rPr>
        <w:t>194758</w:t>
      </w:r>
    </w:p>
    <w:p>
      <w:r>
        <w:t>NEIN! Ist eine klare Aussage,und bedarf weder einer Erklärung noch einer Begründung! #Rapefugees #Köln #Hamburg #Kiel</w:t>
      </w:r>
    </w:p>
    <w:p>
      <w:r>
        <w:rPr>
          <w:b/>
          <w:u w:val="single"/>
        </w:rPr>
        <w:t>194759</w:t>
      </w:r>
    </w:p>
    <w:p>
      <w:r>
        <w:t>Visafreiheit mit #türkei bringt uns hunderttausende neue #asylanten.#erdogan zerbombt Kurdengebiete damit sie nach D fliehen.#merkel versagt</w:t>
      </w:r>
    </w:p>
    <w:p>
      <w:r>
        <w:rPr>
          <w:b/>
          <w:u w:val="single"/>
        </w:rPr>
        <w:t>194760</w:t>
      </w:r>
    </w:p>
    <w:p>
      <w:r>
        <w:t>dt. Umfrage machen und fragen,was #Pegida heißt.Wie wissen, was es und gegen #Islamisierung heißt? Deutsche aufwachen!</w:t>
      </w:r>
    </w:p>
    <w:p>
      <w:r>
        <w:rPr>
          <w:b/>
          <w:u w:val="single"/>
        </w:rPr>
        <w:t>194761</w:t>
      </w:r>
    </w:p>
    <w:p>
      <w:r>
        <w:t>Bei jedem Auftritt eines #Asylanten oder Migranten kommt diese gespielte Hysterie der Sozis. Die realisieren so langsam ihren Machtverlust.</w:t>
      </w:r>
    </w:p>
    <w:p>
      <w:r>
        <w:rPr>
          <w:b/>
          <w:u w:val="single"/>
        </w:rPr>
        <w:t>194762</w:t>
      </w:r>
    </w:p>
    <w:p>
      <w:r>
        <w:t>Gesetzesvorschlag: Vasektomie als Strafe für Vergewaltiger #rapefugees #refugees #vergewaltigung #rape</w:t>
      </w:r>
    </w:p>
    <w:p>
      <w:r>
        <w:rPr>
          <w:b/>
          <w:u w:val="single"/>
        </w:rPr>
        <w:t>194763</w:t>
      </w:r>
    </w:p>
    <w:p>
      <w:r>
        <w:t>#hartaberfair oh Mann ich glaubs einfach nicht.Wann wacht D endlich auf! Völlig isoliert.Alle habens kapiert #islamisierung stoppen!</w:t>
      </w:r>
    </w:p>
    <w:p>
      <w:r>
        <w:rPr>
          <w:b/>
          <w:u w:val="single"/>
        </w:rPr>
        <w:t>194764</w:t>
      </w:r>
    </w:p>
    <w:p>
      <w:r>
        <w:t>hallo #Hessen ! geht zur #Kommunalwahl stimmt FÜR EURE #HEIMAT #DEUTSCHLAND #AfD #Widerstand #Fluechtlinge stoppt #Merkel #Islamisierung</w:t>
      </w:r>
    </w:p>
    <w:p>
      <w:r>
        <w:rPr>
          <w:b/>
          <w:u w:val="single"/>
        </w:rPr>
        <w:t>194765</w:t>
      </w:r>
    </w:p>
    <w:p>
      <w:r>
        <w:t>Die Nato, das Militärbündnis, prüft einen Einsatz gegen SCHLEPPER. #Flüchtlinge #Rapefugees #Einzelfall #Krimigranten #whitegenocide</w:t>
      </w:r>
    </w:p>
    <w:p>
      <w:r>
        <w:rPr>
          <w:b/>
          <w:u w:val="single"/>
        </w:rPr>
        <w:t>194766</w:t>
      </w:r>
    </w:p>
    <w:p>
      <w:r>
        <w:t>#AnneWill Die #Merkel schafft sich ab. Sie labert nur Mist! #refugees #refugeesNOTwelcome #refugeesgohome #Merkelmussweg</w:t>
      </w:r>
    </w:p>
    <w:p>
      <w:r>
        <w:rPr>
          <w:b/>
          <w:u w:val="single"/>
        </w:rPr>
        <w:t>194767</w:t>
      </w:r>
    </w:p>
    <w:p>
      <w:r>
        <w:t>#rapefugees raus aus Preußen!</w:t>
      </w:r>
    </w:p>
    <w:p>
      <w:r>
        <w:rPr>
          <w:b/>
          <w:u w:val="single"/>
        </w:rPr>
        <w:t>194768</w:t>
      </w:r>
    </w:p>
    <w:p>
      <w:r>
        <w:t>von einem Turkmenen sexuell missbraucht, x-mal minderjährige Mädchen von #rapefugees sexuell belästigt. #Kiel 2016! #islam #sophienhof [2/2]</w:t>
      </w:r>
    </w:p>
    <w:p>
      <w:r>
        <w:rPr>
          <w:b/>
          <w:u w:val="single"/>
        </w:rPr>
        <w:t>194769</w:t>
      </w:r>
    </w:p>
    <w:p>
      <w:r>
        <w:t>#hjartaberfair #Österreich will Sozialsysteme mit #Asylanten nicht überlasten. Korrekt, was D nicht begreift und Bürgern schadet</w:t>
      </w:r>
    </w:p>
    <w:p>
      <w:r>
        <w:rPr>
          <w:b/>
          <w:u w:val="single"/>
        </w:rPr>
        <w:t>194770</w:t>
      </w:r>
    </w:p>
    <w:p>
      <w:r>
        <w:t>#Diebstahl,#Einbruch,#sexuelle Übergriffe v. #Migranten -wird #verschwiegen,nicht #bestraft -bei #Scharia wird bei Diebstahl Hand abschlagen</w:t>
      </w:r>
    </w:p>
    <w:p>
      <w:r>
        <w:rPr>
          <w:b/>
          <w:u w:val="single"/>
        </w:rPr>
        <w:t>194771</w:t>
      </w:r>
    </w:p>
    <w:p>
      <w:r>
        <w:t>#Bayern droht Imamen: Bei Werbung für #Scharia und gegen #Verfassung  bis 50 000 Euro #Bußgeld. #Integrationsgesetz. #CSU #Fluechtlinge</w:t>
      </w:r>
    </w:p>
    <w:p>
      <w:r>
        <w:rPr>
          <w:b/>
          <w:u w:val="single"/>
        </w:rPr>
        <w:t>194772</w:t>
      </w:r>
    </w:p>
    <w:p>
      <w:r>
        <w:t>Gute #Opfer von #Krimigranten &amp; #Rapefugees zeigen Straftaten nicht an. Das würde nur den #Rechten nützen. Nur als Tip für die #Gutmenschen.</w:t>
      </w:r>
    </w:p>
    <w:p>
      <w:r>
        <w:rPr>
          <w:b/>
          <w:u w:val="single"/>
        </w:rPr>
        <w:t>194773</w:t>
      </w:r>
    </w:p>
    <w:p>
      <w:r>
        <w:t>Wer Millionen #asylanten will,wählt links. wer nicht #afd. und #cdu? hm,kann man Millionen #asylanten gleichzeitig wollen und nicht wollen?</w:t>
      </w:r>
    </w:p>
    <w:p>
      <w:r>
        <w:rPr>
          <w:b/>
          <w:u w:val="single"/>
        </w:rPr>
        <w:t>194774</w:t>
      </w:r>
    </w:p>
    <w:p>
      <w:r>
        <w:t>Kaum kommen weniger #Invasoren über die Balkanroute, schon dürfen 10 Mio #Muslime aus der Türkei ohne Visum rein in die EU. #Islamisierung</w:t>
      </w:r>
    </w:p>
    <w:p>
      <w:r>
        <w:rPr>
          <w:b/>
          <w:u w:val="single"/>
        </w:rPr>
        <w:t>194775</w:t>
      </w:r>
    </w:p>
    <w:p>
      <w:r>
        <w:t>#fluechtling Was macht eigentlich der Araber in der Sache? Er will die #asylanten nicht haben! Aber wir sollen sie sollen wir aufnehmen!!!</w:t>
      </w:r>
    </w:p>
    <w:p>
      <w:r>
        <w:rPr>
          <w:b/>
          <w:u w:val="single"/>
        </w:rPr>
        <w:t>194776</w:t>
      </w:r>
    </w:p>
    <w:p>
      <w:r>
        <w:t>Ab jetzt heißt es nicht mehr Leben, sondern Überleben!#Köln #Kiel #rapefugees</w:t>
      </w:r>
    </w:p>
    <w:p>
      <w:r>
        <w:rPr>
          <w:b/>
          <w:u w:val="single"/>
        </w:rPr>
        <w:t>194777</w:t>
      </w:r>
    </w:p>
    <w:p>
      <w:r>
        <w:t>Es scheint als steigt die Zahl patriotischer Europäer, die keinen Bock auf #Islamisierung haben. Eigentlich alle, außer #Merkel-Deutschland.</w:t>
      </w:r>
    </w:p>
    <w:p>
      <w:r>
        <w:rPr>
          <w:b/>
          <w:u w:val="single"/>
        </w:rPr>
        <w:t>194778</w:t>
      </w:r>
    </w:p>
    <w:p>
      <w:r>
        <w:t>Bestätigte Sexualdelikte von #rapefugees sind viel zu brisant siehe Vergewaltigungsrate Schweden,deswegen lieber #hoax für Honks! #abmerkeln</w:t>
      </w:r>
    </w:p>
    <w:p>
      <w:r>
        <w:rPr>
          <w:b/>
          <w:u w:val="single"/>
        </w:rPr>
        <w:t>194779</w:t>
      </w:r>
    </w:p>
    <w:p>
      <w:r>
        <w:t>#IS-#Sympathisant aus #Darmstadt,#Werbe-#Video für #Terrormiliz -für derart gnadenlose #Mitbürger d.v. ihnen gewünschte #Scharia anwenden</w:t>
      </w:r>
    </w:p>
    <w:p>
      <w:r>
        <w:rPr>
          <w:b/>
          <w:u w:val="single"/>
        </w:rPr>
        <w:t>194780</w:t>
      </w:r>
    </w:p>
    <w:p>
      <w:r>
        <w:t>Immer sehr lustig, wenn #Pegida als #Fremdenfeindlich dargestellt wird ! Für alle #Linken Steinewerfer: Pegida ist gegen die #Islamisierung!</w:t>
      </w:r>
    </w:p>
    <w:p>
      <w:r>
        <w:rPr>
          <w:b/>
          <w:u w:val="single"/>
        </w:rPr>
        <w:t>194781</w:t>
      </w:r>
    </w:p>
    <w:p>
      <w:r>
        <w:t>#Asylanten wollen die #EU fluten.Und ich bin sicher alle #Flüchtlinge auf der Welt machen sich Stück für Stück auf den Weg! 60Mio.#afd #cdu</w:t>
      </w:r>
    </w:p>
    <w:p>
      <w:r>
        <w:rPr>
          <w:b/>
          <w:u w:val="single"/>
        </w:rPr>
        <w:t>194782</w:t>
      </w:r>
    </w:p>
    <w:p>
      <w:r>
        <w:t>also die #fasnacht in diesem #jahr geht in die geschichtsbücher ein - soviele #Rapefugees wie noch nie :( gehören alle kastriert</w:t>
      </w:r>
    </w:p>
    <w:p>
      <w:r>
        <w:rPr>
          <w:b/>
          <w:u w:val="single"/>
        </w:rPr>
        <w:t>194783</w:t>
      </w:r>
    </w:p>
    <w:p>
      <w:r>
        <w:t>Wer mit dem Begriff #rapefugees Hetze gleichsetzt,will einfach nur Realität verdrängen oder bewusst totschweigen! #SolidaritätmitKolja</w:t>
      </w:r>
    </w:p>
    <w:p>
      <w:r>
        <w:rPr>
          <w:b/>
          <w:u w:val="single"/>
        </w:rPr>
        <w:t>194784</w:t>
      </w:r>
    </w:p>
    <w:p>
      <w:r>
        <w:t>#Clausnitz erinnert immer mehr an #Handgranate u #Lageso-Toten.#Asylanten provozieren,niemand kommt zu Schaden, #besorgteGutmenschen heulen</w:t>
      </w:r>
    </w:p>
    <w:p>
      <w:r>
        <w:rPr>
          <w:b/>
          <w:u w:val="single"/>
        </w:rPr>
        <w:t>194785</w:t>
      </w:r>
    </w:p>
    <w:p>
      <w:r>
        <w:t>Wer #SPD und #Grüne wählt, bekommt #Islam und #Scharia in Deutschland und #islamisten tolerieren keine Minderheiten  Daher #AfD</w:t>
      </w:r>
    </w:p>
    <w:p>
      <w:r>
        <w:rPr>
          <w:b/>
          <w:u w:val="single"/>
        </w:rPr>
        <w:t>194786</w:t>
      </w:r>
    </w:p>
    <w:p>
      <w:r>
        <w:t>liebe Frau #Merkel, die Aufforderung #Asylanten unbegrenzt aufnehmen zu wollen wird sich im laufe der Zeit rächen......nee nicht mit mir</w:t>
      </w:r>
    </w:p>
    <w:p>
      <w:r>
        <w:rPr>
          <w:b/>
          <w:u w:val="single"/>
        </w:rPr>
        <w:t>194787</w:t>
      </w:r>
    </w:p>
    <w:p>
      <w:r>
        <w:t>War grade wieder ein hart verdienten Kaffee an ner Tankstelle trinken da kamen gut gebaute #Asylanten rein und kauften Bier und Zigaretten</w:t>
      </w:r>
    </w:p>
    <w:p>
      <w:r>
        <w:rPr>
          <w:b/>
          <w:u w:val="single"/>
        </w:rPr>
        <w:t>194788</w:t>
      </w:r>
    </w:p>
    <w:p>
      <w:r>
        <w:t>****W I D E R S T A N D  G E G E N   I S L A M I S I E R U N G**** #Bautzen #Clausnitz #rapefugees #cologne #koelnhbf #Germany #NOISLAM #SOS</w:t>
      </w:r>
    </w:p>
    <w:p>
      <w:r>
        <w:rPr>
          <w:b/>
          <w:u w:val="single"/>
        </w:rPr>
        <w:t>194789</w:t>
      </w:r>
    </w:p>
    <w:p>
      <w:r>
        <w:t>Was würden #Gutmenschen sagen, wenn Christen/Europäer massenweise nach Arabien einwandern würden? #Islamisierung</w:t>
      </w:r>
    </w:p>
    <w:p>
      <w:r>
        <w:rPr>
          <w:b/>
          <w:u w:val="single"/>
        </w:rPr>
        <w:t>194790</w:t>
      </w:r>
    </w:p>
    <w:p>
      <w:r>
        <w:t>#koelnhbf gab es Opferbashing #Clausnitz gibt es Mitleid und #clausnitz2002 + schöne Wohnungen für #asylanten. Das ist #deutschland</w:t>
      </w:r>
    </w:p>
    <w:p>
      <w:r>
        <w:rPr>
          <w:b/>
          <w:u w:val="single"/>
        </w:rPr>
        <w:t>194791</w:t>
      </w:r>
    </w:p>
    <w:p>
      <w:r>
        <w:t>EU-Kommission wertet die #Asylanten-#Obergrenzen Österreichs als illegal. #SPÖ-#ÖVP-Bundesregierung ignoriert EU-Recht.  #Amtsmißbrauch?</w:t>
      </w:r>
    </w:p>
    <w:p>
      <w:r>
        <w:rPr>
          <w:b/>
          <w:u w:val="single"/>
        </w:rPr>
        <w:t>194792</w:t>
      </w:r>
    </w:p>
    <w:p>
      <w:r>
        <w:t>Dt. #Bevölkerung arbeitet für die musl.Migr.,damit dt. #wirtschaft Druck auf Reallöhne aufrechterhalten kann.#islamisierung wird akzeptiert!</w:t>
      </w:r>
    </w:p>
    <w:p>
      <w:r>
        <w:rPr>
          <w:b/>
          <w:u w:val="single"/>
        </w:rPr>
        <w:t>194793</w:t>
      </w:r>
    </w:p>
    <w:p>
      <w:r>
        <w:t>Bin gester 2 #Asylanten begegnet beide voll bis oben hin,kamen aus #Afghanistan saufen scheinbar täglich gegen die Langeweile #Fluechtlinge</w:t>
      </w:r>
    </w:p>
    <w:p>
      <w:r>
        <w:rPr>
          <w:b/>
          <w:u w:val="single"/>
        </w:rPr>
        <w:t>194794</w:t>
      </w:r>
    </w:p>
    <w:p>
      <w:r>
        <w:t>Und ich garantiere man kann auf Dauer keine #Wohnortpflicht für #Asylanten in Deutschland vorschreiben.Völliger Unsinn und nur Kosmetik.#afd</w:t>
      </w:r>
    </w:p>
    <w:p>
      <w:r>
        <w:rPr>
          <w:b/>
          <w:u w:val="single"/>
        </w:rPr>
        <w:t>194795</w:t>
      </w:r>
    </w:p>
    <w:p>
      <w:r>
        <w:t>Tränengas gegen Flüchtlinge  Ob man es in #imzentrum oder hier benutzt dank #Rapefugees - da gibt's keinen Unterschied - benehmen sich nicht</w:t>
      </w:r>
    </w:p>
    <w:p>
      <w:r>
        <w:rPr>
          <w:b/>
          <w:u w:val="single"/>
        </w:rPr>
        <w:t>194796</w:t>
      </w:r>
    </w:p>
    <w:p>
      <w:r>
        <w:t>In Deutschland kostet die Betreuung eines unbegleiteten minderjährigen #Asylanten je nach Bundesland zwischen 40- 60.000€ im Jahr #ltwbw16</w:t>
      </w:r>
    </w:p>
    <w:p>
      <w:r>
        <w:rPr>
          <w:b/>
          <w:u w:val="single"/>
        </w:rPr>
        <w:t>194797</w:t>
      </w:r>
    </w:p>
    <w:p>
      <w:r>
        <w:t>Die 1.000.000 Einheimischen, die in Österreich an der Armutsgrenze leben, dürfen nicht durch die Integration der #Asylanten geopfert werden.</w:t>
      </w:r>
    </w:p>
    <w:p>
      <w:r>
        <w:rPr>
          <w:b/>
          <w:u w:val="single"/>
        </w:rPr>
        <w:t>194798</w:t>
      </w:r>
    </w:p>
    <w:p>
      <w:r>
        <w:t>Die Tussi war voll naiv. Nimmt südländische Männer im Auto über die Grenze, wundert sich dann das es illegale #Asylanten sind. #Domian</w:t>
      </w:r>
    </w:p>
    <w:p>
      <w:r>
        <w:rPr>
          <w:b/>
          <w:u w:val="single"/>
        </w:rPr>
        <w:t>194799</w:t>
      </w:r>
    </w:p>
    <w:p>
      <w:r>
        <w:t>#cdu will Mindestlohn für #asylanten aussetzen. dann nehmen asylanten deutschen Arbeit weg weil sie billig sind! #afd wählen. #merkelmussweg</w:t>
      </w:r>
    </w:p>
    <w:p>
      <w:r>
        <w:rPr>
          <w:b/>
          <w:u w:val="single"/>
        </w:rPr>
        <w:t>194800</w:t>
      </w:r>
    </w:p>
    <w:p>
      <w:r>
        <w:t>#Asylanten #Sonntagsstammtisch #Stückl: ""Wir müssen das schaffen"". Frage: Was und warum ist zu schaffen?! Islamisierung der #BRD, oder was?!</w:t>
      </w:r>
    </w:p>
    <w:p>
      <w:r>
        <w:rPr>
          <w:b/>
          <w:u w:val="single"/>
        </w:rPr>
        <w:t>194801</w:t>
      </w:r>
    </w:p>
    <w:p>
      <w:r>
        <w:t>Ahaa, jetzt auf einmal sind #Flüchtlinge DOCH ein potentielles #Risiko für die #Wirtschaft (neben dem #Brexit) #eudssr #brddr #rapefugees</w:t>
      </w:r>
    </w:p>
    <w:p>
      <w:r>
        <w:rPr>
          <w:b/>
          <w:u w:val="single"/>
        </w:rPr>
        <w:t>194802</w:t>
      </w:r>
    </w:p>
    <w:p>
      <w:r>
        <w:t>#Merkel hat keinen Plan B sagt sie bei #annewill. Vielleicht wäre Plan B endlich mal Realpolitik in Fragen #Asylanten #Flüchtlinge zu machen</w:t>
      </w:r>
    </w:p>
    <w:p>
      <w:r>
        <w:rPr>
          <w:b/>
          <w:u w:val="single"/>
        </w:rPr>
        <w:t>194803</w:t>
      </w:r>
    </w:p>
    <w:p>
      <w:r>
        <w:t>EU #Grüne wollen Europa mit #asylanten fluten und steuerzahler ausbluten lassen. Diese Partei gehört verboten!</w:t>
      </w:r>
    </w:p>
    <w:p>
      <w:r>
        <w:rPr>
          <w:b/>
          <w:u w:val="single"/>
        </w:rPr>
        <w:t>194804</w:t>
      </w:r>
    </w:p>
    <w:p>
      <w:r>
        <w:t>Kein Fußball den Faschisten"" aber auch keine #Regierung für Idioten.Kritiker einer #islamisierung als Nazis diffamieren,ist Linksfaschismus</w:t>
      </w:r>
    </w:p>
    <w:p>
      <w:r>
        <w:rPr>
          <w:b/>
          <w:u w:val="single"/>
        </w:rPr>
        <w:t>194805</w:t>
      </w:r>
    </w:p>
    <w:p>
      <w:r>
        <w:t>Anstatt man Milliarden gegen die #Armut in #Deutschland einsetzt ,steckt man lieber den #Asylanten und d.Türkei das Geld in den Arsch!?</w:t>
      </w:r>
    </w:p>
    <w:p>
      <w:r>
        <w:rPr>
          <w:b/>
          <w:u w:val="single"/>
        </w:rPr>
        <w:t>194806</w:t>
      </w:r>
    </w:p>
    <w:p>
      <w:r>
        <w:t>Schuldige an dem „Flüchtlingsdrama“ konnte endlich identifiziert werden, die Russen sind Schuld, sagt Merkel! #Asylanten #Merkel #BRD</w:t>
      </w:r>
    </w:p>
    <w:p>
      <w:r>
        <w:rPr>
          <w:b/>
          <w:u w:val="single"/>
        </w:rPr>
        <w:t>194807</w:t>
      </w:r>
    </w:p>
    <w:p>
      <w:r>
        <w:t>#Flüchtlinge #Asylanten #Stop #Köln #Vergewaltigungen #Aufschrei #Kriminalität #CDU #SPD #Merkel weg #Wahl #AfD #Grenzen zu #Lügenpresse</w:t>
      </w:r>
    </w:p>
    <w:p>
      <w:r>
        <w:rPr>
          <w:b/>
          <w:u w:val="single"/>
        </w:rPr>
        <w:t>194808</w:t>
      </w:r>
    </w:p>
    <w:p>
      <w:r>
        <w:t>Asylpaket 2..Alles Pseudo Vorschläge um die kommenden Wahlen zu beeinflussen..#Merkel mehr Schein als sein!!! #asylanten</w:t>
      </w:r>
    </w:p>
    <w:p>
      <w:r>
        <w:rPr>
          <w:b/>
          <w:u w:val="single"/>
        </w:rPr>
        <w:t>194809</w:t>
      </w:r>
    </w:p>
    <w:p>
      <w:r>
        <w:t>#SternTV 24.02.16 soeben sofort weggezappt! Lügensendung hoch 10! #Sachsen wissen was sie tun! #refugeesnotwelcome</w:t>
      </w:r>
    </w:p>
    <w:p>
      <w:r>
        <w:rPr>
          <w:b/>
          <w:u w:val="single"/>
        </w:rPr>
        <w:t>194810</w:t>
      </w:r>
    </w:p>
    <w:p>
      <w:r>
        <w:t>Es gibt keine Alternative zur #AfD. Die #AfD ist die einzige Alternative! #Fluechtlinge #koelnhbf #Islamisierung</w:t>
      </w:r>
    </w:p>
    <w:p>
      <w:r>
        <w:rPr>
          <w:b/>
          <w:u w:val="single"/>
        </w:rPr>
        <w:t>194811</w:t>
      </w:r>
    </w:p>
    <w:p>
      <w:r>
        <w:t>Die #Industrie hofft ja immer noch auf den #Facharbeiter unter den #Refugees. Ja, die Hoffnung stirbt zuletzt. #refugeesNOTwelcome</w:t>
      </w:r>
    </w:p>
    <w:p>
      <w:r>
        <w:rPr>
          <w:b/>
          <w:u w:val="single"/>
        </w:rPr>
        <w:t>194812</w:t>
      </w:r>
    </w:p>
    <w:p>
      <w:r>
        <w:t>#annewill Ja Kriminalität von #rapefugees wird natürlich mit einem Satz behandelt. Thema erledigt.Kriminalität ist ja auch nur explodiert!</w:t>
      </w:r>
    </w:p>
    <w:p>
      <w:r>
        <w:rPr>
          <w:b/>
          <w:u w:val="single"/>
        </w:rPr>
        <w:t>194813</w:t>
      </w:r>
    </w:p>
    <w:p>
      <w:r>
        <w:t>Altparteien kommt Sturm an #Rosenmontag wie gerufen. Lässt sich gut als Vorwand verkaufen, da es sonst weitere  #Rapefugees Fälle gäbe. #AfD</w:t>
      </w:r>
    </w:p>
    <w:p>
      <w:r>
        <w:rPr>
          <w:b/>
          <w:u w:val="single"/>
        </w:rPr>
        <w:t>194814</w:t>
      </w:r>
    </w:p>
    <w:p>
      <w:r>
        <w:t>Eine alte Schachtel zeigt freundliches Gesicht,damit Horden von #Rapefugees ihre hässlichen Gesichter -oder andere Körperteile- zeigen.#Kiel</w:t>
      </w:r>
    </w:p>
    <w:p>
      <w:r>
        <w:rPr>
          <w:b/>
          <w:u w:val="single"/>
        </w:rPr>
        <w:t>194815</w:t>
      </w:r>
    </w:p>
    <w:p>
      <w:r>
        <w:t>Die Geschichte wird Merkel recht geben"" - falsch - Die Geschichte wird über Merkel richten! #abferkeln #refugeesnotwelcome</w:t>
      </w:r>
    </w:p>
    <w:p>
      <w:r>
        <w:rPr>
          <w:b/>
          <w:u w:val="single"/>
        </w:rPr>
        <w:t>194816</w:t>
      </w:r>
    </w:p>
    <w:p>
      <w:r>
        <w:t>Die Täter des #Kieler-Mobs haben die bisherige Höchststrafe bekommen: #Hausverbot! #Kiel #Rapefugees #Flüchtlinge</w:t>
      </w:r>
    </w:p>
    <w:p>
      <w:r>
        <w:rPr>
          <w:b/>
          <w:u w:val="single"/>
        </w:rPr>
        <w:t>194817</w:t>
      </w:r>
    </w:p>
    <w:p>
      <w:r>
        <w:t>#dasduell. #göring-eckardt will 1 Mio neue #asylanten. #kauder auch. schwarz grün im vormarsch. prost mahlzeit. #afd wirkt</w:t>
      </w:r>
    </w:p>
    <w:p>
      <w:r>
        <w:rPr>
          <w:b/>
          <w:u w:val="single"/>
        </w:rPr>
        <w:t>194818</w:t>
      </w:r>
    </w:p>
    <w:p>
      <w:r>
        <w:t>#Sexuallkunde für #Flüchtlinge und #Migranten ... #Mama #Merkel bringt #Asylanten das ficken bei ... #Vergewaltigungen funktionieren bereits</w:t>
      </w:r>
    </w:p>
    <w:p>
      <w:r>
        <w:rPr>
          <w:b/>
          <w:u w:val="single"/>
        </w:rPr>
        <w:t>194819</w:t>
      </w:r>
    </w:p>
    <w:p>
      <w:r>
        <w:t>Zwei Dutzend Männer"" eine übliche Anzahl für muslimische rape gangs über ungläubige Schlampen herzufallen.#rapejihad #rotherham #rapefugees</w:t>
      </w:r>
    </w:p>
    <w:p>
      <w:r>
        <w:rPr>
          <w:b/>
          <w:u w:val="single"/>
        </w:rPr>
        <w:t>194820</w:t>
      </w:r>
    </w:p>
    <w:p>
      <w:r>
        <w:t>Vorhin hat jemand gefragt, wie es mit der #Islamisierung Deutschlands wohl noch weitergeht?  Na, #Erdogan wird auch noch #Bundeskanzler.</w:t>
      </w:r>
    </w:p>
    <w:p>
      <w:r>
        <w:rPr>
          <w:b/>
          <w:u w:val="single"/>
        </w:rPr>
        <w:t>194821</w:t>
      </w:r>
    </w:p>
    <w:p>
      <w:r>
        <w:t>schweizer firmenchefin verlangt das man #asylanten einstellt.   klar auf 1 schweizer mit 4000 CHF lohn kann man 4 asylanten für 1k anstellen</w:t>
      </w:r>
    </w:p>
    <w:p>
      <w:r>
        <w:rPr>
          <w:b/>
          <w:u w:val="single"/>
        </w:rPr>
        <w:t>194822</w:t>
      </w:r>
    </w:p>
    <w:p>
      <w:r>
        <w:t>#Merkel lässt sich heute wieder von #annewill i.d. #ard präsentieren. Unwidersprochen darf sie ihre verfehlte #Asylanten-Poltik verbreiten.</w:t>
      </w:r>
    </w:p>
    <w:p>
      <w:r>
        <w:rPr>
          <w:b/>
          <w:u w:val="single"/>
        </w:rPr>
        <w:t>194823</w:t>
      </w:r>
    </w:p>
    <w:p>
      <w:r>
        <w:t>Also ich finde, Europa ist sich einig wie noch nie:  #refugeesnotwelcome, eine tanzt dabei aus der Reihe und merkelt sich gerade ab.</w:t>
      </w:r>
    </w:p>
    <w:p>
      <w:r>
        <w:rPr>
          <w:b/>
          <w:u w:val="single"/>
        </w:rPr>
        <w:t>194824</w:t>
      </w:r>
    </w:p>
    <w:p>
      <w:r>
        <w:t>#dieanstalt #flüchtlinge und #Asylanten benötigen Schwimmpass bei Grenzübertritt ... Rückführung übers #Mittelmeer geplant muhaaaa</w:t>
      </w:r>
    </w:p>
    <w:p>
      <w:r>
        <w:rPr>
          <w:b/>
          <w:u w:val="single"/>
        </w:rPr>
        <w:t>194825</w:t>
      </w:r>
    </w:p>
    <w:p>
      <w:r>
        <w:t>Die Regierung hat nichts im Griff. Das gibt hoffentlich ein Denkzettel bei den nächsten Wahlen! #refugees #refugeesNOTwelcome #abmerkeln</w:t>
      </w:r>
    </w:p>
    <w:p>
      <w:r>
        <w:rPr>
          <w:b/>
          <w:u w:val="single"/>
        </w:rPr>
        <w:t>194826</w:t>
      </w:r>
    </w:p>
    <w:p>
      <w:r>
        <w:t>Das gerechte in #Deutschland ist ja, dass nicht nur #Juden, sondern auch #Christen verfolgt werden. #WirSchaffenDas #Merkel #Islamisierung</w:t>
      </w:r>
    </w:p>
    <w:p>
      <w:r>
        <w:rPr>
          <w:b/>
          <w:u w:val="single"/>
        </w:rPr>
        <w:t>194827</w:t>
      </w:r>
    </w:p>
    <w:p>
      <w:r>
        <w:t>#radikaler #Imam in #Dänemark ruft z #Steinigung v #Frauen auf -was wäre,riefen wir auf,alle #Imame in #Europa nach #Scharia zu #steinigen?</w:t>
      </w:r>
    </w:p>
    <w:p>
      <w:r>
        <w:rPr>
          <w:b/>
          <w:u w:val="single"/>
        </w:rPr>
        <w:t>194828</w:t>
      </w:r>
    </w:p>
    <w:p>
      <w:r>
        <w:t>Wo ist das Problem? Für Moslems ist es doch schon legal... #MakeRapeLegal #rapefugees</w:t>
      </w:r>
    </w:p>
    <w:p>
      <w:r>
        <w:rPr>
          <w:b/>
          <w:u w:val="single"/>
        </w:rPr>
        <w:t>194829</w:t>
      </w:r>
    </w:p>
    <w:p>
      <w:r>
        <w:t>Simone #Peter hat seit 7 Monaten und weit über 1 Mio. #Asylanten, noch keinerlei Konzept, wie der Zuzug begrenzt werden kann. #BerlinDirekt</w:t>
      </w:r>
    </w:p>
    <w:p>
      <w:r>
        <w:rPr>
          <w:b/>
          <w:u w:val="single"/>
        </w:rPr>
        <w:t>194830</w:t>
      </w:r>
    </w:p>
    <w:p>
      <w:r>
        <w:t>Bin gespannt auf #onebillionrising. Hoffentlich hat den #rapefugees keiner gesteckt, daß es dort ordentlich Grabschmaterial gibt.</w:t>
      </w:r>
    </w:p>
    <w:p>
      <w:r>
        <w:rPr>
          <w:b/>
          <w:u w:val="single"/>
        </w:rPr>
        <w:t>194831</w:t>
      </w:r>
    </w:p>
    <w:p>
      <w:r>
        <w:t>#kipping ist so dumm! wenn #asylanten Wohnungen kriegen + verpflegung all incl + taschengeld + krankenkarte für umme, kommen immer mehr!</w:t>
      </w:r>
    </w:p>
    <w:p>
      <w:r>
        <w:rPr>
          <w:b/>
          <w:u w:val="single"/>
        </w:rPr>
        <w:t>194832</w:t>
      </w:r>
    </w:p>
    <w:p>
      <w:r>
        <w:t>Zukünft. #CDU Wähler aus #MEA marodieren auf Merkels Wunsch mordend u vergewaltigend durchs Land aber eine #Islamisierung findet nicht statt</w:t>
      </w:r>
    </w:p>
    <w:p>
      <w:r>
        <w:rPr>
          <w:b/>
          <w:u w:val="single"/>
        </w:rPr>
        <w:t>194833</w:t>
      </w:r>
    </w:p>
    <w:p>
      <w:r>
        <w:t>Meine Mutter hat mir erzählt, dass mein Vater einen Wahlkreiskandidaten nicht gewählt hat, weil der gegen die Homo-Ehe ist ☺</w:t>
      </w:r>
    </w:p>
    <w:p>
      <w:r>
        <w:rPr>
          <w:b/>
          <w:u w:val="single"/>
        </w:rPr>
        <w:t>194834</w:t>
      </w:r>
    </w:p>
    <w:p>
      <w:r>
        <w:t>@Tom174_ @davidbest95 Meine Reaktion; |LBR| Nicht jeder Moslem ist ein Terrorist. Aber jeder Moslem glaubt an Überlieferungen, die Gewalt und Terror begünstigen.</w:t>
      </w:r>
    </w:p>
    <w:p>
      <w:r>
        <w:rPr>
          <w:b/>
          <w:u w:val="single"/>
        </w:rPr>
        <w:t>194835</w:t>
      </w:r>
    </w:p>
    <w:p>
      <w:r>
        <w:t>#Merkel rollt dem Emir von #Katar, der islamistischen Terror unterstützt, den roten Teppich aus.Wir brauchen einen sofortigen #Waffenstopp!</w:t>
      </w:r>
    </w:p>
    <w:p>
      <w:r>
        <w:rPr>
          <w:b/>
          <w:u w:val="single"/>
        </w:rPr>
        <w:t>194836</w:t>
      </w:r>
    </w:p>
    <w:p>
      <w:r>
        <w:t>„Merle ist kein junges unschuldiges Mädchen“ Kch....... 😱 #tatort</w:t>
      </w:r>
    </w:p>
    <w:p>
      <w:r>
        <w:rPr>
          <w:b/>
          <w:u w:val="single"/>
        </w:rPr>
        <w:t>194837</w:t>
      </w:r>
    </w:p>
    <w:p>
      <w:r>
        <w:t>@umweltundaktiv Asylantenflut bringt eben nur negatives für Deutschland. Drum Asylanenstop und Rückführung der Mehrzahl.</w:t>
      </w:r>
    </w:p>
    <w:p>
      <w:r>
        <w:rPr>
          <w:b/>
          <w:u w:val="single"/>
        </w:rPr>
        <w:t>194838</w:t>
      </w:r>
    </w:p>
    <w:p>
      <w:r>
        <w:t>@_StultaMundi Die Bibel enthält ebenfalls Gesetze des Zivil- und Strafrechts.</w:t>
      </w:r>
    </w:p>
    <w:p>
      <w:r>
        <w:rPr>
          <w:b/>
          <w:u w:val="single"/>
        </w:rPr>
        <w:t>194839</w:t>
      </w:r>
    </w:p>
    <w:p>
      <w:r>
        <w:t>@Thueringen_ @Miquwarchar @Pontifex_de Man munkelt, Franziskus ist großer "Kiss"- und "Black Sabbath"-Fan! #RockOn</w:t>
      </w:r>
    </w:p>
    <w:p>
      <w:r>
        <w:rPr>
          <w:b/>
          <w:u w:val="single"/>
        </w:rPr>
        <w:t>194840</w:t>
      </w:r>
    </w:p>
    <w:p>
      <w:r>
        <w:t>@hugresch @saltomentale Seit dem ist die Gesellschaft noch einmal deutlich vielfältiger geworden, auch durch die Globalisierung.</w:t>
      </w:r>
    </w:p>
    <w:p>
      <w:r>
        <w:rPr>
          <w:b/>
          <w:u w:val="single"/>
        </w:rPr>
        <w:t>194841</w:t>
      </w:r>
    </w:p>
    <w:p>
      <w:r>
        <w:t>Wenn man Mädchen bildet, bildet man Generationen - Aqeela Asifi, Gewinnerin des #NansenAward 2015.</w:t>
      </w:r>
    </w:p>
    <w:p>
      <w:r>
        <w:rPr>
          <w:b/>
          <w:u w:val="single"/>
        </w:rPr>
        <w:t>194842</w:t>
      </w:r>
    </w:p>
    <w:p>
      <w:r>
        <w:t>@FeePatzer Frauen zu einem "Ja" zu überreden, ist nicht selten erfolgreich. Viele Frauen wollen nicht als zu leicht zu haben angesehen werden. Oder mögen das Spiel. Oder wollen testen, ob er wirklich interessiert ist.</w:t>
      </w:r>
    </w:p>
    <w:p>
      <w:r>
        <w:rPr>
          <w:b/>
          <w:u w:val="single"/>
        </w:rPr>
        <w:t>194843</w:t>
      </w:r>
    </w:p>
    <w:p>
      <w:r>
        <w:t>@IvyandWoe Ich weiß halt, wie man Frauen zum Miauen bringt ☺</w:t>
      </w:r>
    </w:p>
    <w:p>
      <w:r>
        <w:rPr>
          <w:b/>
          <w:u w:val="single"/>
        </w:rPr>
        <w:t>194844</w:t>
      </w:r>
    </w:p>
    <w:p>
      <w:r>
        <w:t>Liebe Freunde, Gauck,das Symbol des Sklaventums!</w:t>
      </w:r>
    </w:p>
    <w:p>
      <w:r>
        <w:rPr>
          <w:b/>
          <w:u w:val="single"/>
        </w:rPr>
        <w:t>194845</w:t>
      </w:r>
    </w:p>
    <w:p>
      <w:r>
        <w:t>@mountainman1977 @StapelChipsYT Au ja. Ich stell Dir Dein Zeugnis aus :)</w:t>
      </w:r>
    </w:p>
    <w:p>
      <w:r>
        <w:rPr>
          <w:b/>
          <w:u w:val="single"/>
        </w:rPr>
        <w:t>194846</w:t>
      </w:r>
    </w:p>
    <w:p>
      <w:r>
        <w:t>wen interessiert denn die Meinung des Außenminister @SigmarGabriel der in meinen Augen strunzdumm ist #SPD</w:t>
      </w:r>
    </w:p>
    <w:p>
      <w:r>
        <w:rPr>
          <w:b/>
          <w:u w:val="single"/>
        </w:rPr>
        <w:t>194847</w:t>
      </w:r>
    </w:p>
    <w:p>
      <w:r>
        <w:t>@ZeichenTaten @mountainman1977 @ThomasMichael71 Du meinst also, wir sollten unseren Überschuss an Afrika verschenken?</w:t>
      </w:r>
    </w:p>
    <w:p>
      <w:r>
        <w:rPr>
          <w:b/>
          <w:u w:val="single"/>
        </w:rPr>
        <w:t>194848</w:t>
      </w:r>
    </w:p>
    <w:p>
      <w:r>
        <w:t>@LWaff @UnzufriedenerB |LBR| Laßt doch endlich mal das Wort Nazi Nationalsozialist als Schimpfwort aus dem Spiel.Verdammt noch mal.</w:t>
      </w:r>
    </w:p>
    <w:p>
      <w:r>
        <w:rPr>
          <w:b/>
          <w:u w:val="single"/>
        </w:rPr>
        <w:t>194849</w:t>
      </w:r>
    </w:p>
    <w:p>
      <w:r>
        <w:t>@heuteshow Besser einen schwarz arbeiten zu lassen als PÄDOPHILE Bastarde in der Partei zu dulden, wie es in der GroKo schon mal vorkommt</w:t>
      </w:r>
    </w:p>
    <w:p>
      <w:r>
        <w:rPr>
          <w:b/>
          <w:u w:val="single"/>
        </w:rPr>
        <w:t>194850</w:t>
      </w:r>
    </w:p>
    <w:p>
      <w:r>
        <w:t>@elmo31226 @MartinSchulz @Ralf_Stegner Von mir aus könnt ihr jämmerlich verrecken</w:t>
      </w:r>
    </w:p>
    <w:p>
      <w:r>
        <w:rPr>
          <w:b/>
          <w:u w:val="single"/>
        </w:rPr>
        <w:t>194851</w:t>
      </w:r>
    </w:p>
    <w:p>
      <w:r>
        <w:t>@BlondJedi @dittmar_katrin Zum Mond? Da sind doch auf der Kehrseite schon die Reichsdeutschen mit ihren Flugscheiben -UFOS.</w:t>
      </w:r>
    </w:p>
    <w:p>
      <w:r>
        <w:rPr>
          <w:b/>
          <w:u w:val="single"/>
        </w:rPr>
        <w:t>194852</w:t>
      </w:r>
    </w:p>
    <w:p>
      <w:r>
        <w:t>@MarioBuchinger @Tevsa Haben Sie denn Probleme damit, dass weniger Männer als Frauen in der Kosmetikindustrie oder in der Modelbranche arbeiten?</w:t>
      </w:r>
    </w:p>
    <w:p>
      <w:r>
        <w:rPr>
          <w:b/>
          <w:u w:val="single"/>
        </w:rPr>
        <w:t>194853</w:t>
      </w:r>
    </w:p>
    <w:p>
      <w:r>
        <w:t>Präsent. aus dem Projekt „Weißt Du, wer ich bin?Intereligiöse Begegnung/integrative FLH:21.10. 11Uhr kl. Michel,28.10, 11 Uhr,AlNour Moschee</w:t>
      </w:r>
    </w:p>
    <w:p>
      <w:r>
        <w:rPr>
          <w:b/>
          <w:u w:val="single"/>
        </w:rPr>
        <w:t>194854</w:t>
      </w:r>
    </w:p>
    <w:p>
      <w:r>
        <w:t>@Beatrix_vStorch @c_lindner @nicolabeerfdp Gläubige ehemals bosnische Gastwirte, türkische Facharbeiter, persische Ärzte usw leben seit Jahrzehnten hier. Sie sind längst Deutsche, ihr #Islam ist eindeutig mit dem #Grundgesetz vereinbar. Hass gegen sie zu schüren und die Ausübung ihrer Religion zu erschweren, dagegen nicht</w:t>
      </w:r>
    </w:p>
    <w:p>
      <w:r>
        <w:rPr>
          <w:b/>
          <w:u w:val="single"/>
        </w:rPr>
        <w:t>194855</w:t>
      </w:r>
    </w:p>
    <w:p>
      <w:r>
        <w:t>Entsetzlich und traurig. So viele Tote und Verletzte. Keine Achtung vor dem Leben. |LBR| #Barcelona</w:t>
      </w:r>
    </w:p>
    <w:p>
      <w:r>
        <w:rPr>
          <w:b/>
          <w:u w:val="single"/>
        </w:rPr>
        <w:t>194856</w:t>
      </w:r>
    </w:p>
    <w:p>
      <w:r>
        <w:t>Rechte ist stark international vernetzt/bestens aufgestellt für #Kulturkampf im Netz - besser als demokratische #zivilgesellschaft #vt2017</w:t>
      </w:r>
    </w:p>
    <w:p>
      <w:r>
        <w:rPr>
          <w:b/>
          <w:u w:val="single"/>
        </w:rPr>
        <w:t>194857</w:t>
      </w:r>
    </w:p>
    <w:p>
      <w:r>
        <w:t>Ĺièbe Freunde, die Parole muss lauten:Freiheit für Deutschland, Freiheit für ein Europa der Vaterländer!</w:t>
      </w:r>
    </w:p>
    <w:p>
      <w:r>
        <w:rPr>
          <w:b/>
          <w:u w:val="single"/>
        </w:rPr>
        <w:t>194858</w:t>
      </w:r>
    </w:p>
    <w:p>
      <w:r>
        <w:t>@jojoschraps Warum versagt das SPD geführte Auswärtige Amt und seine Botschaft in Manila Besuchervisa,obwohl alle Kosten übernommen werden?</w:t>
      </w:r>
    </w:p>
    <w:p>
      <w:r>
        <w:rPr>
          <w:b/>
          <w:u w:val="single"/>
        </w:rPr>
        <w:t>194859</w:t>
      </w:r>
    </w:p>
    <w:p>
      <w:r>
        <w:t>@liebhabereien Wollen Sie etwa bestreiten, dass der weibliche Orgasmus schwerer zu erreichen ist?</w:t>
      </w:r>
    </w:p>
    <w:p>
      <w:r>
        <w:rPr>
          <w:b/>
          <w:u w:val="single"/>
        </w:rPr>
        <w:t>194860</w:t>
      </w:r>
    </w:p>
    <w:p>
      <w:r>
        <w:t>@Namiimon @CayVL @mountainman1977 @zeitonline An der Universität von Queeristan?</w:t>
      </w:r>
    </w:p>
    <w:p>
      <w:r>
        <w:rPr>
          <w:b/>
          <w:u w:val="single"/>
        </w:rPr>
        <w:t>194861</w:t>
      </w:r>
    </w:p>
    <w:p>
      <w:r>
        <w:t>Liebe Freunde,der Kampf beginnt.Lasst Deutschland ausstehen.</w:t>
      </w:r>
    </w:p>
    <w:p>
      <w:r>
        <w:rPr>
          <w:b/>
          <w:u w:val="single"/>
        </w:rPr>
        <w:t>194862</w:t>
      </w:r>
    </w:p>
    <w:p>
      <w:r>
        <w:t>@Namiimon @CayVL @mountainman1977 @zeitonline Vergiss nicht, mich bei der Internet-Stasi zu melden.</w:t>
      </w:r>
    </w:p>
    <w:p>
      <w:r>
        <w:rPr>
          <w:b/>
          <w:u w:val="single"/>
        </w:rPr>
        <w:t>194863</w:t>
      </w:r>
    </w:p>
    <w:p>
      <w:r>
        <w:t>@FobiMania @ManuelaSchwesig @MartinSchulz Ich scheisse auf die SPD. |LBR| SCHEINHEILGSTE PARTEI DEUTSCHLANDS !!!</w:t>
      </w:r>
    </w:p>
    <w:p>
      <w:r>
        <w:rPr>
          <w:b/>
          <w:u w:val="single"/>
        </w:rPr>
        <w:t>194864</w:t>
      </w:r>
    </w:p>
    <w:p>
      <w:r>
        <w:t>Früher hatte man Sex. |LBR| Heute hat man sexuelle Belästigung. |LBR| #MeToo</w:t>
      </w:r>
    </w:p>
    <w:p>
      <w:r>
        <w:rPr>
          <w:b/>
          <w:u w:val="single"/>
        </w:rPr>
        <w:t>194865</w:t>
      </w:r>
    </w:p>
    <w:p>
      <w:r>
        <w:t>@Schwulemiker Wir glauben, dass geklärt werden sollte, woran das liegt</w:t>
      </w:r>
    </w:p>
    <w:p>
      <w:r>
        <w:rPr>
          <w:b/>
          <w:u w:val="single"/>
        </w:rPr>
        <w:t>194866</w:t>
      </w:r>
    </w:p>
    <w:p>
      <w:r>
        <w:t>Die größte Bedrohung des Friedens geht von USA und ihren Herren in Israel aus!</w:t>
      </w:r>
    </w:p>
    <w:p>
      <w:r>
        <w:rPr>
          <w:b/>
          <w:u w:val="single"/>
        </w:rPr>
        <w:t>194867</w:t>
      </w:r>
    </w:p>
    <w:p>
      <w:r>
        <w:t>@clydevpg |LBR| Nur viel Wind um nichts. Asylwahnsinn geht weiter!</w:t>
      </w:r>
    </w:p>
    <w:p>
      <w:r>
        <w:rPr>
          <w:b/>
          <w:u w:val="single"/>
        </w:rPr>
        <w:t>194868</w:t>
      </w:r>
    </w:p>
    <w:p>
      <w:r>
        <w:t>der Dummschwätzer Herr #Dobrindt gehört nicht in die #Bundesregierung sondern ins Irrenhaus #CDU #CSU</w:t>
      </w:r>
    </w:p>
    <w:p>
      <w:r>
        <w:rPr>
          <w:b/>
          <w:u w:val="single"/>
        </w:rPr>
        <w:t>194869</w:t>
      </w:r>
    </w:p>
    <w:p>
      <w:r>
        <w:t>Achtung Harry Potter ! Redet</w:t>
      </w:r>
    </w:p>
    <w:p>
      <w:r>
        <w:rPr>
          <w:b/>
          <w:u w:val="single"/>
        </w:rPr>
        <w:t>194870</w:t>
      </w:r>
    </w:p>
    <w:p>
      <w:r>
        <w:t>@stefanolix @Tevsa Das kommt davon wenn die Gesellschaft verweiblicht. Kaffeeklatsch wird Politik.</w:t>
      </w:r>
    </w:p>
    <w:p>
      <w:r>
        <w:rPr>
          <w:b/>
          <w:u w:val="single"/>
        </w:rPr>
        <w:t>194871</w:t>
      </w:r>
    </w:p>
    <w:p>
      <w:r>
        <w:t>@StapelChipsYT @ThomasMichael71 Ist das jetzt ne Kriegserklärung?</w:t>
      </w:r>
    </w:p>
    <w:p>
      <w:r>
        <w:rPr>
          <w:b/>
          <w:u w:val="single"/>
        </w:rPr>
        <w:t>194872</w:t>
      </w:r>
    </w:p>
    <w:p>
      <w:r>
        <w:t>Wann wird der Mensch wieder als Mensch gesehen und nicht als Kosten-Nutzen-Faktor? #NoAfD #AFD</w:t>
      </w:r>
    </w:p>
    <w:p>
      <w:r>
        <w:rPr>
          <w:b/>
          <w:u w:val="single"/>
        </w:rPr>
        <w:t>194873</w:t>
      </w:r>
    </w:p>
    <w:p>
      <w:r>
        <w:t>@Neodeutscher @KonseqLiberal Geh nach Tschechien. War immerhin einst Teil des Heiligen Römischen Reiches deutscher Nation und Teil der Habsburger Monarchie.</w:t>
      </w:r>
    </w:p>
    <w:p>
      <w:r>
        <w:rPr>
          <w:b/>
          <w:u w:val="single"/>
        </w:rPr>
        <w:t>194874</w:t>
      </w:r>
    </w:p>
    <w:p>
      <w:r>
        <w:t>Das Hessische Sozialministerium hat entschieden, dass die Geschäfte an Heiligabend geschlossen bleiben. Ich stehe hinter diesem Entschluss, denn jeder verdient am diesjährigen vierten Adventssonntag ein schönes, entspanntes Weihnachtsfest im Kreis der Familie.</w:t>
      </w:r>
    </w:p>
    <w:p>
      <w:r>
        <w:rPr>
          <w:b/>
          <w:u w:val="single"/>
        </w:rPr>
        <w:t>194875</w:t>
      </w:r>
    </w:p>
    <w:p>
      <w:r>
        <w:t>@nabbia2 @RiceBlues Es gibt keine unnatürlichen Stoffe. Alles besteht aus Atomen.</w:t>
      </w:r>
    </w:p>
    <w:p>
      <w:r>
        <w:rPr>
          <w:b/>
          <w:u w:val="single"/>
        </w:rPr>
        <w:t>194876</w:t>
      </w:r>
    </w:p>
    <w:p>
      <w:r>
        <w:t>@Tevsa Aber mit Spinnern kann man umgehen, solange sie noch eine Minderheit sind. Was aber, wenn die Spinner an die Macht gelangen?</w:t>
      </w:r>
    </w:p>
    <w:p>
      <w:r>
        <w:rPr>
          <w:b/>
          <w:u w:val="single"/>
        </w:rPr>
        <w:t>194877</w:t>
      </w:r>
    </w:p>
    <w:p>
      <w:r>
        <w:t>@NetReaper Erste Frage kann ich Dir beantworten.</w:t>
      </w:r>
    </w:p>
    <w:p>
      <w:r>
        <w:rPr>
          <w:b/>
          <w:u w:val="single"/>
        </w:rPr>
        <w:t>194878</w:t>
      </w:r>
    </w:p>
    <w:p>
      <w:r>
        <w:t>Ecken sind nix und Konter werden nicht zu Ende gespielt 😖 #comeoneffzeh, das geht besser! #AFCKOL #effzeh #TheReturnoftheGOAT #AFCKOE</w:t>
      </w:r>
    </w:p>
    <w:p>
      <w:r>
        <w:rPr>
          <w:b/>
          <w:u w:val="single"/>
        </w:rPr>
        <w:t>194879</w:t>
      </w:r>
    </w:p>
    <w:p>
      <w:r>
        <w:t>#Fußball werde ich mit Sicherheit nicht auf dem #asozialen #Hartz IV Sender #RTL schauen</w:t>
      </w:r>
    </w:p>
    <w:p>
      <w:r>
        <w:rPr>
          <w:b/>
          <w:u w:val="single"/>
        </w:rPr>
        <w:t>194880</w:t>
      </w:r>
    </w:p>
    <w:p>
      <w:r>
        <w:t>@rspctfl @ergroovt @Innenwelttramp @ThomasMichael71 @houelle_beck @ksemann2 @DrKassandraPari Klar, ungleiche Rechte sind für Dich gerecht. Du wirst nicht sympathischer. Aber das erwarte ich von einer Muslima auch nicht.</w:t>
      </w:r>
    </w:p>
    <w:p>
      <w:r>
        <w:rPr>
          <w:b/>
          <w:u w:val="single"/>
        </w:rPr>
        <w:t>194881</w:t>
      </w:r>
    </w:p>
    <w:p>
      <w:r>
        <w:t>@Tom174_ Abgesehen davon war ich mit mehr Männern im Bett, als Du 😝</w:t>
      </w:r>
    </w:p>
    <w:p>
      <w:r>
        <w:rPr>
          <w:b/>
          <w:u w:val="single"/>
        </w:rPr>
        <w:t>194882</w:t>
      </w:r>
    </w:p>
    <w:p>
      <w:r>
        <w:t>@MiRo_SPD Vielleicht käme man in der Politik grundsätzlich weiter, wenn im Auswärtigen Amt weniger Menschenverachtung vorhanden wäre.</w:t>
      </w:r>
    </w:p>
    <w:p>
      <w:r>
        <w:rPr>
          <w:b/>
          <w:u w:val="single"/>
        </w:rPr>
        <w:t>194883</w:t>
      </w:r>
    </w:p>
    <w:p>
      <w:r>
        <w:t>Logik 2017: |LBR| Es gibt dreiundzwölfzig Geschlechter und der Islam ist ne Ethnie.</w:t>
      </w:r>
    </w:p>
    <w:p>
      <w:r>
        <w:rPr>
          <w:b/>
          <w:u w:val="single"/>
        </w:rPr>
        <w:t>194884</w:t>
      </w:r>
    </w:p>
    <w:p>
      <w:r>
        <w:t>@WlerNr ich mache einen neuen Tweet auf, damit ich deine hasserfüllte Tweet nicht weiterleite! Es sieht ein Blinder was du damit bezwecken willst, du bist ein Brauner und Tschüss</w:t>
      </w:r>
    </w:p>
    <w:p>
      <w:r>
        <w:rPr>
          <w:b/>
          <w:u w:val="single"/>
        </w:rPr>
        <w:t>194885</w:t>
      </w:r>
    </w:p>
    <w:p>
      <w:r>
        <w:t>Deutsche Waffenexporte nach #Saudi-Arabien verschlimmern die Situation im #Jemen, erklären die beiden großen Kirchen heute . Wer wie #CDU #CSU &amp;amp; #SPD weiter Waffen liefern lässt, sollte in Zukunft von Friedenspolitik &amp;amp; Menschenrechten besser nicht mehr sprechen.</w:t>
      </w:r>
    </w:p>
    <w:p>
      <w:r>
        <w:rPr>
          <w:b/>
          <w:u w:val="single"/>
        </w:rPr>
        <w:t>194886</w:t>
      </w:r>
    </w:p>
    <w:p>
      <w:r>
        <w:t>Das Gesetz in Österreich, das das Verhüllen des Gesichts verbietet, ist nun in Kraft.</w:t>
      </w:r>
    </w:p>
    <w:p>
      <w:r>
        <w:rPr>
          <w:b/>
          <w:u w:val="single"/>
        </w:rPr>
        <w:t>194887</w:t>
      </w:r>
    </w:p>
    <w:p>
      <w:r>
        <w:t>@UnzufriedenerB |LBR| Drum eben. Nazi Na und? Wäre angemessene Reaktion. Ich hatte nie was gegen das NS-Regime! Aber gegen die Siegermächte .</w:t>
      </w:r>
    </w:p>
    <w:p>
      <w:r>
        <w:rPr>
          <w:b/>
          <w:u w:val="single"/>
        </w:rPr>
        <w:t>194888</w:t>
      </w:r>
    </w:p>
    <w:p>
      <w:r>
        <w:t>@ChristophColla2 @peter_simone @65_jani @jusos @gruene_jugend So ist es, statt auf den Balkon mit Lindner und Dobrinth belanglosen Mist zu quatschen, hätte man lieber an die Menschen in Deutschland denken sollen,als an die Posten zu denken und sich fast bis zu Unkenntlichkeit der Union anzubiedern, Frau Peters, öfters mal die Klappe halten!</w:t>
      </w:r>
    </w:p>
    <w:p>
      <w:r>
        <w:rPr>
          <w:b/>
          <w:u w:val="single"/>
        </w:rPr>
        <w:t>194889</w:t>
      </w:r>
    </w:p>
    <w:p>
      <w:r>
        <w:t>@bruck_68 @rspctfl @Innenwelttramp @nadine_wickert @ergroovt @ThomasMichael71 @houelle_beck @ksemann2 @DrKassandraPari Weil barbarische Märchen an Schulen nur im Literatur-Unterricht was zu suchen haben.</w:t>
      </w:r>
    </w:p>
    <w:p>
      <w:r>
        <w:rPr>
          <w:b/>
          <w:u w:val="single"/>
        </w:rPr>
        <w:t>194890</w:t>
      </w:r>
    </w:p>
    <w:p>
      <w:r>
        <w:t>Mutti #Merkel hat #Röttgen nunmehr erlaubt wieder zu sprechen #CDU</w:t>
      </w:r>
    </w:p>
    <w:p>
      <w:r>
        <w:rPr>
          <w:b/>
          <w:u w:val="single"/>
        </w:rPr>
        <w:t>194891</w:t>
      </w:r>
    </w:p>
    <w:p>
      <w:r>
        <w:t>@d_pesch @_StultaMundi @ThomasMichael71 @PiratNrw @ismail_kupeli Ist ja auch verständlich. Was soll man mit nem Mitarbeiter der demnächst wegen Babypause ausfällt?</w:t>
      </w:r>
    </w:p>
    <w:p>
      <w:r>
        <w:rPr>
          <w:b/>
          <w:u w:val="single"/>
        </w:rPr>
        <w:t>194892</w:t>
      </w:r>
    </w:p>
    <w:p>
      <w:r>
        <w:t>Die fehlende #EheFürAlle hat #Konsequenzen für Arbeitnehmende, etwa wenn es bei Auslandsaufenthalten Visa nur für Eheleute gibt @VK_tweets_</w:t>
      </w:r>
    </w:p>
    <w:p>
      <w:r>
        <w:rPr>
          <w:b/>
          <w:u w:val="single"/>
        </w:rPr>
        <w:t>194893</w:t>
      </w:r>
    </w:p>
    <w:p>
      <w:r>
        <w:t>@Tom174_ @ThiloAdamitz Nicht jeder tauscht sein Haupt- gegen Rückenhaar wenn er älter wird 😁</w:t>
      </w:r>
    </w:p>
    <w:p>
      <w:r>
        <w:rPr>
          <w:b/>
          <w:u w:val="single"/>
        </w:rPr>
        <w:t>194894</w:t>
      </w:r>
    </w:p>
    <w:p>
      <w:r>
        <w:t>@domau_1 @stefanolix @LucasSchoppe1 Israel ist aber nicht institutionalisiertes Judentum.</w:t>
      </w:r>
    </w:p>
    <w:p>
      <w:r>
        <w:rPr>
          <w:b/>
          <w:u w:val="single"/>
        </w:rPr>
        <w:t>194895</w:t>
      </w:r>
    </w:p>
    <w:p>
      <w:r>
        <w:t>@Westkurvenfan @DietmarAmann1 @Die_Gruenen @cem_oezdemir Ich weiß ja Nicht, ob Deine Schwester eine minderjährige Töchter hat, auf die Du scharf bist.</w:t>
      </w:r>
    </w:p>
    <w:p>
      <w:r>
        <w:rPr>
          <w:b/>
          <w:u w:val="single"/>
        </w:rPr>
        <w:t>194896</w:t>
      </w:r>
    </w:p>
    <w:p>
      <w:r>
        <w:t>#Lesetipp: Rede von Prof. Dr. Friedhelm Hengsbach SJ: »@Umfairteilen jetzt!« #Sozialwort #Vermögenssteuer #Kapitalismus (via @WiuGe)</w:t>
      </w:r>
    </w:p>
    <w:p>
      <w:r>
        <w:rPr>
          <w:b/>
          <w:u w:val="single"/>
        </w:rPr>
        <w:t>194897</w:t>
      </w:r>
    </w:p>
    <w:p>
      <w:r>
        <w:t>@JoeHellBack @ThomasMichael71 @alexa_jung60 @Tschonka @dasstimmvieh @Mohrenpost Och, antifeministisch bin ich auch :)</w:t>
      </w:r>
    </w:p>
    <w:p>
      <w:r>
        <w:rPr>
          <w:b/>
          <w:u w:val="single"/>
        </w:rPr>
        <w:t>194898</w:t>
      </w:r>
    </w:p>
    <w:p>
      <w:r>
        <w:t>Ein tolles Produkt in alter SED Tradition!Merkel und ihre Satrapen haben diesen Propagandafilm abgenickt.</w:t>
      </w:r>
    </w:p>
    <w:p>
      <w:r>
        <w:rPr>
          <w:b/>
          <w:u w:val="single"/>
        </w:rPr>
        <w:t>194899</w:t>
      </w:r>
    </w:p>
    <w:p>
      <w:r>
        <w:t>@Joerg_Meuthen @JoeyGerlach AfD an die Macht. Mit Höcke an der Spitze!!!</w:t>
      </w:r>
    </w:p>
    <w:p>
      <w:r>
        <w:rPr>
          <w:b/>
          <w:u w:val="single"/>
        </w:rPr>
        <w:t>194900</w:t>
      </w:r>
    </w:p>
    <w:p>
      <w:r>
        <w:t>@OnlineMagazin |LBR| Frau Merkel, wo ist ihr Eid?</w:t>
      </w:r>
    </w:p>
    <w:p>
      <w:r>
        <w:rPr>
          <w:b/>
          <w:u w:val="single"/>
        </w:rPr>
        <w:t>194901</w:t>
      </w:r>
    </w:p>
    <w:p>
      <w:r>
        <w:t>Verloren wäre die Zeit, in der wir nicht als Menschen gelebt, Erfahrungen gemacht, gelernt,geschaffen, genossen und gelitten hätten. |LBR| Dietrich Bonhoeffer</w:t>
      </w:r>
    </w:p>
    <w:p>
      <w:r>
        <w:rPr>
          <w:b/>
          <w:u w:val="single"/>
        </w:rPr>
        <w:t>194902</w:t>
      </w:r>
    </w:p>
    <w:p>
      <w:r>
        <w:t>@Karl_Lauterbach Da erkennt man, mit was für jämmerlichen Deppen die abgefuckte SPD aus Machtgeilheit 4 Jahre das Volk verraten und verkauft hat !!!</w:t>
      </w:r>
    </w:p>
    <w:p>
      <w:r>
        <w:rPr>
          <w:b/>
          <w:u w:val="single"/>
        </w:rPr>
        <w:t>194903</w:t>
      </w:r>
    </w:p>
    <w:p>
      <w:r>
        <w:t>@jusos @KuehniKev 20.5% macht ein auf 100%, unglaublich diese Naivität der Jusos, Weil mit klarer Argumentation!</w:t>
      </w:r>
    </w:p>
    <w:p>
      <w:r>
        <w:rPr>
          <w:b/>
          <w:u w:val="single"/>
        </w:rPr>
        <w:t>194904</w:t>
      </w:r>
    </w:p>
    <w:p>
      <w:r>
        <w:t>@hugresch @saltomentale Ich hatte es auch nur als Sammelbegriff verwendet um diesen vom nationalistischen Kollektivismus abzugrenzen. Kollektivismus bleibt jedenfalls Kollektivismus und ich bin ein strikter Befürworter der pluralistischen Demokratie.</w:t>
      </w:r>
    </w:p>
    <w:p>
      <w:r>
        <w:rPr>
          <w:b/>
          <w:u w:val="single"/>
        </w:rPr>
        <w:t>194905</w:t>
      </w:r>
    </w:p>
    <w:p>
      <w:r>
        <w:t>@ZDFWATCH @jorg_radek Schäm Dich, Leute anzupöbeln, die sich engagieren. Selbstgefällig. Stinkig.</w:t>
      </w:r>
    </w:p>
    <w:p>
      <w:r>
        <w:rPr>
          <w:b/>
          <w:u w:val="single"/>
        </w:rPr>
        <w:t>194906</w:t>
      </w:r>
    </w:p>
    <w:p>
      <w:r>
        <w:t>@HugoMuellerVogg @spdde Hat Rente nichts mit sozialer Gerechtigkeit zu tun?</w:t>
      </w:r>
    </w:p>
    <w:p>
      <w:r>
        <w:rPr>
          <w:b/>
          <w:u w:val="single"/>
        </w:rPr>
        <w:t>194907</w:t>
      </w:r>
    </w:p>
    <w:p>
      <w:r>
        <w:t>Hoffentlich kann der Pfaffe noch lange weiter pilgern!</w:t>
      </w:r>
    </w:p>
    <w:p>
      <w:r>
        <w:rPr>
          <w:b/>
          <w:u w:val="single"/>
        </w:rPr>
        <w:t>194908</w:t>
      </w:r>
    </w:p>
    <w:p>
      <w:r>
        <w:t>schläft MichaelSpreng eigentlich im Studio oder wie schafft er es immer da zu sein? #lanz</w:t>
      </w:r>
    </w:p>
    <w:p>
      <w:r>
        <w:rPr>
          <w:b/>
          <w:u w:val="single"/>
        </w:rPr>
        <w:t>194909</w:t>
      </w:r>
    </w:p>
    <w:p>
      <w:r>
        <w:t>@alvar_f lenken Sie nicht davon ab dass Sie versucht haben mit Dreck zu werfen und erwischt wurden.</w:t>
      </w:r>
    </w:p>
    <w:p>
      <w:r>
        <w:rPr>
          <w:b/>
          <w:u w:val="single"/>
        </w:rPr>
        <w:t>194910</w:t>
      </w:r>
    </w:p>
    <w:p>
      <w:r>
        <w:t>@DietmarAmann1 @Die_Gruenen @cem_oezdemir Ich persönlich scheisse auf die grüne Kinderfickerpartei</w:t>
      </w:r>
    </w:p>
    <w:p>
      <w:r>
        <w:rPr>
          <w:b/>
          <w:u w:val="single"/>
        </w:rPr>
        <w:t>194911</w:t>
      </w:r>
    </w:p>
    <w:p>
      <w:r>
        <w:t>#SPD ist, wenn man die sonst lästige Basisdemokratie für sich entdeckt, um der lästigen Basis klar zu machen, dass ihre Bedenken gegen eine #GroKo lästig sind.</w:t>
      </w:r>
    </w:p>
    <w:p>
      <w:r>
        <w:rPr>
          <w:b/>
          <w:u w:val="single"/>
        </w:rPr>
        <w:t>194912</w:t>
      </w:r>
    </w:p>
    <w:p>
      <w:r>
        <w:t>@kkleinigkeit @StapelChipsYT @Lea_Chiara Ich würde sagen, sie hat psychische Probleme und benötigt professionelle Hilfe.</w:t>
      </w:r>
    </w:p>
    <w:p>
      <w:r>
        <w:rPr>
          <w:b/>
          <w:u w:val="single"/>
        </w:rPr>
        <w:t>194913</w:t>
      </w:r>
    </w:p>
    <w:p>
      <w:r>
        <w:t>@Wjanka634 @FeePatzer Und Deine sind extrem doof.</w:t>
      </w:r>
    </w:p>
    <w:p>
      <w:r>
        <w:rPr>
          <w:b/>
          <w:u w:val="single"/>
        </w:rPr>
        <w:t>194914</w:t>
      </w:r>
    </w:p>
    <w:p>
      <w:r>
        <w:t>@JacobJoussen Vielen Dank und viel Spaß beim Entdecken der neuen Seite. :)</w:t>
      </w:r>
    </w:p>
    <w:p>
      <w:r>
        <w:rPr>
          <w:b/>
          <w:u w:val="single"/>
        </w:rPr>
        <w:t>194915</w:t>
      </w:r>
    </w:p>
    <w:p>
      <w:r>
        <w:t>Frau #Böttinger meine Meinung dazu ist sie sollten uns mit ihrem Pferdegebiss nicht weiter belästigen #WDR</w:t>
      </w:r>
    </w:p>
    <w:p>
      <w:r>
        <w:rPr>
          <w:b/>
          <w:u w:val="single"/>
        </w:rPr>
        <w:t>194916</w:t>
      </w:r>
    </w:p>
    <w:p>
      <w:r>
        <w:t>@rspctfl @houelle_beck @Innenwelttramp @ergroovt @ThomasMichael71 @ksemann2 @DrKassandraPari Dann hättest Du nichts dagegen, wenn ein Lehrer ein Zeichen d PKK im Unterricht trägt? Oder die Flagge Israels? Oder ein Anstecker der AfD?</w:t>
      </w:r>
    </w:p>
    <w:p>
      <w:r>
        <w:rPr>
          <w:b/>
          <w:u w:val="single"/>
        </w:rPr>
        <w:t>194917</w:t>
      </w:r>
    </w:p>
    <w:p>
      <w:r>
        <w:t>@SPDNDS @HeikoMaas Wie blöd können die Niedersachsen doch sein ???</w:t>
      </w:r>
    </w:p>
    <w:p>
      <w:r>
        <w:rPr>
          <w:b/>
          <w:u w:val="single"/>
        </w:rPr>
        <w:t>194918</w:t>
      </w:r>
    </w:p>
    <w:p>
      <w:r>
        <w:t>@Reiterfee: @WHetzler @DanielMindon Tauber, ich würde sagen, die tatsächlichen Arschlöcher sitzen in der Regierung |LBR| SO IST ES!</w:t>
      </w:r>
    </w:p>
    <w:p>
      <w:r>
        <w:rPr>
          <w:b/>
          <w:u w:val="single"/>
        </w:rPr>
        <w:t>194919</w:t>
      </w:r>
    </w:p>
    <w:p>
      <w:r>
        <w:t>Toutes mes félicitations Jean-Luc! Fast 20 Prozent: ein grandioser Erfolg für die französische Linke! #Melenchon #Frankreichwahl</w:t>
      </w:r>
    </w:p>
    <w:p>
      <w:r>
        <w:rPr>
          <w:b/>
          <w:u w:val="single"/>
        </w:rPr>
        <w:t>194920</w:t>
      </w:r>
    </w:p>
    <w:p>
      <w:r>
        <w:t>@jdoeschner @nrwspd @spdde Die SPD sollte wohl besser auf ihre Umweltministerin hören als auf die lokale RWE-Lobby.</w:t>
      </w:r>
    </w:p>
    <w:p>
      <w:r>
        <w:rPr>
          <w:b/>
          <w:u w:val="single"/>
        </w:rPr>
        <w:t>194921</w:t>
      </w:r>
    </w:p>
    <w:p>
      <w:r>
        <w:t>@clydevpg Wo bleibt der private Wachdienst, der die in den Arsch tritt?</w:t>
      </w:r>
    </w:p>
    <w:p>
      <w:r>
        <w:rPr>
          <w:b/>
          <w:u w:val="single"/>
        </w:rPr>
        <w:t>194922</w:t>
      </w:r>
    </w:p>
    <w:p>
      <w:r>
        <w:t>@Verlierer50 Nicht reden. handeln. Sofort. Umgehend!</w:t>
      </w:r>
    </w:p>
    <w:p>
      <w:r>
        <w:rPr>
          <w:b/>
          <w:u w:val="single"/>
        </w:rPr>
        <w:t>194923</w:t>
      </w:r>
    </w:p>
    <w:p>
      <w:r>
        <w:t>Friedman raus!Ab ins gelobte Land!</w:t>
      </w:r>
    </w:p>
    <w:p>
      <w:r>
        <w:rPr>
          <w:b/>
          <w:u w:val="single"/>
        </w:rPr>
        <w:t>194924</w:t>
      </w:r>
    </w:p>
    <w:p>
      <w:r>
        <w:t>Spannend: Carsten Schneider (#SPD) argumentiert bei #AnneWill gerade, dass eine Partei im Parlament bei derselben Frage anders abstimmen kann als in der Regierung. So weit, so gut. Heißt das, die @spdbt wird im Bundestag auch die Verlängerung des Afghanistan-Einsatzes ablehnen?</w:t>
      </w:r>
    </w:p>
    <w:p>
      <w:r>
        <w:rPr>
          <w:b/>
          <w:u w:val="single"/>
        </w:rPr>
        <w:t>194925</w:t>
      </w:r>
    </w:p>
    <w:p>
      <w:r>
        <w:t>@Verlierer50 |LBR| Christen sind tierfreundlich. Asiaten nicht. Außer Buddisten. Juden?</w:t>
      </w:r>
    </w:p>
    <w:p>
      <w:r>
        <w:rPr>
          <w:b/>
          <w:u w:val="single"/>
        </w:rPr>
        <w:t>194926</w:t>
      </w:r>
    </w:p>
    <w:p>
      <w:r>
        <w:t>das hätte ich der #FDP nicht zugetraut alle Achtung! nur die #Grünen kriechen allen in den Arsch</w:t>
      </w:r>
    </w:p>
    <w:p>
      <w:r>
        <w:rPr>
          <w:b/>
          <w:u w:val="single"/>
        </w:rPr>
        <w:t>194927</w:t>
      </w:r>
    </w:p>
    <w:p>
      <w:r>
        <w:t>jetzt wieder LinksGrüne-Propaganda von Linksfaschisten #Böhmermann #LaferLichterLuther</w:t>
      </w:r>
    </w:p>
    <w:p>
      <w:r>
        <w:rPr>
          <w:b/>
          <w:u w:val="single"/>
        </w:rPr>
        <w:t>194928</w:t>
      </w:r>
    </w:p>
    <w:p>
      <w:r>
        <w:t>@PhilipPlickert Das Grundgesetz ist das beste, was wir haben. Es zu schützen, ist unser aller Pflicht.</w:t>
      </w:r>
    </w:p>
    <w:p>
      <w:r>
        <w:rPr>
          <w:b/>
          <w:u w:val="single"/>
        </w:rPr>
        <w:t>194929</w:t>
      </w:r>
    </w:p>
    <w:p>
      <w:r>
        <w:t>Terror wird durch Gegenterror beantwortet werden!</w:t>
      </w:r>
    </w:p>
    <w:p>
      <w:r>
        <w:rPr>
          <w:b/>
          <w:u w:val="single"/>
        </w:rPr>
        <w:t>194930</w:t>
      </w:r>
    </w:p>
    <w:p>
      <w:r>
        <w:t>@mountainman1977 @DerDoktorant Wichtiger wäre mir das Messverfahren und die Quelle. Die Aussage erschließt sich mir aus dem Kontext und der Intuition.</w:t>
      </w:r>
    </w:p>
    <w:p>
      <w:r>
        <w:rPr>
          <w:b/>
          <w:u w:val="single"/>
        </w:rPr>
        <w:t>194931</w:t>
      </w:r>
    </w:p>
    <w:p>
      <w:r>
        <w:t>@SunTsu Nein, darauf ist niemand stolz. Und die Kirche geht das Problem mittlerweile an wie kaum eine andere Institution.</w:t>
      </w:r>
    </w:p>
    <w:p>
      <w:r>
        <w:rPr>
          <w:b/>
          <w:u w:val="single"/>
        </w:rPr>
        <w:t>194932</w:t>
      </w:r>
    </w:p>
    <w:p>
      <w:r>
        <w:t>@erik_fluegge @Arndt_Klocke @c_lindner Hat er auch eine neue Führungsmannschaft bei der FDP angeboten? #machtSinn</w:t>
      </w:r>
    </w:p>
    <w:p>
      <w:r>
        <w:rPr>
          <w:b/>
          <w:u w:val="single"/>
        </w:rPr>
        <w:t>194933</w:t>
      </w:r>
    </w:p>
    <w:p>
      <w:r>
        <w:t>@neythomas Ach, das ist doch ein Sturm im Wasserglas. Spahn ist nun mal ne rechte Tucke 😁</w:t>
      </w:r>
    </w:p>
    <w:p>
      <w:r>
        <w:rPr>
          <w:b/>
          <w:u w:val="single"/>
        </w:rPr>
        <w:t>194934</w:t>
      </w:r>
    </w:p>
    <w:p>
      <w:r>
        <w:t>Gut!Sofort alles Geld stoppen,Beziehungen abbrechen und alle Griechen aus Deutschland raus!Keinerlei Renten-und Sozialleistungen!</w:t>
      </w:r>
    </w:p>
    <w:p>
      <w:r>
        <w:rPr>
          <w:b/>
          <w:u w:val="single"/>
        </w:rPr>
        <w:t>194935</w:t>
      </w:r>
    </w:p>
    <w:p>
      <w:r>
        <w:t>@KonstantinaNdM @_StultaMundi @Quuux @NoHateSpeechDE Anders gesagt: Ihr seid Rassisten.</w:t>
      </w:r>
    </w:p>
    <w:p>
      <w:r>
        <w:rPr>
          <w:b/>
          <w:u w:val="single"/>
        </w:rPr>
        <w:t>194936</w:t>
      </w:r>
    </w:p>
    <w:p>
      <w:r>
        <w:t>@ohneKonsequenz @BonkeKolja So siehst aus. Kuscheljutiz für Asylantenpack.</w:t>
      </w:r>
    </w:p>
    <w:p>
      <w:r>
        <w:rPr>
          <w:b/>
          <w:u w:val="single"/>
        </w:rPr>
        <w:t>194937</w:t>
      </w:r>
    </w:p>
    <w:p>
      <w:r>
        <w:t>@spdde @MartinSchulz Jeder der mit Gabriel und Steinmeier paktiert hat bei mir verschissen. SPD - SCHMAROTZER, PÄDOPHILE UND DENUNZIANTEN !!!</w:t>
      </w:r>
    </w:p>
    <w:p>
      <w:r>
        <w:rPr>
          <w:b/>
          <w:u w:val="single"/>
        </w:rPr>
        <w:t>194938</w:t>
      </w:r>
    </w:p>
    <w:p>
      <w:r>
        <w:t>@mz_wittenberg Immer erhöhte Geschwindigkeit die Ursache. Arme Tiere,verfluchte Raser.</w:t>
      </w:r>
    </w:p>
    <w:p>
      <w:r>
        <w:rPr>
          <w:b/>
          <w:u w:val="single"/>
        </w:rPr>
        <w:t>194939</w:t>
      </w:r>
    </w:p>
    <w:p>
      <w:r>
        <w:t>Nun ja, ich verfolge ja auch keine politische Agenda. Und ich bin sexuell aufgeklärt.</w:t>
      </w:r>
    </w:p>
    <w:p>
      <w:r>
        <w:rPr>
          <w:b/>
          <w:u w:val="single"/>
        </w:rPr>
        <w:t>194940</w:t>
      </w:r>
    </w:p>
    <w:p>
      <w:r>
        <w:t>@welt Geht's noch? Ihr habt doch einen an der Waffel🖕</w:t>
      </w:r>
    </w:p>
    <w:p>
      <w:r>
        <w:rPr>
          <w:b/>
          <w:u w:val="single"/>
        </w:rPr>
        <w:t>194941</w:t>
      </w:r>
    </w:p>
    <w:p>
      <w:r>
        <w:t>@BoseGundolf @KnooshoodKnorke @heribertprantl Du wirst heute schon ausgelacht!</w:t>
      </w:r>
    </w:p>
    <w:p>
      <w:r>
        <w:rPr>
          <w:b/>
          <w:u w:val="single"/>
        </w:rPr>
        <w:t>194942</w:t>
      </w:r>
    </w:p>
    <w:p>
      <w:r>
        <w:t>@oadiakosmos @Fjordspringer @Schockadin @Schnubb36 @3rd_stone_f_sun @gselsbaer @transsimian @AlfredAndPaul @TomBell46959788 @KosmosOadia @druzim @DasEbenbild @_Apuleius @karlrahner_sj @veronikusz @LadyLeliana @VJanusch @HELMA__D @ifw_recht @gbs_org Vorurteile sind sehr rational. Beispiel: Ich habe das Vorurteil, dass mich ein Löwe angreifen wird, wenn ich in sein Territorium eindringe. Aufgrund dieses Vorurteils vermeide ich es im Zoo in das Löwengehege zu klettern. Ich finde das ziemlich rational.</w:t>
      </w:r>
    </w:p>
    <w:p>
      <w:r>
        <w:rPr>
          <w:b/>
          <w:u w:val="single"/>
        </w:rPr>
        <w:t>194943</w:t>
      </w:r>
    </w:p>
    <w:p>
      <w:r>
        <w:t>@OezcanMutlu @Hollstein63 @BILD_Politik @Senatskanzlei_B @rbb24 @tagesspiegel @TspBerlin @TspLeute @ronzheimer Danke, dass du gekommen bist!</w:t>
      </w:r>
    </w:p>
    <w:p>
      <w:r>
        <w:rPr>
          <w:b/>
          <w:u w:val="single"/>
        </w:rPr>
        <w:t>194944</w:t>
      </w:r>
    </w:p>
    <w:p>
      <w:r>
        <w:t>@mariae_gloria Wo genau? Gerne auch per DM mit Screenshot. /jcm</w:t>
      </w:r>
    </w:p>
    <w:p>
      <w:r>
        <w:rPr>
          <w:b/>
          <w:u w:val="single"/>
        </w:rPr>
        <w:t>194945</w:t>
      </w:r>
    </w:p>
    <w:p>
      <w:r>
        <w:t>@MiataMuc @Tom174_ Bin halt anhänglich, zahm und faul ☺</w:t>
      </w:r>
    </w:p>
    <w:p>
      <w:r>
        <w:rPr>
          <w:b/>
          <w:u w:val="single"/>
        </w:rPr>
        <w:t>194946</w:t>
      </w:r>
    </w:p>
    <w:p>
      <w:r>
        <w:t>@Tom174_ Lass mal noch mal zählen...</w:t>
      </w:r>
    </w:p>
    <w:p>
      <w:r>
        <w:rPr>
          <w:b/>
          <w:u w:val="single"/>
        </w:rPr>
        <w:t>194947</w:t>
      </w:r>
    </w:p>
    <w:p>
      <w:r>
        <w:t>@tbb_berlin Fast 1/3 der Berl. Bevölkerung hat Migrationshintergrund @cdu_berlin @spdberlin @gruene_berlin @PiratenBerlin @dielinkeberlin</w:t>
      </w:r>
    </w:p>
    <w:p>
      <w:r>
        <w:rPr>
          <w:b/>
          <w:u w:val="single"/>
        </w:rPr>
        <w:t>194948</w:t>
      </w:r>
    </w:p>
    <w:p>
      <w:r>
        <w:t>@MiataMuc Nein. Aber was hat schwul sein mit einem verminderten Wohlergehen zu tun?</w:t>
      </w:r>
    </w:p>
    <w:p>
      <w:r>
        <w:rPr>
          <w:b/>
          <w:u w:val="single"/>
        </w:rPr>
        <w:t>194949</w:t>
      </w:r>
    </w:p>
    <w:p>
      <w:r>
        <w:t>@Achim7871 Die Eliten wollen Deutschland ausrotten , kapieren zu wenig . |LBR| Genau traurige Wahrheit. Ausrottung ohne kaum Widerstand!</w:t>
      </w:r>
    </w:p>
    <w:p>
      <w:r>
        <w:rPr>
          <w:b/>
          <w:u w:val="single"/>
        </w:rPr>
        <w:t>194950</w:t>
      </w:r>
    </w:p>
    <w:p>
      <w:r>
        <w:t>@Kahuna456 @Lotus88118558 @Jala_varietas Ich glaube er hat auch noch nicht mitbekommen, dass Frauen ansprechen mittlerweile als sexuelle Belästigung gilt ☺</w:t>
      </w:r>
    </w:p>
    <w:p>
      <w:r>
        <w:rPr>
          <w:b/>
          <w:u w:val="single"/>
        </w:rPr>
        <w:t>194951</w:t>
      </w:r>
    </w:p>
    <w:p>
      <w:r>
        <w:t>Deutschland wird zurückkommen ,stärker und härter als je zu vor!!!</w:t>
      </w:r>
    </w:p>
    <w:p>
      <w:r>
        <w:rPr>
          <w:b/>
          <w:u w:val="single"/>
        </w:rPr>
        <w:t>194952</w:t>
      </w:r>
    </w:p>
    <w:p>
      <w:r>
        <w:t>@ThiloAdamitz Biste wieder bereit und willig 😀</w:t>
      </w:r>
    </w:p>
    <w:p>
      <w:r>
        <w:rPr>
          <w:b/>
          <w:u w:val="single"/>
        </w:rPr>
        <w:t>194953</w:t>
      </w:r>
    </w:p>
    <w:p>
      <w:r>
        <w:t>@Meyermit_ey @maurice_breuer Untere Einkommen werden durch die Abschaffung des Solis nicht entlastet. Die Entlastung erfolgt durch andere Dinge bzw. durch die Beispiele von 2 Kindern (Kindergeld). /TN</w:t>
      </w:r>
    </w:p>
    <w:p>
      <w:r>
        <w:rPr>
          <w:b/>
          <w:u w:val="single"/>
        </w:rPr>
        <w:t>194954</w:t>
      </w:r>
    </w:p>
    <w:p>
      <w:r>
        <w:t>@ThiloAdamitz @MiataMuc Das ist nicht der @MiataMuc 😁</w:t>
      </w:r>
    </w:p>
    <w:p>
      <w:r>
        <w:rPr>
          <w:b/>
          <w:u w:val="single"/>
        </w:rPr>
        <w:t>194955</w:t>
      </w:r>
    </w:p>
    <w:p>
      <w:r>
        <w:t>@mountainman1977 @MiataMuc @MartinDomig Süßer Senf ja. Aber dazu normale Brötchen oder Mischbrot. Multikulturell sozusagen 😁</w:t>
      </w:r>
    </w:p>
    <w:p>
      <w:r>
        <w:rPr>
          <w:b/>
          <w:u w:val="single"/>
        </w:rPr>
        <w:t>194956</w:t>
      </w:r>
    </w:p>
    <w:p>
      <w:r>
        <w:t>@anna_IIna Wahnsinn. Und die Deutschen halten still,bis auf ganz wenige.</w:t>
      </w:r>
    </w:p>
    <w:p>
      <w:r>
        <w:rPr>
          <w:b/>
          <w:u w:val="single"/>
        </w:rPr>
        <w:t>194957</w:t>
      </w:r>
    </w:p>
    <w:p>
      <w:r>
        <w:t>Herr Friedman und Konsorten. Es wird der Tag der Rache der freien Völker kommen.</w:t>
      </w:r>
    </w:p>
    <w:p>
      <w:r>
        <w:rPr>
          <w:b/>
          <w:u w:val="single"/>
        </w:rPr>
        <w:t>194958</w:t>
      </w:r>
    </w:p>
    <w:p>
      <w:r>
        <w:t>@AfDBerlin @balleryna |LBR| Das ist der Anfang des Bürgerkrieges.</w:t>
      </w:r>
    </w:p>
    <w:p>
      <w:r>
        <w:rPr>
          <w:b/>
          <w:u w:val="single"/>
        </w:rPr>
        <w:t>194959</w:t>
      </w:r>
    </w:p>
    <w:p>
      <w:r>
        <w:t>Liebe Freunde und Kameraden, lasst uns endlich miteinander vernetzen!Nur gemeinsam sind wir stark!</w:t>
      </w:r>
    </w:p>
    <w:p>
      <w:r>
        <w:rPr>
          <w:b/>
          <w:u w:val="single"/>
        </w:rPr>
        <w:t>194960</w:t>
      </w:r>
    </w:p>
    <w:p>
      <w:r>
        <w:t>@Hruotland2017 @Matthias_Kamann Dennoch legt er das biblische Zeugnis auf dem Stand der Exegese aus. /fxn</w:t>
      </w:r>
    </w:p>
    <w:p>
      <w:r>
        <w:rPr>
          <w:b/>
          <w:u w:val="single"/>
        </w:rPr>
        <w:t>194961</w:t>
      </w:r>
    </w:p>
    <w:p>
      <w:r>
        <w:t>Der Abschaum regiert,die Ostküste jubelt.</w:t>
      </w:r>
    </w:p>
    <w:p>
      <w:r>
        <w:rPr>
          <w:b/>
          <w:u w:val="single"/>
        </w:rPr>
        <w:t>194962</w:t>
      </w:r>
    </w:p>
    <w:p>
      <w:r>
        <w:t>@JoeHellBack @ThomasMichael71 @alexa_jung60 @Tschonka @Gwen_Ny_ @dasstimmvieh @Mohrenpost Wo ist dann Dein Problem damit, wenn jemand den Islam ablehnt?</w:t>
      </w:r>
    </w:p>
    <w:p>
      <w:r>
        <w:rPr>
          <w:b/>
          <w:u w:val="single"/>
        </w:rPr>
        <w:t>194963</w:t>
      </w:r>
    </w:p>
    <w:p>
      <w:r>
        <w:t>Die Zersetzung,die Vernichtung der Kultur,der Abschaum,hat immer nur einen Ursprung!</w:t>
      </w:r>
    </w:p>
    <w:p>
      <w:r>
        <w:rPr>
          <w:b/>
          <w:u w:val="single"/>
        </w:rPr>
        <w:t>194964</w:t>
      </w:r>
    </w:p>
    <w:p>
      <w:r>
        <w:t>@k_waus Nur ganz kurz: "Rechtsradikal" muss man sich (Meinungsfreiheit) sogar als Grüner bieten lassen. Neonazi nicht, es sei denn es bestehen "Anknüpfungspunkte" für diese These aufgrund von vorangehenden Äußerungen von ihnen, die diese Zuordnung vertretbar erscheinen lassen.</w:t>
      </w:r>
    </w:p>
    <w:p>
      <w:r>
        <w:rPr>
          <w:b/>
          <w:u w:val="single"/>
        </w:rPr>
        <w:t>194965</w:t>
      </w:r>
    </w:p>
    <w:p>
      <w:r>
        <w:t>@KonseqLiberal @MiataMuc Es gibt einen Unterschied zwischen geil sein, und dies auszuleben. |LBR| Mehr wollte ich nicht sagen.</w:t>
      </w:r>
    </w:p>
    <w:p>
      <w:r>
        <w:rPr>
          <w:b/>
          <w:u w:val="single"/>
        </w:rPr>
        <w:t>194966</w:t>
      </w:r>
    </w:p>
    <w:p>
      <w:r>
        <w:t>@rspctfl @Innenwelttramp @ergroovt @ThomasMichael71 @houelle_beck @ksemann2 @DrKassandraPari 1. Es gibt keinerlei Beweis dafür, dass Gott existiert. |LBR| 2. Wäre gut, wenn Du mal Koran und Hadithe lesen würdest.</w:t>
      </w:r>
    </w:p>
    <w:p>
      <w:r>
        <w:rPr>
          <w:b/>
          <w:u w:val="single"/>
        </w:rPr>
        <w:t>194967</w:t>
      </w:r>
    </w:p>
    <w:p>
      <w:r>
        <w:t>@oadiakosmos @Schockadin @3rd_stone_f_sun @Schnubb36 @Fjordspringer @gselsbaer @transsimian @AlfredAndPaul @TomBell46959788 @KosmosOadia @druzim @DasEbenbild @_Apuleius @karlrahner_sj @veronikusz @LadyLeliana @VJanusch @HELMA__D @ifw_recht @gbs_org Vielleicht wird es fassbarer wenn du es das "alte Testament ignorierende, neutestamentliche Christentum abzüglich der Dinge die mir nicht gefallen plus diverser Hinzufügungen und neuer Interpretationen" nennst.</w:t>
      </w:r>
    </w:p>
    <w:p>
      <w:r>
        <w:rPr>
          <w:b/>
          <w:u w:val="single"/>
        </w:rPr>
        <w:t>194968</w:t>
      </w:r>
    </w:p>
    <w:p>
      <w:r>
        <w:t>@MiataMuc Wenn nicht, mich einfach in Ruhe lassen bis etwa um 12 Uhr.</w:t>
      </w:r>
    </w:p>
    <w:p>
      <w:r>
        <w:rPr>
          <w:b/>
          <w:u w:val="single"/>
        </w:rPr>
        <w:t>194969</w:t>
      </w:r>
    </w:p>
    <w:p>
      <w:r>
        <w:t>Freie Deutsche schreiben an: wolfganghetzler1964@googlemail.com</w:t>
      </w:r>
    </w:p>
    <w:p>
      <w:r>
        <w:rPr>
          <w:b/>
          <w:u w:val="single"/>
        </w:rPr>
        <w:t>194970</w:t>
      </w:r>
    </w:p>
    <w:p>
      <w:r>
        <w:t>@XYEinzelfall |LBR| Das wird knapp für Hofer.</w:t>
      </w:r>
    </w:p>
    <w:p>
      <w:r>
        <w:rPr>
          <w:b/>
          <w:u w:val="single"/>
        </w:rPr>
        <w:t>194971</w:t>
      </w:r>
    </w:p>
    <w:p>
      <w:r>
        <w:t>#sträters #Männerhaushalt gähnend langweilige Billigproduktion nein danke #one</w:t>
      </w:r>
    </w:p>
    <w:p>
      <w:r>
        <w:rPr>
          <w:b/>
          <w:u w:val="single"/>
        </w:rPr>
        <w:t>194972</w:t>
      </w:r>
    </w:p>
    <w:p>
      <w:r>
        <w:t>Kinder schänden und das Volk verraten, das ist die Ideologie der Sozis und ihrer grünen Helfer!</w:t>
      </w:r>
    </w:p>
    <w:p>
      <w:r>
        <w:rPr>
          <w:b/>
          <w:u w:val="single"/>
        </w:rPr>
        <w:t>194973</w:t>
      </w:r>
    </w:p>
    <w:p>
      <w:r>
        <w:t>Und was bekommt ein Asylant der Deutsche umzubringen versucht?</w:t>
      </w:r>
    </w:p>
    <w:p>
      <w:r>
        <w:rPr>
          <w:b/>
          <w:u w:val="single"/>
        </w:rPr>
        <w:t>194974</w:t>
      </w:r>
    </w:p>
    <w:p>
      <w:r>
        <w:t>@Neodeutscher @KonseqLiberal Das ist Deine Logik. Du willst schließlich nicht zu den Tschechen wegen etwas, was deren Vorfahren getan haben.</w:t>
      </w:r>
    </w:p>
    <w:p>
      <w:r>
        <w:rPr>
          <w:b/>
          <w:u w:val="single"/>
        </w:rPr>
        <w:t>194975</w:t>
      </w:r>
    </w:p>
    <w:p>
      <w:r>
        <w:t>@tagesthemen @tagesschau Gibt es da ein Patent, von dem wir nichts wussten? ;-) /jcm</w:t>
      </w:r>
    </w:p>
    <w:p>
      <w:r>
        <w:rPr>
          <w:b/>
          <w:u w:val="single"/>
        </w:rPr>
        <w:t>194976</w:t>
      </w:r>
    </w:p>
    <w:p>
      <w:r>
        <w:t>@anna_IIna @Schulle99 Meine Lieblingskoalition wäre eine von diesen-AFD NPD REP DIe RECHTE.</w:t>
      </w:r>
    </w:p>
    <w:p>
      <w:r>
        <w:rPr>
          <w:b/>
          <w:u w:val="single"/>
        </w:rPr>
        <w:t>194977</w:t>
      </w:r>
    </w:p>
    <w:p>
      <w:r>
        <w:t>Egal welche Partei,egal welche Ideen.Meldet euch und wir bauen ein neues Deutschland!</w:t>
      </w:r>
    </w:p>
    <w:p>
      <w:r>
        <w:rPr>
          <w:b/>
          <w:u w:val="single"/>
        </w:rPr>
        <w:t>194978</w:t>
      </w:r>
    </w:p>
    <w:p>
      <w:r>
        <w:t>@wolfibey @SawsanChebli Ja, furchtbar. Das nächste Mal sollte man sie "alt und hässlich" nennen...</w:t>
      </w:r>
    </w:p>
    <w:p>
      <w:r>
        <w:rPr>
          <w:b/>
          <w:u w:val="single"/>
        </w:rPr>
        <w:t>194979</w:t>
      </w:r>
    </w:p>
    <w:p>
      <w:r>
        <w:t>@tagesschau Sehr gut! Gut f d Menschen, f Klima, Artenvielfalt. + ich freu mich immer mein #Bio Siegel so prominent zu sehen. + gut f d #Bauernfamilien</w:t>
      </w:r>
    </w:p>
    <w:p>
      <w:r>
        <w:rPr>
          <w:b/>
          <w:u w:val="single"/>
        </w:rPr>
        <w:t>194980</w:t>
      </w:r>
    </w:p>
    <w:p>
      <w:r>
        <w:t>@musevg Selbstverständlich ist die CSU das nicht (mehr) (durchgehend) - lesen Sie mal meine Tweets dazu! - und kann sich insofern eine Scheibe bei der SPD abschneiden.</w:t>
      </w:r>
    </w:p>
    <w:p>
      <w:r>
        <w:rPr>
          <w:b/>
          <w:u w:val="single"/>
        </w:rPr>
        <w:t>194981</w:t>
      </w:r>
    </w:p>
    <w:p>
      <w:r>
        <w:t>Deutsche wacht auf! |LBR| Für die Freiheit stehen wir!</w:t>
      </w:r>
    </w:p>
    <w:p>
      <w:r>
        <w:rPr>
          <w:b/>
          <w:u w:val="single"/>
        </w:rPr>
        <w:t>194982</w:t>
      </w:r>
    </w:p>
    <w:p>
      <w:r>
        <w:t>@anna_IIna @Nobby1949Z Mannheim, Multikulti versiffte Stadt. Klein Istambul und Rumänen/ Bulgaren ☠🖕</w:t>
      </w:r>
    </w:p>
    <w:p>
      <w:r>
        <w:rPr>
          <w:b/>
          <w:u w:val="single"/>
        </w:rPr>
        <w:t>194983</w:t>
      </w:r>
    </w:p>
    <w:p>
      <w:r>
        <w:t>@BVG_Tram Wir haben Ende der Woche.</w:t>
      </w:r>
    </w:p>
    <w:p>
      <w:r>
        <w:rPr>
          <w:b/>
          <w:u w:val="single"/>
        </w:rPr>
        <w:t>194984</w:t>
      </w:r>
    </w:p>
    <w:p>
      <w:r>
        <w:t>@MartinSchulz Weltoffenheit ist im Auswärtigen Amt ein Fremdwort! Deutsche Botschaft in Manila strotzt vor Menschenverachtung!</w:t>
      </w:r>
    </w:p>
    <w:p>
      <w:r>
        <w:rPr>
          <w:b/>
          <w:u w:val="single"/>
        </w:rPr>
        <w:t>194985</w:t>
      </w:r>
    </w:p>
    <w:p>
      <w:r>
        <w:t>@mountainman1977 Ich kann mit Schlampen umgehen 😃</w:t>
      </w:r>
    </w:p>
    <w:p>
      <w:r>
        <w:rPr>
          <w:b/>
          <w:u w:val="single"/>
        </w:rPr>
        <w:t>194986</w:t>
      </w:r>
    </w:p>
    <w:p>
      <w:r>
        <w:t>@_StultaMundi @xxgiana @markrudolph2701 Magst Du mal den Grad der "Belästigung" schildern?</w:t>
      </w:r>
    </w:p>
    <w:p>
      <w:r>
        <w:rPr>
          <w:b/>
          <w:u w:val="single"/>
        </w:rPr>
        <w:t>194987</w:t>
      </w:r>
    </w:p>
    <w:p>
      <w:r>
        <w:t>@mollemopp Genau. Die Froschfresser haben nichts gelernt! Ihr Untergang ist selbstverschuldet.</w:t>
      </w:r>
    </w:p>
    <w:p>
      <w:r>
        <w:rPr>
          <w:b/>
          <w:u w:val="single"/>
        </w:rPr>
        <w:t>194988</w:t>
      </w:r>
    </w:p>
    <w:p>
      <w:r>
        <w:t>@rspctfl @Kischeph @Volker_Beck Mich interessiert's weil ich es gut finde, dass es inmitten islamischen Barbarei wenigstens eine Demokratie gibt, in der ich Schwänze lutschen kann ohne ins Gefängnis zu kommen.</w:t>
      </w:r>
    </w:p>
    <w:p>
      <w:r>
        <w:rPr>
          <w:b/>
          <w:u w:val="single"/>
        </w:rPr>
        <w:t>194989</w:t>
      </w:r>
    </w:p>
    <w:p>
      <w:r>
        <w:t>@NDRrecherche was wird nun aus der kostenlosen KITA in der Niedersachsen GROKO ?</w:t>
      </w:r>
    </w:p>
    <w:p>
      <w:r>
        <w:rPr>
          <w:b/>
          <w:u w:val="single"/>
        </w:rPr>
        <w:t>194990</w:t>
      </w:r>
    </w:p>
    <w:p>
      <w:r>
        <w:t>Nun werfe er Ärzten vor,abgelehnten Asylbewerbern zu leichtfertig Atteste auszustellen u. so diese vor Abschiebung zu bewahren. #DeMaiziere</w:t>
      </w:r>
    </w:p>
    <w:p>
      <w:r>
        <w:rPr>
          <w:b/>
          <w:u w:val="single"/>
        </w:rPr>
        <w:t>194991</w:t>
      </w:r>
    </w:p>
    <w:p>
      <w:r>
        <w:t>@MiataMuc @KonseqLiberal @Neodeutscher Ich habe immer gesagt, dass ich aus der Mark Brandenburg stamme.</w:t>
      </w:r>
    </w:p>
    <w:p>
      <w:r>
        <w:rPr>
          <w:b/>
          <w:u w:val="single"/>
        </w:rPr>
        <w:t>194992</w:t>
      </w:r>
    </w:p>
    <w:p>
      <w:r>
        <w:t>@MeliDeluxe Ich spritz gleich ab ,so geil machst du mich 😜</w:t>
      </w:r>
    </w:p>
    <w:p>
      <w:r>
        <w:rPr>
          <w:b/>
          <w:u w:val="single"/>
        </w:rPr>
        <w:t>194993</w:t>
      </w:r>
    </w:p>
    <w:p>
      <w:r>
        <w:t>diese scheiß #Islamisten #Gejaule will doch kein Mensch hören @aktuelleStunde #WDR</w:t>
      </w:r>
    </w:p>
    <w:p>
      <w:r>
        <w:rPr>
          <w:b/>
          <w:u w:val="single"/>
        </w:rPr>
        <w:t>194994</w:t>
      </w:r>
    </w:p>
    <w:p>
      <w:r>
        <w:t>ekelhaft Claudia Roth wieder im Fernsehen sehen zu müssen #Bundestag</w:t>
      </w:r>
    </w:p>
    <w:p>
      <w:r>
        <w:rPr>
          <w:b/>
          <w:u w:val="single"/>
        </w:rPr>
        <w:t>194995</w:t>
      </w:r>
    </w:p>
    <w:p>
      <w:r>
        <w:t>Deutschland, Deutschland über alles, |LBR| Über alles in der Welt, |LBR| Wenn es stets zu Schutz und Trutze |LBR| Brüderlich zusammenhält, |LBR| Von der Maas bis an die Memel, |LBR| Von der Etsch bis an den Belt - |LBR| Deutschland, Deutschland über alles, |LBR| Über alles in der Welt!</w:t>
      </w:r>
    </w:p>
    <w:p>
      <w:r>
        <w:rPr>
          <w:b/>
          <w:u w:val="single"/>
        </w:rPr>
        <w:t>194996</w:t>
      </w:r>
    </w:p>
    <w:p>
      <w:r>
        <w:t>@faz_donalphonso Wo ist der Zusammenhang zum Artikel?</w:t>
      </w:r>
    </w:p>
    <w:p>
      <w:r>
        <w:rPr>
          <w:b/>
          <w:u w:val="single"/>
        </w:rPr>
        <w:t>194997</w:t>
      </w:r>
    </w:p>
    <w:p>
      <w:r>
        <w:t>Übrigens: Man kann Meinungsfreiheit nicht missbrauchen. |LBR| #Servicetweet</w:t>
      </w:r>
    </w:p>
    <w:p>
      <w:r>
        <w:rPr>
          <w:b/>
          <w:u w:val="single"/>
        </w:rPr>
        <w:t>194998</w:t>
      </w:r>
    </w:p>
    <w:p>
      <w:r>
        <w:t>@gselsbaer @oadiakosmos @Fjordspringer @AlfredAndPaul @3rd_stone_f_sun @transsimian @TomBell46959788 @Schnubb36 @KosmosOadia @druzim @DasEbenbild @_Apuleius @karlrahner_sj @veronikusz @LadyLeliana @VJanusch @HELMA__D @ifw_recht @gbs_org Mir ist jetzt nicht ganz klar, ob er an die Geschichten in der Bibel glaubt, scheinbar nicht, denn die Evolution erkennt er ja an. Das man an einen "Gott" glaubt ist nachvollziehbar, aber die Geschichten in der Bibel sind eben in höchstem Maße unglaubwürdig und unplausibel.</w:t>
      </w:r>
    </w:p>
    <w:p>
      <w:r>
        <w:rPr>
          <w:b/>
          <w:u w:val="single"/>
        </w:rPr>
        <w:t>194999</w:t>
      </w:r>
    </w:p>
    <w:p>
      <w:r>
        <w:t>@BVG_Tram |LBR| Ich hoffe, dass die M10 ab morgen dann mit F8Z fährt. |LBR| Ich werde das kontrollieren ☺</w:t>
      </w:r>
    </w:p>
    <w:p>
      <w:r>
        <w:rPr>
          <w:b/>
          <w:u w:val="single"/>
        </w:rPr>
        <w:t>195000</w:t>
      </w:r>
    </w:p>
    <w:p>
      <w:r>
        <w:t>Ist es nicht grotesk, dass mittlerweile sogar die CSU so wenig Reibungspunkte mit den Grünen hat, dass es nicht sie gewesen sind, die die Gespräche abbrachen?</w:t>
      </w:r>
    </w:p>
    <w:p>
      <w:r>
        <w:rPr>
          <w:b/>
          <w:u w:val="single"/>
        </w:rPr>
        <w:t>195001</w:t>
      </w:r>
    </w:p>
    <w:p>
      <w:r>
        <w:t>@Vergwohlrumpler leider .....wobei Linksgrüne selten was nützliches studieren.... ehr Philosophie und Kunstgeschichte</w:t>
      </w:r>
    </w:p>
    <w:p>
      <w:r>
        <w:rPr>
          <w:b/>
          <w:u w:val="single"/>
        </w:rPr>
        <w:t>195002</w:t>
      </w:r>
    </w:p>
    <w:p>
      <w:r>
        <w:t>Geht ein #AfD-Anhänger zum Arzt und sagt: Herr Doktor, ich habe seit geraumer Zeit ganz viel Bauchschmerzen. Antwortet der Arzt: Entlasten Sie Ihren Bauch und fangen Sie an zu denken. #NoAfD</w:t>
      </w:r>
    </w:p>
    <w:p>
      <w:r>
        <w:rPr>
          <w:b/>
          <w:u w:val="single"/>
        </w:rPr>
        <w:t>195003</w:t>
      </w:r>
    </w:p>
    <w:p>
      <w:r>
        <w:t>@DonBarbone @hannes_elefant @ChSascha Welches Menschenrecht wird denn durch eine Aussage verletzt?</w:t>
      </w:r>
    </w:p>
    <w:p>
      <w:r>
        <w:rPr>
          <w:b/>
          <w:u w:val="single"/>
        </w:rPr>
        <w:t>195004</w:t>
      </w:r>
    </w:p>
    <w:p>
      <w:r>
        <w:t>@DrPhiloponus wenn du Arsch geficktes Elitäre schwein ,den Mut und Eier hättest,dann sag wirklich wie du heisst !!!! Oh Entschuldigung !</w:t>
      </w:r>
    </w:p>
    <w:p>
      <w:r>
        <w:rPr>
          <w:b/>
          <w:u w:val="single"/>
        </w:rPr>
        <w:t>195005</w:t>
      </w:r>
    </w:p>
    <w:p>
      <w:r>
        <w:t>@FreierWaehler @balleryna |LBR| So ein Schwein sitzt noch da oben? Pfui Teufel!</w:t>
      </w:r>
    </w:p>
    <w:p>
      <w:r>
        <w:rPr>
          <w:b/>
          <w:u w:val="single"/>
        </w:rPr>
        <w:t>195006</w:t>
      </w:r>
    </w:p>
    <w:p>
      <w:r>
        <w:t>@Renner_AfD @AfD @Alice_Weidel @Joerg_Meuthen @AlternativeNRW @NRW_JA @TrauDichDE @2017_AfDwaehlen @Grueneversenken @Mundaufmachen Ich wähle AFD, weil die mich noch nicht beschissen haben. Die anderen Parteien hingegen schon, insbesondere das Pack aus der GroKo !!!</w:t>
      </w:r>
    </w:p>
    <w:p>
      <w:r>
        <w:rPr>
          <w:b/>
          <w:u w:val="single"/>
        </w:rPr>
        <w:t>195007</w:t>
      </w:r>
    </w:p>
    <w:p>
      <w:r>
        <w:t>Vom 17.10. bis zum 20.10. bin ich auf unserem Regionaltreffen Nord im Karmel in Berlin. Ich freue mich auf Dialog, neue Impulse...</w:t>
      </w:r>
    </w:p>
    <w:p>
      <w:r>
        <w:rPr>
          <w:b/>
          <w:u w:val="single"/>
        </w:rPr>
        <w:t>195008</w:t>
      </w:r>
    </w:p>
    <w:p>
      <w:r>
        <w:t>@HollsteinM @MatthiasBannas @MonikaHerrmann1 @SZ Auch nicht zu ignorieren: 90% der antisemitischen Straftaten in Deutschland haben einen rechtsextremen Hintergrund.</w:t>
      </w:r>
    </w:p>
    <w:p>
      <w:r>
        <w:rPr>
          <w:b/>
          <w:u w:val="single"/>
        </w:rPr>
        <w:t>195009</w:t>
      </w:r>
    </w:p>
    <w:p>
      <w:r>
        <w:t>@Timon_Gremmels Ein wirklicher Eklat ist, dass sich das ach so soziale Pack der SPD im Auswärtigen Amt menschenverachtend verhält und willkürlich handelt!</w:t>
      </w:r>
    </w:p>
    <w:p>
      <w:r>
        <w:rPr>
          <w:b/>
          <w:u w:val="single"/>
        </w:rPr>
        <w:t>195010</w:t>
      </w:r>
    </w:p>
    <w:p>
      <w:r>
        <w:t>@JuliaKloeckner ist eine Körperverletzung! Sorry diese Frau ist einfach Dumm!</w:t>
      </w:r>
    </w:p>
    <w:p>
      <w:r>
        <w:rPr>
          <w:b/>
          <w:u w:val="single"/>
        </w:rPr>
        <w:t>195011</w:t>
      </w:r>
    </w:p>
    <w:p>
      <w:r>
        <w:t>@SteffenKuhne @welt Indem er Begriffe wie kulturelle Sicherheit verwendet, breitet er quasi den Roten Teppich für die Identitären aus. Viele, die zuvor die SPD und dann plötzlich die AfD gewählt haben, haben das mit Sicherheit nicht aufgrund der fehlenden kulturellen Sicherheit getan.</w:t>
      </w:r>
    </w:p>
    <w:p>
      <w:r>
        <w:rPr>
          <w:b/>
          <w:u w:val="single"/>
        </w:rPr>
        <w:t>195012</w:t>
      </w:r>
    </w:p>
    <w:p>
      <w:r>
        <w:t>@Mama_arbeitet @annika_schach @herr_unbekannnt Können Sie die Frage beantworten? Warum sind 30 Prozent Frauen im Bundestag problematisch?</w:t>
      </w:r>
    </w:p>
    <w:p>
      <w:r>
        <w:rPr>
          <w:b/>
          <w:u w:val="single"/>
        </w:rPr>
        <w:t>195013</w:t>
      </w:r>
    </w:p>
    <w:p>
      <w:r>
        <w:t>@info2099 @Joemino Ich weiß. Aber NPD schafft es nie. Andere reche Minderheit ers recht nicht, das System umzukrempeln.</w:t>
      </w:r>
    </w:p>
    <w:p>
      <w:r>
        <w:rPr>
          <w:b/>
          <w:u w:val="single"/>
        </w:rPr>
        <w:t>195014</w:t>
      </w:r>
    </w:p>
    <w:p>
      <w:r>
        <w:t>@tagesspiegel Der Gysi den mochten auch viele, die mit der "Linken" nichts anfangen konnten.</w:t>
      </w:r>
    </w:p>
    <w:p>
      <w:r>
        <w:rPr>
          <w:b/>
          <w:u w:val="single"/>
        </w:rPr>
        <w:t>195015</w:t>
      </w:r>
    </w:p>
    <w:p>
      <w:r>
        <w:t>in meinen Augen ist Andrea #Nahles strunzdumm und hat einen riesen Nagel in der Kappe nur sie merkt es nicht #SPD</w:t>
      </w:r>
    </w:p>
    <w:p>
      <w:r>
        <w:rPr>
          <w:b/>
          <w:u w:val="single"/>
        </w:rPr>
        <w:t>195016</w:t>
      </w:r>
    </w:p>
    <w:p>
      <w:r>
        <w:t>Die Okkupanten wollen den deutschen und damit den europäischen Geist vernichten.</w:t>
      </w:r>
    </w:p>
    <w:p>
      <w:r>
        <w:rPr>
          <w:b/>
          <w:u w:val="single"/>
        </w:rPr>
        <w:t>195017</w:t>
      </w:r>
    </w:p>
    <w:p>
      <w:r>
        <w:t>@spdde @christa_scheuer @MartinSchulz Trink dir Einen, oder 2</w:t>
      </w:r>
    </w:p>
    <w:p>
      <w:r>
        <w:rPr>
          <w:b/>
          <w:u w:val="single"/>
        </w:rPr>
        <w:t>195018</w:t>
      </w:r>
    </w:p>
    <w:p>
      <w:r>
        <w:t>@rspctfl @Volker_Beck Wozu auch? Er hat nichts gemacht. Es sind Anhänger der Religion des Friedens, die sich mal wieder daneben benehmen.</w:t>
      </w:r>
    </w:p>
    <w:p>
      <w:r>
        <w:rPr>
          <w:b/>
          <w:u w:val="single"/>
        </w:rPr>
        <w:t>195019</w:t>
      </w:r>
    </w:p>
    <w:p>
      <w:r>
        <w:t>Den Kuchen essen und gleichzeitig behalten - den Spruch verstehe ich bis heute nicht. Wenn man den Kuchen isst, behält man ihn doch für sich.</w:t>
      </w:r>
    </w:p>
    <w:p>
      <w:r>
        <w:rPr>
          <w:b/>
          <w:u w:val="single"/>
        </w:rPr>
        <w:t>195020</w:t>
      </w:r>
    </w:p>
    <w:p>
      <w:r>
        <w:t>@Rumsucher Ich finde Claudia #Roth auch ekelhaft, und ich gehe noch viel weiter. Man sollte sie rückstandslos #entsorgen.</w:t>
      </w:r>
    </w:p>
    <w:p>
      <w:r>
        <w:rPr>
          <w:b/>
          <w:u w:val="single"/>
        </w:rPr>
        <w:t>195021</w:t>
      </w:r>
    </w:p>
    <w:p>
      <w:r>
        <w:t>Wisst Ihr wieviel Menschen bislang an #Glyphosat gestorben sind? Obwohl wir es seit Jahrzehnten über die Nahrungskette aufnehmen? |LBR| Genau! Null!</w:t>
      </w:r>
    </w:p>
    <w:p>
      <w:r>
        <w:rPr>
          <w:b/>
          <w:u w:val="single"/>
        </w:rPr>
        <w:t>195022</w:t>
      </w:r>
    </w:p>
    <w:p>
      <w:r>
        <w:t>Der Begriff "Demokratie" verkommt immer mehr zu einer Propaganda-Floskel für eine bestimmte links-grüne Ideologie.</w:t>
      </w:r>
    </w:p>
    <w:p>
      <w:r>
        <w:rPr>
          <w:b/>
          <w:u w:val="single"/>
        </w:rPr>
        <w:t>195023</w:t>
      </w:r>
    </w:p>
    <w:p>
      <w:r>
        <w:t>@migrate89 @c_lindner Hmh. Und ich dachte, es wäre die SPD gewesen, die schonmal den Familiennachzug ausgesetzt hat 🤔 Achte aber gerne im März 2018 darauf, ob ich mich geirrt habe.</w:t>
      </w:r>
    </w:p>
    <w:p>
      <w:r>
        <w:rPr>
          <w:b/>
          <w:u w:val="single"/>
        </w:rPr>
        <w:t>195024</w:t>
      </w:r>
    </w:p>
    <w:p>
      <w:r>
        <w:t>@Libelle2000R @mundaufmachen @Volker_Beck @amnesty @amnesty_de NATÜRLICH NUR FÜR BOLSCHEWISTEN UND SCHWULE!</w:t>
      </w:r>
    </w:p>
    <w:p>
      <w:r>
        <w:rPr>
          <w:b/>
          <w:u w:val="single"/>
        </w:rPr>
        <w:t>195025</w:t>
      </w:r>
    </w:p>
    <w:p>
      <w:r>
        <w:t>Auch heute darf Schwerverbrecher Uli #Hoeneß im Spiel gegen #FC #Bayern natürlich nicht fehlen #ARD</w:t>
      </w:r>
    </w:p>
    <w:p>
      <w:r>
        <w:rPr>
          <w:b/>
          <w:u w:val="single"/>
        </w:rPr>
        <w:t>195026</w:t>
      </w:r>
    </w:p>
    <w:p>
      <w:r>
        <w:t>Dieses Volk,das seit Jahrzehnten die Palästinenser unterdrückt, foltert und ermordet und die Welt terrorisiert,jammert jetzt.</w:t>
      </w:r>
    </w:p>
    <w:p>
      <w:r>
        <w:rPr>
          <w:b/>
          <w:u w:val="single"/>
        </w:rPr>
        <w:t>195027</w:t>
      </w:r>
    </w:p>
    <w:p>
      <w:r>
        <w:t>@redpillberlin @DerDoktorant @GegutGeschlecht Mädels. Kein Grund für Streit.</w:t>
      </w:r>
    </w:p>
    <w:p>
      <w:r>
        <w:rPr>
          <w:b/>
          <w:u w:val="single"/>
        </w:rPr>
        <w:t>195028</w:t>
      </w:r>
    </w:p>
    <w:p>
      <w:r>
        <w:t>Nicht ist erotischer als eine elektrische Zahnbürste #Tatort</w:t>
      </w:r>
    </w:p>
    <w:p>
      <w:r>
        <w:rPr>
          <w:b/>
          <w:u w:val="single"/>
        </w:rPr>
        <w:t>195029</w:t>
      </w:r>
    </w:p>
    <w:p>
      <w:r>
        <w:t>warum lädt man eine derart strunzdumme Frau #Demirkan bei #Maischberger ein #ARD</w:t>
      </w:r>
    </w:p>
    <w:p>
      <w:r>
        <w:rPr>
          <w:b/>
          <w:u w:val="single"/>
        </w:rPr>
        <w:t>195030</w:t>
      </w:r>
    </w:p>
    <w:p>
      <w:r>
        <w:t>@TheoDora58x - Das Reich Gottes mitten unter uns - eine Verheißung Schrifttext Jes 11, 1-9 |LBR| - Habt Mut, fürchtet euch nicht Schrifttext Jes 35, 3-10 Die Verheißung des messianischen Heils |LBR| - Mache dich auf und werde Licht Schrifttext Jes 60,1-4,62,5 Auf, werde Licht</w:t>
      </w:r>
    </w:p>
    <w:p>
      <w:r>
        <w:rPr>
          <w:b/>
          <w:u w:val="single"/>
        </w:rPr>
        <w:t>195031</w:t>
      </w:r>
    </w:p>
    <w:p>
      <w:r>
        <w:t>Dieses mobile Stoffgefängnis für Frauen gehört weder zu unserer Werte- noch zu unserer demokratischen Gesellschaft.</w:t>
      </w:r>
    </w:p>
    <w:p>
      <w:r>
        <w:rPr>
          <w:b/>
          <w:u w:val="single"/>
        </w:rPr>
        <w:t>195032</w:t>
      </w:r>
    </w:p>
    <w:p>
      <w:r>
        <w:t>@sahneschoko Wegen wem genau müssen Jüdische Schulen mit Soldaten beschützt werden, normal Polizei reicht nicht mehr? Naaa?</w:t>
      </w:r>
    </w:p>
    <w:p>
      <w:r>
        <w:rPr>
          <w:b/>
          <w:u w:val="single"/>
        </w:rPr>
        <w:t>195033</w:t>
      </w:r>
    </w:p>
    <w:p>
      <w:r>
        <w:t>@Helheimer @MiataMuc Nee, das war ne Umkleidekabine.</w:t>
      </w:r>
    </w:p>
    <w:p>
      <w:r>
        <w:rPr>
          <w:b/>
          <w:u w:val="single"/>
        </w:rPr>
        <w:t>195034</w:t>
      </w:r>
    </w:p>
    <w:p>
      <w:r>
        <w:t>Das Privileg der Frauen zeigt sich bereits an ihrer Kleidung. Während männlichen Kleidung auf Effizienz und bestmögliche Ausnutzung der Arbeitskraft ausgelegt wird, leisten sich Frauen extravagante Maskeraden. |LBR| Ich suche dazu noch mal das Zitat von Vilar raus ☺</w:t>
      </w:r>
    </w:p>
    <w:p>
      <w:r>
        <w:rPr>
          <w:b/>
          <w:u w:val="single"/>
        </w:rPr>
        <w:t>195035</w:t>
      </w:r>
    </w:p>
    <w:p>
      <w:r>
        <w:t>@hugresch @saltomentale Es ist dennoch legitimer auf Leistungen stolz zu sein, zu denen man selbst etwas beigetragen hat als sich mit fremden Federn zu schmücken. Das macht der Patriotismus.</w:t>
      </w:r>
    </w:p>
    <w:p>
      <w:r>
        <w:rPr>
          <w:b/>
          <w:u w:val="single"/>
        </w:rPr>
        <w:t>195036</w:t>
      </w:r>
    </w:p>
    <w:p>
      <w:r>
        <w:t>Die größten Volksverräter sind Sozialdemokraten!</w:t>
      </w:r>
    </w:p>
    <w:p>
      <w:r>
        <w:rPr>
          <w:b/>
          <w:u w:val="single"/>
        </w:rPr>
        <w:t>195037</w:t>
      </w:r>
    </w:p>
    <w:p>
      <w:r>
        <w:t>@MiataMuc und @onyx0815 korrespondieren miteinander. |LBR| Mich hat sie geblockt 😁</w:t>
      </w:r>
    </w:p>
    <w:p>
      <w:r>
        <w:rPr>
          <w:b/>
          <w:u w:val="single"/>
        </w:rPr>
        <w:t>195038</w:t>
      </w:r>
    </w:p>
    <w:p>
      <w:r>
        <w:t>@krippmarie |LBR| Und woanders fehlts überall an Polizei. Ordnung und Sicherheit</w:t>
      </w:r>
    </w:p>
    <w:p>
      <w:r>
        <w:rPr>
          <w:b/>
          <w:u w:val="single"/>
        </w:rPr>
        <w:t>195039</w:t>
      </w:r>
    </w:p>
    <w:p>
      <w:r>
        <w:t>Erst twittert Bettina Kudla ihre Kritik an der Asylpolitik Merkels mit d NS-Begriff „Umvolkung“ Jetzt fordert H. Winkler Kolationen mit AfD</w:t>
      </w:r>
    </w:p>
    <w:p>
      <w:r>
        <w:rPr>
          <w:b/>
          <w:u w:val="single"/>
        </w:rPr>
        <w:t>195040</w:t>
      </w:r>
    </w:p>
    <w:p>
      <w:r>
        <w:t>@stefanolix Wie wäre es mit Meinungsfreiheit?</w:t>
      </w:r>
    </w:p>
    <w:p>
      <w:r>
        <w:rPr>
          <w:b/>
          <w:u w:val="single"/>
        </w:rPr>
        <w:t>195041</w:t>
      </w:r>
    </w:p>
    <w:p>
      <w:r>
        <w:t>@LilaLapras @usrgreg @Andre290573 @APosener Ach so ja, gegen Scientology zu sein ist dann also auch Rassismus...</w:t>
      </w:r>
    </w:p>
    <w:p>
      <w:r>
        <w:rPr>
          <w:b/>
          <w:u w:val="single"/>
        </w:rPr>
        <w:t>195042</w:t>
      </w:r>
    </w:p>
    <w:p>
      <w:r>
        <w:t>@maybritillner @KuehniKev Die Jusos profilieren sich auf kosten der SPD und auf das unseres Landes, und das finde ich mehr als schäbig!</w:t>
      </w:r>
    </w:p>
    <w:p>
      <w:r>
        <w:rPr>
          <w:b/>
          <w:u w:val="single"/>
        </w:rPr>
        <w:t>195043</w:t>
      </w:r>
    </w:p>
    <w:p>
      <w:r>
        <w:t>@ericcartmensmum Ich habe nichts gegen hart und stark und selbstbewusste Erziehung. Ich finde allerdings, dass Mädchen das auch gut tun würde.</w:t>
      </w:r>
    </w:p>
    <w:p>
      <w:r>
        <w:rPr>
          <w:b/>
          <w:u w:val="single"/>
        </w:rPr>
        <w:t>195044</w:t>
      </w:r>
    </w:p>
    <w:p>
      <w:r>
        <w:t>@MiataMuc @FrankyB122 @mountainman1977 @MartinDomig Geschundenen von 40 Jahre DDR und 27 Jahren Bundesrepublik</w:t>
      </w:r>
    </w:p>
    <w:p>
      <w:r>
        <w:rPr>
          <w:b/>
          <w:u w:val="single"/>
        </w:rPr>
        <w:t>195045</w:t>
      </w:r>
    </w:p>
    <w:p>
      <w:r>
        <w:t>@MiataMuc @Tom174_ Das heißt, ich bin Dir egal 😣</w:t>
      </w:r>
    </w:p>
    <w:p>
      <w:r>
        <w:rPr>
          <w:b/>
          <w:u w:val="single"/>
        </w:rPr>
        <w:t>195046</w:t>
      </w:r>
    </w:p>
    <w:p>
      <w:r>
        <w:t>Sorry ,hab den Hessenbooten zu unrecht beleidigt ,hab das ganze in falschen zusammenhang gebracht</w:t>
      </w:r>
    </w:p>
    <w:p>
      <w:r>
        <w:rPr>
          <w:b/>
          <w:u w:val="single"/>
        </w:rPr>
        <w:t>195047</w:t>
      </w:r>
    </w:p>
    <w:p>
      <w:r>
        <w:t>Wo ist #Kubicki heute? Hat ihn Berlin schon zum Trinker und zum Hurenbock gemacht? #illner</w:t>
      </w:r>
    </w:p>
    <w:p>
      <w:r>
        <w:rPr>
          <w:b/>
          <w:u w:val="single"/>
        </w:rPr>
        <w:t>195048</w:t>
      </w:r>
    </w:p>
    <w:p>
      <w:r>
        <w:t>@maurice_breuer @Meyermit_ey Am Kindergeld ist in meinen Augen nur zu kritisieren, dass es eine Gießkannenverteilung ist. Wie so oft in der Entlastung von Bürgern. /TN</w:t>
      </w:r>
    </w:p>
    <w:p>
      <w:r>
        <w:rPr>
          <w:b/>
          <w:u w:val="single"/>
        </w:rPr>
        <w:t>195049</w:t>
      </w:r>
    </w:p>
    <w:p>
      <w:r>
        <w:t>Gründung eines Freundeskreises Deutschland/freies Europa in Frankfurt/Main geplant.</w:t>
      </w:r>
    </w:p>
    <w:p>
      <w:r>
        <w:rPr>
          <w:b/>
          <w:u w:val="single"/>
        </w:rPr>
        <w:t>195050</w:t>
      </w:r>
    </w:p>
    <w:p>
      <w:r>
        <w:t>Diese asiatische Horde und ihre Ostküsstenhelfer muss endlich in die Schranken gewiesen werden!</w:t>
      </w:r>
    </w:p>
    <w:p>
      <w:r>
        <w:rPr>
          <w:b/>
          <w:u w:val="single"/>
        </w:rPr>
        <w:t>195051</w:t>
      </w:r>
    </w:p>
    <w:p>
      <w:r>
        <w:t>@Andreas_B1985 ja, das ist das s.Rechtschreibkorrekturverfälschungsmistprogramm.</w:t>
      </w:r>
    </w:p>
    <w:p>
      <w:r>
        <w:rPr>
          <w:b/>
          <w:u w:val="single"/>
        </w:rPr>
        <w:t>195052</w:t>
      </w:r>
    </w:p>
    <w:p>
      <w:r>
        <w:t>Dann hoffen wir mal, das die @spdde nicht heute ihren eigenen Untergang besiegelt! |LBR| #noafd @jusos</w:t>
      </w:r>
    </w:p>
    <w:p>
      <w:r>
        <w:rPr>
          <w:b/>
          <w:u w:val="single"/>
        </w:rPr>
        <w:t>195053</w:t>
      </w:r>
    </w:p>
    <w:p>
      <w:r>
        <w:t>@ZeichenTaten @ThomasMichael71 @mountainman1977 Armut geht aber nicht per Zauberhand zurück. |LBR| Und ja, Kultur ist ein Faktor, der Armut fördert oder verringert.</w:t>
      </w:r>
    </w:p>
    <w:p>
      <w:r>
        <w:rPr>
          <w:b/>
          <w:u w:val="single"/>
        </w:rPr>
        <w:t>195054</w:t>
      </w:r>
    </w:p>
    <w:p>
      <w:r>
        <w:t>@MiataMuc Ich bin höchstens quengelig und zickig wenn ich nicht ausgeschlafen bin ☺</w:t>
      </w:r>
    </w:p>
    <w:p>
      <w:r>
        <w:rPr>
          <w:b/>
          <w:u w:val="single"/>
        </w:rPr>
        <w:t>195055</w:t>
      </w:r>
    </w:p>
    <w:p>
      <w:r>
        <w:t>@Sakoelabo @ThomasMichael71 Statistische Wahrscheinlichkeit. Dabei können Ausnahmen zur Vereinfachung der Aussage ignoriert werden.</w:t>
      </w:r>
    </w:p>
    <w:p>
      <w:r>
        <w:rPr>
          <w:b/>
          <w:u w:val="single"/>
        </w:rPr>
        <w:t>195056</w:t>
      </w:r>
    </w:p>
    <w:p>
      <w:r>
        <w:t>Es müssen endlich die Hintermänner der USA benannt werden!</w:t>
      </w:r>
    </w:p>
    <w:p>
      <w:r>
        <w:rPr>
          <w:b/>
          <w:u w:val="single"/>
        </w:rPr>
        <w:t>195057</w:t>
      </w:r>
    </w:p>
    <w:p>
      <w:r>
        <w:t>#Haiti: Noch bis zum 14. November wird in den am stärksten von Hurrikan #Matthew betroffenen Gebieten zum Schutz gegen #Cholera geimpft.</w:t>
      </w:r>
    </w:p>
    <w:p>
      <w:r>
        <w:rPr>
          <w:b/>
          <w:u w:val="single"/>
        </w:rPr>
        <w:t>195058</w:t>
      </w:r>
    </w:p>
    <w:p>
      <w:r>
        <w:t>Wäre Hitler an der Macht, wäre Gauck SS Offizier!</w:t>
      </w:r>
    </w:p>
    <w:p>
      <w:r>
        <w:rPr>
          <w:b/>
          <w:u w:val="single"/>
        </w:rPr>
        <w:t>195059</w:t>
      </w:r>
    </w:p>
    <w:p>
      <w:r>
        <w:t>Nach d neuerlichen Urteil d BVerfG über e kopftuchtragende Erzieherin hat TBB d Blner Senat aufgefordert d Neutralitätsgesetz abzuschaffen.</w:t>
      </w:r>
    </w:p>
    <w:p>
      <w:r>
        <w:rPr>
          <w:b/>
          <w:u w:val="single"/>
        </w:rPr>
        <w:t>195060</w:t>
      </w:r>
    </w:p>
    <w:p>
      <w:r>
        <w:t>@loki777 @bjoern_aigudewi @LSVDHamburg @LSVD_SH @LSVDSaar @LSVDKoeln @LSVDNdsHB @LSVD_RLP In einem Punkt hast du Recht: es ist #paradox - denn die #Afd verfolgt eine zutiefst homophobe Politik</w:t>
      </w:r>
    </w:p>
    <w:p>
      <w:r>
        <w:rPr>
          <w:b/>
          <w:u w:val="single"/>
        </w:rPr>
        <w:t>195061</w:t>
      </w:r>
    </w:p>
    <w:p>
      <w:r>
        <w:t>@MiataMuc Und selbst? Wie geht es Dir?</w:t>
      </w:r>
    </w:p>
    <w:p>
      <w:r>
        <w:rPr>
          <w:b/>
          <w:u w:val="single"/>
        </w:rPr>
        <w:t>195062</w:t>
      </w:r>
    </w:p>
    <w:p>
      <w:r>
        <w:t>Die @Lindenstrasse - mal wieder hochpolitisch - stellt dar, wie Radikalisierung und Gewalt auch entstehen können: durch Ablehnung und Ausgrenzung von Minderheiten durch eine Mehrheitsgesellschaft.</w:t>
      </w:r>
    </w:p>
    <w:p>
      <w:r>
        <w:rPr>
          <w:b/>
          <w:u w:val="single"/>
        </w:rPr>
        <w:t>195063</w:t>
      </w:r>
    </w:p>
    <w:p>
      <w:r>
        <w:t>Die grössten Verbrecher am Volk: SPD!</w:t>
      </w:r>
    </w:p>
    <w:p>
      <w:r>
        <w:rPr>
          <w:b/>
          <w:u w:val="single"/>
        </w:rPr>
        <w:t>195064</w:t>
      </w:r>
    </w:p>
    <w:p>
      <w:r>
        <w:t>@MiRo_SPD 24. September als Tag der jämmerlichen Wahlverlierer wäre auch angebracht.</w:t>
      </w:r>
    </w:p>
    <w:p>
      <w:r>
        <w:rPr>
          <w:b/>
          <w:u w:val="single"/>
        </w:rPr>
        <w:t>195065</w:t>
      </w:r>
    </w:p>
    <w:p>
      <w:r>
        <w:t>@sahneschoko Wer ermordet Juden in Frankreich bei Attentaten, überfällt sie zuhause, kidnappt, vergewaltigt sie oder wirft sie vom Balkon?</w:t>
      </w:r>
    </w:p>
    <w:p>
      <w:r>
        <w:rPr>
          <w:b/>
          <w:u w:val="single"/>
        </w:rPr>
        <w:t>195066</w:t>
      </w:r>
    </w:p>
    <w:p>
      <w:r>
        <w:t>@MartinSchulz ,so ein Unfähiger Politiker wie sie es sind ,gab es schon lange nicht mehr ! TTipp darf es nicht geben !!! wir sind dagegen !!</w:t>
      </w:r>
    </w:p>
    <w:p>
      <w:r>
        <w:rPr>
          <w:b/>
          <w:u w:val="single"/>
        </w:rPr>
        <w:t>195067</w:t>
      </w:r>
    </w:p>
    <w:p>
      <w:r>
        <w:t>@NPDWittenberg |LBR| Der Dummbatz hat doch den Arsch offen. Ich würde die Asylanten in den Arsch treten, wenn die meine Tür betreten.</w:t>
      </w:r>
    </w:p>
    <w:p>
      <w:r>
        <w:rPr>
          <w:b/>
          <w:u w:val="single"/>
        </w:rPr>
        <w:t>195068</w:t>
      </w:r>
    </w:p>
    <w:p>
      <w:r>
        <w:t>@andreasmiddel @PG_Blindheim Herzlichen Glückwunsch und Gottes Segen! /fxn</w:t>
      </w:r>
    </w:p>
    <w:p>
      <w:r>
        <w:rPr>
          <w:b/>
          <w:u w:val="single"/>
        </w:rPr>
        <w:t>195069</w:t>
      </w:r>
    </w:p>
    <w:p>
      <w:r>
        <w:t>@realDonaldTrump MrTrump sie waren mir mal Sympathisch mit ihrer Aussage Das sie Die Merkel Loben da haben sie jetzt bei mir Verschissen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