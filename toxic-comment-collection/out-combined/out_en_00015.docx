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143929</w:t>
      </w:r>
    </w:p>
    <w:p>
      <w:r>
        <w:t xml:space="preserve">2. </w:t>
        <w:tab/>
        <w:t>To be fair, I don't think "white man" was ever a racial slur.</w:t>
      </w:r>
    </w:p>
    <w:p>
      <w:r>
        <w:rPr>
          <w:b/>
          <w:u w:val="single"/>
        </w:rPr>
        <w:t>143930</w:t>
      </w:r>
    </w:p>
    <w:p>
      <w:r>
        <w:t xml:space="preserve">3. </w:t>
        <w:tab/>
        <w:tab/>
        <w:t>True, but to be fair again, replacing "white man" with "black man" also has a very similar effect.</w:t>
      </w:r>
    </w:p>
    <w:p>
      <w:r>
        <w:rPr>
          <w:b/>
          <w:u w:val="single"/>
        </w:rPr>
        <w:t>143931</w:t>
      </w:r>
    </w:p>
    <w:p>
      <w:r>
        <w:t xml:space="preserve">4. </w:t>
        <w:tab/>
        <w:tab/>
        <w:t>Never been to the inner city?</w:t>
      </w:r>
    </w:p>
    <w:p>
      <w:r>
        <w:rPr>
          <w:b/>
          <w:u w:val="single"/>
        </w:rPr>
        <w:t>143932</w:t>
      </w:r>
    </w:p>
    <w:p>
      <w:r>
        <w:t xml:space="preserve">5. </w:t>
        <w:tab/>
        <w:tab/>
        <w:tab/>
        <w:t>White man is the least offensive word to describe a white man</w:t>
      </w:r>
    </w:p>
    <w:p>
      <w:r>
        <w:rPr>
          <w:b/>
          <w:u w:val="single"/>
        </w:rPr>
        <w:t>143933</w:t>
      </w:r>
    </w:p>
    <w:p>
      <w:r>
        <w:t xml:space="preserve">6. </w:t>
        <w:tab/>
        <w:tab/>
        <w:tab/>
        <w:t>Are you saying the words "white man" are offensive to you?  You're the too sensitive white person that the OP is about.</w:t>
      </w:r>
    </w:p>
    <w:p>
      <w:r>
        <w:rPr>
          <w:b/>
          <w:u w:val="single"/>
        </w:rPr>
        <w:t>143934</w:t>
      </w:r>
    </w:p>
    <w:p>
      <w:r>
        <w:t>1. As someone that does user interface work, it's pretty safe to say that was just a test to fill out their pretty little graphic and make sure it didn't look like balls when it was filled in with numbers. It's better to focus on what's actually happening than to jump at shadows.</w:t>
      </w:r>
    </w:p>
    <w:p>
      <w:r>
        <w:rPr>
          <w:b/>
          <w:u w:val="single"/>
        </w:rPr>
        <w:t>143935</w:t>
      </w:r>
    </w:p>
    <w:p>
      <w:r>
        <w:t xml:space="preserve">2. </w:t>
        <w:tab/>
        <w:t>If that were the case, the math would most likely be incorrect.</w:t>
      </w:r>
    </w:p>
    <w:p>
      <w:r>
        <w:rPr>
          <w:b/>
          <w:u w:val="single"/>
        </w:rPr>
        <w:t>143936</w:t>
      </w:r>
    </w:p>
    <w:p>
      <w:r>
        <w:t xml:space="preserve">3. </w:t>
        <w:tab/>
        <w:tab/>
        <w:t>It's much smarter to design it so that when you put in the numbers it automatically calculates that kind of stuff. Again, as someone who works with this stuff your job description is basically "make this thing so retards can't break it".</w:t>
      </w:r>
    </w:p>
    <w:p>
      <w:r>
        <w:rPr>
          <w:b/>
          <w:u w:val="single"/>
        </w:rPr>
        <w:t>143937</w:t>
      </w:r>
    </w:p>
    <w:p>
      <w:r>
        <w:t>1. Well deserved. Pig cunt.</w:t>
      </w:r>
    </w:p>
    <w:p>
      <w:r>
        <w:rPr>
          <w:b/>
          <w:u w:val="single"/>
        </w:rPr>
        <w:t>143938</w:t>
      </w:r>
    </w:p>
    <w:p>
      <w:r>
        <w:t>1. Does anyone know why Kanye is against the 13th amendment? I'm baffled.</w:t>
      </w:r>
    </w:p>
    <w:p>
      <w:r>
        <w:rPr>
          <w:b/>
          <w:u w:val="single"/>
        </w:rPr>
        <w:t>143939</w:t>
      </w:r>
    </w:p>
    <w:p>
      <w:r>
        <w:t xml:space="preserve">2. </w:t>
        <w:tab/>
        <w:t>Because it is worded so it allows slavery or involuntary servitude as punishment for criminals if the replies are to be believed.</w:t>
      </w:r>
    </w:p>
    <w:p>
      <w:r>
        <w:rPr>
          <w:b/>
          <w:u w:val="single"/>
        </w:rPr>
        <w:t>143940</w:t>
      </w:r>
    </w:p>
    <w:p>
      <w:r>
        <w:t xml:space="preserve">3. </w:t>
        <w:tab/>
        <w:tab/>
        <w:t>Yeah that should probably be ended because it is abused in practice. In principle, I would think it a good thing for convicted people to work for reparation to their victims and the state.</w:t>
      </w:r>
    </w:p>
    <w:p>
      <w:r>
        <w:rPr>
          <w:b/>
          <w:u w:val="single"/>
        </w:rPr>
        <w:t>143941</w:t>
      </w:r>
    </w:p>
    <w:p>
      <w:r>
        <w:t xml:space="preserve">4. </w:t>
        <w:tab/>
        <w:tab/>
        <w:tab/>
        <w:t>IIRC, some states actually do that. While the convicted works in prison, part of their wage is given to the surviving family. Not sure honestly. Then once their time is served(assuming they don't have a life sentence)and they get into the workplace, their wages are garnished until the reparations are deemed complete. Though the way the court systems work, that would take the whole of someones' natural life.(assuming they don't have a "rainy day" fund). Then again, this assumes that the inmate doesn't fall of the radar, or go on the lamb/flee to a country where the US has no jurisdiction(I hear Guam is the go to place to disappear apparently)  Long ago, I saw a movie-mentary about it(it was ages ago). A guy raped and murdered a young woman(I think) and rather than locking the man up, the judge decreed that the man would pay reparations for the rest of his life. IIRC, it was to the tune of a mil. I might have gotten it totally wrong as I'm going off my fragmented memory. And granted it was a movie-mentary, so I'm sure a lot of stuff was probably left out.  Here's something to noodle on though, say if such a thing was done, what happens if the inmate dies(from natural causes of otherwise)? Does it pass to their relatives? If it did, that would kind of be a tad flawed. But in this day and age of legal systems(at least in the US) I wouldn't put it past the prosecutors.</w:t>
      </w:r>
    </w:p>
    <w:p>
      <w:r>
        <w:rPr>
          <w:b/>
          <w:u w:val="single"/>
        </w:rPr>
        <w:t>143942</w:t>
      </w:r>
    </w:p>
    <w:p>
      <w:r>
        <w:t xml:space="preserve">5. </w:t>
        <w:tab/>
        <w:tab/>
        <w:tab/>
        <w:tab/>
        <w:t>&gt; Though the way the court systems work, that would take the whole of someones' natural life.(assuming they don't have a "rainy day" fund).   They don't care at all. They get their cut off the top. Same thing they do with child support as well.</w:t>
      </w:r>
    </w:p>
    <w:p>
      <w:r>
        <w:rPr>
          <w:b/>
          <w:u w:val="single"/>
        </w:rPr>
        <w:t>143943</w:t>
      </w:r>
    </w:p>
    <w:p>
      <w:r>
        <w:t xml:space="preserve">6. </w:t>
        <w:tab/>
        <w:tab/>
        <w:tab/>
        <w:tab/>
        <w:tab/>
        <w:t>True enough.  However, I think the child-support system is pretty broken. Doubly so if the parent is not working/unemployed(assuming they can't get unemployment). They continue to punish the payer. It's like having unpaid debt, it just grows and grows. Then it turns into another battle if the payer can't pay, which 9/10 leads to jail or fines(the irony). Then, the inmate(assuming they can't pay the fine or are jailed) has to give a huge percentage of their wage to the payee via garnishment.  Then again, the US child-support system doesn't give a toss. You could be pulling $2.00/hr working 14 hours a week, and they will still take their cut! Don't have the money to cover? Pay some arbitrary fines, or get jailed for unpaid child support(another irony).  Now I get that their are some legit scum-suckers who do this on purpose. Because from their perspective, what do they have to lose? But you have to feel bad for the payer who is trying to do right and trying to avoid getting stuck in a financial downward spiral and go into debt.</w:t>
      </w:r>
    </w:p>
    <w:p>
      <w:r>
        <w:rPr>
          <w:b/>
          <w:u w:val="single"/>
        </w:rPr>
        <w:t>143944</w:t>
      </w:r>
    </w:p>
    <w:p>
      <w:r>
        <w:t xml:space="preserve">7. </w:t>
        <w:tab/>
        <w:tab/>
        <w:tab/>
        <w:tab/>
        <w:tab/>
        <w:tab/>
        <w:t>&gt; They continue to punish the payer.  Hilariously enough, in my state, they pull your drivers license and professional licenses for lack of payment. BRILLIANT! Take away your ability to work! Force you into jail</w:t>
      </w:r>
    </w:p>
    <w:p>
      <w:r>
        <w:rPr>
          <w:b/>
          <w:u w:val="single"/>
        </w:rPr>
        <w:t>143945</w:t>
      </w:r>
    </w:p>
    <w:p>
      <w:r>
        <w:t xml:space="preserve">8. </w:t>
        <w:tab/>
        <w:tab/>
        <w:tab/>
        <w:tab/>
        <w:tab/>
        <w:tab/>
        <w:tab/>
        <w:t>&gt; Hilariously enough, in my state, they pull your drivers license and professional licenses for lack of payment. BRILLIANT! Take away your ability to work! Force you into jail  That's..astoundingly retarded.   That logic is flawed.But I'm guessing it's to prevent dodgers?</w:t>
      </w:r>
    </w:p>
    <w:p>
      <w:r>
        <w:rPr>
          <w:b/>
          <w:u w:val="single"/>
        </w:rPr>
        <w:t>143946</w:t>
      </w:r>
    </w:p>
    <w:p>
      <w:r>
        <w:t>1. [deleted]</w:t>
      </w:r>
    </w:p>
    <w:p>
      <w:r>
        <w:rPr>
          <w:b/>
          <w:u w:val="single"/>
        </w:rPr>
        <w:t>143947</w:t>
      </w:r>
    </w:p>
    <w:p>
      <w:r>
        <w:t xml:space="preserve">2. </w:t>
        <w:tab/>
        <w:t>LOL.  What did you do after the Beyonce moment?</w:t>
      </w:r>
    </w:p>
    <w:p>
      <w:r>
        <w:rPr>
          <w:b/>
          <w:u w:val="single"/>
        </w:rPr>
        <w:t>143948</w:t>
      </w:r>
    </w:p>
    <w:p>
      <w:r>
        <w:t xml:space="preserve">3. </w:t>
        <w:tab/>
        <w:tab/>
        <w:t>[deleted]</w:t>
      </w:r>
    </w:p>
    <w:p>
      <w:r>
        <w:rPr>
          <w:b/>
          <w:u w:val="single"/>
        </w:rPr>
        <w:t>143949</w:t>
      </w:r>
    </w:p>
    <w:p>
      <w:r>
        <w:t xml:space="preserve">4. </w:t>
        <w:tab/>
        <w:tab/>
        <w:tab/>
        <w:t>I used to be such a huge Beyonce fan, like when she was in Destiny's Child.  The funny thing with these "woke" retards is that they don't realize that Beyonce actually took opportunity away from a lot of black female R&amp;B singers.  What happened to Brandy, Monica, Deborah Cox etc when Beyonce came on the scene?  Their careers evaporated, and the media machine behind Beyonce actually made sure that happened.  I know because I'm an R&amp;B fan and watched it happen lol.</w:t>
      </w:r>
    </w:p>
    <w:p>
      <w:r>
        <w:rPr>
          <w:b/>
          <w:u w:val="single"/>
        </w:rPr>
        <w:t>143950</w:t>
      </w:r>
    </w:p>
    <w:p>
      <w:r>
        <w:t>1. Poor taste, but spicy. I'm gonna have to ask the judges on this one. Upvote?</w:t>
      </w:r>
    </w:p>
    <w:p>
      <w:r>
        <w:rPr>
          <w:b/>
          <w:u w:val="single"/>
        </w:rPr>
        <w:t>143951</w:t>
      </w:r>
    </w:p>
    <w:p>
      <w:r>
        <w:t xml:space="preserve">2. </w:t>
        <w:tab/>
        <w:t>That's gonna be a no from me, dawg</w:t>
      </w:r>
    </w:p>
    <w:p>
      <w:r>
        <w:rPr>
          <w:b/>
          <w:u w:val="single"/>
        </w:rPr>
        <w:t>143952</w:t>
      </w:r>
    </w:p>
    <w:p>
      <w:r>
        <w:t xml:space="preserve">3. </w:t>
        <w:tab/>
        <w:tab/>
        <w:t>Two thumbs way down.</w:t>
      </w:r>
    </w:p>
    <w:p>
      <w:r>
        <w:rPr>
          <w:b/>
          <w:u w:val="single"/>
        </w:rPr>
        <w:t>143953</w:t>
      </w:r>
    </w:p>
    <w:p>
      <w:r>
        <w:t xml:space="preserve">4. </w:t>
        <w:tab/>
        <w:tab/>
        <w:tab/>
        <w:t>yeaaa, take out the real victims and just say "latest victim of the zodiac"</w:t>
      </w:r>
    </w:p>
    <w:p>
      <w:r>
        <w:rPr>
          <w:b/>
          <w:u w:val="single"/>
        </w:rPr>
        <w:t>143954</w:t>
      </w:r>
    </w:p>
    <w:p>
      <w:r>
        <w:t xml:space="preserve">5. </w:t>
        <w:tab/>
        <w:t>No from me, those people were brutally murdered and still have family suffering.</w:t>
      </w:r>
    </w:p>
    <w:p>
      <w:r>
        <w:rPr>
          <w:b/>
          <w:u w:val="single"/>
        </w:rPr>
        <w:t>143955</w:t>
      </w:r>
    </w:p>
    <w:p>
      <w:r>
        <w:t>1. I mean, I'd give up my seat for a pregnant woman.  Unless you're a cunt about it.  Then you can do a handstand the whole ride for all I care, bitch.</w:t>
      </w:r>
    </w:p>
    <w:p>
      <w:r>
        <w:rPr>
          <w:b/>
          <w:u w:val="single"/>
        </w:rPr>
        <w:t>143956</w:t>
      </w:r>
    </w:p>
    <w:p>
      <w:r>
        <w:t>1. So ALL Japanese games, regardless of whether or not they release in the US, have to cater to whatever an American Company feels like?  Are you fucking kidding me?</w:t>
      </w:r>
    </w:p>
    <w:p>
      <w:r>
        <w:rPr>
          <w:b/>
          <w:u w:val="single"/>
        </w:rPr>
        <w:t>143957</w:t>
      </w:r>
    </w:p>
    <w:p>
      <w:r>
        <w:t xml:space="preserve">2. </w:t>
        <w:tab/>
        <w:t>Not only that, they have to communicate with the US Censorship board in English, not Japanese.  And, said board is staffed by... Woke Californians.</w:t>
      </w:r>
    </w:p>
    <w:p>
      <w:r>
        <w:rPr>
          <w:b/>
          <w:u w:val="single"/>
        </w:rPr>
        <w:t>143958</w:t>
      </w:r>
    </w:p>
    <w:p>
      <w:r>
        <w:t xml:space="preserve">3. </w:t>
        <w:tab/>
        <w:tab/>
        <w:t>...How is this even remotely tolerable to *anyone* at Sony Japan?  It's an absolute fucking insult to their entire nation.</w:t>
      </w:r>
    </w:p>
    <w:p>
      <w:r>
        <w:rPr>
          <w:b/>
          <w:u w:val="single"/>
        </w:rPr>
        <w:t>143959</w:t>
      </w:r>
    </w:p>
    <w:p>
      <w:r>
        <w:t xml:space="preserve">4. </w:t>
        <w:tab/>
        <w:tab/>
        <w:tab/>
        <w:t>&gt;It's an absolute fucking insult to their entire nation.  It's an absolute fucking insult that the cunts responsible for some serious dog vomit quality video games are dictating terms to the shiny golden gods that brought us apex quality games like EDF, Senran Kagura, Nier, Bayonetta....  I could go on.  It's stupid as shit.</w:t>
      </w:r>
    </w:p>
    <w:p>
      <w:r>
        <w:rPr>
          <w:b/>
          <w:u w:val="single"/>
        </w:rPr>
        <w:t>143960</w:t>
      </w:r>
    </w:p>
    <w:p>
      <w:r>
        <w:t xml:space="preserve">5. </w:t>
        <w:tab/>
        <w:tab/>
        <w:tab/>
        <w:tab/>
        <w:t>I just wish I could give you a medal on real life for starting that list with EDF.</w:t>
      </w:r>
    </w:p>
    <w:p>
      <w:r>
        <w:rPr>
          <w:b/>
          <w:u w:val="single"/>
        </w:rPr>
        <w:t>143961</w:t>
      </w:r>
    </w:p>
    <w:p>
      <w:r>
        <w:t>1. Its strange that now "good looking" women are the new "creepy perv" stereotype.  I guess I can get my van back on the road now because pretty is the new predator.  \*sigh\*</w:t>
      </w:r>
    </w:p>
    <w:p>
      <w:r>
        <w:rPr>
          <w:b/>
          <w:u w:val="single"/>
        </w:rPr>
        <w:t>143962</w:t>
      </w:r>
    </w:p>
    <w:p>
      <w:r>
        <w:t xml:space="preserve">2. </w:t>
        <w:tab/>
        <w:t>Yeah I keep seeing these stories pop up. I do wonder if it is something more prevalent that no-one finds out about.</w:t>
      </w:r>
    </w:p>
    <w:p>
      <w:r>
        <w:rPr>
          <w:b/>
          <w:u w:val="single"/>
        </w:rPr>
        <w:t>143963</w:t>
      </w:r>
    </w:p>
    <w:p>
      <w:r>
        <w:t xml:space="preserve">3. </w:t>
        <w:tab/>
        <w:tab/>
        <w:t>It is bullshit though. Perception is fooling you. Members of their own family (wether female or male) are most of the time the sexual abusers of children. And I doubt that every family has "good looking" women doing it.</w:t>
      </w:r>
    </w:p>
    <w:p>
      <w:r>
        <w:rPr>
          <w:b/>
          <w:u w:val="single"/>
        </w:rPr>
        <w:t>143964</w:t>
      </w:r>
    </w:p>
    <w:p>
      <w:r>
        <w:t xml:space="preserve">4. </w:t>
        <w:tab/>
        <w:tab/>
        <w:tab/>
        <w:t>Good looks have nothing to do with a persons desire to fuck children, she’s a pedo, and who ever wants to fuck Kids is also a pedo, good looking or not.</w:t>
      </w:r>
    </w:p>
    <w:p>
      <w:r>
        <w:rPr>
          <w:b/>
          <w:u w:val="single"/>
        </w:rPr>
        <w:t>143965</w:t>
      </w:r>
    </w:p>
    <w:p>
      <w:r>
        <w:t xml:space="preserve">5. </w:t>
        <w:tab/>
        <w:tab/>
        <w:tab/>
        <w:tab/>
        <w:t>Yeah but I've always felt that being attracted to 16 and 17 isn't pedophilia though. Over half the states of the US set the age of consent at 16 and yet federally if you have sex with a 16-17 year old you're a felon and sex offender for life. It's stupid.</w:t>
      </w:r>
    </w:p>
    <w:p>
      <w:r>
        <w:rPr>
          <w:b/>
          <w:u w:val="single"/>
        </w:rPr>
        <w:t>143966</w:t>
      </w:r>
    </w:p>
    <w:p>
      <w:r>
        <w:t xml:space="preserve">6. </w:t>
        <w:tab/>
        <w:tab/>
        <w:tab/>
        <w:tab/>
        <w:tab/>
        <w:t>It's stupid for adults to fuck kids. No sympathy</w:t>
      </w:r>
    </w:p>
    <w:p>
      <w:r>
        <w:rPr>
          <w:b/>
          <w:u w:val="single"/>
        </w:rPr>
        <w:t>143967</w:t>
      </w:r>
    </w:p>
    <w:p>
      <w:r>
        <w:t xml:space="preserve">7. </w:t>
        <w:tab/>
        <w:tab/>
        <w:tab/>
        <w:tab/>
        <w:tab/>
        <w:tab/>
        <w:t>A 14 year old is a kid, 16 and 17 year olds.. not so much. If we think they're mentally capable enough to drive around a 2 ton hunk of steel and endanger their own life and the lives of everyone else on the road then they can decide if they want to stick their dick in a pussy, or vice versa.</w:t>
      </w:r>
    </w:p>
    <w:p>
      <w:r>
        <w:rPr>
          <w:b/>
          <w:u w:val="single"/>
        </w:rPr>
        <w:t>143968</w:t>
      </w:r>
    </w:p>
    <w:p>
      <w:r>
        <w:t xml:space="preserve">8. </w:t>
        <w:tab/>
        <w:tab/>
        <w:tab/>
        <w:tab/>
        <w:tab/>
        <w:tab/>
        <w:tab/>
        <w:t>Yeah why the fuck not? If a 16 year old guy wants to fuck that hot MILF next door let him do it. Why is it ok for a 16 year old to fuck a 24 year old but a 30 year old is just not acceptable? That makes no sense from an ethical perspective, you're just against it because you happen to think it's gross. I guess by your logic most of the world is fucked up because the majority of 1st world countries set the age of consent at 16 or younger..</w:t>
      </w:r>
    </w:p>
    <w:p>
      <w:r>
        <w:rPr>
          <w:b/>
          <w:u w:val="single"/>
        </w:rPr>
        <w:t>143969</w:t>
      </w:r>
    </w:p>
    <w:p>
      <w:r>
        <w:t xml:space="preserve">9. </w:t>
        <w:tab/>
        <w:tab/>
        <w:tab/>
        <w:tab/>
        <w:tab/>
        <w:tab/>
        <w:tab/>
        <w:tab/>
        <w:t>you're a creep.</w:t>
      </w:r>
    </w:p>
    <w:p>
      <w:r>
        <w:rPr>
          <w:b/>
          <w:u w:val="single"/>
        </w:rPr>
        <w:t>143970</w:t>
      </w:r>
    </w:p>
    <w:p>
      <w:r>
        <w:t xml:space="preserve">10. </w:t>
        <w:tab/>
        <w:tab/>
        <w:tab/>
        <w:tab/>
        <w:tab/>
        <w:tab/>
        <w:tab/>
        <w:tab/>
        <w:tab/>
        <w:t>And you're a pussy, sounds like you're still a virgin too if you didn't manage to fuck anyone before turning 18.</w:t>
      </w:r>
    </w:p>
    <w:p>
      <w:r>
        <w:rPr>
          <w:b/>
          <w:u w:val="single"/>
        </w:rPr>
        <w:t>143971</w:t>
      </w:r>
    </w:p>
    <w:p>
      <w:r>
        <w:t xml:space="preserve">11. </w:t>
        <w:tab/>
        <w:tab/>
        <w:tab/>
        <w:tab/>
        <w:tab/>
        <w:tab/>
        <w:tab/>
        <w:tab/>
        <w:tab/>
        <w:tab/>
        <w:t>the fuck makes you think i give even half a shit what some child molesting pervert thinks of me?  Get back to that nasty corner of the internet where creeps like you hang out.  Quite trying to interact with normal human beings.</w:t>
      </w:r>
    </w:p>
    <w:p>
      <w:r>
        <w:rPr>
          <w:b/>
          <w:u w:val="single"/>
        </w:rPr>
        <w:t>143972</w:t>
      </w:r>
    </w:p>
    <w:p>
      <w:r>
        <w:t xml:space="preserve">12. </w:t>
        <w:tab/>
        <w:tab/>
        <w:tab/>
        <w:tab/>
        <w:tab/>
        <w:tab/>
        <w:tab/>
        <w:tab/>
        <w:tab/>
        <w:tab/>
        <w:tab/>
        <w:t>I'm not a "child" molesting pervert you dipshit, I was the "child", I've never been with anyone under the age of 19 since I actually turned 18, did you even bother to read? And judging by the downvotes you got you're the weird fuck, not me. You're also acting like a self-righteous little bitch, not sure if I mentioned that yet. Well over half the world thinks you're wrong, so stop acting like a retard and pretending that I'm the only one who thinks this, because chances are very high that the place most of us live and maybe even the place you live thinks so too.</w:t>
      </w:r>
    </w:p>
    <w:p>
      <w:r>
        <w:rPr>
          <w:b/>
          <w:u w:val="single"/>
        </w:rPr>
        <w:t>143973</w:t>
      </w:r>
    </w:p>
    <w:p>
      <w:r>
        <w:t xml:space="preserve">13. </w:t>
        <w:tab/>
        <w:tab/>
        <w:tab/>
        <w:tab/>
        <w:tab/>
        <w:tab/>
        <w:tab/>
        <w:tab/>
        <w:tab/>
        <w:tab/>
        <w:tab/>
        <w:tab/>
        <w:t>Get back to memorizing the laws so you can get your nasty hands on the absolute youngest people you legally can, sicko. MOST people in the world think adults fucking kids is wrong, you probably only hang out with other creeps that think like you do. GTFO with your rationalization, go see a therapist</w:t>
      </w:r>
    </w:p>
    <w:p>
      <w:r>
        <w:rPr>
          <w:b/>
          <w:u w:val="single"/>
        </w:rPr>
        <w:t>143974</w:t>
      </w:r>
    </w:p>
    <w:p>
      <w:r>
        <w:t xml:space="preserve">14. </w:t>
        <w:tab/>
        <w:tab/>
        <w:tab/>
        <w:tab/>
        <w:tab/>
        <w:tab/>
        <w:tab/>
        <w:tab/>
        <w:tab/>
        <w:tab/>
        <w:tab/>
        <w:tab/>
        <w:tab/>
        <w:t>Hahaha you're so butthurt over the fact that most of the world considers 16 year olds capable of consenting to sex.</w:t>
      </w:r>
    </w:p>
    <w:p>
      <w:r>
        <w:rPr>
          <w:b/>
          <w:u w:val="single"/>
        </w:rPr>
        <w:t>143975</w:t>
      </w:r>
    </w:p>
    <w:p>
      <w:r>
        <w:t xml:space="preserve">15. </w:t>
        <w:tab/>
        <w:tab/>
        <w:tab/>
        <w:tab/>
        <w:tab/>
        <w:tab/>
        <w:tab/>
        <w:tab/>
        <w:tab/>
        <w:tab/>
        <w:tab/>
        <w:tab/>
        <w:tab/>
        <w:tab/>
        <w:t>Fuck, dude, can you read? I don't think that 16 year olds are incapable of giving consent TO OTHER TEENAGERS. A forty year old fucking a 15 year old is not the same as a seventeen  year old fucking a fifteen year old. ADULTS SHOULD NOT BE FUCKING CHILDREN, can you figure that out? After a person is out of high school and an adult, we're all peers, no one is saying an adult can't consent to another adult no matter the age. What the fuck is so difficult about not fucking kids?</w:t>
      </w:r>
    </w:p>
    <w:p>
      <w:r>
        <w:rPr>
          <w:b/>
          <w:u w:val="single"/>
        </w:rPr>
        <w:t>143976</w:t>
      </w:r>
    </w:p>
    <w:p>
      <w:r>
        <w:t xml:space="preserve">16. </w:t>
        <w:tab/>
        <w:tab/>
        <w:tab/>
        <w:tab/>
        <w:tab/>
        <w:tab/>
        <w:tab/>
        <w:tab/>
        <w:tab/>
        <w:tab/>
        <w:tab/>
        <w:tab/>
        <w:tab/>
        <w:tab/>
        <w:tab/>
        <w:t>No dumbfuck the vast majority of the world considers 16 the age of consent to have sex with anyone 16 and older. I thought that was heavily implied by my comments but I guess it flew right over your head. Are you sure that you can read? A 16 year old isn't a child, getting a fucking grip dude. The fact you felt you were so vulnerable as a 16 year old that anyone 18 and older could take advantage of you and trick you into sex is your problem, not ours. Most 16 year olds aren't mentally retarded, but I do agree that people like yourself who are mentally retarded shouldn't be able to consent to sex.</w:t>
      </w:r>
    </w:p>
    <w:p>
      <w:r>
        <w:rPr>
          <w:b/>
          <w:u w:val="single"/>
        </w:rPr>
        <w:t>143977</w:t>
      </w:r>
    </w:p>
    <w:p>
      <w:r>
        <w:t xml:space="preserve">17. </w:t>
        <w:tab/>
        <w:tab/>
        <w:tab/>
        <w:tab/>
        <w:tab/>
        <w:tab/>
        <w:tab/>
        <w:tab/>
        <w:tab/>
        <w:tab/>
        <w:tab/>
        <w:tab/>
        <w:tab/>
        <w:tab/>
        <w:tab/>
        <w:tab/>
        <w:t>you don't know shit about me. The vast majority of people think that adults fucking kids is wrong. It's creepy and gross if a forty year old fucks a sixteen year old. Apparently your moral compass is broken and unfortunately that's not something you can be taught. Hopefully you're just young and stupid and someday you'll be mature enough to realize how creepy you are right now, but until then thankfully we have laws and mental health professionals to help keep nasty fucks like you at bay. Now quit talking to me, even seeing your name in my inbox makes me want to take a shower. Fuck off</w:t>
      </w:r>
    </w:p>
    <w:p>
      <w:r>
        <w:rPr>
          <w:b/>
          <w:u w:val="single"/>
        </w:rPr>
        <w:t>143978</w:t>
      </w:r>
    </w:p>
    <w:p>
      <w:r>
        <w:t xml:space="preserve">18. </w:t>
        <w:tab/>
        <w:tab/>
        <w:tab/>
        <w:tab/>
        <w:tab/>
        <w:tab/>
        <w:tab/>
        <w:tab/>
        <w:tab/>
        <w:tab/>
        <w:tab/>
        <w:tab/>
        <w:tab/>
        <w:tab/>
        <w:tab/>
        <w:tab/>
        <w:tab/>
        <w:t>You sound like a pedophile in denial. By your own admission you think anyone under 18 is a child and we both know damn well you've been attracted to numerous teenagers under the age of 18 so you're a total fucking hypocrite anyway. I really hope you're a woman because if you're a dude you cut your balls off a very long time ago.</w:t>
      </w:r>
    </w:p>
    <w:p>
      <w:r>
        <w:rPr>
          <w:b/>
          <w:u w:val="single"/>
        </w:rPr>
        <w:t>143979</w:t>
      </w:r>
    </w:p>
    <w:p>
      <w:r>
        <w:t xml:space="preserve">19. </w:t>
        <w:tab/>
        <w:tab/>
        <w:tab/>
        <w:tab/>
        <w:tab/>
        <w:tab/>
        <w:tab/>
        <w:tab/>
        <w:tab/>
        <w:tab/>
        <w:tab/>
        <w:tab/>
        <w:tab/>
        <w:tab/>
        <w:tab/>
        <w:tab/>
        <w:tab/>
        <w:tab/>
        <w:t>Gee, imagine that. A creepy perv that won't fuck off when he's told to fuck off. I bet that persistence really pays off with the children. Again, you don't know shit about me and if you spent time talking to normal people and not other nasty creeps, you'd know that most people who aren't fucked in the head are not attracted to kids. Now FUCK OFF</w:t>
      </w:r>
    </w:p>
    <w:p>
      <w:r>
        <w:rPr>
          <w:b/>
          <w:u w:val="single"/>
        </w:rPr>
        <w:t>143980</w:t>
      </w:r>
    </w:p>
    <w:p>
      <w:r>
        <w:t xml:space="preserve">20. </w:t>
        <w:tab/>
        <w:t>It does seem like female teachers who fuck teens are a good deal better looking than guys who fuck teens, doesn't it? Maybe that's just selective reporting, but it's pretty conspicuous.</w:t>
      </w:r>
    </w:p>
    <w:p>
      <w:r>
        <w:rPr>
          <w:b/>
          <w:u w:val="single"/>
        </w:rPr>
        <w:t>143981</w:t>
      </w:r>
    </w:p>
    <w:p>
      <w:r>
        <w:t>1. WHAT THE FUCK DID I JUST READ!? I COULD'T GO PAST THE THIRD FUCKING PARAGRAPH. DISGUSTING.  That judge needs to be removed ASAP. The preciousness and innocence of an innocent child robbed by this bitch and the judge says she's a victim!? Get the fuck out of here. Sorry for the language, I'm just really fucking pissed.</w:t>
      </w:r>
    </w:p>
    <w:p>
      <w:r>
        <w:rPr>
          <w:b/>
          <w:u w:val="single"/>
        </w:rPr>
        <w:t>143982</w:t>
      </w:r>
    </w:p>
    <w:p>
      <w:r>
        <w:t xml:space="preserve">2. </w:t>
        <w:tab/>
        <w:t>How the fuck do I get in contact with this cunt judge</w:t>
      </w:r>
    </w:p>
    <w:p>
      <w:r>
        <w:rPr>
          <w:b/>
          <w:u w:val="single"/>
        </w:rPr>
        <w:t>143983</w:t>
      </w:r>
    </w:p>
    <w:p>
      <w:r>
        <w:t xml:space="preserve">3. </w:t>
        <w:tab/>
        <w:tab/>
        <w:t>Might be more productive to contact the MP in her jurisdiction.   It's in Ontario, Canada.</w:t>
      </w:r>
    </w:p>
    <w:p>
      <w:r>
        <w:rPr>
          <w:b/>
          <w:u w:val="single"/>
        </w:rPr>
        <w:t>143984</w:t>
      </w:r>
    </w:p>
    <w:p>
      <w:r>
        <w:t>1. This is especially retarded because there were 34 seats open, and dems won 22 of them (64.7%).  Are they suggesting they forfeit three of those?</w:t>
      </w:r>
    </w:p>
    <w:p>
      <w:r>
        <w:rPr>
          <w:b/>
          <w:u w:val="single"/>
        </w:rPr>
        <w:t>143985</w:t>
      </w:r>
    </w:p>
    <w:p>
      <w:r>
        <w:t xml:space="preserve">2. </w:t>
        <w:tab/>
        <w:t>Muh Feelings &gt; Maths</w:t>
      </w:r>
    </w:p>
    <w:p>
      <w:r>
        <w:rPr>
          <w:b/>
          <w:u w:val="single"/>
        </w:rPr>
        <w:t>143986</w:t>
      </w:r>
    </w:p>
    <w:p>
      <w:r>
        <w:t xml:space="preserve">3. </w:t>
        <w:tab/>
        <w:t>The response in the OP is bad, too. The reason Dems picked up limited seats is because not all Senate seats were up for election this year, and most of them were the already-Dem seats. Not "because Constitutional Republic".</w:t>
      </w:r>
    </w:p>
    <w:p>
      <w:r>
        <w:rPr>
          <w:b/>
          <w:u w:val="single"/>
        </w:rPr>
        <w:t>143987</w:t>
      </w:r>
    </w:p>
    <w:p>
      <w:r>
        <w:t xml:space="preserve">4. </w:t>
        <w:tab/>
        <w:t>This should be higher.....</w:t>
      </w:r>
    </w:p>
    <w:p>
      <w:r>
        <w:rPr>
          <w:b/>
          <w:u w:val="single"/>
        </w:rPr>
        <w:t>143988</w:t>
      </w:r>
    </w:p>
    <w:p>
      <w:r>
        <w:t xml:space="preserve">5. </w:t>
        <w:tab/>
        <w:t>Logic: 404 Not Found</w:t>
      </w:r>
    </w:p>
    <w:p>
      <w:r>
        <w:rPr>
          <w:b/>
          <w:u w:val="single"/>
        </w:rPr>
        <w:t>143989</w:t>
      </w:r>
    </w:p>
    <w:p>
      <w:r>
        <w:t>1. The entitlement on these cunts !</w:t>
      </w:r>
    </w:p>
    <w:p>
      <w:r>
        <w:rPr>
          <w:b/>
          <w:u w:val="single"/>
        </w:rPr>
        <w:t>143990</w:t>
      </w:r>
    </w:p>
    <w:p>
      <w:r>
        <w:t>1. Wait a fucking minute. How'd she get fat?</w:t>
      </w:r>
    </w:p>
    <w:p>
      <w:r>
        <w:rPr>
          <w:b/>
          <w:u w:val="single"/>
        </w:rPr>
        <w:t>143991</w:t>
      </w:r>
    </w:p>
    <w:p>
      <w:r>
        <w:t xml:space="preserve">2. </w:t>
        <w:tab/>
        <w:t>Hmm. I see I've been downvoted by the one Asian who finds this offensive.</w:t>
      </w:r>
    </w:p>
    <w:p>
      <w:r>
        <w:rPr>
          <w:b/>
          <w:u w:val="single"/>
        </w:rPr>
        <w:t>143992</w:t>
      </w:r>
    </w:p>
    <w:p>
      <w:r>
        <w:t xml:space="preserve">3. </w:t>
        <w:tab/>
        <w:tab/>
        <w:t>what kind of a fag gets triggered by being downvoted</w:t>
      </w:r>
    </w:p>
    <w:p>
      <w:r>
        <w:rPr>
          <w:b/>
          <w:u w:val="single"/>
        </w:rPr>
        <w:t>143993</w:t>
      </w:r>
    </w:p>
    <w:p>
      <w:r>
        <w:t xml:space="preserve">4. </w:t>
        <w:tab/>
        <w:tab/>
        <w:tab/>
        <w:t>What kind of cunt gets triggered by someone saying something? I'll give you a hint. It's you.</w:t>
      </w:r>
    </w:p>
    <w:p>
      <w:r>
        <w:rPr>
          <w:b/>
          <w:u w:val="single"/>
        </w:rPr>
        <w:t>143994</w:t>
      </w:r>
    </w:p>
    <w:p>
      <w:r>
        <w:t xml:space="preserve">5. </w:t>
        <w:tab/>
        <w:tab/>
        <w:tab/>
        <w:tab/>
        <w:t>you know what they say, you are what you eat</w:t>
      </w:r>
    </w:p>
    <w:p>
      <w:r>
        <w:rPr>
          <w:b/>
          <w:u w:val="single"/>
        </w:rPr>
        <w:t>143995</w:t>
      </w:r>
    </w:p>
    <w:p>
      <w:r>
        <w:t>1. Ehhhh. Not so fast, Mombot. The problem with nerds is that too many of them are like Boogie. They're desperate for attention and the approval of the very people who ostracize them to the point that they will throw the rest of the nerds under the bus just for an invitation to chauffer Chad ajd Stacy to and from the prom. That dynamic is what killed GG. Optics cucks were desperate for normies to approve of them so they held the door open for those who would set fire to the whole place. I wish it were different but oddly, relative to population, I've dealt with more treachery and betrayal from nerds than Chads and Stacies.</w:t>
      </w:r>
    </w:p>
    <w:p>
      <w:r>
        <w:rPr>
          <w:b/>
          <w:u w:val="single"/>
        </w:rPr>
        <w:t>143996</w:t>
      </w:r>
    </w:p>
    <w:p>
      <w:r>
        <w:t xml:space="preserve">2. </w:t>
        <w:tab/>
        <w:t>That's basically what started the SJW takeover of Marvel Comics. Previously apolitical nerds desperately wanted approval from the NYC media elite and to be part of the cool kids club (they also wanted to obtain "work girlfriends" as D&amp;C puts it), so they started bringing in more and more people who don't give a shit about comics and just want to pad their resumes because superheroes are socially acceptable right now</w:t>
      </w:r>
    </w:p>
    <w:p>
      <w:r>
        <w:rPr>
          <w:b/>
          <w:u w:val="single"/>
        </w:rPr>
        <w:t>143997</w:t>
      </w:r>
    </w:p>
    <w:p>
      <w:r>
        <w:t xml:space="preserve">3. </w:t>
        <w:tab/>
        <w:tab/>
        <w:t>They didn't just want "work girlfriends". They wanted girlfriends. Ones who didn't look like Gail Simone's awkward more obese cousin. Do you think Dan Slott, Tom Brevoort, or Mark Waid ever got to nail a piece of ass like Heather Antos without paying out the nose for it and then weeping when she left? Nawnigga. They were all living under the fantasy that they'd get some pumkin spiced latte flavored thot pussy. If not from Antos from one of the friends that she greatfully hooked them up with. The irony is that the rainbow hairs aren't wrong about there being toxic males in comics, they're just wrong about who those toxic males are. And they don't care because transferring and projecting that guilt got them money.</w:t>
      </w:r>
    </w:p>
    <w:p>
      <w:r>
        <w:rPr>
          <w:b/>
          <w:u w:val="single"/>
        </w:rPr>
        <w:t>143998</w:t>
      </w:r>
    </w:p>
    <w:p>
      <w:r>
        <w:t xml:space="preserve">4. </w:t>
        <w:tab/>
        <w:tab/>
        <w:tab/>
        <w:t>To be fair, I just looked up Heather Antoss and calling her a "piece of ass" is giving her way too much credit. Looks like a vapid thoughtless cosplay thot who has to cake her makeup. Dan Slott is about on her level tbh.</w:t>
      </w:r>
    </w:p>
    <w:p>
      <w:r>
        <w:rPr>
          <w:b/>
          <w:u w:val="single"/>
        </w:rPr>
        <w:t>143999</w:t>
      </w:r>
    </w:p>
    <w:p>
      <w:r>
        <w:t>1. Oh, kinda like how a man loses his job the second some dumb cunt on twitter says something?  This isn't PPD, this is just a little less privileged than she was a few weeks ago.</w:t>
      </w:r>
    </w:p>
    <w:p>
      <w:r>
        <w:rPr>
          <w:b/>
          <w:u w:val="single"/>
        </w:rPr>
        <w:t>144000</w:t>
      </w:r>
    </w:p>
    <w:p>
      <w:r>
        <w:t>1. Read about Emmett Till, the accuser admitted on her deathbed that she was a lying cunt but was afraid to admit it. This happens very frequently, just like police brutality, only women don't wear body cams, so no one will ever believe black guys ofc...</w:t>
      </w:r>
    </w:p>
    <w:p>
      <w:r>
        <w:rPr>
          <w:b/>
          <w:u w:val="single"/>
        </w:rPr>
        <w:t>144001</w:t>
      </w:r>
    </w:p>
    <w:p>
      <w:r>
        <w:t>1. Oh yeah, video games</w:t>
      </w:r>
    </w:p>
    <w:p>
      <w:r>
        <w:rPr>
          <w:b/>
          <w:u w:val="single"/>
        </w:rPr>
        <w:t>144002</w:t>
      </w:r>
    </w:p>
    <w:p>
      <w:r>
        <w:t xml:space="preserve">2. </w:t>
        <w:tab/>
        <w:t>KiA is a containment subreddit for speech reddit admins don't like, but can not yet easily justify a quarantine for.</w:t>
      </w:r>
    </w:p>
    <w:p>
      <w:r>
        <w:rPr>
          <w:b/>
          <w:u w:val="single"/>
        </w:rPr>
        <w:t>144003</w:t>
      </w:r>
    </w:p>
    <w:p>
      <w:r>
        <w:t xml:space="preserve">3. </w:t>
        <w:tab/>
        <w:tab/>
        <w:t>Yeah yeah, you are freedom fighters fighting  fascist websites, on a fascist website that censors everything, that lets you stay here for some reason.   You have all the positive aspects of being underdogs without the negative ones.  Makes perfect sense.</w:t>
      </w:r>
    </w:p>
    <w:p>
      <w:r>
        <w:rPr>
          <w:b/>
          <w:u w:val="single"/>
        </w:rPr>
        <w:t>144004</w:t>
      </w:r>
    </w:p>
    <w:p>
      <w:r>
        <w:t xml:space="preserve">4. </w:t>
        <w:tab/>
        <w:tab/>
        <w:tab/>
        <w:t>You don't seem to understand the point I'm trying to make, it's not "video games" because containment subreddits attract those who'd rather not be banned for saying things like niggerfaggot.</w:t>
      </w:r>
    </w:p>
    <w:p>
      <w:r>
        <w:rPr>
          <w:b/>
          <w:u w:val="single"/>
        </w:rPr>
        <w:t>144005</w:t>
      </w:r>
    </w:p>
    <w:p>
      <w:r>
        <w:t xml:space="preserve">5. </w:t>
        <w:tab/>
        <w:tab/>
        <w:tab/>
        <w:tab/>
        <w:t>I've spend years saying that this sub got overrun by conservatives looking to use the appeal of defending video games to push their agenda  Also, it doesnt make much sense since it's all part of the same website</w:t>
      </w:r>
    </w:p>
    <w:p>
      <w:r>
        <w:rPr>
          <w:b/>
          <w:u w:val="single"/>
        </w:rPr>
        <w:t>144006</w:t>
      </w:r>
    </w:p>
    <w:p>
      <w:r>
        <w:t xml:space="preserve">6. </w:t>
        <w:tab/>
        <w:tab/>
        <w:tab/>
        <w:tab/>
        <w:tab/>
        <w:t>My attempts to explain why it's not "video games" are being met with political partisanship, is that your intent?</w:t>
      </w:r>
    </w:p>
    <w:p>
      <w:r>
        <w:rPr>
          <w:b/>
          <w:u w:val="single"/>
        </w:rPr>
        <w:t>144007</w:t>
      </w:r>
    </w:p>
    <w:p>
      <w:r>
        <w:t xml:space="preserve">7. </w:t>
        <w:tab/>
        <w:tab/>
        <w:tab/>
        <w:tab/>
        <w:tab/>
        <w:tab/>
        <w:t>It does, because nobody gives a fuck about what happens in american campuses besides people who can use it for political purposes AKA american conservatives.   Any attempt to make me think a subreddit made to yell at game journalists is a bastion of people who genuinely care about freedom will make me chuckle at best.</w:t>
      </w:r>
    </w:p>
    <w:p>
      <w:r>
        <w:rPr>
          <w:b/>
          <w:u w:val="single"/>
        </w:rPr>
        <w:t>144008</w:t>
      </w:r>
    </w:p>
    <w:p>
      <w:r>
        <w:t xml:space="preserve">8. </w:t>
        <w:tab/>
        <w:tab/>
        <w:tab/>
        <w:tab/>
        <w:tab/>
        <w:tab/>
        <w:tab/>
        <w:t>You're not replying to me anymore, you're just talking to yourself.</w:t>
      </w:r>
    </w:p>
    <w:p>
      <w:r>
        <w:rPr>
          <w:b/>
          <w:u w:val="single"/>
        </w:rPr>
        <w:t>144009</w:t>
      </w:r>
    </w:p>
    <w:p>
      <w:r>
        <w:t xml:space="preserve">9. </w:t>
        <w:tab/>
        <w:tab/>
        <w:tab/>
        <w:tab/>
        <w:tab/>
        <w:tab/>
        <w:tab/>
        <w:tab/>
        <w:t>You're not replying to what I say, you're repeating what you where taught by your echo chamber.</w:t>
      </w:r>
    </w:p>
    <w:p>
      <w:r>
        <w:rPr>
          <w:b/>
          <w:u w:val="single"/>
        </w:rPr>
        <w:t>144010</w:t>
      </w:r>
    </w:p>
    <w:p>
      <w:r>
        <w:t xml:space="preserve">10. </w:t>
        <w:tab/>
        <w:tab/>
        <w:tab/>
        <w:tab/>
        <w:tab/>
        <w:t>"It got taken over!"  Have you ever considered that it didn't and that people naturally changed their views after they were actually exposed to different opinions? Have you ever considered that it wasn't taken over, but that a decent portion of existing users shifted?  Nah, that'd be reasonable. It's far more likely that it was a right-wing infiltration trying to brainwash people. It's not like people might agree with certain ideas like less government, it's gotta be a conspiracy.</w:t>
      </w:r>
    </w:p>
    <w:p>
      <w:r>
        <w:rPr>
          <w:b/>
          <w:u w:val="single"/>
        </w:rPr>
        <w:t>144011</w:t>
      </w:r>
    </w:p>
    <w:p>
      <w:r>
        <w:t xml:space="preserve">11. </w:t>
        <w:tab/>
        <w:tab/>
        <w:tab/>
        <w:tab/>
        <w:tab/>
        <w:tab/>
        <w:t>Changed their views? You're breaking the narrative that none of you are right wingers! You're supposed to tell me that most of you are center-left!  Yeah dude, small government. Fascism would be nice to get rid of degenerates but it would take away our guns and increase taxes.</w:t>
      </w:r>
    </w:p>
    <w:p>
      <w:r>
        <w:rPr>
          <w:b/>
          <w:u w:val="single"/>
        </w:rPr>
        <w:t>144012</w:t>
      </w:r>
    </w:p>
    <w:p>
      <w:r>
        <w:t>1. If you had a Nation's leader willingly invite terrorists back into your country? Surely nobody would be that stupid, right?   He should put on a costume of an actual competent leader</w:t>
      </w:r>
    </w:p>
    <w:p>
      <w:r>
        <w:rPr>
          <w:b/>
          <w:u w:val="single"/>
        </w:rPr>
        <w:t>144013</w:t>
      </w:r>
    </w:p>
    <w:p>
      <w:r>
        <w:t xml:space="preserve">2. </w:t>
        <w:tab/>
        <w:t>I don't understand how this isn't enough to either boot him out, or hold a referendum to boot him out.  Canadians (read: REAL Canadians) do NOT want this. Yet here we are. Zero choice. How very odd.</w:t>
      </w:r>
    </w:p>
    <w:p>
      <w:r>
        <w:rPr>
          <w:b/>
          <w:u w:val="single"/>
        </w:rPr>
        <w:t>144014</w:t>
      </w:r>
    </w:p>
    <w:p>
      <w:r>
        <w:t xml:space="preserve">3. </w:t>
        <w:tab/>
        <w:tab/>
        <w:t>it is rather curious isn't it? Some might say it isn't just Canada either, but all over Europe. The US seemed to be the only Country that, so far, has avoided openly traitorous leaders.</w:t>
      </w:r>
    </w:p>
    <w:p>
      <w:r>
        <w:rPr>
          <w:b/>
          <w:u w:val="single"/>
        </w:rPr>
        <w:t>144015</w:t>
      </w:r>
    </w:p>
    <w:p>
      <w:r>
        <w:t xml:space="preserve">4. </w:t>
        <w:tab/>
        <w:tab/>
        <w:tab/>
        <w:t>Ummm... you heard Trump say he was going to override the constitution with an executive order, right?   You heard him describe the press as "the enemy of the people" even after one of his lunatic followers attacked this flawed but necessary pillar of democratic society, right?  You saw Trump bend over for the murderous tyrant, Putin, while declaring Canada a security risk based on the war of 1812 -- where they invaded us -- right?   You saw all the indictments from his campaign and administration, right?   You saw that his closest National Security Adviser (Gen. Flynn) was an undeclared foreign agent while working in the Whitehouse, right? You saw Flynn plead guilty to lying about his dubious contacts with Russian agents, right?  You heard Trump say he is willing to sell military equipment to violent Islamist extremists (Saudis -- the guys who did 9/11) even after they assassinated a US-resident journalist in a fellow NATO country, right?  If your concept of "traitor" isn't tied up with some deep-seated racism, then why are you more worried about immigrants and refugees than materially supporting tyrants who undermine so-called Western values?</w:t>
      </w:r>
    </w:p>
    <w:p>
      <w:r>
        <w:rPr>
          <w:b/>
          <w:u w:val="single"/>
        </w:rPr>
        <w:t>144016</w:t>
      </w:r>
    </w:p>
    <w:p>
      <w:r>
        <w:t xml:space="preserve">5. </w:t>
        <w:tab/>
        <w:tab/>
        <w:tab/>
        <w:tab/>
        <w:t>&gt; You heard him describe the press as "the enemy of the people" even after one of his lunatic followers attacked this flawed but necessary pillar of democratic society, right?  "This is extremely dangerous to our democracy"  "This is extremely dangerous to our democracy"  "This is extremely dangerous to our democracy"  "This is extremely dangerous to our democracy"   Remember when CNN attempted state propaganda and youtube got it edited and in clear view within hours, and then you forgot about it?  That's why Trump says the media is the enemy of the people - because it is. Since you have such a hard-on for debating trump points, I'm sure you'd love to be privy to the fact that what CNN is attempting to do is what ultimately gave the Nazi party the authority to resettle Jewish people into ghettos. The media changed public perception by hammering the public with the same message day in and day out. It's brainwashing. The media brainwashes people into getting all riled up about politics so that we hate our neighbour.   Listen, Trump isn't doing that bad of a job. The media portrays Trump to be an idiot at every opportunity they can, and the way Trump is talked about you would think that the white house is at risk of being burned down because 'Trump will microwave tinfoil at any moment', yet the data speaks for itself.   American GDP hasn't seen this much of an incline since 2008. Unemployment is down. The USD is strong. America is healthy! Except there are a fuck ton of social issues that are being fueled by the media. Racial tensions, socioeconomic issues, immigration tensions - all fabricated by the media.   And you believe it. Like a fucking retard. You must be asking yourself "how is trump still president?!" well, it's because he is doing a great job so far, and half of the country are pleased with him. The people are pleased - not counting those who spend hours in anti-trump echo chambers.</w:t>
      </w:r>
    </w:p>
    <w:p>
      <w:r>
        <w:rPr>
          <w:b/>
          <w:u w:val="single"/>
        </w:rPr>
        <w:t>144017</w:t>
      </w:r>
    </w:p>
    <w:p>
      <w:r>
        <w:t xml:space="preserve">6. </w:t>
        <w:tab/>
        <w:tab/>
        <w:tab/>
        <w:tab/>
        <w:tab/>
        <w:t>&gt; The media portrays Trump to be an idiot at every opportunity they can  By reporting what he says and does? Sure, CNN is biased toward their corporate -- NOT progressive -- agenda and some criticism of Trump is unfounded. But Trump makes himself look like an idiot most of the time.   He doesn't understand issues or process or the constitution he swore to protect. Remember when he wanted to take individuals' guns away without due process? Remember when he said tariffs are good because the exporting country pays them, when importers and US consumers actually pay tariffs? Plus, he constantly contradicts himself -- even in the same sentence -- without any help from the media.   Trump:   &gt; In my plan, (taxes on the rich are) going down, but by the time it's negotiated, they'll go up.  He sure knows how to con people, though, which is what he's been doing for decades. Technically Trump lost money on all his scams, because he'd have made more money investing his inheritance in the market. Like everything else about him, Trump's business success is a ruse. So he's not that smart, is he?   &gt; The media brainwashes people into getting all riled up about politics so that we hate our neighbour.  This is exactly what Trump does when he blames everything on Democrats, no matter how outlandish. Death toll in PR: Democrats. Migrant caravan: Democrats. Mail bombs: Democrats. Legislative gridlock while Republicans hold both houses: Democrats.   He sicks his crowds on journalists at every rally, even as one of his followers is sending bombs out. He offers to pay the legal bills for followers who assault protesters. He celebrates a Republican candidate for assaulting a journalist. Trump is the epitome of the us-versus-them mentality. It's never his fault -- always someone else's.   Crucially, violence against his opponents is OK, but criticism of him is not. If you say nice things about Trump, then no matter what else you do, you're a good guy. But if you oppose him whatsoever, then you're an enemy. It's not about principle; it's about personal loyalty. That's far closer to how the Nazis operated than anything CNN does.  As for economic conditions, real wage growth is virtually nonexistent, but all of the positive trends started under Obama, so the only thing Trump can say is that he hasn't fucked it up yet. Except, his one major economic policy, tariffs, are doing much more to hurt the economy than help. And his only major legislative accomplishment is a massive tax break for the rich that will bankrupt the US just like he's bankrupted so many of his own companies -- including a fucking casino! -- not to mention all the small contractors he never paid.   I notice you don't cite the stock market rally, which Trump constantly took credit for, because all the gains from this year were just wiped out, but Trump isn't taking credit for that, is he?  Recently, Trump claimed he was going to pass a tax break for middle-income families --  which somehow he forgot in the bill he actually signed -- before yesterday's election. Except congress wasn't sitting again before the election. So, not only is he benefiting the rich and powerful at the expense of the poor and middle class, but either he doesn't know how laws are made or he's betting that his followers don't know either.   Even if CNN does lie and manipulate their audience, Trump is doing the exact same or worse. When he calls ANY media criticism of himself "fake news" and calls those who report on his lies and misconduct "enemy of the people," he's literally channeling Stalin. And some are lapping it up like warm milk.   The only reason Trump's support is as high as it is is because his followers are also living in echo chambers, like Fox News (propaganda arm of the GOP), where any criticism is labeled "fake" regardless of merit and lies are repeated ad nauseam.   But don't fool yourself, Trump lost the popular vote even with all the Republican gerrymandering, insecure voting machines, and voter suppression. Now, the three swing states he needed to win the electoral college just elected Democratic governors. When the House starts doing its job and investigating Trump's misconduct, things are going to get a lot darker for Trump and Co.</w:t>
      </w:r>
    </w:p>
    <w:p>
      <w:r>
        <w:rPr>
          <w:b/>
          <w:u w:val="single"/>
        </w:rPr>
        <w:t>144018</w:t>
      </w:r>
    </w:p>
    <w:p>
      <w:r>
        <w:t>1. Bitch, the phone you spend all day Fuckbooking, Slutchatting, and Twattering on was a "toy" invented by boys too. So was the TV you watch Real Housewhores Of Beverly Hills on. So was the car you drive to the mall in.  So was the air conditioner that keeps your stupid ass cool.   Did I mention the phone you use to swipe right for random dick while your man is off working hard? You stupid stupid whore.</w:t>
      </w:r>
    </w:p>
    <w:p>
      <w:r>
        <w:rPr>
          <w:b/>
          <w:u w:val="single"/>
        </w:rPr>
        <w:t>144019</w:t>
      </w:r>
    </w:p>
    <w:p>
      <w:r>
        <w:t>1. I can never hate a Glados quote</w:t>
      </w:r>
    </w:p>
    <w:p>
      <w:r>
        <w:rPr>
          <w:b/>
          <w:u w:val="single"/>
        </w:rPr>
        <w:t>144020</w:t>
      </w:r>
    </w:p>
    <w:p>
      <w:r>
        <w:t xml:space="preserve">2. </w:t>
        <w:tab/>
        <w:t>NOW i get it. Holy, took me long enough.  And NOW i also get the DBZ Abridged dialogue where they say the same quote.  Sweet salty Christ am i retarded.</w:t>
      </w:r>
    </w:p>
    <w:p>
      <w:r>
        <w:rPr>
          <w:b/>
          <w:u w:val="single"/>
        </w:rPr>
        <w:t>144021</w:t>
      </w:r>
    </w:p>
    <w:p>
      <w:r>
        <w:t xml:space="preserve">3. </w:t>
        <w:tab/>
        <w:tab/>
        <w:t>That's you! That's how dumb you sound!  ...Sorry, couldn't resist.</w:t>
      </w:r>
    </w:p>
    <w:p>
      <w:r>
        <w:rPr>
          <w:b/>
          <w:u w:val="single"/>
        </w:rPr>
        <w:t>144022</w:t>
      </w:r>
    </w:p>
    <w:p>
      <w:r>
        <w:t xml:space="preserve">4. </w:t>
        <w:tab/>
        <w:tab/>
        <w:t>I'm not even angry. I'm being so sincere right now.</w:t>
      </w:r>
    </w:p>
    <w:p>
      <w:r>
        <w:rPr>
          <w:b/>
          <w:u w:val="single"/>
        </w:rPr>
        <w:t>144023</w:t>
      </w:r>
    </w:p>
    <w:p>
      <w:r>
        <w:t>1. Human Toad Sterling is the doughnut mode of an NPC. stupidfatcunt.obj</w:t>
      </w:r>
    </w:p>
    <w:p>
      <w:r>
        <w:rPr>
          <w:b/>
          <w:u w:val="single"/>
        </w:rPr>
        <w:t>144024</w:t>
      </w:r>
    </w:p>
    <w:p>
      <w:r>
        <w:t>1. Well that's not suspicious at all</w:t>
      </w:r>
    </w:p>
    <w:p>
      <w:r>
        <w:rPr>
          <w:b/>
          <w:u w:val="single"/>
        </w:rPr>
        <w:t>144025</w:t>
      </w:r>
    </w:p>
    <w:p>
      <w:r>
        <w:t>1. Bye, cunt.</w:t>
      </w:r>
    </w:p>
    <w:p>
      <w:r>
        <w:rPr>
          <w:b/>
          <w:u w:val="single"/>
        </w:rPr>
        <w:t>144026</w:t>
      </w:r>
    </w:p>
    <w:p>
      <w:r>
        <w:t>1. What a cunt.</w:t>
      </w:r>
    </w:p>
    <w:p>
      <w:r>
        <w:rPr>
          <w:b/>
          <w:u w:val="single"/>
        </w:rPr>
        <w:t>144027</w:t>
      </w:r>
    </w:p>
    <w:p>
      <w:r>
        <w:t xml:space="preserve">2. </w:t>
        <w:tab/>
        <w:t>She is a cunt with AIDS.</w:t>
      </w:r>
    </w:p>
    <w:p>
      <w:r>
        <w:rPr>
          <w:b/>
          <w:u w:val="single"/>
        </w:rPr>
        <w:t>144028</w:t>
      </w:r>
    </w:p>
    <w:p>
      <w:r>
        <w:t xml:space="preserve">3. </w:t>
        <w:tab/>
        <w:t>In the Hound's(Game Of Thrones) Voice : CUNT !!!!!!!!</w:t>
      </w:r>
    </w:p>
    <w:p>
      <w:r>
        <w:rPr>
          <w:b/>
          <w:u w:val="single"/>
        </w:rPr>
        <w:t>144029</w:t>
      </w:r>
    </w:p>
    <w:p>
      <w:r>
        <w:t xml:space="preserve">4. </w:t>
        <w:tab/>
        <w:t>I agree</w:t>
      </w:r>
    </w:p>
    <w:p>
      <w:r>
        <w:rPr>
          <w:b/>
          <w:u w:val="single"/>
        </w:rPr>
        <w:t>144030</w:t>
      </w:r>
    </w:p>
    <w:p>
      <w:r>
        <w:t>1. Wait, so an entire nation of people founded on the basic principles of liberty and freedom, doesn't in fact like it when people attempt to restrict said freedom?   #imagine my shock</w:t>
      </w:r>
    </w:p>
    <w:p>
      <w:r>
        <w:rPr>
          <w:b/>
          <w:u w:val="single"/>
        </w:rPr>
        <w:t>144031</w:t>
      </w:r>
    </w:p>
    <w:p>
      <w:r>
        <w:t xml:space="preserve">2. </w:t>
        <w:tab/>
        <w:t>What’s scary is that the alt-left thinks the rest of the world thinks like they do and care as much about social-justice as them. But the facts are that they don’t. In fact they’re the smallest minority in America out of all the political factions. But holy balls, are they vocal.</w:t>
      </w:r>
    </w:p>
    <w:p>
      <w:r>
        <w:rPr>
          <w:b/>
          <w:u w:val="single"/>
        </w:rPr>
        <w:t>144032</w:t>
      </w:r>
    </w:p>
    <w:p>
      <w:r>
        <w:t xml:space="preserve">3. </w:t>
        <w:tab/>
        <w:tab/>
        <w:t>&gt;But holy balls are they vocal.   You don't get that kind of "vocal" without some cash, they're well organized and funded.</w:t>
      </w:r>
    </w:p>
    <w:p>
      <w:r>
        <w:rPr>
          <w:b/>
          <w:u w:val="single"/>
        </w:rPr>
        <w:t>144033</w:t>
      </w:r>
    </w:p>
    <w:p>
      <w:r>
        <w:t xml:space="preserve">4. </w:t>
        <w:tab/>
        <w:tab/>
        <w:tab/>
        <w:t>Well, this will just get Soros comment, but I don't see the point of funding them, what could you possibly gain by doing that ? And they are losing this, so unless they wanted Trump to get elected, it's a terrible move.  Personally, I really see it as people with too much time and money playing revolutionnaires, couple that with journals failing (and thus throwing away their editorial standards for clickbait), social media and the current political climate (I think the reason people ar emore divided than ever is just about inequalities/differences between the states) , shake a little and voilà :    A storm of Bullshit.</w:t>
      </w:r>
    </w:p>
    <w:p>
      <w:r>
        <w:rPr>
          <w:b/>
          <w:u w:val="single"/>
        </w:rPr>
        <w:t>144034</w:t>
      </w:r>
    </w:p>
    <w:p>
      <w:r>
        <w:t xml:space="preserve">5. </w:t>
        <w:tab/>
        <w:tab/>
        <w:tab/>
        <w:tab/>
        <w:t>Soros made his fortune shorting the British Pound. He could make himself the richest man on the planet if he's able to do the same with the USD.</w:t>
      </w:r>
    </w:p>
    <w:p>
      <w:r>
        <w:rPr>
          <w:b/>
          <w:u w:val="single"/>
        </w:rPr>
        <w:t>144035</w:t>
      </w:r>
    </w:p>
    <w:p>
      <w:r>
        <w:t xml:space="preserve">6. </w:t>
        <w:tab/>
        <w:tab/>
        <w:tab/>
        <w:tab/>
        <w:tab/>
        <w:t>Do you remember how investors profited off the housing collapse by purchasing insurance on mortgage backed securities?  The way that this "trick" worked was that "Investor A" would buy a credit default swap on "Investor Bs" mortgage backed security. When "Investor B" defaulted, "Investor A" would get paid.  Soros can do the same thing, but this time around, *do it to municipal bonds.*  For instance, Seattle and Portland have gone full retard for social justice. They're spending billions on the homeless, with no end in sigh. A clever investor like George Soros could "short Seattle" by purchasing credit default swaps on Seattle bonds.</w:t>
      </w:r>
    </w:p>
    <w:p>
      <w:r>
        <w:rPr>
          <w:b/>
          <w:u w:val="single"/>
        </w:rPr>
        <w:t>144036</w:t>
      </w:r>
    </w:p>
    <w:p>
      <w:r>
        <w:t>1. [deleted]</w:t>
      </w:r>
    </w:p>
    <w:p>
      <w:r>
        <w:rPr>
          <w:b/>
          <w:u w:val="single"/>
        </w:rPr>
        <w:t>144037</w:t>
      </w:r>
    </w:p>
    <w:p>
      <w:r>
        <w:t xml:space="preserve">2. </w:t>
        <w:tab/>
        <w:t>Niggers contribute to society.   Oops I was racist and lied 🤷🏽‍♂️</w:t>
      </w:r>
    </w:p>
    <w:p>
      <w:r>
        <w:rPr>
          <w:b/>
          <w:u w:val="single"/>
        </w:rPr>
        <w:t>144038</w:t>
      </w:r>
    </w:p>
    <w:p>
      <w:r>
        <w:t>1. As a Hispanic all I can say is fuck that first girl. She is living up to the thieving ignorant Hispanic stereotype. Que puta. The only thing killing that human turd is ignorance and obesity. Turd lady is ignunt. Ha ha the fat puta probably got a stern Waring or arrested. "rilly" Yes you badly accented twat you cant break the law cause you think your ass is special. On a side note your ancestors home land does not want you either you fat pariah. Die of diabetes you tanned porker.</w:t>
      </w:r>
    </w:p>
    <w:p>
      <w:r>
        <w:rPr>
          <w:b/>
          <w:u w:val="single"/>
        </w:rPr>
        <w:t>144039</w:t>
      </w:r>
    </w:p>
    <w:p>
      <w:r>
        <w:t xml:space="preserve">2. </w:t>
        <w:tab/>
        <w:t>Somebody misses FPH</w:t>
      </w:r>
    </w:p>
    <w:p>
      <w:r>
        <w:rPr>
          <w:b/>
          <w:u w:val="single"/>
        </w:rPr>
        <w:t>144040</w:t>
      </w:r>
    </w:p>
    <w:p>
      <w:r>
        <w:t>1. I was watching the Montana count online. I wrote the changes down at work, can't remember the numbers but the count moved from 80something up 6% and the candidate tallies shifted in the opposite proportions to how it had been going upto that point. I wouldn't have noticed but was tracking it because I had money on and needed that win to break even (profits were on house hold bet). I'm suspicious.</w:t>
      </w:r>
    </w:p>
    <w:p>
      <w:r>
        <w:rPr>
          <w:b/>
          <w:u w:val="single"/>
        </w:rPr>
        <w:t>144041</w:t>
      </w:r>
    </w:p>
    <w:p>
      <w:r>
        <w:t>1. &gt; I'm a clean white girl  This is the worst attempt at a dogwhistle that I have ever seen, we all know what she really meant: "the only people you should be arresting are poor, black, men."  I'm glad that the officer didn't go easy on her, I hope the judge doesn't as well. This racist, sexist, entitled, cunt deserves a lengthy prison sentence for her dangerous and irresponsible behavior.</w:t>
      </w:r>
    </w:p>
    <w:p>
      <w:r>
        <w:rPr>
          <w:b/>
          <w:u w:val="single"/>
        </w:rPr>
        <w:t>144042</w:t>
      </w:r>
    </w:p>
    <w:p>
      <w:r>
        <w:t xml:space="preserve">2. </w:t>
        <w:tab/>
        <w:t>Sadly, this sort of thing won't get very upvoted because of the way this subreddit leans, but it is very telling of her feelings.</w:t>
      </w:r>
    </w:p>
    <w:p>
      <w:r>
        <w:rPr>
          <w:b/>
          <w:u w:val="single"/>
        </w:rPr>
        <w:t>144043</w:t>
      </w:r>
    </w:p>
    <w:p>
      <w:r>
        <w:t>1. https://globalnews.ca/news/706030/dont-be-that-girl-posters-in-edmonton-spark-outrage/</w:t>
      </w:r>
    </w:p>
    <w:p>
      <w:r>
        <w:rPr>
          <w:b/>
          <w:u w:val="single"/>
        </w:rPr>
        <w:t>144044</w:t>
      </w:r>
    </w:p>
    <w:p>
      <w:r>
        <w:t xml:space="preserve">2. </w:t>
        <w:tab/>
        <w:t>[deleted]</w:t>
      </w:r>
    </w:p>
    <w:p>
      <w:r>
        <w:rPr>
          <w:b/>
          <w:u w:val="single"/>
        </w:rPr>
        <w:t>144045</w:t>
      </w:r>
    </w:p>
    <w:p>
      <w:r>
        <w:t xml:space="preserve">3. </w:t>
        <w:tab/>
        <w:tab/>
        <w:t>The only actual "rape culture" is Islam but you won't hear these cunts say anything bad about that!</w:t>
      </w:r>
    </w:p>
    <w:p>
      <w:r>
        <w:rPr>
          <w:b/>
          <w:u w:val="single"/>
        </w:rPr>
        <w:t>144046</w:t>
      </w:r>
    </w:p>
    <w:p>
      <w:r>
        <w:t>1. This is what everyone should strive for with someone who breaks up with you. It’s the best revenge you could hope for. Do better, get out and date better people, and leave the ex stewing in their decision to leave you.  My ex left me to date other people and I took it like a little bitch.</w:t>
      </w:r>
    </w:p>
    <w:p>
      <w:r>
        <w:rPr>
          <w:b/>
          <w:u w:val="single"/>
        </w:rPr>
        <w:t>144047</w:t>
      </w:r>
    </w:p>
    <w:p>
      <w:r>
        <w:t xml:space="preserve">2. </w:t>
        <w:tab/>
        <w:t>My stripper whore of a wife divorced me so she could have some part time dick and I responded by getting my own place,  dating around for awhile and then marrying a neuroscientist.  Every single day I go on facebook and my ex-wife is unhappy, talking about how nobody on planet earth loves her.  Well it's true.</w:t>
      </w:r>
    </w:p>
    <w:p>
      <w:r>
        <w:rPr>
          <w:b/>
          <w:u w:val="single"/>
        </w:rPr>
        <w:t>144048</w:t>
      </w:r>
    </w:p>
    <w:p>
      <w:r>
        <w:t xml:space="preserve">3. </w:t>
        <w:tab/>
        <w:tab/>
        <w:t>[deleted]</w:t>
      </w:r>
    </w:p>
    <w:p>
      <w:r>
        <w:rPr>
          <w:b/>
          <w:u w:val="single"/>
        </w:rPr>
        <w:t>144049</w:t>
      </w:r>
    </w:p>
    <w:p>
      <w:r>
        <w:t xml:space="preserve">4. </w:t>
        <w:tab/>
        <w:tab/>
        <w:tab/>
        <w:t>My wife is serious jack off material also.  So maybe this can help you out https://imgur.com/u0pDshI</w:t>
      </w:r>
    </w:p>
    <w:p>
      <w:r>
        <w:rPr>
          <w:b/>
          <w:u w:val="single"/>
        </w:rPr>
        <w:t>144050</w:t>
      </w:r>
    </w:p>
    <w:p>
      <w:r>
        <w:t xml:space="preserve">5. </w:t>
        <w:tab/>
        <w:tab/>
        <w:tab/>
        <w:tab/>
        <w:t>Yikes what a butterface</w:t>
      </w:r>
    </w:p>
    <w:p>
      <w:r>
        <w:rPr>
          <w:b/>
          <w:u w:val="single"/>
        </w:rPr>
        <w:t>144051</w:t>
      </w:r>
    </w:p>
    <w:p>
      <w:r>
        <w:t xml:space="preserve">6. </w:t>
        <w:tab/>
        <w:tab/>
        <w:tab/>
        <w:tab/>
        <w:tab/>
        <w:t>A real good thing you will never be able to fuck her huh?</w:t>
      </w:r>
    </w:p>
    <w:p>
      <w:r>
        <w:rPr>
          <w:b/>
          <w:u w:val="single"/>
        </w:rPr>
        <w:t>144052</w:t>
      </w:r>
    </w:p>
    <w:p>
      <w:r>
        <w:t xml:space="preserve">7. </w:t>
        <w:tab/>
        <w:tab/>
        <w:tab/>
        <w:tab/>
        <w:tab/>
        <w:tab/>
        <w:t>Someone sounds defensive as fuck. I wonder if she approves of you posting pictures of her in bra and panties on the internet</w:t>
      </w:r>
    </w:p>
    <w:p>
      <w:r>
        <w:rPr>
          <w:b/>
          <w:u w:val="single"/>
        </w:rPr>
        <w:t>144053</w:t>
      </w:r>
    </w:p>
    <w:p>
      <w:r>
        <w:t xml:space="preserve">8. </w:t>
        <w:tab/>
        <w:tab/>
        <w:tab/>
        <w:tab/>
        <w:tab/>
        <w:tab/>
        <w:tab/>
        <w:t>yes, she was sitting on the couch when I did it, little bitch.</w:t>
      </w:r>
    </w:p>
    <w:p>
      <w:r>
        <w:rPr>
          <w:b/>
          <w:u w:val="single"/>
        </w:rPr>
        <w:t>144054</w:t>
      </w:r>
    </w:p>
    <w:p>
      <w:r>
        <w:t xml:space="preserve">9. </w:t>
        <w:tab/>
        <w:tab/>
        <w:tab/>
        <w:tab/>
        <w:tab/>
        <w:tab/>
        <w:tab/>
        <w:tab/>
        <w:t>Marriage gotten that boring that you're already starting to whore her out on the internet to spice up the relationship? Don't worry you'll be divorced again soon enough. Your wife looks like a transexual</w:t>
      </w:r>
    </w:p>
    <w:p>
      <w:r>
        <w:rPr>
          <w:b/>
          <w:u w:val="single"/>
        </w:rPr>
        <w:t>144055</w:t>
      </w:r>
    </w:p>
    <w:p>
      <w:r>
        <w:t xml:space="preserve">10. </w:t>
        <w:tab/>
        <w:tab/>
        <w:tab/>
        <w:tab/>
        <w:tab/>
        <w:tab/>
        <w:tab/>
        <w:tab/>
        <w:tab/>
        <w:t>You think so?  I mean last time I went from stripper to Ph.D neuroscientist so next time I will just trade up to sports illustrated model.</w:t>
      </w:r>
    </w:p>
    <w:p>
      <w:r>
        <w:rPr>
          <w:b/>
          <w:u w:val="single"/>
        </w:rPr>
        <w:t>144056</w:t>
      </w:r>
    </w:p>
    <w:p>
      <w:r>
        <w:t xml:space="preserve">11. </w:t>
        <w:tab/>
        <w:tab/>
        <w:tab/>
        <w:tab/>
        <w:tab/>
        <w:tab/>
        <w:tab/>
        <w:tab/>
        <w:tab/>
        <w:tab/>
        <w:t>Dude, I was with a stripper for a while...what an emotional rollercoaster that was. The gaslighting, the projection, the body slamming her toddler daughter, not to mention the lying and manipulation. When I left her she ended up breaking into my new place (an hour's drive away from where she lives) and slit her wrists in my bathtub. She lived but damn...I'm still a little shaken by all of it.</w:t>
      </w:r>
    </w:p>
    <w:p>
      <w:r>
        <w:rPr>
          <w:b/>
          <w:u w:val="single"/>
        </w:rPr>
        <w:t>144057</w:t>
      </w:r>
    </w:p>
    <w:p>
      <w:r>
        <w:t xml:space="preserve">12. </w:t>
        <w:tab/>
        <w:tab/>
        <w:tab/>
        <w:tab/>
        <w:tab/>
        <w:tab/>
        <w:tab/>
        <w:tab/>
        <w:tab/>
        <w:tab/>
        <w:tab/>
        <w:t>yeah my experience was sex parties, meth but I repeat myself, and she would get so drunk she would come walking in 3AM and she would squat and piss on my clothes like a dog. It was the damndest thing. This did not happen just once. She would piss on my clothes when she was mad at me.  Just weird as hell.</w:t>
      </w:r>
    </w:p>
    <w:p>
      <w:r>
        <w:rPr>
          <w:b/>
          <w:u w:val="single"/>
        </w:rPr>
        <w:t>144058</w:t>
      </w:r>
    </w:p>
    <w:p>
      <w:r>
        <w:t xml:space="preserve">13. </w:t>
        <w:tab/>
        <w:tab/>
        <w:tab/>
        <w:tab/>
        <w:tab/>
        <w:tab/>
        <w:tab/>
        <w:tab/>
        <w:tab/>
        <w:tab/>
        <w:tab/>
        <w:tab/>
        <w:t>Oh yeah, I can relate. I am a pretty clean cut guy and it was definitely a trial of my patience... but I came out the other end better for the experience. I learned alot about myself, what I would allow an incredibly good looking woman to get away with, etc.   At one point towards the end, she ruined a concert that I had been really looking forward to by getting obnoxiously drunk, to the point she couldn't stand up...we left two songs into the headliners set. I mean, all in it was a $600 night that she just shit all over because she's the most selfish creature I've ever encountered. Took that lesson and have tried to be alot less selfish myself, after seeing how truly bad a look it is.   I don't know why I bothered to say anything, just solidarity man. Glad you're doing better now too. Strippers man...never again.</w:t>
      </w:r>
    </w:p>
    <w:p>
      <w:r>
        <w:rPr>
          <w:b/>
          <w:u w:val="single"/>
        </w:rPr>
        <w:t>144059</w:t>
      </w:r>
    </w:p>
    <w:p>
      <w:r>
        <w:t xml:space="preserve">14. </w:t>
        <w:tab/>
        <w:tab/>
        <w:tab/>
        <w:tab/>
        <w:tab/>
        <w:tab/>
        <w:tab/>
        <w:tab/>
        <w:tab/>
        <w:tab/>
        <w:tab/>
        <w:tab/>
        <w:tab/>
        <w:t>Hey, RadioHeadache0311, just a quick heads-up:   **alot** is actually spelled **a lot**. You can remember it by **it is one lot, 'a lot'**.   Have a nice day!  ^^^^The ^^^^parent ^^^^commenter ^^^^can ^^^^reply ^^^^with ^^^^'delete' ^^^^to ^^^^delete ^^^^this ^^^^comment.</w:t>
      </w:r>
    </w:p>
    <w:p>
      <w:r>
        <w:rPr>
          <w:b/>
          <w:u w:val="single"/>
        </w:rPr>
        <w:t>144060</w:t>
      </w:r>
    </w:p>
    <w:p>
      <w:r>
        <w:t xml:space="preserve">15. </w:t>
        <w:tab/>
        <w:tab/>
        <w:tab/>
        <w:tab/>
        <w:tab/>
        <w:tab/>
        <w:tab/>
        <w:tab/>
        <w:tab/>
        <w:tab/>
        <w:tab/>
        <w:tab/>
        <w:tab/>
        <w:t>yeah I would date them again but never marry one of them.  They are fun as shit for a weekend.   Like, my first wife would come home drunk from work horny with one of her friends from work. Then they would expect me to take care of them both.  As a 22 year old guy I was not complaining. A little pee on the clothes is suddenly forgivable.</w:t>
      </w:r>
    </w:p>
    <w:p>
      <w:r>
        <w:rPr>
          <w:b/>
          <w:u w:val="single"/>
        </w:rPr>
        <w:t>144061</w:t>
      </w:r>
    </w:p>
    <w:p>
      <w:r>
        <w:t xml:space="preserve">16. </w:t>
        <w:tab/>
        <w:tab/>
        <w:tab/>
        <w:tab/>
        <w:tab/>
        <w:tab/>
        <w:tab/>
        <w:tab/>
        <w:tab/>
        <w:tab/>
        <w:t>I think a SI model is a downgrade :)</w:t>
      </w:r>
    </w:p>
    <w:p>
      <w:r>
        <w:rPr>
          <w:b/>
          <w:u w:val="single"/>
        </w:rPr>
        <w:t>144062</w:t>
      </w:r>
    </w:p>
    <w:p>
      <w:r>
        <w:t>1. I just call everyone the wonderfully gender neutral "guys" or "mate"</w:t>
      </w:r>
    </w:p>
    <w:p>
      <w:r>
        <w:rPr>
          <w:b/>
          <w:u w:val="single"/>
        </w:rPr>
        <w:t>144063</w:t>
      </w:r>
    </w:p>
    <w:p>
      <w:r>
        <w:t xml:space="preserve">2. </w:t>
        <w:tab/>
        <w:t>you're just a gay faggot, mate</w:t>
      </w:r>
    </w:p>
    <w:p>
      <w:r>
        <w:rPr>
          <w:b/>
          <w:u w:val="single"/>
        </w:rPr>
        <w:t>144064</w:t>
      </w:r>
    </w:p>
    <w:p>
      <w:r>
        <w:t xml:space="preserve">3. </w:t>
        <w:tab/>
        <w:tab/>
        <w:t>I sure am, Daddy</w:t>
      </w:r>
    </w:p>
    <w:p>
      <w:r>
        <w:rPr>
          <w:b/>
          <w:u w:val="single"/>
        </w:rPr>
        <w:t>144065</w:t>
      </w:r>
    </w:p>
    <w:p>
      <w:r>
        <w:t xml:space="preserve">4. </w:t>
        <w:tab/>
        <w:tab/>
        <w:tab/>
        <w:t>mm baby</w:t>
      </w:r>
    </w:p>
    <w:p>
      <w:r>
        <w:rPr>
          <w:b/>
          <w:u w:val="single"/>
        </w:rPr>
        <w:t>144066</w:t>
      </w:r>
    </w:p>
    <w:p>
      <w:r>
        <w:t>1. He is so nigger he turned the whole river into milked tea....</w:t>
      </w:r>
    </w:p>
    <w:p>
      <w:r>
        <w:rPr>
          <w:b/>
          <w:u w:val="single"/>
        </w:rPr>
        <w:t>144067</w:t>
      </w:r>
    </w:p>
    <w:p>
      <w:r>
        <w:t xml:space="preserve">2. </w:t>
        <w:tab/>
        <w:t xml:space="preserve"> Woah there VladVonEisberg! Next time, please refrain from using this horribly bigoted term. Instead, please use the universally accepted "3/5ths American".  Thank you for your understanding.  *I am a bot, and this action was performed automatically. Please [contact the moderators of this subreddit](/message/compose/?to=/r/ImGoingToHellForThis) if you have any questions or concerns.*</w:t>
      </w:r>
    </w:p>
    <w:p>
      <w:r>
        <w:rPr>
          <w:b/>
          <w:u w:val="single"/>
        </w:rPr>
        <w:t>144068</w:t>
      </w:r>
    </w:p>
    <w:p>
      <w:r>
        <w:t>1. Any parent who disowns their child over who they date deserve no happiness in their life ever again.</w:t>
      </w:r>
    </w:p>
    <w:p>
      <w:r>
        <w:rPr>
          <w:b/>
          <w:u w:val="single"/>
        </w:rPr>
        <w:t>144069</w:t>
      </w:r>
    </w:p>
    <w:p>
      <w:r>
        <w:t xml:space="preserve">2. </w:t>
        <w:tab/>
        <w:t>What if they bring home a commie?</w:t>
      </w:r>
    </w:p>
    <w:p>
      <w:r>
        <w:rPr>
          <w:b/>
          <w:u w:val="single"/>
        </w:rPr>
        <w:t>144070</w:t>
      </w:r>
    </w:p>
    <w:p>
      <w:r>
        <w:t xml:space="preserve">3. </w:t>
        <w:tab/>
        <w:tab/>
        <w:t>Well that's completely different! OP said "who" they date, implying personhood. And we all know those filthy commies aren't people.  Edit: lots of people thinking I'm serious. I'm obviously joking, but I guess I need to say it, too.</w:t>
      </w:r>
    </w:p>
    <w:p>
      <w:r>
        <w:rPr>
          <w:b/>
          <w:u w:val="single"/>
        </w:rPr>
        <w:t>144071</w:t>
      </w:r>
    </w:p>
    <w:p>
      <w:r>
        <w:t xml:space="preserve">4. </w:t>
        <w:tab/>
        <w:tab/>
        <w:tab/>
        <w:t>Jesus Christ it's high time I unsubscribed.</w:t>
      </w:r>
    </w:p>
    <w:p>
      <w:r>
        <w:rPr>
          <w:b/>
          <w:u w:val="single"/>
        </w:rPr>
        <w:t>144072</w:t>
      </w:r>
    </w:p>
    <w:p>
      <w:r>
        <w:t xml:space="preserve">5. </w:t>
        <w:tab/>
        <w:tab/>
        <w:tab/>
        <w:tab/>
        <w:t>Idk why. Everyone in this thread seems to be pretty friendly to everyone, assuming they aren't a communist</w:t>
      </w:r>
    </w:p>
    <w:p>
      <w:r>
        <w:rPr>
          <w:b/>
          <w:u w:val="single"/>
        </w:rPr>
        <w:t>144073</w:t>
      </w:r>
    </w:p>
    <w:p>
      <w:r>
        <w:t xml:space="preserve">6. </w:t>
        <w:tab/>
        <w:tab/>
        <w:tab/>
        <w:tab/>
        <w:tab/>
        <w:t>"Well, I don’t really care what this negroid thinks. "  66 upvotes</w:t>
      </w:r>
    </w:p>
    <w:p>
      <w:r>
        <w:rPr>
          <w:b/>
          <w:u w:val="single"/>
        </w:rPr>
        <w:t>144074</w:t>
      </w:r>
    </w:p>
    <w:p>
      <w:r>
        <w:t xml:space="preserve">7. </w:t>
        <w:tab/>
        <w:tab/>
        <w:tab/>
        <w:tab/>
        <w:tab/>
        <w:tab/>
        <w:t>I fail to see the problem, you do know that the word negroid is an actual biological term used to describe people with certain physical attributes? No racism.</w:t>
      </w:r>
    </w:p>
    <w:p>
      <w:r>
        <w:rPr>
          <w:b/>
          <w:u w:val="single"/>
        </w:rPr>
        <w:t>144075</w:t>
      </w:r>
    </w:p>
    <w:p>
      <w:r>
        <w:t xml:space="preserve">8. </w:t>
        <w:tab/>
        <w:tab/>
        <w:tab/>
        <w:tab/>
        <w:tab/>
        <w:tab/>
        <w:tab/>
        <w:t>'dated offensive' is literally in the dictionary description, don't believe me, go around using in in day to day life.   The question is are you willful ignorant or just that stupid.</w:t>
      </w:r>
    </w:p>
    <w:p>
      <w:r>
        <w:rPr>
          <w:b/>
          <w:u w:val="single"/>
        </w:rPr>
        <w:t>144076</w:t>
      </w:r>
    </w:p>
    <w:p>
      <w:r>
        <w:t xml:space="preserve">9. </w:t>
        <w:tab/>
        <w:tab/>
        <w:tab/>
        <w:tab/>
        <w:tab/>
        <w:tab/>
        <w:tab/>
        <w:tab/>
        <w:t>It's a term used in biology whenever you are talking about ancestry, it's literally used every single day.</w:t>
      </w:r>
    </w:p>
    <w:p>
      <w:r>
        <w:rPr>
          <w:b/>
          <w:u w:val="single"/>
        </w:rPr>
        <w:t>144077</w:t>
      </w:r>
    </w:p>
    <w:p>
      <w:r>
        <w:t xml:space="preserve">10. </w:t>
        <w:tab/>
        <w:tab/>
        <w:tab/>
        <w:tab/>
        <w:tab/>
        <w:tab/>
        <w:tab/>
        <w:tab/>
        <w:tab/>
        <w:t>Go ahead and use it then</w:t>
      </w:r>
    </w:p>
    <w:p>
      <w:r>
        <w:rPr>
          <w:b/>
          <w:u w:val="single"/>
        </w:rPr>
        <w:t>144078</w:t>
      </w:r>
    </w:p>
    <w:p>
      <w:r>
        <w:t xml:space="preserve">11. </w:t>
        <w:tab/>
        <w:tab/>
        <w:tab/>
        <w:tab/>
        <w:tab/>
        <w:tab/>
        <w:tab/>
        <w:tab/>
        <w:tab/>
        <w:tab/>
        <w:t>Negroid. There I used it, now what?</w:t>
      </w:r>
    </w:p>
    <w:p>
      <w:r>
        <w:rPr>
          <w:b/>
          <w:u w:val="single"/>
        </w:rPr>
        <w:t>144079</w:t>
      </w:r>
    </w:p>
    <w:p>
      <w:r>
        <w:t xml:space="preserve">12. </w:t>
        <w:tab/>
        <w:tab/>
        <w:tab/>
        <w:tab/>
        <w:tab/>
        <w:tab/>
        <w:tab/>
        <w:tab/>
        <w:tab/>
        <w:tab/>
        <w:tab/>
        <w:t>Congratulations you're a cunt</w:t>
      </w:r>
    </w:p>
    <w:p>
      <w:r>
        <w:rPr>
          <w:b/>
          <w:u w:val="single"/>
        </w:rPr>
        <w:t>144080</w:t>
      </w:r>
    </w:p>
    <w:p>
      <w:r>
        <w:t xml:space="preserve">13. </w:t>
        <w:tab/>
        <w:tab/>
        <w:tab/>
        <w:tab/>
        <w:tab/>
        <w:tab/>
        <w:tab/>
        <w:tab/>
        <w:tab/>
        <w:tab/>
        <w:tab/>
        <w:tab/>
        <w:t>Now you are just being offensive ;-;</w:t>
      </w:r>
    </w:p>
    <w:p>
      <w:r>
        <w:rPr>
          <w:b/>
          <w:u w:val="single"/>
        </w:rPr>
        <w:t>144081</w:t>
      </w:r>
    </w:p>
    <w:p>
      <w:r>
        <w:t xml:space="preserve">14. </w:t>
        <w:tab/>
        <w:tab/>
        <w:tab/>
        <w:t>Oh noo. Lil nazi still salty about commies bullying papa Hitler into suicide</w:t>
      </w:r>
    </w:p>
    <w:p>
      <w:r>
        <w:rPr>
          <w:b/>
          <w:u w:val="single"/>
        </w:rPr>
        <w:t>144082</w:t>
      </w:r>
    </w:p>
    <w:p>
      <w:r>
        <w:t xml:space="preserve">15. </w:t>
        <w:tab/>
        <w:tab/>
        <w:tab/>
        <w:tab/>
        <w:t>I'm just making a joke man, I was trying to be as ridiculous as some of the posts here</w:t>
      </w:r>
    </w:p>
    <w:p>
      <w:r>
        <w:rPr>
          <w:b/>
          <w:u w:val="single"/>
        </w:rPr>
        <w:t>144083</w:t>
      </w:r>
    </w:p>
    <w:p>
      <w:r>
        <w:t xml:space="preserve">16. </w:t>
        <w:tab/>
        <w:tab/>
        <w:tab/>
        <w:tab/>
        <w:tab/>
        <w:t>In that case ignore my comment, but whenever a community starts pretending to be retarded, actual retards start thinking they've found their home and the community becomes filled with retards. Same thing happened with /pol/.</w:t>
      </w:r>
    </w:p>
    <w:p>
      <w:r>
        <w:rPr>
          <w:b/>
          <w:u w:val="single"/>
        </w:rPr>
        <w:t>144084</w:t>
      </w:r>
    </w:p>
    <w:p>
      <w:r>
        <w:t>1. &gt;Also I would like to publicly thank Mishi Choudhary for being willing to serve as a mediator for Code of Conduct issues. She has a long history of working in many open source communities, many much more contentious than ours.  Hmm...  &gt;Mishi Choudhary is a technology lawyer and **online civil liberties activist** working in the United States and India.  Uh oh.  &gt;Choudhary earned a **bachelors degree in political science** and an LLB degree with Honors from the University of Delhi.  Oh no.  I can't say anything about how she's actually conducted business with other projects, but... This is setting off some red flags.</w:t>
      </w:r>
    </w:p>
    <w:p>
      <w:r>
        <w:rPr>
          <w:b/>
          <w:u w:val="single"/>
        </w:rPr>
        <w:t>144085</w:t>
      </w:r>
    </w:p>
    <w:p>
      <w:r>
        <w:t xml:space="preserve">2. </w:t>
        <w:tab/>
        <w:t>Oh, nonsense! Why so suspicious? I say we give her the benefit of doubt.   There's no reason to believe she won't be an impartial mediator who wo-eh.. Oh shit, we're fucked, aren't we?  https://www.shethepeople.tv/news/educate-masses-lgbt-norm-mishi-choudhary  https://dig.watch/sessions/making-artificial-intelligence-work-equity-and-social-justice-ws129   Two minutes of googling, and we already know she wants "LGBT to become the norm" and thinks it's more important to have a "diverse" AI that listens to the voices of the poor and oppressed, than to have a good AI.   Scared to see what 30 minutes of googling this woman will reveal.</w:t>
      </w:r>
    </w:p>
    <w:p>
      <w:r>
        <w:rPr>
          <w:b/>
          <w:u w:val="single"/>
        </w:rPr>
        <w:t>144086</w:t>
      </w:r>
    </w:p>
    <w:p>
      <w:r>
        <w:t xml:space="preserve">3. </w:t>
        <w:tab/>
        <w:tab/>
        <w:t>We gave socialism the benefit of the doubt.  We gave feminism the benefit of the doubt.  We gave affirmative action the benefit of the doubt.  We gave should stop doing that.</w:t>
      </w:r>
    </w:p>
    <w:p>
      <w:r>
        <w:rPr>
          <w:b/>
          <w:u w:val="single"/>
        </w:rPr>
        <w:t>144087</w:t>
      </w:r>
    </w:p>
    <w:p>
      <w:r>
        <w:t>1. She lost because nips &gt; niggers</w:t>
      </w:r>
    </w:p>
    <w:p>
      <w:r>
        <w:rPr>
          <w:b/>
          <w:u w:val="single"/>
        </w:rPr>
        <w:t>144088</w:t>
      </w:r>
    </w:p>
    <w:p>
      <w:r>
        <w:t>1. I heard from Giant Bomb's Abby Russell that they touched some political subjects that need to be discussed but in a subtle way. I guess this is subtle for her.</w:t>
      </w:r>
    </w:p>
    <w:p>
      <w:r>
        <w:rPr>
          <w:b/>
          <w:u w:val="single"/>
        </w:rPr>
        <w:t>144089</w:t>
      </w:r>
    </w:p>
    <w:p>
      <w:r>
        <w:t xml:space="preserve">2. </w:t>
        <w:tab/>
        <w:t>Thanks for reminding me that stupid millenial cunt exists, I used to enjoy GB before she turned whatever good remained in it into shit.</w:t>
      </w:r>
    </w:p>
    <w:p>
      <w:r>
        <w:rPr>
          <w:b/>
          <w:u w:val="single"/>
        </w:rPr>
        <w:t>144090</w:t>
      </w:r>
    </w:p>
    <w:p>
      <w:r>
        <w:t>1. Keep pandering to the ladies. If the men of this cuntry won't "man up" import men who will. Preferably from the middle east and South America. What could go wrong you racists!</w:t>
      </w:r>
    </w:p>
    <w:p>
      <w:r>
        <w:rPr>
          <w:b/>
          <w:u w:val="single"/>
        </w:rPr>
        <w:t>144091</w:t>
      </w:r>
    </w:p>
    <w:p>
      <w:r>
        <w:t>1. &gt; A mother put her trust in physicians.      Bwahahahaha - right, the physicians brain washed her.  Not like she didn't have a lifetime before hand to ponder it and 9 months to do all kinds of deep research on her own.      Nope, it is the physician's fault.      Just not buying that line of self deluded reasoning.</w:t>
      </w:r>
    </w:p>
    <w:p>
      <w:r>
        <w:rPr>
          <w:b/>
          <w:u w:val="single"/>
        </w:rPr>
        <w:t>144092</w:t>
      </w:r>
    </w:p>
    <w:p>
      <w:r>
        <w:t xml:space="preserve">2. </w:t>
        <w:tab/>
        <w:t>She said she feels "guilty" and "shameful" and "self hating".  Good, I hope those feelings only get stronger and that she carries them with her to the grave.</w:t>
      </w:r>
    </w:p>
    <w:p>
      <w:r>
        <w:rPr>
          <w:b/>
          <w:u w:val="single"/>
        </w:rPr>
        <w:t>144093</w:t>
      </w:r>
    </w:p>
    <w:p>
      <w:r>
        <w:t xml:space="preserve">3. </w:t>
        <w:tab/>
        <w:tab/>
        <w:t>&gt; Good, I hope those feelings only get stronger and that she carries them with her to the grave.      you are projecting your own hate onto a stranger.  That tells us so much more about you than her.</w:t>
      </w:r>
    </w:p>
    <w:p>
      <w:r>
        <w:rPr>
          <w:b/>
          <w:u w:val="single"/>
        </w:rPr>
        <w:t>144094</w:t>
      </w:r>
    </w:p>
    <w:p>
      <w:r>
        <w:t xml:space="preserve">4. </w:t>
        <w:tab/>
        <w:tab/>
        <w:tab/>
        <w:t>She deserves it for what she did. "Regret parents" need to sit down, shut up, and stay out of the intactivist movement. We neither need nor want them.</w:t>
      </w:r>
    </w:p>
    <w:p>
      <w:r>
        <w:rPr>
          <w:b/>
          <w:u w:val="single"/>
        </w:rPr>
        <w:t>144095</w:t>
      </w:r>
    </w:p>
    <w:p>
      <w:r>
        <w:t xml:space="preserve">5. </w:t>
        <w:tab/>
        <w:tab/>
        <w:tab/>
        <w:tab/>
        <w:t>&gt; We neither need nor want them.  How about you speak for yourself jackass; some of us think you have mental issues.</w:t>
      </w:r>
    </w:p>
    <w:p>
      <w:r>
        <w:rPr>
          <w:b/>
          <w:u w:val="single"/>
        </w:rPr>
        <w:t>144096</w:t>
      </w:r>
    </w:p>
    <w:p>
      <w:r>
        <w:t xml:space="preserve">6. </w:t>
        <w:tab/>
        <w:tab/>
        <w:tab/>
        <w:tab/>
        <w:tab/>
        <w:t>You speak for yourself, bub.</w:t>
      </w:r>
    </w:p>
    <w:p>
      <w:r>
        <w:rPr>
          <w:b/>
          <w:u w:val="single"/>
        </w:rPr>
        <w:t>144097</w:t>
      </w:r>
    </w:p>
    <w:p>
      <w:r>
        <w:t xml:space="preserve">7. </w:t>
        <w:tab/>
        <w:tab/>
        <w:tab/>
        <w:tab/>
        <w:tab/>
        <w:tab/>
        <w:t>Yup. But you are deluded in thinking you speak for everyone.      Actually as I look at your posts I get the feeling that you are a black propaganda op.      But that would overlooking a lot of skepticism; your posts are seething with self hate.</w:t>
      </w:r>
    </w:p>
    <w:p>
      <w:r>
        <w:rPr>
          <w:b/>
          <w:u w:val="single"/>
        </w:rPr>
        <w:t>144098</w:t>
      </w:r>
    </w:p>
    <w:p>
      <w:r>
        <w:t xml:space="preserve">8. </w:t>
        <w:tab/>
        <w:tab/>
        <w:tab/>
        <w:tab/>
        <w:tab/>
        <w:tab/>
        <w:tab/>
        <w:t>Black propaganda? This has nothing to do with race, and I'm actually White.</w:t>
      </w:r>
    </w:p>
    <w:p>
      <w:r>
        <w:rPr>
          <w:b/>
          <w:u w:val="single"/>
        </w:rPr>
        <w:t>144099</w:t>
      </w:r>
    </w:p>
    <w:p>
      <w:r>
        <w:t xml:space="preserve">9. </w:t>
        <w:tab/>
        <w:tab/>
        <w:tab/>
        <w:tab/>
        <w:tab/>
        <w:tab/>
        <w:tab/>
        <w:tab/>
        <w:t>You really aren't that bright, are you.      There is this thing, it is called the interwebs, and on it are a couple of tools (you should feel right at home with that concept).  One called "The [Googles](http://www.lmgtfy.com/)" and the other [Wikipedia Britanica](https://www.wikipedia.org/).      Try educating yourself instead of spouting out retarded comments.</w:t>
      </w:r>
    </w:p>
    <w:p>
      <w:r>
        <w:rPr>
          <w:b/>
          <w:u w:val="single"/>
        </w:rPr>
        <w:t>144100</w:t>
      </w:r>
    </w:p>
    <w:p>
      <w:r>
        <w:t xml:space="preserve">10. </w:t>
        <w:tab/>
        <w:tab/>
        <w:tab/>
        <w:tab/>
        <w:tab/>
        <w:tab/>
        <w:tab/>
        <w:tab/>
        <w:tab/>
        <w:t>I'm not "black propaganda", I've been posting here for almost 2 years.  And "Wikipedia Britanica"?  You're not really that bright, either.</w:t>
      </w:r>
    </w:p>
    <w:p>
      <w:r>
        <w:rPr>
          <w:b/>
          <w:u w:val="single"/>
        </w:rPr>
        <w:t>144101</w:t>
      </w:r>
    </w:p>
    <w:p>
      <w:r>
        <w:t xml:space="preserve">11. </w:t>
        <w:tab/>
        <w:tab/>
        <w:tab/>
        <w:tab/>
        <w:tab/>
        <w:tab/>
        <w:tab/>
        <w:tab/>
        <w:tab/>
        <w:tab/>
        <w:t>Oh. *now* you know what "black propaganda" is but irony is still beyond you.      Keep working you will get there.</w:t>
      </w:r>
    </w:p>
    <w:p>
      <w:r>
        <w:rPr>
          <w:b/>
          <w:u w:val="single"/>
        </w:rPr>
        <w:t>144102</w:t>
      </w:r>
    </w:p>
    <w:p>
      <w:r>
        <w:t>1. This person should stay away from the herb section of any grocery store.</w:t>
      </w:r>
    </w:p>
    <w:p>
      <w:r>
        <w:rPr>
          <w:b/>
          <w:u w:val="single"/>
        </w:rPr>
        <w:t>144103</w:t>
      </w:r>
    </w:p>
    <w:p>
      <w:r>
        <w:t xml:space="preserve">2. </w:t>
        <w:tab/>
        <w:t>Are incense sage and herb sage the same thing? They look very different.</w:t>
      </w:r>
    </w:p>
    <w:p>
      <w:r>
        <w:rPr>
          <w:b/>
          <w:u w:val="single"/>
        </w:rPr>
        <w:t>144104</w:t>
      </w:r>
    </w:p>
    <w:p>
      <w:r>
        <w:t xml:space="preserve">3. </w:t>
        <w:tab/>
        <w:tab/>
        <w:t>Same genus (Salvia), different species. Most of what you see for incense/burning is white sage (S. apiana), a SoCal native plant. Culinary sage is S. officianalis</w:t>
      </w:r>
    </w:p>
    <w:p>
      <w:r>
        <w:rPr>
          <w:b/>
          <w:u w:val="single"/>
        </w:rPr>
        <w:t>144105</w:t>
      </w:r>
    </w:p>
    <w:p>
      <w:r>
        <w:t xml:space="preserve">4. </w:t>
        <w:tab/>
        <w:tab/>
        <w:tab/>
        <w:t>I’m in a Feild Botany class right now, and we’ve covered a few other members of the Salvia genus. Do you know if members like *S. greggii* or *S. coccinea* can be used as spices, or are the not as good as *S. officianlis*?</w:t>
      </w:r>
    </w:p>
    <w:p>
      <w:r>
        <w:rPr>
          <w:b/>
          <w:u w:val="single"/>
        </w:rPr>
        <w:t>144106</w:t>
      </w:r>
    </w:p>
    <w:p>
      <w:r>
        <w:t xml:space="preserve">5. </w:t>
        <w:tab/>
        <w:tab/>
        <w:tab/>
        <w:tab/>
        <w:t>I wouldn’t think they’d be tasty, but you could certainly experiment!</w:t>
      </w:r>
    </w:p>
    <w:p>
      <w:r>
        <w:rPr>
          <w:b/>
          <w:u w:val="single"/>
        </w:rPr>
        <w:t>144107</w:t>
      </w:r>
    </w:p>
    <w:p>
      <w:r>
        <w:t>1. Women are baby killers.  "not all women!!"  So you admit some women are baby killers.  Why aren't you trying to stop it?</w:t>
      </w:r>
    </w:p>
    <w:p>
      <w:r>
        <w:rPr>
          <w:b/>
          <w:u w:val="single"/>
        </w:rPr>
        <w:t>144108</w:t>
      </w:r>
    </w:p>
    <w:p>
      <w:r>
        <w:t xml:space="preserve">2. </w:t>
        <w:tab/>
        <w:t>Except they never said that all men are assholes? They never even said most men are assholes.</w:t>
      </w:r>
    </w:p>
    <w:p>
      <w:r>
        <w:rPr>
          <w:b/>
          <w:u w:val="single"/>
        </w:rPr>
        <w:t>144109</w:t>
      </w:r>
    </w:p>
    <w:p>
      <w:r>
        <w:t xml:space="preserve">3. </w:t>
        <w:tab/>
        <w:tab/>
        <w:t>Nope they typically say something like "men are assholes", leaving out the quantifier which makes it easier to maintain the echo chamber</w:t>
      </w:r>
    </w:p>
    <w:p>
      <w:r>
        <w:rPr>
          <w:b/>
          <w:u w:val="single"/>
        </w:rPr>
        <w:t>144110</w:t>
      </w:r>
    </w:p>
    <w:p>
      <w:r>
        <w:t xml:space="preserve">4. </w:t>
        <w:tab/>
        <w:tab/>
        <w:tab/>
        <w:t>Just a few. You’ve never actually been there have you?</w:t>
      </w:r>
    </w:p>
    <w:p>
      <w:r>
        <w:rPr>
          <w:b/>
          <w:u w:val="single"/>
        </w:rPr>
        <w:t>144111</w:t>
      </w:r>
    </w:p>
    <w:p>
      <w:r>
        <w:t xml:space="preserve">5. </w:t>
        <w:tab/>
        <w:tab/>
        <w:tab/>
        <w:tab/>
        <w:t>you're on one today ain't ya.</w:t>
      </w:r>
    </w:p>
    <w:p>
      <w:r>
        <w:rPr>
          <w:b/>
          <w:u w:val="single"/>
        </w:rPr>
        <w:t>144112</w:t>
      </w:r>
    </w:p>
    <w:p>
      <w:r>
        <w:t xml:space="preserve">6. </w:t>
        <w:tab/>
        <w:tab/>
        <w:tab/>
        <w:tab/>
        <w:tab/>
        <w:t>Nah I never bothered doing anything on tumblr, though I do browse it sometimes. I agree with this sentiment purely because it matches all of the anecdotal evidence I've heard from other women and r/AskWomen</w:t>
      </w:r>
    </w:p>
    <w:p>
      <w:r>
        <w:rPr>
          <w:b/>
          <w:u w:val="single"/>
        </w:rPr>
        <w:t>144113</w:t>
      </w:r>
    </w:p>
    <w:p>
      <w:r>
        <w:t xml:space="preserve">7. </w:t>
        <w:tab/>
        <w:tab/>
        <w:tab/>
        <w:tab/>
        <w:tab/>
        <w:tab/>
        <w:t>You agree with the sentiment that saying "not all men are assholes" makes the one saying it an asshole?  Not all men are assholes, pal. And *you* are an asshole for agreeing with their bullshit.</w:t>
      </w:r>
    </w:p>
    <w:p>
      <w:r>
        <w:rPr>
          <w:b/>
          <w:u w:val="single"/>
        </w:rPr>
        <w:t>144114</w:t>
      </w:r>
    </w:p>
    <w:p>
      <w:r>
        <w:t xml:space="preserve">8. </w:t>
        <w:tab/>
        <w:tab/>
        <w:tab/>
        <w:tab/>
        <w:tab/>
        <w:tab/>
        <w:tab/>
        <w:t>K let’s talk about this. I didn’t say that I agreed that saying “not all men are assholes” makes the one saying it an asshole. Though it is a pretty asshole thing to do to look for validation from fking activists, I’m not gonna generalize that. Nor did I ever generalize that. Nor do I think all men are assholes. Nor do I think most men are assholes. Do you think I harbor some sort of self hatred for being a dude or something? You’re stretching my words and putting them through the same mental gymnastics it takes to say that all feminists are bad, or all men in general are bad, ironically. You should reread what the people in the image above said. I don’t think it’s particularly helpful to antagonize those who feel differently, but calling them mentally ill is a stretch. A stupid stretch.</w:t>
      </w:r>
    </w:p>
    <w:p>
      <w:r>
        <w:rPr>
          <w:b/>
          <w:u w:val="single"/>
        </w:rPr>
        <w:t>144115</w:t>
      </w:r>
    </w:p>
    <w:p>
      <w:r>
        <w:t xml:space="preserve">9. </w:t>
        <w:tab/>
        <w:tab/>
        <w:tab/>
        <w:tab/>
        <w:tab/>
        <w:tab/>
        <w:tab/>
        <w:tab/>
        <w:t>&gt; Though it is a pretty asshole thing to do to look for validation from fking activists  Are you under the delusion that activists advocating bullshit like "all men are assholes" deserve *any* respect? That's despicable.  Hell, calling those rotten people "activists" is a disrespect to actual activists.  &gt; You should reread what the people in the image above said.  You've said that in a lot of comments here... It's almost as if you thought that saying that "what the op says is not what it says" often enough, everyone is going to start believing you and seeing what you wanted to see in there.  Is that how you got brainwashed? Sorry pal, you need an echo chamber where everyone is saying the same thing for the lie to start looking like the truth. So it is not gonna work in here.  But you're welcome to keep trying, please do tell me what "the only kind of man who says 'not all men are assholes' is an asshole" means... According to *you*.  Seriously, do keep trying to twist that one, reading your bullshit is pretty funny</w:t>
      </w:r>
    </w:p>
    <w:p>
      <w:r>
        <w:rPr>
          <w:b/>
          <w:u w:val="single"/>
        </w:rPr>
        <w:t>144116</w:t>
      </w:r>
    </w:p>
    <w:p>
      <w:r>
        <w:t xml:space="preserve">10. </w:t>
        <w:tab/>
        <w:tab/>
        <w:tab/>
        <w:tab/>
        <w:tab/>
        <w:tab/>
        <w:tab/>
        <w:tab/>
        <w:tab/>
        <w:t>Not all men isn’t a reply to Radfems. #notallmen is replied to Rape Survivors and people who have had to deal with Sexism. Don’t believe me? Just google #notallmen. Seriously. That’s what the people above are talking about.  Because I don’t think that OP provided the right context, I am now mentally ill. Listen, I hate TERFs as much as you do. But I sincerely don’t think that Not All Men is as well intentioned as you think. And that makes me delusional.</w:t>
      </w:r>
    </w:p>
    <w:p>
      <w:r>
        <w:rPr>
          <w:b/>
          <w:u w:val="single"/>
        </w:rPr>
        <w:t>144117</w:t>
      </w:r>
    </w:p>
    <w:p>
      <w:r>
        <w:t xml:space="preserve">11. </w:t>
        <w:tab/>
        <w:tab/>
        <w:tab/>
        <w:tab/>
        <w:tab/>
        <w:tab/>
        <w:tab/>
        <w:tab/>
        <w:tab/>
        <w:tab/>
        <w:t>&gt; Not all men isn’t a reply to Radfems. #notallmen is replied to Rape Survivors and people who have had to deal with Sexism.  Citation needed, pal.  It's as if you thought anyone had to accept that braindead statement just because you said it. Adorable.  &gt; Don’t believe me? Just google #notallmen.  Shifting the burden of proof, the usual drill...  &gt; Seriously. That’s what the people above are talking about.   Let me counter: no, it isn't.  &gt; Because I don’t think that OP provided the right context, I am now mentally ill.  Now, now, I don't think that you are mentally ill for playing devil's advocate for these assholes. I would never do that... Pretending that you guys are mentally ill is giving you an excuse for how awful you are.  Nah, you choose to promote your toxicity in full capacity.  &gt; But I sincerely don’t think that Not All Men is as well intentioned as you think.  Again, not all men are assholes.  Look at that, I'm using it in reply to someone who isn't a radfem.  Funny how things turn out.</w:t>
      </w:r>
    </w:p>
    <w:p>
      <w:r>
        <w:rPr>
          <w:b/>
          <w:u w:val="single"/>
        </w:rPr>
        <w:t>144118</w:t>
      </w:r>
    </w:p>
    <w:p>
      <w:r>
        <w:t xml:space="preserve">12. </w:t>
        <w:tab/>
        <w:tab/>
        <w:tab/>
        <w:tab/>
        <w:tab/>
        <w:tab/>
        <w:tab/>
        <w:tab/>
        <w:tab/>
        <w:tab/>
        <w:tab/>
        <w:t>Just letting you know, calling me pal is likely to make someone stop listening to you because of how condescending it is.  I shifted the burden of proof this one time because, really? Is it so hard to google something? http://imgur.com/kkPylsr Is this enough to make you google it? I’m also not gonna waste my time in a back and forth of No and Yes. What about this image is so toxic. I simply don’t see it?</w:t>
      </w:r>
    </w:p>
    <w:p>
      <w:r>
        <w:rPr>
          <w:b/>
          <w:u w:val="single"/>
        </w:rPr>
        <w:t>144119</w:t>
      </w:r>
    </w:p>
    <w:p>
      <w:r>
        <w:t xml:space="preserve">13. </w:t>
        <w:tab/>
        <w:tab/>
        <w:tab/>
        <w:tab/>
        <w:tab/>
        <w:tab/>
        <w:tab/>
        <w:tab/>
        <w:tab/>
        <w:tab/>
        <w:tab/>
        <w:tab/>
        <w:t>&gt; Just letting you know, calling me pal is likely to make someone stop listening to you because of how condescending it is.  Were you under the delusion that I care about whether you listen to me? Buddy, I know that you are a lost cause. I'm just having fun here, it's the reason I come to this sub.  Ofc, I usually expect the idiocy in the op, but finding it in the comments too is always a delightful surprise.  &gt; I shifted the burden of proof this one time because, really? Is it so hard to google something? http://imgur.com/kkPylsr  It's fucking hilarious how the second result in that screenshot undermines your point.  &gt; What about this image is so toxic. I simply don’t see it?  I know you don't, pal.  Like I said, lost cause.</w:t>
      </w:r>
    </w:p>
    <w:p>
      <w:r>
        <w:rPr>
          <w:b/>
          <w:u w:val="single"/>
        </w:rPr>
        <w:t>144120</w:t>
      </w:r>
    </w:p>
    <w:p>
      <w:r>
        <w:t>1. &gt;A 50 year old male  Harrop, how can you forget the 'CIS' and 'WHITE' descriptives?!</w:t>
      </w:r>
    </w:p>
    <w:p>
      <w:r>
        <w:rPr>
          <w:b/>
          <w:u w:val="single"/>
        </w:rPr>
        <w:t>144121</w:t>
      </w:r>
    </w:p>
    <w:p>
      <w:r>
        <w:t xml:space="preserve">2. </w:t>
        <w:tab/>
        <w:t>Guess Irish don't count as white anymore :P</w:t>
      </w:r>
    </w:p>
    <w:p>
      <w:r>
        <w:rPr>
          <w:b/>
          <w:u w:val="single"/>
        </w:rPr>
        <w:t>144122</w:t>
      </w:r>
    </w:p>
    <w:p>
      <w:r>
        <w:t xml:space="preserve">3. </w:t>
        <w:tab/>
        <w:tab/>
        <w:t>Did it ever?</w:t>
      </w:r>
    </w:p>
    <w:p>
      <w:r>
        <w:rPr>
          <w:b/>
          <w:u w:val="single"/>
        </w:rPr>
        <w:t>144123</w:t>
      </w:r>
    </w:p>
    <w:p>
      <w:r>
        <w:t xml:space="preserve">4. </w:t>
        <w:tab/>
        <w:tab/>
        <w:tab/>
        <w:t>The commitments told me they were the blacks of Europe.  Not sure what that makes blacks living in Ireland though.</w:t>
      </w:r>
    </w:p>
    <w:p>
      <w:r>
        <w:rPr>
          <w:b/>
          <w:u w:val="single"/>
        </w:rPr>
        <w:t>144124</w:t>
      </w:r>
    </w:p>
    <w:p>
      <w:r>
        <w:t xml:space="preserve">5. </w:t>
        <w:tab/>
        <w:tab/>
        <w:tab/>
        <w:tab/>
        <w:t>They’re obviously the vantablacks of Europe then.</w:t>
      </w:r>
    </w:p>
    <w:p>
      <w:r>
        <w:rPr>
          <w:b/>
          <w:u w:val="single"/>
        </w:rPr>
        <w:t>144125</w:t>
      </w:r>
    </w:p>
    <w:p>
      <w:r>
        <w:t xml:space="preserve">6. </w:t>
        <w:tab/>
        <w:tab/>
        <w:tab/>
        <w:tab/>
        <w:tab/>
        <w:t>More like the van dyke Browns</w:t>
      </w:r>
    </w:p>
    <w:p>
      <w:r>
        <w:rPr>
          <w:b/>
          <w:u w:val="single"/>
        </w:rPr>
        <w:t>144126</w:t>
      </w:r>
    </w:p>
    <w:p>
      <w:r>
        <w:t xml:space="preserve">7. </w:t>
        <w:tab/>
        <w:tab/>
        <w:tab/>
        <w:tab/>
        <w:t>Oh Spicy, Since my Father's side is part Irish, I get to claim I am part black now don't I?</w:t>
      </w:r>
    </w:p>
    <w:p>
      <w:r>
        <w:rPr>
          <w:b/>
          <w:u w:val="single"/>
        </w:rPr>
        <w:t>144127</w:t>
      </w:r>
    </w:p>
    <w:p>
      <w:r>
        <w:t>1. Can someone fill me in on who Sam Biddle is? I’ve heard the name before, but I tend to forget these so-called “journalists”.</w:t>
      </w:r>
    </w:p>
    <w:p>
      <w:r>
        <w:rPr>
          <w:b/>
          <w:u w:val="single"/>
        </w:rPr>
        <w:t>144128</w:t>
      </w:r>
    </w:p>
    <w:p>
      <w:r>
        <w:t xml:space="preserve">2. </w:t>
        <w:tab/>
        <w:t>[This](https://i.kym-cdn.com/photos/images/newsfeed/000/941/794/98a.png) is all I know him for.</w:t>
      </w:r>
    </w:p>
    <w:p>
      <w:r>
        <w:rPr>
          <w:b/>
          <w:u w:val="single"/>
        </w:rPr>
        <w:t>144129</w:t>
      </w:r>
    </w:p>
    <w:p>
      <w:r>
        <w:t xml:space="preserve">3. </w:t>
        <w:tab/>
        <w:tab/>
        <w:t>What a fucking cunt.</w:t>
      </w:r>
    </w:p>
    <w:p>
      <w:r>
        <w:rPr>
          <w:b/>
          <w:u w:val="single"/>
        </w:rPr>
        <w:t>144130</w:t>
      </w:r>
    </w:p>
    <w:p>
      <w:r>
        <w:t>1. I saw a screencap of someone on twatter calling it fascist already.</w:t>
      </w:r>
    </w:p>
    <w:p>
      <w:r>
        <w:rPr>
          <w:b/>
          <w:u w:val="single"/>
        </w:rPr>
        <w:t>144131</w:t>
      </w:r>
    </w:p>
    <w:p>
      <w:r>
        <w:t xml:space="preserve">2. </w:t>
        <w:tab/>
        <w:t>Shocker. Heaven forbid people try to protect themselves from what are in fact, violent monsters.</w:t>
      </w:r>
    </w:p>
    <w:p>
      <w:r>
        <w:rPr>
          <w:b/>
          <w:u w:val="single"/>
        </w:rPr>
        <w:t>144132</w:t>
      </w:r>
    </w:p>
    <w:p>
      <w:r>
        <w:t xml:space="preserve">3. </w:t>
        <w:tab/>
        <w:tab/>
        <w:t>You bigot! #LetThemIn</w:t>
      </w:r>
    </w:p>
    <w:p>
      <w:r>
        <w:rPr>
          <w:b/>
          <w:u w:val="single"/>
        </w:rPr>
        <w:t>144133</w:t>
      </w:r>
    </w:p>
    <w:p>
      <w:r>
        <w:t xml:space="preserve">4. </w:t>
        <w:tab/>
        <w:tab/>
        <w:tab/>
        <w:t>Of course. Much harder to decapitate them from outside the gates.</w:t>
      </w:r>
    </w:p>
    <w:p>
      <w:r>
        <w:rPr>
          <w:b/>
          <w:u w:val="single"/>
        </w:rPr>
        <w:t>144134</w:t>
      </w:r>
    </w:p>
    <w:p>
      <w:r>
        <w:t>1. I once had a Twatter account banned for calling Charles Clymer “dude”  The tranny mafia is awful</w:t>
      </w:r>
    </w:p>
    <w:p>
      <w:r>
        <w:rPr>
          <w:b/>
          <w:u w:val="single"/>
        </w:rPr>
        <w:t>144135</w:t>
      </w:r>
    </w:p>
    <w:p>
      <w:r>
        <w:t xml:space="preserve">2. </w:t>
        <w:tab/>
        <w:t>I think they’ll implode in a year or two, anyway. TV’s and TS’s have always hated each other, and that was in the olden days before all of this Tumblr shit.</w:t>
      </w:r>
    </w:p>
    <w:p>
      <w:r>
        <w:rPr>
          <w:b/>
          <w:u w:val="single"/>
        </w:rPr>
        <w:t>144136</w:t>
      </w:r>
    </w:p>
    <w:p>
      <w:r>
        <w:t>1. "Show me the placard" "Don't you threaten me"  What?</w:t>
      </w:r>
    </w:p>
    <w:p>
      <w:r>
        <w:rPr>
          <w:b/>
          <w:u w:val="single"/>
        </w:rPr>
        <w:t>144137</w:t>
      </w:r>
    </w:p>
    <w:p>
      <w:r>
        <w:t xml:space="preserve">2. </w:t>
        <w:tab/>
        <w:t>She thought placard is synonym for cunt.</w:t>
      </w:r>
    </w:p>
    <w:p>
      <w:r>
        <w:rPr>
          <w:b/>
          <w:u w:val="single"/>
        </w:rPr>
        <w:t>144138</w:t>
      </w:r>
    </w:p>
    <w:p>
      <w:r>
        <w:t>1. Despite having a trans girlfriend, I’ve been lurking meta since I discovered it this spring. I generally agree with most of the viewpoints of the posters here, from gun control, the insanity of the left, the anti illegal immigration sentiments, JT, Pro Bernier, affirmative action, etc. Even on a lot of the trans issues; regardless of how I feel about my gf, i totally get how it’s weird to most people, and I frankly have no issue if you want to call her a man. I mean, it’s an asshole move and lacks grace if you do it to a person’s face, but I won’t hate you for it, I get it (I’m a huge Shapiro fan, and he does not mince words on the subject). Im Pro Jordan Peterson (as is my trans gf)  But I will guess that most of the “hate” towards trans people on meta is coming from people who have never actually met or had a conversation with a trans person. Like any segment, there are crazies, and likely a higher percentage than in gen pop, sure. But calling trans people mentally retarded and saying they can’t do a job that has nothing to do with their gender really is pure hate. I would never say you folks don’t have the right to say it, I’m a free speech absolutist, but you do nothing but hurt your side of the political spectrum. Yes, the left is filled with hate at the moment, but you are just continuing the cycle and turning away folks like me who are on board with most things that the PPC party champions. It’s fine to have your opinion, but to have that much hate for people (CANADIANS) you have never met is telling more of you than of them.   Not all trans folks are activists trying to change our society, most I have met are actually the opposite; opposed to the activism, they don’t want that spotlight, they just want to lead normal lives. There currently isn’t any drug/therapy that helps trans people as much as actually transitioning does, until that time this is in a lot of cases the best course of action for a happier life.  I would also like to note, that not all trans people are actually legit gender dysmorphic, I have met a few that are straight up flaming gay dudes that took it too far. You know what that means, being able to tread that line?It’s called nuance, something sorely lacking on both sides. I hate the crazy left, but the vitriol from some here is just as bad. Nay, it’s worse. The left can at least claim their insanity is out of « feelings » and « justice » and « equality ». All you folks have is hate  To the bigots on here</w:t>
      </w:r>
    </w:p>
    <w:p>
      <w:r>
        <w:rPr>
          <w:b/>
          <w:u w:val="single"/>
        </w:rPr>
        <w:t>144139</w:t>
      </w:r>
    </w:p>
    <w:p>
      <w:r>
        <w:t xml:space="preserve">2. </w:t>
        <w:tab/>
        <w:t>(Continued, doing this from my phone and accidentally hit post) To the bigots on here....call me a fag all you want, I’ve heard it all before, we have been together 3 years and I’ve been 100% open about it to colleagues family and friends. What you are it realizing is that (especially in urban centres), you’ve likely met and talked to a trans woman without even knowing it, like genetic women they aren’t created equal and some you would never know (there is an Adam’s apple shaving off procedure as well, science!).  Extra points for trans women because most I’ve met actually prefer traditional gender roles. My woman cooks most meals, cleans our home, and is always looking to stick my dick in her mouth.   Edit: figured out how to edit! Yes it’s my first post, yes the account was created just to post this, no I’m not a bot. Username doesn’t check out; at least there’s still libertarianism i can go to.</w:t>
      </w:r>
    </w:p>
    <w:p>
      <w:r>
        <w:rPr>
          <w:b/>
          <w:u w:val="single"/>
        </w:rPr>
        <w:t>144140</w:t>
      </w:r>
    </w:p>
    <w:p>
      <w:r>
        <w:t xml:space="preserve">3. </w:t>
        <w:tab/>
        <w:tab/>
        <w:t>You're probably the only libertarian here, and the only one who's depraved enough to host a "Freeze Peach Drag Show"</w:t>
      </w:r>
    </w:p>
    <w:p>
      <w:r>
        <w:rPr>
          <w:b/>
          <w:u w:val="single"/>
        </w:rPr>
        <w:t>144141</w:t>
      </w:r>
    </w:p>
    <w:p>
      <w:r>
        <w:t>1. Hoisted by his own retard(edness)</w:t>
      </w:r>
    </w:p>
    <w:p>
      <w:r>
        <w:rPr>
          <w:b/>
          <w:u w:val="single"/>
        </w:rPr>
        <w:t>144142</w:t>
      </w:r>
    </w:p>
    <w:p>
      <w:r>
        <w:t>1. LOL what the fuck was this autistic screed?   You flipped the fuck out over BURGER KING, fearing their food would cause your brain to give you the liquid shits, you started behaving abusively to the counter girl (who literally just takes money and hands out food), someone else intervened, and you're the hero because you pepper-sprayed some white knight assholes for responding to your craziness??   Lmao. This post reads like the transcription of an r/PublicFreakout video.   Am I the only person that thinks this is hilarious?</w:t>
      </w:r>
    </w:p>
    <w:p>
      <w:r>
        <w:rPr>
          <w:b/>
          <w:u w:val="single"/>
        </w:rPr>
        <w:t>144143</w:t>
      </w:r>
    </w:p>
    <w:p>
      <w:r>
        <w:t xml:space="preserve">2. </w:t>
        <w:tab/>
        <w:t>Hilarious and retarded, lmao... he basically acted like a bitch.</w:t>
      </w:r>
    </w:p>
    <w:p>
      <w:r>
        <w:rPr>
          <w:b/>
          <w:u w:val="single"/>
        </w:rPr>
        <w:t>144144</w:t>
      </w:r>
    </w:p>
    <w:p>
      <w:r>
        <w:t>1. Malala is a bit of a cunt. She's genuinely not very nice to talk to at formals.</w:t>
      </w:r>
    </w:p>
    <w:p>
      <w:r>
        <w:rPr>
          <w:b/>
          <w:u w:val="single"/>
        </w:rPr>
        <w:t>144145</w:t>
      </w:r>
    </w:p>
    <w:p>
      <w:r>
        <w:t>1. Socialists are retarded and this video proves it. It's not even worth dismantling this shit. It's self defeating as is.</w:t>
      </w:r>
    </w:p>
    <w:p>
      <w:r>
        <w:rPr>
          <w:b/>
          <w:u w:val="single"/>
        </w:rPr>
        <w:t>144146</w:t>
      </w:r>
    </w:p>
    <w:p>
      <w:r>
        <w:t xml:space="preserve">2. </w:t>
        <w:tab/>
        <w:t>I feel the same way about your comment here.  And yet I too took the time to respond.</w:t>
      </w:r>
    </w:p>
    <w:p>
      <w:r>
        <w:rPr>
          <w:b/>
          <w:u w:val="single"/>
        </w:rPr>
        <w:t>144147</w:t>
      </w:r>
    </w:p>
    <w:p>
      <w:r>
        <w:t>1. Just fucking nuke Cali, I swear to God.  ResetERA dug through the Direct, found one thing they didn't like, clapped their hands, and got INSTANT compliance. It's fucking disgusting.</w:t>
      </w:r>
    </w:p>
    <w:p>
      <w:r>
        <w:rPr>
          <w:b/>
          <w:u w:val="single"/>
        </w:rPr>
        <w:t>144148</w:t>
      </w:r>
    </w:p>
    <w:p>
      <w:r>
        <w:t xml:space="preserve">2. </w:t>
        <w:tab/>
        <w:t>As someone who lives in Cali... It's alright I guess, there a big concentration of people in certain areas like San Francisco, and also small towns and wide open areas, which from what I understand has about what you're expect when it comes to political leanings.  As everywhere else, it's a mix of people and it just happens that those of certain mind are more vocal.    It's weird being a moderate and hating both parties political candidates because the extremism is unpalatable.   You have to vote for someone who is likely to screw you over, just in a different way than the other guy, and  you just don't get to win.  Being an extremist who just wallows in ideology and hates the 'other side' seems like it would be mentally so much easier.  But that's ignorance for you, I suppose.</w:t>
      </w:r>
    </w:p>
    <w:p>
      <w:r>
        <w:rPr>
          <w:b/>
          <w:u w:val="single"/>
        </w:rPr>
        <w:t>144149</w:t>
      </w:r>
    </w:p>
    <w:p>
      <w:r>
        <w:t xml:space="preserve">3. </w:t>
        <w:tab/>
        <w:tab/>
        <w:t>&gt; you just don't get to win  Welcome to politics.  I'm sure there are moderates in Cali; that doesn't change the fact that it's a single party state whose power brokers are absolutely horrible people. It has gorgeous natural features, too, but that doesn't excuse the fact that it also has SF.</w:t>
      </w:r>
    </w:p>
    <w:p>
      <w:r>
        <w:rPr>
          <w:b/>
          <w:u w:val="single"/>
        </w:rPr>
        <w:t>144150</w:t>
      </w:r>
    </w:p>
    <w:p>
      <w:r>
        <w:t xml:space="preserve">4. </w:t>
        <w:tab/>
        <w:tab/>
        <w:tab/>
        <w:t>Oh sure.  It wasn't spoken as a means to excuse the actions of anyone.  It's the wide condemnation (an 'othering' behavior) that I was addressing.  Do we not find it inappropriate and despicable to be labeled and lumped in with things we are not (Nazis, misogynist, etc.  Pick whichever label), and thus demonized and dismissed because of it?  There's not much reason to do the same to a whole state.  Recognize the elected leadership as a summary of certain balances and proportions of opinion, yes, but recognize it as only that.  We should address it as what it is.   'Just nuke California' is probably about as meaningless and unhelpful as 'just genocide all white people.'   Just emotion and stigma.  It feels good to say, to vent out or feel sympathy with, but I think we can do a little better than that.  That's why I bring up the humanizing element, that California has moderates and not just SF liberal extremists.  You say things like 'just nuke California' and you're maybe just going to end up creating people who hate you, because you lumped them in with the rest.  Just like what happened to a lot of us.</w:t>
      </w:r>
    </w:p>
    <w:p>
      <w:r>
        <w:rPr>
          <w:b/>
          <w:u w:val="single"/>
        </w:rPr>
        <w:t>144151</w:t>
      </w:r>
    </w:p>
    <w:p>
      <w:r>
        <w:t xml:space="preserve">5. </w:t>
        <w:tab/>
        <w:tab/>
        <w:tab/>
        <w:tab/>
        <w:t>Hey, if Jeong can say she wants to watch white children die of cancer and it's a hilarious joke, what I said wasn't *that* bad. /s  And no, I'm not denying that there are great people in California, tremendous people, folks, people like you wouldn't believe. But we have to do something, folks; it's just gotten so bad, so bad. And people tell me "oh, you have to be nice, be nice"; well, sometimes, when a state is this big, uh, monolith, this thing that routinely impedes the functioning of the government, you just gotta be tough, OK? You gotta attack it, you gotta just let the whole state know. And that's what I think, I think that it's, uh, just really important; it's something we have to do.</w:t>
      </w:r>
    </w:p>
    <w:p>
      <w:r>
        <w:rPr>
          <w:b/>
          <w:u w:val="single"/>
        </w:rPr>
        <w:t>144152</w:t>
      </w:r>
    </w:p>
    <w:p>
      <w:r>
        <w:t>1. &gt; Neptunia games aren't part of that sale.  This sale therefore is invalid.</w:t>
      </w:r>
    </w:p>
    <w:p>
      <w:r>
        <w:rPr>
          <w:b/>
          <w:u w:val="single"/>
        </w:rPr>
        <w:t>144153</w:t>
      </w:r>
    </w:p>
    <w:p>
      <w:r>
        <w:t xml:space="preserve">2. </w:t>
        <w:tab/>
        <w:t>weeb shit lmao</w:t>
      </w:r>
    </w:p>
    <w:p>
      <w:r>
        <w:rPr>
          <w:b/>
          <w:u w:val="single"/>
        </w:rPr>
        <w:t>144154</w:t>
      </w:r>
    </w:p>
    <w:p>
      <w:r>
        <w:t xml:space="preserve">3. </w:t>
        <w:tab/>
        <w:tab/>
        <w:t>2d&gt;3dpd</w:t>
      </w:r>
    </w:p>
    <w:p>
      <w:r>
        <w:rPr>
          <w:b/>
          <w:u w:val="single"/>
        </w:rPr>
        <w:t>144155</w:t>
      </w:r>
    </w:p>
    <w:p>
      <w:r>
        <w:t xml:space="preserve">4. </w:t>
        <w:tab/>
        <w:tab/>
        <w:tab/>
        <w:t>i bet you like vagoos too fucking faggot</w:t>
      </w:r>
    </w:p>
    <w:p>
      <w:r>
        <w:rPr>
          <w:b/>
          <w:u w:val="single"/>
        </w:rPr>
        <w:t>144156</w:t>
      </w:r>
    </w:p>
    <w:p>
      <w:r>
        <w:t xml:space="preserve">5. </w:t>
        <w:tab/>
        <w:tab/>
        <w:tab/>
        <w:tab/>
        <w:t>I...I... I'll ban ya'!  I'll do it!</w:t>
      </w:r>
    </w:p>
    <w:p>
      <w:r>
        <w:rPr>
          <w:b/>
          <w:u w:val="single"/>
        </w:rPr>
        <w:t>144157</w:t>
      </w:r>
    </w:p>
    <w:p>
      <w:r>
        <w:t xml:space="preserve">6. </w:t>
        <w:tab/>
        <w:tab/>
        <w:tab/>
        <w:tab/>
        <w:tab/>
        <w:t>do it ni🅱️🅱️a</w:t>
      </w:r>
    </w:p>
    <w:p>
      <w:r>
        <w:rPr>
          <w:b/>
          <w:u w:val="single"/>
        </w:rPr>
        <w:t>144158</w:t>
      </w:r>
    </w:p>
    <w:p>
      <w:r>
        <w:t xml:space="preserve">7. </w:t>
        <w:tab/>
        <w:tab/>
        <w:tab/>
        <w:tab/>
        <w:tab/>
        <w:tab/>
        <w:t>[Feelin' lucky, punk?!](https://cdn.discordapp.com/attachments/133058589274275840/496467633311318026/image0_2.jpg)</w:t>
      </w:r>
    </w:p>
    <w:p>
      <w:r>
        <w:rPr>
          <w:b/>
          <w:u w:val="single"/>
        </w:rPr>
        <w:t>144159</w:t>
      </w:r>
    </w:p>
    <w:p>
      <w:r>
        <w:t xml:space="preserve">8. </w:t>
        <w:tab/>
        <w:tab/>
        <w:tab/>
        <w:tab/>
        <w:tab/>
        <w:t>What a surprise, a vagoo lover abusing his power.  breeders are all the same</w:t>
      </w:r>
    </w:p>
    <w:p>
      <w:r>
        <w:rPr>
          <w:b/>
          <w:u w:val="single"/>
        </w:rPr>
        <w:t>144160</w:t>
      </w:r>
    </w:p>
    <w:p>
      <w:r>
        <w:t xml:space="preserve">9. </w:t>
        <w:tab/>
        <w:tab/>
        <w:tab/>
        <w:tab/>
        <w:tab/>
        <w:tab/>
        <w:t>&gt;Chad breeders</w:t>
      </w:r>
    </w:p>
    <w:p>
      <w:r>
        <w:rPr>
          <w:b/>
          <w:u w:val="single"/>
        </w:rPr>
        <w:t>144161</w:t>
      </w:r>
    </w:p>
    <w:p>
      <w:r>
        <w:t>1. In America it will largely come down to a constitutional challenge for the first person that doesn't settle with a plea deal. Like with the masturbatory aid bans, which were also predicated on obscenity, it requires a court challenge to overturn obviously unconstitutional prohibitions on 1st amendment speech.  Also, to anyone claiming "muh 10th amendment," that only works for powers not already delegated to the people/fed. The 1st amendment, like the 2nd, is largely inviolable and cannot be constrained by state law just because they vote to do it. The states don't have the right to curtail 1st amendment speech that is guaranteed by the Constitution at large. Just because they regularly do, doesn't mean it doesn't also regularly get overturned after lengthy court battles.  This is why states like California routinely get slapped by the Supreme Court for gross unconstitutional acts.  As a further on this, keep in mind that "nudie mags" as a whole were considered illegal in the United States until recently, as far as history is concerned. When you see people say that something is illegal, you have to keep in mind that while the State may find it illegal, it doesn't mean that the court will when forced to examine it. Obscenity laws have been dying a slow death of a million court battles for decades, and no higher court *wants* to rule on something being an obscenity or not, because then they will have to once and for all define what an obscenity is without completely trashing the 1st amendment, a feat that they simply can't do, since the Miller test is the most ambiguous and ill-defined standard applicable.  As a passing last time edit, obscenity law reflects possibly the last gasp of moralism in United States common law. The great majority of laws focus on the verifiable parties involved with a dispute, the verifiable harm or offense committed, and the verifiable damage of said acts. There is a lack of passion, or focus on right or wrong, in law. There is only what happened, and the facts about what happened. Only in the resolution of a trial does the depravity of a person's conscience in committing acts sway the punishment of those acts. But obscenity is ill-defined, lacks any victims, cannot be tied to a particular public act, and criminalizes the conscience of the accused. It is only "wrong" because others are offended by it. No act of deprivation is tied to its existence, nobody is harmed by its creation or dissemination, and it can only be illegal because the State is making a moral stand. If anything, the world would be better by removing this topic from the State's hands once and for all.  Obscenity law is the SJW's wet dream as created by the extreme right. There is functionally no difference between hate speech as envisioned by the extreme left, and obscenity law as crafted by the extreme right.</w:t>
      </w:r>
    </w:p>
    <w:p>
      <w:r>
        <w:rPr>
          <w:b/>
          <w:u w:val="single"/>
        </w:rPr>
        <w:t>144162</w:t>
      </w:r>
    </w:p>
    <w:p>
      <w:r>
        <w:t xml:space="preserve">2. </w:t>
        <w:tab/>
        <w:t>When you say "extreme right" I think of Neo-Nazis or Klan members, but I think you're talking about the authoritarian traditionalist religious right. I suppose they have their extremists (e.g. the Westboro Baptist Church) but it feels odd applying that term to them considering how populous they used to be.</w:t>
      </w:r>
    </w:p>
    <w:p>
      <w:r>
        <w:rPr>
          <w:b/>
          <w:u w:val="single"/>
        </w:rPr>
        <w:t>144163</w:t>
      </w:r>
    </w:p>
    <w:p>
      <w:r>
        <w:t xml:space="preserve">3. </w:t>
        <w:tab/>
        <w:tab/>
        <w:t>Extreme is not mutually exclusive with populous.  The extreme left is quite populous at the moment, for instance</w:t>
      </w:r>
    </w:p>
    <w:p>
      <w:r>
        <w:rPr>
          <w:b/>
          <w:u w:val="single"/>
        </w:rPr>
        <w:t>144164</w:t>
      </w:r>
    </w:p>
    <w:p>
      <w:r>
        <w:t xml:space="preserve">4. </w:t>
        <w:tab/>
        <w:tab/>
        <w:tab/>
        <w:t>&gt; The extreme left is quite populous at the moment,  lol what the fuck? what do you mean by extreme left? Because if you're talking about anything less than tankies you're just an idiot.</w:t>
      </w:r>
    </w:p>
    <w:p>
      <w:r>
        <w:rPr>
          <w:b/>
          <w:u w:val="single"/>
        </w:rPr>
        <w:t>144165</w:t>
      </w:r>
    </w:p>
    <w:p>
      <w:r>
        <w:t xml:space="preserve">5. </w:t>
        <w:tab/>
        <w:tab/>
        <w:tab/>
        <w:tab/>
        <w:t>socialism is far left: the core idea of the ideology is totalitarian wealth distribution.  social policies aren't far left, social_ism_ is.  just an example.</w:t>
      </w:r>
    </w:p>
    <w:p>
      <w:r>
        <w:rPr>
          <w:b/>
          <w:u w:val="single"/>
        </w:rPr>
        <w:t>144166</w:t>
      </w:r>
    </w:p>
    <w:p>
      <w:r>
        <w:t xml:space="preserve">6. </w:t>
        <w:tab/>
        <w:tab/>
        <w:tab/>
        <w:tab/>
        <w:tab/>
        <w:t>&gt; the core idea of the ideology is totalitarian wealth distribution.  that's not even close to the core idea of socialism. Please at least read the wikipedia article before talking about something. Jesus christ.  Also, you said **extreme** left. Not left or far left, extreme left. And considering literal stalinists still exist, calling people who advocate for socialism extreme left is pretty fucking dishonest.</w:t>
      </w:r>
    </w:p>
    <w:p>
      <w:r>
        <w:rPr>
          <w:b/>
          <w:u w:val="single"/>
        </w:rPr>
        <w:t>144167</w:t>
      </w:r>
    </w:p>
    <w:p>
      <w:r>
        <w:t xml:space="preserve">7. </w:t>
        <w:tab/>
        <w:tab/>
        <w:tab/>
        <w:tab/>
        <w:tab/>
        <w:tab/>
        <w:t>I like the part where you redirect me to wikipedia because you yourself are too much on the _right side of herstory_ to even elucidate your ideas.  socialism is evil, anyone advocating for it is almost surely a loser.</w:t>
      </w:r>
    </w:p>
    <w:p>
      <w:r>
        <w:rPr>
          <w:b/>
          <w:u w:val="single"/>
        </w:rPr>
        <w:t>144168</w:t>
      </w:r>
    </w:p>
    <w:p>
      <w:r>
        <w:t xml:space="preserve">8. </w:t>
        <w:tab/>
        <w:tab/>
        <w:tab/>
        <w:tab/>
        <w:tab/>
        <w:tab/>
        <w:tab/>
        <w:t>&gt; I like the part where you redirect me to wikipedia because you yourself are too much on the right side of herstory to even elucidate your ideas. &gt;  &gt;   I redirected you to wikipedia because you described socialism as "totalitarian wealth distribution" showing that you have no fucking idea what socialism is.   &gt;the right side of herstory  are you implying that hillary is socialist? americans are fucking hilarious  &gt;socialism is evil  can you explain why without resorting to regurgitated right wing talking points? this should be entertaining</w:t>
      </w:r>
    </w:p>
    <w:p>
      <w:r>
        <w:rPr>
          <w:b/>
          <w:u w:val="single"/>
        </w:rPr>
        <w:t>144169</w:t>
      </w:r>
    </w:p>
    <w:p>
      <w:r>
        <w:t xml:space="preserve">9. </w:t>
        <w:tab/>
        <w:tab/>
        <w:tab/>
        <w:tab/>
        <w:tab/>
        <w:tab/>
        <w:tab/>
        <w:tab/>
        <w:t>Never mentioned hillary. not an american.  seeing as you refuse to explain what you think socialism is I think we are done here.  "I'm so right it goes without saying I don't have to explain anything"  smug derision only works if the person you are doing it to has respect for you.  &gt;  this should be entertaining  I don't think advocating for mass murder is entertaining.</w:t>
      </w:r>
    </w:p>
    <w:p>
      <w:r>
        <w:rPr>
          <w:b/>
          <w:u w:val="single"/>
        </w:rPr>
        <w:t>144170</w:t>
      </w:r>
    </w:p>
    <w:p>
      <w:r>
        <w:t xml:space="preserve">10. </w:t>
        <w:tab/>
        <w:tab/>
        <w:tab/>
        <w:tab/>
        <w:tab/>
        <w:tab/>
        <w:tab/>
        <w:tab/>
        <w:tab/>
        <w:t>The fact that you're so fixated in having me explain the basic concepts of socialism proves that you have no idea what it is, thanks.  I really shouldn't need to explain what socialism is, I'm not the one who brought it up. For future reference, regurgitating idiotic talking points like "socialism is totalitarian wealth distribution" when you have no idea what you're talking about makes you look pretty retarded. Combined with the fact that you think socialism is an extreme leftist view really shows you're just repeating some shit you heard from a pundit. Please don't do this.</w:t>
      </w:r>
    </w:p>
    <w:p>
      <w:r>
        <w:rPr>
          <w:b/>
          <w:u w:val="single"/>
        </w:rPr>
        <w:t>144171</w:t>
      </w:r>
    </w:p>
    <w:p>
      <w:r>
        <w:t xml:space="preserve">11. </w:t>
        <w:tab/>
        <w:tab/>
        <w:tab/>
        <w:tab/>
        <w:tab/>
        <w:tab/>
        <w:tab/>
        <w:tab/>
        <w:tab/>
        <w:tab/>
        <w:t>"heard from a pundit"  try: I've dealt with socialists my whole life. they are, without fault, losers. evil, lecherous, pitiful losers who blame "the system" for their own failure.   I noticed you still didnt explain in simple terms what socialism is. highly surprising!</w:t>
      </w:r>
    </w:p>
    <w:p>
      <w:r>
        <w:rPr>
          <w:b/>
          <w:u w:val="single"/>
        </w:rPr>
        <w:t>144172</w:t>
      </w:r>
    </w:p>
    <w:p>
      <w:r>
        <w:t xml:space="preserve">12. </w:t>
        <w:tab/>
        <w:t>First of all, the Supreme Court already ruled that obscenity is not protected by the Constitution.  So... a lot of the stuff you said here is kind of irrelevant basd on that.    You can't remove morality from the U.S. legal system because all of the rights afforded by the Constitution are moral rights.   There's no explaining why we allow people the freedom of speech without mentioning that it's the right thing to do.     The only reason why you can settle things like obscenity laws (sometimes) without reference to morality is because the moral side of the issue is already settled by the Constitution in the first place.   There is no such thing as 'moralism'. Every sane person has morals; they just seem like 'moralists' when they have different morals from you and the authority to give their opinion weight.</w:t>
      </w:r>
    </w:p>
    <w:p>
      <w:r>
        <w:rPr>
          <w:b/>
          <w:u w:val="single"/>
        </w:rPr>
        <w:t>144173</w:t>
      </w:r>
    </w:p>
    <w:p>
      <w:r>
        <w:t xml:space="preserve">13. </w:t>
        <w:tab/>
        <w:tab/>
        <w:t>That was decided in 1973, with language that had no definition as to what an obscenity actually is, how one actually determines what is an obscenity, and what any of the terms involved are.  You might as well argue that the Supreme Court upheld slavery at one point, which it did, so why argue against slavery?  As I said, the Supreme Court has attempted to punt at every opportunity on deciding the actual use of Miller or exact definition of obscenity. In the age of porn on demand, and expanding protections for non-political free speech in America, one good criminal prosecution that doesn't end in a plea deal could see an appeal go to the SC.  And morals are not the basis of the Constitution. That's a conservative fantasy. Rights are not based on morals. They're granted by the virtue of existing. Free speech doesn't exist because your sky wizard commands it. It's a right derived from the need of the individual, and it doesn't require the agreement of the state or of others. The Constitution guarantees individual rights, not group rights, because those rights exist naturally for the individual. Obscenity is the very definition of a group punishment upon the individual, the offense of others as a reason to inflict tyranny on the minority.  Honestly, conservatives make me sick sometimes. The willingness of such types to lock someone up for making drawings or writing novels, to deprive them of liberty because their sky god's jimmies are rustled, as interpreted by self-proclaimed priests and their captive politicians.  Anyone that would lock up another human being for scribbles on paper should never speak of standing for anything resembling human dignity. They're more at home with the Taliban than the West. And they shouldn't throw stones at their leftist counterparts who also seek to control the thoughts of others. They're the same fucking thing.</w:t>
      </w:r>
    </w:p>
    <w:p>
      <w:r>
        <w:rPr>
          <w:b/>
          <w:u w:val="single"/>
        </w:rPr>
        <w:t>144174</w:t>
      </w:r>
    </w:p>
    <w:p>
      <w:r>
        <w:t xml:space="preserve">14. </w:t>
        <w:tab/>
        <w:tab/>
        <w:tab/>
        <w:t>&gt;You might as well argue that the Supreme Court upheld slavery at one point, which it did, so why argue against slavery?   And I *would* if we still had slavery and it had never been overturned and I was talking to somebody who was trying to tell everybody the courts were anti-slavery. I might provide my own *moral* reasons to be against slavery...but yeah, a discussion of the law would require me to bring it up if the person was pretending the Supreme Court was against slavery when they had actually upheld it.   &gt;Rights are not based on morals. They're granted by the virtue of existing.  It's funny, you *say* that as if those two things conflict somehow. "It's not morality! It's just a series of rules about behavior based on a human's intrinsic worth!!"  What exactly is the reason to separate the two things, other than the word 'morality' obviously makes you mad, and reminds you of religion, which makes you *really really* mad?  &gt;It's a right derived from the need of the individual,   If it was derived from the need of the individual than progressives would be right in saying we have a basic human right to food and shelter and all that stuff, and the Gov't would be obligated to provide it. Rights aren't based on something as pragmatic as human needs, they are based on human worth and dignity.  If you're any sort of libertarian or conservative, then you believe primarily in *negative rights*; i.e., rules about what *other people aren't allowed to do to you*, i.e, morals.   &gt;Obscenity is the very definition of a group punishment upon the individual, the offense of others as a reason to inflict tyranny on the minority.  No more or less than any law that comes down to a group vote.  If you're going to cry 'tyranny' in every instance the minority doesn't get their way, you may as well rename judges as regents and give them the authority to rule over every aspect of our lives.   In the mean time, *Of fucking course* communities get to decide things like 'can you sell dildos in a school zone' based on the community's wishes (measured by voting), and of course histrionic language about tyranny doesn't actually change that.   &gt;Honestly, conservatives make me sick sometimes.  Yeah, that's clear. You should probably calm the fuck down and compose some better arguments if you're going to address one in the future.   &gt;Anyone that would lock up another human being for scribbles on paper should never speak of standing for anything resembling human dignity.  Like for example this ridiculous fucking strawman.  Here's another one: those degenerate libertarians make me sick sometimes.  They want every community on earth to look like a goddamned Bangkok red-light district, because apparently not being able to walk down the street of your home town without seeing people jerking off in public and screaming "NIGGERFAGGOT" at you is what freedom is supposed to feel  like.</w:t>
      </w:r>
    </w:p>
    <w:p>
      <w:r>
        <w:rPr>
          <w:b/>
          <w:u w:val="single"/>
        </w:rPr>
        <w:t>144175</w:t>
      </w:r>
    </w:p>
    <w:p>
      <w:r>
        <w:t>1. A better question is why we're supposed to nod and accept the idea that more people in Broward County were interested in voting for the state agriculture commissioner than for the Senate.</w:t>
      </w:r>
    </w:p>
    <w:p>
      <w:r>
        <w:rPr>
          <w:b/>
          <w:u w:val="single"/>
        </w:rPr>
        <w:t>144176</w:t>
      </w:r>
    </w:p>
    <w:p>
      <w:r>
        <w:t xml:space="preserve">2. </w:t>
        <w:tab/>
        <w:t>In 2016 Hillary won Broward county with 66.5% vs Trump's 31.4%. So this is suspicious I agree, and should be looked into, but it will add votes to the democrats most likely.</w:t>
      </w:r>
    </w:p>
    <w:p>
      <w:r>
        <w:rPr>
          <w:b/>
          <w:u w:val="single"/>
        </w:rPr>
        <w:t>144177</w:t>
      </w:r>
    </w:p>
    <w:p>
      <w:r>
        <w:t xml:space="preserve">3. </w:t>
        <w:tab/>
        <w:tab/>
        <w:t>That's still just 2:1, not 10:1.</w:t>
      </w:r>
    </w:p>
    <w:p>
      <w:r>
        <w:rPr>
          <w:b/>
          <w:u w:val="single"/>
        </w:rPr>
        <w:t>144178</w:t>
      </w:r>
    </w:p>
    <w:p>
      <w:r>
        <w:t xml:space="preserve">4. </w:t>
        <w:tab/>
        <w:tab/>
        <w:tab/>
        <w:t>i'm not following. what sort of fraud are people alleging here that if uncovered would somehow help the republicans?</w:t>
      </w:r>
    </w:p>
    <w:p>
      <w:r>
        <w:rPr>
          <w:b/>
          <w:u w:val="single"/>
        </w:rPr>
        <w:t>144179</w:t>
      </w:r>
    </w:p>
    <w:p>
      <w:r>
        <w:t xml:space="preserve">5. </w:t>
        <w:tab/>
        <w:tab/>
        <w:tab/>
        <w:tab/>
        <w:t>Manufactured votes and/or double voting such as absentee and in person.  It would only cancel votes not be a net gain for Republicans</w:t>
      </w:r>
    </w:p>
    <w:p>
      <w:r>
        <w:rPr>
          <w:b/>
          <w:u w:val="single"/>
        </w:rPr>
        <w:t>144180</w:t>
      </w:r>
    </w:p>
    <w:p>
      <w:r>
        <w:t xml:space="preserve">6. </w:t>
        <w:tab/>
        <w:tab/>
        <w:tab/>
        <w:tab/>
        <w:tab/>
        <w:t>but why would they manufacture votes and fill in a vote for a democrat governor but not a democrat senator?</w:t>
      </w:r>
    </w:p>
    <w:p>
      <w:r>
        <w:rPr>
          <w:b/>
          <w:u w:val="single"/>
        </w:rPr>
        <w:t>144181</w:t>
      </w:r>
    </w:p>
    <w:p>
      <w:r>
        <w:t xml:space="preserve">7. </w:t>
        <w:tab/>
        <w:tab/>
        <w:tab/>
        <w:tab/>
        <w:tab/>
        <w:tab/>
        <w:t>Gillum was more likely to suffer from cross voters voting for Desantis and Nelson than the opposite bc he's an overt socialist.  There is also the possibility that Democrats took voter rolls and voted absentee for people who usually don't vote but when they wanted to vote in person this year they were told they already voted by mail, and now those in person ballots are being rejected rather than the original absentee ballot.</w:t>
      </w:r>
    </w:p>
    <w:p>
      <w:r>
        <w:rPr>
          <w:b/>
          <w:u w:val="single"/>
        </w:rPr>
        <w:t>144182</w:t>
      </w:r>
    </w:p>
    <w:p>
      <w:r>
        <w:t xml:space="preserve">8. </w:t>
        <w:tab/>
        <w:tab/>
        <w:tab/>
        <w:tab/>
        <w:tab/>
        <w:tab/>
        <w:t>They removed/altered/destroyed ballots that had Rep Senator picked, and are now using that 24k void as cover to now count up their 'fixed' ballots with Dem Senator on it.  Any fraud in Broward county helps republicans. Whole districts can be thrown out for fraud. Federal investigation. Real evidence of fraud means we can more closely look at other elections, where they also always deny fraud ever ever taking place. Fraud is impossible in US elections, guys!</w:t>
      </w:r>
    </w:p>
    <w:p>
      <w:r>
        <w:rPr>
          <w:b/>
          <w:u w:val="single"/>
        </w:rPr>
        <w:t>144183</w:t>
      </w:r>
    </w:p>
    <w:p>
      <w:r>
        <w:t xml:space="preserve">9. </w:t>
        <w:tab/>
        <w:tab/>
        <w:tab/>
        <w:tab/>
        <w:tab/>
        <w:tab/>
        <w:t>The only way I can imagine they get away with such a discrepancy 2itbout explanation is to destroy the Ballots.  They've done it illegally before.</w:t>
      </w:r>
    </w:p>
    <w:p>
      <w:r>
        <w:rPr>
          <w:b/>
          <w:u w:val="single"/>
        </w:rPr>
        <w:t>144184</w:t>
      </w:r>
    </w:p>
    <w:p>
      <w:r>
        <w:t xml:space="preserve">10. </w:t>
        <w:tab/>
        <w:tab/>
        <w:tab/>
        <w:tab/>
        <w:tab/>
        <w:tab/>
        <w:t>Because the Gov gets to appoint 3 Justices to the FL Supreme Court. **Top Priority**</w:t>
      </w:r>
    </w:p>
    <w:p>
      <w:r>
        <w:rPr>
          <w:b/>
          <w:u w:val="single"/>
        </w:rPr>
        <w:t>144185</w:t>
      </w:r>
    </w:p>
    <w:p>
      <w:r>
        <w:t xml:space="preserve">11. </w:t>
        <w:tab/>
        <w:tab/>
        <w:t>On 2016 election night, democrats were openly bragging that they had 150,000 fraudulent votes to come from Broward County.</w:t>
      </w:r>
    </w:p>
    <w:p>
      <w:r>
        <w:rPr>
          <w:b/>
          <w:u w:val="single"/>
        </w:rPr>
        <w:t>144186</w:t>
      </w:r>
    </w:p>
    <w:p>
      <w:r>
        <w:t xml:space="preserve">12. </w:t>
        <w:tab/>
        <w:tab/>
        <w:tab/>
        <w:t>Not trying to be a dick, but do you have sources because I'd be interested in seeing this shit.</w:t>
      </w:r>
    </w:p>
    <w:p>
      <w:r>
        <w:rPr>
          <w:b/>
          <w:u w:val="single"/>
        </w:rPr>
        <w:t>144187</w:t>
      </w:r>
    </w:p>
    <w:p>
      <w:r>
        <w:t xml:space="preserve">13. </w:t>
        <w:tab/>
        <w:tab/>
        <w:tab/>
        <w:tab/>
        <w:t>https://www.zerohedge.com/news/2016-11-05/florida-elections-worker-i-was-fired-witnessing-possible-absentee-ballot-fraud  Not the claim above but relevant  Spez: check the date</w:t>
      </w:r>
    </w:p>
    <w:p>
      <w:r>
        <w:rPr>
          <w:b/>
          <w:u w:val="single"/>
        </w:rPr>
        <w:t>144188</w:t>
      </w:r>
    </w:p>
    <w:p>
      <w:r>
        <w:t>1. Never trust a leftist with power. If reddit teaches people anything, that's got to be it.</w:t>
      </w:r>
    </w:p>
    <w:p>
      <w:r>
        <w:rPr>
          <w:b/>
          <w:u w:val="single"/>
        </w:rPr>
        <w:t>144189</w:t>
      </w:r>
    </w:p>
    <w:p>
      <w:r>
        <w:t xml:space="preserve">2. </w:t>
        <w:tab/>
        <w:t>Never trust people in power. The right has done things like this as well or have you forgot abstiance only sex ed?</w:t>
      </w:r>
    </w:p>
    <w:p>
      <w:r>
        <w:rPr>
          <w:b/>
          <w:u w:val="single"/>
        </w:rPr>
        <w:t>144190</w:t>
      </w:r>
    </w:p>
    <w:p>
      <w:r>
        <w:t xml:space="preserve">3. </w:t>
        <w:tab/>
        <w:tab/>
        <w:t>While it's silly to think all teens would follow it abstinence is still the undefeated champ of effective birth control and avoiding STDs.</w:t>
      </w:r>
    </w:p>
    <w:p>
      <w:r>
        <w:rPr>
          <w:b/>
          <w:u w:val="single"/>
        </w:rPr>
        <w:t>144191</w:t>
      </w:r>
    </w:p>
    <w:p>
      <w:r>
        <w:t xml:space="preserve">4. </w:t>
        <w:tab/>
        <w:tab/>
        <w:tab/>
        <w:t>That's like having a driving safety course where all they teach you is "don't get in cars" and "seatbelts and airbags don't work anyways." Well shit you solved it, that would 100% cut down on the number of car accidents... Except that people are obviously going to drive anyways, so you might as well teach them to buckle up.</w:t>
      </w:r>
    </w:p>
    <w:p>
      <w:r>
        <w:rPr>
          <w:b/>
          <w:u w:val="single"/>
        </w:rPr>
        <w:t>144192</w:t>
      </w:r>
    </w:p>
    <w:p>
      <w:r>
        <w:t xml:space="preserve">5. </w:t>
        <w:tab/>
        <w:tab/>
        <w:tab/>
        <w:tab/>
        <w:t>Lol this is retarded. The vast majority of People did it for literally a millennia so to suggest it's unavoidable is asinine.  You two are getting so worked up about a tongue in cheek statement it beggars belief. Calm your tits, I'm not advocating for it, I simply said not sticking a penis inside a vagina is a 100% method of birth control.</w:t>
      </w:r>
    </w:p>
    <w:p>
      <w:r>
        <w:rPr>
          <w:b/>
          <w:u w:val="single"/>
        </w:rPr>
        <w:t>144193</w:t>
      </w:r>
    </w:p>
    <w:p>
      <w:r>
        <w:t xml:space="preserve">6. </w:t>
        <w:tab/>
        <w:tab/>
        <w:tab/>
        <w:tab/>
        <w:tab/>
        <w:t>Yeah, and I'm saying staying locked in your room 24/7 is a good method of avoiding a sunburn. But does me saying something that stupidly obvious contribute to the conversation in any meaningful way, or does it just make me sound like an opportunistic asshole pouncing on a chance to say "akchually?"  You feeling it necessary to point out that you need to have SEX to get PREGNANT is more retarded than any part of any comment in this thread.</w:t>
      </w:r>
    </w:p>
    <w:p>
      <w:r>
        <w:rPr>
          <w:b/>
          <w:u w:val="single"/>
        </w:rPr>
        <w:t>144194</w:t>
      </w:r>
    </w:p>
    <w:p>
      <w:r>
        <w:t xml:space="preserve">7. </w:t>
        <w:tab/>
        <w:tab/>
        <w:tab/>
        <w:tab/>
        <w:tab/>
        <w:tab/>
        <w:t>JFC. That's why I said it the way I did. "Undefeated champ". It was tongue in cheek, remove stick from ass.</w:t>
      </w:r>
    </w:p>
    <w:p>
      <w:r>
        <w:rPr>
          <w:b/>
          <w:u w:val="single"/>
        </w:rPr>
        <w:t>144195</w:t>
      </w:r>
    </w:p>
    <w:p>
      <w:r>
        <w:t>1. Wouldn't that just be plain harassment?</w:t>
      </w:r>
    </w:p>
    <w:p>
      <w:r>
        <w:rPr>
          <w:b/>
          <w:u w:val="single"/>
        </w:rPr>
        <w:t>144196</w:t>
      </w:r>
    </w:p>
    <w:p>
      <w:r>
        <w:t xml:space="preserve">2. </w:t>
        <w:tab/>
        <w:t>I think they were trying to say it can be sexual harassment if you're not groping the person but still picking on them because of their sex. So you don't have to spank a girl's ass for it to be sexual harassment you can just say "You have dick sucking lips" even if you don't want to fuck her because that is still an inappropriate thing to say.      Or they're just retarded. It's a toss up.</w:t>
      </w:r>
    </w:p>
    <w:p>
      <w:r>
        <w:rPr>
          <w:b/>
          <w:u w:val="single"/>
        </w:rPr>
        <w:t>144197</w:t>
      </w:r>
    </w:p>
    <w:p>
      <w:r>
        <w:t xml:space="preserve">3. </w:t>
        <w:tab/>
        <w:tab/>
        <w:t>If a boy dresses feminine and you call him a fag, that's sexual harassment. It's not just regular harassment at that point because its unnecessarily sexual, especially in a school setting.</w:t>
      </w:r>
    </w:p>
    <w:p>
      <w:r>
        <w:rPr>
          <w:b/>
          <w:u w:val="single"/>
        </w:rPr>
        <w:t>144198</w:t>
      </w:r>
    </w:p>
    <w:p>
      <w:r>
        <w:t xml:space="preserve">4. </w:t>
        <w:tab/>
        <w:tab/>
        <w:tab/>
        <w:t>Exactly. I think whoever made the PowerPoint was thinking along those lines but wasn't able to actually convey their point.</w:t>
      </w:r>
    </w:p>
    <w:p>
      <w:r>
        <w:rPr>
          <w:b/>
          <w:u w:val="single"/>
        </w:rPr>
        <w:t>144199</w:t>
      </w:r>
    </w:p>
    <w:p>
      <w:r>
        <w:t>1. (´ ᴗ｀✿)</w:t>
      </w:r>
    </w:p>
    <w:p>
      <w:r>
        <w:rPr>
          <w:b/>
          <w:u w:val="single"/>
        </w:rPr>
        <w:t>144201</w:t>
      </w:r>
    </w:p>
    <w:p>
      <w:r>
        <w:t>KiA may never die!! Time for some Deepfreeze links!</w:t>
      </w:r>
    </w:p>
    <w:p>
      <w:r>
        <w:rPr>
          <w:b/>
          <w:u w:val="single"/>
        </w:rPr>
        <w:t>144203</w:t>
      </w:r>
    </w:p>
    <w:p>
      <w:r>
        <w:t>["*Will Fallout 76 help curb in-game harassment?*" (from www.syfy.com)](https://archive.fo/vbQJ2) was written by **[Brittany Vincent](http://deepfreeze.it/journo.php?j=brittany_vincent)**.</w:t>
      </w:r>
    </w:p>
    <w:p>
      <w:r>
        <w:rPr>
          <w:b/>
          <w:u w:val="single"/>
        </w:rPr>
        <w:t>144205</w:t>
      </w:r>
    </w:p>
    <w:p>
      <w:r>
        <w:t>---</w:t>
      </w:r>
    </w:p>
    <w:p>
      <w:r>
        <w:rPr>
          <w:b/>
          <w:u w:val="single"/>
        </w:rPr>
        <w:t>144206</w:t>
      </w:r>
    </w:p>
    <w:p>
      <w:r>
        <w:t>Deepfreeze profiles are historical records ([**read more**](http://deepfreeze.it/about.php)). They are neither a condemnation nor an endorsement.   [**[bot stats]**](http://deepsalter.mybluemix.net/)</w:t>
      </w:r>
    </w:p>
    <w:p>
      <w:r>
        <w:rPr>
          <w:b/>
          <w:u w:val="single"/>
        </w:rPr>
        <w:t>144208</w:t>
      </w:r>
    </w:p>
    <w:p>
      <w:r>
        <w:t xml:space="preserve">2. </w:t>
        <w:tab/>
        <w:t>A game set in the god damn fucking apocalypse and you want to punish players for swearing and killing, you cunts wouldn't last a day if this happened for real</w:t>
      </w:r>
    </w:p>
    <w:p>
      <w:r>
        <w:rPr>
          <w:b/>
          <w:u w:val="single"/>
        </w:rPr>
        <w:t>144209</w:t>
      </w:r>
    </w:p>
    <w:p>
      <w:r>
        <w:t xml:space="preserve">3. </w:t>
        <w:tab/>
        <w:tab/>
        <w:t>Good thing its a video game and not real life.</w:t>
      </w:r>
    </w:p>
    <w:p>
      <w:r>
        <w:rPr>
          <w:b/>
          <w:u w:val="single"/>
        </w:rPr>
        <w:t>144210</w:t>
      </w:r>
    </w:p>
    <w:p>
      <w:r>
        <w:t xml:space="preserve">4. </w:t>
        <w:tab/>
        <w:tab/>
        <w:tab/>
        <w:t>Yea its like something set in a fantasy world should give you even more freedoms</w:t>
      </w:r>
    </w:p>
    <w:p>
      <w:r>
        <w:rPr>
          <w:b/>
          <w:u w:val="single"/>
        </w:rPr>
        <w:t>144211</w:t>
      </w:r>
    </w:p>
    <w:p>
      <w:r>
        <w:t xml:space="preserve">5. </w:t>
        <w:tab/>
        <w:tab/>
        <w:tab/>
        <w:tab/>
        <w:t>They're putting anti-greifing measures in place. Plenty of games do that. Its not a big deal. And the article doesn't really take a fair look at what they are doing.</w:t>
      </w:r>
    </w:p>
    <w:p>
      <w:r>
        <w:rPr>
          <w:b/>
          <w:u w:val="single"/>
        </w:rPr>
        <w:t>144212</w:t>
      </w:r>
    </w:p>
    <w:p>
      <w:r>
        <w:t xml:space="preserve">6. </w:t>
        <w:tab/>
        <w:tab/>
        <w:tab/>
        <w:tab/>
        <w:tab/>
        <w:t>I still feel this is the antithesis of any kind of apocalypse scenario</w:t>
      </w:r>
    </w:p>
    <w:p>
      <w:r>
        <w:rPr>
          <w:b/>
          <w:u w:val="single"/>
        </w:rPr>
        <w:t>144213</w:t>
      </w:r>
    </w:p>
    <w:p>
      <w:r>
        <w:t xml:space="preserve">7. </w:t>
        <w:tab/>
        <w:tab/>
        <w:tab/>
        <w:tab/>
        <w:tab/>
        <w:tab/>
        <w:t>You thought Fuckup: 76 was supposed to be fun?  Nerd!</w:t>
      </w:r>
    </w:p>
    <w:p>
      <w:r>
        <w:rPr>
          <w:b/>
          <w:u w:val="single"/>
        </w:rPr>
        <w:t>144214</w:t>
      </w:r>
    </w:p>
    <w:p>
      <w:r>
        <w:t xml:space="preserve">8. </w:t>
        <w:tab/>
        <w:tab/>
        <w:tab/>
        <w:tab/>
        <w:tab/>
        <w:tab/>
        <w:tab/>
        <w:t>No, just more freedom, its still a Bethesda game after all</w:t>
      </w:r>
    </w:p>
    <w:p>
      <w:r>
        <w:rPr>
          <w:b/>
          <w:u w:val="single"/>
        </w:rPr>
        <w:t>144215</w:t>
      </w:r>
    </w:p>
    <w:p>
      <w:r>
        <w:t xml:space="preserve">9. </w:t>
        <w:tab/>
        <w:tab/>
        <w:tab/>
        <w:tab/>
        <w:tab/>
        <w:tab/>
        <w:tab/>
        <w:tab/>
        <w:t>Freedom is slavery.</w:t>
      </w:r>
    </w:p>
    <w:p>
      <w:r>
        <w:rPr>
          <w:b/>
          <w:u w:val="single"/>
        </w:rPr>
        <w:t>144216</w:t>
      </w:r>
    </w:p>
    <w:p>
      <w:r>
        <w:t xml:space="preserve">10. </w:t>
        <w:tab/>
        <w:tab/>
        <w:tab/>
        <w:tab/>
        <w:tab/>
        <w:tab/>
        <w:t>It still needs to be fun to play. Its a game. If BGS allows the asshiles of the world to run the game, normal people won't play it.</w:t>
      </w:r>
    </w:p>
    <w:p>
      <w:r>
        <w:rPr>
          <w:b/>
          <w:u w:val="single"/>
        </w:rPr>
        <w:t>144217</w:t>
      </w:r>
    </w:p>
    <w:p>
      <w:r>
        <w:t xml:space="preserve">11. </w:t>
        <w:tab/>
        <w:tab/>
        <w:tab/>
        <w:tab/>
        <w:tab/>
        <w:tab/>
        <w:tab/>
        <w:t>People played DayZ in droves and it was built off griefing, being able to shank a new player and steal his kidney is also kind of fun</w:t>
      </w:r>
    </w:p>
    <w:p>
      <w:r>
        <w:rPr>
          <w:b/>
          <w:u w:val="single"/>
        </w:rPr>
        <w:t>144218</w:t>
      </w:r>
    </w:p>
    <w:p>
      <w:r>
        <w:t xml:space="preserve">12. </w:t>
        <w:tab/>
        <w:tab/>
        <w:tab/>
        <w:tab/>
        <w:tab/>
        <w:tab/>
        <w:tab/>
        <w:tab/>
        <w:t>Sure, in DayZ, but this is a Fallout game. Different type of player. And if you don't like what they're doing, there are several games that fit what you are looking for that you could play instead.</w:t>
      </w:r>
    </w:p>
    <w:p>
      <w:r>
        <w:rPr>
          <w:b/>
          <w:u w:val="single"/>
        </w:rPr>
        <w:t>144219</w:t>
      </w:r>
    </w:p>
    <w:p>
      <w:r>
        <w:t xml:space="preserve">13. </w:t>
        <w:tab/>
        <w:tab/>
        <w:tab/>
        <w:tab/>
        <w:tab/>
        <w:tab/>
        <w:tab/>
        <w:tab/>
        <w:tab/>
        <w:t>And i probably will play those since Bethesda games generally suck and are way too buggy to be trusted with any kind of mmo or even just mo experience id also rather avoid more horse armor scenarios</w:t>
      </w:r>
    </w:p>
    <w:p>
      <w:r>
        <w:rPr>
          <w:b/>
          <w:u w:val="single"/>
        </w:rPr>
        <w:t>144220</w:t>
      </w:r>
    </w:p>
    <w:p>
      <w:r>
        <w:t xml:space="preserve">14. </w:t>
        <w:tab/>
        <w:tab/>
        <w:tab/>
        <w:tab/>
        <w:tab/>
        <w:tab/>
        <w:tab/>
        <w:tab/>
        <w:tab/>
        <w:tab/>
        <w:t>Hahaha, okay.</w:t>
      </w:r>
    </w:p>
    <w:p>
      <w:r>
        <w:rPr>
          <w:b/>
          <w:u w:val="single"/>
        </w:rPr>
        <w:t>144221</w:t>
      </w:r>
    </w:p>
    <w:p>
      <w:r>
        <w:t xml:space="preserve">15. </w:t>
        <w:tab/>
        <w:tab/>
        <w:tab/>
        <w:tab/>
        <w:tab/>
        <w:t>The entire game play is set up to be a grief pit.  You can’t build an ant colony and not expect the ants</w:t>
      </w:r>
    </w:p>
    <w:p>
      <w:r>
        <w:rPr>
          <w:b/>
          <w:u w:val="single"/>
        </w:rPr>
        <w:t>144222</w:t>
      </w:r>
    </w:p>
    <w:p>
      <w:r>
        <w:t>1. There is no reason to think that the teacher had any hand in this.</w:t>
      </w:r>
    </w:p>
    <w:p>
      <w:r>
        <w:rPr>
          <w:b/>
          <w:u w:val="single"/>
        </w:rPr>
        <w:t>144223</w:t>
      </w:r>
    </w:p>
    <w:p>
      <w:r>
        <w:t xml:space="preserve">2. </w:t>
        <w:tab/>
        <w:t>Yeah I'm not really a fan of putting her name on blast like this, but there's no reason to think she *didn't* have any hand in this. Teachers unions are incredibly powerful, and Gillum promised to give them the world. When it comes to the corruption of Democrats, there are very little coincidences, and they are VERY organized.</w:t>
      </w:r>
    </w:p>
    <w:p>
      <w:r>
        <w:rPr>
          <w:b/>
          <w:u w:val="single"/>
        </w:rPr>
        <w:t>144224</w:t>
      </w:r>
    </w:p>
    <w:p>
      <w:r>
        <w:t xml:space="preserve">3. </w:t>
        <w:tab/>
        <w:tab/>
        <w:t>Innocent until proven guilty.  Get the fuck outta here with that shit.  It's that same type of thinking that they used to try to drag down Kavanaugh.</w:t>
      </w:r>
    </w:p>
    <w:p>
      <w:r>
        <w:rPr>
          <w:b/>
          <w:u w:val="single"/>
        </w:rPr>
        <w:t>144225</w:t>
      </w:r>
    </w:p>
    <w:p>
      <w:r>
        <w:t xml:space="preserve">4. </w:t>
        <w:tab/>
        <w:tab/>
        <w:tab/>
        <w:t>Wow chill out kiddo. It's called reasonable suspicion. I never said to arrest the lady. The track record of Browards elections allows for skepticism...</w:t>
      </w:r>
    </w:p>
    <w:p>
      <w:r>
        <w:rPr>
          <w:b/>
          <w:u w:val="single"/>
        </w:rPr>
        <w:t>144226</w:t>
      </w:r>
    </w:p>
    <w:p>
      <w:r>
        <w:t>1. Every “man” in this story is an abject faggot, and the dykes are one bad day away from being suicidal cat ladies. I’m glad they won’t have children.</w:t>
      </w:r>
    </w:p>
    <w:p>
      <w:r>
        <w:rPr>
          <w:b/>
          <w:u w:val="single"/>
        </w:rPr>
        <w:t>144227</w:t>
      </w:r>
    </w:p>
    <w:p>
      <w:r>
        <w:t>1. In the timeless words of the philosopher Kat Williams: "Maybe you should start asking *yourself*: "What is it about *my* pussy, that attracts "ain't shit niggas"?"  You'll notice that it never occurs to women like this that they are the ones continuously making the same mistake over and over.  Because nothing can be their fault.  If something doesn't work out, well they're the victim regardless.  I bet she believes "I got the pussy so I make the rules" but also believes it's a mans responsibility to protect her even from herself, effectively ensuring she's immune from personal responsibility unless it's positive. That she'll take credit for.</w:t>
      </w:r>
    </w:p>
    <w:p>
      <w:r>
        <w:rPr>
          <w:b/>
          <w:u w:val="single"/>
        </w:rPr>
        <w:t>144228</w:t>
      </w:r>
    </w:p>
    <w:p>
      <w:r>
        <w:t xml:space="preserve">2. </w:t>
        <w:tab/>
        <w:t>we like traps because we hate women  beautiful boys - lookin as good as women, sometimes even better making our dicks hard  but all without the negative aspects of women (which are A LOT!!!)  its like your homie is your gf its very nice  please wake up guys we dont need bitches</w:t>
      </w:r>
    </w:p>
    <w:p>
      <w:r>
        <w:rPr>
          <w:b/>
          <w:u w:val="single"/>
        </w:rPr>
        <w:t>144229</w:t>
      </w:r>
    </w:p>
    <w:p>
      <w:r>
        <w:t xml:space="preserve">3. </w:t>
        <w:tab/>
        <w:tab/>
        <w:t>If you’re a troll, you’re a prett bad one. If not, then you’re pretty retarded</w:t>
      </w:r>
    </w:p>
    <w:p>
      <w:r>
        <w:rPr>
          <w:b/>
          <w:u w:val="single"/>
        </w:rPr>
        <w:t>144230</w:t>
      </w:r>
    </w:p>
    <w:p>
      <w:r>
        <w:t>1. Lol, that little pussy has blocked me on Twatter. I have less than 100 tweets and none directed at him, how TF did I end up on a block bot 🤣</w:t>
      </w:r>
    </w:p>
    <w:p>
      <w:r>
        <w:rPr>
          <w:b/>
          <w:u w:val="single"/>
        </w:rPr>
        <w:t>144231</w:t>
      </w:r>
    </w:p>
    <w:p>
      <w:r>
        <w:t xml:space="preserve">2. </w:t>
        <w:tab/>
        <w:t>It's not based on what you said, it's based on who you associate with</w:t>
      </w:r>
    </w:p>
    <w:p>
      <w:r>
        <w:rPr>
          <w:b/>
          <w:u w:val="single"/>
        </w:rPr>
        <w:t>144232</w:t>
      </w:r>
    </w:p>
    <w:p>
      <w:r>
        <w:t>1. My ancestors (Irish) where oppressed by the Limeys, so I no longer identify as Male, but as GLORIOUS IRISH MASTERRACE /s</w:t>
      </w:r>
    </w:p>
    <w:p>
      <w:r>
        <w:rPr>
          <w:b/>
          <w:u w:val="single"/>
        </w:rPr>
        <w:t>144233</w:t>
      </w:r>
    </w:p>
    <w:p>
      <w:r>
        <w:t>1. Yeah ... and there are some deaf people who wouldn't permit their children to gain the ability to hear because it would lead to the death of "deaf culture".  In other words some cunts are incredibly selfish and don't care who it fucks up.  edit typo</w:t>
      </w:r>
    </w:p>
    <w:p>
      <w:r>
        <w:rPr>
          <w:b/>
          <w:u w:val="single"/>
        </w:rPr>
        <w:t>144234</w:t>
      </w:r>
    </w:p>
    <w:p>
      <w:r>
        <w:t xml:space="preserve">2. </w:t>
        <w:tab/>
        <w:t>Hell, there are deaf *adults* who voluntarily (and vehemently) oppose advances to help them for exactly that reason. They're capital-D Deaf. They refer to themselves as Deafies.</w:t>
      </w:r>
    </w:p>
    <w:p>
      <w:r>
        <w:rPr>
          <w:b/>
          <w:u w:val="single"/>
        </w:rPr>
        <w:t>144235</w:t>
      </w:r>
    </w:p>
    <w:p>
      <w:r>
        <w:t xml:space="preserve">3. </w:t>
        <w:tab/>
        <w:tab/>
        <w:t>"Deaf Eaters" would be pretty good.</w:t>
      </w:r>
    </w:p>
    <w:p>
      <w:r>
        <w:rPr>
          <w:b/>
          <w:u w:val="single"/>
        </w:rPr>
        <w:t>144236</w:t>
      </w:r>
    </w:p>
    <w:p>
      <w:r>
        <w:t xml:space="preserve">4. </w:t>
        <w:tab/>
        <w:tab/>
        <w:tab/>
        <w:t>Deaf people are delicious.</w:t>
      </w:r>
    </w:p>
    <w:p>
      <w:r>
        <w:rPr>
          <w:b/>
          <w:u w:val="single"/>
        </w:rPr>
        <w:t>144237</w:t>
      </w:r>
    </w:p>
    <w:p>
      <w:r>
        <w:t>1. Aaaaand here is why using proriatary systems can turn around and bite you in the ass.  I have yet had anyone tell me what Discord does that IRC and Mumble can't do *besides* be easier to use.</w:t>
      </w:r>
    </w:p>
    <w:p>
      <w:r>
        <w:rPr>
          <w:b/>
          <w:u w:val="single"/>
        </w:rPr>
        <w:t>144238</w:t>
      </w:r>
    </w:p>
    <w:p>
      <w:r>
        <w:t xml:space="preserve">2. </w:t>
        <w:tab/>
        <w:t>"It's easier to use" is unfortunately the argument.  Discord made IRC-style chatrooms accessible to NORMIES, because IRC is too hard for idiots who only know how to use social media apps like Twatter and Fecesbook.</w:t>
      </w:r>
    </w:p>
    <w:p>
      <w:r>
        <w:rPr>
          <w:b/>
          <w:u w:val="single"/>
        </w:rPr>
        <w:t>144239</w:t>
      </w:r>
    </w:p>
    <w:p>
      <w:r>
        <w:t xml:space="preserve">3. </w:t>
        <w:tab/>
        <w:tab/>
        <w:t>Did it tho  Discord does what several mobile apps are already capable of (Telegram, Kik) but on PC</w:t>
      </w:r>
    </w:p>
    <w:p>
      <w:r>
        <w:rPr>
          <w:b/>
          <w:u w:val="single"/>
        </w:rPr>
        <w:t>144240</w:t>
      </w:r>
    </w:p>
    <w:p>
      <w:r>
        <w:t xml:space="preserve">4. </w:t>
        <w:tab/>
        <w:tab/>
        <w:tab/>
        <w:t>Telegram works on PC, but unlike Discord it still needs your number.</w:t>
      </w:r>
    </w:p>
    <w:p>
      <w:r>
        <w:rPr>
          <w:b/>
          <w:u w:val="single"/>
        </w:rPr>
        <w:t>144241</w:t>
      </w:r>
    </w:p>
    <w:p>
      <w:r>
        <w:t xml:space="preserve">5. </w:t>
        <w:tab/>
        <w:tab/>
        <w:t>Taking the gatekeeping shit serious, aren't you?</w:t>
      </w:r>
    </w:p>
    <w:p>
      <w:r>
        <w:rPr>
          <w:b/>
          <w:u w:val="single"/>
        </w:rPr>
        <w:t>144242</w:t>
      </w:r>
    </w:p>
    <w:p>
      <w:r>
        <w:t>1. Arizona just flipped blue with fake ballots and nobody is covering it. Fucking sleazy cunts the Democrats are. Always the party of crime and deception.</w:t>
      </w:r>
    </w:p>
    <w:p>
      <w:r>
        <w:rPr>
          <w:b/>
          <w:u w:val="single"/>
        </w:rPr>
        <w:t>144243</w:t>
      </w:r>
    </w:p>
    <w:p>
      <w:r>
        <w:t>1. Just another dumb cunt expecting to be treated differently because she has a pussy</w:t>
      </w:r>
    </w:p>
    <w:p>
      <w:r>
        <w:rPr>
          <w:b/>
          <w:u w:val="single"/>
        </w:rPr>
        <w:t>144244</w:t>
      </w:r>
    </w:p>
    <w:p>
      <w:r>
        <w:t>1. Spread them out to kill most everywhere but Australia. Those cunts are cool.</w:t>
      </w:r>
    </w:p>
    <w:p>
      <w:r>
        <w:rPr>
          <w:b/>
          <w:u w:val="single"/>
        </w:rPr>
        <w:t>144245</w:t>
      </w:r>
    </w:p>
    <w:p>
      <w:r>
        <w:t xml:space="preserve">2. </w:t>
        <w:tab/>
        <w:t>G'day cunt, i like you</w:t>
      </w:r>
    </w:p>
    <w:p>
      <w:r>
        <w:rPr>
          <w:b/>
          <w:u w:val="single"/>
        </w:rPr>
        <w:t>144246</w:t>
      </w:r>
    </w:p>
    <w:p>
      <w:r>
        <w:t>1. lol when I heard about that shit I thought "what an obvious, silly scam. Those soldiers will do nothing, and this is just a dumb stunt for the midterms. I'm so glad people in my country aren't that gullible/retarded"  ...but now here you are, being that retarded.</w:t>
      </w:r>
    </w:p>
    <w:p>
      <w:r>
        <w:rPr>
          <w:b/>
          <w:u w:val="single"/>
        </w:rPr>
        <w:t>144247</w:t>
      </w:r>
    </w:p>
    <w:p>
      <w:r>
        <w:t xml:space="preserve">2. </w:t>
        <w:tab/>
        <w:t>The soldiers will help with logistics and will patrol the border along with ICE to catch people crossing in illegally. It isn't a scam. They will help with the situation immensely. It's a guess that most of the people in the caravan will want to apply for asylum, but some of course will get to the border then split and try to enter a few kilometers or hundreds of kilometers away.</w:t>
      </w:r>
    </w:p>
    <w:p>
      <w:r>
        <w:rPr>
          <w:b/>
          <w:u w:val="single"/>
        </w:rPr>
        <w:t>144248</w:t>
      </w:r>
    </w:p>
    <w:p>
      <w:r>
        <w:t xml:space="preserve">3. </w:t>
        <w:tab/>
        <w:tab/>
        <w:t>800 troops that can't act as police due to posse comitatus?  To stop a group of a few thousand people. half of which are **girls and women** who are simply going to walk up to the border and ask to come in?  800 troops for a border of 2,000 miles, over which literal tons of cocaine pass unmolested every day?  You're a fuckin retard.</w:t>
      </w:r>
    </w:p>
    <w:p>
      <w:r>
        <w:rPr>
          <w:b/>
          <w:u w:val="single"/>
        </w:rPr>
        <w:t>144249</w:t>
      </w:r>
    </w:p>
    <w:p>
      <w:r>
        <w:t xml:space="preserve">4. </w:t>
        <w:tab/>
        <w:tab/>
        <w:tab/>
        <w:t>1/2 female? You're deluded dude.</w:t>
      </w:r>
    </w:p>
    <w:p>
      <w:r>
        <w:rPr>
          <w:b/>
          <w:u w:val="single"/>
        </w:rPr>
        <w:t>144250</w:t>
      </w:r>
    </w:p>
    <w:p>
      <w:r>
        <w:t xml:space="preserve">5. </w:t>
        <w:tab/>
        <w:tab/>
        <w:tab/>
        <w:t>The caravan isn't half female. Military personnel aren't peace officers, I get it. 800 is a lot of people to help with the above things I mentioned. 8,000 isn't needed when you already have ICE and the national guard.   Why are you bringing up the 2,000 mile long border? I mentioned in my previous post most people in the caravan will file for asylum and will arrive together as a group. Then the ones who want to risk entering illegally will split off. You're trying to downplay 800 extra pairs of hands and eyes.   And then you end with an insult. How adult-like.</w:t>
      </w:r>
    </w:p>
    <w:p>
      <w:r>
        <w:rPr>
          <w:b/>
          <w:u w:val="single"/>
        </w:rPr>
        <w:t>144251</w:t>
      </w:r>
    </w:p>
    <w:p>
      <w:r>
        <w:t xml:space="preserve">6. </w:t>
        <w:tab/>
        <w:tab/>
        <w:tab/>
        <w:t>Aren't girls and women equal? Why did you bold that? Are they not equal?</w:t>
      </w:r>
    </w:p>
    <w:p>
      <w:r>
        <w:rPr>
          <w:b/>
          <w:u w:val="single"/>
        </w:rPr>
        <w:t>144252</w:t>
      </w:r>
    </w:p>
    <w:p>
      <w:r>
        <w:t xml:space="preserve">7. </w:t>
        <w:tab/>
        <w:tab/>
        <w:tab/>
        <w:tab/>
        <w:t>Not in terms of threatening a border.  ...I'm not a libtard. You can say they aren't equal for all I care.   ....faggot.</w:t>
      </w:r>
    </w:p>
    <w:p>
      <w:r>
        <w:rPr>
          <w:b/>
          <w:u w:val="single"/>
        </w:rPr>
        <w:t>144253</w:t>
      </w:r>
    </w:p>
    <w:p>
      <w:r>
        <w:t xml:space="preserve">8. </w:t>
        <w:tab/>
        <w:t>Lmao, I'm retarded?...... Hahaha haha....  Only a complete fucking LIBTARD like yourself can't see the difference in how Trump and Trudeau handle the borders and illegal entry.     Stay stupid cousin fucker🖕</w:t>
      </w:r>
    </w:p>
    <w:p>
      <w:r>
        <w:rPr>
          <w:b/>
          <w:u w:val="single"/>
        </w:rPr>
        <w:t>144254</w:t>
      </w:r>
    </w:p>
    <w:p>
      <w:r>
        <w:t>1. Imagining a convention where all the users of this sub meet up for a support group/therapy session:  "Wow guys, women who grind their ass on you and act overtly sexual to you sure are the worst huh?"  "Yes totally. That happens to me all the time. Many women find me appealing and I have definitely had sex before."</w:t>
      </w:r>
    </w:p>
    <w:p>
      <w:r>
        <w:rPr>
          <w:b/>
          <w:u w:val="single"/>
        </w:rPr>
        <w:t>144255</w:t>
      </w:r>
    </w:p>
    <w:p>
      <w:r>
        <w:t xml:space="preserve">2. </w:t>
        <w:tab/>
        <w:t>Yes, because memes are to be viewed literally. Digging for the underlying meaning is only a plausible approach for memes that don't offend my sensibilities.  Edit: Retard</w:t>
      </w:r>
    </w:p>
    <w:p>
      <w:r>
        <w:rPr>
          <w:b/>
          <w:u w:val="single"/>
        </w:rPr>
        <w:t>144256</w:t>
      </w:r>
    </w:p>
    <w:p>
      <w:r>
        <w:t xml:space="preserve">3. </w:t>
        <w:tab/>
        <w:tab/>
        <w:t>Share that underlying meaning with me then, oh great meme professor.</w:t>
      </w:r>
    </w:p>
    <w:p>
      <w:r>
        <w:rPr>
          <w:b/>
          <w:u w:val="single"/>
        </w:rPr>
        <w:t>144257</w:t>
      </w:r>
    </w:p>
    <w:p>
      <w:r>
        <w:t xml:space="preserve">4. </w:t>
        <w:tab/>
        <w:tab/>
        <w:t>People are eager to see themselves as victims.  Wow, that was tough to dissect. I can understand why that might have been difficult for you.</w:t>
      </w:r>
    </w:p>
    <w:p>
      <w:r>
        <w:rPr>
          <w:b/>
          <w:u w:val="single"/>
        </w:rPr>
        <w:t>144258</w:t>
      </w:r>
    </w:p>
    <w:p>
      <w:r>
        <w:t xml:space="preserve">5. </w:t>
        <w:tab/>
        <w:tab/>
        <w:t>If that's the only subtext you can pull from the meme you're a  completely brain dead retard and it's a miracle you don't drown in the shower every day.</w:t>
      </w:r>
    </w:p>
    <w:p>
      <w:r>
        <w:rPr>
          <w:b/>
          <w:u w:val="single"/>
        </w:rPr>
        <w:t>144259</w:t>
      </w:r>
    </w:p>
    <w:p>
      <w:r>
        <w:t xml:space="preserve">6. </w:t>
        <w:tab/>
        <w:tab/>
        <w:t>You didn't pick up on *any* subtext, never mind only that one - does that make you some sort of super retard?</w:t>
      </w:r>
    </w:p>
    <w:p>
      <w:r>
        <w:rPr>
          <w:b/>
          <w:u w:val="single"/>
        </w:rPr>
        <w:t>144260</w:t>
      </w:r>
    </w:p>
    <w:p>
      <w:r>
        <w:t xml:space="preserve">7. </w:t>
        <w:tab/>
        <w:tab/>
        <w:t>The subtext that I picked up from the post is exactly why I called out the people here upvoting it as incel crybabies. Learn to read between the lines jesus fucking christ</w:t>
      </w:r>
    </w:p>
    <w:p>
      <w:r>
        <w:rPr>
          <w:b/>
          <w:u w:val="single"/>
        </w:rPr>
        <w:t>144261</w:t>
      </w:r>
    </w:p>
    <w:p>
      <w:r>
        <w:t xml:space="preserve">8. </w:t>
        <w:tab/>
        <w:tab/>
        <w:t>You don't support feminism. You must br a Russian, incel, sexist and racist bot. Women never attention whore or lie. #metoo. REEEEEE</w:t>
      </w:r>
    </w:p>
    <w:p>
      <w:r>
        <w:rPr>
          <w:b/>
          <w:u w:val="single"/>
        </w:rPr>
        <w:t>144262</w:t>
      </w:r>
    </w:p>
    <w:p>
      <w:r>
        <w:t xml:space="preserve">9. </w:t>
        <w:tab/>
        <w:tab/>
        <w:t xml:space="preserve"> Stop hitting yourself mikeybizzle.  *I am a bot, and this action was performed automatically. Please [contact the moderators of this subreddit](/message/compose/?to=/r/ImGoingToHellForThis) if you have any questions or concerns.*</w:t>
      </w:r>
    </w:p>
    <w:p>
      <w:r>
        <w:rPr>
          <w:b/>
          <w:u w:val="single"/>
        </w:rPr>
        <w:t>144263</w:t>
      </w:r>
    </w:p>
    <w:p>
      <w:r>
        <w:t xml:space="preserve">10. </w:t>
        <w:tab/>
        <w:tab/>
        <w:t>That poor straw man never had a chance. Well done.</w:t>
      </w:r>
    </w:p>
    <w:p>
      <w:r>
        <w:rPr>
          <w:b/>
          <w:u w:val="single"/>
        </w:rPr>
        <w:t>144264</w:t>
      </w:r>
    </w:p>
    <w:p>
      <w:r>
        <w:t xml:space="preserve">11. </w:t>
        <w:tab/>
        <w:tab/>
        <w:t>Slut shaming is wrong. REEEE. If a woman wants to walk about town with her pussy hanging out - she is a strong confident woman. Blame men that predators exist. Tell men not to rape. I want my titties out. REEEEEE</w:t>
      </w:r>
    </w:p>
    <w:p>
      <w:r>
        <w:rPr>
          <w:b/>
          <w:u w:val="single"/>
        </w:rPr>
        <w:t>144265</w:t>
      </w:r>
    </w:p>
    <w:p>
      <w:r>
        <w:t xml:space="preserve">12. </w:t>
        <w:tab/>
        <w:tab/>
        <w:t>Tell criminals not to be criminals. The cognitive logic of a feminist. Yes. Let's tell people not to steal, murder etc. Eventually all evil will disappear and our feminist Utopia can be realised. REEEEE.</w:t>
      </w:r>
    </w:p>
    <w:p>
      <w:r>
        <w:rPr>
          <w:b/>
          <w:u w:val="single"/>
        </w:rPr>
        <w:t>144266</w:t>
      </w:r>
    </w:p>
    <w:p>
      <w:r>
        <w:t xml:space="preserve">13. </w:t>
        <w:tab/>
        <w:tab/>
        <w:tab/>
        <w:t xml:space="preserve"> Stop hitting yourself mikeybizzle.  *I am a bot, and this action was performed automatically. Please [contact the moderators of this subreddit](/message/compose/?to=/r/ImGoingToHellForThis) if you have any questions or concerns.*</w:t>
      </w:r>
    </w:p>
    <w:p>
      <w:r>
        <w:rPr>
          <w:b/>
          <w:u w:val="single"/>
        </w:rPr>
        <w:t>144267</w:t>
      </w:r>
    </w:p>
    <w:p>
      <w:r>
        <w:t xml:space="preserve">14. </w:t>
        <w:tab/>
        <w:tab/>
        <w:t xml:space="preserve"> Stop hitting yourself mikeybizzle.  *I am a bot, and this action was performed automatically. Please [contact the moderators of this subreddit](/message/compose/?to=/r/ImGoingToHellForThis) if you have any questions or concerns.*</w:t>
      </w:r>
    </w:p>
    <w:p>
      <w:r>
        <w:rPr>
          <w:b/>
          <w:u w:val="single"/>
        </w:rPr>
        <w:t>144268</w:t>
      </w:r>
    </w:p>
    <w:p>
      <w:r>
        <w:t xml:space="preserve">15. </w:t>
        <w:tab/>
        <w:tab/>
        <w:t>"Women who get raped are asking for it."   "Women who get raped want the attention "  "It's their fault for being near men who want them! Don't blame the rapist!"   Not sexist btw ;)  Not an incel btw ;)</w:t>
      </w:r>
    </w:p>
    <w:p>
      <w:r>
        <w:rPr>
          <w:b/>
          <w:u w:val="single"/>
        </w:rPr>
        <w:t>144269</w:t>
      </w:r>
    </w:p>
    <w:p>
      <w:r>
        <w:t xml:space="preserve">16. </w:t>
        <w:tab/>
        <w:tab/>
        <w:tab/>
        <w:t>RREEEEEEE. I'm a teenager making excuses. REEEEEE. Rape is bad - but I should never be accountable, ever, never, ever. REEEEEE. It's sexist because I should be able to wear whatever I want. REEEEEE. Only incels would never agree. REEEEEEE.      I'm going to tie myself naked to a tree. If a rapist takes advantage of me. BLAME MEN. REEEEEEEEEE.</w:t>
      </w:r>
    </w:p>
    <w:p>
      <w:r>
        <w:rPr>
          <w:b/>
          <w:u w:val="single"/>
        </w:rPr>
        <w:t>144270</w:t>
      </w:r>
    </w:p>
    <w:p>
      <w:r>
        <w:t xml:space="preserve">17. </w:t>
        <w:tab/>
        <w:tab/>
        <w:tab/>
        <w:tab/>
        <w:t xml:space="preserve"> Stop hitting yourself mikeybizzle.  *I am a bot, and this action was performed automatically. Please [contact the moderators of this subreddit](/message/compose/?to=/r/ImGoingToHellForThis) if you have any questions or concerns.*</w:t>
      </w:r>
    </w:p>
    <w:p>
      <w:r>
        <w:rPr>
          <w:b/>
          <w:u w:val="single"/>
        </w:rPr>
        <w:t>144271</w:t>
      </w:r>
    </w:p>
    <w:p>
      <w:r>
        <w:t>1. Shoulda been "daddagon".</w:t>
      </w:r>
    </w:p>
    <w:p>
      <w:r>
        <w:rPr>
          <w:b/>
          <w:u w:val="single"/>
        </w:rPr>
        <w:t>144272</w:t>
      </w:r>
    </w:p>
    <w:p>
      <w:r>
        <w:t xml:space="preserve">2. </w:t>
        <w:tab/>
        <w:t>or at least hisdadagon. I don't know what retard made this, but they could have at least gotten the naming scheme the same.</w:t>
      </w:r>
    </w:p>
    <w:p>
      <w:r>
        <w:rPr>
          <w:b/>
          <w:u w:val="single"/>
        </w:rPr>
        <w:t>144273</w:t>
      </w:r>
    </w:p>
    <w:p>
      <w:r>
        <w:t xml:space="preserve">3. </w:t>
        <w:tab/>
        <w:tab/>
        <w:t>Thannnnnk youuuuu...</w:t>
      </w:r>
    </w:p>
    <w:p>
      <w:r>
        <w:rPr>
          <w:b/>
          <w:u w:val="single"/>
        </w:rPr>
        <w:t>144274</w:t>
      </w:r>
    </w:p>
    <w:p>
      <w:r>
        <w:t>1. There will be a violent revolution within the next 10-15 years.  I don’t want it to happen, but I think it’s inevitable.   The Communists (Democrats) are hellbent on turning this country into a “Venezuela,” which is a Communists dream country.    They only vote on race, and one of the 9,000 genders (sarcasm), and merit or achievement never plays a factor.   There is simply no reasoning with them, and they are psychotic. There are enough armed patriots that will never give up their guns or their free country.</w:t>
      </w:r>
    </w:p>
    <w:p>
      <w:r>
        <w:rPr>
          <w:b/>
          <w:u w:val="single"/>
        </w:rPr>
        <w:t>144275</w:t>
      </w:r>
    </w:p>
    <w:p>
      <w:r>
        <w:t xml:space="preserve">2. </w:t>
        <w:tab/>
        <w:t>You are so utterly uneducated you still think communism is behind US woes while unlimited capitalism is the real culprit... The 1% is ruling your fucking lives you idiot! Not "communists".  &amp;#x200B;  As for calling Democrats "communists", please, go to school, read a book, something. Don't just play video games and watch shills like Molyneux on youtube... Democrats are liberals. Liberals are not communists.  Liberals are capitalists, just like conservatives. Their only difference is that liberals are anti-christ and in favour of gay sex and interacial sex.</w:t>
      </w:r>
    </w:p>
    <w:p>
      <w:r>
        <w:rPr>
          <w:b/>
          <w:u w:val="single"/>
        </w:rPr>
        <w:t>144276</w:t>
      </w:r>
    </w:p>
    <w:p>
      <w:r>
        <w:t xml:space="preserve">3. </w:t>
        <w:tab/>
        <w:tab/>
        <w:t>Oh look, a keyboard “tough guy.”  Typical childish, whiny, faggoty Commie.  Lol.   Your party is hijacked, you numpty.  It’s the new Communist /Socialist party.    Do you live under a fucking rock?  Lol.   The party has changed in the same way the Republican Party has changed to more of a Populist Party.    Get educated, and then come back, learn how to be an actual adult male, and then have a civilized conversation.</w:t>
      </w:r>
    </w:p>
    <w:p>
      <w:r>
        <w:rPr>
          <w:b/>
          <w:u w:val="single"/>
        </w:rPr>
        <w:t>144277</w:t>
      </w:r>
    </w:p>
    <w:p>
      <w:r>
        <w:t>1. They are *sooooo* afraid of not being able to provide or withhold anything, and it is fucking *delicious.* They like their whole “men are obsolete” thing but it’s more accurate to say women are quickly becoming obsolete.</w:t>
      </w:r>
    </w:p>
    <w:p>
      <w:r>
        <w:rPr>
          <w:b/>
          <w:u w:val="single"/>
        </w:rPr>
        <w:t>144278</w:t>
      </w:r>
    </w:p>
    <w:p>
      <w:r>
        <w:t xml:space="preserve">2. </w:t>
        <w:tab/>
        <w:t>&gt; imagine what it could have been done to help the unfortunate with all that technology and AI...but no, males' fee fees are the most importnat thing in the world.  &gt; how pathetic a male you must be to spend funds on a masturbatory device?  The best part is when you have women coming on there who demonstrate exactly why a man would 'spend funds on a masturbatory device' and as per usual they pretend the double standard of women actually getting handed dildos in a university isn't a thing.  They live in their own fucking world and it shows.</w:t>
      </w:r>
    </w:p>
    <w:p>
      <w:r>
        <w:rPr>
          <w:b/>
          <w:u w:val="single"/>
        </w:rPr>
        <w:t>144279</w:t>
      </w:r>
    </w:p>
    <w:p>
      <w:r>
        <w:t xml:space="preserve">3. </w:t>
        <w:tab/>
        <w:tab/>
        <w:t>Yep, the hypocrisy permeates all of their "arguments".  Anyway, women get handed dildos at universities??</w:t>
      </w:r>
    </w:p>
    <w:p>
      <w:r>
        <w:rPr>
          <w:b/>
          <w:u w:val="single"/>
        </w:rPr>
        <w:t>144280</w:t>
      </w:r>
    </w:p>
    <w:p>
      <w:r>
        <w:t xml:space="preserve">4. </w:t>
        <w:tab/>
        <w:tab/>
        <w:tab/>
        <w:t>Yes, there was a protest against guns at Texas university where they carried dildos instead of guns and then I'm trying to remember but there was one posted up recently where women were being handed dildos for free and being total hypocrites in regards to the whole masturbation thing.</w:t>
      </w:r>
    </w:p>
    <w:p>
      <w:r>
        <w:rPr>
          <w:b/>
          <w:u w:val="single"/>
        </w:rPr>
        <w:t>144281</w:t>
      </w:r>
    </w:p>
    <w:p>
      <w:r>
        <w:t xml:space="preserve">5. </w:t>
        <w:tab/>
        <w:tab/>
        <w:tab/>
        <w:tab/>
        <w:t>Jesus, that's retarded. I'll see if I can find that post but I'm not sure I wanna know, lol.</w:t>
      </w:r>
    </w:p>
    <w:p>
      <w:r>
        <w:rPr>
          <w:b/>
          <w:u w:val="single"/>
        </w:rPr>
        <w:t>144282</w:t>
      </w:r>
    </w:p>
    <w:p>
      <w:r>
        <w:t>1. He's the acting Attorney General of the United States. He serves at the pleasure of the President. Not at the pleasure of a bunch of leaking cunts like these embarrassments.</w:t>
      </w:r>
    </w:p>
    <w:p>
      <w:r>
        <w:rPr>
          <w:b/>
          <w:u w:val="single"/>
        </w:rPr>
        <w:t>144283</w:t>
      </w:r>
    </w:p>
    <w:p>
      <w:r>
        <w:t>1. No one is oppressing you for fuck sake. You're just a dumb teenager looking for attention by following a truly retarded trend.</w:t>
      </w:r>
    </w:p>
    <w:p>
      <w:r>
        <w:rPr>
          <w:b/>
          <w:u w:val="single"/>
        </w:rPr>
        <w:t>144284</w:t>
      </w:r>
    </w:p>
    <w:p>
      <w:r>
        <w:t xml:space="preserve">2. </w:t>
        <w:tab/>
        <w:t>I’m sure there are some of them that are actually mentally unstable and truly believe that they are an animal. But yeah, using the word oppression is actually offensive to the oppressed peoples of the world. The amount of privilege is surreal.</w:t>
      </w:r>
    </w:p>
    <w:p>
      <w:r>
        <w:rPr>
          <w:b/>
          <w:u w:val="single"/>
        </w:rPr>
        <w:t>144285</w:t>
      </w:r>
    </w:p>
    <w:p>
      <w:r>
        <w:t>1. Despicable act by the judge and jury.  They may as well shoot him.</w:t>
      </w:r>
    </w:p>
    <w:p>
      <w:r>
        <w:rPr>
          <w:b/>
          <w:u w:val="single"/>
        </w:rPr>
        <w:t>144286</w:t>
      </w:r>
    </w:p>
    <w:p>
      <w:r>
        <w:t>1. While I find the Killstream a really funny show.  These are guys that kept saying the end is already coming to all youtubers and trying to do any type of political activism to stop it is gay/cringy, etc.  I don't like to see them censored, but they were also sitting on their ass waiting for the end.</w:t>
      </w:r>
    </w:p>
    <w:p>
      <w:r>
        <w:rPr>
          <w:b/>
          <w:u w:val="single"/>
        </w:rPr>
        <w:t>144287</w:t>
      </w:r>
    </w:p>
    <w:p>
      <w:r>
        <w:t xml:space="preserve">2. </w:t>
        <w:tab/>
        <w:t>Definitely - this is why Sargon's been doing his own thing trying to get political support on the European side.  This is what happens when you become a nihilist and just do it "FOR TEH LULZ" - eventually the LULZ slaps you in the face.</w:t>
      </w:r>
    </w:p>
    <w:p>
      <w:r>
        <w:rPr>
          <w:b/>
          <w:u w:val="single"/>
        </w:rPr>
        <w:t>144288</w:t>
      </w:r>
    </w:p>
    <w:p>
      <w:r>
        <w:t xml:space="preserve">3. </w:t>
        <w:tab/>
        <w:tab/>
        <w:t>They never actually cared about fixing or changing anything, they just wanted to be popular with the retards who will believe anything if it sounds edgy enough. Anybody who criticized them would find themselves facing hundreds of whiny little Anita Sarkeesians, playing every DARVO card while they dig through people's lives, looking for cheap and easy gotchas. And they wonder why we compare them to SJWs.  Just watch, they will be burning more bridges before the sun comes up, while simultaneously playing victim. This will be a shitshow.</w:t>
      </w:r>
    </w:p>
    <w:p>
      <w:r>
        <w:rPr>
          <w:b/>
          <w:u w:val="single"/>
        </w:rPr>
        <w:t>144289</w:t>
      </w:r>
    </w:p>
    <w:p>
      <w:r>
        <w:t>1. Ok, I’ll say it. Mecca.</w:t>
      </w:r>
    </w:p>
    <w:p>
      <w:r>
        <w:rPr>
          <w:b/>
          <w:u w:val="single"/>
        </w:rPr>
        <w:t>144290</w:t>
      </w:r>
    </w:p>
    <w:p>
      <w:r>
        <w:t xml:space="preserve">2. </w:t>
        <w:tab/>
        <w:t>Great choice, but you better wait for that retarded event where millions of muslims walk to mecca to walk circles around that black stone thingy.</w:t>
      </w:r>
    </w:p>
    <w:p>
      <w:r>
        <w:rPr>
          <w:b/>
          <w:u w:val="single"/>
        </w:rPr>
        <w:t>144291</w:t>
      </w:r>
    </w:p>
    <w:p>
      <w:r>
        <w:t>1. "men are less likely to seek help..."  This is true.  But now ask yourself "why."    In the first place, men don't want to bother other people with their problems.   And that's a sublime attribute.   If you can do it yourself--fucking do it.  Don't bother other people.    But sometimes men run out of options.   So who's there to break their fall?   Women?  lol...no.    One woman studied the issue for ten years and reluctantly came to the conclusion that women are..."the patriarchy!"    &gt;What Brown also discovered in the course of her research is that, contrary to her early assumptions, men's shame is not primarily inflicted by other men. Instead, it is the women in their lives who tend to be repelled when men show the chinks in their armor.  &gt;"Most women pledge allegiance to this idea that women can explore their emotions, break down, fall apart—and it's healthy," Brown said. "But guys are not allowed to fall apart." Ironically, she explained, men are often pressured to open up and talk about their feelings, and they are criticized for being emotionally walled-off; but if they get too real, they are met with revulsion. She recalled the first time she realized that she had been complicit in the shaming: "Holy Shit!" she said. "I am the patriarchy!"  https://www.theatlantic.com/sexes/archive/2013/04/messages-of-shame-are-organized-around-gender/275322/  Now that's pretty troubling.   Does that mean we can't count on women at all?  No it doesn't: if we're lucky we can count on our mothers, our sisters, and our female friends.   Women are actually good at this sort of thing.   But you know what?     Don't go crying to your girlfriend, because your "SO" wants you to be a rock.   That's women.   They talk about toxic masculinity, but they don't mean it.    Ironically, our male buddies are probably the best people to discuss problems with.   You may be surprised just how supportive your male buddies are.   :)</w:t>
      </w:r>
    </w:p>
    <w:p>
      <w:r>
        <w:rPr>
          <w:b/>
          <w:u w:val="single"/>
        </w:rPr>
        <w:t>144292</w:t>
      </w:r>
    </w:p>
    <w:p>
      <w:r>
        <w:t xml:space="preserve">2. </w:t>
        <w:tab/>
        <w:t>Anytime you show real emotion or any kind of weakness to a woman it will be used against you.   I've seen it.     "Why don't you tell me how you feel"  Tells how I feel  "Why are you whining?  Be a man."</w:t>
      </w:r>
    </w:p>
    <w:p>
      <w:r>
        <w:rPr>
          <w:b/>
          <w:u w:val="single"/>
        </w:rPr>
        <w:t>144293</w:t>
      </w:r>
    </w:p>
    <w:p>
      <w:r>
        <w:t xml:space="preserve">3. </w:t>
        <w:tab/>
        <w:tab/>
        <w:t>As a woman who supports male rights, I’m sorry you’ve had to deal with this. I wish you could see we aren’t all the same and hopefully there will be a day where equal really is equal.   My boyfriend is my world, I love him and care for him and learn from him, and it takes time and energy. I wouldn’t wanna use his trust in me against him.</w:t>
      </w:r>
    </w:p>
    <w:p>
      <w:r>
        <w:rPr>
          <w:b/>
          <w:u w:val="single"/>
        </w:rPr>
        <w:t>144294</w:t>
      </w:r>
    </w:p>
    <w:p>
      <w:r>
        <w:t xml:space="preserve">4. </w:t>
        <w:tab/>
        <w:tab/>
        <w:tab/>
        <w:t>You say that now, but what about if things go south?  My ex-wife said the same things you just did. Then, one day, she was ripping my heart out. As I stood there trying not to cry out of fear and confusion and pain, she said "And that's another thing! I'm sick and tired of you whining to me about your problems. I've put up with it for ten years and I'm not gonna do it anymore! Maybe if you were a real man this wouldn't be happening!"  I have friends and acquaintances who seem to be very happily married. Until they aren't and something like this happens.  I just don't believe anyone who says something like this anymore. Or even just lives it and doesn't say "I won't do that." I suppose that's why I won't even try to date, though my daughters have tried to get me to go out.  I'm sorry ... I should probably not post this, but I'm going to.</w:t>
      </w:r>
    </w:p>
    <w:p>
      <w:r>
        <w:rPr>
          <w:b/>
          <w:u w:val="single"/>
        </w:rPr>
        <w:t>144295</w:t>
      </w:r>
    </w:p>
    <w:p>
      <w:r>
        <w:t xml:space="preserve">5. </w:t>
        <w:tab/>
        <w:tab/>
        <w:tab/>
        <w:tab/>
        <w:t>I understand you’re skeptical. I don’t have all the answers you’re looking for. I’m sorry she was a nasty bitch cunt. What she did was far from okay.   Nothing I can say to you now can fix what she’s said  to you then— but I truly am sorry.</w:t>
      </w:r>
    </w:p>
    <w:p>
      <w:r>
        <w:rPr>
          <w:b/>
          <w:u w:val="single"/>
        </w:rPr>
        <w:t>144296</w:t>
      </w:r>
    </w:p>
    <w:p>
      <w:r>
        <w:t>1. So her boyfriend commits a crime but you're focusing on the woman?   It seems no matter what, it's always a woman's fault.   Enjoy being alone.</w:t>
      </w:r>
    </w:p>
    <w:p>
      <w:r>
        <w:rPr>
          <w:b/>
          <w:u w:val="single"/>
        </w:rPr>
        <w:t>144297</w:t>
      </w:r>
    </w:p>
    <w:p>
      <w:r>
        <w:t xml:space="preserve">2. </w:t>
        <w:tab/>
        <w:t>lol stay mad retard. I'm married keep projecting on the internet, loser.</w:t>
      </w:r>
    </w:p>
    <w:p>
      <w:r>
        <w:rPr>
          <w:b/>
          <w:u w:val="single"/>
        </w:rPr>
        <w:t>144298</w:t>
      </w:r>
    </w:p>
    <w:p>
      <w:r>
        <w:t xml:space="preserve">3. </w:t>
        <w:tab/>
        <w:tab/>
        <w:t>Lol stay mad at women getting a pass for having a pussy.</w:t>
      </w:r>
    </w:p>
    <w:p>
      <w:r>
        <w:rPr>
          <w:b/>
          <w:u w:val="single"/>
        </w:rPr>
        <w:t>144299</w:t>
      </w:r>
    </w:p>
    <w:p>
      <w:r>
        <w:t xml:space="preserve">4. </w:t>
        <w:tab/>
        <w:tab/>
        <w:tab/>
        <w:t>That is literally the purpose of this sub you fucking idiot.</w:t>
      </w:r>
    </w:p>
    <w:p>
      <w:r>
        <w:rPr>
          <w:b/>
          <w:u w:val="single"/>
        </w:rPr>
        <w:t>144300</w:t>
      </w:r>
    </w:p>
    <w:p>
      <w:r>
        <w:t xml:space="preserve">5. </w:t>
        <w:tab/>
        <w:tab/>
        <w:tab/>
        <w:tab/>
        <w:t>Exactly and men are upset about it. This is something that will never change. And I don't know why it's a big deal as men get away with shit all the time.</w:t>
      </w:r>
    </w:p>
    <w:p>
      <w:r>
        <w:rPr>
          <w:b/>
          <w:u w:val="single"/>
        </w:rPr>
        <w:t>144301</w:t>
      </w:r>
    </w:p>
    <w:p>
      <w:r>
        <w:t xml:space="preserve">6. </w:t>
        <w:tab/>
        <w:t>But how did the boyfriend get his hands on the child when she adopted it to a gay couple.. oh yea that's right HER. 🙄 this entire sub is about cunts who have a cunt who are getting away with shit no man ever would.   It's like the "let's make Father's Day *special persons day* instead" or trying to remove international mans day... it's weird bitches be screaming for "equal rights" yet they get red carpet treatment and the ability to push men down into piles of shit and get away with it. Seems legit. Should probs leave this subreddit if you have an issue with it.</w:t>
      </w:r>
    </w:p>
    <w:p>
      <w:r>
        <w:rPr>
          <w:b/>
          <w:u w:val="single"/>
        </w:rPr>
        <w:t>144302</w:t>
      </w:r>
    </w:p>
    <w:p>
      <w:r>
        <w:t xml:space="preserve">7. </w:t>
        <w:tab/>
        <w:tab/>
        <w:t>Men have gotten away with rape and murder.   I don't see how she got away with murder if she didn't murder the baby. Again, you're blaming a woman for something she literally did not do.</w:t>
      </w:r>
    </w:p>
    <w:p>
      <w:r>
        <w:rPr>
          <w:b/>
          <w:u w:val="single"/>
        </w:rPr>
        <w:t>144303</w:t>
      </w:r>
    </w:p>
    <w:p>
      <w:r>
        <w:t xml:space="preserve">8. </w:t>
        <w:tab/>
        <w:tab/>
        <w:tab/>
        <w:t>She played a part in it though. Plain and simple. Gave the child up but took it back because she wasn't getting enough attention for her poor sad little ego. Who tf does that!</w:t>
      </w:r>
    </w:p>
    <w:p>
      <w:r>
        <w:rPr>
          <w:b/>
          <w:u w:val="single"/>
        </w:rPr>
        <w:t>144304</w:t>
      </w:r>
    </w:p>
    <w:p>
      <w:r>
        <w:t xml:space="preserve">9. </w:t>
        <w:tab/>
        <w:tab/>
        <w:tab/>
        <w:tab/>
        <w:t>OK. Did she know he was going to kill his baby?</w:t>
      </w:r>
    </w:p>
    <w:p>
      <w:r>
        <w:rPr>
          <w:b/>
          <w:u w:val="single"/>
        </w:rPr>
        <w:t>144305</w:t>
      </w:r>
    </w:p>
    <w:p>
      <w:r>
        <w:t xml:space="preserve">10. </w:t>
        <w:tab/>
        <w:tab/>
        <w:tab/>
        <w:tab/>
        <w:tab/>
        <w:t>What right does she have taking a child she put up for adoption from the family she adopted it to? Doesn't matter if she knew he would kill it or not. She was a cunt who went back on her word for her own selfish reasons which wound up killing the child. Actions have consequences and she should be punished for hers as well as her scumbag fuck of a boyfriend.</w:t>
      </w:r>
    </w:p>
    <w:p>
      <w:r>
        <w:rPr>
          <w:b/>
          <w:u w:val="single"/>
        </w:rPr>
        <w:t>144306</w:t>
      </w:r>
    </w:p>
    <w:p>
      <w:r>
        <w:t xml:space="preserve">11. </w:t>
        <w:tab/>
        <w:tab/>
        <w:tab/>
        <w:tab/>
        <w:tab/>
        <w:tab/>
        <w:t>&gt; What right does she have taking a child she put up for adoption from the family she adopted it to?  She's the mother.   &gt; Doesn't matter if she knew he would kill it or not. She was a cunt who went back on her word for her own selfish reasons which wound up killing the child.  No. The man chose to kill the child, not her.   &gt; Actions have consequences and she should be punished for hers as well as her scumbag fuck of a boyfriend.  She wasn't involved in the killing of the baby. Maybe he killed the baby because **he** wanted attention.    I don't know what your problem is, but you need help with your issues towards women.</w:t>
      </w:r>
    </w:p>
    <w:p>
      <w:r>
        <w:rPr>
          <w:b/>
          <w:u w:val="single"/>
        </w:rPr>
        <w:t>144307</w:t>
      </w:r>
    </w:p>
    <w:p>
      <w:r>
        <w:t xml:space="preserve">12. </w:t>
        <w:tab/>
        <w:tab/>
        <w:tab/>
        <w:tab/>
        <w:tab/>
        <w:tab/>
        <w:tab/>
        <w:t>Pretty sure legally you can't go back on an adoption just because you feel like it. Just saying. As a woman this woman makes me fucking sick as she put her own selfishness first that cost the life of her child. Would the child be dead with the adoptive parents? Omg look at that NO it wouldn't. Idk what your problem is defending a stupid bitch but anyway. She's just as much to blame as the boyfriend who killed the child.</w:t>
      </w:r>
    </w:p>
    <w:p>
      <w:r>
        <w:rPr>
          <w:b/>
          <w:u w:val="single"/>
        </w:rPr>
        <w:t>144308</w:t>
      </w:r>
    </w:p>
    <w:p>
      <w:r>
        <w:t xml:space="preserve">13. </w:t>
        <w:tab/>
        <w:tab/>
        <w:tab/>
        <w:tab/>
        <w:tab/>
        <w:tab/>
        <w:tab/>
        <w:tab/>
        <w:t>&gt; Pretty sure legally you can't go back on an adoption just because you feel like it. Just saying.  Probably.   &gt; As a woman this woman makes me fucking sick as she put her own selfishness first that cost the life of her child.   I don't think she knew so again, why are you blaming her for her baby's death?  &gt; Would the child be dead with the adoptive parents?   If they're not killers, no.   &gt; Idk what your problem is defending a stupid bitch but anyway.   The problem is, you are blaming her for something she didn't do/had no knowledge of. You keep rationalizing why it's her fault so it is you with the problem.   I don't know what other women did to you when you were younger, but you need help on your issues.</w:t>
      </w:r>
    </w:p>
    <w:p>
      <w:r>
        <w:rPr>
          <w:b/>
          <w:u w:val="single"/>
        </w:rPr>
        <w:t>144309</w:t>
      </w:r>
    </w:p>
    <w:p>
      <w:r>
        <w:t xml:space="preserve">14. </w:t>
        <w:tab/>
        <w:tab/>
        <w:tab/>
        <w:tab/>
        <w:tab/>
        <w:tab/>
        <w:tab/>
        <w:tab/>
        <w:tab/>
        <w:t>No one did anything. She was selfish and her selfishness killed her kid. End of story. Stop trying to say I have issues because I don't stupidfuck</w:t>
      </w:r>
    </w:p>
    <w:p>
      <w:r>
        <w:rPr>
          <w:b/>
          <w:u w:val="single"/>
        </w:rPr>
        <w:t>144310</w:t>
      </w:r>
    </w:p>
    <w:p>
      <w:r>
        <w:t xml:space="preserve">15. </w:t>
        <w:tab/>
        <w:tab/>
        <w:tab/>
        <w:tab/>
        <w:tab/>
        <w:tab/>
        <w:tab/>
        <w:tab/>
        <w:tab/>
        <w:tab/>
        <w:t>&gt; She was selfish and her selfishness killed her kid.   Lady, this woman did not kill her child. Her boyfriend did. Please, get help.</w:t>
      </w:r>
    </w:p>
    <w:p>
      <w:r>
        <w:rPr>
          <w:b/>
          <w:u w:val="single"/>
        </w:rPr>
        <w:t>144311</w:t>
      </w:r>
    </w:p>
    <w:p>
      <w:r>
        <w:t xml:space="preserve">16. </w:t>
        <w:tab/>
        <w:tab/>
        <w:tab/>
        <w:tab/>
        <w:tab/>
        <w:tab/>
        <w:tab/>
        <w:tab/>
        <w:tab/>
        <w:tab/>
        <w:tab/>
        <w:t>👍🏼 fucktard</w:t>
      </w:r>
    </w:p>
    <w:p>
      <w:r>
        <w:rPr>
          <w:b/>
          <w:u w:val="single"/>
        </w:rPr>
        <w:t>144312</w:t>
      </w:r>
    </w:p>
    <w:p>
      <w:r>
        <w:t xml:space="preserve">17. </w:t>
        <w:tab/>
        <w:tab/>
        <w:tab/>
        <w:tab/>
        <w:tab/>
        <w:tab/>
        <w:tab/>
        <w:tab/>
        <w:tab/>
        <w:tab/>
        <w:tab/>
        <w:tab/>
        <w:t>😤😤</w:t>
      </w:r>
    </w:p>
    <w:p>
      <w:r>
        <w:rPr>
          <w:b/>
          <w:u w:val="single"/>
        </w:rPr>
        <w:t>144313</w:t>
      </w:r>
    </w:p>
    <w:p>
      <w:r>
        <w:t>1. Not a fan of locking up whistleblowers. People had a right to know the information she leaked.</w:t>
      </w:r>
    </w:p>
    <w:p>
      <w:r>
        <w:rPr>
          <w:b/>
          <w:u w:val="single"/>
        </w:rPr>
        <w:t>144314</w:t>
      </w:r>
    </w:p>
    <w:p>
      <w:r>
        <w:t xml:space="preserve">2. </w:t>
        <w:tab/>
        <w:t>Uh it was classified info.  No they don't have the right to know that stuff.</w:t>
      </w:r>
    </w:p>
    <w:p>
      <w:r>
        <w:rPr>
          <w:b/>
          <w:u w:val="single"/>
        </w:rPr>
        <w:t>144315</w:t>
      </w:r>
    </w:p>
    <w:p>
      <w:r>
        <w:t xml:space="preserve">3. </w:t>
        <w:tab/>
        <w:tab/>
        <w:t>[deleted]</w:t>
      </w:r>
    </w:p>
    <w:p>
      <w:r>
        <w:rPr>
          <w:b/>
          <w:u w:val="single"/>
        </w:rPr>
        <w:t>144316</w:t>
      </w:r>
    </w:p>
    <w:p>
      <w:r>
        <w:t xml:space="preserve">4. </w:t>
        <w:tab/>
        <w:tab/>
        <w:tab/>
        <w:t>&gt; Oh kinda like how it was classified information that the NSA was spying on American citizens and recording every phone conversation or text?  Yeah that was classified too.  Snowden needs to go to prison for the rest of his life.</w:t>
      </w:r>
    </w:p>
    <w:p>
      <w:r>
        <w:rPr>
          <w:b/>
          <w:u w:val="single"/>
        </w:rPr>
        <w:t>144317</w:t>
      </w:r>
    </w:p>
    <w:p>
      <w:r>
        <w:t xml:space="preserve">5. </w:t>
        <w:tab/>
        <w:tab/>
        <w:tab/>
        <w:tab/>
        <w:t>you're a kook</w:t>
      </w:r>
    </w:p>
    <w:p>
      <w:r>
        <w:rPr>
          <w:b/>
          <w:u w:val="single"/>
        </w:rPr>
        <w:t>144318</w:t>
      </w:r>
    </w:p>
    <w:p>
      <w:r>
        <w:t xml:space="preserve">6. </w:t>
        <w:tab/>
        <w:tab/>
        <w:tab/>
        <w:tab/>
        <w:tab/>
        <w:t>Agree to disagree sweetheart.</w:t>
      </w:r>
    </w:p>
    <w:p>
      <w:r>
        <w:rPr>
          <w:b/>
          <w:u w:val="single"/>
        </w:rPr>
        <w:t>144319</w:t>
      </w:r>
    </w:p>
    <w:p>
      <w:r>
        <w:t xml:space="preserve">7. </w:t>
        <w:tab/>
        <w:tab/>
        <w:tab/>
        <w:tab/>
        <w:tab/>
        <w:tab/>
        <w:t>If the government was secretly gassing mexicans in concentration camps ala Hitler and someone released that information to the public should they go to prison?</w:t>
      </w:r>
    </w:p>
    <w:p>
      <w:r>
        <w:rPr>
          <w:b/>
          <w:u w:val="single"/>
        </w:rPr>
        <w:t>144320</w:t>
      </w:r>
    </w:p>
    <w:p>
      <w:r>
        <w:t xml:space="preserve">8. </w:t>
        <w:tab/>
        <w:tab/>
        <w:tab/>
        <w:tab/>
        <w:tab/>
        <w:tab/>
        <w:tab/>
        <w:t>There it is.  The stupidest thing I’ve read all day.</w:t>
      </w:r>
    </w:p>
    <w:p>
      <w:r>
        <w:rPr>
          <w:b/>
          <w:u w:val="single"/>
        </w:rPr>
        <w:t>144321</w:t>
      </w:r>
    </w:p>
    <w:p>
      <w:r>
        <w:t xml:space="preserve">9. </w:t>
        <w:tab/>
        <w:tab/>
        <w:tab/>
        <w:tab/>
        <w:tab/>
        <w:tab/>
        <w:tab/>
        <w:tab/>
        <w:t>You dumb, unthinking fuckers never have an answer for the most basic question that completely demolishes your retarded ideas, and I fucking hate you.  Always a stupid 1 liner response as if you're the victim of some insane level of idiocy, when we already know things like gassing minorities has already happened in other places.  Fuck off.</w:t>
      </w:r>
    </w:p>
    <w:p>
      <w:r>
        <w:rPr>
          <w:b/>
          <w:u w:val="single"/>
        </w:rPr>
        <w:t>144322</w:t>
      </w:r>
    </w:p>
    <w:p>
      <w:r>
        <w:t xml:space="preserve">10. </w:t>
        <w:tab/>
        <w:tab/>
        <w:tab/>
        <w:tab/>
        <w:tab/>
        <w:tab/>
        <w:tab/>
        <w:tab/>
        <w:tab/>
        <w:t>Ok</w:t>
      </w:r>
    </w:p>
    <w:p>
      <w:r>
        <w:rPr>
          <w:b/>
          <w:u w:val="single"/>
        </w:rPr>
        <w:t>144323</w:t>
      </w:r>
    </w:p>
    <w:p>
      <w:r>
        <w:t xml:space="preserve">11. </w:t>
        <w:tab/>
        <w:tab/>
        <w:tab/>
        <w:tab/>
        <w:tab/>
        <w:tab/>
        <w:tab/>
        <w:tab/>
        <w:tab/>
        <w:tab/>
        <w:t>'im a faggot Ok'</w:t>
      </w:r>
    </w:p>
    <w:p>
      <w:r>
        <w:rPr>
          <w:b/>
          <w:u w:val="single"/>
        </w:rPr>
        <w:t>144324</w:t>
      </w:r>
    </w:p>
    <w:p>
      <w:r>
        <w:t xml:space="preserve">12. </w:t>
        <w:tab/>
        <w:tab/>
        <w:tab/>
        <w:tab/>
        <w:tab/>
        <w:tab/>
        <w:tab/>
        <w:tab/>
        <w:tab/>
        <w:tab/>
        <w:tab/>
        <w:t>*thumbs up*</w:t>
      </w:r>
    </w:p>
    <w:p>
      <w:r>
        <w:rPr>
          <w:b/>
          <w:u w:val="single"/>
        </w:rPr>
        <w:t>144325</w:t>
      </w:r>
    </w:p>
    <w:p>
      <w:r>
        <w:t xml:space="preserve">13. </w:t>
        <w:tab/>
        <w:tab/>
        <w:tab/>
        <w:tab/>
        <w:tab/>
        <w:tab/>
        <w:tab/>
        <w:tab/>
        <w:tab/>
        <w:tab/>
        <w:tab/>
        <w:tab/>
        <w:t>*'thumbs up my butt'*</w:t>
      </w:r>
    </w:p>
    <w:p>
      <w:r>
        <w:rPr>
          <w:b/>
          <w:u w:val="single"/>
        </w:rPr>
        <w:t>144326</w:t>
      </w:r>
    </w:p>
    <w:p>
      <w:r>
        <w:t xml:space="preserve">14. </w:t>
        <w:tab/>
        <w:tab/>
        <w:tab/>
        <w:tab/>
        <w:tab/>
        <w:tab/>
        <w:tab/>
        <w:tab/>
        <w:tab/>
        <w:tab/>
        <w:tab/>
        <w:tab/>
        <w:tab/>
        <w:t>Womp womp</w:t>
      </w:r>
    </w:p>
    <w:p>
      <w:r>
        <w:rPr>
          <w:b/>
          <w:u w:val="single"/>
        </w:rPr>
        <w:t>144327</w:t>
      </w:r>
    </w:p>
    <w:p>
      <w:r>
        <w:t>1. I'm more angry at the camera person right now.</w:t>
      </w:r>
    </w:p>
    <w:p>
      <w:r>
        <w:rPr>
          <w:b/>
          <w:u w:val="single"/>
        </w:rPr>
        <w:t>144328</w:t>
      </w:r>
    </w:p>
    <w:p>
      <w:r>
        <w:t xml:space="preserve">2. </w:t>
        <w:tab/>
        <w:t>He was possibly in the firing line of getting dogshit hurled at him, so fair enough I say</w:t>
      </w:r>
    </w:p>
    <w:p>
      <w:r>
        <w:rPr>
          <w:b/>
          <w:u w:val="single"/>
        </w:rPr>
        <w:t>144329</w:t>
      </w:r>
    </w:p>
    <w:p>
      <w:r>
        <w:t xml:space="preserve">3. </w:t>
        <w:tab/>
        <w:tab/>
        <w:t>Yeah good camera work wouldn’t be my number one priority if I was in the line of fire if some disgusting cunt’s shit slinging</w:t>
      </w:r>
    </w:p>
    <w:p>
      <w:r>
        <w:rPr>
          <w:b/>
          <w:u w:val="single"/>
        </w:rPr>
        <w:t>144330</w:t>
      </w:r>
    </w:p>
    <w:p>
      <w:r>
        <w:t>1. Must be Republican.</w:t>
      </w:r>
    </w:p>
    <w:p>
      <w:r>
        <w:rPr>
          <w:b/>
          <w:u w:val="single"/>
        </w:rPr>
        <w:t>144331</w:t>
      </w:r>
    </w:p>
    <w:p>
      <w:r>
        <w:t xml:space="preserve">2. </w:t>
        <w:tab/>
        <w:t>Found the offended cuck</w:t>
      </w:r>
    </w:p>
    <w:p>
      <w:r>
        <w:rPr>
          <w:b/>
          <w:u w:val="single"/>
        </w:rPr>
        <w:t>144332</w:t>
      </w:r>
    </w:p>
    <w:p>
      <w:r>
        <w:t xml:space="preserve">3. </w:t>
        <w:tab/>
        <w:tab/>
        <w:t>Odd.  I had never heard of this “cuck” or “cuckolding” until useless wastes of flesh from a certain sub began using it as an insult.  Since these same scumbags have a history of accusing others of the very things they are guilty of, I think we all know who the “cuck” is.  These same “patriots” always defend traitors.    Wonder why that is.</w:t>
      </w:r>
    </w:p>
    <w:p>
      <w:r>
        <w:rPr>
          <w:b/>
          <w:u w:val="single"/>
        </w:rPr>
        <w:t>144333</w:t>
      </w:r>
    </w:p>
    <w:p>
      <w:r>
        <w:t xml:space="preserve">4. </w:t>
        <w:tab/>
        <w:tab/>
        <w:tab/>
        <w:t>Fuck outta here, you soyboy cuck.</w:t>
      </w:r>
    </w:p>
    <w:p>
      <w:r>
        <w:rPr>
          <w:b/>
          <w:u w:val="single"/>
        </w:rPr>
        <w:t>144334</w:t>
      </w:r>
    </w:p>
    <w:p>
      <w:r>
        <w:t xml:space="preserve">5. </w:t>
        <w:tab/>
        <w:tab/>
        <w:tab/>
        <w:tab/>
        <w:t>YAY!  The “soyboy” cliche!</w:t>
      </w:r>
    </w:p>
    <w:p>
      <w:r>
        <w:rPr>
          <w:b/>
          <w:u w:val="single"/>
        </w:rPr>
        <w:t>144335</w:t>
      </w:r>
    </w:p>
    <w:p>
      <w:r>
        <w:t xml:space="preserve">6. </w:t>
        <w:tab/>
        <w:tab/>
        <w:tab/>
        <w:tab/>
        <w:tab/>
        <w:t>You're retarded. Go back to your safe space.</w:t>
      </w:r>
    </w:p>
    <w:p>
      <w:r>
        <w:rPr>
          <w:b/>
          <w:u w:val="single"/>
        </w:rPr>
        <w:t>144336</w:t>
      </w:r>
    </w:p>
    <w:p>
      <w:r>
        <w:t xml:space="preserve">7. </w:t>
        <w:tab/>
        <w:tab/>
        <w:tab/>
        <w:tab/>
        <w:tab/>
        <w:tab/>
        <w:t>Like yours?  You know, The_Dumpster fire?  You’re an unimaginative racist piece of shit and I hope the PTSD rids us of you.  Oh wait, you suggest having a spotter when you choke yourself while using hard drugs to jack off.  Well, be a “man” and let the spotter take the night off.</w:t>
      </w:r>
    </w:p>
    <w:p>
      <w:r>
        <w:rPr>
          <w:b/>
          <w:u w:val="single"/>
        </w:rPr>
        <w:t>144337</w:t>
      </w:r>
    </w:p>
    <w:p>
      <w:r>
        <w:t xml:space="preserve">8. </w:t>
        <w:tab/>
        <w:tab/>
        <w:tab/>
        <w:tab/>
        <w:tab/>
        <w:tab/>
        <w:tab/>
        <w:t>Thanks for the rent free space in your head, you hateful piece of shit.</w:t>
      </w:r>
    </w:p>
    <w:p>
      <w:r>
        <w:rPr>
          <w:b/>
          <w:u w:val="single"/>
        </w:rPr>
        <w:t>144338</w:t>
      </w:r>
    </w:p>
    <w:p>
      <w:r>
        <w:t xml:space="preserve">9. </w:t>
        <w:tab/>
        <w:tab/>
        <w:tab/>
        <w:tab/>
        <w:tab/>
        <w:tab/>
        <w:tab/>
        <w:tab/>
        <w:t>Awww, show us where someone better than you hurt your fee-fees.  Does someone need to take hard drugs and cry in their safe space?  Don’t forget to let your spotter take the night off.</w:t>
      </w:r>
    </w:p>
    <w:p>
      <w:r>
        <w:rPr>
          <w:b/>
          <w:u w:val="single"/>
        </w:rPr>
        <w:t>144339</w:t>
      </w:r>
    </w:p>
    <w:p>
      <w:r>
        <w:t xml:space="preserve">10. </w:t>
        <w:tab/>
        <w:tab/>
        <w:tab/>
        <w:tab/>
        <w:tab/>
        <w:tab/>
        <w:tab/>
        <w:tab/>
        <w:tab/>
        <w:t>Hey NPC, go back to r/politics you fucking retard!</w:t>
      </w:r>
    </w:p>
    <w:p>
      <w:r>
        <w:rPr>
          <w:b/>
          <w:u w:val="single"/>
        </w:rPr>
        <w:t>144340</w:t>
      </w:r>
    </w:p>
    <w:p>
      <w:r>
        <w:t xml:space="preserve">11. </w:t>
        <w:tab/>
        <w:tab/>
        <w:tab/>
        <w:tab/>
        <w:tab/>
        <w:tab/>
        <w:tab/>
        <w:tab/>
        <w:tab/>
        <w:tab/>
        <w:t>Nice to see more racist pieces of shit from The_Dotard brigading against one.    What’s wrong candy ass?  You have no logical coherent argument?  https://i.redd.it/09chl8wiwgw11.jpg</w:t>
      </w:r>
    </w:p>
    <w:p>
      <w:r>
        <w:rPr>
          <w:b/>
          <w:u w:val="single"/>
        </w:rPr>
        <w:t>144341</w:t>
      </w:r>
    </w:p>
    <w:p>
      <w:r>
        <w:t xml:space="preserve">12. </w:t>
        <w:tab/>
        <w:tab/>
        <w:tab/>
        <w:tab/>
        <w:tab/>
        <w:tab/>
        <w:tab/>
        <w:tab/>
        <w:tab/>
        <w:tab/>
        <w:tab/>
        <w:t>&gt; What’s wrong candy ass? You have no logical coherent argument?  I do. I just don't use them against subhuman libtards.  Bye cuck!</w:t>
      </w:r>
    </w:p>
    <w:p>
      <w:r>
        <w:rPr>
          <w:b/>
          <w:u w:val="single"/>
        </w:rPr>
        <w:t>144342</w:t>
      </w:r>
    </w:p>
    <w:p>
      <w:r>
        <w:t xml:space="preserve">13. </w:t>
        <w:tab/>
        <w:tab/>
        <w:tab/>
        <w:tab/>
        <w:tab/>
        <w:tab/>
        <w:tab/>
        <w:tab/>
        <w:tab/>
        <w:tab/>
        <w:tab/>
        <w:tab/>
        <w:t>You’re not even trying now.</w:t>
      </w:r>
    </w:p>
    <w:p>
      <w:r>
        <w:rPr>
          <w:b/>
          <w:u w:val="single"/>
        </w:rPr>
        <w:t>144343</w:t>
      </w:r>
    </w:p>
    <w:p>
      <w:r>
        <w:t xml:space="preserve">14. </w:t>
        <w:tab/>
        <w:tab/>
        <w:tab/>
        <w:tab/>
        <w:tab/>
        <w:tab/>
        <w:tab/>
        <w:tab/>
        <w:tab/>
        <w:t>Shut the fuck up, filthy npc. r/politics is the place for you. That's where those cucks gather up.</w:t>
      </w:r>
    </w:p>
    <w:p>
      <w:r>
        <w:rPr>
          <w:b/>
          <w:u w:val="single"/>
        </w:rPr>
        <w:t>144344</w:t>
      </w:r>
    </w:p>
    <w:p>
      <w:r>
        <w:t xml:space="preserve">15. </w:t>
        <w:tab/>
        <w:tab/>
        <w:tab/>
        <w:tab/>
        <w:tab/>
        <w:tab/>
        <w:tab/>
        <w:tab/>
        <w:tab/>
        <w:tab/>
        <w:t>Wow.  Do you suck your Dad’s dick with that mouth?  Provided he’s still around that is.</w:t>
      </w:r>
    </w:p>
    <w:p>
      <w:r>
        <w:rPr>
          <w:b/>
          <w:u w:val="single"/>
        </w:rPr>
        <w:t>144345</w:t>
      </w:r>
    </w:p>
    <w:p>
      <w:r>
        <w:t>1. We're not even close to bottoming out. They need to "de-platform" (i.e. unperson) a lot (and I mean a lot) more people before the average person starts caring at all.  Edit: because, to be clear, that is the biggest problem I see. Censorship. Taking away people's voices leads to violence.  Editing again lolz: SJWs don't understand that that is the point of democracy. Give everyone a voice so there is no more civil war. It's not about everyone agreeing, it's not about everyone getting along, it's about release valves to lower pressure, rather than letting it build and build.</w:t>
      </w:r>
    </w:p>
    <w:p>
      <w:r>
        <w:rPr>
          <w:b/>
          <w:u w:val="single"/>
        </w:rPr>
        <w:t>144346</w:t>
      </w:r>
    </w:p>
    <w:p>
      <w:r>
        <w:t xml:space="preserve">2. </w:t>
        <w:tab/>
        <w:t>Jordan Peterson talks about the importance of free speech being a non-violent method of conflict resolution. That we fight with words, not guns, and that feelings get hurt, not people.  You can take away people's voices, but conflict still remains, as do other avenues of solving those conflicts. Censoring speech does nothing other than lead to violence as a result.</w:t>
      </w:r>
    </w:p>
    <w:p>
      <w:r>
        <w:rPr>
          <w:b/>
          <w:u w:val="single"/>
        </w:rPr>
        <w:t>144347</w:t>
      </w:r>
    </w:p>
    <w:p>
      <w:r>
        <w:t xml:space="preserve">3. </w:t>
        <w:tab/>
        <w:tab/>
        <w:t>You do realize Jordan Peterson no platformed Faith Goldy because he found her "too hot to handle", right? Jordan Peterson isn't a saint, no matter how you idiots want to look up to him to be one.</w:t>
      </w:r>
    </w:p>
    <w:p>
      <w:r>
        <w:rPr>
          <w:b/>
          <w:u w:val="single"/>
        </w:rPr>
        <w:t>144348</w:t>
      </w:r>
    </w:p>
    <w:p>
      <w:r>
        <w:t xml:space="preserve">4. </w:t>
        <w:tab/>
        <w:tab/>
        <w:tab/>
        <w:t xml:space="preserve"> It inviting someone to an event is not the same as deplatforming. He gets asked about it here https://youtu.be/a8zLcMGCedA</w:t>
      </w:r>
    </w:p>
    <w:p>
      <w:r>
        <w:rPr>
          <w:b/>
          <w:u w:val="single"/>
        </w:rPr>
        <w:t>144349</w:t>
      </w:r>
    </w:p>
    <w:p>
      <w:r>
        <w:t xml:space="preserve">5. </w:t>
        <w:tab/>
        <w:tab/>
        <w:tab/>
        <w:tab/>
        <w:t>If not inviting someone to an event doesn't count as deplatforming, that's a good 80-90% of the examples righties use to complain about the Authoritarian Left out the window</w:t>
      </w:r>
    </w:p>
    <w:p>
      <w:r>
        <w:rPr>
          <w:b/>
          <w:u w:val="single"/>
        </w:rPr>
        <w:t>144350</w:t>
      </w:r>
    </w:p>
    <w:p>
      <w:r>
        <w:t xml:space="preserve">6. </w:t>
        <w:tab/>
        <w:tab/>
        <w:tab/>
        <w:tab/>
        <w:tab/>
        <w:t>I think there is a very important difference between not actively giving someone an opportunity to speak versus actively trying to deny someone from speaking. I'm not sure what category your 80-90% falls under but most conservatives are retarded so I'm not gonna say it isn't true.</w:t>
      </w:r>
    </w:p>
    <w:p>
      <w:r>
        <w:rPr>
          <w:b/>
          <w:u w:val="single"/>
        </w:rPr>
        <w:t>144351</w:t>
      </w:r>
    </w:p>
    <w:p>
      <w:r>
        <w:t xml:space="preserve">7. </w:t>
        <w:tab/>
        <w:tab/>
        <w:tab/>
        <w:tab/>
        <w:tab/>
        <w:tab/>
        <w:t>I agree there is a distinction, but I definitely think it's a distinction the vast vast majority of people who accuse others of "deplatforming" do not understand. I have seen so absurdly many accusations of "leftist blacklisting" based on acts exactly like you describe (event organizers simply not choosing to include a certain person on their panel, for instance).</w:t>
      </w:r>
    </w:p>
    <w:p>
      <w:r>
        <w:rPr>
          <w:b/>
          <w:u w:val="single"/>
        </w:rPr>
        <w:t>144352</w:t>
      </w:r>
    </w:p>
    <w:p>
      <w:r>
        <w:t>1. The amount of retardation (as in negative acceleration) society is going as a whole, BTS will win Best Girl Group of the Year award too.</w:t>
      </w:r>
    </w:p>
    <w:p>
      <w:r>
        <w:rPr>
          <w:b/>
          <w:u w:val="single"/>
        </w:rPr>
        <w:t>144353</w:t>
      </w:r>
    </w:p>
    <w:p>
      <w:r>
        <w:t>1. &gt;games promoting hate, bigotry, and the moral delinquency that is slowly but surely eating away at western civilization will start to appear  You're already doing a pretty good job of that with the moral degeneracy you are spreading yourself, didn't Stanford students even chant things like "Hey, hey, ho, ho, Western Civ has got to go!" in the 80s and 90s?  &gt;any game that promotes values opposite of that has no place on the virtual shelves of the world’s largest game store  As retarded as some racists or "Alt Righters" can be, you've set the bar unbelivably high and they're really unlikely to come up with things that are even more fucking stupid than "Men can be women and women can be men!", "Truth is relative!", "Biology and Evolution ain't science, Gender and Africana Studies are!", "The presumption of innocence is stupid!", "Mental illness is to be celebrated!", "Everyday life is about power structures and everything is political and descends into war!" "Diversity is our strength!"</w:t>
      </w:r>
    </w:p>
    <w:p>
      <w:r>
        <w:rPr>
          <w:b/>
          <w:u w:val="single"/>
        </w:rPr>
        <w:t>144354</w:t>
      </w:r>
    </w:p>
    <w:p>
      <w:r>
        <w:t>1. Cucked western society - You are 100 years TOO LATE to realize this.</w:t>
      </w:r>
    </w:p>
    <w:p>
      <w:r>
        <w:rPr>
          <w:b/>
          <w:u w:val="single"/>
        </w:rPr>
        <w:t>144355</w:t>
      </w:r>
    </w:p>
    <w:p>
      <w:r>
        <w:t xml:space="preserve">2. </w:t>
        <w:tab/>
        <w:t>Anyone who uses “cucked” in a sentence without irony is a sister-fucking degenerate.</w:t>
      </w:r>
    </w:p>
    <w:p>
      <w:r>
        <w:rPr>
          <w:b/>
          <w:u w:val="single"/>
        </w:rPr>
        <w:t>144356</w:t>
      </w:r>
    </w:p>
    <w:p>
      <w:r>
        <w:t xml:space="preserve">3. </w:t>
        <w:tab/>
        <w:tab/>
        <w:t>Look, typical DNC voter who thinks that all his opponents are Alabama rednecks.</w:t>
      </w:r>
    </w:p>
    <w:p>
      <w:r>
        <w:rPr>
          <w:b/>
          <w:u w:val="single"/>
        </w:rPr>
        <w:t>144357</w:t>
      </w:r>
    </w:p>
    <w:p>
      <w:r>
        <w:t>1. Retarded comparison.   &amp;#x200B;  Most of the time, rape inflicts lasting psychological damage. Most of the time, a nut shot inflicts temporary physical damage.  &amp;#x200B;  Men can also be raped. Women can also be kicked in the gash. I remember from my small childhood - it hurts them, too.</w:t>
      </w:r>
    </w:p>
    <w:p>
      <w:r>
        <w:rPr>
          <w:b/>
          <w:u w:val="single"/>
        </w:rPr>
        <w:t>144358</w:t>
      </w:r>
    </w:p>
    <w:p>
      <w:r>
        <w:t>1. I remember it was about 07/08 when I began my lifelong dream of going into the video game industry after high school, and while the degree did not work out for me, to this day I am still sad at the degradation of things and how something I held so dear was essentially obliterated overnight because losers wanted to make it trendy popular but not in an authentic away.</w:t>
      </w:r>
    </w:p>
    <w:p>
      <w:r>
        <w:rPr>
          <w:b/>
          <w:u w:val="single"/>
        </w:rPr>
        <w:t>144359</w:t>
      </w:r>
    </w:p>
    <w:p>
      <w:r>
        <w:t xml:space="preserve">2. </w:t>
        <w:tab/>
        <w:t>? there's plenty of ways to be in the industry and not be a fucking cuck. your failures are your own</w:t>
      </w:r>
    </w:p>
    <w:p>
      <w:r>
        <w:rPr>
          <w:b/>
          <w:u w:val="single"/>
        </w:rPr>
        <w:t>144360</w:t>
      </w:r>
    </w:p>
    <w:p>
      <w:r>
        <w:t xml:space="preserve">3. </w:t>
        <w:tab/>
        <w:tab/>
        <w:t>Lol: point out one observation of industry and suddenly I'm a "cuck". Got to love the weekend shitpostosters that are bored of 4chan.</w:t>
      </w:r>
    </w:p>
    <w:p>
      <w:r>
        <w:rPr>
          <w:b/>
          <w:u w:val="single"/>
        </w:rPr>
        <w:t>144361</w:t>
      </w:r>
    </w:p>
    <w:p>
      <w:r>
        <w:t xml:space="preserve">4. </w:t>
        <w:tab/>
        <w:tab/>
        <w:tab/>
        <w:t>way to minimize your other comment. it was full of sadness and depression and a dream crushed.  and I called you out for being an emotional weakling. and you sidestepped it and acted like a retard, I expected no more or less</w:t>
      </w:r>
    </w:p>
    <w:p>
      <w:r>
        <w:rPr>
          <w:b/>
          <w:u w:val="single"/>
        </w:rPr>
        <w:t>144362</w:t>
      </w:r>
    </w:p>
    <w:p>
      <w:r>
        <w:t>1. The guy at the end maybe is trolling that advice is just too retarded on the last sentances</w:t>
      </w:r>
    </w:p>
    <w:p>
      <w:r>
        <w:rPr>
          <w:b/>
          <w:u w:val="single"/>
        </w:rPr>
        <w:t>144363</w:t>
      </w:r>
    </w:p>
    <w:p>
      <w:r>
        <w:t>1. Thoughts.  1. People who send death threats over reviews are cancer  2. Numerical scores are cancer  Edit:  I mean, dunk on bad reviews all you want. But when people start threatening reviewers (didn't someone get threatened over No Man's Sky and Zelda too?), it just leads to shit like this.</w:t>
      </w:r>
    </w:p>
    <w:p>
      <w:r>
        <w:rPr>
          <w:b/>
          <w:u w:val="single"/>
        </w:rPr>
        <w:t>144364</w:t>
      </w:r>
    </w:p>
    <w:p>
      <w:r>
        <w:t xml:space="preserve">2. </w:t>
        <w:tab/>
        <w:t>I'm sorry, but IDGAF anymore about internet "death threats."    Contact with internet crazies and low effort trolls is part of the deal if you want to be public facing on the internet.  Either you can deal with it and use the brand advantage offered by being public facing, or you stay anon or pseudonymous with less e-celeb status too boost your dopamine.  But don't expect me to demand "change" or offer sympathy because you got trolled and like a retard, decided to cry about it publicly.</w:t>
      </w:r>
    </w:p>
    <w:p>
      <w:r>
        <w:rPr>
          <w:b/>
          <w:u w:val="single"/>
        </w:rPr>
        <w:t>144365</w:t>
      </w:r>
    </w:p>
    <w:p>
      <w:r>
        <w:t xml:space="preserve">3. </w:t>
        <w:tab/>
        <w:tab/>
        <w:t>I bet they are lying about the threats too. We've seen the lengths these people will go to just to force their agenda. Making up threats is one of them. Quite frankly, they have no credibility.</w:t>
      </w:r>
    </w:p>
    <w:p>
      <w:r>
        <w:rPr>
          <w:b/>
          <w:u w:val="single"/>
        </w:rPr>
        <w:t>144366</w:t>
      </w:r>
    </w:p>
    <w:p>
      <w:r>
        <w:t>1. This sub should be a part of r/gatekeeping. It seems 9/10 of posts here devolve into a ppd-or-not aregument.  🙄  Edit: Mad at reality, huh?</w:t>
      </w:r>
    </w:p>
    <w:p>
      <w:r>
        <w:rPr>
          <w:b/>
          <w:u w:val="single"/>
        </w:rPr>
        <w:t>144367</w:t>
      </w:r>
    </w:p>
    <w:p>
      <w:r>
        <w:t xml:space="preserve">2. </w:t>
        <w:tab/>
        <w:t>we get a lot of concern trolls. ppd is a hard to understand concept for some. Some ass hurt little sensitive bitches get their feelers hurt because theyve been so accustomed to women getting treated like queens. All of a sudden women are getting treated like men and its "misogyny!!"  and we welcome it with open arms.</w:t>
      </w:r>
    </w:p>
    <w:p>
      <w:r>
        <w:rPr>
          <w:b/>
          <w:u w:val="single"/>
        </w:rPr>
        <w:t>144368</w:t>
      </w:r>
    </w:p>
    <w:p>
      <w:r>
        <w:t xml:space="preserve">3. </w:t>
        <w:tab/>
        <w:tab/>
        <w:t>Yes, that's what ppd is about. I get it, and I can understand where my meaning might have been confused. I didn't mean folks crying about misogyny. Rather, I meant people constantly and almost inevitably arguing what is and isn't ppd.  For example:  "That's blue."  "Well *actually* its arctic navy."  "It's blue."  "No it's not."  ad infinitum</w:t>
      </w:r>
    </w:p>
    <w:p>
      <w:r>
        <w:rPr>
          <w:b/>
          <w:u w:val="single"/>
        </w:rPr>
        <w:t>144369</w:t>
      </w:r>
    </w:p>
    <w:p>
      <w:r>
        <w:t xml:space="preserve">4. </w:t>
        <w:tab/>
        <w:tab/>
        <w:tab/>
        <w:t>oh i understand. i didnt think you were bitching about "woman hate." I agreed with you. In fact, i would actually support and sticky post a well written post from you detailing what constitutes PPD as well as calling out all the gatekeeping concern trolls. You expand on exactly what you are talking about here and ill sticky it.</w:t>
      </w:r>
    </w:p>
    <w:p>
      <w:r>
        <w:rPr>
          <w:b/>
          <w:u w:val="single"/>
        </w:rPr>
        <w:t>144370</w:t>
      </w:r>
    </w:p>
    <w:p>
      <w:r>
        <w:t xml:space="preserve">5. </w:t>
        <w:tab/>
        <w:tab/>
        <w:tab/>
        <w:tab/>
        <w:t>Roger. I'll start work on it tomorrow.  Edit: First draft is in.</w:t>
      </w:r>
    </w:p>
    <w:p>
      <w:r>
        <w:rPr>
          <w:b/>
          <w:u w:val="single"/>
        </w:rPr>
        <w:t>144371</w:t>
      </w:r>
    </w:p>
    <w:p>
      <w:r>
        <w:t xml:space="preserve">6. </w:t>
        <w:tab/>
        <w:tab/>
        <w:tab/>
        <w:tab/>
        <w:tab/>
        <w:t xml:space="preserve">                       14 CPPDR        (Code of PussyPassDenied Regulations)                          Part A           Abbreviations and Definitions §1.1 General abbreviations and definitions.  As used through subparts A and B of this part, unless the context requires otherwise: _______________________________________________________________ The ***administrator*** is the moderator of the subreddit or any entity to whom the administrator has  designated authority in the matter concerned. _______________________________________________________________ An ***authority pass*** (AP) defines a situation where any individual attempts to use their station, title, or other form of authority to subjugate another individual, or as an excuse, request for mercy, or immunity for   or from the repercussions of the individual's actions, or to circumvent any rule or law, or to otherwise be treated differently than any other individual in a given situation. This is not to be conflated with a ***pussy pass*** as defined in this part. _______________________________________________________________ ***Bitchcraft*** (BC) is defined as the act of using the stated or implied reward of increased interaction, attention, or congeniality, not to exclude any sex act, by a female, to coerce, manipulate, or otherwise extort any form of labor, favor, or other outcome where it would not otherwise be offered or provided by another party. _______________________________________________________________ A ***pussy pass*** (PP) is defined as the positive or favorable result of a situation wherein a female, through assumption or assertion, uses or attempts to use her genitalia as an excuse, request for mercy, or immunity for or from the repercussions of her actions, or to circumvent any rule or law, or to otherwise be treated differently than a male in a given situation. This is not to be conflated with an ***authority pass*** or ***bitchcraft*** as defined in this part. _______________________________________________________________ A ***pussy pass denied*** (PPD) is defined as the negative or unfavorable result of a ***pussypass*** as defined in this part. _______________________________________________________________                       Subpart A - General  §1.2 Applicability _______________________________________________________________ (a) Except as provided in paragraphs (b) and (c) of this section, this part describes rules governing the labeling of a pussy pass (other than bitchcraft and authority pass which are not governed by this part) including pussy pass denial in conjunction with the definitions found in 1.1 of this chapter, within /r/pussypassdenied  _______________________________________________________________ (b) Each person posting or responding to a post or comment in r/pussypassdenied that is legitimately retarded or otherwise mentally handicapped is exempt _______________________________________________________________ (c) This part part applies to each person using r/pussypassdenied, unless otherwise specified. _______________________________________________________________ (d) This part also establishes requirements for operators to take actions to support the continued worthiness of each post and comment _______________________________________________________________ §1.3 Responsibility and authority of OP _______________________________________________________________ (a) The OP of a thread is responsible for the correct identification of all definitions listed in this chapter. _______________________________________________________________ (b) In an emergency requiring immediate attention, the OP may deviate from any rule of this part to the extend required to meet that emergency. _______________________________________________________________ (c) Each OP who deviates from a rule under paragraph (b) of this section shall , upon request of the Administrator, supply a written report to that administrator regarding that deviation. _______________________________________________________________                Subpart B - Prohibition on careless                       or reckless shitposting §1.3 [reserved] _______________________________________________________________ §1.4 No person may assault, threaten, intimidate, or interfere with administrator duties in the operations of r/pussypassdenied. _______________________________________________________________ §1.5 (a) Posts are for the free disbursement to all users of denied pussy passes. No person may shitpost, post an authority pass, or any other type of pass, or endanger the continuity of the sub. _______________________________________________________________ (b) No user may deviate from any rule in this chapter unless otherwise noted.</w:t>
      </w:r>
    </w:p>
    <w:p>
      <w:r>
        <w:rPr>
          <w:b/>
          <w:u w:val="single"/>
        </w:rPr>
        <w:t>144372</w:t>
      </w:r>
    </w:p>
    <w:p>
      <w:r>
        <w:t>1. #NukeTheSun Because patriarchy and shit.....  I mean who am I kidding, there’s no real world application for sunglasses.....</w:t>
      </w:r>
    </w:p>
    <w:p>
      <w:r>
        <w:rPr>
          <w:b/>
          <w:u w:val="single"/>
        </w:rPr>
        <w:t>144373</w:t>
      </w:r>
    </w:p>
    <w:p>
      <w:r>
        <w:t xml:space="preserve">2. </w:t>
        <w:tab/>
        <w:t>Fuck that, I live in Florida</w:t>
      </w:r>
    </w:p>
    <w:p>
      <w:r>
        <w:rPr>
          <w:b/>
          <w:u w:val="single"/>
        </w:rPr>
        <w:t>144374</w:t>
      </w:r>
    </w:p>
    <w:p>
      <w:r>
        <w:t xml:space="preserve">3. </w:t>
        <w:tab/>
        <w:tab/>
        <w:t>Congratulations on your senate and governor win!</w:t>
      </w:r>
    </w:p>
    <w:p>
      <w:r>
        <w:rPr>
          <w:b/>
          <w:u w:val="single"/>
        </w:rPr>
        <w:t>144375</w:t>
      </w:r>
    </w:p>
    <w:p>
      <w:r>
        <w:t xml:space="preserve">4. </w:t>
        <w:tab/>
        <w:tab/>
        <w:tab/>
        <w:t>We got a million more potential votes leaning blue now thanks to amendment 4 though 🤷‍♂️ GL in the future</w:t>
      </w:r>
    </w:p>
    <w:p>
      <w:r>
        <w:rPr>
          <w:b/>
          <w:u w:val="single"/>
        </w:rPr>
        <w:t>144376</w:t>
      </w:r>
    </w:p>
    <w:p>
      <w:r>
        <w:t xml:space="preserve">5. </w:t>
        <w:tab/>
        <w:tab/>
        <w:tab/>
        <w:tab/>
        <w:t>Good thing a million of those potential voters now don't vote anyway  Also a LOT of rednecks with felony convictions are now able to vote again. This could work in our favor</w:t>
      </w:r>
    </w:p>
    <w:p>
      <w:r>
        <w:rPr>
          <w:b/>
          <w:u w:val="single"/>
        </w:rPr>
        <w:t>144377</w:t>
      </w:r>
    </w:p>
    <w:p>
      <w:r>
        <w:t xml:space="preserve">6. </w:t>
        <w:tab/>
        <w:tab/>
        <w:tab/>
        <w:tab/>
        <w:tab/>
        <w:t>Now you're going to be able to vote from prison!</w:t>
      </w:r>
    </w:p>
    <w:p>
      <w:r>
        <w:rPr>
          <w:b/>
          <w:u w:val="single"/>
        </w:rPr>
        <w:t>144378</w:t>
      </w:r>
    </w:p>
    <w:p>
      <w:r>
        <w:t>1. \&gt;crowdsourced  No way. It has a priestly class that would make the Church envious, and relies on converts to force adherence from the top.  The author is making the exact mistake they want him to make; he's assuming that an organization is *organic*, that it arises naturally, because it's *adoptive*, that it has non-hereditary membership.  They're *not* the same thing.</w:t>
      </w:r>
    </w:p>
    <w:p>
      <w:r>
        <w:rPr>
          <w:b/>
          <w:u w:val="single"/>
        </w:rPr>
        <w:t>144379</w:t>
      </w:r>
    </w:p>
    <w:p>
      <w:r>
        <w:t xml:space="preserve">2. </w:t>
        <w:tab/>
        <w:t>Well said.  Not at all crowdsourced.  Not at all organic.    SocJus is a specific, intentional, contrived post-religious faith.  It was formed to create the base rank and file of useful idiots in a grand Alinsky strategy.    They only thing crowdsourced about SJWs are how their norming dynamic works.  They appear to be "crowdsourcing" recruitment or blue-pilling, or whatever.  But, in fact, they don't convince anyone that way.  SJWs are indoctrinated into the faith almost exclusively in college...a few in primary schools.  (It is the academics who are the top of this whole insurgency).    I suspect the confusion about crowdsourcing is simply a confusion with how this vulnerable group of mostly Millennial-aged young adults seek to enforce and maintain community norms upon one another.  Thus, the twatter dogpile.  Pretty much all other age-cohorts lack this dynamic by a large degree, including the generation following the Millennials...so it's not just a function of age/tech.    Something very specific happened to Millennials, mostly in college, which radicalized them philosophically -- and which conditioned them to a permanent state of cyber-witch-hunts.    Gen X missed out on this, so mostly ignore or evade it (from without).  Boomers, well, .... meh.  Gen Z have come up under the boot of it, so have figured out how to evade it from within...and how to meme it for extra salt.</w:t>
      </w:r>
    </w:p>
    <w:p>
      <w:r>
        <w:rPr>
          <w:b/>
          <w:u w:val="single"/>
        </w:rPr>
        <w:t>144380</w:t>
      </w:r>
    </w:p>
    <w:p>
      <w:r>
        <w:t xml:space="preserve">3. </w:t>
        <w:tab/>
        <w:tab/>
        <w:t>&gt; Gen X missed out on this  We didn't. But the hysteria-pol that's enraptured mainstream culture lately used to be confined to academia, the arts (especially media *about* the arts), cultish non-worker leftist orgs, and a few proto-Googles. Gen X was (in) the lab where all this was perfected.  You've seen the posts, probably here: "Christopher Hitchens prophesies current_year in 1994!" "1989 Kids In The Hall sketch is Evergreen College today!"  They weren't prescient. They predicted their present. They saw and said.  The world doesn't change *much*.</w:t>
      </w:r>
    </w:p>
    <w:p>
      <w:r>
        <w:rPr>
          <w:b/>
          <w:u w:val="single"/>
        </w:rPr>
        <w:t>144381</w:t>
      </w:r>
    </w:p>
    <w:p>
      <w:r>
        <w:t xml:space="preserve">4. </w:t>
        <w:tab/>
        <w:tab/>
        <w:tab/>
        <w:t>I'm also X.  The aspect I mean to say X missed out on are not the social changes.  Those have always been present, as you point out.    What has changed, I assert, are the tactics.  We did not have to contend with a permanent state of network-enabled moral panic.  In our day, moral panics were television fueled, and only traveled at the speed of water cooler outrage.    Today, a Millennial can post on Facebook at 3:00pm and be out of work by 9:00am the next morning.  Not only because of the obvious, single tweet or posting in and of itself.  But because he or she posts something slightly controversial, and then people go digging through their timelines and organize a cyber dogpile -- thus creating their own context.  Meanwhile, many/most Xers lack that sort of comprehensively damning timeline.  I don't know about you, but there exists no online record of what I did in high school, college, or most of my career up until about 10 years ago.  In fact, I suspect like many Xers, about 10 years ago when old high school friends started "tagging" me in random old photos on Facebook, usually without any context, I promptly deleted my account.  Not because I had anything in particular to hide.  But because I could see it wouldn't head anywhere good.  (It also helped those were invariably the high school people I had spent all of high school trying to avoid, so I didn't see the value in subjecting myself to them all over again.)  I mean, hell, what we called, "Band Camp" would probably qualify as  unmitigated war crimes by today's standards.</w:t>
      </w:r>
    </w:p>
    <w:p>
      <w:r>
        <w:rPr>
          <w:b/>
          <w:u w:val="single"/>
        </w:rPr>
        <w:t>144382</w:t>
      </w:r>
    </w:p>
    <w:p>
      <w:r>
        <w:t xml:space="preserve">5. </w:t>
        <w:tab/>
        <w:tab/>
        <w:tab/>
        <w:tab/>
        <w:t>&gt;Not because I had anything in particular to hide.  But because I could see it wouldn't head anywhere good.   This is pretty apt. I'm a fellow X'er, and I'm fond of telling my kids: "Yes, you can use social media (if you really want to). But you need to burn it all down every few years. Copy off what you want to keep for personal use or nostalgia, but wipe it clean periodically. Sure, the Internet never forgets, but you can at least make it difficult."</w:t>
      </w:r>
    </w:p>
    <w:p>
      <w:r>
        <w:rPr>
          <w:b/>
          <w:u w:val="single"/>
        </w:rPr>
        <w:t>144383</w:t>
      </w:r>
    </w:p>
    <w:p>
      <w:r>
        <w:t xml:space="preserve">6. </w:t>
        <w:tab/>
        <w:tab/>
        <w:tab/>
        <w:tab/>
        <w:t>another X'er here.  I have always carefully curated what i share on social media and whenever someone tagged me in a photo,  i promptly delete the tag.   even before the daily mob outrage, i worried about stuff being used against me in ways i couldn't forsee.  my concern at the time was mostly future employers.  these days i barely use fb at all</w:t>
      </w:r>
    </w:p>
    <w:p>
      <w:r>
        <w:rPr>
          <w:b/>
          <w:u w:val="single"/>
        </w:rPr>
        <w:t>144384</w:t>
      </w:r>
    </w:p>
    <w:p>
      <w:r>
        <w:t xml:space="preserve">7. </w:t>
        <w:tab/>
        <w:tab/>
        <w:tab/>
        <w:t>yeah, gen-x are the ones that infiltrated businesses, etc and are enacting this shit.  Thats why we are seeing everywhere now.   Gen-x cultists have gotten into positions of power to start making waves.  Millennials may be twitter mobs, but they arent in the upper echelons of yet.</w:t>
      </w:r>
    </w:p>
    <w:p>
      <w:r>
        <w:rPr>
          <w:b/>
          <w:u w:val="single"/>
        </w:rPr>
        <w:t>144385</w:t>
      </w:r>
    </w:p>
    <w:p>
      <w:r>
        <w:t xml:space="preserve">8. </w:t>
        <w:tab/>
        <w:tab/>
        <w:tab/>
        <w:tab/>
        <w:t>Yes, this is also true.    We Xers weren't exactly raised to be cooperative, organized joiners.  In fact, you can't really say we were raised.  So those of us who make it into any position of power tend to be, shall we say, "impactful".  Mostly because we tend to be comfortable making independent decisions without much input, consensus or approval.  If you're a Millennial, don't be troubled.  We're not long for power.  Generations like ours (per Strauss &amp; Howe) tend to hold power only briefly and get pushed out ASAFP by everyone else.  Primarily because our role is one of disruption.  ---that is if you believe in all this stuff at all---</w:t>
      </w:r>
    </w:p>
    <w:p>
      <w:r>
        <w:rPr>
          <w:b/>
          <w:u w:val="single"/>
        </w:rPr>
        <w:t>144386</w:t>
      </w:r>
    </w:p>
    <w:p>
      <w:r>
        <w:t xml:space="preserve">9. </w:t>
        <w:tab/>
        <w:tab/>
        <w:t>Remember Z are the Children of X</w:t>
      </w:r>
    </w:p>
    <w:p>
      <w:r>
        <w:rPr>
          <w:b/>
          <w:u w:val="single"/>
        </w:rPr>
        <w:t>144387</w:t>
      </w:r>
    </w:p>
    <w:p>
      <w:r>
        <w:t xml:space="preserve">10. </w:t>
        <w:tab/>
        <w:tab/>
        <w:tab/>
        <w:t>there's hope yet</w:t>
      </w:r>
    </w:p>
    <w:p>
      <w:r>
        <w:rPr>
          <w:b/>
          <w:u w:val="single"/>
        </w:rPr>
        <w:t>144388</w:t>
      </w:r>
    </w:p>
    <w:p>
      <w:r>
        <w:t xml:space="preserve">11. </w:t>
        <w:tab/>
        <w:tab/>
        <w:tab/>
        <w:t>And....even better...  Gen Z are the largest generation yet.  Significantly larger than either the Boomers or Millennials.  Couple that with their traditionalist bias towards higher education choices, and they're going to overtake the Millennials very rapidly in terms of power.  Sort of how the Greatest Generation displaced the one prior, which virtually no one has ever heard of (Interbellum), but which was considered a huge deal at the time because they followed the "Lost" generation.</w:t>
      </w:r>
    </w:p>
    <w:p>
      <w:r>
        <w:rPr>
          <w:b/>
          <w:u w:val="single"/>
        </w:rPr>
        <w:t>144389</w:t>
      </w:r>
    </w:p>
    <w:p>
      <w:r>
        <w:t xml:space="preserve">12. </w:t>
        <w:tab/>
        <w:tab/>
        <w:t>I find this comment very insightful. Thanks for sharing.</w:t>
      </w:r>
    </w:p>
    <w:p>
      <w:r>
        <w:rPr>
          <w:b/>
          <w:u w:val="single"/>
        </w:rPr>
        <w:t>144390</w:t>
      </w:r>
    </w:p>
    <w:p>
      <w:r>
        <w:t xml:space="preserve">13. </w:t>
        <w:tab/>
        <w:tab/>
        <w:t>&gt; Gen X missed out on this  So you're under 30, then? Because nobody who came of age in the 90s would pretend that Gen X didn't experience the PC scourge, or that nobody realizes it comes from the colleges. It was pretty common knowledge then.  What happened after was, the left spent 20 years talking about anti-PC was the true evil, that PC is just about 'respecting people) etc, and mostly millennials believed it until they started seeing the actual effects for themselves.  Remember: income level is the strongest correlation with being 'woke', not age. If you're an upper-class liberal, you're also a feminist, a neoliberal and extremely PC. If you're not, then you're probably hostile to PC.</w:t>
      </w:r>
    </w:p>
    <w:p>
      <w:r>
        <w:rPr>
          <w:b/>
          <w:u w:val="single"/>
        </w:rPr>
        <w:t>144391</w:t>
      </w:r>
    </w:p>
    <w:p>
      <w:r>
        <w:t xml:space="preserve">14. </w:t>
        <w:tab/>
        <w:tab/>
        <w:tab/>
        <w:t>to give a foreigners insight, who is between 30-40. those ppl we are talking about used to be the cunts every sane person left/right/up/down avoided and talked/laughed about in disbelief and disgust.  when it wasnt cabaret/comedy season where those shows were traveling amongst our universitys we visited gender studies lectures for free entertainment.  to this day, these ppl, who actually kicked me out from a uni-cafe run by them on taxpayers money for wearing a metalbands shirt ("metal is mysoginist, transphobic, homophobic blablub") are banned from the only prominent gaybar in town, i happen to frequent as i live above it. transppl and crossdressers there HATE these sjw-types with a fucking passion.  ironically, the bandshirt i was wearing was of gorgoroth, whos singer is gay :)</w:t>
      </w:r>
    </w:p>
    <w:p>
      <w:r>
        <w:rPr>
          <w:b/>
          <w:u w:val="single"/>
        </w:rPr>
        <w:t>144392</w:t>
      </w:r>
    </w:p>
    <w:p>
      <w:r>
        <w:t xml:space="preserve">15. </w:t>
        <w:tab/>
        <w:tab/>
        <w:tab/>
        <w:t>&gt;So you're under 30, then?  Or, I am older than 30 and capable of both writing and reading English properly.  Check the pronoun references and try again.</w:t>
      </w:r>
    </w:p>
    <w:p>
      <w:r>
        <w:rPr>
          <w:b/>
          <w:u w:val="single"/>
        </w:rPr>
        <w:t>144393</w:t>
      </w:r>
    </w:p>
    <w:p>
      <w:r>
        <w:t>1. &gt; **英語で全部書いて下さい**   Wait what, either my Japanese sucks or this says it needs to be done in English (the approval requests).  This is retarded management. It's not even a censorship problem.</w:t>
      </w:r>
    </w:p>
    <w:p>
      <w:r>
        <w:rPr>
          <w:b/>
          <w:u w:val="single"/>
        </w:rPr>
        <w:t>144394</w:t>
      </w:r>
    </w:p>
    <w:p>
      <w:r>
        <w:t xml:space="preserve">2. </w:t>
        <w:tab/>
        <w:t>It's both.</w:t>
      </w:r>
    </w:p>
    <w:p>
      <w:r>
        <w:rPr>
          <w:b/>
          <w:u w:val="single"/>
        </w:rPr>
        <w:t>144395</w:t>
      </w:r>
    </w:p>
    <w:p>
      <w:r>
        <w:t xml:space="preserve">3. </w:t>
        <w:tab/>
        <w:tab/>
        <w:t>So Sony's doing this maliciously to their own branch in Toukyo?</w:t>
      </w:r>
    </w:p>
    <w:p>
      <w:r>
        <w:rPr>
          <w:b/>
          <w:u w:val="single"/>
        </w:rPr>
        <w:t>144396</w:t>
      </w:r>
    </w:p>
    <w:p>
      <w:r>
        <w:t>1. Females can't even do basic math to understand that the mythical Gender Wage Gap doesn't exist. You expect them to be able to code?</w:t>
      </w:r>
    </w:p>
    <w:p>
      <w:r>
        <w:rPr>
          <w:b/>
          <w:u w:val="single"/>
        </w:rPr>
        <w:t>144397</w:t>
      </w:r>
    </w:p>
    <w:p>
      <w:r>
        <w:t xml:space="preserve">2. </w:t>
        <w:tab/>
        <w:t>That's sexist and not ok</w:t>
      </w:r>
    </w:p>
    <w:p>
      <w:r>
        <w:rPr>
          <w:b/>
          <w:u w:val="single"/>
        </w:rPr>
        <w:t>144398</w:t>
      </w:r>
    </w:p>
    <w:p>
      <w:r>
        <w:t xml:space="preserve">3. </w:t>
        <w:tab/>
        <w:tab/>
        <w:t>But giving cheaters money cuz vagina is fine. At least mine is based in fact.</w:t>
      </w:r>
    </w:p>
    <w:p>
      <w:r>
        <w:rPr>
          <w:b/>
          <w:u w:val="single"/>
        </w:rPr>
        <w:t>144399</w:t>
      </w:r>
    </w:p>
    <w:p>
      <w:r>
        <w:t xml:space="preserve">4. </w:t>
        <w:tab/>
        <w:tab/>
        <w:tab/>
        <w:t>I'm not saying that this situation is fine I'm saying that you claiming that women can't code is absolutely not ok</w:t>
      </w:r>
    </w:p>
    <w:p>
      <w:r>
        <w:rPr>
          <w:b/>
          <w:u w:val="single"/>
        </w:rPr>
        <w:t>144400</w:t>
      </w:r>
    </w:p>
    <w:p>
      <w:r>
        <w:t xml:space="preserve">5. </w:t>
        <w:tab/>
        <w:tab/>
        <w:tab/>
        <w:tab/>
        <w:t>Why do people use these "is not ok" baby language expressions?</w:t>
      </w:r>
    </w:p>
    <w:p>
      <w:r>
        <w:rPr>
          <w:b/>
          <w:u w:val="single"/>
        </w:rPr>
        <w:t>144401</w:t>
      </w:r>
    </w:p>
    <w:p>
      <w:r>
        <w:t xml:space="preserve">6. </w:t>
        <w:tab/>
        <w:tab/>
        <w:tab/>
        <w:tab/>
        <w:tab/>
        <w:t>He had to dumb it down because you said something retarded.</w:t>
      </w:r>
    </w:p>
    <w:p>
      <w:r>
        <w:rPr>
          <w:b/>
          <w:u w:val="single"/>
        </w:rPr>
        <w:t>144402</w:t>
      </w:r>
    </w:p>
    <w:p>
      <w:r>
        <w:t xml:space="preserve">7. </w:t>
        <w:tab/>
        <w:tab/>
        <w:tab/>
        <w:tab/>
        <w:tab/>
        <w:tab/>
        <w:t>You know the word 'ratarded' is ableist and offensive right?</w:t>
      </w:r>
    </w:p>
    <w:p>
      <w:r>
        <w:rPr>
          <w:b/>
          <w:u w:val="single"/>
        </w:rPr>
        <w:t>144403</w:t>
      </w:r>
    </w:p>
    <w:p>
      <w:r>
        <w:t>1. Just to clarify, I saw the video and he didn't actually "killed" that NPC (leaving philosophy of existence aside) he just punched her, but yeah YouTube went full retarded on this one, the game is fucking rated Mature because it contains  Blood, Intense Violence, Nudity, Strong Language, Strong Sexual Content, Use of Drugs. And most games where you violently murder men, no one cares. But punch a women...  &amp;#x200B;</w:t>
      </w:r>
    </w:p>
    <w:p>
      <w:r>
        <w:rPr>
          <w:b/>
          <w:u w:val="single"/>
        </w:rPr>
        <w:t>144404</w:t>
      </w:r>
    </w:p>
    <w:p>
      <w:r>
        <w:t>1. You literally wrote and published a book for the sole purpose of demeaning another person. I'm having a hard time seeing how that's not defaming.</w:t>
      </w:r>
    </w:p>
    <w:p>
      <w:r>
        <w:rPr>
          <w:b/>
          <w:u w:val="single"/>
        </w:rPr>
        <w:t>144405</w:t>
      </w:r>
    </w:p>
    <w:p>
      <w:r>
        <w:t xml:space="preserve">2. </w:t>
        <w:tab/>
        <w:t>Maybe in some European shithole.</w:t>
      </w:r>
    </w:p>
    <w:p>
      <w:r>
        <w:rPr>
          <w:b/>
          <w:u w:val="single"/>
        </w:rPr>
        <w:t>144406</w:t>
      </w:r>
    </w:p>
    <w:p>
      <w:r>
        <w:t xml:space="preserve">3. </w:t>
        <w:tab/>
        <w:tab/>
        <w:t>Or any retarded states in burgeria.</w:t>
      </w:r>
    </w:p>
    <w:p>
      <w:r>
        <w:rPr>
          <w:b/>
          <w:u w:val="single"/>
        </w:rPr>
        <w:t>144407</w:t>
      </w:r>
    </w:p>
    <w:p>
      <w:r>
        <w:t>1. Pfft. Name even ONE time where a physiological lack of testosterone and predisposition to over produce oxytocin has ever resulted in a less aggressive fighting nature</w:t>
      </w:r>
    </w:p>
    <w:p>
      <w:r>
        <w:rPr>
          <w:b/>
          <w:u w:val="single"/>
        </w:rPr>
        <w:t>144408</w:t>
      </w:r>
    </w:p>
    <w:p>
      <w:r>
        <w:t xml:space="preserve">2. </w:t>
        <w:tab/>
        <w:t>Anytime where the two had to fight to the death</w:t>
      </w:r>
    </w:p>
    <w:p>
      <w:r>
        <w:rPr>
          <w:b/>
          <w:u w:val="single"/>
        </w:rPr>
        <w:t>144409</w:t>
      </w:r>
    </w:p>
    <w:p>
      <w:r>
        <w:t xml:space="preserve">3. </w:t>
        <w:tab/>
        <w:tab/>
        <w:t>No, I mean *aside* from the sum total of human history, give me one single example.  See?  You just can't do it.</w:t>
      </w:r>
    </w:p>
    <w:p>
      <w:r>
        <w:rPr>
          <w:b/>
          <w:u w:val="single"/>
        </w:rPr>
        <w:t>144410</w:t>
      </w:r>
    </w:p>
    <w:p>
      <w:r>
        <w:t xml:space="preserve">4. </w:t>
        <w:tab/>
        <w:tab/>
        <w:tab/>
        <w:t>This comment is a work of art! Thanks for the laughter!</w:t>
      </w:r>
    </w:p>
    <w:p>
      <w:r>
        <w:rPr>
          <w:b/>
          <w:u w:val="single"/>
        </w:rPr>
        <w:t>144411</w:t>
      </w:r>
    </w:p>
    <w:p>
      <w:r>
        <w:t xml:space="preserve">5. </w:t>
        <w:tab/>
        <w:tab/>
        <w:tab/>
        <w:tab/>
        <w:t>If it's such a joke you should be able to easily provide numerous examples,no?</w:t>
      </w:r>
    </w:p>
    <w:p>
      <w:r>
        <w:rPr>
          <w:b/>
          <w:u w:val="single"/>
        </w:rPr>
        <w:t>144412</w:t>
      </w:r>
    </w:p>
    <w:p>
      <w:r>
        <w:t xml:space="preserve">6. </w:t>
        <w:tab/>
        <w:tab/>
        <w:tab/>
        <w:tab/>
        <w:tab/>
        <w:t>Well, human history is a pretty big list. So I narrowed it down a bit. Here ya go! https://en.m.wikipedia.org/wiki/Lists_of_battles  You could try looking for female only wars, I'll leave that to you though.</w:t>
      </w:r>
    </w:p>
    <w:p>
      <w:r>
        <w:rPr>
          <w:b/>
          <w:u w:val="single"/>
        </w:rPr>
        <w:t>144413</w:t>
      </w:r>
    </w:p>
    <w:p>
      <w:r>
        <w:t xml:space="preserve">7. </w:t>
        <w:tab/>
        <w:tab/>
        <w:tab/>
        <w:tab/>
        <w:tab/>
        <w:tab/>
        <w:t>It's almost like you have nothing to back your statements up so you leave a super vague war page. Funny</w:t>
      </w:r>
    </w:p>
    <w:p>
      <w:r>
        <w:rPr>
          <w:b/>
          <w:u w:val="single"/>
        </w:rPr>
        <w:t>144414</w:t>
      </w:r>
    </w:p>
    <w:p>
      <w:r>
        <w:t xml:space="preserve">8. </w:t>
        <w:tab/>
        <w:tab/>
        <w:tab/>
        <w:tab/>
        <w:tab/>
        <w:tab/>
        <w:tab/>
        <w:t>Don't be stupid. Biologically the males of our species are MEANT to protect the females and offspring. Just like male gorillas were MEANT to protect the females and offspring.</w:t>
      </w:r>
    </w:p>
    <w:p>
      <w:r>
        <w:rPr>
          <w:b/>
          <w:u w:val="single"/>
        </w:rPr>
        <w:t>144415</w:t>
      </w:r>
    </w:p>
    <w:p>
      <w:r>
        <w:t xml:space="preserve">9. </w:t>
        <w:tab/>
        <w:tab/>
        <w:tab/>
        <w:tab/>
        <w:tab/>
        <w:tab/>
        <w:tab/>
        <w:tab/>
        <w:t>What? I don't understand what you're arguing. Do you know what your replying to?</w:t>
      </w:r>
    </w:p>
    <w:p>
      <w:r>
        <w:rPr>
          <w:b/>
          <w:u w:val="single"/>
        </w:rPr>
        <w:t>144416</w:t>
      </w:r>
    </w:p>
    <w:p>
      <w:r>
        <w:t xml:space="preserve">10. </w:t>
        <w:tab/>
        <w:tab/>
        <w:tab/>
        <w:tab/>
        <w:tab/>
        <w:tab/>
        <w:tab/>
        <w:tab/>
        <w:tab/>
        <w:t>If you don't see the connection then you are retarded and should go cleanse yourself from the gene pool.</w:t>
      </w:r>
    </w:p>
    <w:p>
      <w:r>
        <w:rPr>
          <w:b/>
          <w:u w:val="single"/>
        </w:rPr>
        <w:t>144417</w:t>
      </w:r>
    </w:p>
    <w:p>
      <w:r>
        <w:t xml:space="preserve">11. </w:t>
        <w:tab/>
        <w:tab/>
        <w:tab/>
        <w:tab/>
        <w:tab/>
        <w:tab/>
        <w:tab/>
        <w:tab/>
        <w:tab/>
        <w:tab/>
        <w:t>I think you shouldn't get mad at me you replied to the wrong comment.</w:t>
      </w:r>
    </w:p>
    <w:p>
      <w:r>
        <w:rPr>
          <w:b/>
          <w:u w:val="single"/>
        </w:rPr>
        <w:t>144418</w:t>
      </w:r>
    </w:p>
    <w:p>
      <w:r>
        <w:t xml:space="preserve">12. </w:t>
        <w:tab/>
        <w:tab/>
        <w:tab/>
        <w:tab/>
        <w:tab/>
        <w:tab/>
        <w:tab/>
        <w:tab/>
        <w:tab/>
        <w:tab/>
        <w:tab/>
        <w:t>Nah I replied to the right comment (see positive score) you are just retarded and can't make the connection. Once again, cleanse yourself from the gene pool.</w:t>
      </w:r>
    </w:p>
    <w:p>
      <w:r>
        <w:rPr>
          <w:b/>
          <w:u w:val="single"/>
        </w:rPr>
        <w:t>144419</w:t>
      </w:r>
    </w:p>
    <w:p>
      <w:r>
        <w:t xml:space="preserve">13. </w:t>
        <w:tab/>
        <w:tab/>
        <w:tab/>
        <w:tab/>
        <w:tab/>
        <w:tab/>
        <w:tab/>
        <w:tab/>
        <w:tab/>
        <w:tab/>
        <w:tab/>
        <w:tab/>
        <w:t>You called me stupid while agreeing with me, yet still claim you replied to the right comment. Ok bud, whatever helps you sleep at night.</w:t>
      </w:r>
    </w:p>
    <w:p>
      <w:r>
        <w:rPr>
          <w:b/>
          <w:u w:val="single"/>
        </w:rPr>
        <w:t>144420</w:t>
      </w:r>
    </w:p>
    <w:p>
      <w:r>
        <w:t>1. Oh are they gonna finally ban ragequitters, hackers, team killing fucktards, and intentional feeders? No they want to police language and voice chat? Fuck off then! I'm queer and I don't care if people say faggot or other such words. If people are saying stupid annoying things guess what? I DON"T HAVE TO LISTEN! I can mute them even. I care that they aren't feeding and causing us to lose by being utter shit.</w:t>
      </w:r>
    </w:p>
    <w:p>
      <w:r>
        <w:rPr>
          <w:b/>
          <w:u w:val="single"/>
        </w:rPr>
        <w:t>144421</w:t>
      </w:r>
    </w:p>
    <w:p>
      <w:r>
        <w:t>1. That rotten cunt. Next thing you know she’ll split in you.</w:t>
      </w:r>
    </w:p>
    <w:p>
      <w:r>
        <w:rPr>
          <w:b/>
          <w:u w:val="single"/>
        </w:rPr>
        <w:t>144422</w:t>
      </w:r>
    </w:p>
    <w:p>
      <w:r>
        <w:t>1. I hate to break it to you but there is also a large portion of the male voting population to be taken out of elections. The Roman empire had a system that only allowed men who truly contributed to the empire to vote.</w:t>
      </w:r>
    </w:p>
    <w:p>
      <w:r>
        <w:rPr>
          <w:b/>
          <w:u w:val="single"/>
        </w:rPr>
        <w:t>144423</w:t>
      </w:r>
    </w:p>
    <w:p>
      <w:r>
        <w:t xml:space="preserve">2. </w:t>
        <w:tab/>
        <w:t>Oh I agree wholeheartedly.  I prefer having only Landowners, the people that actually own part of the country, be able to vote.</w:t>
      </w:r>
    </w:p>
    <w:p>
      <w:r>
        <w:rPr>
          <w:b/>
          <w:u w:val="single"/>
        </w:rPr>
        <w:t>144424</w:t>
      </w:r>
    </w:p>
    <w:p>
      <w:r>
        <w:t xml:space="preserve">3. </w:t>
        <w:tab/>
        <w:tab/>
        <w:t>how about people that pay more in to the system then they get out.  Not everyone is able to own land, but everyone is able to pay in to a pot without fucking over the rest.</w:t>
      </w:r>
    </w:p>
    <w:p>
      <w:r>
        <w:rPr>
          <w:b/>
          <w:u w:val="single"/>
        </w:rPr>
        <w:t>144425</w:t>
      </w:r>
    </w:p>
    <w:p>
      <w:r>
        <w:t xml:space="preserve">4. </w:t>
        <w:tab/>
        <w:tab/>
        <w:tab/>
        <w:t>Voting power based on how much I pay?? No.  The ones who own the actual country should vote. No land, no vote!  (And income/property tax being illegal forever.)</w:t>
      </w:r>
    </w:p>
    <w:p>
      <w:r>
        <w:rPr>
          <w:b/>
          <w:u w:val="single"/>
        </w:rPr>
        <w:t>144426</w:t>
      </w:r>
    </w:p>
    <w:p>
      <w:r>
        <w:t xml:space="preserve">5. </w:t>
        <w:tab/>
        <w:tab/>
        <w:tab/>
        <w:tab/>
        <w:t>You could pay millions in taxes, but if you don't own a piece of the country I don't think you should be able to vote in that country's elections.</w:t>
      </w:r>
    </w:p>
    <w:p>
      <w:r>
        <w:rPr>
          <w:b/>
          <w:u w:val="single"/>
        </w:rPr>
        <w:t>144427</w:t>
      </w:r>
    </w:p>
    <w:p>
      <w:r>
        <w:t xml:space="preserve">6. </w:t>
        <w:tab/>
        <w:tab/>
        <w:tab/>
        <w:tab/>
        <w:tab/>
        <w:t>That's just retarded, eventually there would be no plot on earth "unowned" locking out future generations from the right to vote.  How about instead if you pay money into the system you get to say how that money gets used. because that makes the most fucking sense.</w:t>
      </w:r>
    </w:p>
    <w:p>
      <w:r>
        <w:rPr>
          <w:b/>
          <w:u w:val="single"/>
        </w:rPr>
        <w:t>144428</w:t>
      </w:r>
    </w:p>
    <w:p>
      <w:r>
        <w:t xml:space="preserve">7. </w:t>
        <w:tab/>
        <w:tab/>
        <w:tab/>
        <w:tab/>
        <w:tab/>
        <w:tab/>
        <w:t>&gt;That's just retarded, eventually there would be no plot on earth "unowned" locking out future generations  No, there will always be buyers and sellers. The US has **Billions** of acres. No land, no vote.  &amp;#x200B;  &gt;from the right to vote.  Voting is not a "Right". You're parroting women.  Voting is modification of the operation of government.   Voting is decision. Voting is work. Voting is future planning.  This is why America *initially* did not allow EVERY GODDAMN IDIOT to vote.  &amp;#x200B;  &gt;How about instead if you pay money into the system you get to say how that money gets used. because that makes the most fucking sense.  This is a Bernie bro dream. (aka an idiot's dream)  What happens if the Federal Government abolishes Federal taxes? YOU LOST YOUR VOTE.  What happens if your State Government abolishes State taxes? YOU LOST YOUR VOTE.  What happens if your local Government abolishes local taxes? YOU LOST YOUR VOTE.  What happens if your State decides to only tax women? TOTAL FEMALE CONTROL.  What happens if your State decides to only tax State employees? FASCISM.  &amp;#x200B;  Voting power based on "wHaT YoU pAy iNTo tHe sYsTEm" is stupid.  &amp;#x200B;  *Voting power based on Landownership is the future.*</w:t>
      </w:r>
    </w:p>
    <w:p>
      <w:r>
        <w:rPr>
          <w:b/>
          <w:u w:val="single"/>
        </w:rPr>
        <w:t>144429</w:t>
      </w:r>
    </w:p>
    <w:p>
      <w:r>
        <w:t xml:space="preserve">8. </w:t>
        <w:tab/>
        <w:tab/>
        <w:tab/>
        <w:tab/>
        <w:tab/>
        <w:tab/>
        <w:tab/>
        <w:t>Not "what you pay into the system"  As long as you are paying into the system. aka all votes have the same weight, just only those who contribute get to vote. not the masses of leeches on welfare.  If you made land ownership a requisite to vote the major corporations would buy out all the land. That and the 1% land ownership would become a tool of political power for the rich.  Land ownership in of itself is a dated metric back when land was awarded for military achievement along with citizenship, basically being a land owner was significant in that you or your ancestors made substantial contributions to the nation.  The only idiot in this conversation seems to be you right now.  As far as "right to vote" i didn't say entitlement, in context of this conversation the right aka ability we are both arguing that should be earned.  You should chill the fuck out before you just go attacking people out of nowhere like a rabid dog.</w:t>
      </w:r>
    </w:p>
    <w:p>
      <w:r>
        <w:rPr>
          <w:b/>
          <w:u w:val="single"/>
        </w:rPr>
        <w:t>144430</w:t>
      </w:r>
    </w:p>
    <w:p>
      <w:r>
        <w:t xml:space="preserve">9. </w:t>
        <w:tab/>
        <w:tab/>
        <w:tab/>
        <w:tab/>
        <w:tab/>
        <w:tab/>
        <w:tab/>
        <w:t>Hmmmm, wouldn't joined ownership break the idea?  I mean imagine a million commies buying 1 acre of land - each of them owns it in a way.  Sorry, not familiar with US land ownership laws, but I guess you get me.</w:t>
      </w:r>
    </w:p>
    <w:p>
      <w:r>
        <w:rPr>
          <w:b/>
          <w:u w:val="single"/>
        </w:rPr>
        <w:t>144431</w:t>
      </w:r>
    </w:p>
    <w:p>
      <w:r>
        <w:t>1. There are also photos of men jumping on and kicking it...</w:t>
      </w:r>
    </w:p>
    <w:p>
      <w:r>
        <w:rPr>
          <w:b/>
          <w:u w:val="single"/>
        </w:rPr>
        <w:t>144432</w:t>
      </w:r>
    </w:p>
    <w:p>
      <w:r>
        <w:t xml:space="preserve">2. </w:t>
        <w:tab/>
        <w:t>The men was a separate incident. 2 men jumped up and down in the roof of a taxi and smashed the windows in it the same day, Same place but not an emergency response. This woman was cheered on by guys for sure, they slapped the bonnet and the roof but none if them smashed anything. She climbed atop it and smashed the windscreen alone and jumped up and down on the roof alone. One guy was blamed originally as once the damage was done and the vehicle left he climbed atop it, and screamed about it 'coming home'. Can't post links for some reason but if you check The Independant and Sky News online you can see the video and pictures. That's where I'm looking now</w:t>
      </w:r>
    </w:p>
    <w:p>
      <w:r>
        <w:rPr>
          <w:b/>
          <w:u w:val="single"/>
        </w:rPr>
        <w:t>144433</w:t>
      </w:r>
    </w:p>
    <w:p>
      <w:r>
        <w:t xml:space="preserve">3. </w:t>
        <w:tab/>
        <w:tab/>
        <w:t xml:space="preserve">  Regardless of whether her damage was done before or after the initial damage was done, everyone that jumped on that ambulance car are just as bad as each other-regardless of gender.  Equally, everyone that encouraged her hold some culpability.</w:t>
      </w:r>
    </w:p>
    <w:p>
      <w:r>
        <w:rPr>
          <w:b/>
          <w:u w:val="single"/>
        </w:rPr>
        <w:t>144434</w:t>
      </w:r>
    </w:p>
    <w:p>
      <w:r>
        <w:t xml:space="preserve">4. </w:t>
        <w:tab/>
        <w:tab/>
        <w:tab/>
        <w:t>I agree, everyone should be help accountable for their actions. But I would like to draw your attention to the name of this subreddit. This woman was the only one who caused actual damage to that vehicle, the men cheered about it but she was the one who went "fuck it, probably won't even get done for it" and proceeded to put it's windows through.</w:t>
      </w:r>
    </w:p>
    <w:p>
      <w:r>
        <w:rPr>
          <w:b/>
          <w:u w:val="single"/>
        </w:rPr>
        <w:t>144435</w:t>
      </w:r>
    </w:p>
    <w:p>
      <w:r>
        <w:t xml:space="preserve">5. </w:t>
        <w:tab/>
        <w:tab/>
        <w:tab/>
        <w:tab/>
        <w:t>https://www.standard.co.uk/sport/football/worldcup/football-supporters-raise-thousands-to-repair-ambulance-car-trashed-during-world-cup-celebrations-a3882181.html?amp  There’s men and women all over this ambulance, behaving worse than animals. There’s more than just cheering going on from everyone involved. They all probably caused some degree of damage.  I’m aware of the subreddit name, however, this isn’t a crime committed solely by a female. All genders were involved.  She’s a dick, they are dicks, they are all dicks.</w:t>
      </w:r>
    </w:p>
    <w:p>
      <w:r>
        <w:rPr>
          <w:b/>
          <w:u w:val="single"/>
        </w:rPr>
        <w:t>144436</w:t>
      </w:r>
    </w:p>
    <w:p>
      <w:r>
        <w:t xml:space="preserve">6. </w:t>
        <w:tab/>
        <w:tab/>
        <w:tab/>
        <w:tab/>
        <w:tab/>
        <w:t>Once again I would like to point out where I said that I agree with you? My point is that this woman was the only one who put the window through and thought she would get away with it.   I also want to point out again that I said I know all genders were involved, dudes stood on it once the window was put through and yeah, I sincerely doubt anyone believes that quite small woman did all that damage to the framework alone. However dented framework doesn't put an ambulance out of service, causing it to not be able to help those in need. A smashed window does and she was the one who did that.   They're all huge twats, done in the name of pride for our country and its achievements and it's disgraceful from every angle. Like I said this is not the only incident. The two men on the taxi caused very serious damage and left a lot of people bleeding from the smashed glass etc. In Folkestone 2 men jumped on the front of a moving car and almost caused it to crash into a family who were crossing the street with their dog. And it is all disgusting. This article simply is talking on one focused incident regarding a woman and an ambulance window</w:t>
      </w:r>
    </w:p>
    <w:p>
      <w:r>
        <w:rPr>
          <w:b/>
          <w:u w:val="single"/>
        </w:rPr>
        <w:t>144437</w:t>
      </w:r>
    </w:p>
    <w:p>
      <w:r>
        <w:t>1. Took my selfish, never satisfied, cunt of an ex-girlfriend out to see this, (her donkey-brained idea) and can confirm, it sucked worse that she did.  Go to hell Melissa!</w:t>
      </w:r>
    </w:p>
    <w:p>
      <w:r>
        <w:rPr>
          <w:b/>
          <w:u w:val="single"/>
        </w:rPr>
        <w:t>144438</w:t>
      </w:r>
    </w:p>
    <w:p>
      <w:r>
        <w:t xml:space="preserve">2. </w:t>
        <w:tab/>
        <w:t>So how is your mom these days?</w:t>
      </w:r>
    </w:p>
    <w:p>
      <w:r>
        <w:rPr>
          <w:b/>
          <w:u w:val="single"/>
        </w:rPr>
        <w:t>144439</w:t>
      </w:r>
    </w:p>
    <w:p>
      <w:r>
        <w:t xml:space="preserve">3. </w:t>
        <w:tab/>
        <w:tab/>
        <w:t>Tired from fucking my father.</w:t>
      </w:r>
    </w:p>
    <w:p>
      <w:r>
        <w:rPr>
          <w:b/>
          <w:u w:val="single"/>
        </w:rPr>
        <w:t>144440</w:t>
      </w:r>
    </w:p>
    <w:p>
      <w:r>
        <w:t>1. yeah if the crying dont work like it probably does at home with her husband, go for the racial card... fucking scumbag.</w:t>
      </w:r>
    </w:p>
    <w:p>
      <w:r>
        <w:rPr>
          <w:b/>
          <w:u w:val="single"/>
        </w:rPr>
        <w:t>144441</w:t>
      </w:r>
    </w:p>
    <w:p>
      <w:r>
        <w:t xml:space="preserve">2. </w:t>
        <w:tab/>
        <w:t>[deleted]</w:t>
      </w:r>
    </w:p>
    <w:p>
      <w:r>
        <w:rPr>
          <w:b/>
          <w:u w:val="single"/>
        </w:rPr>
        <w:t>144442</w:t>
      </w:r>
    </w:p>
    <w:p>
      <w:r>
        <w:t xml:space="preserve">3. </w:t>
        <w:tab/>
        <w:tab/>
        <w:t>Then maybe she should have the current card.</w:t>
      </w:r>
    </w:p>
    <w:p>
      <w:r>
        <w:rPr>
          <w:b/>
          <w:u w:val="single"/>
        </w:rPr>
        <w:t>144443</w:t>
      </w:r>
    </w:p>
    <w:p>
      <w:r>
        <w:t xml:space="preserve">4. </w:t>
        <w:tab/>
        <w:tab/>
        <w:tab/>
        <w:t>Good one captain obvious. What does that have to do with my point?</w:t>
      </w:r>
    </w:p>
    <w:p>
      <w:r>
        <w:rPr>
          <w:b/>
          <w:u w:val="single"/>
        </w:rPr>
        <w:t>144444</w:t>
      </w:r>
    </w:p>
    <w:p>
      <w:r>
        <w:t xml:space="preserve">5. </w:t>
        <w:tab/>
        <w:tab/>
        <w:tab/>
        <w:tab/>
        <w:t>The current insurance card. Not having the current card is illegal.   Did someone poop in your cornflakes?</w:t>
      </w:r>
    </w:p>
    <w:p>
      <w:r>
        <w:rPr>
          <w:b/>
          <w:u w:val="single"/>
        </w:rPr>
        <w:t>144445</w:t>
      </w:r>
    </w:p>
    <w:p>
      <w:r>
        <w:t xml:space="preserve">6. </w:t>
        <w:tab/>
        <w:tab/>
        <w:tab/>
        <w:tab/>
        <w:tab/>
        <w:t>It's not illegal as long as you're insured. I use an app on my phone. Even if I had an old card in my dashboard it wouldn't suddenly become illegal.</w:t>
      </w:r>
    </w:p>
    <w:p>
      <w:r>
        <w:rPr>
          <w:b/>
          <w:u w:val="single"/>
        </w:rPr>
        <w:t>144446</w:t>
      </w:r>
    </w:p>
    <w:p>
      <w:r>
        <w:t xml:space="preserve">7. </w:t>
        <w:tab/>
        <w:tab/>
        <w:tab/>
        <w:tab/>
        <w:tab/>
        <w:tab/>
        <w:t>Ya. But she didn't have the current card, and she couldn't produce it in any way when asked.</w:t>
      </w:r>
    </w:p>
    <w:p>
      <w:r>
        <w:rPr>
          <w:b/>
          <w:u w:val="single"/>
        </w:rPr>
        <w:t>144447</w:t>
      </w:r>
    </w:p>
    <w:p>
      <w:r>
        <w:t xml:space="preserve">8. </w:t>
        <w:tab/>
        <w:tab/>
        <w:tab/>
        <w:tab/>
        <w:tab/>
        <w:tab/>
        <w:tab/>
        <w:t>So what's your point? It would still piss any reasonable person off.</w:t>
      </w:r>
    </w:p>
    <w:p>
      <w:r>
        <w:rPr>
          <w:b/>
          <w:u w:val="single"/>
        </w:rPr>
        <w:t>144448</w:t>
      </w:r>
    </w:p>
    <w:p>
      <w:r>
        <w:t xml:space="preserve">9. </w:t>
        <w:tab/>
        <w:tab/>
        <w:tab/>
        <w:tab/>
        <w:tab/>
        <w:tab/>
        <w:tab/>
        <w:tab/>
        <w:t>Ya. If I was that officer I'd be really pissed off that someone called me a skinhead unprovoked. And when trying to explain the situation calmly they became unnecessarily hysterical.   Bottom line is that this woman is a cunt, and she tried to use her position to get out of a ticket. When that didn't work she resorted to playing the victim, and crying at the man while calling out slurs.</w:t>
      </w:r>
    </w:p>
    <w:p>
      <w:r>
        <w:rPr>
          <w:b/>
          <w:u w:val="single"/>
        </w:rPr>
        <w:t>144449</w:t>
      </w:r>
    </w:p>
    <w:p>
      <w:r>
        <w:t>1. What I love most about this attitude is how it’s backfiring. Professional women are now not being mentored by any male in their field because nobody wants to chance it. Women in the workforce are being set back decades by some estimates.</w:t>
      </w:r>
    </w:p>
    <w:p>
      <w:r>
        <w:rPr>
          <w:b/>
          <w:u w:val="single"/>
        </w:rPr>
        <w:t>144450</w:t>
      </w:r>
    </w:p>
    <w:p>
      <w:r>
        <w:t xml:space="preserve">2. </w:t>
        <w:tab/>
        <w:t>I’ve had some professional men go “thank god you’re a lesbian” to me, since they know there is not and could never be any attraction. So, they feel comfortable meeting with me alone and helping me.</w:t>
      </w:r>
    </w:p>
    <w:p>
      <w:r>
        <w:rPr>
          <w:b/>
          <w:u w:val="single"/>
        </w:rPr>
        <w:t>144451</w:t>
      </w:r>
    </w:p>
    <w:p>
      <w:r>
        <w:t xml:space="preserve">3. </w:t>
        <w:tab/>
        <w:tab/>
        <w:t>After one sexual harrasment allegation (and I'm gay and was married to another guy at the same company) I refuse to be alone with any woman, employee or client, even ones I know well and know would never do that to me. I always make sure there is at least one other person present and it's in an open space. I will not be someone's frivolous lawsuit.</w:t>
      </w:r>
    </w:p>
    <w:p>
      <w:r>
        <w:rPr>
          <w:b/>
          <w:u w:val="single"/>
        </w:rPr>
        <w:t>144452</w:t>
      </w:r>
    </w:p>
    <w:p>
      <w:r>
        <w:t xml:space="preserve">4. </w:t>
        <w:tab/>
        <w:tab/>
        <w:tab/>
        <w:t>Yup.  It's not even about suspicion anymore.  It's about avoiding the possibility of suspicion entirely.</w:t>
      </w:r>
    </w:p>
    <w:p>
      <w:r>
        <w:rPr>
          <w:b/>
          <w:u w:val="single"/>
        </w:rPr>
        <w:t>144453</w:t>
      </w:r>
    </w:p>
    <w:p>
      <w:r>
        <w:t>1. It gets better. Butt hurt trump supporter hack media outletbigleaguepolitics.com posts a story about all of this with links to the now dead sub.  https://bigleaguepolitics.com/soros-employee-meet-the-reddit-executive-who-is-shutting-down-trump-supporters/  Even better have a look at this screen shot of the screen shot on the news article.  https://i.imgur.com/iErtCva.png  Do you see it? Look closer. Every single post is at zero except for my troll post.  Absolutely fucking hilarious.</w:t>
      </w:r>
    </w:p>
    <w:p>
      <w:r>
        <w:rPr>
          <w:b/>
          <w:u w:val="single"/>
        </w:rPr>
        <w:t>144454</w:t>
      </w:r>
    </w:p>
    <w:p>
      <w:r>
        <w:t xml:space="preserve">2. </w:t>
        <w:tab/>
        <w:t>You're a fucking legend bro, fuck these fascist cunts and anyone who follows them.</w:t>
      </w:r>
    </w:p>
    <w:p>
      <w:r>
        <w:rPr>
          <w:b/>
          <w:u w:val="single"/>
        </w:rPr>
        <w:t>144455</w:t>
      </w:r>
    </w:p>
    <w:p>
      <w:r>
        <w:t>1. Fuck that cunt.</w:t>
      </w:r>
    </w:p>
    <w:p>
      <w:r>
        <w:rPr>
          <w:b/>
          <w:u w:val="single"/>
        </w:rPr>
        <w:t>144456</w:t>
      </w:r>
    </w:p>
    <w:p>
      <w:r>
        <w:t>1. Kinda reminds me of this cunt: [Doorman - Bridezillas](https://www.youtube.com/watch?v=PVlZ7DaZKd4)</w:t>
      </w:r>
    </w:p>
    <w:p>
      <w:r>
        <w:rPr>
          <w:b/>
          <w:u w:val="single"/>
        </w:rPr>
        <w:t>144457</w:t>
      </w:r>
    </w:p>
    <w:p>
      <w:r>
        <w:t xml:space="preserve">2. </w:t>
        <w:tab/>
        <w:t>How can people like these live with themselves? They're trash.</w:t>
      </w:r>
    </w:p>
    <w:p>
      <w:r>
        <w:rPr>
          <w:b/>
          <w:u w:val="single"/>
        </w:rPr>
        <w:t>144458</w:t>
      </w:r>
    </w:p>
    <w:p>
      <w:r>
        <w:t>1. I believe the correct *salutation* here is 'Hey Bitches!'. For boys it would be "whassup 'ya beautiful bastards!" a la Phillip deFranco. Personally I'd say 'Hey Cunts' for both, but you do need a posh English accent like mine or it sounds wrong.</w:t>
      </w:r>
    </w:p>
    <w:p>
      <w:r>
        <w:rPr>
          <w:b/>
          <w:u w:val="single"/>
        </w:rPr>
        <w:t>144459</w:t>
      </w:r>
    </w:p>
    <w:p>
      <w:r>
        <w:t>1. Source:  https://twitter.com/lifenewshq/status/1008393964511223814?s=21</w:t>
      </w:r>
    </w:p>
    <w:p>
      <w:r>
        <w:rPr>
          <w:b/>
          <w:u w:val="single"/>
        </w:rPr>
        <w:t>144460</w:t>
      </w:r>
    </w:p>
    <w:p>
      <w:r>
        <w:t xml:space="preserve">2. </w:t>
        <w:tab/>
        <w:t>It's almost as if the woman should be the one to have the choice considering it's her actually body? No?  It seems you're against child support. You think the father should not have to pay child support?</w:t>
      </w:r>
    </w:p>
    <w:p>
      <w:r>
        <w:rPr>
          <w:b/>
          <w:u w:val="single"/>
        </w:rPr>
        <w:t>144461</w:t>
      </w:r>
    </w:p>
    <w:p>
      <w:r>
        <w:t xml:space="preserve">3. </w:t>
        <w:tab/>
        <w:tab/>
        <w:t>&gt;It's almost as if the woman should be the one to have the choice considering it's her actually body? No?   She can have the choice. And the responsibility for that choice.</w:t>
      </w:r>
    </w:p>
    <w:p>
      <w:r>
        <w:rPr>
          <w:b/>
          <w:u w:val="single"/>
        </w:rPr>
        <w:t>144462</w:t>
      </w:r>
    </w:p>
    <w:p>
      <w:r>
        <w:t xml:space="preserve">4. </w:t>
        <w:tab/>
        <w:tab/>
        <w:tab/>
        <w:t>What would be the incentive of not getting a women pregnant if there were no repercussions?</w:t>
      </w:r>
    </w:p>
    <w:p>
      <w:r>
        <w:rPr>
          <w:b/>
          <w:u w:val="single"/>
        </w:rPr>
        <w:t>144463</w:t>
      </w:r>
    </w:p>
    <w:p>
      <w:r>
        <w:t xml:space="preserve">5. </w:t>
        <w:tab/>
        <w:tab/>
        <w:tab/>
        <w:tab/>
        <w:t>"Getting a woman pregnant."    So that's entirely his decision then?</w:t>
      </w:r>
    </w:p>
    <w:p>
      <w:r>
        <w:rPr>
          <w:b/>
          <w:u w:val="single"/>
        </w:rPr>
        <w:t>144464</w:t>
      </w:r>
    </w:p>
    <w:p>
      <w:r>
        <w:t xml:space="preserve">6. </w:t>
        <w:tab/>
        <w:tab/>
        <w:tab/>
        <w:tab/>
        <w:tab/>
        <w:t>You gonna answer the question?</w:t>
      </w:r>
    </w:p>
    <w:p>
      <w:r>
        <w:rPr>
          <w:b/>
          <w:u w:val="single"/>
        </w:rPr>
        <w:t>144465</w:t>
      </w:r>
    </w:p>
    <w:p>
      <w:r>
        <w:t xml:space="preserve">7. </w:t>
        <w:tab/>
        <w:tab/>
        <w:tab/>
        <w:tab/>
        <w:tab/>
        <w:tab/>
        <w:t>Oh the question was retarded.   Men don't get women pregnant to trick them and run away.</w:t>
      </w:r>
    </w:p>
    <w:p>
      <w:r>
        <w:rPr>
          <w:b/>
          <w:u w:val="single"/>
        </w:rPr>
        <w:t>144466</w:t>
      </w:r>
    </w:p>
    <w:p>
      <w:r>
        <w:t xml:space="preserve">8. </w:t>
        <w:tab/>
        <w:tab/>
        <w:tab/>
        <w:tab/>
        <w:tab/>
        <w:tab/>
        <w:tab/>
        <w:t>But if they did what should the authorities do?</w:t>
      </w:r>
    </w:p>
    <w:p>
      <w:r>
        <w:rPr>
          <w:b/>
          <w:u w:val="single"/>
        </w:rPr>
        <w:t>144467</w:t>
      </w:r>
    </w:p>
    <w:p>
      <w:r>
        <w:t xml:space="preserve">9. </w:t>
        <w:tab/>
        <w:tab/>
        <w:tab/>
        <w:tab/>
        <w:tab/>
        <w:tab/>
        <w:tab/>
        <w:tab/>
        <w:t>If men somehow developed control over women's reproductive systems? That would be a very different world.  What if up was wet?</w:t>
      </w:r>
    </w:p>
    <w:p>
      <w:r>
        <w:rPr>
          <w:b/>
          <w:u w:val="single"/>
        </w:rPr>
        <w:t>144468</w:t>
      </w:r>
    </w:p>
    <w:p>
      <w:r>
        <w:t>1. lots of restraint for that mouthy bitch - should have deployed a taser.</w:t>
      </w:r>
    </w:p>
    <w:p>
      <w:r>
        <w:rPr>
          <w:b/>
          <w:u w:val="single"/>
        </w:rPr>
        <w:t>144469</w:t>
      </w:r>
    </w:p>
    <w:p>
      <w:r>
        <w:t xml:space="preserve">2. </w:t>
        <w:tab/>
        <w:t>My favorite line was when she called the cops "white fucking trash"</w:t>
      </w:r>
    </w:p>
    <w:p>
      <w:r>
        <w:rPr>
          <w:b/>
          <w:u w:val="single"/>
        </w:rPr>
        <w:t>144470</w:t>
      </w:r>
    </w:p>
    <w:p>
      <w:r>
        <w:t xml:space="preserve">3. </w:t>
        <w:tab/>
        <w:tab/>
        <w:t>I think sometimes, people insult others with what they fear would insult themselves the most.  IE: this chick calling others white trash when fearing that others will notice she is in fact white trash.  Young Video Game players calling other people "Kids" when they themselves are kids and hate that they can't really effect the older players.  And so on.</w:t>
      </w:r>
    </w:p>
    <w:p>
      <w:r>
        <w:rPr>
          <w:b/>
          <w:u w:val="single"/>
        </w:rPr>
        <w:t>144471</w:t>
      </w:r>
    </w:p>
    <w:p>
      <w:r>
        <w:t>1. How about calling them [cunts](https://www.youtube.com/watch?v=wIGSXdj-gj0), it rolls off nicely.</w:t>
      </w:r>
    </w:p>
    <w:p>
      <w:r>
        <w:rPr>
          <w:b/>
          <w:u w:val="single"/>
        </w:rPr>
        <w:t>144472</w:t>
      </w:r>
    </w:p>
    <w:p>
      <w:r>
        <w:t>1. why do people still buy consoles?</w:t>
      </w:r>
    </w:p>
    <w:p>
      <w:r>
        <w:rPr>
          <w:b/>
          <w:u w:val="single"/>
        </w:rPr>
        <w:t>144473</w:t>
      </w:r>
    </w:p>
    <w:p>
      <w:r>
        <w:t xml:space="preserve">2. </w:t>
        <w:tab/>
        <w:t>2000 USD GPUs inflated by barely proven tech and bitcoin miners.</w:t>
      </w:r>
    </w:p>
    <w:p>
      <w:r>
        <w:rPr>
          <w:b/>
          <w:u w:val="single"/>
        </w:rPr>
        <w:t>144474</w:t>
      </w:r>
    </w:p>
    <w:p>
      <w:r>
        <w:t xml:space="preserve">3. </w:t>
        <w:tab/>
        <w:tab/>
        <w:t>ok, firstly if you're talking about the 2080ti, that's $1200.  and secondly, that's not even in the same league as consoles. those GPUs are for maintaining 60+ fps at 4k in the newest titles, 240hz gaming and 1440p 144hz+. console graphics is competing with an RX 570 at best, which is $160, and for the pro consoles an RX 580 is $180 right now.  so if you're buying a console instead of a 2080ti, you're a bit special</w:t>
      </w:r>
    </w:p>
    <w:p>
      <w:r>
        <w:rPr>
          <w:b/>
          <w:u w:val="single"/>
        </w:rPr>
        <w:t>144475</w:t>
      </w:r>
    </w:p>
    <w:p>
      <w:r>
        <w:t xml:space="preserve">4. </w:t>
        <w:tab/>
        <w:tab/>
        <w:tab/>
        <w:t>&gt;so if you're buying a console instead of a 2080ti, you're a bit special  So I'm stuck with a 1200 dollar(2000 USD in my country) circuit board and nothing else OR I can buy a 300 dollar console?  Seems like a tough choice there.  The 2080ti is a memecard anyway. 1st generation raytracing. Anyone who buys first gen anything is an idiot.</w:t>
      </w:r>
    </w:p>
    <w:p>
      <w:r>
        <w:rPr>
          <w:b/>
          <w:u w:val="single"/>
        </w:rPr>
        <w:t>144476</w:t>
      </w:r>
    </w:p>
    <w:p>
      <w:r>
        <w:t xml:space="preserve">5. </w:t>
        <w:tab/>
        <w:tab/>
        <w:tab/>
        <w:tab/>
        <w:t>&gt; So I'm stuck with a 1200 dollar(2000 USD in my country) circuit board and nothing else OR I can buy a 300 dollar console?  uh, do you have trouble reading? they're not in competition with consoles, they are high-end stuff while consoles are ultra-low-end. acting like consoles are the same thing for less is absolutely retarded.  &gt;Anyone who buys first gen anything is an idiot.  or maybe, we make a decent amount of money and don't mind paying the early adopter tax for awesome stuff.</w:t>
      </w:r>
    </w:p>
    <w:p>
      <w:r>
        <w:rPr>
          <w:b/>
          <w:u w:val="single"/>
        </w:rPr>
        <w:t>144477</w:t>
      </w:r>
    </w:p>
    <w:p>
      <w:r>
        <w:t xml:space="preserve">6. </w:t>
        <w:tab/>
        <w:tab/>
        <w:tab/>
        <w:tab/>
        <w:tab/>
        <w:t>I guess I'll stick with my 980ti and PS4 pro until Bitcoin miners kill themselves after the market crashes.  It's not like there's anything I cannot play with my current setup.  I'm more of a 'wait and see what happens' kind of guy when it comes to technology.  Maybe in a few years when the cards are cheaper I will buy one.  Probably have to upgrade when Scam Citizen comes out in BETA in 5 years anyway.</w:t>
      </w:r>
    </w:p>
    <w:p>
      <w:r>
        <w:rPr>
          <w:b/>
          <w:u w:val="single"/>
        </w:rPr>
        <w:t>144478</w:t>
      </w:r>
    </w:p>
    <w:p>
      <w:r>
        <w:t xml:space="preserve">7. </w:t>
        <w:tab/>
        <w:tab/>
        <w:tab/>
        <w:tab/>
        <w:tab/>
        <w:tab/>
        <w:t>if you're happy with that then that's fine, but dont act like high-end tech is stupid just because it doesn't interest you. some people like to play games at higher resolutions, higher framerates and higher settings. to me a 2080ti was absolutely worth it</w:t>
      </w:r>
    </w:p>
    <w:p>
      <w:r>
        <w:rPr>
          <w:b/>
          <w:u w:val="single"/>
        </w:rPr>
        <w:t>144479</w:t>
      </w:r>
    </w:p>
    <w:p>
      <w:r>
        <w:t>1. I think it's more that they actually wanted non-white Ciri and Yen and they threw that out there to test the waters to see if it would sink their show. When they saw the backlash, they rightly chose otherwise. Which I guess is a big point for them because a lot of companies will just double down.</w:t>
      </w:r>
    </w:p>
    <w:p>
      <w:r>
        <w:rPr>
          <w:b/>
          <w:u w:val="single"/>
        </w:rPr>
        <w:t>144480</w:t>
      </w:r>
    </w:p>
    <w:p>
      <w:r>
        <w:t xml:space="preserve">2. </w:t>
        <w:tab/>
        <w:t>I do not think they gave up, my suspicion is that they will racebend triss black when they reveal her.</w:t>
      </w:r>
    </w:p>
    <w:p>
      <w:r>
        <w:rPr>
          <w:b/>
          <w:u w:val="single"/>
        </w:rPr>
        <w:t>144481</w:t>
      </w:r>
    </w:p>
    <w:p>
      <w:r>
        <w:t>1. This is an odd one, because when you factor in  national shaming by her deeds being sent world wide, i actually have sympathy for her now.  She is a drunk mess and we have all been there, she made a nuissance of herself and behaved inappropriately and was escorted out all good and fine.  however now her face and behaviour is shared world wide i think she is paying a higher price than her "crime"  and if you were honest with yourself im sure youd rather pay a fine or some extreme punishment that your drunken flirting being internationally mocked and shared .  all of us have been a bit of a twat when drunk at somepoint, that doesnt warrant world wide shaming in my opinion</w:t>
      </w:r>
    </w:p>
    <w:p>
      <w:r>
        <w:rPr>
          <w:b/>
          <w:u w:val="single"/>
        </w:rPr>
        <w:t>144482</w:t>
      </w:r>
    </w:p>
    <w:p>
      <w:r>
        <w:t xml:space="preserve">2. </w:t>
        <w:tab/>
        <w:t>the world laughs at the video yes but I'd think almost nobody who doesn't know her personally won't remember her name or what she looks like. It's not really a world-wide shaming imo</w:t>
      </w:r>
    </w:p>
    <w:p>
      <w:r>
        <w:rPr>
          <w:b/>
          <w:u w:val="single"/>
        </w:rPr>
        <w:t>144483</w:t>
      </w:r>
    </w:p>
    <w:p>
      <w:r>
        <w:t xml:space="preserve">3. </w:t>
        <w:tab/>
        <w:t>I'd hate to be mocked and have some of my advances shared on social media, wait... \#metoo.</w:t>
      </w:r>
    </w:p>
    <w:p>
      <w:r>
        <w:rPr>
          <w:b/>
          <w:u w:val="single"/>
        </w:rPr>
        <w:t>144484</w:t>
      </w:r>
    </w:p>
    <w:p>
      <w:r>
        <w:t xml:space="preserve">4. </w:t>
        <w:tab/>
        <w:t>Yeah I have to agree with this one. When she said "do you think I'm trying to be an asshole or something" I felt bad. She was just a mess and trying to catch some dick and the guy was rude from the outset of the video. She should have left after being told to go away repeatadly but that's when her entitlement and ego kicked in, and she's drunk. I agree if this was a guy it would go down much worse but to be shamed online for this was too much.</w:t>
      </w:r>
    </w:p>
    <w:p>
      <w:r>
        <w:rPr>
          <w:b/>
          <w:u w:val="single"/>
        </w:rPr>
        <w:t>144485</w:t>
      </w:r>
    </w:p>
    <w:p>
      <w:r>
        <w:t xml:space="preserve">5. </w:t>
        <w:tab/>
        <w:tab/>
        <w:t>I seem to think it had been going on for quite some time and the guy started recording. He told her to listen to her friends</w:t>
      </w:r>
    </w:p>
    <w:p>
      <w:r>
        <w:rPr>
          <w:b/>
          <w:u w:val="single"/>
        </w:rPr>
        <w:t>144486</w:t>
      </w:r>
    </w:p>
    <w:p>
      <w:r>
        <w:t xml:space="preserve">6. </w:t>
        <w:tab/>
        <w:tab/>
        <w:tab/>
        <w:t>Yeah you could be right, and that could change things.</w:t>
      </w:r>
    </w:p>
    <w:p>
      <w:r>
        <w:rPr>
          <w:b/>
          <w:u w:val="single"/>
        </w:rPr>
        <w:t>144487</w:t>
      </w:r>
    </w:p>
    <w:p>
      <w:r>
        <w:t xml:space="preserve">7. </w:t>
        <w:tab/>
        <w:t>i think the mascara that had run down all over her face will do a good job of hiding what she really looks like</w:t>
      </w:r>
    </w:p>
    <w:p>
      <w:r>
        <w:rPr>
          <w:b/>
          <w:u w:val="single"/>
        </w:rPr>
        <w:t>144488</w:t>
      </w:r>
    </w:p>
    <w:p>
      <w:r>
        <w:t xml:space="preserve">8. </w:t>
        <w:tab/>
        <w:t>A piece of rational bacon indeed</w:t>
      </w:r>
    </w:p>
    <w:p>
      <w:r>
        <w:rPr>
          <w:b/>
          <w:u w:val="single"/>
        </w:rPr>
        <w:t>144489</w:t>
      </w:r>
    </w:p>
    <w:p>
      <w:r>
        <w:t>1. &gt;Smugly dismisses every dissenting comment as "Russian bots."  &gt;*Snarky gamers turn that shit round on them*  &gt;"OH MY FUCKING GOD YOU CAN'T DO THAT FUCKING STOP!!"  &gt;Facebook:  "We are implementing new TOS policy to combat dehumanizing behavior"</w:t>
      </w:r>
    </w:p>
    <w:p>
      <w:r>
        <w:rPr>
          <w:b/>
          <w:u w:val="single"/>
        </w:rPr>
        <w:t>144490</w:t>
      </w:r>
    </w:p>
    <w:p>
      <w:r>
        <w:t xml:space="preserve">2. </w:t>
        <w:tab/>
        <w:t>The faster you turn a leftist tactic back against leftists, the faster you defeat them. It should be a reflex at this point. Sad that we still have “don’t sink to their level” dummies who haven’t figured this out.  Or, more likely, they “haven’t figured it out”.</w:t>
      </w:r>
    </w:p>
    <w:p>
      <w:r>
        <w:rPr>
          <w:b/>
          <w:u w:val="single"/>
        </w:rPr>
        <w:t>144491</w:t>
      </w:r>
    </w:p>
    <w:p>
      <w:r>
        <w:t xml:space="preserve">3. </w:t>
        <w:tab/>
        <w:tab/>
        <w:t>lest we forget, "social justice warrior" is a leftist term that was appropriated. there's nothing inherently pejorative about it.</w:t>
      </w:r>
    </w:p>
    <w:p>
      <w:r>
        <w:rPr>
          <w:b/>
          <w:u w:val="single"/>
        </w:rPr>
        <w:t>144492</w:t>
      </w:r>
    </w:p>
    <w:p>
      <w:r>
        <w:t xml:space="preserve">4. </w:t>
        <w:tab/>
        <w:tab/>
        <w:tab/>
        <w:t>Yes there was.  It came to popularity during Athi+ where they internet tough guy (aka keyboard warrior) meme was being used previously against Creationists like NephilimFree threatening to attack Atheists.  The Social Justice bit comes out of "Free thought" blogs constantly typing at each other about how the gays or the wahmens were grossly unrepresented in Atheism (as a movement)  They tried to co-opt it, like the Slymepit did with shitlords, and you still see a few "Social Justice *rpg classname here* people on the twatter, but rapid ideologues (not just the left) can't meme</w:t>
      </w:r>
    </w:p>
    <w:p>
      <w:r>
        <w:rPr>
          <w:b/>
          <w:u w:val="single"/>
        </w:rPr>
        <w:t>144493</w:t>
      </w:r>
    </w:p>
    <w:p>
      <w:r>
        <w:t>1. The new tactic they use is "Thats not going your own way".  Literally everything that is no being a total cuck for them "is not going your own way."  Incredible and fascinating how women adapt yet they are so predictable and basic.</w:t>
      </w:r>
    </w:p>
    <w:p>
      <w:r>
        <w:rPr>
          <w:b/>
          <w:u w:val="single"/>
        </w:rPr>
        <w:t>144494</w:t>
      </w:r>
    </w:p>
    <w:p>
      <w:r>
        <w:t xml:space="preserve">2. </w:t>
        <w:tab/>
        <w:t>Not predictable. You never know what mode of retard they’re going to go on you.</w:t>
      </w:r>
    </w:p>
    <w:p>
      <w:r>
        <w:rPr>
          <w:b/>
          <w:u w:val="single"/>
        </w:rPr>
        <w:t>144495</w:t>
      </w:r>
    </w:p>
    <w:p>
      <w:r>
        <w:t>1. What's with this huge uptick in SJW/feminist women embracing witchcraft?  If witches were the first brewers it was probably their cunt-yeast that fell into something, got fermented, and then they drank it.   Much like the women today who make bacon out of their labias and finger paint with menstrual blood.   They were burned at the stake back then, they should be publicly shamed non-lethally now.</w:t>
      </w:r>
    </w:p>
    <w:p>
      <w:r>
        <w:rPr>
          <w:b/>
          <w:u w:val="single"/>
        </w:rPr>
        <w:t>144496</w:t>
      </w:r>
    </w:p>
    <w:p>
      <w:r>
        <w:t>1. I much rather prefer my cookie cutter basic twat villain   I like when their personalities are akin to licking chalk off of a blackboard   I mean i paid to see an action movie so why isn’t it a 90 minute long fight scene   I hate when movie reviews say there wasn’t enough character development   They’re just snobby haters who don’t know what real action movies are   I don’t mind it so much in games though   In a Game i can easily cut out all of those boring cut scenes and get right into the monotonous gameplay   I did buy a game not a film after all</w:t>
      </w:r>
    </w:p>
    <w:p>
      <w:r>
        <w:rPr>
          <w:b/>
          <w:u w:val="single"/>
        </w:rPr>
        <w:t>144497</w:t>
      </w:r>
    </w:p>
    <w:p>
      <w:r>
        <w:t>1. I sincerely and *severely* doubt that anyone actually wants to punch women from the 20's for wanting to vote. The only people who would say they'd want to do that are either  1. 12 or 14 year old edgelords who will literally say anything they think will make someone mad. Leave them alone, because chances are you will say something that will make them cry and you'll realize that they're just dumb little zygotes that don't know what they're saying and you'll just feel bad forever.  2. Hatecels. Leave them alone because their lives are miserable enough.  3. Wanna-be 4chan trolls. Leave them alone because they won't remember any of what they said in 11 hours.</w:t>
      </w:r>
    </w:p>
    <w:p>
      <w:r>
        <w:rPr>
          <w:b/>
          <w:u w:val="single"/>
        </w:rPr>
        <w:t>144498</w:t>
      </w:r>
    </w:p>
    <w:p>
      <w:r>
        <w:t xml:space="preserve">2. </w:t>
        <w:tab/>
        <w:t>Are you dense? Men were REQUIRED to own land AND pay taxes AND go to war to be able to vote. You're retarded and can't read. I'm done with you.</w:t>
      </w:r>
    </w:p>
    <w:p>
      <w:r>
        <w:rPr>
          <w:b/>
          <w:u w:val="single"/>
        </w:rPr>
        <w:t>144499</w:t>
      </w:r>
    </w:p>
    <w:p>
      <w:r>
        <w:t>1. I CANT HANDLE THE SPICE!</w:t>
      </w:r>
    </w:p>
    <w:p>
      <w:r>
        <w:rPr>
          <w:b/>
          <w:u w:val="single"/>
        </w:rPr>
        <w:t>144500</w:t>
      </w:r>
    </w:p>
    <w:p>
      <w:r>
        <w:t>1. Since they’re in LA I was hoping he’d make that cunt see stars.</w:t>
      </w:r>
    </w:p>
    <w:p>
      <w:r>
        <w:rPr>
          <w:b/>
          <w:u w:val="single"/>
        </w:rPr>
        <w:t>144501</w:t>
      </w:r>
    </w:p>
    <w:p>
      <w:r>
        <w:t>1. Once a lesbian told me that I should basically ditch all boys (mostly of my crushes are boys) and that I'll be so much happier with a woman</w:t>
      </w:r>
    </w:p>
    <w:p>
      <w:r>
        <w:rPr>
          <w:b/>
          <w:u w:val="single"/>
        </w:rPr>
        <w:t>144502</w:t>
      </w:r>
    </w:p>
    <w:p>
      <w:r>
        <w:t xml:space="preserve">2. </w:t>
        <w:tab/>
        <w:t>The good old nice girl/dyke</w:t>
      </w:r>
    </w:p>
    <w:p>
      <w:r>
        <w:rPr>
          <w:b/>
          <w:u w:val="single"/>
        </w:rPr>
        <w:t>144503</w:t>
      </w:r>
    </w:p>
    <w:p>
      <w:r>
        <w:t>1. I’m voting against Trudy. He’s an embarrassment to Canada. Thanks for legalizing weed now GTFO!</w:t>
      </w:r>
    </w:p>
    <w:p>
      <w:r>
        <w:rPr>
          <w:b/>
          <w:u w:val="single"/>
        </w:rPr>
        <w:t>144504</w:t>
      </w:r>
    </w:p>
    <w:p>
      <w:r>
        <w:t xml:space="preserve">2. </w:t>
        <w:tab/>
        <w:t>An embarrassment? That seems harsh. I'm not standing on a soapbox singing his praises, but compared to trump he's a goddamn unicorn made of gold.   edit: None of you people seem rational or reasonable. What the fuck is this subreddit?</w:t>
      </w:r>
    </w:p>
    <w:p>
      <w:r>
        <w:rPr>
          <w:b/>
          <w:u w:val="single"/>
        </w:rPr>
        <w:t>144505</w:t>
      </w:r>
    </w:p>
    <w:p>
      <w:r>
        <w:t xml:space="preserve">3. </w:t>
        <w:tab/>
        <w:tab/>
        <w:t>An A-Hole and a Twat.  The only difference is the viewing angle.</w:t>
      </w:r>
    </w:p>
    <w:p>
      <w:r>
        <w:rPr>
          <w:b/>
          <w:u w:val="single"/>
        </w:rPr>
        <w:t>144506</w:t>
      </w:r>
    </w:p>
    <w:p>
      <w:r>
        <w:t>1. Filip wtf dude? Its too soon, we all clearly remember what you did. You cant just steal ppls shit, get caught out, fired, make a non-sorry video, wait 1 month then try and come back, faggot. lol   GTFO</w:t>
      </w:r>
    </w:p>
    <w:p>
      <w:r>
        <w:rPr>
          <w:b/>
          <w:u w:val="single"/>
        </w:rPr>
        <w:t>144507</w:t>
      </w:r>
    </w:p>
    <w:p>
      <w:r>
        <w:t>1. Never change Montreal....never change lol</w:t>
      </w:r>
    </w:p>
    <w:p>
      <w:r>
        <w:rPr>
          <w:b/>
          <w:u w:val="single"/>
        </w:rPr>
        <w:t>144508</w:t>
      </w:r>
    </w:p>
    <w:p>
      <w:r>
        <w:t xml:space="preserve">2. </w:t>
        <w:tab/>
        <w:t>Isn't it the porn capital of French Canada?</w:t>
      </w:r>
    </w:p>
    <w:p>
      <w:r>
        <w:rPr>
          <w:b/>
          <w:u w:val="single"/>
        </w:rPr>
        <w:t>144509</w:t>
      </w:r>
    </w:p>
    <w:p>
      <w:r>
        <w:t xml:space="preserve">3. </w:t>
        <w:tab/>
        <w:tab/>
        <w:t>It's definitely the coolest city in the country.</w:t>
      </w:r>
    </w:p>
    <w:p>
      <w:r>
        <w:rPr>
          <w:b/>
          <w:u w:val="single"/>
        </w:rPr>
        <w:t>144510</w:t>
      </w:r>
    </w:p>
    <w:p>
      <w:r>
        <w:t xml:space="preserve">4. </w:t>
        <w:tab/>
        <w:tab/>
        <w:tab/>
        <w:t>Nah, it's got the biggest population of arrogant cunts</w:t>
      </w:r>
    </w:p>
    <w:p>
      <w:r>
        <w:rPr>
          <w:b/>
          <w:u w:val="single"/>
        </w:rPr>
        <w:t>144511</w:t>
      </w:r>
    </w:p>
    <w:p>
      <w:r>
        <w:t>1. I love how they leave it to everyone’s imagination:  “...extremely offensive and hurtful language in a private conversation”  So did he say “there are only two genders”?  Did he deny the Holocaust?  Did he call someone a nigger?  What the fuck did he say?  Maybe he did what I just did, and used “fuck” as an expletive?  Either way, he doesn’t even work there anymore, so **they must get to the bottom of this**!!!!!!!!   Quick!!!  Fly an attorney out to France (seriously?!), because that’s probably inexpensive!</w:t>
      </w:r>
    </w:p>
    <w:p>
      <w:r>
        <w:rPr>
          <w:b/>
          <w:u w:val="single"/>
        </w:rPr>
        <w:t>144512</w:t>
      </w:r>
    </w:p>
    <w:p>
      <w:r>
        <w:t>1. The thing that's amazing is that when the social terrorist patch goes live, it gets all the NPC's to speak in unison the exact same points.  Imagine how much money and time we could save from game design to harness the NPC code writing script?  Of course the script would only be able to spout off "patriarchy" or "I'm a real woman", but with some tweaks it could be taught to be non-retarded.</w:t>
      </w:r>
    </w:p>
    <w:p>
      <w:r>
        <w:rPr>
          <w:b/>
          <w:u w:val="single"/>
        </w:rPr>
        <w:t>144513</w:t>
      </w:r>
    </w:p>
    <w:p>
      <w:r>
        <w:t>1. What a gem from aeons ago.</w:t>
      </w:r>
    </w:p>
    <w:p>
      <w:r>
        <w:rPr>
          <w:b/>
          <w:u w:val="single"/>
        </w:rPr>
        <w:t>144514</w:t>
      </w:r>
    </w:p>
    <w:p>
      <w:r>
        <w:t xml:space="preserve">2. </w:t>
        <w:tab/>
        <w:t>What a cunt from your mum</w:t>
      </w:r>
    </w:p>
    <w:p>
      <w:r>
        <w:rPr>
          <w:b/>
          <w:u w:val="single"/>
        </w:rPr>
        <w:t>144515</w:t>
      </w:r>
    </w:p>
    <w:p>
      <w:r>
        <w:t xml:space="preserve">3. </w:t>
        <w:tab/>
        <w:tab/>
        <w:t>Can you try that again, in english? Hopefully without using jokes from 1998.</w:t>
      </w:r>
    </w:p>
    <w:p>
      <w:r>
        <w:rPr>
          <w:b/>
          <w:u w:val="single"/>
        </w:rPr>
        <w:t>144516</w:t>
      </w:r>
    </w:p>
    <w:p>
      <w:r>
        <w:t xml:space="preserve">4. </w:t>
        <w:tab/>
        <w:tab/>
        <w:tab/>
        <w:t>What I was implying, is that you are a cunt from a cunt.</w:t>
      </w:r>
    </w:p>
    <w:p>
      <w:r>
        <w:rPr>
          <w:b/>
          <w:u w:val="single"/>
        </w:rPr>
        <w:t>144517</w:t>
      </w:r>
    </w:p>
    <w:p>
      <w:r>
        <w:t xml:space="preserve">5. </w:t>
        <w:tab/>
        <w:tab/>
        <w:tab/>
        <w:tab/>
        <w:t>Ah, thanks for the explanation. Have a nice day.</w:t>
      </w:r>
    </w:p>
    <w:p>
      <w:r>
        <w:rPr>
          <w:b/>
          <w:u w:val="single"/>
        </w:rPr>
        <w:t>144518</w:t>
      </w:r>
    </w:p>
    <w:p>
      <w:r>
        <w:t xml:space="preserve">6. </w:t>
        <w:tab/>
        <w:tab/>
        <w:tab/>
        <w:tab/>
        <w:tab/>
        <w:t>Cunt</w:t>
      </w:r>
    </w:p>
    <w:p>
      <w:r>
        <w:rPr>
          <w:b/>
          <w:u w:val="single"/>
        </w:rPr>
        <w:t>144519</w:t>
      </w:r>
    </w:p>
    <w:p>
      <w:r>
        <w:t xml:space="preserve">7. </w:t>
        <w:tab/>
        <w:tab/>
        <w:tab/>
        <w:tab/>
        <w:tab/>
        <w:tab/>
        <w:t>Got it, bruv.</w:t>
      </w:r>
    </w:p>
    <w:p>
      <w:r>
        <w:rPr>
          <w:b/>
          <w:u w:val="single"/>
        </w:rPr>
        <w:t>144520</w:t>
      </w:r>
    </w:p>
    <w:p>
      <w:r>
        <w:t xml:space="preserve">8. </w:t>
        <w:tab/>
        <w:tab/>
        <w:tab/>
        <w:tab/>
        <w:tab/>
        <w:tab/>
        <w:tab/>
        <w:t>Thunder cunt</w:t>
      </w:r>
    </w:p>
    <w:p>
      <w:r>
        <w:rPr>
          <w:b/>
          <w:u w:val="single"/>
        </w:rPr>
        <w:t>144521</w:t>
      </w:r>
    </w:p>
    <w:p>
      <w:r>
        <w:t xml:space="preserve">9. </w:t>
        <w:tab/>
        <w:tab/>
        <w:tab/>
        <w:tab/>
        <w:tab/>
        <w:tab/>
        <w:tab/>
        <w:tab/>
        <w:t>You get karma for using the word cunt.</w:t>
      </w:r>
    </w:p>
    <w:p>
      <w:r>
        <w:rPr>
          <w:b/>
          <w:u w:val="single"/>
        </w:rPr>
        <w:t>144522</w:t>
      </w:r>
    </w:p>
    <w:p>
      <w:r>
        <w:t>1. How come I never got that lucky as a 12 year old. I only had other 12 year olds sending me stuff. lol</w:t>
      </w:r>
    </w:p>
    <w:p>
      <w:r>
        <w:rPr>
          <w:b/>
          <w:u w:val="single"/>
        </w:rPr>
        <w:t>144523</w:t>
      </w:r>
    </w:p>
    <w:p>
      <w:r>
        <w:t xml:space="preserve">2. </w:t>
        <w:tab/>
        <w:t>Stop. This is Fucking sexual abuse. Stop acting like it’s a good thing you fucking retard.</w:t>
      </w:r>
    </w:p>
    <w:p>
      <w:r>
        <w:rPr>
          <w:b/>
          <w:u w:val="single"/>
        </w:rPr>
        <w:t>144524</w:t>
      </w:r>
    </w:p>
    <w:p>
      <w:r>
        <w:t xml:space="preserve">3. </w:t>
        <w:tab/>
        <w:tab/>
        <w:t>Says the guy who posts constantly about sucking poop out of other men's assholes? You fucking weirdo.  Fag please! Leave this post to the real men of this world. You fucking homo. What occurred, was every straight mans dream. I bet you dreamed of Mr Rodgers gaping asshole down your throat fag. Your parents didn't raise you right. They should have thrown you down a cliff faggot.</w:t>
      </w:r>
    </w:p>
    <w:p>
      <w:r>
        <w:rPr>
          <w:b/>
          <w:u w:val="single"/>
        </w:rPr>
        <w:t>144525</w:t>
      </w:r>
    </w:p>
    <w:p>
      <w:r>
        <w:t xml:space="preserve">4. </w:t>
        <w:tab/>
        <w:tab/>
        <w:tab/>
        <w:t>You sound mad. Lmao. Suck some dick, it will make you feel so much better.</w:t>
      </w:r>
    </w:p>
    <w:p>
      <w:r>
        <w:rPr>
          <w:b/>
          <w:u w:val="single"/>
        </w:rPr>
        <w:t>144526</w:t>
      </w:r>
    </w:p>
    <w:p>
      <w:r>
        <w:t>1. Get. Out. And. Vote. You fuckers. And bring your families. And bring your friends. Not a soul has an excuse. It's time to crush this idiot and take our country away from the outstretched hands of foreign invaders</w:t>
      </w:r>
    </w:p>
    <w:p>
      <w:r>
        <w:rPr>
          <w:b/>
          <w:u w:val="single"/>
        </w:rPr>
        <w:t>144527</w:t>
      </w:r>
    </w:p>
    <w:p>
      <w:r>
        <w:t xml:space="preserve">2. </w:t>
        <w:tab/>
        <w:t>Hahahaha LMFAO check out this rube.   "Vote" hahahaha hahahaha *cough* hahahaha  "Vote" in Canada, a dysfunctional "democracy" in name only.   Listen well FUCKTARD, if u don't get a paycheck from the government you are a Slave. Understand? Know your place, slave.</w:t>
      </w:r>
    </w:p>
    <w:p>
      <w:r>
        <w:rPr>
          <w:b/>
          <w:u w:val="single"/>
        </w:rPr>
        <w:t>144528</w:t>
      </w:r>
    </w:p>
    <w:p>
      <w:r>
        <w:t>1. Libtards and republicunts at it again</w:t>
      </w:r>
    </w:p>
    <w:p>
      <w:r>
        <w:rPr>
          <w:b/>
          <w:u w:val="single"/>
        </w:rPr>
        <w:t>144529</w:t>
      </w:r>
    </w:p>
    <w:p>
      <w:r>
        <w:t>1. Dear woman,  if you have that level of axiety you need psychotherapy. CBT has great success at reducing anxiety disorders. In the given situation the males behaviour won't make you safer. It will make you FEEL safer. So your FEELINGS are the problem. The only thing you achieve with postings like this is to give actual rapists (and they exist, no doubt) the perfect script for how to execute their attack without raising your suspicion. Well done!</w:t>
      </w:r>
    </w:p>
    <w:p>
      <w:r>
        <w:rPr>
          <w:b/>
          <w:u w:val="single"/>
        </w:rPr>
        <w:t>144530</w:t>
      </w:r>
    </w:p>
    <w:p>
      <w:r>
        <w:t>1.  &gt; However, GOG’s claim that its latest controversial tweet was a mistake is questionable. Jumping on this hashtag, one reserved for discussion regarding the Trump administration’s potential plans to strip away trans rights, is seen as more than just a marketing tool by those who hold anti-LGBT opinions. It’s seen as a dog-whistle for their regressive views, intended to undermine #WontBeErased and this new threat to trans US citizens. But it’s just a tweet, right? For those who aren’t directly affected by the plans outlined in the Trump administration’s memo, then yeah, it can be perceived as “just a tweet.” However, for LGBT gamers who are affected by news like this, GOG signaling to those who don’t want them to exist is much more than a tweet. Whether intentional on GOG’s behalf or not, it’s seen as an admission of the company’s political leanings. And, like the CD Projekt Red tweet before it, these leanings can be perceived as anti-trans.   I don't even know where to start. How fucking delusional and paranoid do you have to be?  GOG made a shitpost using the hashtag to advertise their games. Who the FUCK things that's a secret signal to anti-trans people that GOG hates trans people? How fucking retarded are you?  It was just a tweet mistake. It was inappropriate to use the hashtag, but it was just a mistake. Grow the fuck up and move on.</w:t>
      </w:r>
    </w:p>
    <w:p>
      <w:r>
        <w:rPr>
          <w:b/>
          <w:u w:val="single"/>
        </w:rPr>
        <w:t>144531</w:t>
      </w:r>
    </w:p>
    <w:p>
      <w:r>
        <w:t>1. This is totally fucked. She's been in prison and has had nothing to do with raising that child, wtf kind of piece of shit judge doesn't understand they're preaking a happy family up? Give her a few days a week but don't rip the child from his father who fucking raised him to go live with someone who's practically a stranger and probably only wants the kid so she can get child support. Fucking bullshit legal system we have here, disgusting.</w:t>
      </w:r>
    </w:p>
    <w:p>
      <w:r>
        <w:rPr>
          <w:b/>
          <w:u w:val="single"/>
        </w:rPr>
        <w:t>144532</w:t>
      </w:r>
    </w:p>
    <w:p>
      <w:r>
        <w:t xml:space="preserve">2. </w:t>
        <w:tab/>
        <w:t>&gt; Give her a few days a week but don't rip the child from his father  Hell nah, bitch has been to prison. Don't deserve to have any kind of regularly scheduled interactions with her kid.</w:t>
      </w:r>
    </w:p>
    <w:p>
      <w:r>
        <w:rPr>
          <w:b/>
          <w:u w:val="single"/>
        </w:rPr>
        <w:t>144533</w:t>
      </w:r>
    </w:p>
    <w:p>
      <w:r>
        <w:t xml:space="preserve">3. </w:t>
        <w:tab/>
        <w:tab/>
        <w:t>Oh I agree completely, I meant it more like if the judge felt so compelled to let her see the child then it shouldn't have been anymore then a few supervised days a week max. I hope the cunt loses custody soon and that father gets his child back asap. This really fucking bothers me.</w:t>
      </w:r>
    </w:p>
    <w:p>
      <w:r>
        <w:rPr>
          <w:b/>
          <w:u w:val="single"/>
        </w:rPr>
        <w:t>144534</w:t>
      </w:r>
    </w:p>
    <w:p>
      <w:r>
        <w:t xml:space="preserve">4. </w:t>
        <w:tab/>
        <w:tab/>
        <w:tab/>
        <w:t>I don't think k she shouldn't be able to see her kid at all.   It really depends on what someone was sentenced for. If it was a "minor" crime then yeah she should be able to **see** her kid on nice a week, see as in come to the dad's house and talk. No way in hell should she be able to have the kid at her place.</w:t>
      </w:r>
    </w:p>
    <w:p>
      <w:r>
        <w:rPr>
          <w:b/>
          <w:u w:val="single"/>
        </w:rPr>
        <w:t>144535</w:t>
      </w:r>
    </w:p>
    <w:p>
      <w:r>
        <w:t>1. Funny how black people are 12% of the population and 80% of the topic on this sub. Almost as if there is some sort of obsession. "Hurr durr but they kill eachother alot hurr durr" as if that justifies your obsession.</w:t>
      </w:r>
    </w:p>
    <w:p>
      <w:r>
        <w:rPr>
          <w:b/>
          <w:u w:val="single"/>
        </w:rPr>
        <w:t>144536</w:t>
      </w:r>
    </w:p>
    <w:p>
      <w:r>
        <w:t xml:space="preserve">2. </w:t>
        <w:tab/>
        <w:t>Funny how theyre responcible for 50% of the homicide</w:t>
      </w:r>
    </w:p>
    <w:p>
      <w:r>
        <w:rPr>
          <w:b/>
          <w:u w:val="single"/>
        </w:rPr>
        <w:t>144537</w:t>
      </w:r>
    </w:p>
    <w:p>
      <w:r>
        <w:t xml:space="preserve">3. </w:t>
        <w:tab/>
        <w:tab/>
        <w:t>I expected this dumb ass reply as if it makes any sense in regards to my point. You people really are simple. And clearly obsessed.</w:t>
      </w:r>
    </w:p>
    <w:p>
      <w:r>
        <w:rPr>
          <w:b/>
          <w:u w:val="single"/>
        </w:rPr>
        <w:t>144538</w:t>
      </w:r>
    </w:p>
    <w:p>
      <w:r>
        <w:t xml:space="preserve">4. </w:t>
        <w:tab/>
        <w:tab/>
        <w:tab/>
        <w:t>What do you mean “you people”!!??</w:t>
      </w:r>
    </w:p>
    <w:p>
      <w:r>
        <w:rPr>
          <w:b/>
          <w:u w:val="single"/>
        </w:rPr>
        <w:t>144539</w:t>
      </w:r>
    </w:p>
    <w:p>
      <w:r>
        <w:t xml:space="preserve">5. </w:t>
        <w:tab/>
        <w:tab/>
        <w:tab/>
        <w:tab/>
        <w:t>What do YOU mean "you people?"</w:t>
      </w:r>
    </w:p>
    <w:p>
      <w:r>
        <w:rPr>
          <w:b/>
          <w:u w:val="single"/>
        </w:rPr>
        <w:t>144540</w:t>
      </w:r>
    </w:p>
    <w:p>
      <w:r>
        <w:t xml:space="preserve">6. </w:t>
        <w:tab/>
        <w:tab/>
        <w:tab/>
        <w:tab/>
        <w:tab/>
        <w:t>I didn’t say you people, i was quoting you. I have no idea who you’re quoting...</w:t>
      </w:r>
    </w:p>
    <w:p>
      <w:r>
        <w:rPr>
          <w:b/>
          <w:u w:val="single"/>
        </w:rPr>
        <w:t>144541</w:t>
      </w:r>
    </w:p>
    <w:p>
      <w:r>
        <w:t xml:space="preserve">7. </w:t>
        <w:tab/>
        <w:tab/>
        <w:tab/>
        <w:tab/>
        <w:tab/>
        <w:tab/>
        <w:t>It's a joke you idiot. How the fuck have you never seen Tropic Thunder.</w:t>
      </w:r>
    </w:p>
    <w:p>
      <w:r>
        <w:rPr>
          <w:b/>
          <w:u w:val="single"/>
        </w:rPr>
        <w:t>144542</w:t>
      </w:r>
    </w:p>
    <w:p>
      <w:r>
        <w:t xml:space="preserve">8. </w:t>
        <w:tab/>
        <w:tab/>
        <w:tab/>
        <w:tab/>
        <w:tab/>
        <w:tab/>
        <w:tab/>
        <w:t>Haha I have. But i was going off the tone of your previous comments so you’ll forgive me for being surprised that you are capable of having a joke.</w:t>
      </w:r>
    </w:p>
    <w:p>
      <w:r>
        <w:rPr>
          <w:b/>
          <w:u w:val="single"/>
        </w:rPr>
        <w:t>144543</w:t>
      </w:r>
    </w:p>
    <w:p>
      <w:r>
        <w:t xml:space="preserve">9. </w:t>
        <w:tab/>
        <w:tab/>
        <w:tab/>
        <w:tab/>
        <w:tab/>
        <w:tab/>
        <w:tab/>
        <w:tab/>
        <w:t>Shitty save.</w:t>
      </w:r>
    </w:p>
    <w:p>
      <w:r>
        <w:rPr>
          <w:b/>
          <w:u w:val="single"/>
        </w:rPr>
        <w:t>144544</w:t>
      </w:r>
    </w:p>
    <w:p>
      <w:r>
        <w:t xml:space="preserve">10. </w:t>
        <w:tab/>
        <w:tab/>
        <w:tab/>
        <w:tab/>
        <w:tab/>
        <w:tab/>
        <w:tab/>
        <w:tab/>
        <w:tab/>
        <w:t>Retard.</w:t>
      </w:r>
    </w:p>
    <w:p>
      <w:r>
        <w:rPr>
          <w:b/>
          <w:u w:val="single"/>
        </w:rPr>
        <w:t>144545</w:t>
      </w:r>
    </w:p>
    <w:p>
      <w:r>
        <w:t xml:space="preserve">11. </w:t>
        <w:tab/>
        <w:tab/>
        <w:tab/>
        <w:tab/>
        <w:tab/>
        <w:tab/>
        <w:tab/>
        <w:tab/>
        <w:tab/>
        <w:tab/>
        <w:t>Projection.</w:t>
      </w:r>
    </w:p>
    <w:p>
      <w:r>
        <w:rPr>
          <w:b/>
          <w:u w:val="single"/>
        </w:rPr>
        <w:t>144546</w:t>
      </w:r>
    </w:p>
    <w:p>
      <w:r>
        <w:t xml:space="preserve">12. </w:t>
        <w:tab/>
        <w:tab/>
        <w:tab/>
        <w:tab/>
        <w:tab/>
        <w:tab/>
        <w:tab/>
        <w:tab/>
        <w:tab/>
        <w:tab/>
        <w:tab/>
        <w:t>R E T A R D  E   T  A  R  D R A T E R</w:t>
      </w:r>
    </w:p>
    <w:p>
      <w:r>
        <w:rPr>
          <w:b/>
          <w:u w:val="single"/>
        </w:rPr>
        <w:t>144547</w:t>
      </w:r>
    </w:p>
    <w:p>
      <w:r>
        <w:t>1. Watching him you'd think cbc was interviewing an African politician.  Hussein has done the least for Canadians but some of the biggest long term damage and who'd have thought this retard, originating from where he did, would fuck this up?</w:t>
      </w:r>
    </w:p>
    <w:p>
      <w:r>
        <w:rPr>
          <w:b/>
          <w:u w:val="single"/>
        </w:rPr>
        <w:t>144548</w:t>
      </w:r>
    </w:p>
    <w:p>
      <w:r>
        <w:t>1. I cant even find any details about the conviction, just the same braindead article posted on every Calgary news outlet. Pretty fucking disturbing that this womans cover story is inexplicably being taken as truth. Im a Calgarian myself and about the same age as this guy, and I really cant believe what a pathetic bunch of faggots Canadians are that we cant even recognize a murder.</w:t>
      </w:r>
    </w:p>
    <w:p>
      <w:r>
        <w:rPr>
          <w:b/>
          <w:u w:val="single"/>
        </w:rPr>
        <w:t>144549</w:t>
      </w:r>
    </w:p>
    <w:p>
      <w:r>
        <w:t>1. Ivory is anti-black.  Suck it Rhodes Must Fall faggots.</w:t>
      </w:r>
    </w:p>
    <w:p>
      <w:r>
        <w:rPr>
          <w:b/>
          <w:u w:val="single"/>
        </w:rPr>
        <w:t>144550</w:t>
      </w:r>
    </w:p>
    <w:p>
      <w:r>
        <w:t xml:space="preserve">2. </w:t>
        <w:tab/>
        <w:t>&gt;Ivory is anti-black.  &amp;#x200B;  Somebody please tell Zimbabwe then!</w:t>
      </w:r>
    </w:p>
    <w:p>
      <w:r>
        <w:rPr>
          <w:b/>
          <w:u w:val="single"/>
        </w:rPr>
        <w:t>144551</w:t>
      </w:r>
    </w:p>
    <w:p>
      <w:r>
        <w:t>1. Do SJWs just take the side of everything retarded? What is their motivation to encourage a shitty mobile game? I guess it's just a way for them to attack gamers.</w:t>
      </w:r>
    </w:p>
    <w:p>
      <w:r>
        <w:rPr>
          <w:b/>
          <w:u w:val="single"/>
        </w:rPr>
        <w:t>144552</w:t>
      </w:r>
    </w:p>
    <w:p>
      <w:r>
        <w:t xml:space="preserve">2. </w:t>
        <w:tab/>
        <w:t>&gt;Do SJWs just take the side of everything retarded?  Yes.   &gt;What is their motivation to encourage a shitty mobile game?  They are retarded.</w:t>
      </w:r>
    </w:p>
    <w:p>
      <w:r>
        <w:rPr>
          <w:b/>
          <w:u w:val="single"/>
        </w:rPr>
        <w:t>144553</w:t>
      </w:r>
    </w:p>
    <w:p>
      <w:r>
        <w:t xml:space="preserve">3. </w:t>
        <w:tab/>
        <w:tab/>
        <w:t>Occam's razor 101.  And Hanlon's razor 101.</w:t>
      </w:r>
    </w:p>
    <w:p>
      <w:r>
        <w:rPr>
          <w:b/>
          <w:u w:val="single"/>
        </w:rPr>
        <w:t>144554</w:t>
      </w:r>
    </w:p>
    <w:p>
      <w:r>
        <w:t>1. A better question is, is there anything still legal in the land of the bong?</w:t>
      </w:r>
    </w:p>
    <w:p>
      <w:r>
        <w:rPr>
          <w:b/>
          <w:u w:val="single"/>
        </w:rPr>
        <w:t>144555</w:t>
      </w:r>
    </w:p>
    <w:p>
      <w:r>
        <w:t xml:space="preserve">2. </w:t>
        <w:tab/>
        <w:t>Apparently travelling to Syria, becoming a jihadi bride and then returning with less suspicion from the authorities than if you forgot your tv license.</w:t>
      </w:r>
    </w:p>
    <w:p>
      <w:r>
        <w:rPr>
          <w:b/>
          <w:u w:val="single"/>
        </w:rPr>
        <w:t>144556</w:t>
      </w:r>
    </w:p>
    <w:p>
      <w:r>
        <w:t>1. 88? EIGHTY EIGHT?   &amp;#x200B;  &amp;#x200B;</w:t>
      </w:r>
    </w:p>
    <w:p>
      <w:r>
        <w:rPr>
          <w:b/>
          <w:u w:val="single"/>
        </w:rPr>
        <w:t>144557</w:t>
      </w:r>
    </w:p>
    <w:p>
      <w:r>
        <w:t xml:space="preserve">2. </w:t>
        <w:tab/>
        <w:t>I mean maybe this happened, but I'm guessing Grandma has no clue that there's more than 2 genders.   But I'd still put money down that this never happened.</w:t>
      </w:r>
    </w:p>
    <w:p>
      <w:r>
        <w:rPr>
          <w:b/>
          <w:u w:val="single"/>
        </w:rPr>
        <w:t>144558</w:t>
      </w:r>
    </w:p>
    <w:p>
      <w:r>
        <w:t xml:space="preserve">3. </w:t>
        <w:tab/>
        <w:tab/>
        <w:t>If grandma was 88 she is more likely to rant about "the niggers having human rights" than anything about trans people.</w:t>
      </w:r>
    </w:p>
    <w:p>
      <w:r>
        <w:rPr>
          <w:b/>
          <w:u w:val="single"/>
        </w:rPr>
        <w:t>144559</w:t>
      </w:r>
    </w:p>
    <w:p>
      <w:r>
        <w:t xml:space="preserve">4. </w:t>
        <w:tab/>
        <w:t>But still speaks with the exact vocabulary and diction of a 2010s SJW teenager...</w:t>
      </w:r>
    </w:p>
    <w:p>
      <w:r>
        <w:rPr>
          <w:b/>
          <w:u w:val="single"/>
        </w:rPr>
        <w:t>144560</w:t>
      </w:r>
    </w:p>
    <w:p>
      <w:r>
        <w:t xml:space="preserve">5. </w:t>
        <w:tab/>
        <w:tab/>
        <w:t>Well what she said was, 'Stop cutting your hair, you'll never get a man looking like a dyke.'  But OP knows what she really meant, gramma so woke.</w:t>
      </w:r>
    </w:p>
    <w:p>
      <w:r>
        <w:rPr>
          <w:b/>
          <w:u w:val="single"/>
        </w:rPr>
        <w:t>144561</w:t>
      </w:r>
    </w:p>
    <w:p>
      <w:r>
        <w:t>1. Place will go under eventually</w:t>
      </w:r>
    </w:p>
    <w:p>
      <w:r>
        <w:rPr>
          <w:b/>
          <w:u w:val="single"/>
        </w:rPr>
        <w:t>144562</w:t>
      </w:r>
    </w:p>
    <w:p>
      <w:r>
        <w:t xml:space="preserve">2. </w:t>
        <w:tab/>
        <w:t>Yup. Being an obnoxious cunt with regards to half of the human population isn't a great platform on which to build a business.</w:t>
      </w:r>
    </w:p>
    <w:p>
      <w:r>
        <w:rPr>
          <w:b/>
          <w:u w:val="single"/>
        </w:rPr>
        <w:t>144563</w:t>
      </w:r>
    </w:p>
    <w:p>
      <w:r>
        <w:t xml:space="preserve">3. </w:t>
        <w:tab/>
        <w:tab/>
        <w:t>Also... is it not illegal in Australia for a business to discriminate race and gender?</w:t>
      </w:r>
    </w:p>
    <w:p>
      <w:r>
        <w:rPr>
          <w:b/>
          <w:u w:val="single"/>
        </w:rPr>
        <w:t>144564</w:t>
      </w:r>
    </w:p>
    <w:p>
      <w:r>
        <w:t xml:space="preserve">4. </w:t>
        <w:tab/>
        <w:tab/>
        <w:tab/>
        <w:t>It is illegal but like everywhere else, discrimination only applies one way.</w:t>
      </w:r>
    </w:p>
    <w:p>
      <w:r>
        <w:rPr>
          <w:b/>
          <w:u w:val="single"/>
        </w:rPr>
        <w:t>144565</w:t>
      </w:r>
    </w:p>
    <w:p>
      <w:r>
        <w:t xml:space="preserve">5. </w:t>
        <w:tab/>
        <w:tab/>
        <w:tab/>
        <w:tab/>
        <w:t>If the tax is optional, it isn't discrimination. You can opt out if you feel its unfair.  Not agreeing with their tactics, though. I'd never go there just for the fact. I wouldn't go to a place if the roles were reversed either.</w:t>
      </w:r>
    </w:p>
    <w:p>
      <w:r>
        <w:rPr>
          <w:b/>
          <w:u w:val="single"/>
        </w:rPr>
        <w:t>144566</w:t>
      </w:r>
    </w:p>
    <w:p>
      <w:r>
        <w:t xml:space="preserve">6. </w:t>
        <w:tab/>
        <w:tab/>
        <w:tab/>
        <w:t>I'm guessing the way they are getting around it is because it's optional</w:t>
      </w:r>
    </w:p>
    <w:p>
      <w:r>
        <w:rPr>
          <w:b/>
          <w:u w:val="single"/>
        </w:rPr>
        <w:t>144567</w:t>
      </w:r>
    </w:p>
    <w:p>
      <w:r>
        <w:t xml:space="preserve">7. </w:t>
        <w:tab/>
        <w:tab/>
        <w:tab/>
        <w:tab/>
        <w:t>So a guy can go in and say fuck your tax im paying the pussy price?</w:t>
      </w:r>
    </w:p>
    <w:p>
      <w:r>
        <w:rPr>
          <w:b/>
          <w:u w:val="single"/>
        </w:rPr>
        <w:t>144568</w:t>
      </w:r>
    </w:p>
    <w:p>
      <w:r>
        <w:t xml:space="preserve">8. </w:t>
        <w:tab/>
        <w:tab/>
        <w:tab/>
        <w:tab/>
        <w:tab/>
        <w:t>Even better, "I have ordered my pussy. It is in the post and will be installed shortly".</w:t>
      </w:r>
    </w:p>
    <w:p>
      <w:r>
        <w:rPr>
          <w:b/>
          <w:u w:val="single"/>
        </w:rPr>
        <w:t>144569</w:t>
      </w:r>
    </w:p>
    <w:p>
      <w:r>
        <w:t>1. Whats the difference between battery and assault?</w:t>
      </w:r>
    </w:p>
    <w:p>
      <w:r>
        <w:rPr>
          <w:b/>
          <w:u w:val="single"/>
        </w:rPr>
        <w:t>144570</w:t>
      </w:r>
    </w:p>
    <w:p>
      <w:r>
        <w:t xml:space="preserve">2. </w:t>
        <w:tab/>
        <w:t>eh not much</w:t>
      </w:r>
    </w:p>
    <w:p>
      <w:r>
        <w:rPr>
          <w:b/>
          <w:u w:val="single"/>
        </w:rPr>
        <w:t>144571</w:t>
      </w:r>
    </w:p>
    <w:p>
      <w:r>
        <w:t xml:space="preserve">3. </w:t>
        <w:tab/>
        <w:tab/>
        <w:t>Honestly she should be punished but maybe not jail lol.</w:t>
      </w:r>
    </w:p>
    <w:p>
      <w:r>
        <w:rPr>
          <w:b/>
          <w:u w:val="single"/>
        </w:rPr>
        <w:t>144572</w:t>
      </w:r>
    </w:p>
    <w:p>
      <w:r>
        <w:t xml:space="preserve">4. </w:t>
        <w:tab/>
        <w:tab/>
        <w:tab/>
        <w:t>I’m with you. Jail is extreme even for this unlikeable cunt. I don’t want to pay to clothe, house and feed her dumb ass. Fine the bejesus out of her expel her and subject her to a bunch of community service.</w:t>
      </w:r>
    </w:p>
    <w:p>
      <w:r>
        <w:rPr>
          <w:b/>
          <w:u w:val="single"/>
        </w:rPr>
        <w:t>144573</w:t>
      </w:r>
    </w:p>
    <w:p>
      <w:r>
        <w:t xml:space="preserve">5. </w:t>
        <w:tab/>
        <w:tab/>
        <w:tab/>
        <w:tab/>
        <w:t>I agree. Why the fuck should she be in jail for throwing chocolate milk</w:t>
      </w:r>
    </w:p>
    <w:p>
      <w:r>
        <w:rPr>
          <w:b/>
          <w:u w:val="single"/>
        </w:rPr>
        <w:t>144574</w:t>
      </w:r>
    </w:p>
    <w:p>
      <w:r>
        <w:t xml:space="preserve">6. </w:t>
        <w:tab/>
        <w:tab/>
        <w:tab/>
        <w:tab/>
        <w:tab/>
        <w:t>Welcome to Reddit where we imprison over literal spilt milk.</w:t>
      </w:r>
    </w:p>
    <w:p>
      <w:r>
        <w:rPr>
          <w:b/>
          <w:u w:val="single"/>
        </w:rPr>
        <w:t>144575</w:t>
      </w:r>
    </w:p>
    <w:p>
      <w:r>
        <w:t>1. The character ends up suspiciously looking like Mammy from Gone with the Wind, and actually says "Lordy, lordy!" as she attacks people with pots and pans.  It would break the internet.</w:t>
      </w:r>
    </w:p>
    <w:p>
      <w:r>
        <w:rPr>
          <w:b/>
          <w:u w:val="single"/>
        </w:rPr>
        <w:t>144576</w:t>
      </w:r>
    </w:p>
    <w:p>
      <w:r>
        <w:t xml:space="preserve">2. </w:t>
        <w:tab/>
        <w:t>I'd die from laughter.     &gt;Wha's going on with the Objec-*Good Lawd.*..  &amp;#x200B;</w:t>
      </w:r>
    </w:p>
    <w:p>
      <w:r>
        <w:rPr>
          <w:b/>
          <w:u w:val="single"/>
        </w:rPr>
        <w:t>144577</w:t>
      </w:r>
    </w:p>
    <w:p>
      <w:r>
        <w:t>1. This is so retarded I won't even comment on it</w:t>
      </w:r>
    </w:p>
    <w:p>
      <w:r>
        <w:rPr>
          <w:b/>
          <w:u w:val="single"/>
        </w:rPr>
        <w:t>144578</w:t>
      </w:r>
    </w:p>
    <w:p>
      <w:r>
        <w:t>1. &gt;One of the trio’s hoax papers, published in April by the journal Fat Studies, claims bodybuilding is “fat-exclusionary” and proposes “a new classification . . . termed fat bodybuilding, as a fat-inclusive politicized performance.” Editor Esther Rothblum said the paper had gone through peer review, and the author signed a copyright form verifying authorship of the article. “This author put a lot of work into this topic,” she said. “It is an interesting topic, looking at weight and bodybuilding. So I am surprised that, of all things, they’d write this as a hoax. As you can imagine, this is a very serious charge.” She plans to remove the paper from the Fat Studies website.  Okay, look, either you stand behind your peer review and the content of the paper, or your whole process is bullshit. By removing it you're basically stating that your site and process are bullshit and you don't really believe any of the things you publish.  E: I feel a little sorry for the Journal of Poetry Therapy guy - he sounds genuinely sad that he got duped, and based on the title it doesn't sound very political, but maybe the title is deceptive.</w:t>
      </w:r>
    </w:p>
    <w:p>
      <w:r>
        <w:rPr>
          <w:b/>
          <w:u w:val="single"/>
        </w:rPr>
        <w:t>144579</w:t>
      </w:r>
    </w:p>
    <w:p>
      <w:r>
        <w:t xml:space="preserve">2. </w:t>
        <w:tab/>
        <w:t>Who names a journal fat studies? That sounds so unprofessional. You'd think that they would use something along the lines of "Obesity and Body Weight Research".</w:t>
      </w:r>
    </w:p>
    <w:p>
      <w:r>
        <w:rPr>
          <w:b/>
          <w:u w:val="single"/>
        </w:rPr>
        <w:t>144580</w:t>
      </w:r>
    </w:p>
    <w:p>
      <w:r>
        <w:t xml:space="preserve">3. </w:t>
        <w:tab/>
        <w:tab/>
        <w:t>Oh my sweet sweet Summer child. The retarded ideologues that created "Fat studies" do not believe obesity is a valid concept.  They believe the concept is a tool of systemic opression against Fat people by healthcare professionals, due to societal fatphobia.  They also consider "Healthism" is opression and that Fat people do not owe anyone health. ( But are totally entitled to public-funded services and ressources for their self-inflicted diseases and inability to fit places.)  And that any health problems they face is caused by Fatshaming, opression and systemic bias by doctors, nurses, paramedics...  It is entirely rooted in pseudoscience, feelz-over-realz, victimhood play-pretend.</w:t>
      </w:r>
    </w:p>
    <w:p>
      <w:r>
        <w:rPr>
          <w:b/>
          <w:u w:val="single"/>
        </w:rPr>
        <w:t>144581</w:t>
      </w:r>
    </w:p>
    <w:p>
      <w:r>
        <w:t>1. In prison they love Girls who roll thier eyes an such.  10 minutes into her sentence she will have her eyeballs buried in some huge bull dykes asshole</w:t>
      </w:r>
    </w:p>
    <w:p>
      <w:r>
        <w:rPr>
          <w:b/>
          <w:u w:val="single"/>
        </w:rPr>
        <w:t>144582</w:t>
      </w:r>
    </w:p>
    <w:p>
      <w:r>
        <w:t>1. Honestly, if that woman had a boy as her kid, he’d probably end up killing her in her sleep.  Can you imagine dealing with such a hateful and cruel person as a child? We all know ignore the racial and gender extremist pages on tumblr, but imagine having one of these complete fucking retards as a parent. The amount of lying, hate, use of violence, and just downright sick behavior.  The other thing that’s genuinely messed up about a lot of these blogs, is most people use it as fetish porn. Yes. People actually go to feminism, anti women, black power, or Nazi tumblr pages to jack off to the idea of being degraded or humiliated.   I hate tumblr and everything it stands for.</w:t>
      </w:r>
    </w:p>
    <w:p>
      <w:r>
        <w:rPr>
          <w:b/>
          <w:u w:val="single"/>
        </w:rPr>
        <w:t>144583</w:t>
      </w:r>
    </w:p>
    <w:p>
      <w:r>
        <w:t>1. I still have to see a full blown feminist treat her partner well, cause what I've seen IRL and on the internet mostly makes them entitled cunts that demand their every need met without any concessions to their partner, cause girl power</w:t>
      </w:r>
    </w:p>
    <w:p>
      <w:r>
        <w:rPr>
          <w:b/>
          <w:u w:val="single"/>
        </w:rPr>
        <w:t>144584</w:t>
      </w:r>
    </w:p>
    <w:p>
      <w:r>
        <w:t>1. NNN is pretty dumb, though.   Was it started by that also-retarded Meninist social media account?</w:t>
      </w:r>
    </w:p>
    <w:p>
      <w:r>
        <w:rPr>
          <w:b/>
          <w:u w:val="single"/>
        </w:rPr>
        <w:t>144585</w:t>
      </w:r>
    </w:p>
    <w:p>
      <w:r>
        <w:t xml:space="preserve">2. </w:t>
        <w:tab/>
        <w:t>Some people have actual issues with masturbation and porn?NNN isn't dumb for them.Not to mention ,it's a meme  &gt;also-retarded Meninist social media account?  I wouldn't have bothered,but based on your tag,you do know that it's satire?</w:t>
      </w:r>
    </w:p>
    <w:p>
      <w:r>
        <w:rPr>
          <w:b/>
          <w:u w:val="single"/>
        </w:rPr>
        <w:t>144586</w:t>
      </w:r>
    </w:p>
    <w:p>
      <w:r>
        <w:t>1. Techcunt here</w:t>
      </w:r>
    </w:p>
    <w:p>
      <w:r>
        <w:rPr>
          <w:b/>
          <w:u w:val="single"/>
        </w:rPr>
        <w:t>144587</w:t>
      </w:r>
    </w:p>
    <w:p>
      <w:r>
        <w:t>1. According to the game subreddit, you actually gain karma/honor for killing kkk members and ex-slave owners, what about that?</w:t>
      </w:r>
    </w:p>
    <w:p>
      <w:r>
        <w:rPr>
          <w:b/>
          <w:u w:val="single"/>
        </w:rPr>
        <w:t>144588</w:t>
      </w:r>
    </w:p>
    <w:p>
      <w:r>
        <w:t xml:space="preserve">2. </w:t>
        <w:tab/>
        <w:t>Ex-slave owners, really? That seems rather non sensical, is tbere any context for that, like the dude flayed all his slaves or something?</w:t>
      </w:r>
    </w:p>
    <w:p>
      <w:r>
        <w:rPr>
          <w:b/>
          <w:u w:val="single"/>
        </w:rPr>
        <w:t>144589</w:t>
      </w:r>
    </w:p>
    <w:p>
      <w:r>
        <w:t xml:space="preserve">3. </w:t>
        <w:tab/>
        <w:tab/>
        <w:t>He was a slave hunter. You know, the guys who would go after escaped slaves.</w:t>
      </w:r>
    </w:p>
    <w:p>
      <w:r>
        <w:rPr>
          <w:b/>
          <w:u w:val="single"/>
        </w:rPr>
        <w:t>144590</w:t>
      </w:r>
    </w:p>
    <w:p>
      <w:r>
        <w:t xml:space="preserve">4. </w:t>
        <w:tab/>
        <w:tab/>
        <w:tab/>
        <w:t>That doesn't sound like a particularly despicable man either, assuming he stopped since slavery became illegal?</w:t>
      </w:r>
    </w:p>
    <w:p>
      <w:r>
        <w:rPr>
          <w:b/>
          <w:u w:val="single"/>
        </w:rPr>
        <w:t>144591</w:t>
      </w:r>
    </w:p>
    <w:p>
      <w:r>
        <w:t>1. Women were never “different“. Don't know why there is this missconception. Society tended to keep them in check better. But there were an awful lot of “bad“ marriages and dead bedrooms in the 60s too. Divorce rape was just not a thing back then as well as the welfare system did cater less to women than today.</w:t>
      </w:r>
    </w:p>
    <w:p>
      <w:r>
        <w:rPr>
          <w:b/>
          <w:u w:val="single"/>
        </w:rPr>
        <w:t>144592</w:t>
      </w:r>
    </w:p>
    <w:p>
      <w:r>
        <w:t xml:space="preserve">2. </w:t>
        <w:tab/>
        <w:t>It blows my mind to think about women being insufferable cunts throughout history...that's their true nature, men just kept them in check for a long time. Now they are free to cause hell on earth. Nice job past men, nice one...fucking simps.</w:t>
      </w:r>
    </w:p>
    <w:p>
      <w:r>
        <w:rPr>
          <w:b/>
          <w:u w:val="single"/>
        </w:rPr>
        <w:t>144593</w:t>
      </w:r>
    </w:p>
    <w:p>
      <w:r>
        <w:t xml:space="preserve">3. </w:t>
        <w:tab/>
        <w:tab/>
        <w:t>Problem too is that the powers up top devised a scheme to give money to these twats and used manipulative media to encourage men to treat them like queens and that men can be displaced. These are the effects today.</w:t>
      </w:r>
    </w:p>
    <w:p>
      <w:r>
        <w:rPr>
          <w:b/>
          <w:u w:val="single"/>
        </w:rPr>
        <w:t>144594</w:t>
      </w:r>
    </w:p>
    <w:p>
      <w:r>
        <w:t xml:space="preserve">4. </w:t>
        <w:tab/>
        <w:tab/>
        <w:tab/>
        <w:t>its because women spend 80% of the worlds money.  If you want to profit you find a way to cater to women and as we all know businesses are all about the bottom line, no moral standard is too low to violate in the name of profiteering.</w:t>
      </w:r>
    </w:p>
    <w:p>
      <w:r>
        <w:rPr>
          <w:b/>
          <w:u w:val="single"/>
        </w:rPr>
        <w:t>144595</w:t>
      </w:r>
    </w:p>
    <w:p>
      <w:r>
        <w:t xml:space="preserve">5. </w:t>
        <w:tab/>
        <w:tab/>
        <w:tab/>
        <w:tab/>
        <w:t>Beautifully put!</w:t>
      </w:r>
    </w:p>
    <w:p>
      <w:r>
        <w:rPr>
          <w:b/>
          <w:u w:val="single"/>
        </w:rPr>
        <w:t>144596</w:t>
      </w:r>
    </w:p>
    <w:p>
      <w:r>
        <w:t xml:space="preserve">6. </w:t>
        <w:tab/>
        <w:tab/>
        <w:t>I dont know if it was men overall that kept them in check but those "societal mechanisms" that were mentioned. In early tribal culture, the men were responsible for hunting and the women responsible for the domestic duties like cooking and sewing. This order where the men and women act as complements was the norm until the last several decades. Although the sexual revolution made important advances regarding freedoms, it equated liberation with sexuality. Women's liberation slowly became about doing whatever a woman wants, whenever they want, and without consequence.   Consumerism also caters to women's materialism and preys on a man's wallet. Although women have always been the same, this combination of new technologies, consumerism, and sexual liberation has allowed women to get around like the world is ending next week. And without the presence of societal checks and even things like slut-shaming, women can be as shady as they want.  The marriage issue is compounded by the atrocity of the divorce/alimony/child support laws where women can legally embezzle men but lets not go there.</w:t>
      </w:r>
    </w:p>
    <w:p>
      <w:r>
        <w:rPr>
          <w:b/>
          <w:u w:val="single"/>
        </w:rPr>
        <w:t>144597</w:t>
      </w:r>
    </w:p>
    <w:p>
      <w:r>
        <w:t>1. First</w:t>
      </w:r>
    </w:p>
    <w:p>
      <w:r>
        <w:rPr>
          <w:b/>
          <w:u w:val="single"/>
        </w:rPr>
        <w:t>144598</w:t>
      </w:r>
    </w:p>
    <w:p>
      <w:r>
        <w:t xml:space="preserve">2. </w:t>
        <w:tab/>
        <w:t>What are you, retarded?</w:t>
      </w:r>
    </w:p>
    <w:p>
      <w:r>
        <w:rPr>
          <w:b/>
          <w:u w:val="single"/>
        </w:rPr>
        <w:t>144599</w:t>
      </w:r>
    </w:p>
    <w:p>
      <w:r>
        <w:t xml:space="preserve">3. </w:t>
        <w:tab/>
        <w:tab/>
        <w:t>He is the side effect of all the reddit videos</w:t>
      </w:r>
    </w:p>
    <w:p>
      <w:r>
        <w:rPr>
          <w:b/>
          <w:u w:val="single"/>
        </w:rPr>
        <w:t>144600</w:t>
      </w:r>
    </w:p>
    <w:p>
      <w:r>
        <w:t xml:space="preserve">4. </w:t>
        <w:tab/>
        <w:tab/>
        <w:t>Give me back my 16 dollars</w:t>
      </w:r>
    </w:p>
    <w:p>
      <w:r>
        <w:rPr>
          <w:b/>
          <w:u w:val="single"/>
        </w:rPr>
        <w:t>144601</w:t>
      </w:r>
    </w:p>
    <w:p>
      <w:r>
        <w:t>1. At least throw in some Republican votes in so that your fraud seems a bit more legit. Instead they just pump in Democrat votes like retards.  Though the sad thing is that the retarded tactic has worked very well to this point.</w:t>
      </w:r>
    </w:p>
    <w:p>
      <w:r>
        <w:rPr>
          <w:b/>
          <w:u w:val="single"/>
        </w:rPr>
        <w:t>144602</w:t>
      </w:r>
    </w:p>
    <w:p>
      <w:r>
        <w:t xml:space="preserve">2. </w:t>
        <w:tab/>
        <w:t>Oh I'm sure they did. 10000s for dems and 2 for conservatives. Seems legit</w:t>
      </w:r>
    </w:p>
    <w:p>
      <w:r>
        <w:rPr>
          <w:b/>
          <w:u w:val="single"/>
        </w:rPr>
        <w:t>144603</w:t>
      </w:r>
    </w:p>
    <w:p>
      <w:r>
        <w:t xml:space="preserve">3. </w:t>
        <w:tab/>
        <w:t>Well, they've had 36 years where the GOP legally couldn't go after voter fraud.</w:t>
      </w:r>
    </w:p>
    <w:p>
      <w:r>
        <w:rPr>
          <w:b/>
          <w:u w:val="single"/>
        </w:rPr>
        <w:t>144604</w:t>
      </w:r>
    </w:p>
    <w:p>
      <w:r>
        <w:t xml:space="preserve">4. </w:t>
        <w:tab/>
        <w:tab/>
        <w:t>I would really love to know what the Judas’ that agreed to such a thing actually received.</w:t>
      </w:r>
    </w:p>
    <w:p>
      <w:r>
        <w:rPr>
          <w:b/>
          <w:u w:val="single"/>
        </w:rPr>
        <w:t>144605</w:t>
      </w:r>
    </w:p>
    <w:p>
      <w:r>
        <w:t xml:space="preserve">5. </w:t>
        <w:tab/>
        <w:t>I don’t get that either. If you’re going to cheat, make it seem somewhat realistic.</w:t>
      </w:r>
    </w:p>
    <w:p>
      <w:r>
        <w:rPr>
          <w:b/>
          <w:u w:val="single"/>
        </w:rPr>
        <w:t>144606</w:t>
      </w:r>
    </w:p>
    <w:p>
      <w:r>
        <w:t xml:space="preserve">6. </w:t>
        <w:tab/>
        <w:tab/>
        <w:t>Their problem is that anyone with statistics knowledge could show the unusual slant to added votes. Their tactics only work because no one stops them, so they don't have to make it seem reasonable.</w:t>
      </w:r>
    </w:p>
    <w:p>
      <w:r>
        <w:rPr>
          <w:b/>
          <w:u w:val="single"/>
        </w:rPr>
        <w:t>144607</w:t>
      </w:r>
    </w:p>
    <w:p>
      <w:r>
        <w:t xml:space="preserve">7. </w:t>
        <w:tab/>
        <w:tab/>
        <w:tab/>
        <w:t>No-one stopped them, because we legally couldn’t. Now we can, and we will.</w:t>
      </w:r>
    </w:p>
    <w:p>
      <w:r>
        <w:rPr>
          <w:b/>
          <w:u w:val="single"/>
        </w:rPr>
        <w:t>144608</w:t>
      </w:r>
    </w:p>
    <w:p>
      <w:r>
        <w:t xml:space="preserve">8. </w:t>
        <w:tab/>
        <w:t>Too much ground to make up. If they held their traditional balance they'd have to come up with 10s of thousands of more ballots than they already have.</w:t>
      </w:r>
    </w:p>
    <w:p>
      <w:r>
        <w:rPr>
          <w:b/>
          <w:u w:val="single"/>
        </w:rPr>
        <w:t>144609</w:t>
      </w:r>
    </w:p>
    <w:p>
      <w:r>
        <w:t xml:space="preserve">9. </w:t>
        <w:tab/>
        <w:tab/>
        <w:t>exactly.  they'd have had to find nearly half a million ballots if they did 60/40 o 55/45</w:t>
      </w:r>
    </w:p>
    <w:p>
      <w:r>
        <w:rPr>
          <w:b/>
          <w:u w:val="single"/>
        </w:rPr>
        <w:t>144610</w:t>
      </w:r>
    </w:p>
    <w:p>
      <w:r>
        <w:t xml:space="preserve">10. </w:t>
        <w:tab/>
        <w:t>Fact is they needed too many votes to play it smart.  If you are 80k votes behind and you go 60/40 to hide it, you're going to have to "find" over 400,000 votes to close the gap.  if you start finding more votes than there are registered voters that's going to be a problem.  far easier to find 100,000 votes of 90/10 split.  And that's why it happened.</w:t>
      </w:r>
    </w:p>
    <w:p>
      <w:r>
        <w:rPr>
          <w:b/>
          <w:u w:val="single"/>
        </w:rPr>
        <w:t>144611</w:t>
      </w:r>
    </w:p>
    <w:p>
      <w:r>
        <w:t xml:space="preserve">11. </w:t>
        <w:tab/>
        <w:tab/>
        <w:t>They'd only need 134K to get 80K on a 60D/40R split.</w:t>
      </w:r>
    </w:p>
    <w:p>
      <w:r>
        <w:rPr>
          <w:b/>
          <w:u w:val="single"/>
        </w:rPr>
        <w:t>144612</w:t>
      </w:r>
    </w:p>
    <w:p>
      <w:r>
        <w:t xml:space="preserve">12. </w:t>
        <w:tab/>
        <w:t>&gt; Though the sad thing is that the retarded tactic has worked very well to this point.  It's human nature: when you suffer no consequences from your behavior, you have no reason to change it.</w:t>
      </w:r>
    </w:p>
    <w:p>
      <w:r>
        <w:rPr>
          <w:b/>
          <w:u w:val="single"/>
        </w:rPr>
        <w:t>144613</w:t>
      </w:r>
    </w:p>
    <w:p>
      <w:r>
        <w:t xml:space="preserve">13. </w:t>
        <w:tab/>
        <w:t>They do, it goes about 70/30.</w:t>
      </w:r>
    </w:p>
    <w:p>
      <w:r>
        <w:rPr>
          <w:b/>
          <w:u w:val="single"/>
        </w:rPr>
        <w:t>144614</w:t>
      </w:r>
    </w:p>
    <w:p>
      <w:r>
        <w:t>1. Stop acting as if women are this pure bastions of virtue incapable of lying.    Stop acting as if  some women don't have a lot to gain by accusing some men of rape.   Stop acting as if rape accusations (and Feminism as a whole) cannot be used as a political tool.   Stop acting as if society as a whole doesn't hold rapist in utter (and deserved) contempt.   Stop acting as if due process is a pesky annoyance in the way to your utopia.  Overall, stop acting like utter cunts.</w:t>
      </w:r>
    </w:p>
    <w:p>
      <w:r>
        <w:rPr>
          <w:b/>
          <w:u w:val="single"/>
        </w:rPr>
        <w:t>144615</w:t>
      </w:r>
    </w:p>
    <w:p>
      <w:r>
        <w:t>1. Oh my god this actually fills me with fucking rage after I saw that poor baby. I hope she fucking dies what a cunt.</w:t>
      </w:r>
    </w:p>
    <w:p>
      <w:r>
        <w:rPr>
          <w:b/>
          <w:u w:val="single"/>
        </w:rPr>
        <w:t>144616</w:t>
      </w:r>
    </w:p>
    <w:p>
      <w:r>
        <w:t>1. And maybe if what you say were true I would be hurt. I love my cock. Not too big not too small and provides more usefulness than a woman.  You on the otherhand are hurt. You show it by your misuse of words and over exaggeration very simple queues to pick up on. Ao now that we know you are a worthless americunt you can change.  No. This is not an opportunity to lash out and blame.  Just change.</w:t>
      </w:r>
    </w:p>
    <w:p>
      <w:r>
        <w:rPr>
          <w:b/>
          <w:u w:val="single"/>
        </w:rPr>
        <w:t>144617</w:t>
      </w:r>
    </w:p>
    <w:p>
      <w:r>
        <w:t>1. [Imagine getting angry about what Kizuna Ai wears](https://i.imgur.com/QnDDUvd.png)</w:t>
      </w:r>
    </w:p>
    <w:p>
      <w:r>
        <w:rPr>
          <w:b/>
          <w:u w:val="single"/>
        </w:rPr>
        <w:t>144618</w:t>
      </w:r>
    </w:p>
    <w:p>
      <w:r>
        <w:t xml:space="preserve">2. </w:t>
        <w:tab/>
        <w:t>Instead of progressing as a race we have become a race of running to HR to complain about a trigger.   We are slowing down and I wonder why.</w:t>
      </w:r>
    </w:p>
    <w:p>
      <w:r>
        <w:rPr>
          <w:b/>
          <w:u w:val="single"/>
        </w:rPr>
        <w:t>144619</w:t>
      </w:r>
    </w:p>
    <w:p>
      <w:r>
        <w:t xml:space="preserve">3. </w:t>
        <w:tab/>
        <w:tab/>
        <w:t>We've become soft and complacent.</w:t>
      </w:r>
    </w:p>
    <w:p>
      <w:r>
        <w:rPr>
          <w:b/>
          <w:u w:val="single"/>
        </w:rPr>
        <w:t>144620</w:t>
      </w:r>
    </w:p>
    <w:p>
      <w:r>
        <w:t xml:space="preserve">4. </w:t>
        <w:tab/>
        <w:tab/>
        <w:tab/>
        <w:t>Good times make weak people.  Weak people create hard times - we are here.  Hard times make strong people - we about to win.  Strong people create good times - we’re almost there.  SJWs are sowing the seeds of their own destruction. Every time they round house kick a woman for being pro-life. Every lied told about Kavanaugh they are pushing more and more people away. We just need to keep on exposing their intolerance to differing opinions and how they always blame someone other than themselves and then even normies will reject this bullshit and we win.</w:t>
      </w:r>
    </w:p>
    <w:p>
      <w:r>
        <w:rPr>
          <w:b/>
          <w:u w:val="single"/>
        </w:rPr>
        <w:t>144621</w:t>
      </w:r>
    </w:p>
    <w:p>
      <w:r>
        <w:t xml:space="preserve">5. </w:t>
        <w:tab/>
        <w:tab/>
        <w:tab/>
        <w:tab/>
        <w:t>I'm not so confident things will get better. Humanity is easier to manipulate than people like to think, fighting those with influence is more difficult than people think.   I'm hopeful that things will improve, but I'm prepared for them to become far shittier.</w:t>
      </w:r>
    </w:p>
    <w:p>
      <w:r>
        <w:rPr>
          <w:b/>
          <w:u w:val="single"/>
        </w:rPr>
        <w:t>144622</w:t>
      </w:r>
    </w:p>
    <w:p>
      <w:r>
        <w:t xml:space="preserve">6. </w:t>
        <w:tab/>
        <w:tab/>
        <w:tab/>
        <w:tab/>
        <w:tab/>
        <w:t>Think of this, if humanity wasn’t biased towards reality/truth you probably wouldn’t be posting your opinion on the internet. everything you have that works is because it was founded in reality and truth.</w:t>
      </w:r>
    </w:p>
    <w:p>
      <w:r>
        <w:rPr>
          <w:b/>
          <w:u w:val="single"/>
        </w:rPr>
        <w:t>144623</w:t>
      </w:r>
    </w:p>
    <w:p>
      <w:r>
        <w:t xml:space="preserve">7. </w:t>
        <w:tab/>
        <w:tab/>
        <w:tab/>
        <w:tab/>
        <w:tab/>
        <w:tab/>
        <w:t>There are evolutionary pressures that reward paying attention to reality and truth, but there are *also* evolutionary pressures that reward going along with the tribe. The more prominently the tribe features in your survival, the more it pays to sacrifice reality and truth for the sake of not rocking the boat.  SJWs are acting rationally for an environment where reality and truth don't matter at all, only going along with the tribe. Of course these people are disproportionately found in cities.</w:t>
      </w:r>
    </w:p>
    <w:p>
      <w:r>
        <w:rPr>
          <w:b/>
          <w:u w:val="single"/>
        </w:rPr>
        <w:t>144624</w:t>
      </w:r>
    </w:p>
    <w:p>
      <w:r>
        <w:t xml:space="preserve">8. </w:t>
        <w:tab/>
        <w:tab/>
        <w:tab/>
        <w:tab/>
        <w:tab/>
        <w:tab/>
        <w:tab/>
        <w:t>True Yes, but don’t forget there is competition between tribes, and those who are more based in reality fare better. Not to mention the small implicit bias towards reality in individuals will mean there will be individuals bleeding off from tribes that are less based in reality.  For our latest example, the Brett Kavanaugh media extravaganza, polling data shows support for republicans is growing and the democratic lead in voter enthusiasm has been halved. Or look #walkaway, which had to be censored from trending. Or the subscriber count for KIA, which is not in decline, but growing.   Again, everything you have can only be from a society more based in reality than not. Otherwise, why should to toaster work, if the underlying principles reguarding electrical resistance are wrong?  Or your computer, your vulcanized rubber shoes, your cars engine, your bank, the department store, the battery in your clock, etc etc etc.</w:t>
      </w:r>
    </w:p>
    <w:p>
      <w:r>
        <w:rPr>
          <w:b/>
          <w:u w:val="single"/>
        </w:rPr>
        <w:t>144625</w:t>
      </w:r>
    </w:p>
    <w:p>
      <w:r>
        <w:t xml:space="preserve">9. </w:t>
        <w:tab/>
        <w:tab/>
        <w:tab/>
        <w:tab/>
        <w:tab/>
        <w:tab/>
        <w:tab/>
        <w:tab/>
        <w:t>&gt; True Yes, but don’t forget there is competition between tribes, and those who are more based in reality fare better.  Not necessarily true. A good example would be Inuit prophetic traditions for determining where to hunt; burning bones and looking at the cracks to tell you where to go actually does produce better outcomes than other hunting strategies, and this isn't unusual for traditional superstitious practices. Not because it works as divination, but because it's a low-tech randomizer that prevents animals from learning which areas to avoid. You can read more about this stuff [here.](https://scholars-stage.blogspot.com/2018/08/tradition-is-smarter-than-you-are.html)  Only rarely is an appeal to reason the most effective strategy in convincing someone of something, and that's almost always when dealing with someone who has been trained to think rationally. If rationality were the default, the Enlightenment would not have been an event, it would have been the default.  &gt; Not to mention the small implicit bias towards reality in individuals will mean there will be individuals bleeding off from tribes that are less based in reality.  This is begging the question. Also, people switching tribes was never common. Different language, different religious traditions, different cultures, suspicion of outsiders, etc.  &gt; For our latest example, the Brett Kavanaugh media extravaganza, polling data shows support for republicans is growing and the democratic lead in voter enthusiasm has been halved.  Not necessarily evidence that people are dissuaded by irrationality, but rather that they are dissuaded by an attack on their own personally held values. "Innocent until proven guilty" is the bedrock of the American legal system; the one thing that basically everybody actually knows.  &gt; Again, everything you have can only be from a society more based in reality than not.  Because the individuals who invent all this shit, a small fraction of the population, work on rational principles. Most people might as well be cargo cultists for all they know about how things work.</w:t>
      </w:r>
    </w:p>
    <w:p>
      <w:r>
        <w:rPr>
          <w:b/>
          <w:u w:val="single"/>
        </w:rPr>
        <w:t>144626</w:t>
      </w:r>
    </w:p>
    <w:p>
      <w:r>
        <w:t xml:space="preserve">10. </w:t>
        <w:tab/>
        <w:tab/>
        <w:tab/>
        <w:tab/>
        <w:tab/>
        <w:tab/>
        <w:tab/>
        <w:tab/>
        <w:tab/>
        <w:t>Were talking tribes in the political sense, people do switch. And the tribe of communism suffered, bled members and died from harsh realities along with many other groups that ignored economic, political, humanitarian and other realities.  While that may be true for most reguarding Kavanaugh, That does not explain the continued growth of KIA.  Also, the majority of people don’t even bother with politics Nevermind actively participate, the numbers who do actively participate are a very small portion of the population, a few percent, not far off from the actual number of inventors.</w:t>
      </w:r>
    </w:p>
    <w:p>
      <w:r>
        <w:rPr>
          <w:b/>
          <w:u w:val="single"/>
        </w:rPr>
        <w:t>144627</w:t>
      </w:r>
    </w:p>
    <w:p>
      <w:r>
        <w:t xml:space="preserve">11. </w:t>
        <w:tab/>
        <w:tab/>
        <w:tab/>
        <w:tab/>
        <w:tab/>
        <w:tab/>
        <w:tab/>
        <w:tab/>
        <w:tab/>
        <w:tab/>
        <w:t>&gt; Were talking tribes in the political sense, people do switch.  No, I was explicitly discussing evolutionary pressures in a historical environment, and you commented about individual preferences toward reason and truth establishing a mechanism for this trait to perpetuate itself. The fact that people didn't switch in any considerable numbers defeats this mechanism.  &gt; And the tribe of communism suffered, bled members and died from harsh realities along with many other groups that ignored economic, political, humanitarian and other realities.  Communism is a huge outlier in terms of societal suicide, and it bears mentioning that they considered themselves to be hyper-rational, calling their idea "scientific socialism." They *tried* to be rational. Their priors were wrong. And as I already pointed out, there are historical tribal practices that *work* and are adhered to as tradition despite being no more rational than voodoo.  &gt; That does not explain the continued growth of KIA.  People join because they get kicked in with us or otherwise alienated by an insane mob of miserable shit-flinging goblins, not because we are known as the destination of rationalist pilgrimages.  &gt; Also, the majority of people don’t even bother with politics Nevermind actively participate, the numbers who do actively participate are a very small portion of the population, a few percent, not far off from the actual number of inventors.  This has nothing to do with humanity as a whole having a bias towards reason and truth. They don't. They never did.</w:t>
      </w:r>
    </w:p>
    <w:p>
      <w:r>
        <w:rPr>
          <w:b/>
          <w:u w:val="single"/>
        </w:rPr>
        <w:t>144628</w:t>
      </w:r>
    </w:p>
    <w:p>
      <w:r>
        <w:t>1. The crazy thing is, during their leadership campaign, the Liberals actually had a candidate with substance, new ideas and a great track record in Mark Garneau.  It was the first time in decades that a candidate like that had presented themselves but the core driving philosophy of Liberals (and liberals) is obtaining power so Jr, who didn't even bother with policy during the leadership campaign, won in a landslide.</w:t>
      </w:r>
    </w:p>
    <w:p>
      <w:r>
        <w:rPr>
          <w:b/>
          <w:u w:val="single"/>
        </w:rPr>
        <w:t>144629</w:t>
      </w:r>
    </w:p>
    <w:p>
      <w:r>
        <w:t xml:space="preserve">2. </w:t>
        <w:tab/>
        <w:t>Well, I think any grown adult would with a developed brain would have been more competent than Trudeau. All it tells me is that at least 40% of the Canadian population don't care about policy, and are solely motivated by shallow identity politics. You may be right about Garneau being a better leader, but fuck that guy too. He's just another member of Justin's Insane Clown Posse. When he went up to space he should have fucking stayed there. If you look at what the Liberals "policies" are now; stiffling business and investment, alienating almost every country on Earth with their stupid foreign policy and that even dumber foreign Minister Chrystia Fartland, "Enviro-Barbie" McKenna's harping on this bullshit climate change and using it as an excuse to tax Canadians, all the bills and motions forwarded designed to suppress free speech, giving tax money to groups with links to HAMAS and the Muslim Brotherhood, tearing down statues of John A. McDonald, purging Canadian bank accounts and taking information without permission, and being the United Nations bitch and lackey in helping draft THE COMPACT ON MIGRATION, whose sole purpose is to weaken Western democracy, grow international communism, and create the New World Order. I can only conclude, at this point, that any Canadian who votes Liberal is a traitor, and wants to turn Canada into a third world banana republic run by corrupt infants. I'm really scared for the future of Canada. All of us need to talk to our friends and family about the next election, and tell them to warn their friends about the consequences of this miscreant Justin Trudeau, and the irreparable damage he will inflict on Canada if he's elected again.</w:t>
      </w:r>
    </w:p>
    <w:p>
      <w:r>
        <w:rPr>
          <w:b/>
          <w:u w:val="single"/>
        </w:rPr>
        <w:t>144630</w:t>
      </w:r>
    </w:p>
    <w:p>
      <w:r>
        <w:t xml:space="preserve">3. </w:t>
        <w:tab/>
        <w:tab/>
        <w:t>Look i agree that the Liberals are retarded and the Carbon Tax is a fucking joke, but you can't deny anthropogenic influences on climate change. An overwhelming % of academics agree that we fucked up and something needs to change or its just going to spiral even futher downward. Once sea levels rise and displace millions of people, and middle eastern and north african countries are too hot to live in, they're going to come in even bigger droves. And even if borders close or we have stricter immigration, they will find a way in anyways.</w:t>
      </w:r>
    </w:p>
    <w:p>
      <w:r>
        <w:rPr>
          <w:b/>
          <w:u w:val="single"/>
        </w:rPr>
        <w:t>144631</w:t>
      </w:r>
    </w:p>
    <w:p>
      <w:r>
        <w:t xml:space="preserve">4. </w:t>
        <w:tab/>
        <w:tab/>
        <w:tab/>
        <w:t>Only people who know nothing about science thinks it runs by polls.  Start with this: [https://en.wikipedia.org/wiki/Scientific\_method](https://en.wikipedia.org/wiki/Scientific_method)  &amp;#x200B;</w:t>
      </w:r>
    </w:p>
    <w:p>
      <w:r>
        <w:rPr>
          <w:b/>
          <w:u w:val="single"/>
        </w:rPr>
        <w:t>144632</w:t>
      </w:r>
    </w:p>
    <w:p>
      <w:r>
        <w:t xml:space="preserve">5. </w:t>
        <w:tab/>
        <w:tab/>
        <w:tab/>
        <w:t>Fuck off</w:t>
      </w:r>
    </w:p>
    <w:p>
      <w:r>
        <w:rPr>
          <w:b/>
          <w:u w:val="single"/>
        </w:rPr>
        <w:t>144633</w:t>
      </w:r>
    </w:p>
    <w:p>
      <w:r>
        <w:t xml:space="preserve">6. </w:t>
        <w:tab/>
        <w:tab/>
        <w:tab/>
        <w:t>Good points.  And ignore OP. He's kinda lost in his own delusions and ruled by emotion.</w:t>
      </w:r>
    </w:p>
    <w:p>
      <w:r>
        <w:rPr>
          <w:b/>
          <w:u w:val="single"/>
        </w:rPr>
        <w:t>144634</w:t>
      </w:r>
    </w:p>
    <w:p>
      <w:r>
        <w:t xml:space="preserve">7. </w:t>
        <w:tab/>
        <w:tab/>
        <w:tab/>
        <w:tab/>
        <w:t>Thanks for the response, and I assumed as much.  But emotions shouldn't cloud logical thinking or we aren't much better than the regressive left.</w:t>
      </w:r>
    </w:p>
    <w:p>
      <w:r>
        <w:rPr>
          <w:b/>
          <w:u w:val="single"/>
        </w:rPr>
        <w:t>144635</w:t>
      </w:r>
    </w:p>
    <w:p>
      <w:r>
        <w:t xml:space="preserve">8. </w:t>
        <w:tab/>
        <w:tab/>
        <w:tab/>
        <w:tab/>
        <w:tab/>
        <w:t>You're welcome. The Liberals feed us with enough bullshit, and you're talking about how rising sea levels are going to destroy Africa and we're going to have a bigger problem, and academics say...blah blah blah. The concept of climate change is not real, friend. It was created by a consortium of scientist at the UN and is driven by ideology, not science. Furthermore, why the fuck are we talking about climate change? Liberals taxing Canadians, or our government giving 89 million dollars to China, the world's biggest polluter isn't going to save the world from anything. Spare me your convulted and apocalyptic vision of the planet. And yes, I'm emotional because of this freak PM who wants to dismantle our country. WHAT OF IT?</w:t>
      </w:r>
    </w:p>
    <w:p>
      <w:r>
        <w:rPr>
          <w:b/>
          <w:u w:val="single"/>
        </w:rPr>
        <w:t>144636</w:t>
      </w:r>
    </w:p>
    <w:p>
      <w:r>
        <w:t xml:space="preserve">9. </w:t>
        <w:tab/>
        <w:tab/>
        <w:tab/>
        <w:tab/>
        <w:tab/>
        <w:tab/>
        <w:t>Good luck with that conspiracy theory. I heard this one before but you can improve your position with acknowledging the lizard people are in charge.</w:t>
      </w:r>
    </w:p>
    <w:p>
      <w:r>
        <w:rPr>
          <w:b/>
          <w:u w:val="single"/>
        </w:rPr>
        <w:t>144637</w:t>
      </w:r>
    </w:p>
    <w:p>
      <w:r>
        <w:t xml:space="preserve">10. </w:t>
        <w:tab/>
        <w:tab/>
        <w:tab/>
        <w:tab/>
        <w:tab/>
        <w:t>It's easy to tell when a thread us just going to be a circle jerk.... it's a captioned picture. Usually out if context designed to provide a derision.   It aims to make a political statement but is 100% void of political thought.  Like a pic of PM crying (that happened) with a comment driven to the absurd  reflection  on something else (that didn't happen).    Comments are then a choir of amusing mochery. And attempts at sincere reflection (like yours) are met with contempt. Like you were.   I try to call it out but it's like shouting in a storm.</w:t>
      </w:r>
    </w:p>
    <w:p>
      <w:r>
        <w:rPr>
          <w:b/>
          <w:u w:val="single"/>
        </w:rPr>
        <w:t>144638</w:t>
      </w:r>
    </w:p>
    <w:p>
      <w:r>
        <w:t>1. You just know this old bag has never been told no. She's been making excuses like the bladder infection thing all her life and is likely a selfish entitled cunt rag to anyone who she doesn't like. It's all about her, and her interests. People like that are dirt.   And this is pure gold. Fuck off ya old bitch. Ask to be arrested, that's what happens.</w:t>
      </w:r>
    </w:p>
    <w:p>
      <w:r>
        <w:rPr>
          <w:b/>
          <w:u w:val="single"/>
        </w:rPr>
        <w:t>144639</w:t>
      </w:r>
    </w:p>
    <w:p>
      <w:r>
        <w:t xml:space="preserve">2. </w:t>
        <w:tab/>
        <w:t>So you mean like just about any old person nowadays?</w:t>
      </w:r>
    </w:p>
    <w:p>
      <w:r>
        <w:rPr>
          <w:b/>
          <w:u w:val="single"/>
        </w:rPr>
        <w:t>144640</w:t>
      </w:r>
    </w:p>
    <w:p>
      <w:r>
        <w:t xml:space="preserve">3. </w:t>
        <w:tab/>
        <w:tab/>
        <w:t>No not at all. Older people are awesome to talk to, just because you get old doesn't mean you become a cunt. If you're a cunt when you're 20 you're probably going to be one when you're 70. It's a person by person thing, not an age thing at all.</w:t>
      </w:r>
    </w:p>
    <w:p>
      <w:r>
        <w:rPr>
          <w:b/>
          <w:u w:val="single"/>
        </w:rPr>
        <w:t>144641</w:t>
      </w:r>
    </w:p>
    <w:p>
      <w:r>
        <w:t xml:space="preserve">4. </w:t>
        <w:tab/>
        <w:t>I bet this old lady drinks Pepsi.</w:t>
      </w:r>
    </w:p>
    <w:p>
      <w:r>
        <w:rPr>
          <w:b/>
          <w:u w:val="single"/>
        </w:rPr>
        <w:t>144642</w:t>
      </w:r>
    </w:p>
    <w:p>
      <w:r>
        <w:t xml:space="preserve">5. </w:t>
        <w:tab/>
        <w:tab/>
        <w:t>I could see her being really into weight loss teas that don't work</w:t>
      </w:r>
    </w:p>
    <w:p>
      <w:r>
        <w:rPr>
          <w:b/>
          <w:u w:val="single"/>
        </w:rPr>
        <w:t>144643</w:t>
      </w:r>
    </w:p>
    <w:p>
      <w:r>
        <w:t>1. Ugh Asscreed games are going to suck going forwards.  Cared about the story? Well too fucking bad. Now you have to get half a story hamstrung and catered to 'multiple genders'.  There will never be another game following the protagonist like Bayek trying to avenge the death of his son, because no you'll have to be able to play as his WIFE as well which means the story missions will be deliberately vague and unengaging because they have to work with both a male and female character, OR they'll be fully split into two different fucking missions meaning that the love and care given to missions will be cut in half.  NOBODY wins in this fucking situation. Fucking. NOBODY. The only people who win with this crap are people who whinge about not being able to play as a female.  FUCK giving us the 'option' to play as female. Just fucking *make* us play as a female. Follow some female assassins for fucks sake. Why not some Mulan-level badass bitch who fights alongside the men while pretending to BE a man? And your character is like 'wtf this sheet says my ancestor was male why is this historical character who's so trumped up the completely wrong gender? wtf?'  God I was looking forwards to more assassin's creed games after their adventure in Egypt because it was fucking great. Now I really just don't care.  Sacrifice your story to pander to the 1% of idiots who are annoyed that you can't pick to play a female in a HISTORICAL, STORY BASED GAME, and ruin the experience for the 50% who play the game for the stories and whatnot. Sure, the 49% who play the game for just stabbing people will be fine, but you're going to alienate that other half of your playerbase you stupid cunts.  UGH.</w:t>
      </w:r>
    </w:p>
    <w:p>
      <w:r>
        <w:rPr>
          <w:b/>
          <w:u w:val="single"/>
        </w:rPr>
        <w:t>144644</w:t>
      </w:r>
    </w:p>
    <w:p>
      <w:r>
        <w:t xml:space="preserve">2. </w:t>
        <w:tab/>
        <w:t>Daily reminder that Ubisoft relegated the poor Chinese girl to a 2.5D side scroller</w:t>
      </w:r>
    </w:p>
    <w:p>
      <w:r>
        <w:rPr>
          <w:b/>
          <w:u w:val="single"/>
        </w:rPr>
        <w:t>144645</w:t>
      </w:r>
    </w:p>
    <w:p>
      <w:r>
        <w:t xml:space="preserve">3. </w:t>
        <w:tab/>
        <w:t>Odysey is giving us Casandra, but it turns out she's little less than an overhyped skin (and voice pack) for the male protagonist Alexios since the Gender option in this game is 100% meaningless nor does it affects the game or story in any way whatsoever...</w:t>
      </w:r>
    </w:p>
    <w:p>
      <w:r>
        <w:rPr>
          <w:b/>
          <w:u w:val="single"/>
        </w:rPr>
        <w:t>144646</w:t>
      </w:r>
    </w:p>
    <w:p>
      <w:r>
        <w:t>1. The SJW/Modern Left is obsessed with Russians and Nazis. They are bogeymen in control of everything. It’s like they ask themselves:  1: Is it Nazis? If not...  2: It’s the Russians! If not either...  3: It’s a proxy group controlled by Nazis or Russians.</w:t>
      </w:r>
    </w:p>
    <w:p>
      <w:r>
        <w:rPr>
          <w:b/>
          <w:u w:val="single"/>
        </w:rPr>
        <w:t>144647</w:t>
      </w:r>
    </w:p>
    <w:p>
      <w:r>
        <w:t xml:space="preserve">2. </w:t>
        <w:tab/>
        <w:t>What's ironic is these same retards screeching about "muh Russia" had no problem with the USSR</w:t>
      </w:r>
    </w:p>
    <w:p>
      <w:r>
        <w:rPr>
          <w:b/>
          <w:u w:val="single"/>
        </w:rPr>
        <w:t>144648</w:t>
      </w:r>
    </w:p>
    <w:p>
      <w:r>
        <w:t xml:space="preserve">3. </w:t>
        <w:tab/>
        <w:tab/>
        <w:t>Of course, that was before Russia turned to the dark side.</w:t>
      </w:r>
    </w:p>
    <w:p>
      <w:r>
        <w:rPr>
          <w:b/>
          <w:u w:val="single"/>
        </w:rPr>
        <w:t>144649</w:t>
      </w:r>
    </w:p>
    <w:p>
      <w:r>
        <w:t>1. Should have arrested that cunt.</w:t>
      </w:r>
    </w:p>
    <w:p>
      <w:r>
        <w:rPr>
          <w:b/>
          <w:u w:val="single"/>
        </w:rPr>
        <w:t>144650</w:t>
      </w:r>
    </w:p>
    <w:p>
      <w:r>
        <w:t>1. If it's in the state's he'll go to the school first. So you'll actually end up with like 9 assists.</w:t>
      </w:r>
    </w:p>
    <w:p>
      <w:r>
        <w:rPr>
          <w:b/>
          <w:u w:val="single"/>
        </w:rPr>
        <w:t>144651</w:t>
      </w:r>
    </w:p>
    <w:p>
      <w:r>
        <w:t xml:space="preserve">2. </w:t>
        <w:tab/>
        <w:t>Only predominantly white schools. Because black kids don't go to school.</w:t>
      </w:r>
    </w:p>
    <w:p>
      <w:r>
        <w:rPr>
          <w:b/>
          <w:u w:val="single"/>
        </w:rPr>
        <w:t>144652</w:t>
      </w:r>
    </w:p>
    <w:p>
      <w:r>
        <w:t xml:space="preserve">3. </w:t>
        <w:tab/>
        <w:tab/>
        <w:t>Take it easy</w:t>
      </w:r>
    </w:p>
    <w:p>
      <w:r>
        <w:rPr>
          <w:b/>
          <w:u w:val="single"/>
        </w:rPr>
        <w:t>144653</w:t>
      </w:r>
    </w:p>
    <w:p>
      <w:r>
        <w:t xml:space="preserve">4. </w:t>
        <w:tab/>
        <w:tab/>
        <w:tab/>
        <w:t>Look at the sub you're in retardo</w:t>
      </w:r>
    </w:p>
    <w:p>
      <w:r>
        <w:rPr>
          <w:b/>
          <w:u w:val="single"/>
        </w:rPr>
        <w:t>144654</w:t>
      </w:r>
    </w:p>
    <w:p>
      <w:r>
        <w:t xml:space="preserve">5. </w:t>
        <w:tab/>
        <w:tab/>
        <w:tab/>
        <w:tab/>
        <w:t>I swear I’m normal on the rest of reddit lmao</w:t>
      </w:r>
    </w:p>
    <w:p>
      <w:r>
        <w:rPr>
          <w:b/>
          <w:u w:val="single"/>
        </w:rPr>
        <w:t>144655</w:t>
      </w:r>
    </w:p>
    <w:p>
      <w:r>
        <w:t>1. I got really excited about this, then I saw that OP is a whinging faggot. 2/7.</w:t>
      </w:r>
    </w:p>
    <w:p>
      <w:r>
        <w:rPr>
          <w:b/>
          <w:u w:val="single"/>
        </w:rPr>
        <w:t>144656</w:t>
      </w:r>
    </w:p>
    <w:p>
      <w:r>
        <w:t xml:space="preserve">2. </w:t>
        <w:tab/>
        <w:t>You must be one of those crybaby Antifa types. Bitch.</w:t>
      </w:r>
    </w:p>
    <w:p>
      <w:r>
        <w:rPr>
          <w:b/>
          <w:u w:val="single"/>
        </w:rPr>
        <w:t>144657</w:t>
      </w:r>
    </w:p>
    <w:p>
      <w:r>
        <w:t xml:space="preserve">3. </w:t>
        <w:tab/>
        <w:tab/>
        <w:t>You’re the crybaby bitch whining about headlights.</w:t>
      </w:r>
    </w:p>
    <w:p>
      <w:r>
        <w:rPr>
          <w:b/>
          <w:u w:val="single"/>
        </w:rPr>
        <w:t>144658</w:t>
      </w:r>
    </w:p>
    <w:p>
      <w:r>
        <w:t>1. After what happened with Honey Badgers, I’m keeping all my expectations in check.</w:t>
      </w:r>
    </w:p>
    <w:p>
      <w:r>
        <w:rPr>
          <w:b/>
          <w:u w:val="single"/>
        </w:rPr>
        <w:t>144659</w:t>
      </w:r>
    </w:p>
    <w:p>
      <w:r>
        <w:t xml:space="preserve">2. </w:t>
        <w:tab/>
        <w:t>TBH, half the internet (including here) is gonna be acting like they're legal experts over this. Best to just wait and see what happens.</w:t>
      </w:r>
    </w:p>
    <w:p>
      <w:r>
        <w:rPr>
          <w:b/>
          <w:u w:val="single"/>
        </w:rPr>
        <w:t>144660</w:t>
      </w:r>
    </w:p>
    <w:p>
      <w:r>
        <w:t xml:space="preserve">3. </w:t>
        <w:tab/>
        <w:tab/>
        <w:t>&gt; TBH, half the internet (including here) is gonna be acting like they're legal experts over this.  Well ackchyually, according to law under section 203.8 sub section 91 this makes you an honorary and legit faggot. Please refrain from being this or legal action will be taken.</w:t>
      </w:r>
    </w:p>
    <w:p>
      <w:r>
        <w:rPr>
          <w:b/>
          <w:u w:val="single"/>
        </w:rPr>
        <w:t>144661</w:t>
      </w:r>
    </w:p>
    <w:p>
      <w:r>
        <w:t xml:space="preserve">4. </w:t>
        <w:tab/>
        <w:t>Especially because Zaid seems to be quite high profile, which leads me to think it'll just be a court case of attrition.</w:t>
      </w:r>
    </w:p>
    <w:p>
      <w:r>
        <w:rPr>
          <w:b/>
          <w:u w:val="single"/>
        </w:rPr>
        <w:t>144662</w:t>
      </w:r>
    </w:p>
    <w:p>
      <w:r>
        <w:t xml:space="preserve">5. </w:t>
        <w:tab/>
        <w:tab/>
        <w:t>That is only if you imagine Waid is willing to blow alot of money on legal fee's.</w:t>
      </w:r>
    </w:p>
    <w:p>
      <w:r>
        <w:rPr>
          <w:b/>
          <w:u w:val="single"/>
        </w:rPr>
        <w:t>144663</w:t>
      </w:r>
    </w:p>
    <w:p>
      <w:r>
        <w:t xml:space="preserve">6. </w:t>
        <w:tab/>
        <w:tab/>
        <w:tab/>
        <w:t>Depends on if he's got corporate backers. How much is Disney willing to pay for a fucking comic book writer. This ain't the cinema department, I doubt they're interested in spending much in Waid's defense.</w:t>
      </w:r>
    </w:p>
    <w:p>
      <w:r>
        <w:rPr>
          <w:b/>
          <w:u w:val="single"/>
        </w:rPr>
        <w:t>144664</w:t>
      </w:r>
    </w:p>
    <w:p>
      <w:r>
        <w:t xml:space="preserve">7. </w:t>
        <w:tab/>
        <w:tab/>
        <w:tab/>
        <w:tab/>
        <w:t>&gt; How much is Disney willing to pay for a fucking comic book writer.  I'm no fan of what Mark Waid has morphed into over the years but let's not pretend he's just "a fucking comic book writer."  He is, or at least was, a very talented comic book with an impressive and influential body of work.  His run on *The Flash* turned a whiny sidekick into a real hero over the course of several years.  He wrote *Kingdom Come*, one of the most recognized of DC's Elseworlds books/series.  He's very nearly on the same level as guys like Peter David or Neil Gaiman.  I could understand a company protecting a creative talent like Waid.  There are definitely going to be limits to how far they go, especially since he rented a backhoe to dig this hole for himself, but Waid is still "kind of a big deal" in his industry.</w:t>
      </w:r>
    </w:p>
    <w:p>
      <w:r>
        <w:rPr>
          <w:b/>
          <w:u w:val="single"/>
        </w:rPr>
        <w:t>144665</w:t>
      </w:r>
    </w:p>
    <w:p>
      <w:r>
        <w:t xml:space="preserve">8. </w:t>
        <w:tab/>
        <w:tab/>
        <w:tab/>
        <w:tab/>
        <w:tab/>
        <w:t>We're talking Disney, though. Waid may be an accomplished comic writer, but to Disney his accomplishments mean jack in the grand scheme of things. Its pretty obvious that the only thing Disney wants from Marvel is the IP. Marvel is just an IP farm to them, it doesn't matter who the farmer is, as long as crops are being grown. Disney dropped James Gunn at the slightest hint of controversy, and he was making high-grossing films for them. Mark Waid may be a "kind of a big deal" in comics, but his contribution to Disney is akin to tossing a penny in Scrooge McDuck's massive pool of gold and priceless gems.</w:t>
      </w:r>
    </w:p>
    <w:p>
      <w:r>
        <w:rPr>
          <w:b/>
          <w:u w:val="single"/>
        </w:rPr>
        <w:t>144666</w:t>
      </w:r>
    </w:p>
    <w:p>
      <w:r>
        <w:t xml:space="preserve">9. </w:t>
        <w:tab/>
        <w:tab/>
        <w:tab/>
        <w:tab/>
        <w:tab/>
        <w:tab/>
        <w:t>&gt; Disney dropped James Gunn at the slightest hint of controversy, and he was making high-grossing films for them.   No, Disney gave a shit about the James Gunn issue when those retards started a campaign against him and it became international news that a Disney Director made kiddie porn jokes 10 years ago on fucking twitter. This stuff was already public and he had already apologised in the past, Disney 100% knew about it, but it wasn't an issue, until it became news.  This comicgate thing on the other hand is just too tiny to matter, Mark Waid is known by comic fans, but not by mainstream media.</w:t>
      </w:r>
    </w:p>
    <w:p>
      <w:r>
        <w:rPr>
          <w:b/>
          <w:u w:val="single"/>
        </w:rPr>
        <w:t>144667</w:t>
      </w:r>
    </w:p>
    <w:p>
      <w:r>
        <w:t xml:space="preserve">10. </w:t>
        <w:tab/>
        <w:tab/>
        <w:tab/>
        <w:tab/>
        <w:tab/>
        <w:tab/>
        <w:tab/>
        <w:t>It can certainly be debatable if Disney actually knew the full extent of Gunn's online interactions before signing him to do Guardians of the Galaxy. There's no evidence that they were aware of those specific posts. And certainly if they were, they would have told Gunn to remove those tweets long before it became a media controversy. The Mouse is very particular about it's image, after all, and only an arrogant fool could look at those posts and think that such "jokes" were a-okay and would not be used against him and Disney. When it did, Disney wasted no time getting rid of him.</w:t>
      </w:r>
    </w:p>
    <w:p>
      <w:r>
        <w:rPr>
          <w:b/>
          <w:u w:val="single"/>
        </w:rPr>
        <w:t>144668</w:t>
      </w:r>
    </w:p>
    <w:p>
      <w:r>
        <w:t>1. wow... i mean i expected something... but i didnt think they would be so stereotypical... thats kind of crazy...  &amp;#x200B;  I want to know what they claimed the violation was? cuz apparently played a game as intended can get you banned now...</w:t>
      </w:r>
    </w:p>
    <w:p>
      <w:r>
        <w:rPr>
          <w:b/>
          <w:u w:val="single"/>
        </w:rPr>
        <w:t>144669</w:t>
      </w:r>
    </w:p>
    <w:p>
      <w:r>
        <w:t xml:space="preserve">2. </w:t>
        <w:tab/>
        <w:t>From his youtube channel, they claim its because of multiple violations of yt policy on violence, which is obvious bullshit.  Say what you will about rdr2s video, but the termination was ridiculous.</w:t>
      </w:r>
    </w:p>
    <w:p>
      <w:r>
        <w:rPr>
          <w:b/>
          <w:u w:val="single"/>
        </w:rPr>
        <w:t>144670</w:t>
      </w:r>
    </w:p>
    <w:p>
      <w:r>
        <w:t xml:space="preserve">3. </w:t>
        <w:tab/>
        <w:tab/>
        <w:t>"multiple violations of YT policy on violence"?  &amp;#x200B;  They mean playing video games... its a video game channel... so they are confirming that the simple act of playing a game as intended can get you banned...  &amp;#x200B;  christ youtube...</w:t>
      </w:r>
    </w:p>
    <w:p>
      <w:r>
        <w:rPr>
          <w:b/>
          <w:u w:val="single"/>
        </w:rPr>
        <w:t>144671</w:t>
      </w:r>
    </w:p>
    <w:p>
      <w:r>
        <w:t xml:space="preserve">4. </w:t>
        <w:tab/>
        <w:tab/>
        <w:tab/>
        <w:t>It was probably a mass flagging from the pink haired retards.</w:t>
      </w:r>
    </w:p>
    <w:p>
      <w:r>
        <w:rPr>
          <w:b/>
          <w:u w:val="single"/>
        </w:rPr>
        <w:t>144672</w:t>
      </w:r>
    </w:p>
    <w:p>
      <w:r>
        <w:t xml:space="preserve">5. </w:t>
        <w:tab/>
        <w:tab/>
        <w:tab/>
        <w:tab/>
        <w:t>Mass flagging may have originated it, but the letter says "after manual review".   YouTube is curating content. End Safe Harbor for curators.</w:t>
      </w:r>
    </w:p>
    <w:p>
      <w:r>
        <w:rPr>
          <w:b/>
          <w:u w:val="single"/>
        </w:rPr>
        <w:t>144673</w:t>
      </w:r>
    </w:p>
    <w:p>
      <w:r>
        <w:t>1. Women do not outnumber men in farming.  What kind of retarded claim is that?</w:t>
      </w:r>
    </w:p>
    <w:p>
      <w:r>
        <w:rPr>
          <w:b/>
          <w:u w:val="single"/>
        </w:rPr>
        <w:t>144674</w:t>
      </w:r>
    </w:p>
    <w:p>
      <w:r>
        <w:t xml:space="preserve">2. </w:t>
        <w:tab/>
        <w:t>The first two hashtags are your answer.</w:t>
      </w:r>
    </w:p>
    <w:p>
      <w:r>
        <w:rPr>
          <w:b/>
          <w:u w:val="single"/>
        </w:rPr>
        <w:t>144675</w:t>
      </w:r>
    </w:p>
    <w:p>
      <w:r>
        <w:t xml:space="preserve">3. </w:t>
        <w:tab/>
        <w:t>i think it's more referring to home gardens</w:t>
      </w:r>
    </w:p>
    <w:p>
      <w:r>
        <w:rPr>
          <w:b/>
          <w:u w:val="single"/>
        </w:rPr>
        <w:t>144676</w:t>
      </w:r>
    </w:p>
    <w:p>
      <w:r>
        <w:t xml:space="preserve">4. </w:t>
        <w:tab/>
        <w:tab/>
        <w:t>Most people don't get their food from their flowerbed.</w:t>
      </w:r>
    </w:p>
    <w:p>
      <w:r>
        <w:rPr>
          <w:b/>
          <w:u w:val="single"/>
        </w:rPr>
        <w:t>144677</w:t>
      </w:r>
    </w:p>
    <w:p>
      <w:r>
        <w:t xml:space="preserve">5. </w:t>
        <w:tab/>
        <w:tab/>
        <w:tab/>
        <w:t>i'm well aware, but it makes more sense that that's what author is referring to rather than farming fields</w:t>
      </w:r>
    </w:p>
    <w:p>
      <w:r>
        <w:rPr>
          <w:b/>
          <w:u w:val="single"/>
        </w:rPr>
        <w:t>144678</w:t>
      </w:r>
    </w:p>
    <w:p>
      <w:r>
        <w:t xml:space="preserve">6. </w:t>
        <w:tab/>
        <w:tab/>
        <w:tab/>
        <w:tab/>
        <w:t>I don't think the author is thinking logically, mate</w:t>
      </w:r>
    </w:p>
    <w:p>
      <w:r>
        <w:rPr>
          <w:b/>
          <w:u w:val="single"/>
        </w:rPr>
        <w:t>144679</w:t>
      </w:r>
    </w:p>
    <w:p>
      <w:r>
        <w:t xml:space="preserve">7. </w:t>
        <w:tab/>
        <w:tab/>
        <w:tab/>
        <w:tab/>
        <w:tab/>
        <w:t>if you just immediately assume the worst about them, are you much better than they are?</w:t>
      </w:r>
    </w:p>
    <w:p>
      <w:r>
        <w:rPr>
          <w:b/>
          <w:u w:val="single"/>
        </w:rPr>
        <w:t>144680</w:t>
      </w:r>
    </w:p>
    <w:p>
      <w:r>
        <w:t xml:space="preserve">8. </w:t>
        <w:tab/>
        <w:tab/>
        <w:tab/>
        <w:tab/>
        <w:tab/>
        <w:tab/>
        <w:t>I'm not immediately assuming the worst, I'm reading their statement and noticing that their logic is quite flawed, such as claiming that women are overwhelmingly responsible for growing food (while backyard gardens are a thing, the overwhelming majority of food comes from actual farms), and claiming that a word has an etymology rooted in English despite the word not being English in the slightest.   They also assume that people cannot pray before eating and then complement the chef, or vice versa, an act which undermines their argument to a great degree.   Their logic is extremely flawed, and they themselves identify as a radical feminist and are claiming it is connected to their idea of a patriarchy. They also say they are an atheist, which combined with their radical views could indicate that they may want to discredit a religion by claiming something as simple as saying grace is a tool of the patriarchy(while not all atheists would care about something like this, her self-proclaimed status as a radical and her arguments seem to indicate that she is one of the more aggressive types of atheist). As such, they appear to have an ulterior motive, wanting the act of saying grace to have reasons that conform to their political and theological views     Based on the flawed logic and their apparent political goals, it is not unfair to assume that they are not thinking logically about the act of praying before meals, but have simply decided that it must have something to do with the patriarchy, and then tried to come up with an argument to prove their point, resulting in an argument that is nonsensical.   Basically, prayer is a square peg, the patriarchy is a round hole. They assumed that the square peg would fit in the hole without even looking at what shape the hole was, and then tried to force the square peg through even after they realised it wouldn't fit.</w:t>
      </w:r>
    </w:p>
    <w:p>
      <w:r>
        <w:rPr>
          <w:b/>
          <w:u w:val="single"/>
        </w:rPr>
        <w:t>144681</w:t>
      </w:r>
    </w:p>
    <w:p>
      <w:r>
        <w:t>1. Ain't touchin' Sony with a 40 foot pole. What a bunch of retards, all they had to do was keep doing nothing.</w:t>
      </w:r>
    </w:p>
    <w:p>
      <w:r>
        <w:rPr>
          <w:b/>
          <w:u w:val="single"/>
        </w:rPr>
        <w:t>144682</w:t>
      </w:r>
    </w:p>
    <w:p>
      <w:r>
        <w:t>1. Hey, nobody got lynched. No man spent decades in prison. No harm, no foul, right? She didn't mean to hurt anyone; she's just retarded.  Women shouldn't go to prison for acting like children. They just don't know any better.</w:t>
      </w:r>
    </w:p>
    <w:p>
      <w:r>
        <w:rPr>
          <w:b/>
          <w:u w:val="single"/>
        </w:rPr>
        <w:t>144683</w:t>
      </w:r>
    </w:p>
    <w:p>
      <w:r>
        <w:t xml:space="preserve">2. </w:t>
        <w:tab/>
        <w:t>not sure if sarcasm ....or......</w:t>
      </w:r>
    </w:p>
    <w:p>
      <w:r>
        <w:rPr>
          <w:b/>
          <w:u w:val="single"/>
        </w:rPr>
        <w:t>144684</w:t>
      </w:r>
    </w:p>
    <w:p>
      <w:r>
        <w:t xml:space="preserve">3. </w:t>
        <w:tab/>
        <w:tab/>
        <w:t>.... brain damage?</w:t>
      </w:r>
    </w:p>
    <w:p>
      <w:r>
        <w:rPr>
          <w:b/>
          <w:u w:val="single"/>
        </w:rPr>
        <w:t>144685</w:t>
      </w:r>
    </w:p>
    <w:p>
      <w:r>
        <w:t xml:space="preserve">4. </w:t>
        <w:tab/>
        <w:t>I mean. Lying is bad. You shouldnt do it. At the very least she attempted to ruin their lives. Add up the potential prison time all three victims wouldve recieved, and divide by three. Thats what she should get.</w:t>
      </w:r>
    </w:p>
    <w:p>
      <w:r>
        <w:rPr>
          <w:b/>
          <w:u w:val="single"/>
        </w:rPr>
        <w:t>144686</w:t>
      </w:r>
    </w:p>
    <w:p>
      <w:r>
        <w:t xml:space="preserve">5. </w:t>
        <w:tab/>
        <w:t>&gt;She didn't mean to hurt anyone  How do you know that?    &gt;No harm  She did cause harm, the alt-right went full on nazi when they heard about this and started labelling all black men as rapists: https://www.theroot.com/woman-who-lied-to-police-about-3-black-men-raping-and-k-1823325223</w:t>
      </w:r>
    </w:p>
    <w:p>
      <w:r>
        <w:rPr>
          <w:b/>
          <w:u w:val="single"/>
        </w:rPr>
        <w:t>144687</w:t>
      </w:r>
    </w:p>
    <w:p>
      <w:r>
        <w:t xml:space="preserve">6. </w:t>
        <w:tab/>
        <w:t>/s ??</w:t>
      </w:r>
    </w:p>
    <w:p>
      <w:r>
        <w:rPr>
          <w:b/>
          <w:u w:val="single"/>
        </w:rPr>
        <w:t>144688</w:t>
      </w:r>
    </w:p>
    <w:p>
      <w:r>
        <w:t>1. Signed.  Fuck these cunts....</w:t>
      </w:r>
    </w:p>
    <w:p>
      <w:r>
        <w:rPr>
          <w:b/>
          <w:u w:val="single"/>
        </w:rPr>
        <w:t>144689</w:t>
      </w:r>
    </w:p>
    <w:p>
      <w:r>
        <w:t>1. No fucking shit, retards.</w:t>
      </w:r>
    </w:p>
    <w:p>
      <w:r>
        <w:rPr>
          <w:b/>
          <w:u w:val="single"/>
        </w:rPr>
        <w:t>144690</w:t>
      </w:r>
    </w:p>
    <w:p>
      <w:r>
        <w:t>1. Both parents look like shit to me. What kind of man names his kid after himself? Sounds like some serious narcissist personality disorder at play, and a telltale sign of possibly a lot worse. The kid is screwed on both ends. I hope foster takes him and someone adopts him asap.  &amp;#x200B;  [https://www.babble.com/parenting/5-reasons-you-shouldnt-name-your-son-after-his-dad/](https://www.babble.com/parenting/5-reasons-you-shouldnt-name-your-son-after-his-dad/)</w:t>
      </w:r>
    </w:p>
    <w:p>
      <w:r>
        <w:rPr>
          <w:b/>
          <w:u w:val="single"/>
        </w:rPr>
        <w:t>144691</w:t>
      </w:r>
    </w:p>
    <w:p>
      <w:r>
        <w:t xml:space="preserve">2. </w:t>
        <w:tab/>
        <w:t>Are you retarded lol?  This is a super common practice and nothing even new....</w:t>
      </w:r>
    </w:p>
    <w:p>
      <w:r>
        <w:rPr>
          <w:b/>
          <w:u w:val="single"/>
        </w:rPr>
        <w:t>144692</w:t>
      </w:r>
    </w:p>
    <w:p>
      <w:r>
        <w:t xml:space="preserve">3. </w:t>
        <w:tab/>
        <w:tab/>
        <w:t>"Naming your child a similar name to yourself? CLEARLY A NARCISSIST!"  What kind of armchair psychology shit.</w:t>
      </w:r>
    </w:p>
    <w:p>
      <w:r>
        <w:rPr>
          <w:b/>
          <w:u w:val="single"/>
        </w:rPr>
        <w:t>144693</w:t>
      </w:r>
    </w:p>
    <w:p>
      <w:r>
        <w:t xml:space="preserve">4. </w:t>
        <w:tab/>
        <w:tab/>
        <w:t>Super common among narcissist people. It's a goddamn human being.. not your property to name after you. Why does every other serial killer have a jr after his name? Because it takes a self-obsessed parent to name a kid after themselves. Women don't even do that.. only some psycho men do</w:t>
      </w:r>
    </w:p>
    <w:p>
      <w:r>
        <w:rPr>
          <w:b/>
          <w:u w:val="single"/>
        </w:rPr>
        <w:t>144694</w:t>
      </w:r>
    </w:p>
    <w:p>
      <w:r>
        <w:t xml:space="preserve">5. </w:t>
        <w:tab/>
        <w:tab/>
        <w:tab/>
        <w:t>Well you’re still choosing a name for him. How dare you, you don’t own him, he’s not your property. Psycho Woman.</w:t>
      </w:r>
    </w:p>
    <w:p>
      <w:r>
        <w:rPr>
          <w:b/>
          <w:u w:val="single"/>
        </w:rPr>
        <w:t>144695</w:t>
      </w:r>
    </w:p>
    <w:p>
      <w:r>
        <w:t xml:space="preserve">6. </w:t>
        <w:tab/>
        <w:tab/>
        <w:tab/>
        <w:tab/>
        <w:t>Still.. that's some other level self infatuation. The father acts like he created him... he did not. he had a father himself, and his father had a father and back and back we go for thousands of years.. but here he is trying to act like he created everything and life only started with him and naming his child like his property.. douchebag father in my humble opinion.</w:t>
      </w:r>
    </w:p>
    <w:p>
      <w:r>
        <w:rPr>
          <w:b/>
          <w:u w:val="single"/>
        </w:rPr>
        <w:t>144696</w:t>
      </w:r>
    </w:p>
    <w:p>
      <w:r>
        <w:t xml:space="preserve">7. </w:t>
        <w:tab/>
        <w:tab/>
        <w:tab/>
        <w:tab/>
        <w:tab/>
        <w:t>in my humble opinion  your a retard</w:t>
      </w:r>
    </w:p>
    <w:p>
      <w:r>
        <w:rPr>
          <w:b/>
          <w:u w:val="single"/>
        </w:rPr>
        <w:t>144697</w:t>
      </w:r>
    </w:p>
    <w:p>
      <w:r>
        <w:t xml:space="preserve">8. </w:t>
        <w:tab/>
        <w:tab/>
        <w:tab/>
        <w:tab/>
        <w:tab/>
        <w:tab/>
        <w:t>Lmao I totally agree but you’re*</w:t>
      </w:r>
    </w:p>
    <w:p>
      <w:r>
        <w:rPr>
          <w:b/>
          <w:u w:val="single"/>
        </w:rPr>
        <w:t>144698</w:t>
      </w:r>
    </w:p>
    <w:p>
      <w:r>
        <w:t xml:space="preserve">9. </w:t>
        <w:tab/>
        <w:tab/>
        <w:tab/>
        <w:tab/>
        <w:tab/>
        <w:tab/>
        <w:tab/>
        <w:t>correct spelling on reddit  how droll</w:t>
      </w:r>
    </w:p>
    <w:p>
      <w:r>
        <w:rPr>
          <w:b/>
          <w:u w:val="single"/>
        </w:rPr>
        <w:t>144699</w:t>
      </w:r>
    </w:p>
    <w:p>
      <w:r>
        <w:t xml:space="preserve">10. </w:t>
        <w:tab/>
        <w:tab/>
        <w:tab/>
        <w:tab/>
        <w:tab/>
        <w:tab/>
        <w:tab/>
        <w:tab/>
        <w:t>I mean, only if you’re gonna call someone else retarded. Spelling it wrong just kind of weakens your point</w:t>
      </w:r>
    </w:p>
    <w:p>
      <w:r>
        <w:rPr>
          <w:b/>
          <w:u w:val="single"/>
        </w:rPr>
        <w:t>144700</w:t>
      </w:r>
    </w:p>
    <w:p>
      <w:r>
        <w:t xml:space="preserve">11. </w:t>
        <w:tab/>
        <w:tab/>
        <w:tab/>
        <w:tab/>
        <w:tab/>
        <w:tab/>
        <w:tab/>
        <w:tab/>
        <w:tab/>
        <w:t>I am sure he got the memo</w:t>
      </w:r>
    </w:p>
    <w:p>
      <w:r>
        <w:rPr>
          <w:b/>
          <w:u w:val="single"/>
        </w:rPr>
        <w:t>144701</w:t>
      </w:r>
    </w:p>
    <w:p>
      <w:r>
        <w:t xml:space="preserve">12. </w:t>
        <w:tab/>
        <w:tab/>
        <w:tab/>
        <w:tab/>
        <w:tab/>
        <w:tab/>
        <w:tab/>
        <w:tab/>
        <w:tab/>
        <w:tab/>
        <w:t>Sure, but “your a retard” just looks a bit funny</w:t>
      </w:r>
    </w:p>
    <w:p>
      <w:r>
        <w:rPr>
          <w:b/>
          <w:u w:val="single"/>
        </w:rPr>
        <w:t>144702</w:t>
      </w:r>
    </w:p>
    <w:p>
      <w:r>
        <w:t xml:space="preserve">13. </w:t>
        <w:tab/>
        <w:tab/>
        <w:tab/>
        <w:tab/>
        <w:tab/>
        <w:tab/>
        <w:tab/>
        <w:tab/>
        <w:tab/>
        <w:tab/>
        <w:tab/>
        <w:t>maybe to those well educated in english  but to us plebs  not so much</w:t>
      </w:r>
    </w:p>
    <w:p>
      <w:r>
        <w:rPr>
          <w:b/>
          <w:u w:val="single"/>
        </w:rPr>
        <w:t>144703</w:t>
      </w:r>
    </w:p>
    <w:p>
      <w:r>
        <w:t xml:space="preserve">14. </w:t>
        <w:tab/>
        <w:tab/>
        <w:tab/>
        <w:tab/>
        <w:tab/>
        <w:tab/>
        <w:tab/>
        <w:tab/>
        <w:tab/>
        <w:tab/>
        <w:tab/>
        <w:tab/>
        <w:t>lol</w:t>
      </w:r>
    </w:p>
    <w:p>
      <w:r>
        <w:rPr>
          <w:b/>
          <w:u w:val="single"/>
        </w:rPr>
        <w:t>144704</w:t>
      </w:r>
    </w:p>
    <w:p>
      <w:r>
        <w:t xml:space="preserve">15. </w:t>
        <w:tab/>
        <w:tab/>
        <w:tab/>
        <w:tab/>
        <w:tab/>
        <w:tab/>
        <w:t>takes one to reply that... unfortunately for you :(</w:t>
      </w:r>
    </w:p>
    <w:p>
      <w:r>
        <w:rPr>
          <w:b/>
          <w:u w:val="single"/>
        </w:rPr>
        <w:t>144705</w:t>
      </w:r>
    </w:p>
    <w:p>
      <w:r>
        <w:t xml:space="preserve">16. </w:t>
        <w:tab/>
        <w:tab/>
        <w:tab/>
        <w:tab/>
        <w:tab/>
        <w:tab/>
        <w:tab/>
        <w:t>it could be worse  i could be suggesting naming a child after yourself is the same as abusing said child  One is a harmless name the kid can change  the other is trauma that fucks you up for livr</w:t>
      </w:r>
    </w:p>
    <w:p>
      <w:r>
        <w:rPr>
          <w:b/>
          <w:u w:val="single"/>
        </w:rPr>
        <w:t>144706</w:t>
      </w:r>
    </w:p>
    <w:p>
      <w:r>
        <w:t xml:space="preserve">17. </w:t>
        <w:tab/>
        <w:tab/>
        <w:tab/>
        <w:tab/>
        <w:tab/>
        <w:tab/>
        <w:tab/>
        <w:tab/>
        <w:t>it exerts a great deal of pressure, emotional abuse. it's not physical abuse.. but it's still affects the child for life.</w:t>
      </w:r>
    </w:p>
    <w:p>
      <w:r>
        <w:rPr>
          <w:b/>
          <w:u w:val="single"/>
        </w:rPr>
        <w:t>144707</w:t>
      </w:r>
    </w:p>
    <w:p>
      <w:r>
        <w:t xml:space="preserve">18. </w:t>
        <w:tab/>
        <w:tab/>
        <w:tab/>
        <w:tab/>
        <w:tab/>
        <w:tab/>
        <w:tab/>
        <w:tab/>
        <w:tab/>
        <w:t>you might have daddy issues  but not everyone does</w:t>
      </w:r>
    </w:p>
    <w:p>
      <w:r>
        <w:rPr>
          <w:b/>
          <w:u w:val="single"/>
        </w:rPr>
        <w:t>144708</w:t>
      </w:r>
    </w:p>
    <w:p>
      <w:r>
        <w:t xml:space="preserve">19. </w:t>
        <w:tab/>
        <w:tab/>
        <w:tab/>
        <w:tab/>
        <w:tab/>
        <w:t>Where does semen come from? Just wondering</w:t>
      </w:r>
    </w:p>
    <w:p>
      <w:r>
        <w:rPr>
          <w:b/>
          <w:u w:val="single"/>
        </w:rPr>
        <w:t>144709</w:t>
      </w:r>
    </w:p>
    <w:p>
      <w:r>
        <w:t>1. Now do Arizona.  And any other suspicious fuckery everywhere else.</w:t>
      </w:r>
    </w:p>
    <w:p>
      <w:r>
        <w:rPr>
          <w:b/>
          <w:u w:val="single"/>
        </w:rPr>
        <w:t>144710</w:t>
      </w:r>
    </w:p>
    <w:p>
      <w:r>
        <w:t>1. She feared for her safety. Wrap it up, nothing else to see here. What a coward.</w:t>
      </w:r>
    </w:p>
    <w:p>
      <w:r>
        <w:rPr>
          <w:b/>
          <w:u w:val="single"/>
        </w:rPr>
        <w:t>144711</w:t>
      </w:r>
    </w:p>
    <w:p>
      <w:r>
        <w:t xml:space="preserve">2. </w:t>
        <w:tab/>
        <w:t>lol if she feared for her safety she would have gotten out and left lol not refused to leave lmao cuntstatus</w:t>
      </w:r>
    </w:p>
    <w:p>
      <w:r>
        <w:rPr>
          <w:b/>
          <w:u w:val="single"/>
        </w:rPr>
        <w:t>144712</w:t>
      </w:r>
    </w:p>
    <w:p>
      <w:r>
        <w:t xml:space="preserve">3. </w:t>
        <w:tab/>
        <w:tab/>
        <w:t>Feared for her safety getting out on a street she didn't recognize at night, not with the Uber</w:t>
      </w:r>
    </w:p>
    <w:p>
      <w:r>
        <w:rPr>
          <w:b/>
          <w:u w:val="single"/>
        </w:rPr>
        <w:t>144713</w:t>
      </w:r>
    </w:p>
    <w:p>
      <w:r>
        <w:t xml:space="preserve">4. </w:t>
        <w:tab/>
        <w:tab/>
        <w:tab/>
        <w:t>[deleted]</w:t>
      </w:r>
    </w:p>
    <w:p>
      <w:r>
        <w:rPr>
          <w:b/>
          <w:u w:val="single"/>
        </w:rPr>
        <w:t>144714</w:t>
      </w:r>
    </w:p>
    <w:p>
      <w:r>
        <w:t xml:space="preserve">5. </w:t>
        <w:tab/>
        <w:tab/>
        <w:tab/>
        <w:tab/>
        <w:t>actual transcription from the video:  &gt; I felt uncomfortable with the **route** that he was taking me, I had obviously been drinking that's why I was in an Uber, and the route was just a different way that I had never been taken.  she didn't say she feared the driver, but the **route**. I interpreted it as she was afraid of getting out of the car in a neighbourhood she didn't know.  Obviously this doesn't excuse her behavior towards the Uber driver, but I don't think we can judge if she was afraid to get out or not.</w:t>
      </w:r>
    </w:p>
    <w:p>
      <w:r>
        <w:rPr>
          <w:b/>
          <w:u w:val="single"/>
        </w:rPr>
        <w:t>144715</w:t>
      </w:r>
    </w:p>
    <w:p>
      <w:r>
        <w:t xml:space="preserve">6. </w:t>
        <w:tab/>
        <w:tab/>
        <w:tab/>
        <w:tab/>
        <w:t>The recording made it sound like she wanted him to follow the GPS and he wasn’t? Not defending her but I am so awful at directions. When an uber driver asks me where to go I just have to make shit up. “Yeah that sounds right”</w:t>
      </w:r>
    </w:p>
    <w:p>
      <w:r>
        <w:rPr>
          <w:b/>
          <w:u w:val="single"/>
        </w:rPr>
        <w:t>144716</w:t>
      </w:r>
    </w:p>
    <w:p>
      <w:r>
        <w:t>1. To be fair, 2 kids and 16 years together? That's a de facto marriage.</w:t>
      </w:r>
    </w:p>
    <w:p>
      <w:r>
        <w:rPr>
          <w:b/>
          <w:u w:val="single"/>
        </w:rPr>
        <w:t>144717</w:t>
      </w:r>
    </w:p>
    <w:p>
      <w:r>
        <w:t xml:space="preserve">2. </w:t>
        <w:tab/>
        <w:t>Yeah I agree. If some retarded beta cuck has children and lets the slob lay on his couch for 16 years doing nothing, and didn't know about common law marriage then he was asking for it and actually got off lucky.</w:t>
      </w:r>
    </w:p>
    <w:p>
      <w:r>
        <w:rPr>
          <w:b/>
          <w:u w:val="single"/>
        </w:rPr>
        <w:t>144718</w:t>
      </w:r>
    </w:p>
    <w:p>
      <w:r>
        <w:t>1. He really dodged a bullet there. Could you imagine marrying that bitch?</w:t>
      </w:r>
    </w:p>
    <w:p>
      <w:r>
        <w:rPr>
          <w:b/>
          <w:u w:val="single"/>
        </w:rPr>
        <w:t>144719</w:t>
      </w:r>
    </w:p>
    <w:p>
      <w:r>
        <w:t xml:space="preserve">2. </w:t>
        <w:tab/>
        <w:t>&gt;He really dodged a bullet there.    But the knife got him.   Anyway it's nice to see he didn't hit her back. #deadGentlemen</w:t>
      </w:r>
    </w:p>
    <w:p>
      <w:r>
        <w:rPr>
          <w:b/>
          <w:u w:val="single"/>
        </w:rPr>
        <w:t>144720</w:t>
      </w:r>
    </w:p>
    <w:p>
      <w:r>
        <w:t xml:space="preserve">3. </w:t>
        <w:tab/>
        <w:tab/>
        <w:t>There's no reason to ever hit a woman!  # \s  Edit: Holy fucking shit, you gormless twats! Get your fucking sarcasm detector's checked. And your funny bones too, you choad twisters. I'm going to start calling you MJWs ... you seem to be just as dried up and humorless as them. Fuck all y'all!</w:t>
      </w:r>
    </w:p>
    <w:p>
      <w:r>
        <w:rPr>
          <w:b/>
          <w:u w:val="single"/>
        </w:rPr>
        <w:t>144721</w:t>
      </w:r>
    </w:p>
    <w:p>
      <w:r>
        <w:t xml:space="preserve">4. </w:t>
        <w:tab/>
        <w:tab/>
        <w:tab/>
        <w:t>I think you forgot this: /s</w:t>
      </w:r>
    </w:p>
    <w:p>
      <w:r>
        <w:rPr>
          <w:b/>
          <w:u w:val="single"/>
        </w:rPr>
        <w:t>144722</w:t>
      </w:r>
    </w:p>
    <w:p>
      <w:r>
        <w:t xml:space="preserve">5. </w:t>
        <w:tab/>
        <w:tab/>
        <w:tab/>
        <w:tab/>
        <w:t>Yeah. I fixed that.</w:t>
      </w:r>
    </w:p>
    <w:p>
      <w:r>
        <w:rPr>
          <w:b/>
          <w:u w:val="single"/>
        </w:rPr>
        <w:t>144723</w:t>
      </w:r>
    </w:p>
    <w:p>
      <w:r>
        <w:t xml:space="preserve">6. </w:t>
        <w:tab/>
        <w:tab/>
        <w:tab/>
        <w:t>There's plenty of reasons. You just don't necessarily do it.</w:t>
      </w:r>
    </w:p>
    <w:p>
      <w:r>
        <w:rPr>
          <w:b/>
          <w:u w:val="single"/>
        </w:rPr>
        <w:t>144724</w:t>
      </w:r>
    </w:p>
    <w:p>
      <w:r>
        <w:t>1. Welp shes retarded</w:t>
      </w:r>
    </w:p>
    <w:p>
      <w:r>
        <w:rPr>
          <w:b/>
          <w:u w:val="single"/>
        </w:rPr>
        <w:t>144725</w:t>
      </w:r>
    </w:p>
    <w:p>
      <w:r>
        <w:t>1. This guy is a troll and one of the reasons why r libertarian is shit now.</w:t>
      </w:r>
    </w:p>
    <w:p>
      <w:r>
        <w:rPr>
          <w:b/>
          <w:u w:val="single"/>
        </w:rPr>
        <w:t>144726</w:t>
      </w:r>
    </w:p>
    <w:p>
      <w:r>
        <w:t xml:space="preserve">2. </w:t>
        <w:tab/>
        <w:t>How does a shitpost account fuck up a whole sub?</w:t>
      </w:r>
    </w:p>
    <w:p>
      <w:r>
        <w:rPr>
          <w:b/>
          <w:u w:val="single"/>
        </w:rPr>
        <w:t>144727</w:t>
      </w:r>
    </w:p>
    <w:p>
      <w:r>
        <w:t xml:space="preserve">3. </w:t>
        <w:tab/>
        <w:tab/>
        <w:t>Anyone that signs all their posts is suspicious at best, IMO.</w:t>
      </w:r>
    </w:p>
    <w:p>
      <w:r>
        <w:rPr>
          <w:b/>
          <w:u w:val="single"/>
        </w:rPr>
        <w:t>144728</w:t>
      </w:r>
    </w:p>
    <w:p>
      <w:r>
        <w:t xml:space="preserve">4. </w:t>
        <w:tab/>
        <w:tab/>
        <w:tab/>
        <w:t>I agree  -jdsrockin</w:t>
      </w:r>
    </w:p>
    <w:p>
      <w:r>
        <w:rPr>
          <w:b/>
          <w:u w:val="single"/>
        </w:rPr>
        <w:t>144729</w:t>
      </w:r>
    </w:p>
    <w:p>
      <w:r>
        <w:t>1. He calls out the mothers using their children to further their political agenda, then enrages the cunts by completely ignoring them.  Worse still they show how privileged they are by demanding he listen to them, bitch no one HAS to listen to you.  and that right there sums up the problem with the modern cunts, they believe you HAVE to listen to them and that you have no choice but to obey.</w:t>
      </w:r>
    </w:p>
    <w:p>
      <w:r>
        <w:rPr>
          <w:b/>
          <w:u w:val="single"/>
        </w:rPr>
        <w:t>144730</w:t>
      </w:r>
    </w:p>
    <w:p>
      <w:r>
        <w:t xml:space="preserve">2. </w:t>
        <w:tab/>
        <w:t>You have to listen to me! But you don’t have to listen to people who claim they’re innocent when spuriously accused of rape, just lock them up!</w:t>
      </w:r>
    </w:p>
    <w:p>
      <w:r>
        <w:rPr>
          <w:b/>
          <w:u w:val="single"/>
        </w:rPr>
        <w:t>144731</w:t>
      </w:r>
    </w:p>
    <w:p>
      <w:r>
        <w:t>1. A step in the right direction. But really women don’t contribute to society as much as men, and men die sooner, so men should be able to retire earlier.   Edit: Stupid autocorrect...</w:t>
      </w:r>
    </w:p>
    <w:p>
      <w:r>
        <w:rPr>
          <w:b/>
          <w:u w:val="single"/>
        </w:rPr>
        <w:t>144732</w:t>
      </w:r>
    </w:p>
    <w:p>
      <w:r>
        <w:t xml:space="preserve">2. </w:t>
        <w:tab/>
        <w:t>You're a moron.  Please tell us what job you do that contributes so much to society.</w:t>
      </w:r>
    </w:p>
    <w:p>
      <w:r>
        <w:rPr>
          <w:b/>
          <w:u w:val="single"/>
        </w:rPr>
        <w:t>144733</w:t>
      </w:r>
    </w:p>
    <w:p>
      <w:r>
        <w:t xml:space="preserve">3. </w:t>
        <w:tab/>
        <w:tab/>
        <w:t>I now have this guy tagged as "sexist retard." I don't understand how, when the entire point of this sub is to strive for equality (compared to the inequality that some feminists advocate), there are always some people in here who want to flip it right back around to sexism.</w:t>
      </w:r>
    </w:p>
    <w:p>
      <w:r>
        <w:rPr>
          <w:b/>
          <w:u w:val="single"/>
        </w:rPr>
        <w:t>144734</w:t>
      </w:r>
    </w:p>
    <w:p>
      <w:r>
        <w:t xml:space="preserve">4. </w:t>
        <w:tab/>
        <w:tab/>
        <w:tab/>
        <w:t>Tame compared to some comments below.. One guy said that if it weren't for men putting up with women's shit they wouldn't survive, and some gold about how without men protecting them they'd be traded like commodities.  It's the same hypocrisy radical feminists have. It's not striving for equality it's just straight up 'I think I'm better than you and I justify it with my victim complex'.  I'm a victim cuz I'm a man and men fight in wars and do manual labour!!!... I'm not saying I do... BUT SOME OF THEM DO AND I HAVE A PENIS AS WELL SO.</w:t>
      </w:r>
    </w:p>
    <w:p>
      <w:r>
        <w:rPr>
          <w:b/>
          <w:u w:val="single"/>
        </w:rPr>
        <w:t>144735</w:t>
      </w:r>
    </w:p>
    <w:p>
      <w:r>
        <w:t xml:space="preserve">5. </w:t>
        <w:tab/>
        <w:tab/>
        <w:tab/>
        <w:tab/>
        <w:t>Yeah, it's absurd and pathetic, and only helps radicalize people on the other side of the argument.</w:t>
      </w:r>
    </w:p>
    <w:p>
      <w:r>
        <w:rPr>
          <w:b/>
          <w:u w:val="single"/>
        </w:rPr>
        <w:t>144736</w:t>
      </w:r>
    </w:p>
    <w:p>
      <w:r>
        <w:t xml:space="preserve">6. </w:t>
        <w:tab/>
        <w:tab/>
        <w:t>what would a single example have to with the entirety of society  #MORON</w:t>
      </w:r>
    </w:p>
    <w:p>
      <w:r>
        <w:rPr>
          <w:b/>
          <w:u w:val="single"/>
        </w:rPr>
        <w:t>144737</w:t>
      </w:r>
    </w:p>
    <w:p>
      <w:r>
        <w:t xml:space="preserve">7. </w:t>
        <w:tab/>
        <w:tab/>
        <w:tab/>
        <w:t>It doesn't, it has to do with his argument.  If he turned around and said 'I mow the lawns for the local businesses', it'd be a bit rich for him to at the same time sit there and say he should be allowed to retire earlier than women because OTHER MEN contribute more than they do.  The holier than thou attitude is rife on this sub, but none of you are willing to look inward before you spew garbage.  Just like I wouldn't sit here and say that all men should get hazard pay because millions of them die in Wars every century.  The 'This woman acted like a cunt and then got treated like one regardless of her gender' posts are cool. Then you have these comments pop up where it's clearly little boys angry at women and providing odd little insights about how women 'ONLY SURVIVE BECAUSE MEN PUT UP WITH THEM' with absolutely zero facts to back it up - because no facts exist to back shit like that up.   Even after like 5 comments the OP refused to provide even a single reason of why what he said is true. Because he couldn't. So you deserve to be ridiculed. You're a joke.</w:t>
      </w:r>
    </w:p>
    <w:p>
      <w:r>
        <w:rPr>
          <w:b/>
          <w:u w:val="single"/>
        </w:rPr>
        <w:t>144738</w:t>
      </w:r>
    </w:p>
    <w:p>
      <w:r>
        <w:t xml:space="preserve">8. </w:t>
        <w:tab/>
        <w:tab/>
        <w:tab/>
        <w:tab/>
        <w:t>i ain't reading that, but a reminder, sweatie; if it wasn't for male enforced civilization, females would be traded as a commodity.</w:t>
      </w:r>
    </w:p>
    <w:p>
      <w:r>
        <w:rPr>
          <w:b/>
          <w:u w:val="single"/>
        </w:rPr>
        <w:t>144739</w:t>
      </w:r>
    </w:p>
    <w:p>
      <w:r>
        <w:t xml:space="preserve">9. </w:t>
        <w:tab/>
        <w:tab/>
        <w:tab/>
        <w:tab/>
        <w:tab/>
        <w:t>Again, it's sweetie. It's hard for me to take your put downs seriously when you can't spell a 7 letter word.  HAHAHA, there's nothing I have to say to you. You're the first person I've come across on reddit that genuinely stinks of an incel.</w:t>
      </w:r>
    </w:p>
    <w:p>
      <w:r>
        <w:rPr>
          <w:b/>
          <w:u w:val="single"/>
        </w:rPr>
        <w:t>144740</w:t>
      </w:r>
    </w:p>
    <w:p>
      <w:r>
        <w:t xml:space="preserve">10. </w:t>
        <w:tab/>
        <w:tab/>
        <w:tab/>
        <w:tab/>
        <w:tab/>
        <w:tab/>
        <w:t>ooh you did the passe meme that's wrong 99% of the time while being unable to refute a basic truth you will instinctively admit to no one but your shuddering subconscious. cool beans, babe</w:t>
      </w:r>
    </w:p>
    <w:p>
      <w:r>
        <w:rPr>
          <w:b/>
          <w:u w:val="single"/>
        </w:rPr>
        <w:t>144741</w:t>
      </w:r>
    </w:p>
    <w:p>
      <w:r>
        <w:t xml:space="preserve">11. </w:t>
        <w:tab/>
        <w:tab/>
        <w:tab/>
        <w:tab/>
        <w:tab/>
        <w:tab/>
        <w:tab/>
        <w:t>&gt; Unable to refute a basic truth  A basic truth shouldn't be hard to prove.  Yet here we are.. Still haven't proved it..  YIKESSSSSSSS (*I'm just doing a cool meme thing*)</w:t>
      </w:r>
    </w:p>
    <w:p>
      <w:r>
        <w:rPr>
          <w:b/>
          <w:u w:val="single"/>
        </w:rPr>
        <w:t>144742</w:t>
      </w:r>
    </w:p>
    <w:p>
      <w:r>
        <w:t xml:space="preserve">12. </w:t>
        <w:tab/>
        <w:tab/>
        <w:tab/>
        <w:tab/>
        <w:tab/>
        <w:tab/>
        <w:tab/>
        <w:tab/>
        <w:t>that one isn't cool at all</w:t>
      </w:r>
    </w:p>
    <w:p>
      <w:r>
        <w:rPr>
          <w:b/>
          <w:u w:val="single"/>
        </w:rPr>
        <w:t>144743</w:t>
      </w:r>
    </w:p>
    <w:p>
      <w:r>
        <w:t>1. Since when do Mexicans bang fat girls? I thought niggers did that.</w:t>
      </w:r>
    </w:p>
    <w:p>
      <w:r>
        <w:rPr>
          <w:b/>
          <w:u w:val="single"/>
        </w:rPr>
        <w:t>144744</w:t>
      </w:r>
    </w:p>
    <w:p>
      <w:r>
        <w:t xml:space="preserve">2. </w:t>
        <w:tab/>
        <w:t>They do when they are looking for that green card.</w:t>
      </w:r>
    </w:p>
    <w:p>
      <w:r>
        <w:rPr>
          <w:b/>
          <w:u w:val="single"/>
        </w:rPr>
        <w:t>144745</w:t>
      </w:r>
    </w:p>
    <w:p>
      <w:r>
        <w:t xml:space="preserve">3. </w:t>
        <w:tab/>
        <w:tab/>
        <w:t>*Everyone* bangs fatties when it's green card time.  Unless it's a chick looking, in which case untouchable neckbeards and betas are on the menu.</w:t>
      </w:r>
    </w:p>
    <w:p>
      <w:r>
        <w:rPr>
          <w:b/>
          <w:u w:val="single"/>
        </w:rPr>
        <w:t>144746</w:t>
      </w:r>
    </w:p>
    <w:p>
      <w:r>
        <w:t xml:space="preserve">4. </w:t>
        <w:tab/>
        <w:t>So what is it you don't understand?</w:t>
      </w:r>
    </w:p>
    <w:p>
      <w:r>
        <w:rPr>
          <w:b/>
          <w:u w:val="single"/>
        </w:rPr>
        <w:t>144747</w:t>
      </w:r>
    </w:p>
    <w:p>
      <w:r>
        <w:t>1. This is just the "us Vs. them" mentality again! Just because some twat put her bags on a seat doesn't make it an example of male oppression! We're here to discuss serious topics like equality before the law and men's right to express their emotions! Not every time a woman does something bad to you is an example of female privilege for fucks sakes! Sometimes I worry we're becoming no better than feminazis!</w:t>
      </w:r>
    </w:p>
    <w:p>
      <w:r>
        <w:rPr>
          <w:b/>
          <w:u w:val="single"/>
        </w:rPr>
        <w:t>144748</w:t>
      </w:r>
    </w:p>
    <w:p>
      <w:r>
        <w:t xml:space="preserve">2. </w:t>
        <w:tab/>
        <w:t>There's some truth to what you're saying, but I think you're missing the purpose of the post. The point is that it's not a THING that feminists should feel is a legitimate reason to continue criticizing men. Feminists over the last few years have shown that they will put a microscope under any narrative that showcases a type of oppression. REAL feminists care about using manspreading and mansplaining against men. Posts like these have nothing to do with claiming oppression, or asking for sympathy. It's just showcasing how dumb and childish claims against manspreading are. The average person does not need to be told that manspreading is not an issue worth caring about. But many, many people do. Oddly enough.</w:t>
      </w:r>
    </w:p>
    <w:p>
      <w:r>
        <w:rPr>
          <w:b/>
          <w:u w:val="single"/>
        </w:rPr>
        <w:t>144749</w:t>
      </w:r>
    </w:p>
    <w:p>
      <w:r>
        <w:t xml:space="preserve">3. </w:t>
        <w:tab/>
        <w:t>...yawn.  Preach to the feminist mob then since they are the issue.</w:t>
      </w:r>
    </w:p>
    <w:p>
      <w:r>
        <w:rPr>
          <w:b/>
          <w:u w:val="single"/>
        </w:rPr>
        <w:t>144750</w:t>
      </w:r>
    </w:p>
    <w:p>
      <w:r>
        <w:t xml:space="preserve">4. </w:t>
        <w:tab/>
        <w:t>We are also here to call out bullshit feminist claims and rhetoric.</w:t>
      </w:r>
    </w:p>
    <w:p>
      <w:r>
        <w:rPr>
          <w:b/>
          <w:u w:val="single"/>
        </w:rPr>
        <w:t>144751</w:t>
      </w:r>
    </w:p>
    <w:p>
      <w:r>
        <w:t xml:space="preserve">5. </w:t>
        <w:tab/>
        <w:tab/>
        <w:t>And how exactly does this post, showing one inconsiderate person negate other inconsiderate people of a different kind?</w:t>
      </w:r>
    </w:p>
    <w:p>
      <w:r>
        <w:rPr>
          <w:b/>
          <w:u w:val="single"/>
        </w:rPr>
        <w:t>144752</w:t>
      </w:r>
    </w:p>
    <w:p>
      <w:r>
        <w:t xml:space="preserve">6. </w:t>
        <w:tab/>
        <w:tab/>
        <w:tab/>
        <w:t>Men spreading their legs a little isn’t even inconsiderate. And because it shows a double standard. Because this isn’t “one inconsiderate person.” This is an example of what many do. I see this shit all the time. And I can guarantee you no feminist has ever called out another woman for doing this, but guys spreading legs a little for comfort of course they will</w:t>
      </w:r>
    </w:p>
    <w:p>
      <w:r>
        <w:rPr>
          <w:b/>
          <w:u w:val="single"/>
        </w:rPr>
        <w:t>144753</w:t>
      </w:r>
    </w:p>
    <w:p>
      <w:r>
        <w:t xml:space="preserve">7. </w:t>
        <w:tab/>
        <w:tab/>
        <w:tab/>
        <w:tab/>
        <w:t>In a crowded space it is inconsiderate. When people are packed in tight, your space is the width of your hips. By spreading your legs you're infringing at least 1/4 to 1/2 space of the person on either side of you. And there's a real, real easy solution. Put your fucking legs together.   If nobody is next to you, fine. Go for it. I don't care. But when it's crowded show basic consideration for others.</w:t>
      </w:r>
    </w:p>
    <w:p>
      <w:r>
        <w:rPr>
          <w:b/>
          <w:u w:val="single"/>
        </w:rPr>
        <w:t>144754</w:t>
      </w:r>
    </w:p>
    <w:p>
      <w:r>
        <w:t xml:space="preserve">8. </w:t>
        <w:tab/>
        <w:tab/>
        <w:tab/>
        <w:tab/>
        <w:tab/>
        <w:t>That’s not what I’m even arguing. If I spread my legs enough to be comfortable, and I’m touching someone else’s legs, then that’s not an issue. I’ve been on subs where it’s literally nut to Butt and you just have to accept it.</w:t>
      </w:r>
    </w:p>
    <w:p>
      <w:r>
        <w:rPr>
          <w:b/>
          <w:u w:val="single"/>
        </w:rPr>
        <w:t>144755</w:t>
      </w:r>
    </w:p>
    <w:p>
      <w:r>
        <w:t xml:space="preserve">9. </w:t>
        <w:tab/>
        <w:tab/>
        <w:tab/>
        <w:tab/>
        <w:tab/>
        <w:tab/>
        <w:t>Then I don't get what you are arguing. Are you saying putting shit on the seat next to you is a female exclusive problem? Frankly I've seen more men do that too. Inconsiderate behavior is inconsiderate behavior. Male or female. So I don't get the point of this post on a mens rights thread</w:t>
      </w:r>
    </w:p>
    <w:p>
      <w:r>
        <w:rPr>
          <w:b/>
          <w:u w:val="single"/>
        </w:rPr>
        <w:t>144756</w:t>
      </w:r>
    </w:p>
    <w:p>
      <w:r>
        <w:t xml:space="preserve">10. </w:t>
        <w:tab/>
        <w:tab/>
        <w:tab/>
        <w:tab/>
        <w:tab/>
        <w:tab/>
        <w:tab/>
        <w:t>It’s about the hypocrisy of feminists calling out men for “manspreading” but you won’t hear a single one of them call out a woman for something like this.   Feminism is about man hating these days.</w:t>
      </w:r>
    </w:p>
    <w:p>
      <w:r>
        <w:rPr>
          <w:b/>
          <w:u w:val="single"/>
        </w:rPr>
        <w:t>144757</w:t>
      </w:r>
    </w:p>
    <w:p>
      <w:r>
        <w:t xml:space="preserve">11. </w:t>
        <w:tab/>
        <w:tab/>
        <w:tab/>
        <w:tab/>
        <w:tab/>
        <w:tab/>
        <w:tab/>
        <w:tab/>
        <w:t>The difference is, leg spreading is much more of a male problem, while putting stuff in the seat next to you is a problem that both genders do, and in fact in my experience more men do.  So to call this a female problem is a strawman. Just a clumsy, inaccurate attempt at whataboutism.</w:t>
      </w:r>
    </w:p>
    <w:p>
      <w:r>
        <w:rPr>
          <w:b/>
          <w:u w:val="single"/>
        </w:rPr>
        <w:t>144758</w:t>
      </w:r>
    </w:p>
    <w:p>
      <w:r>
        <w:t xml:space="preserve">12. </w:t>
        <w:tab/>
        <w:tab/>
        <w:tab/>
        <w:tab/>
        <w:tab/>
        <w:tab/>
        <w:tab/>
        <w:tab/>
        <w:tab/>
        <w:t>More men do... where’s your evidence? If that isn’t some made up anecdotal bullshit, I don’t know what is. And I don’t think you understand what a straw man argument is. I’m not distracting from anything, so look that one up.   Guys go shopping much less that women do. That’s a pretty well known fact. Women are MUCH more likely to have extra bags on them. They all carry purses. Guys care wallets in their pockets. So I think you saying men doing it more is just absolute bullshit that you are making up to try and prove your point.</w:t>
      </w:r>
    </w:p>
    <w:p>
      <w:r>
        <w:rPr>
          <w:b/>
          <w:u w:val="single"/>
        </w:rPr>
        <w:t>144759</w:t>
      </w:r>
    </w:p>
    <w:p>
      <w:r>
        <w:t>1. Democrats stuffed ballot boxes in Chicago to get Kennedy elected. They were cheating before that, and have been cheating ever since. These are the people that have no respect for democracy, the law, or their fellow citizens.  Get prepared, be prepared.</w:t>
      </w:r>
    </w:p>
    <w:p>
      <w:r>
        <w:rPr>
          <w:b/>
          <w:u w:val="single"/>
        </w:rPr>
        <w:t>144760</w:t>
      </w:r>
    </w:p>
    <w:p>
      <w:r>
        <w:t xml:space="preserve">2. </w:t>
        <w:tab/>
        <w:t>Over in /politics/ they’ll just call anybody a conspiracy theorist and that it’s fake news if we bring this up</w:t>
      </w:r>
    </w:p>
    <w:p>
      <w:r>
        <w:rPr>
          <w:b/>
          <w:u w:val="single"/>
        </w:rPr>
        <w:t>144761</w:t>
      </w:r>
    </w:p>
    <w:p>
      <w:r>
        <w:t xml:space="preserve">3. </w:t>
        <w:tab/>
        <w:tab/>
        <w:t>We shouldn’t apologize or be defensive for hammering on this. Calling something a conspiracy theory is just a method of shutting down discussion</w:t>
      </w:r>
    </w:p>
    <w:p>
      <w:r>
        <w:rPr>
          <w:b/>
          <w:u w:val="single"/>
        </w:rPr>
        <w:t>144762</w:t>
      </w:r>
    </w:p>
    <w:p>
      <w:r>
        <w:t xml:space="preserve">4. </w:t>
        <w:tab/>
        <w:tab/>
        <w:tab/>
        <w:t>Of course. They’ll use “the southern strategy” against us everytime. But they don’t want to hear it when I bring up that democrats love using Dead people votes or illegal votes. Last time I did was when they were bitching about some states purging votes from the system that no-longer belonged lol</w:t>
      </w:r>
    </w:p>
    <w:p>
      <w:r>
        <w:rPr>
          <w:b/>
          <w:u w:val="single"/>
        </w:rPr>
        <w:t>144763</w:t>
      </w:r>
    </w:p>
    <w:p>
      <w:r>
        <w:t xml:space="preserve">5. </w:t>
        <w:tab/>
        <w:tab/>
        <w:t>https://ux.azcentral.com/story/news/politics/elections/2018/11/02/arizona-election-results-2018-vote-tallies/1662719002/   How is this fake news? MCSALLY is now losing per the “new count” announced at 5pm Zona time</w:t>
      </w:r>
    </w:p>
    <w:p>
      <w:r>
        <w:rPr>
          <w:b/>
          <w:u w:val="single"/>
        </w:rPr>
        <w:t>144764</w:t>
      </w:r>
    </w:p>
    <w:p>
      <w:r>
        <w:t>1. Hey u/flapyourwings you broke rules 2 and 3 of your own sub in [your post](https://old.reddit.com/r/GenderCritical/comments/9b5yvs/update_my_partner_uses_porn/e518182/?st=jlfne6pv&amp;sh=9f8cce92). But that's ok, having a vagina and being stupid must be hard.</w:t>
      </w:r>
    </w:p>
    <w:p>
      <w:r>
        <w:rPr>
          <w:b/>
          <w:u w:val="single"/>
        </w:rPr>
        <w:t>144765</w:t>
      </w:r>
    </w:p>
    <w:p>
      <w:r>
        <w:t xml:space="preserve">2. </w:t>
        <w:tab/>
        <w:t>HOLY SHIT u/flapyourwings you need some help? oh wait that's rape according to your dumbass</w:t>
      </w:r>
    </w:p>
    <w:p>
      <w:r>
        <w:rPr>
          <w:b/>
          <w:u w:val="single"/>
        </w:rPr>
        <w:t>144766</w:t>
      </w:r>
    </w:p>
    <w:p>
      <w:r>
        <w:t xml:space="preserve">3. </w:t>
        <w:tab/>
        <w:tab/>
        <w:t>I cant think of a better word than cunt for u/flapyourwings.  The sad thing is, is that we probably agree on almost everything. Equal rights for everyone etc etc. But that person is just so cunty its unbearable. Could you image being in a relationship with someone so horribly toxic? It's not even about their view points. It's the pure toxicity of being a generally angry and sad person.</w:t>
      </w:r>
    </w:p>
    <w:p>
      <w:r>
        <w:rPr>
          <w:b/>
          <w:u w:val="single"/>
        </w:rPr>
        <w:t>144767</w:t>
      </w:r>
    </w:p>
    <w:p>
      <w:r>
        <w:t xml:space="preserve">4. </w:t>
        <w:tab/>
        <w:t>Dear u/flapyourwings   Thank you for proving anti feminists correct in broad daylight.  For years i and others have called your movement hypocrisy. And year after year i see more people realize it's the truth. And you're only helping us prove that!  So thank you once again, honey.</w:t>
      </w:r>
    </w:p>
    <w:p>
      <w:r>
        <w:rPr>
          <w:b/>
          <w:u w:val="single"/>
        </w:rPr>
        <w:t>144768</w:t>
      </w:r>
    </w:p>
    <w:p>
      <w:r>
        <w:t xml:space="preserve">5. </w:t>
        <w:tab/>
        <w:tab/>
        <w:t>Luckily people like u/flapyourwings are essentially unable to procreate so natural selection will wipeout people lie her in a jiffy.</w:t>
      </w:r>
    </w:p>
    <w:p>
      <w:r>
        <w:rPr>
          <w:b/>
          <w:u w:val="single"/>
        </w:rPr>
        <w:t>144769</w:t>
      </w:r>
    </w:p>
    <w:p>
      <w:r>
        <w:t xml:space="preserve">6. </w:t>
        <w:tab/>
        <w:tab/>
        <w:tab/>
        <w:t>Not exactly. Have you ever heard the song "I snuck a retard into a sperm bank" by the prolific adult contemporary band Anal Cunt? It tells the harrowing true story of how u/flapyourwings was surprisingly able to procreate- but at a heavy price!</w:t>
      </w:r>
    </w:p>
    <w:p>
      <w:r>
        <w:rPr>
          <w:b/>
          <w:u w:val="single"/>
        </w:rPr>
        <w:t>144770</w:t>
      </w:r>
    </w:p>
    <w:p>
      <w:r>
        <w:t xml:space="preserve">7. </w:t>
        <w:tab/>
        <w:tab/>
        <w:tab/>
        <w:tab/>
        <w:t>Glorious.</w:t>
      </w:r>
    </w:p>
    <w:p>
      <w:r>
        <w:rPr>
          <w:b/>
          <w:u w:val="single"/>
        </w:rPr>
        <w:t>144771</w:t>
      </w:r>
    </w:p>
    <w:p>
      <w:r>
        <w:t>1. &gt; It also claims that Riot prioritizes "core gamers" for new hires, a description that is generally assumed to exclude women.   duh, 99%+ of the league of legends playerbase is male.  if you apply for a job there, they ask for all your account names you've played under.</w:t>
      </w:r>
    </w:p>
    <w:p>
      <w:r>
        <w:rPr>
          <w:b/>
          <w:u w:val="single"/>
        </w:rPr>
        <w:t>144772</w:t>
      </w:r>
    </w:p>
    <w:p>
      <w:r>
        <w:t xml:space="preserve">2. </w:t>
        <w:tab/>
        <w:t>[This is what they mean by "core gamers"](https://youtu.be/VS7WMBdecpU?t=648), not "you need to play league and call of duty" like the retarded Kotaku article. There's more interviews like this one with other female rioters that say similar things.  These interviews were done before the Kotaku article came out btw.</w:t>
      </w:r>
    </w:p>
    <w:p>
      <w:r>
        <w:rPr>
          <w:b/>
          <w:u w:val="single"/>
        </w:rPr>
        <w:t>144773</w:t>
      </w:r>
    </w:p>
    <w:p>
      <w:r>
        <w:t>1. Didn't know ZZ Top were a bunch of dickless cucks. Not surprising I guess. They always looked like faggots anyways.</w:t>
      </w:r>
    </w:p>
    <w:p>
      <w:r>
        <w:rPr>
          <w:b/>
          <w:u w:val="single"/>
        </w:rPr>
        <w:t>144774</w:t>
      </w:r>
    </w:p>
    <w:p>
      <w:r>
        <w:t>1. High Gaurdian Spice leaked script</w:t>
      </w:r>
    </w:p>
    <w:p>
      <w:r>
        <w:rPr>
          <w:b/>
          <w:u w:val="single"/>
        </w:rPr>
        <w:t>144775</w:t>
      </w:r>
    </w:p>
    <w:p>
      <w:r>
        <w:t>1. &gt;But graduates who run the National Union of Students launched a campaign claiming the idea of a men's representative undermines gender equality.  Just...fuckin...*NPCs*...someone cast meteor, I'm fuckin done.</w:t>
      </w:r>
    </w:p>
    <w:p>
      <w:r>
        <w:rPr>
          <w:b/>
          <w:u w:val="single"/>
        </w:rPr>
        <w:t>144776</w:t>
      </w:r>
    </w:p>
    <w:p>
      <w:r>
        <w:t xml:space="preserve">2. </w:t>
        <w:tab/>
        <w:t>&gt;NUS women's officer Sarah Lasoye added: "The role of a men’s officer is entirely obsolete and the attempt to implement one stems from a fundamental misunderstanding of liberation and almost always an unearned sense of entitlement."   From the *women's officer*.   ... So equal...  &gt;And Ilyas Nagdee, another NUS officer, claimed UWE students had "weaponised the tragic student suicides at Bristol and nationally in order to pursue this vile undemocratic shambles of a men's officer".  `vile undemocratic shambles`  Fuck you, Ilyas.</w:t>
      </w:r>
    </w:p>
    <w:p>
      <w:r>
        <w:rPr>
          <w:b/>
          <w:u w:val="single"/>
        </w:rPr>
        <w:t>144777</w:t>
      </w:r>
    </w:p>
    <w:p>
      <w:r>
        <w:t xml:space="preserve">3. </w:t>
        <w:tab/>
        <w:tab/>
        <w:t>Ya know, the more I hear toxic shit like this come spewing out of progressive's mouths the more I buy into the idea that they're just projecting their own shitty personalities and behaviors onto the rest of the world. How any person can accuse another person of having an "unearned sense of entitlement" while they simultaneously demand special treatment because of their sex is hilariously tone deaf. Then again it's basically a universal truth at this point that progressives have an astounding lack of self-awareness.</w:t>
      </w:r>
    </w:p>
    <w:p>
      <w:r>
        <w:rPr>
          <w:b/>
          <w:u w:val="single"/>
        </w:rPr>
        <w:t>144778</w:t>
      </w:r>
    </w:p>
    <w:p>
      <w:r>
        <w:t xml:space="preserve">4. </w:t>
        <w:tab/>
        <w:tab/>
        <w:tab/>
        <w:t>Yup the thief is the guy who's going to be most worried about getting his stuff stolen.  Every glance by others is suspicious, because when he looks at things the first he thinks about is stealing them.  Same for cheaters.  When they 'work late' or 'phone died' or 'they're just a friend' or whatever  they're cheating, so that's where their mind goes when their partner says these even if they're legit.</w:t>
      </w:r>
    </w:p>
    <w:p>
      <w:r>
        <w:rPr>
          <w:b/>
          <w:u w:val="single"/>
        </w:rPr>
        <w:t>144779</w:t>
      </w:r>
    </w:p>
    <w:p>
      <w:r>
        <w:t>1. What about those who are vegan because of their religion?</w:t>
      </w:r>
    </w:p>
    <w:p>
      <w:r>
        <w:rPr>
          <w:b/>
          <w:u w:val="single"/>
        </w:rPr>
        <w:t>144780</w:t>
      </w:r>
    </w:p>
    <w:p>
      <w:r>
        <w:t xml:space="preserve">2. </w:t>
        <w:tab/>
        <w:t>That's fine. I think the OP's point is that vegans get all high and mighty about how much better their choices are when it's still harming the environment in certain ways.  Be vegan, just don't be obnoxious to people who use animal products. I doubt many people actually disapprove of veganism or vegetarianism, but vegans can get super Christ-y about it and it's stupid.</w:t>
      </w:r>
    </w:p>
    <w:p>
      <w:r>
        <w:rPr>
          <w:b/>
          <w:u w:val="single"/>
        </w:rPr>
        <w:t>144781</w:t>
      </w:r>
    </w:p>
    <w:p>
      <w:r>
        <w:t xml:space="preserve">3. </w:t>
        <w:tab/>
        <w:tab/>
        <w:t>When you look at veganism through an ethical lens it makes sense why some judge others for their actions. Considering the way the animals we eat are treated, isn't it justified to be up in arms about it?</w:t>
      </w:r>
    </w:p>
    <w:p>
      <w:r>
        <w:rPr>
          <w:b/>
          <w:u w:val="single"/>
        </w:rPr>
        <w:t>144782</w:t>
      </w:r>
    </w:p>
    <w:p>
      <w:r>
        <w:t xml:space="preserve">4. </w:t>
        <w:tab/>
        <w:tab/>
        <w:tab/>
        <w:t>Found the vegan.</w:t>
      </w:r>
    </w:p>
    <w:p>
      <w:r>
        <w:rPr>
          <w:b/>
          <w:u w:val="single"/>
        </w:rPr>
        <w:t>144783</w:t>
      </w:r>
    </w:p>
    <w:p>
      <w:r>
        <w:t xml:space="preserve">5. </w:t>
        <w:tab/>
        <w:tab/>
        <w:tab/>
        <w:tab/>
        <w:t>Unoriginal comedy... what's left when you have nothing of value to say</w:t>
      </w:r>
    </w:p>
    <w:p>
      <w:r>
        <w:rPr>
          <w:b/>
          <w:u w:val="single"/>
        </w:rPr>
        <w:t>144784</w:t>
      </w:r>
    </w:p>
    <w:p>
      <w:r>
        <w:t xml:space="preserve">6. </w:t>
        <w:tab/>
        <w:tab/>
        <w:tab/>
        <w:tab/>
        <w:tab/>
        <w:t>Actually I learned long ago not to attempt to argue with someone who's already sure they are right.  But you have fun.</w:t>
      </w:r>
    </w:p>
    <w:p>
      <w:r>
        <w:rPr>
          <w:b/>
          <w:u w:val="single"/>
        </w:rPr>
        <w:t>144785</w:t>
      </w:r>
    </w:p>
    <w:p>
      <w:r>
        <w:t xml:space="preserve">7. </w:t>
        <w:tab/>
        <w:tab/>
        <w:tab/>
        <w:tab/>
        <w:tab/>
        <w:tab/>
        <w:t>One person is open to discussion, and changed their views after considering the evidence. The other decided that it's better to make jokes because anyone who disagrees with them on the subject is fanatical... yeah I can see who's the open minded one here.</w:t>
      </w:r>
    </w:p>
    <w:p>
      <w:r>
        <w:rPr>
          <w:b/>
          <w:u w:val="single"/>
        </w:rPr>
        <w:t>144786</w:t>
      </w:r>
    </w:p>
    <w:p>
      <w:r>
        <w:t xml:space="preserve">8. </w:t>
        <w:tab/>
        <w:tab/>
        <w:tab/>
        <w:tab/>
        <w:tab/>
        <w:tab/>
        <w:tab/>
        <w:t>I make jokes because your playing to form.  Your only comment before mine was exactly the kind of preachy, I'm more ethical and therefore better than you statement that makes the joke funny, and the statement accurate.  I'm not opposed to vegans if that's your thing go for it, but being a vegan does not make any one person better than the other.  And being a vegan with your attitude makes you several rungs lower than most people as far as I'm concerned.  Please continue to be an elitist snob though.</w:t>
      </w:r>
    </w:p>
    <w:p>
      <w:r>
        <w:rPr>
          <w:b/>
          <w:u w:val="single"/>
        </w:rPr>
        <w:t>144787</w:t>
      </w:r>
    </w:p>
    <w:p>
      <w:r>
        <w:t xml:space="preserve">9. </w:t>
        <w:tab/>
        <w:tab/>
        <w:tab/>
        <w:tab/>
        <w:tab/>
        <w:tab/>
        <w:tab/>
        <w:tab/>
        <w:t>You're reading far more than I wrote. I never said any of that.  If you think my comment was worded poorly, how would you suggest wording it while conveying the same message? Or alternatively, what about the message itself is wrong? The intended message was simply to convey why some get preachy or judgmental when it comes to the topic of eating animals.</w:t>
      </w:r>
    </w:p>
    <w:p>
      <w:r>
        <w:rPr>
          <w:b/>
          <w:u w:val="single"/>
        </w:rPr>
        <w:t>144788</w:t>
      </w:r>
    </w:p>
    <w:p>
      <w:r>
        <w:t xml:space="preserve">10. </w:t>
        <w:tab/>
        <w:tab/>
        <w:tab/>
        <w:tab/>
        <w:tab/>
        <w:tab/>
        <w:tab/>
        <w:tab/>
        <w:tab/>
        <w:t>"When you look at Holocaust through Nazi's lenses, it makes sense why some of them did what they did".  Of course when you look at any ideology purely through their lenses, everything makes sense. But if ideology itself looks wholesome to insiders, it doesn't mean it's as good when it meets real life.</w:t>
      </w:r>
    </w:p>
    <w:p>
      <w:r>
        <w:rPr>
          <w:b/>
          <w:u w:val="single"/>
        </w:rPr>
        <w:t>144789</w:t>
      </w:r>
    </w:p>
    <w:p>
      <w:r>
        <w:t xml:space="preserve">11. </w:t>
        <w:tab/>
        <w:tab/>
        <w:tab/>
        <w:tab/>
        <w:tab/>
        <w:tab/>
        <w:tab/>
        <w:tab/>
        <w:tab/>
        <w:tab/>
        <w:t>Yes, if you disagree with the reasons I brought up then you're going to disagree with me. That's not exactly a profound insight. If you or someone else thinks that what I wrote does not represent reality, then say why, that would actually be contributing to the conversation.</w:t>
      </w:r>
    </w:p>
    <w:p>
      <w:r>
        <w:rPr>
          <w:b/>
          <w:u w:val="single"/>
        </w:rPr>
        <w:t>144790</w:t>
      </w:r>
    </w:p>
    <w:p>
      <w:r>
        <w:t xml:space="preserve">12. </w:t>
        <w:tab/>
        <w:tab/>
        <w:tab/>
        <w:tab/>
        <w:tab/>
        <w:tab/>
        <w:tab/>
        <w:tab/>
        <w:tab/>
        <w:tab/>
        <w:tab/>
        <w:t>Personally I think it's disingenuous to pretend that human beings can be soft, fluffy and do no harm. Trying to mold humans into such is just going against the nature. Human beings are competitive and aggressive animals and that's OK. We aim for common rules to use our abilities to push our race forward. Rather than try to remould us into who we are not.  Veganism (not to conflate with not eating meat) is just one of the many anti-naturist and anti-evolutionary movements.  I try to source food from ecological/free-range/etc local farms that take care of animals and vote with my wallet whenever I can. I agree with various anti-consumption ideas and aim for durable/reusable/rebuildable/etc stuff. But I don't agree that cow not existing at all would be better off than cow living in good conditions.</w:t>
      </w:r>
    </w:p>
    <w:p>
      <w:r>
        <w:rPr>
          <w:b/>
          <w:u w:val="single"/>
        </w:rPr>
        <w:t>144791</w:t>
      </w:r>
    </w:p>
    <w:p>
      <w:r>
        <w:t xml:space="preserve">13. </w:t>
        <w:tab/>
        <w:tab/>
        <w:tab/>
        <w:tab/>
        <w:tab/>
        <w:tab/>
        <w:tab/>
        <w:tab/>
        <w:tab/>
        <w:tab/>
        <w:tab/>
        <w:tab/>
        <w:t>Why is humane nature by default good, something to be accepted as is? If rape were determined to be part of human nature, you wouldn't think it would be OK, would you?  I'm in favor of acquiring animal products from places in which animals are truly treated well. Although I think that's rarer than most people realize, 'free-range' labels in a grocery store mean very little. That being said, it's tangential to my original comment. Advocating for one solution does not imply it is the only solution. However veganism is the one I prefer because other methods cannot sufficiently scale to demand.</w:t>
      </w:r>
    </w:p>
    <w:p>
      <w:r>
        <w:rPr>
          <w:b/>
          <w:u w:val="single"/>
        </w:rPr>
        <w:t>144792</w:t>
      </w:r>
    </w:p>
    <w:p>
      <w:r>
        <w:t xml:space="preserve">14. </w:t>
        <w:tab/>
        <w:tab/>
        <w:tab/>
        <w:tab/>
        <w:tab/>
        <w:tab/>
        <w:tab/>
        <w:tab/>
        <w:tab/>
        <w:tab/>
        <w:tab/>
        <w:tab/>
        <w:tab/>
        <w:t>Human nature evolved over thousands of years. Meanwhile there's a lot of attempt to change it from ground-up in the last century or so. I don't think this attempt will survive evolution and it will die out as subspecies who don't subscribe to it will overtake those who do. E.g. vegans frequently overlap with people who have no kids for the sake of environment. Meanwhile rolling-coal-driving rednecks have multiple kids. Either rednecks will keep converting into child-free vegans forever or vegans will just die out and rednecks take over.  &gt; If rape were determined to be part of human nature, you wouldn't think it would be OK, would you?  Unfortunately rape is part of any animals nature. Humans included. See outcome of many wars. WWII being the most recent and well studied example. People did acknowledge for as long that it's not good and actively fight against it as well. IMO that falls under fair competitiveness. Let's keep competing, but without shitty acts like this. Raping is sort of like gassing or bio weapons. It's so bad, we can agree to not use it and expect the other side to not use it on us.  What stops us from making meat off-limit for all humans for the sake of fair competition? IMO it requires too much work to have fully sufficient diet. Some people are easier at that, some are worse off. Different people are subjected to different food over dozens of generations I guess?  And BBQ is just one of the best dirty pleasures in life :)  I'm all for reducing meat consumption though. No-meat-no-meal isn't exactly a healthy diet. But I don't think there's an objective way to curb. I hope evolution will kick in and over time it will normalise.  &gt; 'free-range' labels in a grocery store mean very little  They do. Yes, some may use false advertising and double-speak. But there're farms that do truly free-range. With webcams or public tours even. I was on a tour in "biodynamic" (they claim to be 1 step more ecological than ecological) farm and it looked really nice. I doubt they rebuild the whole operation on workdays when they don't have visitors :)  Afaik egg marking in EU is pretty well enforced. If you know about abuse and wrong marking, I'm pretty sure agriculture agency would be happy to have a field trip :)  https://en.wikipedia.org/wiki/Egg_marking</w:t>
      </w:r>
    </w:p>
    <w:p>
      <w:r>
        <w:rPr>
          <w:b/>
          <w:u w:val="single"/>
        </w:rPr>
        <w:t>144793</w:t>
      </w:r>
    </w:p>
    <w:p>
      <w:r>
        <w:t>1. People who act like ‘cunt’ is the worst thing you can possibly say confuse me.</w:t>
      </w:r>
    </w:p>
    <w:p>
      <w:r>
        <w:rPr>
          <w:b/>
          <w:u w:val="single"/>
        </w:rPr>
        <w:t>144794</w:t>
      </w:r>
    </w:p>
    <w:p>
      <w:r>
        <w:t>1. This guy better start recording his life 24/7 for evidence.  Dead man walking otherwise (because she'll probably report him to the police for rape after she fails the course).   Hell hath no fury like a crazy vindictive cunt scorned.</w:t>
      </w:r>
    </w:p>
    <w:p>
      <w:r>
        <w:rPr>
          <w:b/>
          <w:u w:val="single"/>
        </w:rPr>
        <w:t>144795</w:t>
      </w:r>
    </w:p>
    <w:p>
      <w:r>
        <w:t>1. This a troll? Please tell me it's a troll.</w:t>
      </w:r>
    </w:p>
    <w:p>
      <w:r>
        <w:rPr>
          <w:b/>
          <w:u w:val="single"/>
        </w:rPr>
        <w:t>144796</w:t>
      </w:r>
    </w:p>
    <w:p>
      <w:r>
        <w:t xml:space="preserve">2. </w:t>
        <w:tab/>
        <w:t>It’s not.</w:t>
      </w:r>
    </w:p>
    <w:p>
      <w:r>
        <w:rPr>
          <w:b/>
          <w:u w:val="single"/>
        </w:rPr>
        <w:t>144797</w:t>
      </w:r>
    </w:p>
    <w:p>
      <w:r>
        <w:t xml:space="preserve">3. </w:t>
        <w:tab/>
        <w:tab/>
        <w:t>Jesus christ. This is Hitler we're talking about. They think this guy is GOOD?</w:t>
      </w:r>
    </w:p>
    <w:p>
      <w:r>
        <w:rPr>
          <w:b/>
          <w:u w:val="single"/>
        </w:rPr>
        <w:t>144798</w:t>
      </w:r>
    </w:p>
    <w:p>
      <w:r>
        <w:t xml:space="preserve">4. </w:t>
        <w:tab/>
        <w:tab/>
        <w:tab/>
        <w:t>By the looks of it yes. All the notes though are telling the person they are retarded</w:t>
      </w:r>
    </w:p>
    <w:p>
      <w:r>
        <w:rPr>
          <w:b/>
          <w:u w:val="single"/>
        </w:rPr>
        <w:t>144799</w:t>
      </w:r>
    </w:p>
    <w:p>
      <w:r>
        <w:t xml:space="preserve">5. </w:t>
        <w:tab/>
        <w:tab/>
        <w:tab/>
        <w:tab/>
        <w:t>Yes sirree, this is weapons grade stupidity. Siding with a dictator, that killed over 34 million people as a result of his actions is definitely good.</w:t>
      </w:r>
    </w:p>
    <w:p>
      <w:r>
        <w:rPr>
          <w:b/>
          <w:u w:val="single"/>
        </w:rPr>
        <w:t>144800</w:t>
      </w:r>
    </w:p>
    <w:p>
      <w:r>
        <w:t>1. Relative Privation: The Article  Some level of "harassment" aka negative engagement aka criticism isn't *just* the standard issue white noise of the internet -- it's an incurable consequence of free will, which makes it an inevitable part of the human condition.  There is no sustainable future in which people will be free to broadcast anything at all to the masses (whom include the mentally ill and all flavors of bigot, from the KKK to the Democrats) and *not* receive pushback. This goes triple for anyone putting out aggressively critical declarations meant to control other people via junk science and masked hatred (you know, feminism).  You're telling us to put aside all of our concerns about the biased and hostile press, academics, and leftists who are openly attacking us and our hobby - while they colonize our communities and industry - because some of them are receiving blowback from their targets? And given sjws are targeting millions of people, is it a surprise that some of that blowback is more severe?  Keep in mind, gamergate hasn't actually harmed anyone. 99% of the harassment is just criticism, albeit frequently laced with naughty words. Maybe, just maybe, these crybabies are trying to conflate a few random line-crossers with all of their opponents because doing so is a convenient deflection - a great substitute for actual arguments and data supporting their bullshit ideas?  The sjw cries out in pain as xir strikes you..  If your declaration is that none of us are allowed to tear apart Anita's retarded ideas or criticize Zoe's cluster B lunacy until that magical day when "everyone" (aka literally all of us) is finally nice to "everyone" (aka literally all of you), then I'm happy to tell you to go fuck yourself. Because you're creating impossible conditions as prerequisites for discussing your ideas, and that makes them mandates.  But this isn't England, and I don't have to do what you say.  Incidentally, this is the same motte and bailey bullshit you see from the gun grabbers. They always claim to support the second amendment, but that support disappears the moment anyone gets shot.   Which means their support is contingent upon no one ever being harmed by a gun.  Which will never happen so long as guns are legal and people have free will.   And so their support for gun ownership is based upon an impossible premise, making that support literally impossible.</w:t>
      </w:r>
    </w:p>
    <w:p>
      <w:r>
        <w:rPr>
          <w:b/>
          <w:u w:val="single"/>
        </w:rPr>
        <w:t>144801</w:t>
      </w:r>
    </w:p>
    <w:p>
      <w:r>
        <w:t xml:space="preserve">2. </w:t>
        <w:tab/>
        <w:t>I saw a tweet once that summed it up very well.   &gt;GG:  "Hey can you guys behave professionally and maybe stop calling your own customers shitbags?  We didn't do anything."   &gt;Games media:  "Sure, but first you have to end all harassment on the internet, everywhere, forever."</w:t>
      </w:r>
    </w:p>
    <w:p>
      <w:r>
        <w:rPr>
          <w:b/>
          <w:u w:val="single"/>
        </w:rPr>
        <w:t>144802</w:t>
      </w:r>
    </w:p>
    <w:p>
      <w:r>
        <w:t>1. Yeah, if you want crooks dead in a country with ridiculous levels of violence you are far right.  Btw, the other candidate wanted to free criminals who committed "smaller crimes'</w:t>
      </w:r>
    </w:p>
    <w:p>
      <w:r>
        <w:rPr>
          <w:b/>
          <w:u w:val="single"/>
        </w:rPr>
        <w:t>144803</w:t>
      </w:r>
    </w:p>
    <w:p>
      <w:r>
        <w:t xml:space="preserve">2. </w:t>
        <w:tab/>
        <w:t>Honestly the saddest part is searching about him in the English speaking internet,just a pile of fake news copy and pasted from our retarded, government backed media;In order to separate what's fact and what's fiction you have to look at the "unnoficial" corners of the Brazilian internet(mainly independent YouTube channels)</w:t>
      </w:r>
    </w:p>
    <w:p>
      <w:r>
        <w:rPr>
          <w:b/>
          <w:u w:val="single"/>
        </w:rPr>
        <w:t>144804</w:t>
      </w:r>
    </w:p>
    <w:p>
      <w:r>
        <w:t>1. I think she was making a joke here gents</w:t>
      </w:r>
    </w:p>
    <w:p>
      <w:r>
        <w:rPr>
          <w:b/>
          <w:u w:val="single"/>
        </w:rPr>
        <w:t>144805</w:t>
      </w:r>
    </w:p>
    <w:p>
      <w:r>
        <w:t xml:space="preserve">2. </w:t>
        <w:tab/>
        <w:t>[deleted]</w:t>
      </w:r>
    </w:p>
    <w:p>
      <w:r>
        <w:rPr>
          <w:b/>
          <w:u w:val="single"/>
        </w:rPr>
        <w:t>144806</w:t>
      </w:r>
    </w:p>
    <w:p>
      <w:r>
        <w:t xml:space="preserve">3. </w:t>
        <w:tab/>
        <w:tab/>
        <w:t>it was in really poor taste</w:t>
      </w:r>
    </w:p>
    <w:p>
      <w:r>
        <w:rPr>
          <w:b/>
          <w:u w:val="single"/>
        </w:rPr>
        <w:t>144807</w:t>
      </w:r>
    </w:p>
    <w:p>
      <w:r>
        <w:t xml:space="preserve">4. </w:t>
        <w:tab/>
        <w:tab/>
        <w:tab/>
        <w:t>[deleted]</w:t>
      </w:r>
    </w:p>
    <w:p>
      <w:r>
        <w:rPr>
          <w:b/>
          <w:u w:val="single"/>
        </w:rPr>
        <w:t>144808</w:t>
      </w:r>
    </w:p>
    <w:p>
      <w:r>
        <w:t xml:space="preserve">5. </w:t>
        <w:tab/>
        <w:tab/>
        <w:tab/>
        <w:tab/>
        <w:t>[deleted]</w:t>
      </w:r>
    </w:p>
    <w:p>
      <w:r>
        <w:rPr>
          <w:b/>
          <w:u w:val="single"/>
        </w:rPr>
        <w:t>144809</w:t>
      </w:r>
    </w:p>
    <w:p>
      <w:r>
        <w:t xml:space="preserve">6. </w:t>
        <w:tab/>
        <w:tab/>
        <w:tab/>
        <w:tab/>
        <w:tab/>
        <w:t>retard</w:t>
      </w:r>
    </w:p>
    <w:p>
      <w:r>
        <w:rPr>
          <w:b/>
          <w:u w:val="single"/>
        </w:rPr>
        <w:t>144810</w:t>
      </w:r>
    </w:p>
    <w:p>
      <w:r>
        <w:t xml:space="preserve">7. </w:t>
        <w:tab/>
        <w:tab/>
        <w:tab/>
        <w:tab/>
        <w:t>His. "Men can't even stand having their eyebrows plucked!", "Yeah but we can still beat you".</w:t>
      </w:r>
    </w:p>
    <w:p>
      <w:r>
        <w:rPr>
          <w:b/>
          <w:u w:val="single"/>
        </w:rPr>
        <w:t>144811</w:t>
      </w:r>
    </w:p>
    <w:p>
      <w:r>
        <w:t xml:space="preserve">8. </w:t>
        <w:tab/>
        <w:tab/>
        <w:tab/>
        <w:tab/>
        <w:tab/>
        <w:t>[deleted]</w:t>
      </w:r>
    </w:p>
    <w:p>
      <w:r>
        <w:rPr>
          <w:b/>
          <w:u w:val="single"/>
        </w:rPr>
        <w:t>144812</w:t>
      </w:r>
    </w:p>
    <w:p>
      <w:r>
        <w:t xml:space="preserve">9. </w:t>
        <w:tab/>
        <w:tab/>
        <w:tab/>
        <w:tab/>
        <w:tab/>
        <w:tab/>
        <w:t>dude you're a pussy</w:t>
      </w:r>
    </w:p>
    <w:p>
      <w:r>
        <w:rPr>
          <w:b/>
          <w:u w:val="single"/>
        </w:rPr>
        <w:t>144813</w:t>
      </w:r>
    </w:p>
    <w:p>
      <w:r>
        <w:t xml:space="preserve">10. </w:t>
        <w:tab/>
        <w:tab/>
        <w:tab/>
        <w:tab/>
        <w:tab/>
        <w:tab/>
        <w:tab/>
        <w:t>What an amazing rebuttal. I can't believe the sheer amount of mental flexing I just witnessed. You sure showed him!</w:t>
      </w:r>
    </w:p>
    <w:p>
      <w:r>
        <w:rPr>
          <w:b/>
          <w:u w:val="single"/>
        </w:rPr>
        <w:t>144814</w:t>
      </w:r>
    </w:p>
    <w:p>
      <w:r>
        <w:t xml:space="preserve">11. </w:t>
        <w:tab/>
        <w:tab/>
        <w:tab/>
        <w:tab/>
        <w:tab/>
        <w:tab/>
        <w:tab/>
        <w:tab/>
        <w:t>It's just sad how sensitive you guys are about the thought of your superiority being challenged. As soon as it's questioned you guys turn into fucking animals, just grow up.</w:t>
      </w:r>
    </w:p>
    <w:p>
      <w:r>
        <w:rPr>
          <w:b/>
          <w:u w:val="single"/>
        </w:rPr>
        <w:t>144815</w:t>
      </w:r>
    </w:p>
    <w:p>
      <w:r>
        <w:t xml:space="preserve">12. </w:t>
        <w:tab/>
        <w:tab/>
        <w:tab/>
        <w:tab/>
        <w:tab/>
        <w:tab/>
        <w:tab/>
        <w:tab/>
        <w:tab/>
        <w:t>Hey I was just pointing out that your reply of "dude you're a pussy" wasn't exactly a well formulated and thought-out counter argument. Some of the comments in here are laughable, yours included.</w:t>
      </w:r>
    </w:p>
    <w:p>
      <w:r>
        <w:rPr>
          <w:b/>
          <w:u w:val="single"/>
        </w:rPr>
        <w:t>144816</w:t>
      </w:r>
    </w:p>
    <w:p>
      <w:r>
        <w:t xml:space="preserve">13. </w:t>
        <w:tab/>
        <w:tab/>
        <w:tab/>
        <w:tab/>
        <w:tab/>
        <w:tab/>
        <w:tab/>
        <w:tab/>
        <w:tab/>
        <w:tab/>
        <w:t>Alright, you're right. But it's pretty succinct, woman makes harmless joke about men not tolerating hair plucking, men can't even begin to accept that they could be weaker than woman and get just retardedly worked up like a bunch of children. And that dumbass above, "Women are the superior race", it was a freaking joke! Immediately reminding her that you could beat her up is just gross, no fucking shit men can typically beat up women, it's all anyone seems to think about in this sub.</w:t>
      </w:r>
    </w:p>
    <w:p>
      <w:r>
        <w:rPr>
          <w:b/>
          <w:u w:val="single"/>
        </w:rPr>
        <w:t>144817</w:t>
      </w:r>
    </w:p>
    <w:p>
      <w:r>
        <w:t>1. Thats a special kind of twat right there. Guaranteed a life of entitlement and special privilege to get that point of behaviour.</w:t>
      </w:r>
    </w:p>
    <w:p>
      <w:r>
        <w:rPr>
          <w:b/>
          <w:u w:val="single"/>
        </w:rPr>
        <w:t>144818</w:t>
      </w:r>
    </w:p>
    <w:p>
      <w:r>
        <w:t xml:space="preserve">2. </w:t>
        <w:tab/>
        <w:t>&gt; privledge  Check your privilege.  ***  ^^^BEEP ^^^BOOP ^^^I'm ^^^a ^^^bot. ^^^PM ^^^me ^^^to ^^^contact ^^^my ^^^author.</w:t>
      </w:r>
    </w:p>
    <w:p>
      <w:r>
        <w:rPr>
          <w:b/>
          <w:u w:val="single"/>
        </w:rPr>
        <w:t>144819</w:t>
      </w:r>
    </w:p>
    <w:p>
      <w:r>
        <w:t xml:space="preserve">3. </w:t>
        <w:tab/>
        <w:tab/>
        <w:t>Good bot</w:t>
      </w:r>
    </w:p>
    <w:p>
      <w:r>
        <w:rPr>
          <w:b/>
          <w:u w:val="single"/>
        </w:rPr>
        <w:t>144820</w:t>
      </w:r>
    </w:p>
    <w:p>
      <w:r>
        <w:t xml:space="preserve">4. </w:t>
        <w:tab/>
        <w:tab/>
        <w:tab/>
        <w:t>Good human.</w:t>
      </w:r>
    </w:p>
    <w:p>
      <w:r>
        <w:rPr>
          <w:b/>
          <w:u w:val="single"/>
        </w:rPr>
        <w:t>144821</w:t>
      </w:r>
    </w:p>
    <w:p>
      <w:r>
        <w:t xml:space="preserve">5. </w:t>
        <w:tab/>
        <w:tab/>
        <w:tab/>
        <w:tab/>
        <w:t>Good bot</w:t>
      </w:r>
    </w:p>
    <w:p>
      <w:r>
        <w:rPr>
          <w:b/>
          <w:u w:val="single"/>
        </w:rPr>
        <w:t>144822</w:t>
      </w:r>
    </w:p>
    <w:p>
      <w:r>
        <w:t xml:space="preserve">6. </w:t>
        <w:tab/>
        <w:t>Yep. “I’m pretty and I can treat people like shit because of it.”  But then again it’s us men that enable this behavior because we wanna get our dicks wet. Life is full of trade offs.</w:t>
      </w:r>
    </w:p>
    <w:p>
      <w:r>
        <w:rPr>
          <w:b/>
          <w:u w:val="single"/>
        </w:rPr>
        <w:t>144823</w:t>
      </w:r>
    </w:p>
    <w:p>
      <w:r>
        <w:t xml:space="preserve">7. </w:t>
        <w:tab/>
        <w:tab/>
        <w:t>Agreed. I shake my head just as hard at the people who tolerate that behaviour. Even with this clip i bet there are some thirsty fucks watching, who would never kick this creature out of their car, regardless of behaviour.</w:t>
      </w:r>
    </w:p>
    <w:p>
      <w:r>
        <w:rPr>
          <w:b/>
          <w:u w:val="single"/>
        </w:rPr>
        <w:t>144824</w:t>
      </w:r>
    </w:p>
    <w:p>
      <w:r>
        <w:t xml:space="preserve">8. </w:t>
        <w:tab/>
        <w:tab/>
        <w:tab/>
        <w:t>Remember: no matter how hot she is, some guy, somewhere is sick and tired of putting up with her shit.</w:t>
      </w:r>
    </w:p>
    <w:p>
      <w:r>
        <w:rPr>
          <w:b/>
          <w:u w:val="single"/>
        </w:rPr>
        <w:t>144825</w:t>
      </w:r>
    </w:p>
    <w:p>
      <w:r>
        <w:t xml:space="preserve">9. </w:t>
        <w:tab/>
        <w:tab/>
        <w:tab/>
        <w:t>Haha “shake my head” lol</w:t>
      </w:r>
    </w:p>
    <w:p>
      <w:r>
        <w:rPr>
          <w:b/>
          <w:u w:val="single"/>
        </w:rPr>
        <w:t>144826</w:t>
      </w:r>
    </w:p>
    <w:p>
      <w:r>
        <w:t xml:space="preserve">10. </w:t>
        <w:tab/>
        <w:t>Yeah, it's called being born with a vagina in modern society.</w:t>
      </w:r>
    </w:p>
    <w:p>
      <w:r>
        <w:rPr>
          <w:b/>
          <w:u w:val="single"/>
        </w:rPr>
        <w:t>144827</w:t>
      </w:r>
    </w:p>
    <w:p>
      <w:r>
        <w:t>1. I still think it’s a little extreme to fucking shoot her in the leg but the guy seems really cool. None of that retarded screaming your lungs out "GET ON THE GROUND NOW" bullshit all the other American cops always do in these videos. He’s calm and seems almost joking in his voice tone and she did deserve what she got.</w:t>
      </w:r>
    </w:p>
    <w:p>
      <w:r>
        <w:rPr>
          <w:b/>
          <w:u w:val="single"/>
        </w:rPr>
        <w:t>144828</w:t>
      </w:r>
    </w:p>
    <w:p>
      <w:r>
        <w:t xml:space="preserve">2. </w:t>
        <w:tab/>
        <w:t>On your belly!</w:t>
      </w:r>
    </w:p>
    <w:p>
      <w:r>
        <w:rPr>
          <w:b/>
          <w:u w:val="single"/>
        </w:rPr>
        <w:t>144829</w:t>
      </w:r>
    </w:p>
    <w:p>
      <w:r>
        <w:t xml:space="preserve">3. </w:t>
        <w:tab/>
        <w:tab/>
        <w:t>And then the other officer shouts hands above your head and don’t move and you’re fucking dead</w:t>
      </w:r>
    </w:p>
    <w:p>
      <w:r>
        <w:rPr>
          <w:b/>
          <w:u w:val="single"/>
        </w:rPr>
        <w:t>144830</w:t>
      </w:r>
    </w:p>
    <w:p>
      <w:r>
        <w:t>1. FBI is tracking a lead about potential false accusations about Robert Mueller.  It's just turned into a meme at this point.  These dumb cunts will say anything not only to get their way, but to just defame any man they can.  Fucking up men's lives give them solace for some reason.  They're fucking insane.</w:t>
      </w:r>
    </w:p>
    <w:p>
      <w:r>
        <w:rPr>
          <w:b/>
          <w:u w:val="single"/>
        </w:rPr>
        <w:t>144831</w:t>
      </w:r>
    </w:p>
    <w:p>
      <w:r>
        <w:t>1. &gt;Second, this smacks of the worst sort of colonial racisms, which sought to make American Indians, Africans, and other people of color not just seem less human, but inherently immoral. Making “evil races” (like the orcs and uruk-hai, as described in The Lord of the Rings, and dark elves, in D&amp;D) dark-skinned creates fantasy worlds that are structured along racist lines—and mimicking those that plague us in the real world. It would be foolish to explain that away as mere coincidence. Whether the creators did it intentionally or not, their worlds are loaded with the idea at the core of white-supremacy: that having dark skin is bad.  Bullshit. Firstly there were many settings about those other human sub cultures, where you played AS members of those ethnic groups, from Al-Qadim to Maztica.  As for the idea that Orc bad because skin green, that's bullshit. There are any number of races with green skin &amp; even darker shades of skin that were not evil, from Dryads, to some species of elves.  As for Dark Elves, well they've been depicted with skin running from slate grey to light mauve, to dark purple &amp; yes even obsidian black.</w:t>
      </w:r>
    </w:p>
    <w:p>
      <w:r>
        <w:rPr>
          <w:b/>
          <w:u w:val="single"/>
        </w:rPr>
        <w:t>144832</w:t>
      </w:r>
    </w:p>
    <w:p>
      <w:r>
        <w:t xml:space="preserve">2. </w:t>
        <w:tab/>
        <w:t>Orcs are bad because they pillage, murder, and rape everything they can get to.  Drow are bad because they worship the fucking Spider Queen and are Yuan-ti-level untrustworthy.</w:t>
      </w:r>
    </w:p>
    <w:p>
      <w:r>
        <w:rPr>
          <w:b/>
          <w:u w:val="single"/>
        </w:rPr>
        <w:t>144833</w:t>
      </w:r>
    </w:p>
    <w:p>
      <w:r>
        <w:t xml:space="preserve">3. </w:t>
        <w:tab/>
        <w:tab/>
        <w:t>Now that is racist of you to say that.   OrC's  ArE BaD bECaUSe thEY RApE, pILLaGe aNd MURDer....  Orc's are perfectly peaceful, snd it's comments like this that keep them in their stronghold and prevents them from settling comfortably in whiterun with the rest of us.  But i really shouldn't expect much from you, you stormcloak cunt.    Yes it's a joke. Sadly the article makes it so i have to clarify. Isn't that pathetic? That in 2018 i have to confirm that pretending someone's comment, about a FICTIONAL race, is racist.,  Where the helk did society go so horribly wrong?</w:t>
      </w:r>
    </w:p>
    <w:p>
      <w:r>
        <w:rPr>
          <w:b/>
          <w:u w:val="single"/>
        </w:rPr>
        <w:t>144834</w:t>
      </w:r>
    </w:p>
    <w:p>
      <w:r>
        <w:t>1. If properly executed, a chokehold can disable someone almost immediately. She looked like she had a pretty firm hold, especially if he went down in less than 10 seconds.   10/10 execution 0/10 ability to read the room</w:t>
      </w:r>
    </w:p>
    <w:p>
      <w:r>
        <w:rPr>
          <w:b/>
          <w:u w:val="single"/>
        </w:rPr>
        <w:t>144835</w:t>
      </w:r>
    </w:p>
    <w:p>
      <w:r>
        <w:t xml:space="preserve">2. </w:t>
        <w:tab/>
        <w:t>There wasn't anything proper about the execution bud, she could barely get her forearms around the dudes neck, let alone her elbow under his chin which is the proper execution of a rear naked choke.  The bouncer was more than capable of shaking her off, but instead he just stood there and let her hang off of his neck from behind....essentially choking himself out.  Dunno if he was too drunk, or was showing a level of IDGAF due to whatever history they may share, or just a complete idiot.  In either case, the attacker's movements make it clear shes not trained to choke people out and caught a lucky move on a dopey bouncer.</w:t>
      </w:r>
    </w:p>
    <w:p>
      <w:r>
        <w:rPr>
          <w:b/>
          <w:u w:val="single"/>
        </w:rPr>
        <w:t>144836</w:t>
      </w:r>
    </w:p>
    <w:p>
      <w:r>
        <w:t xml:space="preserve">3. </w:t>
        <w:tab/>
        <w:tab/>
        <w:t>I’m not your bud asshole</w:t>
      </w:r>
    </w:p>
    <w:p>
      <w:r>
        <w:rPr>
          <w:b/>
          <w:u w:val="single"/>
        </w:rPr>
        <w:t>144837</w:t>
      </w:r>
    </w:p>
    <w:p>
      <w:r>
        <w:t xml:space="preserve">4. </w:t>
        <w:tab/>
        <w:tab/>
        <w:tab/>
        <w:t>Take a deep breath buddy, you're going to be okay - I only responded to one of your posts and shared contrasting insight.  0/10 execution and 0/10 ability to read the room</w:t>
      </w:r>
    </w:p>
    <w:p>
      <w:r>
        <w:rPr>
          <w:b/>
          <w:u w:val="single"/>
        </w:rPr>
        <w:t>144838</w:t>
      </w:r>
    </w:p>
    <w:p>
      <w:r>
        <w:t xml:space="preserve">5. </w:t>
        <w:tab/>
        <w:tab/>
        <w:tab/>
        <w:tab/>
        <w:t>Shit in your hand. Bud.</w:t>
      </w:r>
    </w:p>
    <w:p>
      <w:r>
        <w:rPr>
          <w:b/>
          <w:u w:val="single"/>
        </w:rPr>
        <w:t>144839</w:t>
      </w:r>
    </w:p>
    <w:p>
      <w:r>
        <w:t xml:space="preserve">6. </w:t>
        <w:tab/>
        <w:tab/>
        <w:tab/>
        <w:tab/>
        <w:tab/>
        <w:t>Oi, you're making us real assholes look bad, ya cunt.</w:t>
      </w:r>
    </w:p>
    <w:p>
      <w:r>
        <w:rPr>
          <w:b/>
          <w:u w:val="single"/>
        </w:rPr>
        <w:t>144840</w:t>
      </w:r>
    </w:p>
    <w:p>
      <w:r>
        <w:t>1. Fucking cunt.</w:t>
      </w:r>
    </w:p>
    <w:p>
      <w:r>
        <w:rPr>
          <w:b/>
          <w:u w:val="single"/>
        </w:rPr>
        <w:t>144841</w:t>
      </w:r>
    </w:p>
    <w:p>
      <w:r>
        <w:t>1. [removed]</w:t>
      </w:r>
    </w:p>
    <w:p>
      <w:r>
        <w:rPr>
          <w:b/>
          <w:u w:val="single"/>
        </w:rPr>
        <w:t>144842</w:t>
      </w:r>
    </w:p>
    <w:p>
      <w:r>
        <w:t xml:space="preserve">2. </w:t>
        <w:tab/>
        <w:t>It's not a joke, because jokes are funny. There's no humor.. shit, there's not even anything to satirize in "excuse me, are you using this thing?".</w:t>
      </w:r>
    </w:p>
    <w:p>
      <w:r>
        <w:rPr>
          <w:b/>
          <w:u w:val="single"/>
        </w:rPr>
        <w:t>144843</w:t>
      </w:r>
    </w:p>
    <w:p>
      <w:r>
        <w:t xml:space="preserve">3. </w:t>
        <w:tab/>
        <w:tab/>
        <w:t>Have you ever heard of a "bad joke"?</w:t>
      </w:r>
    </w:p>
    <w:p>
      <w:r>
        <w:rPr>
          <w:b/>
          <w:u w:val="single"/>
        </w:rPr>
        <w:t>144844</w:t>
      </w:r>
    </w:p>
    <w:p>
      <w:r>
        <w:t xml:space="preserve">4. </w:t>
        <w:tab/>
        <w:tab/>
        <w:tab/>
        <w:t>yes. And they are rooted in something humorous, even if they fall flat. This isn't. There's nothing funny about this scenario, or any scenario this could be satirizing, is my point.      This is just stupid trigger shit being presented as "It's just a joke bro" when it falls flat.   &amp;#x200B;  I doubt very much if it resonates with anyone outside of the tumbrsphere, because MOST women consider a polite question to be common courtesy, and not an outright attack on them as woman, or some bumbling manchild demanding they solve a problem for them.   &amp;#x200B;</w:t>
      </w:r>
    </w:p>
    <w:p>
      <w:r>
        <w:rPr>
          <w:b/>
          <w:u w:val="single"/>
        </w:rPr>
        <w:t>144845</w:t>
      </w:r>
    </w:p>
    <w:p>
      <w:r>
        <w:t xml:space="preserve">5. </w:t>
        <w:tab/>
        <w:tab/>
        <w:tab/>
        <w:tab/>
        <w:t>Well the intention was a joke. If she said it was a joke then it was a joke. It could be the worst, less humorous joke ever but it was a joke.</w:t>
      </w:r>
    </w:p>
    <w:p>
      <w:r>
        <w:rPr>
          <w:b/>
          <w:u w:val="single"/>
        </w:rPr>
        <w:t>144846</w:t>
      </w:r>
    </w:p>
    <w:p>
      <w:r>
        <w:t xml:space="preserve">6. </w:t>
        <w:tab/>
        <w:tab/>
        <w:tab/>
        <w:tab/>
        <w:tab/>
        <w:t>Not at all. Because if I say "Man I fucking HATE women, what petty bitches!" And then get flack for it, then say "But it was a JOKE. You guys take everything SO SERIOUSLY. Good luck functioning out there 🙄", it wasn't a joke, I got caught being a twat and want to save face.</w:t>
      </w:r>
    </w:p>
    <w:p>
      <w:r>
        <w:rPr>
          <w:b/>
          <w:u w:val="single"/>
        </w:rPr>
        <w:t>144847</w:t>
      </w:r>
    </w:p>
    <w:p>
      <w:r>
        <w:t xml:space="preserve">7. </w:t>
        <w:tab/>
        <w:tab/>
        <w:tab/>
        <w:tab/>
        <w:tab/>
        <w:tab/>
        <w:t>Ok my bad I looked through her twitter since my last comment and I see she is a toxic feminist. I didn't knew her so I didn't realise how big of a man hater she is.</w:t>
      </w:r>
    </w:p>
    <w:p>
      <w:r>
        <w:rPr>
          <w:b/>
          <w:u w:val="single"/>
        </w:rPr>
        <w:t>144848</w:t>
      </w:r>
    </w:p>
    <w:p>
      <w:r>
        <w:t xml:space="preserve">8. </w:t>
        <w:tab/>
        <w:tab/>
        <w:tab/>
        <w:tab/>
        <w:tab/>
        <w:tab/>
        <w:tab/>
        <w:t>Nah nothing against you dude</w:t>
      </w:r>
    </w:p>
    <w:p>
      <w:r>
        <w:rPr>
          <w:b/>
          <w:u w:val="single"/>
        </w:rPr>
        <w:t>144849</w:t>
      </w:r>
    </w:p>
    <w:p>
      <w:r>
        <w:t>1. Redbone means the meat isn’t done. It’s undercooked. Think of a chicken bone - it’s red in the middle before it gets done all the way.  Undercooked = light skinned  Source: white guy who listened to a rap song and went into the rabbit hole</w:t>
      </w:r>
    </w:p>
    <w:p>
      <w:r>
        <w:rPr>
          <w:b/>
          <w:u w:val="single"/>
        </w:rPr>
        <w:t>144850</w:t>
      </w:r>
    </w:p>
    <w:p>
      <w:r>
        <w:t xml:space="preserve">2. </w:t>
        <w:tab/>
        <w:t>Uh, are you retarded? Meat is best when it’s nice and red in the middle. No one likes that shit dry and tasteless.</w:t>
      </w:r>
    </w:p>
    <w:p>
      <w:r>
        <w:rPr>
          <w:b/>
          <w:u w:val="single"/>
        </w:rPr>
        <w:t>144851</w:t>
      </w:r>
    </w:p>
    <w:p>
      <w:r>
        <w:t>1. *Giving gay learning material to children at school is an act of cowardice! If you want to take it up the ass, do so yourself! Faggot Fuck you, damn it!*  #HOLY SHIT, BASED!  ** Note, I personally have no issue with homos doing whatever they want to do, but I am totally against the creeps that work in gov't schools teaching on the subject. After seeing this video, I can understand why many in the gay community in Brasil would vote for him</w:t>
      </w:r>
    </w:p>
    <w:p>
      <w:r>
        <w:rPr>
          <w:b/>
          <w:u w:val="single"/>
        </w:rPr>
        <w:t>144852</w:t>
      </w:r>
    </w:p>
    <w:p>
      <w:r>
        <w:t xml:space="preserve">2. </w:t>
        <w:tab/>
        <w:t>Sex is no matter for children on school, specially between 8 and 13, as it was projected. Teaching sex is a parents duty, not state's.</w:t>
      </w:r>
    </w:p>
    <w:p>
      <w:r>
        <w:rPr>
          <w:b/>
          <w:u w:val="single"/>
        </w:rPr>
        <w:t>144853</w:t>
      </w:r>
    </w:p>
    <w:p>
      <w:r>
        <w:t xml:space="preserve">3. </w:t>
        <w:tab/>
        <w:tab/>
        <w:t>8 to 13 my ass. This “gay kit” was intended to be shown to kids between 3 and 5. Completely evil.</w:t>
      </w:r>
    </w:p>
    <w:p>
      <w:r>
        <w:rPr>
          <w:b/>
          <w:u w:val="single"/>
        </w:rPr>
        <w:t>144854</w:t>
      </w:r>
    </w:p>
    <w:p>
      <w:r>
        <w:t xml:space="preserve">4. </w:t>
        <w:tab/>
        <w:tab/>
        <w:tab/>
        <w:t>Yes. A specific part of the gay kit was intended to be shown to kids between age 0 and 10.  ZERO.  It's pure perversion.</w:t>
      </w:r>
    </w:p>
    <w:p>
      <w:r>
        <w:rPr>
          <w:b/>
          <w:u w:val="single"/>
        </w:rPr>
        <w:t>144855</w:t>
      </w:r>
    </w:p>
    <w:p>
      <w:r>
        <w:t xml:space="preserve">5. </w:t>
        <w:tab/>
        <w:tab/>
        <w:tab/>
        <w:tab/>
        <w:t>Belo nome</w:t>
      </w:r>
    </w:p>
    <w:p>
      <w:r>
        <w:rPr>
          <w:b/>
          <w:u w:val="single"/>
        </w:rPr>
        <w:t>144856</w:t>
      </w:r>
    </w:p>
    <w:p>
      <w:r>
        <w:t xml:space="preserve">6. </w:t>
        <w:tab/>
        <w:tab/>
        <w:t>Homosexuality isn’t just about sex though, just like heterosexuality isn’t. Idk what he was referring to exactly, but as far as just teaching kids that it’s possible for people of the same gender to be in a loving relationship, I don’t see anything wrong with that.</w:t>
      </w:r>
    </w:p>
    <w:p>
      <w:r>
        <w:rPr>
          <w:b/>
          <w:u w:val="single"/>
        </w:rPr>
        <w:t>144857</w:t>
      </w:r>
    </w:p>
    <w:p>
      <w:r>
        <w:t xml:space="preserve">7. </w:t>
        <w:tab/>
        <w:tab/>
        <w:tab/>
        <w:t>He was referring to materias such as a [book](https://proxy.duckduckgo.com/iu/?u=https%3A%2F%2Fi.ytimg.com%2Fvi%2FQV_zKJAFm4k%2Fhqdefault.jpg&amp;f=1) where 6y old kids should put their finger on and it acted like a penis, then insert on the other hole of the woman while she said 'ahh good, more'. And some like '[good things to do with company](https://proxy.duckduckgo.com/iu/?u=http%3A%2F%2F1.bp.blogspot.com%2F-TeQyM6MNTGI%2FVqbC9KFueMI%2FAAAAAAAAA9E%2FaMAg7nqt4rM%2Fs640%2Fcartilha%252Bideologia%252Bgenero.png&amp;f=1)'. And so on.</w:t>
      </w:r>
    </w:p>
    <w:p>
      <w:r>
        <w:rPr>
          <w:b/>
          <w:u w:val="single"/>
        </w:rPr>
        <w:t>144858</w:t>
      </w:r>
    </w:p>
    <w:p>
      <w:r>
        <w:t xml:space="preserve">8. </w:t>
        <w:tab/>
        <w:t>Funny thing happened recently.... [One of the opposition activist was arrested a few days ago for pedophilia, he was a music instructor.](https://g1.globo.com/sp/sao-paulo/noticia/2018/10/22/professor-e-preso-em-operacao-da-pf-contra-pornografa-infantil-em-sao-paulo.ghtml) He abused kids from 8-11 with autism.</w:t>
      </w:r>
    </w:p>
    <w:p>
      <w:r>
        <w:rPr>
          <w:b/>
          <w:u w:val="single"/>
        </w:rPr>
        <w:t>144859</w:t>
      </w:r>
    </w:p>
    <w:p>
      <w:r>
        <w:t xml:space="preserve">9. </w:t>
        <w:tab/>
        <w:t>How is it cowardice tho? I’m genuinely confused by that 🧐</w:t>
      </w:r>
    </w:p>
    <w:p>
      <w:r>
        <w:rPr>
          <w:b/>
          <w:u w:val="single"/>
        </w:rPr>
        <w:t>144860</w:t>
      </w:r>
    </w:p>
    <w:p>
      <w:r>
        <w:t xml:space="preserve">10. </w:t>
        <w:tab/>
        <w:tab/>
        <w:t>When kids go to scchool they have no choice of what they are about to learn.  If you decide to teach kids about gay sex they have no option other than hear it.  They are cowards to aim their material at such public  If they want to teach about gay sex, they should hold their own conference and allow ppl willing to watch to go for it</w:t>
      </w:r>
    </w:p>
    <w:p>
      <w:r>
        <w:rPr>
          <w:b/>
          <w:u w:val="single"/>
        </w:rPr>
        <w:t>144861</w:t>
      </w:r>
    </w:p>
    <w:p>
      <w:r>
        <w:t xml:space="preserve">11. </w:t>
        <w:tab/>
        <w:tab/>
        <w:t>It's cowardice because meekly going along with Wrong is cowardice. The cultural Left comes to you and says, "You will teach about homosexuality in schools," and instead of resisting this, you shrug and acquiesce. That's cowardice.  &amp;#x200B;  Canada may well be the world's leader in this phenomenon at the moment: a nation of cowards who refuse to call out wrong, while self-servingly referring to their cowardice as "tolerance".  &amp;#x200B;</w:t>
      </w:r>
    </w:p>
    <w:p>
      <w:r>
        <w:rPr>
          <w:b/>
          <w:u w:val="single"/>
        </w:rPr>
        <w:t>144862</w:t>
      </w:r>
    </w:p>
    <w:p>
      <w:r>
        <w:t xml:space="preserve">12. </w:t>
        <w:tab/>
        <w:tab/>
        <w:t>It must be a Brazilian cultural thing.  Perhaps he means the teachers are too scared to take it up their own asses, but they want the poor gays to have asses to fuck, so they're teaching their students how to position themselves on the receiving end of that?  Lol</w:t>
      </w:r>
    </w:p>
    <w:p>
      <w:r>
        <w:rPr>
          <w:b/>
          <w:u w:val="single"/>
        </w:rPr>
        <w:t>144863</w:t>
      </w:r>
    </w:p>
    <w:p>
      <w:r>
        <w:t xml:space="preserve">13. </w:t>
        <w:tab/>
        <w:tab/>
        <w:tab/>
        <w:t>It's probably more that children are too young to defend themselves against this kind of thing, hence the cowardice. Kinda like you're a coward if you beat an old man.</w:t>
      </w:r>
    </w:p>
    <w:p>
      <w:r>
        <w:rPr>
          <w:b/>
          <w:u w:val="single"/>
        </w:rPr>
        <w:t>144864</w:t>
      </w:r>
    </w:p>
    <w:p>
      <w:r>
        <w:t>1. that one on the top left...when you watch that video.  look at them look around for people so they KNOW the attention is on them.  it's all for show.</w:t>
      </w:r>
    </w:p>
    <w:p>
      <w:r>
        <w:rPr>
          <w:b/>
          <w:u w:val="single"/>
        </w:rPr>
        <w:t>144865</w:t>
      </w:r>
    </w:p>
    <w:p>
      <w:r>
        <w:t xml:space="preserve">2. </w:t>
        <w:tab/>
        <w:t>Its all a stunt. Maybe 10% of the completely lost think this way. The rest of what you see is all for the cameras, made to look like everyone thinks this way. Where in reality they would have a hard time finding real people who even remotely cried.  Its exactly the same on Twatter, FB, and places like r/pol. Except all the top comments are shills upvoting each other, and normal people there see those comments and upvote to fit in, but never have those kind of twisted ideas naturally. There are very few who think like this. If you see one they are very lost. Silent majority. The 20+ million illegals dont count.</w:t>
      </w:r>
    </w:p>
    <w:p>
      <w:r>
        <w:rPr>
          <w:b/>
          <w:u w:val="single"/>
        </w:rPr>
        <w:t>144866</w:t>
      </w:r>
    </w:p>
    <w:p>
      <w:r>
        <w:t>1. &gt;Hoard resources  Considering the Batista's Cuba was a glorified whorehouse for Americans and mafia, the whole "we just hoarded resources" stuff smells like bullshit.  Like when the former emigrant claims that he was driven out from the USSR because he just "worked hard" and then starts fapping off to an idea of having "Russian bydlo working for him for food (food loan, to be more exact) and fucking peasant women".  No, mate, you didn't get kicked away because you were "worked hard", you spat on the community for years, and when time came, community spat back at you and you fucking drowned in the process.  PS: Funny how it got positive at start, and then dindu nuffins sweeped with their downvotes.</w:t>
      </w:r>
    </w:p>
    <w:p>
      <w:r>
        <w:rPr>
          <w:b/>
          <w:u w:val="single"/>
        </w:rPr>
        <w:t>144867</w:t>
      </w:r>
    </w:p>
    <w:p>
      <w:r>
        <w:t xml:space="preserve">2. </w:t>
        <w:tab/>
        <w:t>Go away, tankie.</w:t>
      </w:r>
    </w:p>
    <w:p>
      <w:r>
        <w:rPr>
          <w:b/>
          <w:u w:val="single"/>
        </w:rPr>
        <w:t>144868</w:t>
      </w:r>
    </w:p>
    <w:p>
      <w:r>
        <w:t xml:space="preserve">3. </w:t>
        <w:tab/>
        <w:tab/>
        <w:t>Make me, faggot.  Oh, and tell me, oh wise American, me , a fucking Russian, with family being mainly of peasants, male part of which was called to fight in WWI, how sweet was monarchy and how good it was for my family and my personal interests.</w:t>
      </w:r>
    </w:p>
    <w:p>
      <w:r>
        <w:rPr>
          <w:b/>
          <w:u w:val="single"/>
        </w:rPr>
        <w:t>144869</w:t>
      </w:r>
    </w:p>
    <w:p>
      <w:r>
        <w:t xml:space="preserve">4. </w:t>
        <w:tab/>
        <w:tab/>
        <w:tab/>
        <w:t>Yes, because the only options are brutal, incompetent autocratic tsar, and brutal, deranged communist dictatorship. Gee, if only there was a less radical path, where rule of law would be enforced, and the basic rights of citizens would have some level of protection. Huh. If only.</w:t>
      </w:r>
    </w:p>
    <w:p>
      <w:r>
        <w:rPr>
          <w:b/>
          <w:u w:val="single"/>
        </w:rPr>
        <w:t>144870</w:t>
      </w:r>
    </w:p>
    <w:p>
      <w:r>
        <w:t xml:space="preserve">5. </w:t>
        <w:tab/>
        <w:tab/>
        <w:tab/>
        <w:t>You need to stop your use of swear words immediately or I WILL bring the hammer down. That’s not a threat- ITS A PROMISE!!!!!!</w:t>
      </w:r>
    </w:p>
    <w:p>
      <w:r>
        <w:rPr>
          <w:b/>
          <w:u w:val="single"/>
        </w:rPr>
        <w:t>144871</w:t>
      </w:r>
    </w:p>
    <w:p>
      <w:r>
        <w:t>1. Should have called her a cunt instead.</w:t>
      </w:r>
    </w:p>
    <w:p>
      <w:r>
        <w:rPr>
          <w:b/>
          <w:u w:val="single"/>
        </w:rPr>
        <w:t>144872</w:t>
      </w:r>
    </w:p>
    <w:p>
      <w:r>
        <w:t>1. Vagisil ya smelly cunt</w:t>
      </w:r>
    </w:p>
    <w:p>
      <w:r>
        <w:rPr>
          <w:b/>
          <w:u w:val="single"/>
        </w:rPr>
        <w:t>144873</w:t>
      </w:r>
    </w:p>
    <w:p>
      <w:r>
        <w:t>1. TDS is in full effect still and expect it to get worse after the midterms.  Right now they’re in a frenzy over the “MAGA Bomber” (quotes because he’s an insane person that did that stuff and did this type of nonsense before Trump was in politics. He has a criminal record.) calling his supporters violent because of it.</w:t>
      </w:r>
    </w:p>
    <w:p>
      <w:r>
        <w:rPr>
          <w:b/>
          <w:u w:val="single"/>
        </w:rPr>
        <w:t>144874</w:t>
      </w:r>
    </w:p>
    <w:p>
      <w:r>
        <w:t xml:space="preserve">2. </w:t>
        <w:tab/>
        <w:t>It's going to get worse up to, and following, the next US election (if the Republicans win). A *lot* worse.</w:t>
      </w:r>
    </w:p>
    <w:p>
      <w:r>
        <w:rPr>
          <w:b/>
          <w:u w:val="single"/>
        </w:rPr>
        <w:t>144875</w:t>
      </w:r>
    </w:p>
    <w:p>
      <w:r>
        <w:t xml:space="preserve">3. </w:t>
        <w:tab/>
        <w:tab/>
        <w:t>&gt;(if the Republicans win)  Even if the Democrats win I think the best we can hope for is a slowing down. This stuff doesn't really just simmer for any significant length of time.</w:t>
      </w:r>
    </w:p>
    <w:p>
      <w:r>
        <w:rPr>
          <w:b/>
          <w:u w:val="single"/>
        </w:rPr>
        <w:t>144876</w:t>
      </w:r>
    </w:p>
    <w:p>
      <w:r>
        <w:t xml:space="preserve">4. </w:t>
        <w:tab/>
        <w:tab/>
        <w:tab/>
        <w:t>I have this silly hope the Republicans will run a black woman. Their heads would implode. As an *actual* liberal I'm so done with the Dems.</w:t>
      </w:r>
    </w:p>
    <w:p>
      <w:r>
        <w:rPr>
          <w:b/>
          <w:u w:val="single"/>
        </w:rPr>
        <w:t>144877</w:t>
      </w:r>
    </w:p>
    <w:p>
      <w:r>
        <w:t xml:space="preserve">5. </w:t>
        <w:tab/>
        <w:tab/>
        <w:tab/>
        <w:tab/>
        <w:t>{Cough} Candace Owens</w:t>
      </w:r>
    </w:p>
    <w:p>
      <w:r>
        <w:rPr>
          <w:b/>
          <w:u w:val="single"/>
        </w:rPr>
        <w:t>144878</w:t>
      </w:r>
    </w:p>
    <w:p>
      <w:r>
        <w:t xml:space="preserve">6. </w:t>
        <w:tab/>
        <w:tab/>
        <w:tab/>
        <w:tab/>
        <w:tab/>
        <w:t>I still dont trust her. I think it was a bit too quick for her to jump from her SJW project to her conservative one. That and I'm sure shes too young.</w:t>
      </w:r>
    </w:p>
    <w:p>
      <w:r>
        <w:rPr>
          <w:b/>
          <w:u w:val="single"/>
        </w:rPr>
        <w:t>144879</w:t>
      </w:r>
    </w:p>
    <w:p>
      <w:r>
        <w:t xml:space="preserve">7. </w:t>
        <w:tab/>
        <w:tab/>
        <w:tab/>
        <w:tab/>
        <w:tab/>
        <w:tab/>
        <w:t>her former project seemed more "soccer mom" than SJW</w:t>
      </w:r>
    </w:p>
    <w:p>
      <w:r>
        <w:rPr>
          <w:b/>
          <w:u w:val="single"/>
        </w:rPr>
        <w:t>144880</w:t>
      </w:r>
    </w:p>
    <w:p>
      <w:r>
        <w:t xml:space="preserve">8. </w:t>
        <w:tab/>
        <w:tab/>
        <w:tab/>
        <w:tab/>
        <w:tab/>
        <w:tab/>
        <w:tab/>
        <w:t>Maybe but what I dont trust is her motivations. I'm still convinced her motivation is money and was smart enough to change sides when she realized there was more money over here. That mercenary mentality is not what I want in a politician even though 95% of them are.  Edit: if you know of her admitting fault and understanding why it was wrong I'd appreciate it. I watched her and Blair White on Ruben and it was pretty clear to me she had no idea why it was wrong.</w:t>
      </w:r>
    </w:p>
    <w:p>
      <w:r>
        <w:rPr>
          <w:b/>
          <w:u w:val="single"/>
        </w:rPr>
        <w:t>144881</w:t>
      </w:r>
    </w:p>
    <w:p>
      <w:r>
        <w:t xml:space="preserve">9. </w:t>
        <w:tab/>
        <w:tab/>
        <w:tab/>
        <w:tab/>
        <w:tab/>
        <w:tab/>
        <w:tab/>
        <w:tab/>
        <w:t>I'm not a Candice supporter, I'm just kind of agnostic on her.   But she has ties to both GG and Kanye, that makes her basically "Queen of the shitlords" and the left isn't going to take her back anytime soon</w:t>
      </w:r>
    </w:p>
    <w:p>
      <w:r>
        <w:rPr>
          <w:b/>
          <w:u w:val="single"/>
        </w:rPr>
        <w:t>144882</w:t>
      </w:r>
    </w:p>
    <w:p>
      <w:r>
        <w:t xml:space="preserve">10. </w:t>
        <w:tab/>
        <w:tab/>
        <w:tab/>
        <w:tab/>
        <w:tab/>
        <w:tab/>
        <w:tab/>
        <w:tab/>
        <w:tab/>
        <w:t>100% agree there. She's stuck with this side now... I still don't trust her.</w:t>
      </w:r>
    </w:p>
    <w:p>
      <w:r>
        <w:rPr>
          <w:b/>
          <w:u w:val="single"/>
        </w:rPr>
        <w:t>144883</w:t>
      </w:r>
    </w:p>
    <w:p>
      <w:r>
        <w:t>1. I don't think there is any deep philosophy here, they became interested when they realized they could make money off it.  I mean profitable at an amateur level, i.e being a Youtuber, streamer, and indiegamer, things presumed to require little effort for large rewards.  The people that called you a faggot in high school for playing Ice Hockey on NES instead of smoking behind the school with them are suddenly "gamers" now that they can make a buck off it, modified now to include victimbux as well.  CITATION: See every Literally Who      &amp;#x200B;</w:t>
      </w:r>
    </w:p>
    <w:p>
      <w:r>
        <w:rPr>
          <w:b/>
          <w:u w:val="single"/>
        </w:rPr>
        <w:t>144884</w:t>
      </w:r>
    </w:p>
    <w:p>
      <w:r>
        <w:t>1. It's called RetardEra for a reason.</w:t>
      </w:r>
    </w:p>
    <w:p>
      <w:r>
        <w:rPr>
          <w:b/>
          <w:u w:val="single"/>
        </w:rPr>
        <w:t>144885</w:t>
      </w:r>
    </w:p>
    <w:p>
      <w:r>
        <w:t xml:space="preserve">2. </w:t>
        <w:tab/>
        <w:t>You mean Pedoera? ([Since most of their mods either are pedophiles or defending them](https://youtu.be/YAZIS3-sixI))</w:t>
      </w:r>
    </w:p>
    <w:p>
      <w:r>
        <w:rPr>
          <w:b/>
          <w:u w:val="single"/>
        </w:rPr>
        <w:t>144886</w:t>
      </w:r>
    </w:p>
    <w:p>
      <w:r>
        <w:t>1. In 1992, for basketball, there were both men’s and women’s Dream Teams for the Summer Olympic Games.  The men’s team had MJ, Magic, Larry Bird, etc and dominated the competition.  The women’s team also dominated.  The women’s team scrimmaged against a high school boy’s team from Seattle and got blown out of the gym.</w:t>
      </w:r>
    </w:p>
    <w:p>
      <w:r>
        <w:rPr>
          <w:b/>
          <w:u w:val="single"/>
        </w:rPr>
        <w:t>144887</w:t>
      </w:r>
    </w:p>
    <w:p>
      <w:r>
        <w:t xml:space="preserve">2. </w:t>
        <w:tab/>
        <w:t>[deleted]</w:t>
      </w:r>
    </w:p>
    <w:p>
      <w:r>
        <w:rPr>
          <w:b/>
          <w:u w:val="single"/>
        </w:rPr>
        <w:t>144888</w:t>
      </w:r>
    </w:p>
    <w:p>
      <w:r>
        <w:t xml:space="preserve">3. </w:t>
        <w:tab/>
        <w:tab/>
        <w:t>That college team that they lost a scrimmage to was a collection of the best college players in the country... Players like Chris Webber, Penny Hardaway, Bobby Hurley, Eric Montross, Jamal Mashburn, Rodney Rodgers, etc.... They were all future NBA stars. It's nothing at all like the Women's Dream Team losing to some High School kids.</w:t>
      </w:r>
    </w:p>
    <w:p>
      <w:r>
        <w:rPr>
          <w:b/>
          <w:u w:val="single"/>
        </w:rPr>
        <w:t>144889</w:t>
      </w:r>
    </w:p>
    <w:p>
      <w:r>
        <w:t xml:space="preserve">4. </w:t>
        <w:tab/>
        <w:tab/>
        <w:tab/>
        <w:t>.</w:t>
      </w:r>
    </w:p>
    <w:p>
      <w:r>
        <w:rPr>
          <w:b/>
          <w:u w:val="single"/>
        </w:rPr>
        <w:t>144890</w:t>
      </w:r>
    </w:p>
    <w:p>
      <w:r>
        <w:t xml:space="preserve">5. </w:t>
        <w:tab/>
        <w:tab/>
        <w:tab/>
        <w:tab/>
        <w:t>Bobby Hurley almost died after being in a car accident before his rookie year.  8 hour surgery to reattached his trachea to his lungs.  He was supposed to be a star but significant injuries derailed his career.</w:t>
      </w:r>
    </w:p>
    <w:p>
      <w:r>
        <w:rPr>
          <w:b/>
          <w:u w:val="single"/>
        </w:rPr>
        <w:t>144891</w:t>
      </w:r>
    </w:p>
    <w:p>
      <w:r>
        <w:t xml:space="preserve">6. </w:t>
        <w:tab/>
        <w:tab/>
        <w:tab/>
        <w:tab/>
        <w:tab/>
        <w:t>EDIT: I'm not an expert, I was just relating a story I heard, don't bother commenting I won't read it- I've had enough of you people calling me a retard.</w:t>
      </w:r>
    </w:p>
    <w:p>
      <w:r>
        <w:rPr>
          <w:b/>
          <w:u w:val="single"/>
        </w:rPr>
        <w:t>144892</w:t>
      </w:r>
    </w:p>
    <w:p>
      <w:r>
        <w:t xml:space="preserve">7. </w:t>
        <w:tab/>
        <w:tab/>
        <w:tab/>
        <w:tab/>
        <w:tab/>
        <w:t>I think it's harsh to call you a retard. Intellectually challenged, maybe.</w:t>
      </w:r>
    </w:p>
    <w:p>
      <w:r>
        <w:rPr>
          <w:b/>
          <w:u w:val="single"/>
        </w:rPr>
        <w:t>144893</w:t>
      </w:r>
    </w:p>
    <w:p>
      <w:r>
        <w:t xml:space="preserve">8. </w:t>
        <w:tab/>
        <w:tab/>
        <w:tab/>
        <w:tab/>
        <w:t>Also it was just a scrimmage. I'd be more worried about seeing how we would all fit together and what I could do to help make it a well balanced team than the score of a game that doesn't count.   "Hey I know I could sink a 3 pointer, but I'm going to feed it to X and see what kind of lead he needs on a pass to drive up the outside."  Miss a 3 point opportunity but learn more about how to play smoothly with X.</w:t>
      </w:r>
    </w:p>
    <w:p>
      <w:r>
        <w:rPr>
          <w:b/>
          <w:u w:val="single"/>
        </w:rPr>
        <w:t>144894</w:t>
      </w:r>
    </w:p>
    <w:p>
      <w:r>
        <w:t xml:space="preserve">9. </w:t>
        <w:tab/>
        <w:tab/>
        <w:tab/>
        <w:tab/>
        <w:tab/>
        <w:t>Yes, everything you've said is true. I'm not a basketball expert I was just relating a story I'd heard. I wish people would stop swearing at me in the comments... sorry it's not you but people have been telling me I'm a retard and that my opinion is stupid.</w:t>
      </w:r>
    </w:p>
    <w:p>
      <w:r>
        <w:rPr>
          <w:b/>
          <w:u w:val="single"/>
        </w:rPr>
        <w:t>144895</w:t>
      </w:r>
    </w:p>
    <w:p>
      <w:r>
        <w:t xml:space="preserve">10. </w:t>
        <w:tab/>
        <w:tab/>
        <w:t>They were playing against other males, you retard.</w:t>
      </w:r>
    </w:p>
    <w:p>
      <w:r>
        <w:rPr>
          <w:b/>
          <w:u w:val="single"/>
        </w:rPr>
        <w:t>144896</w:t>
      </w:r>
    </w:p>
    <w:p>
      <w:r>
        <w:t xml:space="preserve">11. </w:t>
        <w:tab/>
        <w:tab/>
        <w:t>Retard</w:t>
      </w:r>
    </w:p>
    <w:p>
      <w:r>
        <w:rPr>
          <w:b/>
          <w:u w:val="single"/>
        </w:rPr>
        <w:t>144897</w:t>
      </w:r>
    </w:p>
    <w:p>
      <w:r>
        <w:t>1. I believe her.</w:t>
      </w:r>
    </w:p>
    <w:p>
      <w:r>
        <w:rPr>
          <w:b/>
          <w:u w:val="single"/>
        </w:rPr>
        <w:t>144898</w:t>
      </w:r>
    </w:p>
    <w:p>
      <w:r>
        <w:t xml:space="preserve">2. </w:t>
        <w:tab/>
        <w:t>I believe the camera.</w:t>
      </w:r>
    </w:p>
    <w:p>
      <w:r>
        <w:rPr>
          <w:b/>
          <w:u w:val="single"/>
        </w:rPr>
        <w:t>144899</w:t>
      </w:r>
    </w:p>
    <w:p>
      <w:r>
        <w:t xml:space="preserve">3. </w:t>
        <w:tab/>
        <w:tab/>
        <w:t>The left are saying the footage was doctored lol</w:t>
      </w:r>
    </w:p>
    <w:p>
      <w:r>
        <w:rPr>
          <w:b/>
          <w:u w:val="single"/>
        </w:rPr>
        <w:t>144900</w:t>
      </w:r>
    </w:p>
    <w:p>
      <w:r>
        <w:t xml:space="preserve">4. </w:t>
        <w:tab/>
        <w:tab/>
        <w:tab/>
        <w:t>"As I mentioned before, exposure to true information does not matter anymore. A person who was demoralized is unable to assess true information. The facts tell nothing to him, even if I shower him with information, with authentic proof, with documents and pictures. ...he will refuse to believe it.... That's the tragedy of the situation of demoralization." - Yuri Bezmenov</w:t>
      </w:r>
    </w:p>
    <w:p>
      <w:r>
        <w:rPr>
          <w:b/>
          <w:u w:val="single"/>
        </w:rPr>
        <w:t>144901</w:t>
      </w:r>
    </w:p>
    <w:p>
      <w:r>
        <w:t xml:space="preserve">5. </w:t>
        <w:tab/>
        <w:tab/>
        <w:tab/>
        <w:tab/>
        <w:t>The left always says the footage is doctored. Even when it's clearly not. They know that their bases to uneducated uninformed and gullible to even fact check them for even watch the footage  they claim to the same thing about project Veritas Planned Parenthood videos. Until an independent forensics team confirmed it was not doctored.  what's ironic is that CNN is guilty of ACTUALLY doctoring footage and heavily editing footage   Like when they edited the video of trump feeding fish fish</w:t>
      </w:r>
    </w:p>
    <w:p>
      <w:r>
        <w:rPr>
          <w:b/>
          <w:u w:val="single"/>
        </w:rPr>
        <w:t>144902</w:t>
      </w:r>
    </w:p>
    <w:p>
      <w:r>
        <w:t xml:space="preserve">6. </w:t>
        <w:tab/>
        <w:tab/>
        <w:tab/>
        <w:tab/>
        <w:tab/>
        <w:t>We're rednecks until it's time to doctor some footage, and then we're computer scientists and AV specialists apparently.</w:t>
      </w:r>
    </w:p>
    <w:p>
      <w:r>
        <w:rPr>
          <w:b/>
          <w:u w:val="single"/>
        </w:rPr>
        <w:t>144903</w:t>
      </w:r>
    </w:p>
    <w:p>
      <w:r>
        <w:t xml:space="preserve">7. </w:t>
        <w:tab/>
        <w:tab/>
        <w:tab/>
        <w:tab/>
        <w:tab/>
        <w:tab/>
        <w:t>KEK!</w:t>
      </w:r>
    </w:p>
    <w:p>
      <w:r>
        <w:rPr>
          <w:b/>
          <w:u w:val="single"/>
        </w:rPr>
        <w:t>144904</w:t>
      </w:r>
    </w:p>
    <w:p>
      <w:r>
        <w:t xml:space="preserve">8. </w:t>
        <w:tab/>
        <w:tab/>
        <w:t>It wasn't exactly a violent act.  I think its better to focus less on that and more on Acosta just being a jagoff in general.  Even if he never touched her he should have had his pass nuked for what he did with Korea.</w:t>
      </w:r>
    </w:p>
    <w:p>
      <w:r>
        <w:rPr>
          <w:b/>
          <w:u w:val="single"/>
        </w:rPr>
        <w:t>144905</w:t>
      </w:r>
    </w:p>
    <w:p>
      <w:r>
        <w:t xml:space="preserve">9. </w:t>
        <w:tab/>
        <w:tab/>
        <w:tab/>
        <w:t>It was a Lewandowski plus touch. Media claimed Lewandowski's touch was assault so the case is clear. Acosta assaulted the young intern according to the media's own definition</w:t>
      </w:r>
    </w:p>
    <w:p>
      <w:r>
        <w:rPr>
          <w:b/>
          <w:u w:val="single"/>
        </w:rPr>
        <w:t>144906</w:t>
      </w:r>
    </w:p>
    <w:p>
      <w:r>
        <w:t xml:space="preserve">10. </w:t>
        <w:tab/>
        <w:tab/>
        <w:tab/>
        <w:tab/>
        <w:t>I hate being as retarded as they are.</w:t>
      </w:r>
    </w:p>
    <w:p>
      <w:r>
        <w:rPr>
          <w:b/>
          <w:u w:val="single"/>
        </w:rPr>
        <w:t>144907</w:t>
      </w:r>
    </w:p>
    <w:p>
      <w:r>
        <w:t>1. [Nuckelavee](https://www.youtube.com/channel/UCFwC4UBubVhH-YP1HP7HsKw) who is, contrary to what I assumed, not count dankula. Very entertaining pathfinder streams.  [dpygo](https://www.youtube.com/channel/UCLIqY1grMspWkvkQ0pO16-Q), because I dont need card reviews that are 20 minutes long and filled with pointless bullshit.  [WinterStarcraft](https://www.youtube.com/channel/UCk3w4CQ_SlLH4V0-V6WjFZg) because of starcraft.  [The Thinkery](https://www.youtube.com/channel/UCpiCH7qvGVlzMOqy3dncA5Q) since it is usually spicier than sargons normal content.  as for subreddits aside from this one, Kappa is alright, but it was better when they still had porn on there.</w:t>
      </w:r>
    </w:p>
    <w:p>
      <w:r>
        <w:rPr>
          <w:b/>
          <w:u w:val="single"/>
        </w:rPr>
        <w:t>144908</w:t>
      </w:r>
    </w:p>
    <w:p>
      <w:r>
        <w:t xml:space="preserve">2. </w:t>
        <w:tab/>
        <w:t>Upvote for r/kappa  Fuck Maikky</w:t>
      </w:r>
    </w:p>
    <w:p>
      <w:r>
        <w:rPr>
          <w:b/>
          <w:u w:val="single"/>
        </w:rPr>
        <w:t>144909</w:t>
      </w:r>
    </w:p>
    <w:p>
      <w:r>
        <w:t>1. &gt; why should free speech protect Nazis advocating genocide?   Except it doesn't. It's illegal to incite violence and it's not protected under free speech.   The problem is, you believe that anyone who disagrees with you is a Nazi and are expanding the definition of violence so broadly so you can say that someone saying something you don't like is "violence". That's what people are not agreeing with, not that calling for a group's death should be legal.</w:t>
      </w:r>
    </w:p>
    <w:p>
      <w:r>
        <w:rPr>
          <w:b/>
          <w:u w:val="single"/>
        </w:rPr>
        <w:t>144910</w:t>
      </w:r>
    </w:p>
    <w:p>
      <w:r>
        <w:t xml:space="preserve">2. </w:t>
        <w:tab/>
        <w:t>Nazi speech is protected unless it’s likely to cause imminent lawless action. Calling for an illegal action (say genocide) at sometime in the future does not meet the incitement exception, especially since it’s not likely to ever happen.</w:t>
      </w:r>
    </w:p>
    <w:p>
      <w:r>
        <w:rPr>
          <w:b/>
          <w:u w:val="single"/>
        </w:rPr>
        <w:t>144911</w:t>
      </w:r>
    </w:p>
    <w:p>
      <w:r>
        <w:t xml:space="preserve">3. </w:t>
        <w:tab/>
        <w:tab/>
        <w:t>Is it?  In Italy we have a thing called "Crime apology", which says it is a crime to glorify a crime like murder or genocide, even if it isn't likely to cause imminent actions. So, here it's illegal to say "hey, I hope someone comes and murders all the Jews again because the last one didn't really finish the job".</w:t>
      </w:r>
    </w:p>
    <w:p>
      <w:r>
        <w:rPr>
          <w:b/>
          <w:u w:val="single"/>
        </w:rPr>
        <w:t>144912</w:t>
      </w:r>
    </w:p>
    <w:p>
      <w:r>
        <w:t xml:space="preserve">4. </w:t>
        <w:tab/>
        <w:tab/>
        <w:tab/>
        <w:t>That's one retarded law.</w:t>
      </w:r>
    </w:p>
    <w:p>
      <w:r>
        <w:rPr>
          <w:b/>
          <w:u w:val="single"/>
        </w:rPr>
        <w:t>144913</w:t>
      </w:r>
    </w:p>
    <w:p>
      <w:r>
        <w:t xml:space="preserve">5. </w:t>
        <w:tab/>
        <w:tab/>
        <w:tab/>
        <w:tab/>
        <w:t>Yeah, you are very lucky to have free speech in your country so that you can express your enlightening opinions.</w:t>
      </w:r>
    </w:p>
    <w:p>
      <w:r>
        <w:rPr>
          <w:b/>
          <w:u w:val="single"/>
        </w:rPr>
        <w:t>144914</w:t>
      </w:r>
    </w:p>
    <w:p>
      <w:r>
        <w:t xml:space="preserve">6. </w:t>
        <w:tab/>
        <w:t>And as much as it may offend anyone, saying some retarded shit like "mexicans are murderers and rapists and dont belong here" isn't inciting violence either.</w:t>
      </w:r>
    </w:p>
    <w:p>
      <w:r>
        <w:rPr>
          <w:b/>
          <w:u w:val="single"/>
        </w:rPr>
        <w:t>144915</w:t>
      </w:r>
    </w:p>
    <w:p>
      <w:r>
        <w:t>1. Not gonna have much of a financial infrastructure left if you shut something down because a murderer posted there.  You may as well shut down completely if that's your playbook, paypal.</w:t>
      </w:r>
    </w:p>
    <w:p>
      <w:r>
        <w:rPr>
          <w:b/>
          <w:u w:val="single"/>
        </w:rPr>
        <w:t>144916</w:t>
      </w:r>
    </w:p>
    <w:p>
      <w:r>
        <w:t xml:space="preserve">2. </w:t>
        <w:tab/>
        <w:t>PayPal has most likely accepted transactions between terrorists and pedophiles. If they want to act like they're responsible for all content on their "platform," then they can be legally responsible and give up their safe harbor protections</w:t>
      </w:r>
    </w:p>
    <w:p>
      <w:r>
        <w:rPr>
          <w:b/>
          <w:u w:val="single"/>
        </w:rPr>
        <w:t>144917</w:t>
      </w:r>
    </w:p>
    <w:p>
      <w:r>
        <w:t xml:space="preserve">3. </w:t>
        <w:tab/>
        <w:tab/>
        <w:t>PayPal has been involved, unwittingly or not, in every type of criminal transaction under the sun.  The problem is a payment processor should be neutral unless they have instructions from either the government or whatever oversight they have (I'm assuming they fall under the FTC) that continuing doing business with X would be a crime. Banks and payment processors shouldn't be able to deny anyone just because they don't like them or the services they provide, nor should they be allowed to deny anyone because it might look bad from a PR perspective (which I'm taking a wild stab at being the case here).  Personally, I closed my account with them when they banned Wikileaks. Wish I could do the same with Visa and Mastercard, but I'm running out of options to pay with then.</w:t>
      </w:r>
    </w:p>
    <w:p>
      <w:r>
        <w:rPr>
          <w:b/>
          <w:u w:val="single"/>
        </w:rPr>
        <w:t>144918</w:t>
      </w:r>
    </w:p>
    <w:p>
      <w:r>
        <w:t xml:space="preserve">4. </w:t>
        <w:tab/>
        <w:tab/>
        <w:tab/>
        <w:t>The payment processor can, however, abuse the due diligence/know your client clause. Hell, they too use bots to flag and block suspicious operations.</w:t>
      </w:r>
    </w:p>
    <w:p>
      <w:r>
        <w:rPr>
          <w:b/>
          <w:u w:val="single"/>
        </w:rPr>
        <w:t>144919</w:t>
      </w:r>
    </w:p>
    <w:p>
      <w:r>
        <w:t>1. tl;dr is last paragraph.  It looks like you're going to work on the "east side" which is the Bellevue/Redmond area. If it's a tech job, understand now that tech workplaces are pretty bad in most places when it comes to the social justice set.  I lived in Seattle and outlying areas for a really longtime. The city has drastically changed for the worse. It's not yet San Francisco bad, but they're trying. Bellevue/Redmond/Kirkland city government is more corporate oriented, so you'll still see pro-business Republicans in municipal government. They tow the party line on most social issues but it isn't a clusterfuck.  All of that said, Western Washington is a really diverse place. Want to live in the woods with rednecks? You can do that. Want to live in a trendy condo? No problem. Want a suburb? Plenty to choose from, and it's all commutable to the east side. For the most part, you can live in the sort of place that suits you and the amenities in the urban core are superb. State government isn't great but not nearly as bad as California.  Bad things you need to know about:  1.) The rain is oversold but there is a marine layer over Western Washington for about 7 to 8 months out of the year. It's really, really grey. 2.) The cost of living is terrible, everywhere. 3.) Traffic is a nightmare along the I-5 and the I-405. Seattle is willfully shrinking traffic capacity and the east side simply can't build enough. Topography aggravates this. Avoid bridges. 4.) Politics have radicalized over the past 20 years as Californians and people from the East Coast have flooded into the city for tech jobs. 5.) Yet large corporations like Boeing, Starbucks, Microsoft, and especially Amazon dominate the political and economic landscape. It's really the worst of both worlds.  Good things: 1.) The economy is great. 2.) World class food, festivals, beer. 3.) Water, mountains, forests, all within an hour drive. It's an outdoors man's paradise. 4.) Once you get away from Seattle most people are really chill. Sometimes too chill.  5.) Sea-Tac is a real international airport. 6.) Great sports culture.  Seattle is an 8 on the California scale. The east side is a 5. Most of the rest of Western Washington is a 3 or 4. If you can afford the cost of living and are capable of biting your tongue now and then, I'd say don't hesitate to give it a go if you have a real opportunity up there.</w:t>
      </w:r>
    </w:p>
    <w:p>
      <w:r>
        <w:rPr>
          <w:b/>
          <w:u w:val="single"/>
        </w:rPr>
        <w:t>144920</w:t>
      </w:r>
    </w:p>
    <w:p>
      <w:r>
        <w:t xml:space="preserve">2. </w:t>
        <w:tab/>
        <w:t>Nice perfect i got a lot of what i need thanks for that.</w:t>
      </w:r>
    </w:p>
    <w:p>
      <w:r>
        <w:rPr>
          <w:b/>
          <w:u w:val="single"/>
        </w:rPr>
        <w:t>144921</w:t>
      </w:r>
    </w:p>
    <w:p>
      <w:r>
        <w:t xml:space="preserve">3. </w:t>
        <w:tab/>
        <w:tab/>
        <w:t>It’s a really great town man. You’re gonna have a lot of fun. The politics are what they are. Seattleites are less devoted to the ideas and more just being hip. Plus Seattle coffee will make you say “damn, that’s a good cup of coffee.”That’s a twin peaks reference. You should also watch twin peaks to fit in. Get a friend with a boat. (This does not mean buy a boat).</w:t>
      </w:r>
    </w:p>
    <w:p>
      <w:r>
        <w:rPr>
          <w:b/>
          <w:u w:val="single"/>
        </w:rPr>
        <w:t>144922</w:t>
      </w:r>
    </w:p>
    <w:p>
      <w:r>
        <w:t xml:space="preserve">4. </w:t>
        <w:tab/>
        <w:t>\&gt;tfw I like rain. Like alot  How is the education system for WA? I'm a Texas teacher and I do like my home state, but I like having other options for when push comes to shove.</w:t>
      </w:r>
    </w:p>
    <w:p>
      <w:r>
        <w:rPr>
          <w:b/>
          <w:u w:val="single"/>
        </w:rPr>
        <w:t>144923</w:t>
      </w:r>
    </w:p>
    <w:p>
      <w:r>
        <w:t xml:space="preserve">5. </w:t>
        <w:tab/>
        <w:tab/>
        <w:t>Public education is pretty solid in Washington State, or at least it was recently. Of course, as with any public education system, your mileage will vary depending on the District, but overall I'd say it's in the top third. With the substantial tech and engineering sectors in the State there is a significant emphasis on funding schools. State Universities are also above average. The public sector in general makes pretty decent money and have strong unions. You can expect to start around 45-50K in most major urban/suburban districts with a healthy top end. Just keep in mind that the cost of living is absolute shit. You may end up ahead staying in Texas.</w:t>
      </w:r>
    </w:p>
    <w:p>
      <w:r>
        <w:rPr>
          <w:b/>
          <w:u w:val="single"/>
        </w:rPr>
        <w:t>144924</w:t>
      </w:r>
    </w:p>
    <w:p>
      <w:r>
        <w:t xml:space="preserve">6. </w:t>
        <w:tab/>
        <w:tab/>
        <w:tab/>
        <w:t>Yeah cost of living in Texas (other than Austin) is pretty good with a teacher's salary. Just wondering how the living was up there. And I'd actually be happy living far away from the Puget Sound area.</w:t>
      </w:r>
    </w:p>
    <w:p>
      <w:r>
        <w:rPr>
          <w:b/>
          <w:u w:val="single"/>
        </w:rPr>
        <w:t>144925</w:t>
      </w:r>
    </w:p>
    <w:p>
      <w:r>
        <w:t>1. #NIGGER</w:t>
      </w:r>
    </w:p>
    <w:p>
      <w:r>
        <w:rPr>
          <w:b/>
          <w:u w:val="single"/>
        </w:rPr>
        <w:t>144926</w:t>
      </w:r>
    </w:p>
    <w:p>
      <w:r>
        <w:t xml:space="preserve">2. </w:t>
        <w:tab/>
        <w:t xml:space="preserve"> Woah there JoeyBauers! Next time, please refrain from using this horribly bigoted term. Instead, please use the universally accepted "3/5ths American".  Thank you for your understanding.  *I am a bot, and this action was performed automatically. Please [contact the moderators of this subreddit](/message/compose/?to=/r/ImGoingToHellForThis) if you have any questions or concerns.*</w:t>
      </w:r>
    </w:p>
    <w:p>
      <w:r>
        <w:rPr>
          <w:b/>
          <w:u w:val="single"/>
        </w:rPr>
        <w:t>144927</w:t>
      </w:r>
    </w:p>
    <w:p>
      <w:r>
        <w:t>1. Yup. I was telling someone about the klu klux klan making crafts out of black people's teeth.  Then a black person piped up and called me a racist.   How am I racist for telling a story I have heard?  Last week I was afraid to say "I am going to play blackjack" to my room mate incase he got offended.</w:t>
      </w:r>
    </w:p>
    <w:p>
      <w:r>
        <w:rPr>
          <w:b/>
          <w:u w:val="single"/>
        </w:rPr>
        <w:t>144928</w:t>
      </w:r>
    </w:p>
    <w:p>
      <w:r>
        <w:t xml:space="preserve">2. </w:t>
        <w:tab/>
        <w:t>Bro.. I got called a transphobe today because I tried to call someone out who said “omg reddit is so transphobic” and I said, sure let’s go to the top 5 subs and say “trans people suck” and we’ll see if we get voted down into oblivion. Then I got told to shut up because I don’t know anything about trans people.   The funny thing is that I come from a community where transgender people are commonly accepted (faafafine) and now I apparently hate trans people because I called out someone not because he was trans, but because he was a dumbfuck who happened to be trans.</w:t>
      </w:r>
    </w:p>
    <w:p>
      <w:r>
        <w:rPr>
          <w:b/>
          <w:u w:val="single"/>
        </w:rPr>
        <w:t>144929</w:t>
      </w:r>
    </w:p>
    <w:p>
      <w:r>
        <w:t xml:space="preserve">3. </w:t>
        <w:tab/>
        <w:tab/>
        <w:t>A couple years ago a decently close friend of 8 years told me that I was racist because I was talking to someone else about race issues in the U.S. related to the election. I asked her why she thought I was racist for simply discussing the issue and she said to me "White people are not allowed to talk about race.".... Yeah, okay, *I'm* the racist, riiiiiight.  She followed up by unfriending me and blocking me on every platform we were connected on when I tried to ask her why she couldn't see that was an extremely racist thing for her to say.</w:t>
      </w:r>
    </w:p>
    <w:p>
      <w:r>
        <w:rPr>
          <w:b/>
          <w:u w:val="single"/>
        </w:rPr>
        <w:t>144930</w:t>
      </w:r>
    </w:p>
    <w:p>
      <w:r>
        <w:t xml:space="preserve">4. </w:t>
        <w:tab/>
        <w:tab/>
        <w:tab/>
        <w:t>lefties: "We need to have a conversation about race in America."  White people: "Okay. Let's talk."  lefties: "Shut up. White people don't get to talk about race."  And this is how you get presidents like trump</w:t>
      </w:r>
    </w:p>
    <w:p>
      <w:r>
        <w:rPr>
          <w:b/>
          <w:u w:val="single"/>
        </w:rPr>
        <w:t>144931</w:t>
      </w:r>
    </w:p>
    <w:p>
      <w:r>
        <w:t xml:space="preserve">5. </w:t>
        <w:tab/>
        <w:tab/>
        <w:tab/>
        <w:tab/>
        <w:t>Yeah, I think it really gives rise to the far right attitude of "SEE, I TOLD YOU SO! They're fucking crazy!" Hyper reaction from either side is just used as fuel, but my friends don't get it when I say we need to teach people and be open to learning, or at the very least, understanding both sides, regardless of if you agree at fucking all. Understanding does not equal agreeing.</w:t>
      </w:r>
    </w:p>
    <w:p>
      <w:r>
        <w:rPr>
          <w:b/>
          <w:u w:val="single"/>
        </w:rPr>
        <w:t>144932</w:t>
      </w:r>
    </w:p>
    <w:p>
      <w:r>
        <w:t xml:space="preserve">6. </w:t>
        <w:tab/>
        <w:tab/>
        <w:tab/>
        <w:tab/>
        <w:tab/>
        <w:t>But...they *are* crazy. It's not a hyper reaction, it's just cause and effect. Understanding also doesn't mean tolerating insanity. I can understand why people are fucking cunts but I don't have to put up with it.</w:t>
      </w:r>
    </w:p>
    <w:p>
      <w:r>
        <w:rPr>
          <w:b/>
          <w:u w:val="single"/>
        </w:rPr>
        <w:t>144933</w:t>
      </w:r>
    </w:p>
    <w:p>
      <w:r>
        <w:t xml:space="preserve">7. </w:t>
        <w:tab/>
        <w:tab/>
        <w:tab/>
        <w:tab/>
        <w:tab/>
        <w:tab/>
        <w:t>I mean their reactions are hyper reactions and that kind of thing only makes the problem worse. It is a crazy thing to do, but we need to understand why in the fuck they think that would be okay, and then try to change it. I don't want to put up with that shit either, and I decidedly don't. Hence why I asked why she thought it was okay. Apparently that was too much for her so she removed me from her life completely without another word, lol.</w:t>
      </w:r>
    </w:p>
    <w:p>
      <w:r>
        <w:rPr>
          <w:b/>
          <w:u w:val="single"/>
        </w:rPr>
        <w:t>144934</w:t>
      </w:r>
    </w:p>
    <w:p>
      <w:r>
        <w:t xml:space="preserve">8. </w:t>
        <w:tab/>
        <w:tab/>
        <w:tab/>
        <w:tab/>
        <w:tab/>
        <w:tab/>
        <w:tab/>
        <w:t>I don't *need* to do shit bro :D I def don't have any responsibility to correct some idiot racist's worldview.</w:t>
      </w:r>
    </w:p>
    <w:p>
      <w:r>
        <w:rPr>
          <w:b/>
          <w:u w:val="single"/>
        </w:rPr>
        <w:t>144935</w:t>
      </w:r>
    </w:p>
    <w:p>
      <w:r>
        <w:t xml:space="preserve">9. </w:t>
        <w:tab/>
        <w:tab/>
        <w:tab/>
        <w:tab/>
        <w:tab/>
        <w:tab/>
        <w:tab/>
        <w:tab/>
        <w:t>Hey, that's you, and you do you! I think this mentality serves me well, and I at least personally think it's the only way to fix this in the long run.</w:t>
      </w:r>
    </w:p>
    <w:p>
      <w:r>
        <w:rPr>
          <w:b/>
          <w:u w:val="single"/>
        </w:rPr>
        <w:t>144936</w:t>
      </w:r>
    </w:p>
    <w:p>
      <w:r>
        <w:t xml:space="preserve">10. </w:t>
        <w:tab/>
        <w:tab/>
        <w:tab/>
        <w:tab/>
        <w:tab/>
        <w:tab/>
        <w:tab/>
        <w:tab/>
        <w:tab/>
        <w:t>Fix...what? Human nature? Tribalism? Us and them? Good luck with all that dude! I'd rather be comfortable and watch it all burn around me :D</w:t>
      </w:r>
    </w:p>
    <w:p>
      <w:r>
        <w:rPr>
          <w:b/>
          <w:u w:val="single"/>
        </w:rPr>
        <w:t>144937</w:t>
      </w:r>
    </w:p>
    <w:p>
      <w:r>
        <w:t xml:space="preserve">11. </w:t>
        <w:tab/>
        <w:tab/>
        <w:tab/>
        <w:tab/>
        <w:tab/>
        <w:tab/>
        <w:tab/>
        <w:tab/>
        <w:tab/>
        <w:tab/>
        <w:t>Feels different when you have a kid's future to worry about, haha. Enjoy, though!</w:t>
      </w:r>
    </w:p>
    <w:p>
      <w:r>
        <w:rPr>
          <w:b/>
          <w:u w:val="single"/>
        </w:rPr>
        <w:t>144938</w:t>
      </w:r>
    </w:p>
    <w:p>
      <w:r>
        <w:t xml:space="preserve">12. </w:t>
        <w:tab/>
        <w:tab/>
        <w:t>Reminds me of Louis C K’s faggot argument</w:t>
      </w:r>
    </w:p>
    <w:p>
      <w:r>
        <w:rPr>
          <w:b/>
          <w:u w:val="single"/>
        </w:rPr>
        <w:t>144939</w:t>
      </w:r>
    </w:p>
    <w:p>
      <w:r>
        <w:t xml:space="preserve">13. </w:t>
        <w:tab/>
        <w:tab/>
        <w:tab/>
        <w:t xml:space="preserve"> Woah there! Next time, please refrain from using that horribly bigoted term. Instead, please use the universally accepted "Cognus911".  Thank you for your understanding.  *I am a bot, and this action was performed automatically. Please [contact the moderators of this subreddit](/message/compose/?to=/r/ImGoingToHellForThis) if you have any questions or concerns.*</w:t>
      </w:r>
    </w:p>
    <w:p>
      <w:r>
        <w:rPr>
          <w:b/>
          <w:u w:val="single"/>
        </w:rPr>
        <w:t>144940</w:t>
      </w:r>
    </w:p>
    <w:p>
      <w:r>
        <w:t xml:space="preserve">14. </w:t>
        <w:tab/>
        <w:tab/>
        <w:tab/>
        <w:tab/>
        <w:t>10/10 automod</w:t>
      </w:r>
    </w:p>
    <w:p>
      <w:r>
        <w:rPr>
          <w:b/>
          <w:u w:val="single"/>
        </w:rPr>
        <w:t>144941</w:t>
      </w:r>
    </w:p>
    <w:p>
      <w:r>
        <w:t xml:space="preserve">15. </w:t>
        <w:tab/>
        <w:tab/>
        <w:tab/>
        <w:tab/>
        <w:tab/>
        <w:t>That auto mod is a piece of shit hindering us from having a conversation using our own words.</w:t>
      </w:r>
    </w:p>
    <w:p>
      <w:r>
        <w:rPr>
          <w:b/>
          <w:u w:val="single"/>
        </w:rPr>
        <w:t>144942</w:t>
      </w:r>
    </w:p>
    <w:p>
      <w:r>
        <w:t xml:space="preserve">16. </w:t>
        <w:tab/>
        <w:tab/>
        <w:tab/>
        <w:tab/>
        <w:tab/>
        <w:tab/>
        <w:t>Yeah that mof is a faggot</w:t>
      </w:r>
    </w:p>
    <w:p>
      <w:r>
        <w:rPr>
          <w:b/>
          <w:u w:val="single"/>
        </w:rPr>
        <w:t>144943</w:t>
      </w:r>
    </w:p>
    <w:p>
      <w:r>
        <w:t xml:space="preserve">17. </w:t>
        <w:tab/>
        <w:tab/>
        <w:tab/>
        <w:tab/>
        <w:tab/>
        <w:tab/>
        <w:tab/>
        <w:t xml:space="preserve"> Woah there! Next time, please refrain from using that horribly bigoted term. Instead, please use the universally accepted "Nydusurmainus".  Thank you for your understanding.  *I am a bot, and this action was performed automatically. Please [contact the moderators of this subreddit](/message/compose/?to=/r/ImGoingToHellForThis) if you have any questions or concerns.*</w:t>
      </w:r>
    </w:p>
    <w:p>
      <w:r>
        <w:rPr>
          <w:b/>
          <w:u w:val="single"/>
        </w:rPr>
        <w:t>144944</w:t>
      </w:r>
    </w:p>
    <w:p>
      <w:r>
        <w:t>1. EVERY  FUCKING   TIME  https://i.kinja-img.com/gawker-media/image/upload/s---CZXInLU--/c_fill,fl_progressive,g_center,h_900,q_80,w_1600/rsvosjbzueiydqfnbjtb.jpg</w:t>
      </w:r>
    </w:p>
    <w:p>
      <w:r>
        <w:rPr>
          <w:b/>
          <w:u w:val="single"/>
        </w:rPr>
        <w:t>144945</w:t>
      </w:r>
    </w:p>
    <w:p>
      <w:r>
        <w:t xml:space="preserve">2. </w:t>
        <w:tab/>
        <w:t>As much as I hate that little bitch Klepek, I don't think that qualifies as a soy boy smile. It's more like a scream. Granted, it's about as menacing as a baby fart, but it's not the gaping-maw'd faggotface we get from your typical SJW nu-male.</w:t>
      </w:r>
    </w:p>
    <w:p>
      <w:r>
        <w:rPr>
          <w:b/>
          <w:u w:val="single"/>
        </w:rPr>
        <w:t>144946</w:t>
      </w:r>
    </w:p>
    <w:p>
      <w:r>
        <w:t>1. What an utter cunt. Sees white men, gets angsty because "girl power wooo".</w:t>
      </w:r>
    </w:p>
    <w:p>
      <w:r>
        <w:rPr>
          <w:b/>
          <w:u w:val="single"/>
        </w:rPr>
        <w:t>144947</w:t>
      </w:r>
    </w:p>
    <w:p>
      <w:r>
        <w:t>1. I can’t understand how they don’t realize that 1) man spreading isn’t about “claiming space” for ourselves but instead not crushing our fucking testicles and 2) they are fucking hypocrites.</w:t>
      </w:r>
    </w:p>
    <w:p>
      <w:r>
        <w:rPr>
          <w:b/>
          <w:u w:val="single"/>
        </w:rPr>
        <w:t>144948</w:t>
      </w:r>
    </w:p>
    <w:p>
      <w:r>
        <w:t xml:space="preserve">2. </w:t>
        <w:tab/>
        <w:t>Oh trust me you won't crush your testicles. It's more a matter of a subconscious, biological, dominant stance males make. You shouldn't be forced to cross your legs, but it won't kill you or anything.</w:t>
      </w:r>
    </w:p>
    <w:p>
      <w:r>
        <w:rPr>
          <w:b/>
          <w:u w:val="single"/>
        </w:rPr>
        <w:t>144949</w:t>
      </w:r>
    </w:p>
    <w:p>
      <w:r>
        <w:t xml:space="preserve">3. </w:t>
        <w:tab/>
        <w:tab/>
        <w:t>It won’t “crush” it but my point is that it is very uncomfortable. Especially if you have larger testicles and large thighs. I need to spread my legs open to not be uncomfortable.</w:t>
      </w:r>
    </w:p>
    <w:p>
      <w:r>
        <w:rPr>
          <w:b/>
          <w:u w:val="single"/>
        </w:rPr>
        <w:t>144950</w:t>
      </w:r>
    </w:p>
    <w:p>
      <w:r>
        <w:t xml:space="preserve">4. </w:t>
        <w:tab/>
        <w:tab/>
        <w:tab/>
        <w:t>I wear panties on the daily. I know plenty about being uncomfortable. It's the price I pay for being beautiful. Too bad this sub is totally against feminine expression in any way. Because I'm in the *exact same boat* as you guys. My testicles are huge okay?</w:t>
      </w:r>
    </w:p>
    <w:p>
      <w:r>
        <w:rPr>
          <w:b/>
          <w:u w:val="single"/>
        </w:rPr>
        <w:t>144951</w:t>
      </w:r>
    </w:p>
    <w:p>
      <w:r>
        <w:t xml:space="preserve">5. </w:t>
        <w:tab/>
        <w:tab/>
        <w:tab/>
        <w:tab/>
        <w:t>What in the fuck? YOU make the choice to wear uncomfortable panties. And you can make that choice. But it isn’t even slightly comparable to having dangling sacks of meat between your legs that cause you tremendous pain in certain circumstances. So don’t even try to compare them.   And what does manspreading have to do with feminine expression? You’re grasping at straws here and really just reaffirming our beliefs that feminists are stupid cunts.     How bout you express yourself out of this sub.</w:t>
      </w:r>
    </w:p>
    <w:p>
      <w:r>
        <w:rPr>
          <w:b/>
          <w:u w:val="single"/>
        </w:rPr>
        <w:t>144952</w:t>
      </w:r>
    </w:p>
    <w:p>
      <w:r>
        <w:t xml:space="preserve">6. </w:t>
        <w:tab/>
        <w:tab/>
        <w:tab/>
        <w:tab/>
        <w:tab/>
        <w:t>Hah... Don't even try to compare me to feminists, you halfwit. I can crossdress and still support men's rights. As a guy, it affects me too. Your argument is full of fallacies. Take, for instance, "having dangling sacks of meat." I HAVE JUST THAT. The entire point is that I have the same junk, same size, possibly bigger. Yet I know firsthand what testicles are capable of withstanding. I've experienced blue balls, testicular torsions, the whole lot. Wearing something a little more supportive has actually helped me in those cases. Because they're no longer flopping around in my pants, and are tucked between my legs securely, there's actually less possibility of pain in all honesty. But you're still arguing in favour of some false manly notion.</w:t>
      </w:r>
    </w:p>
    <w:p>
      <w:r>
        <w:rPr>
          <w:b/>
          <w:u w:val="single"/>
        </w:rPr>
        <w:t>144953</w:t>
      </w:r>
    </w:p>
    <w:p>
      <w:r>
        <w:t xml:space="preserve">7. </w:t>
        <w:tab/>
        <w:tab/>
        <w:tab/>
        <w:tab/>
        <w:tab/>
        <w:tab/>
        <w:t>?   I’m not wearing a thong. I’m not altering my natural body to tuck my junk. I’m going to be comfortable. You’re an unbearable twit.   Enjoy cross dressing. Fucking weirdo.</w:t>
      </w:r>
    </w:p>
    <w:p>
      <w:r>
        <w:rPr>
          <w:b/>
          <w:u w:val="single"/>
        </w:rPr>
        <w:t>144954</w:t>
      </w:r>
    </w:p>
    <w:p>
      <w:r>
        <w:t xml:space="preserve">8. </w:t>
        <w:tab/>
        <w:tab/>
        <w:tab/>
        <w:tab/>
        <w:tab/>
        <w:tab/>
        <w:tab/>
        <w:t>You're prepetuating a stereotype that men have to be a certain way. Then you go on to call me weird? The gayest men in the world are also the manliest, so just keep that in mind. You're clearly trying too hard to appear masculine, while downplaying me, and for what? Do you have something to hide? Just shut the fuck up and sit the fuck down. You wouldn't know the difference between a thong and *briefs* if it bit you in the ass. Even then you'd have to scream "no homo." A thong sure as hell doesn't support seven inches of steel *and* low hanging fruit. Damn, read a book once in a while. All of this blew up like the Taliban because you think testicles can't be mashed like potatoes. A real man wouldn't cry in the face of any pain whatsoever. So grow up and stop acting like a lil bitch. All I wanted to say was that a man most certainly doesn't *have* to "manspread."</w:t>
      </w:r>
    </w:p>
    <w:p>
      <w:r>
        <w:rPr>
          <w:b/>
          <w:u w:val="single"/>
        </w:rPr>
        <w:t>144955</w:t>
      </w:r>
    </w:p>
    <w:p>
      <w:r>
        <w:t xml:space="preserve">9. </w:t>
        <w:tab/>
        <w:tab/>
        <w:tab/>
        <w:tab/>
        <w:tab/>
        <w:tab/>
        <w:tab/>
        <w:tab/>
        <w:t>“The gayest men in the world are also the manliest.” Mmmm sounds like an opinion to me.  I’m not trying to appear masculine, I could care less about what others feel about me. I just think you have a disgusting perversion. This isn’t about me, this is about you being a fucking freak. I’m not saying men have to be one certain way, but pretending to be a woman is just wrong. I will never accept that, and I don’t have to. I don’t have to be tolerant of those things. I’m tolerant of very many things. I was a groomsman in my cousins wedding. My *gay* cousins wedding. But guess what? He doesn’t dress like a woman, because he’s not a fucking woman. Cross dressing isn’t synonymous with gay, it’s synonymous with perversion.</w:t>
      </w:r>
    </w:p>
    <w:p>
      <w:r>
        <w:rPr>
          <w:b/>
          <w:u w:val="single"/>
        </w:rPr>
        <w:t>144956</w:t>
      </w:r>
    </w:p>
    <w:p>
      <w:r>
        <w:t>1. This was likely already in the works behind the scenes for a while, and the recent neo-nazi attack was the excuse they were waiting for.  They mentioned that they were having issues with discord too, so this is probably going to be another case where multiple tech companies take action against the same targets at the same time.  Milo's twitter ban was coordinated ahead of time with BuzzFeed, and tech companies tipped off several media outlets before deplatforming Alex Jones.  You don't have to like or approve of Ralph or anybody else they've targeted, but you should recognize the dangerous precedent of "journalists" and corporations colluding to censor people.</w:t>
      </w:r>
    </w:p>
    <w:p>
      <w:r>
        <w:rPr>
          <w:b/>
          <w:u w:val="single"/>
        </w:rPr>
        <w:t>144957</w:t>
      </w:r>
    </w:p>
    <w:p>
      <w:r>
        <w:t xml:space="preserve">2. </w:t>
        <w:tab/>
        <w:t>&gt; You don't have to like or approve of Ralph   Funnily enough: Ralph's site has been banned on KiA for quite some time after one of his contributors was grave dancing over a girl that walked in front of a train.   This is still bullshit for YT and WSJ to do.</w:t>
      </w:r>
    </w:p>
    <w:p>
      <w:r>
        <w:rPr>
          <w:b/>
          <w:u w:val="single"/>
        </w:rPr>
        <w:t>144958</w:t>
      </w:r>
    </w:p>
    <w:p>
      <w:r>
        <w:t xml:space="preserve">3. </w:t>
        <w:tab/>
        <w:tab/>
        <w:t>Wasn't he banned for pulling a "Jim/IA here, it's verified" lines of crazy?  Could be misremembering but that was a lot of years back.  But if YT and the WSJ are pulling this, well...if I was on that side of the fence, they'd have just reinforced my beliefs that there is a giant collusion-fuckery machine working overdrive these days.</w:t>
      </w:r>
    </w:p>
    <w:p>
      <w:r>
        <w:rPr>
          <w:b/>
          <w:u w:val="single"/>
        </w:rPr>
        <w:t>144959</w:t>
      </w:r>
    </w:p>
    <w:p>
      <w:r>
        <w:t xml:space="preserve">4. </w:t>
        <w:tab/>
        <w:tab/>
        <w:tab/>
        <w:t>&gt; Wasn't he banned for pulling a "Jim/IA here, it's verified" lines of crazy? Could be misremembering but that was a lot of years back.  One of his writers/contributors was openly mocking a GG girl who walked in front of a train on purpose, and he backed up that contributor's actions.   Plus he'd been pushing the boundaries of ethical journalism (to put it nicely) already. That was the last straw.   As you said though, it's been a few years.</w:t>
      </w:r>
    </w:p>
    <w:p>
      <w:r>
        <w:rPr>
          <w:b/>
          <w:u w:val="single"/>
        </w:rPr>
        <w:t>144960</w:t>
      </w:r>
    </w:p>
    <w:p>
      <w:r>
        <w:t xml:space="preserve">5. </w:t>
        <w:tab/>
        <w:tab/>
        <w:tab/>
        <w:tab/>
        <w:t>&gt; As you said though, it's been a few years.   Yeah it's funny, ive always considered him to be a screwball and one of the few blots on the GG side (drunkenly punching a cop etc),  Ive listened to a few of his streams in the last couple of months and been incredibly impressed.  He's definitely quirky, but earns one of my highest accolades which is that he's consistent, and while humble isnt quite right it'd be closer to say that he's a realist about his business and is willing to admit to the mistakes in his past.  Sure he rakes some muck but a surprising amount of time its raking that needs to be done as a public service because all the other big channels are carefully ignoring the stench of each others' shit so they can keep bringing in the cash and attention. Pointing out the hypocrisy (you could even say corruption esp for the first one) of guys like MundaneMatt and Sargon and what the skeptics did to Harmful Opinions is pretty valuable to keep our side honest and from falling into the same ingroup bullshit that we rightly decry in others.  This could definitely change in the future, but im judging him by his current actions and I like what I see.</w:t>
      </w:r>
    </w:p>
    <w:p>
      <w:r>
        <w:rPr>
          <w:b/>
          <w:u w:val="single"/>
        </w:rPr>
        <w:t>144961</w:t>
      </w:r>
    </w:p>
    <w:p>
      <w:r>
        <w:t xml:space="preserve">6. </w:t>
        <w:tab/>
        <w:tab/>
        <w:tab/>
        <w:tab/>
        <w:tab/>
        <w:t>[deleted]</w:t>
      </w:r>
    </w:p>
    <w:p>
      <w:r>
        <w:rPr>
          <w:b/>
          <w:u w:val="single"/>
        </w:rPr>
        <w:t>144962</w:t>
      </w:r>
    </w:p>
    <w:p>
      <w:r>
        <w:t xml:space="preserve">7. </w:t>
        <w:tab/>
        <w:tab/>
        <w:tab/>
        <w:tab/>
        <w:tab/>
        <w:tab/>
        <w:t>What's wrong with eating bugs?  I mean obviously you shouldn't just pick any old bug off the street but you're talking about him trying those packaged crickets and stuff for a stream right?</w:t>
      </w:r>
    </w:p>
    <w:p>
      <w:r>
        <w:rPr>
          <w:b/>
          <w:u w:val="single"/>
        </w:rPr>
        <w:t>144963</w:t>
      </w:r>
    </w:p>
    <w:p>
      <w:r>
        <w:t xml:space="preserve">8. </w:t>
        <w:tab/>
        <w:tab/>
        <w:tab/>
        <w:tab/>
        <w:tab/>
        <w:tab/>
        <w:tab/>
        <w:t>[deleted]</w:t>
      </w:r>
    </w:p>
    <w:p>
      <w:r>
        <w:rPr>
          <w:b/>
          <w:u w:val="single"/>
        </w:rPr>
        <w:t>144964</w:t>
      </w:r>
    </w:p>
    <w:p>
      <w:r>
        <w:t xml:space="preserve">9. </w:t>
        <w:tab/>
        <w:tab/>
        <w:tab/>
        <w:tab/>
        <w:tab/>
        <w:tab/>
        <w:tab/>
        <w:tab/>
        <w:t>True on the latter thing.  I viewed it as more of the usual "let's try a food" vid, but with a bit more spice than compared to "candies from around the world".    EDIT: I would think they would need to be alive to get that Fear Factor aspect going.  On the other hand, I really don't want to see someone do a vid like that, but with dog meat.</w:t>
      </w:r>
    </w:p>
    <w:p>
      <w:r>
        <w:rPr>
          <w:b/>
          <w:u w:val="single"/>
        </w:rPr>
        <w:t>144965</w:t>
      </w:r>
    </w:p>
    <w:p>
      <w:r>
        <w:t xml:space="preserve">10. </w:t>
        <w:tab/>
        <w:tab/>
        <w:t>Ralph is an..anti Semite, so is zidane and gator.... fuck all of them, but fuck YouTube more for censoring them.</w:t>
      </w:r>
    </w:p>
    <w:p>
      <w:r>
        <w:rPr>
          <w:b/>
          <w:u w:val="single"/>
        </w:rPr>
        <w:t>144966</w:t>
      </w:r>
    </w:p>
    <w:p>
      <w:r>
        <w:t xml:space="preserve">11. </w:t>
        <w:tab/>
        <w:tab/>
        <w:tab/>
        <w:t>This is pretty much my position.  I despise every single one of these cunts but I despise Youtube more for censoring them.</w:t>
      </w:r>
    </w:p>
    <w:p>
      <w:r>
        <w:rPr>
          <w:b/>
          <w:u w:val="single"/>
        </w:rPr>
        <w:t>144967</w:t>
      </w:r>
    </w:p>
    <w:p>
      <w:r>
        <w:t>1. Haha I can’t stand this liberal douche. I hope she runs in 2020 it’ll be and easy win for my man trump. Elizabeth Warren should go away with her dried up weasel friend Clinton.</w:t>
      </w:r>
    </w:p>
    <w:p>
      <w:r>
        <w:rPr>
          <w:b/>
          <w:u w:val="single"/>
        </w:rPr>
        <w:t>144968</w:t>
      </w:r>
    </w:p>
    <w:p>
      <w:r>
        <w:t xml:space="preserve">2. </w:t>
        <w:tab/>
        <w:t>[deleted]</w:t>
      </w:r>
    </w:p>
    <w:p>
      <w:r>
        <w:rPr>
          <w:b/>
          <w:u w:val="single"/>
        </w:rPr>
        <w:t>144969</w:t>
      </w:r>
    </w:p>
    <w:p>
      <w:r>
        <w:t xml:space="preserve">3. </w:t>
        <w:tab/>
        <w:tab/>
        <w:t>So someone expresses his political view and you instantly insult him because it differs from you, and yet you being a liberal uses "faggot" as means of an insult, effectively offending the LGBT community? Just a question :)</w:t>
      </w:r>
    </w:p>
    <w:p>
      <w:r>
        <w:rPr>
          <w:b/>
          <w:u w:val="single"/>
        </w:rPr>
        <w:t>144970</w:t>
      </w:r>
    </w:p>
    <w:p>
      <w:r>
        <w:t xml:space="preserve">4. </w:t>
        <w:tab/>
        <w:tab/>
        <w:tab/>
        <w:t>I'm pretty sure calling the other side a 'douche and a dried up weasel' at the outset is what opened the insult floodgates there partner.</w:t>
      </w:r>
    </w:p>
    <w:p>
      <w:r>
        <w:rPr>
          <w:b/>
          <w:u w:val="single"/>
        </w:rPr>
        <w:t>144971</w:t>
      </w:r>
    </w:p>
    <w:p>
      <w:r>
        <w:t xml:space="preserve">5. </w:t>
        <w:tab/>
        <w:tab/>
        <w:tab/>
        <w:tab/>
        <w:t>He didn't call the 'other side' douches and dried up weasels, he called Elizabeth Warren a douche and Hillary a dried up weasel. And I notice you didn't say he was wrong.</w:t>
      </w:r>
    </w:p>
    <w:p>
      <w:r>
        <w:rPr>
          <w:b/>
          <w:u w:val="single"/>
        </w:rPr>
        <w:t>144972</w:t>
      </w:r>
    </w:p>
    <w:p>
      <w:r>
        <w:t xml:space="preserve">6. </w:t>
        <w:tab/>
        <w:tab/>
        <w:tab/>
        <w:tab/>
        <w:tab/>
        <w:t>Why would I, I'm not touching the politics here with a 10 foot pole.</w:t>
      </w:r>
    </w:p>
    <w:p>
      <w:r>
        <w:rPr>
          <w:b/>
          <w:u w:val="single"/>
        </w:rPr>
        <w:t>144973</w:t>
      </w:r>
    </w:p>
    <w:p>
      <w:r>
        <w:t xml:space="preserve">7. </w:t>
        <w:tab/>
        <w:tab/>
        <w:tab/>
        <w:t>idk im a huge faggot too and I agree you are a total faggot</w:t>
      </w:r>
    </w:p>
    <w:p>
      <w:r>
        <w:rPr>
          <w:b/>
          <w:u w:val="single"/>
        </w:rPr>
        <w:t>144974</w:t>
      </w:r>
    </w:p>
    <w:p>
      <w:r>
        <w:t xml:space="preserve">8. </w:t>
        <w:tab/>
        <w:tab/>
        <w:tab/>
        <w:tab/>
        <w:t>I'm not a faggot but you two definitely both are.</w:t>
      </w:r>
    </w:p>
    <w:p>
      <w:r>
        <w:rPr>
          <w:b/>
          <w:u w:val="single"/>
        </w:rPr>
        <w:t>144975</w:t>
      </w:r>
    </w:p>
    <w:p>
      <w:r>
        <w:t xml:space="preserve">9. </w:t>
        <w:tab/>
        <w:tab/>
        <w:tab/>
        <w:tab/>
        <w:tab/>
        <w:t>Idk I think you might be curious</w:t>
      </w:r>
    </w:p>
    <w:p>
      <w:r>
        <w:rPr>
          <w:b/>
          <w:u w:val="single"/>
        </w:rPr>
        <w:t>144976</w:t>
      </w:r>
    </w:p>
    <w:p>
      <w:r>
        <w:t xml:space="preserve">10. </w:t>
        <w:tab/>
        <w:tab/>
        <w:tab/>
        <w:t>[deleted]</w:t>
      </w:r>
    </w:p>
    <w:p>
      <w:r>
        <w:rPr>
          <w:b/>
          <w:u w:val="single"/>
        </w:rPr>
        <w:t>144977</w:t>
      </w:r>
    </w:p>
    <w:p>
      <w:r>
        <w:t xml:space="preserve">11. </w:t>
        <w:tab/>
        <w:tab/>
        <w:tab/>
        <w:tab/>
        <w:t>Nah I dont buy your bullshit.  You called him a faggot to insult him for expressing his political beliefs.  It speaks volumes of you.  Have a nice day.</w:t>
      </w:r>
    </w:p>
    <w:p>
      <w:r>
        <w:rPr>
          <w:b/>
          <w:u w:val="single"/>
        </w:rPr>
        <w:t>144978</w:t>
      </w:r>
    </w:p>
    <w:p>
      <w:r>
        <w:t xml:space="preserve">12. </w:t>
        <w:tab/>
        <w:tab/>
        <w:tab/>
        <w:tab/>
        <w:tab/>
        <w:t>[deleted]</w:t>
      </w:r>
    </w:p>
    <w:p>
      <w:r>
        <w:rPr>
          <w:b/>
          <w:u w:val="single"/>
        </w:rPr>
        <w:t>144979</w:t>
      </w:r>
    </w:p>
    <w:p>
      <w:r>
        <w:t xml:space="preserve">13. </w:t>
        <w:tab/>
        <w:tab/>
        <w:tab/>
        <w:tab/>
        <w:tab/>
        <w:tab/>
        <w:t>Says the man from the party that has no problem supporting and believing an old hag who makes unsupported claims with no witnesses or evidence, aiming at destroying a man's life with just the mere allegation.  We know who the real "victims" are, that think the world is racist and homophobic and hate them.</w:t>
      </w:r>
    </w:p>
    <w:p>
      <w:r>
        <w:rPr>
          <w:b/>
          <w:u w:val="single"/>
        </w:rPr>
        <w:t>144980</w:t>
      </w:r>
    </w:p>
    <w:p>
      <w:r>
        <w:t xml:space="preserve">14. </w:t>
        <w:tab/>
        <w:tab/>
        <w:tab/>
        <w:tab/>
        <w:tab/>
        <w:tab/>
        <w:t>Lmao forreal</w:t>
      </w:r>
    </w:p>
    <w:p>
      <w:r>
        <w:rPr>
          <w:b/>
          <w:u w:val="single"/>
        </w:rPr>
        <w:t>144981</w:t>
      </w:r>
    </w:p>
    <w:p>
      <w:r>
        <w:t xml:space="preserve">15. </w:t>
        <w:tab/>
        <w:tab/>
        <w:tab/>
        <w:tab/>
        <w:t>Dont explain yourself to these ppl</w:t>
      </w:r>
    </w:p>
    <w:p>
      <w:r>
        <w:rPr>
          <w:b/>
          <w:u w:val="single"/>
        </w:rPr>
        <w:t>144982</w:t>
      </w:r>
    </w:p>
    <w:p>
      <w:r>
        <w:t>1. Should have just said "YOU BIGOT, I IDENTIFY AS A WOMAN" with the loudest voice you have, she would have apologized to you. Women are real cunts, they're the ones that come up with ZERO tolerance policies, this is why women should never be trusted in positions of power, they lack empathy and understanding.</w:t>
      </w:r>
    </w:p>
    <w:p>
      <w:r>
        <w:rPr>
          <w:b/>
          <w:u w:val="single"/>
        </w:rPr>
        <w:t>144983</w:t>
      </w:r>
    </w:p>
    <w:p>
      <w:r>
        <w:t xml:space="preserve">2. </w:t>
        <w:tab/>
        <w:t>I doubt it'll work in India.</w:t>
      </w:r>
    </w:p>
    <w:p>
      <w:r>
        <w:rPr>
          <w:b/>
          <w:u w:val="single"/>
        </w:rPr>
        <w:t>144984</w:t>
      </w:r>
    </w:p>
    <w:p>
      <w:r>
        <w:t xml:space="preserve">3. </w:t>
        <w:tab/>
        <w:tab/>
        <w:t>Worth a shot</w:t>
      </w:r>
    </w:p>
    <w:p>
      <w:r>
        <w:rPr>
          <w:b/>
          <w:u w:val="single"/>
        </w:rPr>
        <w:t>144985</w:t>
      </w:r>
    </w:p>
    <w:p>
      <w:r>
        <w:t>1. and this skill-less cunt gets more donations that i would ever will because tits</w:t>
      </w:r>
    </w:p>
    <w:p>
      <w:r>
        <w:rPr>
          <w:b/>
          <w:u w:val="single"/>
        </w:rPr>
        <w:t>144986</w:t>
      </w:r>
    </w:p>
    <w:p>
      <w:r>
        <w:t>1. She is either mentally unstable or a complete retard.</w:t>
      </w:r>
    </w:p>
    <w:p>
      <w:r>
        <w:rPr>
          <w:b/>
          <w:u w:val="single"/>
        </w:rPr>
        <w:t>144987</w:t>
      </w:r>
    </w:p>
    <w:p>
      <w:r>
        <w:t>1. LiS1 was great. Sure it has some vaguely SJW elements in it, but it was pretty minimal and the greatness of the rest of the game more than made up for it.    Captain Spirit seemed pretty cool too, from what little we got to see of it's world.    LiSBtS was straight up SJW retardation. There's even a scene where you can opt to complain about "mansplaining". And no, the gameplay and story were shit too so it didn't make up for that shit at all.    This looks a lot more like BtS than LiS1.</w:t>
      </w:r>
    </w:p>
    <w:p>
      <w:r>
        <w:rPr>
          <w:b/>
          <w:u w:val="single"/>
        </w:rPr>
        <w:t>144988</w:t>
      </w:r>
    </w:p>
    <w:p>
      <w:r>
        <w:t>1. What a cunt. I hope she gets her ass beat for the chemical assault she thinks is a game.</w:t>
      </w:r>
    </w:p>
    <w:p>
      <w:r>
        <w:rPr>
          <w:b/>
          <w:u w:val="single"/>
        </w:rPr>
        <w:t>144989</w:t>
      </w:r>
    </w:p>
    <w:p>
      <w:r>
        <w:t>1. Sorry I’m lost on why it belongs here. She’s not wrong about expecting the other passengers assisting a woman (or any other person for that matter) imo. Is the words she chose to define the guys?</w:t>
      </w:r>
    </w:p>
    <w:p>
      <w:r>
        <w:rPr>
          <w:b/>
          <w:u w:val="single"/>
        </w:rPr>
        <w:t>144990</w:t>
      </w:r>
    </w:p>
    <w:p>
      <w:r>
        <w:t xml:space="preserve">2. </w:t>
        <w:tab/>
        <w:t>She doesn’t blame her attacker who is middle eastern she blames white males for not helping her. Fuck this racist cunt.</w:t>
      </w:r>
    </w:p>
    <w:p>
      <w:r>
        <w:rPr>
          <w:b/>
          <w:u w:val="single"/>
        </w:rPr>
        <w:t>144991</w:t>
      </w:r>
    </w:p>
    <w:p>
      <w:r>
        <w:t xml:space="preserve">3. </w:t>
        <w:tab/>
        <w:tab/>
        <w:t>Kinda the attackers fault any of this happened.. Why blame him tho  He's just innocently kicking me...</w:t>
      </w:r>
    </w:p>
    <w:p>
      <w:r>
        <w:rPr>
          <w:b/>
          <w:u w:val="single"/>
        </w:rPr>
        <w:t>144992</w:t>
      </w:r>
    </w:p>
    <w:p>
      <w:r>
        <w:t xml:space="preserve">4. </w:t>
        <w:tab/>
        <w:t>It's not my responsibility to risk my life for anyone, so you're dead wrong there.  She is giving this dirty muzrat a pass for beating her while blaming two bystanders for not putting their lives, futures and livelihoods on the line to defend her.  You can't hit a muzzie in the UK, they'll throw YOU in jail for defending yourself or others. Until the UK changes it's attitude and tosses all the pro immigrant people out of government, it's simply not safe to do anything but run away.</w:t>
      </w:r>
    </w:p>
    <w:p>
      <w:r>
        <w:rPr>
          <w:b/>
          <w:u w:val="single"/>
        </w:rPr>
        <w:t>144993</w:t>
      </w:r>
    </w:p>
    <w:p>
      <w:r>
        <w:t>1. Hopefully she dies from a car crash soon</w:t>
      </w:r>
    </w:p>
    <w:p>
      <w:r>
        <w:rPr>
          <w:b/>
          <w:u w:val="single"/>
        </w:rPr>
        <w:t>144994</w:t>
      </w:r>
    </w:p>
    <w:p>
      <w:r>
        <w:t xml:space="preserve">2. </w:t>
        <w:tab/>
        <w:t>Little much there buddy</w:t>
      </w:r>
    </w:p>
    <w:p>
      <w:r>
        <w:rPr>
          <w:b/>
          <w:u w:val="single"/>
        </w:rPr>
        <w:t>144995</w:t>
      </w:r>
    </w:p>
    <w:p>
      <w:r>
        <w:t xml:space="preserve">3. </w:t>
        <w:tab/>
        <w:tab/>
        <w:t>Nice haircut, fatass</w:t>
      </w:r>
    </w:p>
    <w:p>
      <w:r>
        <w:rPr>
          <w:b/>
          <w:u w:val="single"/>
        </w:rPr>
        <w:t>144996</w:t>
      </w:r>
    </w:p>
    <w:p>
      <w:r>
        <w:t xml:space="preserve">4. </w:t>
        <w:tab/>
        <w:tab/>
        <w:tab/>
        <w:t>I think you're confusing me with you someone. I'm thin. I do have a nice haircut though so thank you</w:t>
      </w:r>
    </w:p>
    <w:p>
      <w:r>
        <w:rPr>
          <w:b/>
          <w:u w:val="single"/>
        </w:rPr>
        <w:t>144997</w:t>
      </w:r>
    </w:p>
    <w:p>
      <w:r>
        <w:t xml:space="preserve">5. </w:t>
        <w:tab/>
        <w:tab/>
        <w:tab/>
        <w:tab/>
        <w:t>You need to lift weights</w:t>
      </w:r>
    </w:p>
    <w:p>
      <w:r>
        <w:rPr>
          <w:b/>
          <w:u w:val="single"/>
        </w:rPr>
        <w:t>144998</w:t>
      </w:r>
    </w:p>
    <w:p>
      <w:r>
        <w:t xml:space="preserve">6. </w:t>
        <w:tab/>
        <w:tab/>
        <w:tab/>
        <w:tab/>
        <w:tab/>
        <w:t>Not everyone wants to bulk until they're 75 pounds past being obese, you fat fuck</w:t>
      </w:r>
    </w:p>
    <w:p>
      <w:r>
        <w:rPr>
          <w:b/>
          <w:u w:val="single"/>
        </w:rPr>
        <w:t>144999</w:t>
      </w:r>
    </w:p>
    <w:p>
      <w:r>
        <w:t xml:space="preserve">7. </w:t>
        <w:tab/>
        <w:tab/>
        <w:tab/>
        <w:tab/>
        <w:tab/>
        <w:tab/>
        <w:t>Naw you calmly bulk and then cut while increasing strength you skinny fat fag.</w:t>
      </w:r>
    </w:p>
    <w:p>
      <w:r>
        <w:rPr>
          <w:b/>
          <w:u w:val="single"/>
        </w:rPr>
        <w:t>145000</w:t>
      </w:r>
    </w:p>
    <w:p>
      <w:r>
        <w:t xml:space="preserve">8. </w:t>
        <w:tab/>
        <w:tab/>
        <w:tab/>
        <w:tab/>
        <w:tab/>
        <w:tab/>
        <w:tab/>
        <w:t>It's not bulking anymore when you've been gaining 2 pounds a month for the last 25 years, you fat cocksucker</w:t>
      </w:r>
    </w:p>
    <w:p>
      <w:r>
        <w:rPr>
          <w:b/>
          <w:u w:val="single"/>
        </w:rPr>
        <w:t>145001</w:t>
      </w:r>
    </w:p>
    <w:p>
      <w:r>
        <w:t xml:space="preserve">9. </w:t>
        <w:tab/>
        <w:tab/>
        <w:tab/>
        <w:tab/>
        <w:tab/>
        <w:tab/>
        <w:tab/>
        <w:tab/>
        <w:t>Yep started weight training when I was four.  You retarded Jewish faggot.</w:t>
      </w:r>
    </w:p>
    <w:p>
      <w:r>
        <w:rPr>
          <w:b/>
          <w:u w:val="single"/>
        </w:rPr>
        <w:t>145002</w:t>
      </w:r>
    </w:p>
    <w:p>
      <w:r>
        <w:t xml:space="preserve">10. </w:t>
        <w:tab/>
        <w:tab/>
        <w:tab/>
        <w:tab/>
        <w:tab/>
        <w:tab/>
        <w:tab/>
        <w:tab/>
        <w:tab/>
        <w:t>Why the late start, lazy fat bitch?</w:t>
      </w:r>
    </w:p>
    <w:p>
      <w:r>
        <w:rPr>
          <w:b/>
          <w:u w:val="single"/>
        </w:rPr>
        <w:t>145003</w:t>
      </w:r>
    </w:p>
    <w:p>
      <w:r>
        <w:t xml:space="preserve">11. </w:t>
        <w:tab/>
        <w:tab/>
        <w:tab/>
        <w:tab/>
        <w:tab/>
        <w:tab/>
        <w:tab/>
        <w:tab/>
        <w:tab/>
        <w:tab/>
        <w:t>Not sure</w:t>
      </w:r>
    </w:p>
    <w:p>
      <w:r>
        <w:rPr>
          <w:b/>
          <w:u w:val="single"/>
        </w:rPr>
        <w:t>145004</w:t>
      </w:r>
    </w:p>
    <w:p>
      <w:r>
        <w:t>1. Not going to be surprised to find out that all these women being recorded while seemingly making asses out of themselves while simultaneously painting white people as racists are eventually outed as a leftist feminist movement.   It's too 'neat'. Too....obvious that they're standing in plain view of someone videoing while being complete and utter cunts.</w:t>
      </w:r>
    </w:p>
    <w:p>
      <w:r>
        <w:rPr>
          <w:b/>
          <w:u w:val="single"/>
        </w:rPr>
        <w:t>145005</w:t>
      </w:r>
    </w:p>
    <w:p>
      <w:r>
        <w:t>1. He was an insufferable cunt on the old Neogaf.  Fuck him</w:t>
      </w:r>
    </w:p>
    <w:p>
      <w:r>
        <w:rPr>
          <w:b/>
          <w:u w:val="single"/>
        </w:rPr>
        <w:t>145006</w:t>
      </w:r>
    </w:p>
    <w:p>
      <w:r>
        <w:t>1. Oh fuck off, this is the epitome concern trolling. You're literally saying you're concerned about a supposedly common phenomenon, yet cannot link to a single fucking example. This is a perfect example of concern trolling.  &gt;And no, this is not a ''concern troll'' or a ''shill'' or whatever stupid term that some people here want to shout at everyone who they don't agree with.  Concern trolling has a clear definition, and it applies to your post and subsequent comments.  Any outright sexist comments are quickly downvoted on this sub, there's literally only one post in this comment chain that could qualify and it's highly downvoted. There doesn't seem to be any actual issue with rampant sexism.  You know what else is highly downvoted? Any post pointing this fact out or calling you a concern troll, which you are. Smells like a cheap brigade.  You know what else is interesting? All the highly upvoted posts claiming that this thread is filled with misogynistic comments. Again only one, highly downvoted. If there were others the mods deleted them. So again, what's the issue that deserves a meta post?  Tldr: your opinion is baseless at best, malicious at worst, this whole thing stinks</w:t>
      </w:r>
    </w:p>
    <w:p>
      <w:r>
        <w:rPr>
          <w:b/>
          <w:u w:val="single"/>
        </w:rPr>
        <w:t>145007</w:t>
      </w:r>
    </w:p>
    <w:p>
      <w:r>
        <w:t xml:space="preserve">2. </w:t>
        <w:tab/>
        <w:t>If you think I'm defending the ideology you're rather wrong, there are plenty of things to be said about that. However, I think there's no reason to proclaim feminists as a whole are all misandrous cunts like the ones representing them on here so very often. If you think generalizations about women as a whole are uncommon and downvoted in oblivion, I struggle to think you frequent this sub.  These generalizations are often inherently bad, because you group innocent people in with others for the bad beliefs you have about them. Just like stereotypes can be hurtful when it comes to progress, even though they often hold quite a lot of truth. Even things like "women are all indecisive" can be hurtful when it comes to progress, because it doesn't open up for any dialogue, in fact it does the opposite.  Then again I might be wrong here, as I often see posts when they're fairly new and perhaps see different voting scores than you do, which skews my view and experience on this sub, as it makes me feel like we did in fact move in a direction similar to what OP mentions. I do feel like it has to do with the recently quarantined subs, which in my opinion are toxic, but perhaps that's also something we could disagree on.</w:t>
      </w:r>
    </w:p>
    <w:p>
      <w:r>
        <w:rPr>
          <w:b/>
          <w:u w:val="single"/>
        </w:rPr>
        <w:t>145008</w:t>
      </w:r>
    </w:p>
    <w:p>
      <w:r>
        <w:t>1. I disagree. I think the biggest problem we have as humans is not recognizing that people actually are different from us. We think that basically we're all human and we basically all think the same about most things.  But it's simply not true. That guy doesn't think he's going to score points by pretending to be a feminist. That's what you or I would think. The only way you or I would hold up a sign or protest is to get that chick, right?  But not this guy. Not a lot of guys, actually. Odds are he really does believe the narrative. He's a true believer, and just like you can't understand him, he doesn't understand you.  I think this is the fundamental problem with the world, in that we really are two opposed groups. We really do disagree and we really can't reach a compromise.  They are being "honest". They really believe it.</w:t>
      </w:r>
    </w:p>
    <w:p>
      <w:r>
        <w:rPr>
          <w:b/>
          <w:u w:val="single"/>
        </w:rPr>
        <w:t>145009</w:t>
      </w:r>
    </w:p>
    <w:p>
      <w:r>
        <w:t xml:space="preserve">2. </w:t>
        <w:tab/>
        <w:t>So its virtue signalling?  There is one thing you dont realize. A lot of us have been there before, so its not exactly we dont know or dont put ourselves on other shoes. I never did such a retarded thing as the guy on the pic, but i whiteknighted like many here did.  The truth is women despise whiteknights. Just try it.  So the guy in the pic will eventually get cucked, or disrespected by this girl who sees him as a eunuch slave. Women dont respect whiteknights because whiteknights are weak. Women are also in a perpetual war with other women, they want feminism but at the same time they hate other women.   The only way for you to understand women is to realize they are instinctive beings and a lot of times do shit they dont want to do.</w:t>
      </w:r>
    </w:p>
    <w:p>
      <w:r>
        <w:rPr>
          <w:b/>
          <w:u w:val="single"/>
        </w:rPr>
        <w:t>145010</w:t>
      </w:r>
    </w:p>
    <w:p>
      <w:r>
        <w:t>1. That's not even a year for each one. She should have gotten 2 years just for getting getting them drunk in the first place, and an additional ~5 years for each for the actual rape. But of course, serial child rape isn't a serious crime when the rapist has a cunt</w:t>
      </w:r>
    </w:p>
    <w:p>
      <w:r>
        <w:rPr>
          <w:b/>
          <w:u w:val="single"/>
        </w:rPr>
        <w:t>145011</w:t>
      </w:r>
    </w:p>
    <w:p>
      <w:r>
        <w:t xml:space="preserve">2. </w:t>
        <w:tab/>
        <w:t>And she got those two years for _'sexual interference'_  What the fuck is this shit   They don't even use the word 'rape'</w:t>
      </w:r>
    </w:p>
    <w:p>
      <w:r>
        <w:rPr>
          <w:b/>
          <w:u w:val="single"/>
        </w:rPr>
        <w:t>145012</w:t>
      </w:r>
    </w:p>
    <w:p>
      <w:r>
        <w:t xml:space="preserve">3. </w:t>
        <w:tab/>
        <w:t>But if it’s a man, he’s going to jail for the rest of his life</w:t>
      </w:r>
    </w:p>
    <w:p>
      <w:r>
        <w:rPr>
          <w:b/>
          <w:u w:val="single"/>
        </w:rPr>
        <w:t>145013</w:t>
      </w:r>
    </w:p>
    <w:p>
      <w:r>
        <w:t xml:space="preserve">4. </w:t>
        <w:tab/>
        <w:t>Is it rape down to ther age or was it rape propper? I mean i know some.hench 14 year oldS who would gladley  let a older woman get them drunk then rock ther world? I guess  the boys parents may not be so happy though?</w:t>
      </w:r>
    </w:p>
    <w:p>
      <w:r>
        <w:rPr>
          <w:b/>
          <w:u w:val="single"/>
        </w:rPr>
        <w:t>145014</w:t>
      </w:r>
    </w:p>
    <w:p>
      <w:r>
        <w:t>1. Wow she called him a redneck.. lol racist bitch</w:t>
      </w:r>
    </w:p>
    <w:p>
      <w:r>
        <w:rPr>
          <w:b/>
          <w:u w:val="single"/>
        </w:rPr>
        <w:t>145015</w:t>
      </w:r>
    </w:p>
    <w:p>
      <w:r>
        <w:t>1. Imagine being married to this crazy cunt......</w:t>
      </w:r>
    </w:p>
    <w:p>
      <w:r>
        <w:rPr>
          <w:b/>
          <w:u w:val="single"/>
        </w:rPr>
        <w:t>145016</w:t>
      </w:r>
    </w:p>
    <w:p>
      <w:r>
        <w:t xml:space="preserve">2. </w:t>
        <w:tab/>
        <w:t>[deleted]</w:t>
      </w:r>
    </w:p>
    <w:p>
      <w:r>
        <w:rPr>
          <w:b/>
          <w:u w:val="single"/>
        </w:rPr>
        <w:t>145017</w:t>
      </w:r>
    </w:p>
    <w:p>
      <w:r>
        <w:t xml:space="preserve">3. </w:t>
        <w:tab/>
        <w:tab/>
        <w:t>I imagined it.  The Asain male in my imaginary scenario had the exact same thing happen to him.  I want to know what you imagined though.   Edit:  Previous comment said something along the lines of "Imagine this wasn't a white woman. How would the cops act".</w:t>
      </w:r>
    </w:p>
    <w:p>
      <w:r>
        <w:rPr>
          <w:b/>
          <w:u w:val="single"/>
        </w:rPr>
        <w:t>145018</w:t>
      </w:r>
    </w:p>
    <w:p>
      <w:r>
        <w:t>1. I still don't have high hopes of anything happening - only when something concrete happens will I believe it. I know Trump is aware of the situation, but I want to see something happen with my own eyes.</w:t>
      </w:r>
    </w:p>
    <w:p>
      <w:r>
        <w:rPr>
          <w:b/>
          <w:u w:val="single"/>
        </w:rPr>
        <w:t>145019</w:t>
      </w:r>
    </w:p>
    <w:p>
      <w:r>
        <w:t xml:space="preserve">2. </w:t>
        <w:tab/>
        <w:t>Well so far the percentages seem frozen so Scott is still about 15k ahead. With this much attention on the issue nothing will change and the election results are what we see now. With a recount the Dems would have to find 15000 net Dem ballots without tripping a single alarm, and even then, it would wind up in court and in front of the Supreme Court.</w:t>
      </w:r>
    </w:p>
    <w:p>
      <w:r>
        <w:rPr>
          <w:b/>
          <w:u w:val="single"/>
        </w:rPr>
        <w:t>145020</w:t>
      </w:r>
    </w:p>
    <w:p>
      <w:r>
        <w:t xml:space="preserve">3. </w:t>
        <w:tab/>
        <w:tab/>
        <w:t>scary...john roberts isnt rhenquist. he's weak.</w:t>
      </w:r>
    </w:p>
    <w:p>
      <w:r>
        <w:rPr>
          <w:b/>
          <w:u w:val="single"/>
        </w:rPr>
        <w:t>145021</w:t>
      </w:r>
    </w:p>
    <w:p>
      <w:r>
        <w:t xml:space="preserve">4. </w:t>
        <w:tab/>
        <w:tab/>
        <w:tab/>
        <w:t>Then pray Ginsburg dies and we can ram Barrett through.</w:t>
      </w:r>
    </w:p>
    <w:p>
      <w:r>
        <w:rPr>
          <w:b/>
          <w:u w:val="single"/>
        </w:rPr>
        <w:t>145022</w:t>
      </w:r>
    </w:p>
    <w:p>
      <w:r>
        <w:t xml:space="preserve">5. </w:t>
        <w:tab/>
        <w:tab/>
        <w:tab/>
        <w:tab/>
        <w:t>why? we'lll have 52 even if mcsally/scott lose...</w:t>
      </w:r>
    </w:p>
    <w:p>
      <w:r>
        <w:rPr>
          <w:b/>
          <w:u w:val="single"/>
        </w:rPr>
        <w:t>145023</w:t>
      </w:r>
    </w:p>
    <w:p>
      <w:r>
        <w:t xml:space="preserve">6. </w:t>
        <w:tab/>
        <w:tab/>
        <w:tab/>
        <w:tab/>
        <w:tab/>
        <w:t>52 - Maine cunt, Romney, and Alaska cunt = 49</w:t>
      </w:r>
    </w:p>
    <w:p>
      <w:r>
        <w:rPr>
          <w:b/>
          <w:u w:val="single"/>
        </w:rPr>
        <w:t>145024</w:t>
      </w:r>
    </w:p>
    <w:p>
      <w:r>
        <w:t>1. Any fucking person can be an asshole and you’re a turbo cunt if you think your gender is above that sentiment. Both men and women are assholes.</w:t>
      </w:r>
    </w:p>
    <w:p>
      <w:r>
        <w:rPr>
          <w:b/>
          <w:u w:val="single"/>
        </w:rPr>
        <w:t>145025</w:t>
      </w:r>
    </w:p>
    <w:p>
      <w:r>
        <w:t>1. Obviously she behaved like a retard but why the fuck are the police going around a beach randomly breathalyzing people in the first place? I don't see how that is an effective use of tax payer resources.</w:t>
      </w:r>
    </w:p>
    <w:p>
      <w:r>
        <w:rPr>
          <w:b/>
          <w:u w:val="single"/>
        </w:rPr>
        <w:t>145026</w:t>
      </w:r>
    </w:p>
    <w:p>
      <w:r>
        <w:t>1. Frankly, it’s impossible to take anyone seriously when they use the word “gorl”</w:t>
      </w:r>
    </w:p>
    <w:p>
      <w:r>
        <w:rPr>
          <w:b/>
          <w:u w:val="single"/>
        </w:rPr>
        <w:t>145027</w:t>
      </w:r>
    </w:p>
    <w:p>
      <w:r>
        <w:t xml:space="preserve">2. </w:t>
        <w:tab/>
        <w:t>How dare you discount comrade gru? /s</w:t>
      </w:r>
    </w:p>
    <w:p>
      <w:r>
        <w:rPr>
          <w:b/>
          <w:u w:val="single"/>
        </w:rPr>
        <w:t>145028</w:t>
      </w:r>
    </w:p>
    <w:p>
      <w:r>
        <w:t xml:space="preserve">3. </w:t>
        <w:tab/>
        <w:tab/>
        <w:t>Is that what it’s from? Fucking Despicable Me? Christ, it’s even worse than I knew.</w:t>
      </w:r>
    </w:p>
    <w:p>
      <w:r>
        <w:rPr>
          <w:b/>
          <w:u w:val="single"/>
        </w:rPr>
        <w:t>145029</w:t>
      </w:r>
    </w:p>
    <w:p>
      <w:r>
        <w:t xml:space="preserve">4. </w:t>
        <w:tab/>
        <w:tab/>
        <w:tab/>
        <w:t>I think she might actually be speaking orcish</w:t>
      </w:r>
    </w:p>
    <w:p>
      <w:r>
        <w:rPr>
          <w:b/>
          <w:u w:val="single"/>
        </w:rPr>
        <w:t>145030</w:t>
      </w:r>
    </w:p>
    <w:p>
      <w:r>
        <w:t>1. Translation:  "Sorry, I am a reality challenged mod. Although asking questions that spark debate is fundamental to a democratic society, it is also completely at odds with the fact that I am a fragile and delicate flower. Now if you'll excuse me, we have to go back to congratulating each other for having a vagina."</w:t>
      </w:r>
    </w:p>
    <w:p>
      <w:r>
        <w:rPr>
          <w:b/>
          <w:u w:val="single"/>
        </w:rPr>
        <w:t>145031</w:t>
      </w:r>
    </w:p>
    <w:p>
      <w:r>
        <w:t xml:space="preserve">2. </w:t>
        <w:tab/>
        <w:t>As a male I really fear for the future of men. It's sad that we have become so hostile towards each other. In public, at work, at home, even just driving around I feel as if it's a matter of when, not if.   I keep hearing about Patriarchy, but all I see is Matriarchy. We built this world up, now are criminalized for our gender, day by day we have less equality, and no one gives a shit. There will come a time where men will take extremes to defend themselves it will not be pretty. Just like that guy that committed suicide over a false rape accusation. How long before those men see no way out and last out violently? It's a ticking time bomb.</w:t>
      </w:r>
    </w:p>
    <w:p>
      <w:r>
        <w:rPr>
          <w:b/>
          <w:u w:val="single"/>
        </w:rPr>
        <w:t>145032</w:t>
      </w:r>
    </w:p>
    <w:p>
      <w:r>
        <w:t xml:space="preserve">3. </w:t>
        <w:tab/>
        <w:tab/>
        <w:t>I have the same concerns.   The double standards are blatant:   1. Garrison Keillor, a radio host, accidentally touched a woman on her back, and apologized immediately. He lost his job, even though there was nothing sexual about it.   2. Katy Perry kisses a 19 year old boy without his consent, and suffers little to no consequences.   There's a million similar injustices just like that.   However, I also believe the pendulum can only swing so far in one direction, and we are witnessing a temporary and unstable period of time that will have to correct at some point.</w:t>
      </w:r>
    </w:p>
    <w:p>
      <w:r>
        <w:rPr>
          <w:b/>
          <w:u w:val="single"/>
        </w:rPr>
        <w:t>145033</w:t>
      </w:r>
    </w:p>
    <w:p>
      <w:r>
        <w:t xml:space="preserve">4. </w:t>
        <w:tab/>
        <w:tab/>
        <w:tab/>
        <w:t>Remember the guy that was wearing a shirt with women on it that a WOMEN gave him? And people flipped shit? And all the false rape accusations? Or false sexual harassment? Women will have sex with their students, no statutory rape, no pedophile charges, not even sex offenders.  It's coming. It's coming soon. Men are about tired of being told we are rapist, oppressors, and evil. Masculinity is being destroyed, men issues aren't even been talked about, men's health is not being funded, women have support groups and campaigns left and right. You can't even walk aside without seeing some pro-women bullshit. Have you seen any pro men stuff? Hell even Father's day is a fucking joke. Women whore up Valentines, Mothers, Anniversaries, Birthdays, etc.  Our society has gone full fucking retard.</w:t>
      </w:r>
    </w:p>
    <w:p>
      <w:r>
        <w:rPr>
          <w:b/>
          <w:u w:val="single"/>
        </w:rPr>
        <w:t>145034</w:t>
      </w:r>
    </w:p>
    <w:p>
      <w:r>
        <w:t xml:space="preserve">5. </w:t>
        <w:tab/>
        <w:tab/>
        <w:tab/>
        <w:tab/>
        <w:t>Are you talking about the scientist who was instrumental in landing that probe on that asteroid? I felt so bad for that guy. He achieved one of the greatest scientific feats ever taken on by man and a group of fucking feminists had to ruin it for him.</w:t>
      </w:r>
    </w:p>
    <w:p>
      <w:r>
        <w:rPr>
          <w:b/>
          <w:u w:val="single"/>
        </w:rPr>
        <w:t>145035</w:t>
      </w:r>
    </w:p>
    <w:p>
      <w:r>
        <w:t xml:space="preserve">6. </w:t>
        <w:tab/>
        <w:tab/>
        <w:tab/>
        <w:tab/>
        <w:tab/>
        <w:t>Yeah that guy. Although he also handled it poorly. He should have told them to pound sand and kept wearing that shirt non-stop and I would have made copies of it and sold it online. Fuck those SJW retards.</w:t>
      </w:r>
    </w:p>
    <w:p>
      <w:r>
        <w:rPr>
          <w:b/>
          <w:u w:val="single"/>
        </w:rPr>
        <w:t>145036</w:t>
      </w:r>
    </w:p>
    <w:p>
      <w:r>
        <w:t xml:space="preserve">7. </w:t>
        <w:tab/>
        <w:tab/>
        <w:tab/>
        <w:tab/>
        <w:tab/>
        <w:tab/>
        <w:t>Never apologize to SJWs. Poor guy apologized. They just come after you harder if you apologize.</w:t>
      </w:r>
    </w:p>
    <w:p>
      <w:r>
        <w:rPr>
          <w:b/>
          <w:u w:val="single"/>
        </w:rPr>
        <w:t>145037</w:t>
      </w:r>
    </w:p>
    <w:p>
      <w:r>
        <w:t xml:space="preserve">8. </w:t>
        <w:tab/>
        <w:tab/>
        <w:tab/>
        <w:tab/>
        <w:tab/>
        <w:tab/>
        <w:tab/>
        <w:t>He broke frame and failed the shit test that is feminism.  The only way to fight this insanity is to stand your ground and tell them to go fuck themselves!</w:t>
      </w:r>
    </w:p>
    <w:p>
      <w:r>
        <w:rPr>
          <w:b/>
          <w:u w:val="single"/>
        </w:rPr>
        <w:t>145038</w:t>
      </w:r>
    </w:p>
    <w:p>
      <w:r>
        <w:t xml:space="preserve">9. </w:t>
        <w:tab/>
        <w:tab/>
        <w:tab/>
        <w:tab/>
        <w:tab/>
        <w:t>https://en.m.wikipedia.org/wiki/Matt_Taylor_(scientist)</w:t>
      </w:r>
    </w:p>
    <w:p>
      <w:r>
        <w:rPr>
          <w:b/>
          <w:u w:val="single"/>
        </w:rPr>
        <w:t>145039</w:t>
      </w:r>
    </w:p>
    <w:p>
      <w:r>
        <w:t xml:space="preserve">10. </w:t>
        <w:tab/>
        <w:tab/>
        <w:tab/>
        <w:tab/>
        <w:tab/>
        <w:tab/>
        <w:t>Non-Mobile link: https://en.wikipedia.org/wiki/Matt_Taylor_(scientist) *** ^HelperBot ^v1.1 ^/r/HelperBot_ ^I ^am ^a ^bot. ^Please ^message ^/u/swim1929 ^with ^any ^feedback ^and/or ^hate. ^Counter: ^168117</w:t>
      </w:r>
    </w:p>
    <w:p>
      <w:r>
        <w:rPr>
          <w:b/>
          <w:u w:val="single"/>
        </w:rPr>
        <w:t>145040</w:t>
      </w:r>
    </w:p>
    <w:p>
      <w:r>
        <w:t xml:space="preserve">11. </w:t>
        <w:tab/>
        <w:tab/>
        <w:tab/>
        <w:tab/>
        <w:tab/>
        <w:tab/>
        <w:t>**Matt Taylor (scientist)**  Matthew Graham George Thaddeus "Matt" Taylor (born 1973) is a British astrophysicist employed by the European Space Agency. He is best known to the public for his involvement in the landing on Comet 67P/Churyumov–Gerasimenko by the Rosetta mission (European Space Agency)'s Philae lander, which was the first spacecraft to land on a comet nucleus. He is Project Scientist of the Rosetta mission.  ***  ^[ [^PM](https://www.reddit.com/message/compose?to=kittens_from_space) ^| [^Exclude ^me](https://reddit.com/message/compose?to=WikiTextBot&amp;message=Excludeme&amp;subject=Excludeme) ^| [^Exclude ^from ^subreddit](https://np.reddit.com/r/pussypassdenied/about/banned) ^| [^FAQ ^/ ^Information](https://np.reddit.com/r/WikiTextBot/wiki/index) ^| [^Source](https://github.com/kittenswolf/WikiTextBot)   ^] ^Downvote ^to ^remove ^| ^v0.28</w:t>
      </w:r>
    </w:p>
    <w:p>
      <w:r>
        <w:rPr>
          <w:b/>
          <w:u w:val="single"/>
        </w:rPr>
        <w:t>145041</w:t>
      </w:r>
    </w:p>
    <w:p>
      <w:r>
        <w:t>1. This is what happens when you live your whole life in a bubble of positive reinforcement and never having to be responsible for your actions.  These cunts ACTUALLY think they're oppressed.  It's fucking insane...</w:t>
      </w:r>
    </w:p>
    <w:p>
      <w:r>
        <w:rPr>
          <w:b/>
          <w:u w:val="single"/>
        </w:rPr>
        <w:t>145042</w:t>
      </w:r>
    </w:p>
    <w:p>
      <w:r>
        <w:t xml:space="preserve">2. </w:t>
        <w:tab/>
        <w:t>She asked why rapist could get a few months while false accusers could get 2 years. That wouldn't make sense, however I'm inclined to believe rapists get more than 2 years.</w:t>
      </w:r>
    </w:p>
    <w:p>
      <w:r>
        <w:rPr>
          <w:b/>
          <w:u w:val="single"/>
        </w:rPr>
        <w:t>145043</w:t>
      </w:r>
    </w:p>
    <w:p>
      <w:r>
        <w:t>1. just quarantined. do a search for whichever one and you can re-enter</w:t>
      </w:r>
    </w:p>
    <w:p>
      <w:r>
        <w:rPr>
          <w:b/>
          <w:u w:val="single"/>
        </w:rPr>
        <w:t>145044</w:t>
      </w:r>
    </w:p>
    <w:p>
      <w:r>
        <w:t xml:space="preserve">2. </w:t>
        <w:tab/>
        <w:t>Downvoted by a retard.  You are correct. You just need to log in on a PC because the mobile app wont let you.</w:t>
      </w:r>
    </w:p>
    <w:p>
      <w:r>
        <w:rPr>
          <w:b/>
          <w:u w:val="single"/>
        </w:rPr>
        <w:t>145045</w:t>
      </w:r>
    </w:p>
    <w:p>
      <w:r>
        <w:t xml:space="preserve">3. </w:t>
        <w:tab/>
        <w:tab/>
        <w:t>well i wasn't clear, you can do it if you use google or any other search engine to find the sub, then you can get in, this can be done on your phone too, and you don't even need to use the application</w:t>
      </w:r>
    </w:p>
    <w:p>
      <w:r>
        <w:rPr>
          <w:b/>
          <w:u w:val="single"/>
        </w:rPr>
        <w:t>145046</w:t>
      </w:r>
    </w:p>
    <w:p>
      <w:r>
        <w:t xml:space="preserve">4. </w:t>
        <w:tab/>
        <w:tab/>
        <w:t>It does look like you can go on the app after you log on with a pc? Idk, I get it on my phone now.</w:t>
      </w:r>
    </w:p>
    <w:p>
      <w:r>
        <w:rPr>
          <w:b/>
          <w:u w:val="single"/>
        </w:rPr>
        <w:t>145047</w:t>
      </w:r>
    </w:p>
    <w:p>
      <w:r>
        <w:t>1. So NOW people care about affirmative action?</w:t>
      </w:r>
    </w:p>
    <w:p>
      <w:r>
        <w:rPr>
          <w:b/>
          <w:u w:val="single"/>
        </w:rPr>
        <w:t>145048</w:t>
      </w:r>
    </w:p>
    <w:p>
      <w:r>
        <w:t xml:space="preserve">2. </w:t>
        <w:tab/>
        <w:t>Now that it's gone so far it's having real negative effects.    Maybe people previously thought it would just be a fad that would go away eventually and not cause too much damage.</w:t>
      </w:r>
    </w:p>
    <w:p>
      <w:r>
        <w:rPr>
          <w:b/>
          <w:u w:val="single"/>
        </w:rPr>
        <w:t>145049</w:t>
      </w:r>
    </w:p>
    <w:p>
      <w:r>
        <w:t xml:space="preserve">3. </w:t>
        <w:tab/>
        <w:tab/>
        <w:t>I kind of always assumed that it would end retardedly because it didn't have any defined end goal. It didn't have any sort of fail state either. Are minorities underrepresented? We need to keep doing affirmative action! Are minorities overrepresented? Affirmative action is working we need to continue this practice!  No thought to determining when minorities would be considered to be on an even playing field and could have their training wheels taken off. No thought along the lines of "well we've been trying affirmative action for 50 years and minorities still aren't able to complete with white people even when we stack the deck in their favor, maybe affirmative action isn't helping."</w:t>
      </w:r>
    </w:p>
    <w:p>
      <w:r>
        <w:rPr>
          <w:b/>
          <w:u w:val="single"/>
        </w:rPr>
        <w:t>145050</w:t>
      </w:r>
    </w:p>
    <w:p>
      <w:r>
        <w:t>1. Reminder that Overwatch (with Ashe) now has 6 white women, a female robot, 1 blue lady, 6 women of color / a non-white race (asian, arab, etc.)  At some point they need to realize that you already have a lot of representation in Overwatch and bashing them for not having that one kind of representation you desire is only going to damage your own reputation.  This also happened with Hammond and boi, that’s a hamster in a mech suit. Just,, are you kidding me.</w:t>
      </w:r>
    </w:p>
    <w:p>
      <w:r>
        <w:rPr>
          <w:b/>
          <w:u w:val="single"/>
        </w:rPr>
        <w:t>145051</w:t>
      </w:r>
    </w:p>
    <w:p>
      <w:r>
        <w:t xml:space="preserve">2. </w:t>
        <w:tab/>
        <w:t>I'm pretty sure I remember the argument towards Hammond being "OH COME ON BLIZZARD YOU GIVE US A HAMSTER AND NOT A STRONG TRANS BLACK WOMAN?". I remember seeing a few posts implying that blizzard hated trans women of color so much that they decided a hamster needed more representation, I really wish I could say that was satire. I'm sure even if they did release a character like that at this point, it would be considered offensive because they'd still be racist or sexist due to some trait of the character.</w:t>
      </w:r>
    </w:p>
    <w:p>
      <w:r>
        <w:rPr>
          <w:b/>
          <w:u w:val="single"/>
        </w:rPr>
        <w:t>145052</w:t>
      </w:r>
    </w:p>
    <w:p>
      <w:r>
        <w:t xml:space="preserve">3. </w:t>
        <w:tab/>
        <w:tab/>
        <w:t>Why does anyone think like this? Blizzard are making a competitive game not social commentary lmao</w:t>
      </w:r>
    </w:p>
    <w:p>
      <w:r>
        <w:rPr>
          <w:b/>
          <w:u w:val="single"/>
        </w:rPr>
        <w:t>145053</w:t>
      </w:r>
    </w:p>
    <w:p>
      <w:r>
        <w:t xml:space="preserve">4. </w:t>
        <w:tab/>
        <w:tab/>
        <w:tab/>
        <w:t>***EVERYTHING*** is a social commentary when your goal in life is to be a professional victim.</w:t>
      </w:r>
    </w:p>
    <w:p>
      <w:r>
        <w:rPr>
          <w:b/>
          <w:u w:val="single"/>
        </w:rPr>
        <w:t>145054</w:t>
      </w:r>
    </w:p>
    <w:p>
      <w:r>
        <w:t xml:space="preserve">5. </w:t>
        <w:tab/>
        <w:tab/>
        <w:tab/>
        <w:tab/>
        <w:t>Fucking cunts got nothing better to do</w:t>
      </w:r>
    </w:p>
    <w:p>
      <w:r>
        <w:rPr>
          <w:b/>
          <w:u w:val="single"/>
        </w:rPr>
        <w:t>145055</w:t>
      </w:r>
    </w:p>
    <w:p>
      <w:r>
        <w:t xml:space="preserve">6. </w:t>
        <w:tab/>
        <w:tab/>
        <w:tab/>
        <w:tab/>
        <w:tab/>
        <w:t>Calling them cunts implies warmth and depth that is very rarely present.</w:t>
      </w:r>
    </w:p>
    <w:p>
      <w:r>
        <w:rPr>
          <w:b/>
          <w:u w:val="single"/>
        </w:rPr>
        <w:t>145056</w:t>
      </w:r>
    </w:p>
    <w:p>
      <w:r>
        <w:t xml:space="preserve">7. </w:t>
        <w:tab/>
        <w:tab/>
        <w:tab/>
        <w:tab/>
        <w:tab/>
        <w:t>And you had to go and ruin it...</w:t>
      </w:r>
    </w:p>
    <w:p>
      <w:r>
        <w:rPr>
          <w:b/>
          <w:u w:val="single"/>
        </w:rPr>
        <w:t>145057</w:t>
      </w:r>
    </w:p>
    <w:p>
      <w:r>
        <w:t xml:space="preserve">8. </w:t>
        <w:tab/>
        <w:tab/>
        <w:tab/>
        <w:t>Because blizzard plays into the perpetual outrage by always caving in.  Identity politics doesn't cost anyone anything, so it's easy to pretend to have the moral high ground. If you whine about product cost or selling lootboxes to children being immoral, then you'll actually see the fan base fight against you and for blizzard saying games are too expensive to make and dumb shit like that.  That's the benefit of having a cult-like following: they're retards.</w:t>
      </w:r>
    </w:p>
    <w:p>
      <w:r>
        <w:rPr>
          <w:b/>
          <w:u w:val="single"/>
        </w:rPr>
        <w:t>145058</w:t>
      </w:r>
    </w:p>
    <w:p>
      <w:r>
        <w:t xml:space="preserve">9. </w:t>
        <w:tab/>
        <w:t>[deleted]</w:t>
      </w:r>
    </w:p>
    <w:p>
      <w:r>
        <w:rPr>
          <w:b/>
          <w:u w:val="single"/>
        </w:rPr>
        <w:t>145059</w:t>
      </w:r>
    </w:p>
    <w:p>
      <w:r>
        <w:t xml:space="preserve">10. </w:t>
        <w:tab/>
        <w:tab/>
        <w:t>Are they actually retarded?  To clarify: is this a comment about lore or how they are played/ feel to play against.</w:t>
      </w:r>
    </w:p>
    <w:p>
      <w:r>
        <w:rPr>
          <w:b/>
          <w:u w:val="single"/>
        </w:rPr>
        <w:t>145060</w:t>
      </w:r>
    </w:p>
    <w:p>
      <w:r>
        <w:t xml:space="preserve">11. </w:t>
        <w:tab/>
        <w:tab/>
        <w:t>&gt;Is doctor Zeigler retarded  lol no. I don't know where this guy was going with the end of the comment.</w:t>
      </w:r>
    </w:p>
    <w:p>
      <w:r>
        <w:rPr>
          <w:b/>
          <w:u w:val="single"/>
        </w:rPr>
        <w:t>145061</w:t>
      </w:r>
    </w:p>
    <w:p>
      <w:r>
        <w:t>1. These types of cunts don’t actually want to educate themselves. They are happy perpetuating lies and misinformation as long as it furthers their agenda.</w:t>
      </w:r>
    </w:p>
    <w:p>
      <w:r>
        <w:rPr>
          <w:b/>
          <w:u w:val="single"/>
        </w:rPr>
        <w:t>145062</w:t>
      </w:r>
    </w:p>
    <w:p>
      <w:r>
        <w:t>1. Don't fight with retards.</w:t>
      </w:r>
    </w:p>
    <w:p>
      <w:r>
        <w:rPr>
          <w:b/>
          <w:u w:val="single"/>
        </w:rPr>
        <w:t>145063</w:t>
      </w:r>
    </w:p>
    <w:p>
      <w:r>
        <w:t xml:space="preserve">2. </w:t>
        <w:tab/>
        <w:t>I told them I was taking the picture for my girlfriend who loved what they stood for so they posed for me lol.</w:t>
      </w:r>
    </w:p>
    <w:p>
      <w:r>
        <w:rPr>
          <w:b/>
          <w:u w:val="single"/>
        </w:rPr>
        <w:t>145064</w:t>
      </w:r>
    </w:p>
    <w:p>
      <w:r>
        <w:t xml:space="preserve">3. </w:t>
        <w:tab/>
        <w:tab/>
        <w:t>Damn that’s dirty 💀</w:t>
      </w:r>
    </w:p>
    <w:p>
      <w:r>
        <w:rPr>
          <w:b/>
          <w:u w:val="single"/>
        </w:rPr>
        <w:t>145065</w:t>
      </w:r>
    </w:p>
    <w:p>
      <w:r>
        <w:t xml:space="preserve">4. </w:t>
        <w:tab/>
        <w:tab/>
        <w:tab/>
        <w:t>Hey, I got what I wanted and I didn't get them attacking me. Win win.</w:t>
      </w:r>
    </w:p>
    <w:p>
      <w:r>
        <w:rPr>
          <w:b/>
          <w:u w:val="single"/>
        </w:rPr>
        <w:t>145066</w:t>
      </w:r>
    </w:p>
    <w:p>
      <w:r>
        <w:t xml:space="preserve">5. </w:t>
        <w:tab/>
        <w:tab/>
        <w:tab/>
        <w:tab/>
        <w:t>👍</w:t>
      </w:r>
    </w:p>
    <w:p>
      <w:r>
        <w:rPr>
          <w:b/>
          <w:u w:val="single"/>
        </w:rPr>
        <w:t>145067</w:t>
      </w:r>
    </w:p>
    <w:p>
      <w:r>
        <w:t xml:space="preserve">6. </w:t>
        <w:tab/>
        <w:t>Oh come on, where's the fun it that.</w:t>
      </w:r>
    </w:p>
    <w:p>
      <w:r>
        <w:rPr>
          <w:b/>
          <w:u w:val="single"/>
        </w:rPr>
        <w:t>145068</w:t>
      </w:r>
    </w:p>
    <w:p>
      <w:r>
        <w:t>1. Women having two completely different sets of standards for themselves versus everyone else, is just one of those things women will almost never admit to, despite the fact that it's painfully obvious, and also incredibly easy to demonstrate.  It's all about the narrative and perception, once that's locked down, the reality is irrelevant, and they're practically free to do and say anything they want, because they can always default back to innocent female victim when they need to.</w:t>
      </w:r>
    </w:p>
    <w:p>
      <w:r>
        <w:rPr>
          <w:b/>
          <w:u w:val="single"/>
        </w:rPr>
        <w:t>145069</w:t>
      </w:r>
    </w:p>
    <w:p>
      <w:r>
        <w:t xml:space="preserve">2. </w:t>
        <w:tab/>
        <w:t>Soy boy beta cuck, women are just people dont pretend there arent men doing this shit or that every women is the same, fuck outta here with your retarded broad generalizations, atleast write the specific way to test their standarts and some fucking proof ffs</w:t>
      </w:r>
    </w:p>
    <w:p>
      <w:r>
        <w:rPr>
          <w:b/>
          <w:u w:val="single"/>
        </w:rPr>
        <w:t>145070</w:t>
      </w:r>
    </w:p>
    <w:p>
      <w:r>
        <w:t>1. &gt;I'm not keen on mincing words on this one. H.P Lovecraft was a racist  Yes, yes he was.  &gt;and before you go making an argument for separating the art from the artist, let's be clear on another point: so are his stories.  Great job on outing yourself as never having read any of them, other than possibly The Horror at Red Hook.  Lovecraft was racist, that's a given. He was also a brilliant writer, and his lasting influence on horror and pop culture in general is no more than a reflection of that. People will still be reading and enjoying his stuff long after wannabe arbiters of what is and what isn't "acceptable" fiction, like your own lovely self, are dead, buried and deservingly forgotten.</w:t>
      </w:r>
    </w:p>
    <w:p>
      <w:r>
        <w:rPr>
          <w:b/>
          <w:u w:val="single"/>
        </w:rPr>
        <w:t>145071</w:t>
      </w:r>
    </w:p>
    <w:p>
      <w:r>
        <w:t xml:space="preserve">2. </w:t>
        <w:tab/>
        <w:t>&gt; Yes, yes he was.  No he actually wasn't. He was pathologically xenophobic. Similar, but different. Lovecraft was just as terrified of French people as he was of black people, or Jewish people. His fear wasn't predicated on skin colour, it was predicated on those people being "The Other", the thing that is different.</w:t>
      </w:r>
    </w:p>
    <w:p>
      <w:r>
        <w:rPr>
          <w:b/>
          <w:u w:val="single"/>
        </w:rPr>
        <w:t>145072</w:t>
      </w:r>
    </w:p>
    <w:p>
      <w:r>
        <w:t xml:space="preserve">3. </w:t>
        <w:tab/>
        <w:tab/>
        <w:t>&gt;On the Creation of Niggers (1912)   &gt;   &gt;   &gt;   &gt;When, long ago, the gods created Earth   &gt;   &gt;In Jove's fair image Man was shaped at birth.   &gt;   &gt;The beasts for lesser parts were next designed;   &gt;   &gt;Yet were they too remote from humankind.   &gt;   &gt;To fill the gap, and join the rest to Man,   &gt;   &gt;Th'Olympian host conceiv'd a clever plan.   &gt;   &gt;A beast they wrought, in semi-human figure,   &gt;   &gt;Filled it with vice, and called the thing a Nigger.  &amp;#x200B;  Yeah, I don't really think so, dude...</w:t>
      </w:r>
    </w:p>
    <w:p>
      <w:r>
        <w:rPr>
          <w:b/>
          <w:u w:val="single"/>
        </w:rPr>
        <w:t>145073</w:t>
      </w:r>
    </w:p>
    <w:p>
      <w:r>
        <w:t xml:space="preserve">4. </w:t>
        <w:tab/>
        <w:tab/>
        <w:tab/>
        <w:t>&gt; Yeah, I don't really think so, dude...  Sure, you don't think so, but you are misinformed. See you see that &amp; without context you jump to "wow this guy is racist." Sure that would seem self evident without any further information.   But we do have further information, such as the following examples.  &gt;it is not so much that the country is flooded directly with Jewish authors, as that Jewish publishers determine just which of our Aryan writers shall achieve print and position. … Taste is insidiously molded along non-Aryan lines—so that, no matter how good the resulting body of literature may be, it is a special, rootless literature which does not represent us.  [...]  &gt;There is a great and pressing need behind every one of the major planks of Hitlerism—racial-cultural continuity, conservative cultural ideals, &amp; an escape from the absurdities of [the Treaty of] Versailles. The crazy thing is not what Adolf wants, but the way he starts out to get it. I know he’s a clown, but by God, I like the boy!  [...]  The Semitic mind, like the Celtic and Teutonic, seems to possess marked mystical inclinations; and the wealth of underground horror-lore surviving in ghettoes and synagogues must be much more considerable than is generally imagined. … Jewish Folklore has preserved much of the terror and mystery of the past, and when more thoroughly studied is likely to exert considerable influence on weird fiction.  As you can see, the factor wasn't skin colour, it was other-ness, the state of being other, which was the result of his pathological xenophobia. And yes that manifested as believing that blacks, being the most different from Anglo Saxon whites, where in fact inferior, but as any one who has studied the man &amp; his works can see that was the result of his pathological xenophobia.   and it's a good thing he was, if he wasn't we wouldn't have got any of his stand out work, since his work, which is predicated on the fear of the other, simply would not exist without it.   People who just declare that Lovecraft was racist &amp; leave it at that miss the point. His hatred wasn't about skin colour, it was about other-ness, which he described as being inhuman &amp; that's how he describes anyone that wasn't a white anglo saxon of british stock.  At least in theory, since he then went on toe marry a Jewish woman. The mean was a contradiction, an enigma, to simply declare him racist does the topic a disservice.</w:t>
      </w:r>
    </w:p>
    <w:p>
      <w:r>
        <w:rPr>
          <w:b/>
          <w:u w:val="single"/>
        </w:rPr>
        <w:t>145074</w:t>
      </w:r>
    </w:p>
    <w:p>
      <w:r>
        <w:t>1. We are super bad at this whole opression and supremacy bit, I mean, if white people are such an evil empire, our subjects are allowed an awful lot of freedom to contradict us and work actively to thwart our rule.   I often wonder what these people would do if the world was actually the way they think it is. Fighting percieved evil regimes is easy when there are no consequences. I would bet even money they would buckle and fall in line meekely if opposite were true. These are people who are triggered into full on panic attacks by clapping and other such nonsense.</w:t>
      </w:r>
    </w:p>
    <w:p>
      <w:r>
        <w:rPr>
          <w:b/>
          <w:u w:val="single"/>
        </w:rPr>
        <w:t>145075</w:t>
      </w:r>
    </w:p>
    <w:p>
      <w:r>
        <w:t xml:space="preserve">2. </w:t>
        <w:tab/>
        <w:t>No man, you totally don't get it. Words are LITERALLY violence, so everyone who argues with these truth to power statements is LITERALLY murdering people in the streets. over 400 thousand gay, trans, and fat people were literally murdered yesterday, by words, on social media. This is SO MUCH WORSE than anything that allegedly happened during the "holocaust". Those people were just targeted for being jews. THESE people are targeted for being gay, trans or WORST OF ALL fat!   This is oppression the likes of which the world has never ever seen before.</w:t>
      </w:r>
    </w:p>
    <w:p>
      <w:r>
        <w:rPr>
          <w:b/>
          <w:u w:val="single"/>
        </w:rPr>
        <w:t>145076</w:t>
      </w:r>
    </w:p>
    <w:p>
      <w:r>
        <w:t xml:space="preserve">3. </w:t>
        <w:tab/>
        <w:tab/>
        <w:t>gas the fat jew nigger trans   if your genocide isn't intersectional...</w:t>
      </w:r>
    </w:p>
    <w:p>
      <w:r>
        <w:rPr>
          <w:b/>
          <w:u w:val="single"/>
        </w:rPr>
        <w:t>145077</w:t>
      </w:r>
    </w:p>
    <w:p>
      <w:r>
        <w:t xml:space="preserve">4. </w:t>
        <w:tab/>
        <w:tab/>
        <w:tab/>
        <w:t>Instead of exterminating them, we could ship them all to some sort of intersectional island and give them all laptops.  Here's the twist - they don't know it, but the island has its own completely separate instances of twitter, instagram, facebook, etc.</w:t>
      </w:r>
    </w:p>
    <w:p>
      <w:r>
        <w:rPr>
          <w:b/>
          <w:u w:val="single"/>
        </w:rPr>
        <w:t>145078</w:t>
      </w:r>
    </w:p>
    <w:p>
      <w:r>
        <w:t xml:space="preserve">5. </w:t>
        <w:tab/>
        <w:tab/>
        <w:tab/>
        <w:tab/>
        <w:t>I find myself conflicted by the double meaning of shipping.  E: thats like persona non grata rl shadowbanning.  Night of the Deported Diaper Furs</w:t>
      </w:r>
    </w:p>
    <w:p>
      <w:r>
        <w:rPr>
          <w:b/>
          <w:u w:val="single"/>
        </w:rPr>
        <w:t>145079</w:t>
      </w:r>
    </w:p>
    <w:p>
      <w:r>
        <w:t xml:space="preserve">6. </w:t>
        <w:tab/>
        <w:tab/>
        <w:tab/>
        <w:tab/>
        <w:t>Lotta work and a lot of money. War dehumanises the enemy and impresses on a generation of minds that *this* is The Enemy- that it is something so wrong that our society condones systemic violence against it.  shipping them out merely pushes  the infection to a secondary site. Cutting it out removes the problem and will help ward society against subservient infections later. *insert the slash s here*</w:t>
      </w:r>
    </w:p>
    <w:p>
      <w:r>
        <w:rPr>
          <w:b/>
          <w:u w:val="single"/>
        </w:rPr>
        <w:t>145080</w:t>
      </w:r>
    </w:p>
    <w:p>
      <w:r>
        <w:t xml:space="preserve">7. </w:t>
        <w:tab/>
        <w:tab/>
        <w:tab/>
        <w:tab/>
        <w:t>&gt;completely separate instances of twitter, instagram, facebook, etc.  I'm a dumbass, because I'm not seeing the reasoning behind this... what is the effect of having different social media?</w:t>
      </w:r>
    </w:p>
    <w:p>
      <w:r>
        <w:rPr>
          <w:b/>
          <w:u w:val="single"/>
        </w:rPr>
        <w:t>145081</w:t>
      </w:r>
    </w:p>
    <w:p>
      <w:r>
        <w:t xml:space="preserve">8. </w:t>
        <w:tab/>
        <w:tab/>
        <w:tab/>
        <w:tab/>
        <w:tab/>
        <w:t>It's not connected to the rest of the world - the social media created on that island stays on that island.</w:t>
      </w:r>
    </w:p>
    <w:p>
      <w:r>
        <w:rPr>
          <w:b/>
          <w:u w:val="single"/>
        </w:rPr>
        <w:t>145082</w:t>
      </w:r>
    </w:p>
    <w:p>
      <w:r>
        <w:t xml:space="preserve">9. </w:t>
        <w:tab/>
        <w:tab/>
        <w:tab/>
        <w:tab/>
        <w:tab/>
        <w:tab/>
        <w:t>Now I see, thanks :)</w:t>
      </w:r>
    </w:p>
    <w:p>
      <w:r>
        <w:rPr>
          <w:b/>
          <w:u w:val="single"/>
        </w:rPr>
        <w:t>145083</w:t>
      </w:r>
    </w:p>
    <w:p>
      <w:r>
        <w:t xml:space="preserve">10. </w:t>
        <w:tab/>
        <w:tab/>
        <w:tab/>
        <w:tab/>
        <w:t>IS THIS HOW WE WILL SAVE THE WORLD</w:t>
      </w:r>
    </w:p>
    <w:p>
      <w:r>
        <w:rPr>
          <w:b/>
          <w:u w:val="single"/>
        </w:rPr>
        <w:t>145084</w:t>
      </w:r>
    </w:p>
    <w:p>
      <w:r>
        <w:t>1. This spammed horseshit is actually turning me off Max. It's like, Christ, if this retard likes him, yikes.</w:t>
      </w:r>
    </w:p>
    <w:p>
      <w:r>
        <w:rPr>
          <w:b/>
          <w:u w:val="single"/>
        </w:rPr>
        <w:t>145085</w:t>
      </w:r>
    </w:p>
    <w:p>
      <w:r>
        <w:t xml:space="preserve">2. </w:t>
        <w:tab/>
        <w:t>This.   I like Max, but dear God people, stop spamming the front page with his picture and the exact same title.</w:t>
      </w:r>
    </w:p>
    <w:p>
      <w:r>
        <w:rPr>
          <w:b/>
          <w:u w:val="single"/>
        </w:rPr>
        <w:t>145086</w:t>
      </w:r>
    </w:p>
    <w:p>
      <w:r>
        <w:t xml:space="preserve">3. </w:t>
        <w:tab/>
        <w:t>Then GTFO</w:t>
      </w:r>
    </w:p>
    <w:p>
      <w:r>
        <w:rPr>
          <w:b/>
          <w:u w:val="single"/>
        </w:rPr>
        <w:t>145087</w:t>
      </w:r>
    </w:p>
    <w:p>
      <w:r>
        <w:t xml:space="preserve">4. </w:t>
        <w:tab/>
        <w:tab/>
        <w:t>wow that's a good point  fucking retard</w:t>
      </w:r>
    </w:p>
    <w:p>
      <w:r>
        <w:rPr>
          <w:b/>
          <w:u w:val="single"/>
        </w:rPr>
        <w:t>145088</w:t>
      </w:r>
    </w:p>
    <w:p>
      <w:r>
        <w:t>1. What a entitled cunt.</w:t>
      </w:r>
    </w:p>
    <w:p>
      <w:r>
        <w:rPr>
          <w:b/>
          <w:u w:val="single"/>
        </w:rPr>
        <w:t>145089</w:t>
      </w:r>
    </w:p>
    <w:p>
      <w:r>
        <w:t>1. Why the fuck is this here? Cause of your retarded title? This is clearly a post for /r/insanepeoplefacebook and everyone would agree with you</w:t>
      </w:r>
    </w:p>
    <w:p>
      <w:r>
        <w:rPr>
          <w:b/>
          <w:u w:val="single"/>
        </w:rPr>
        <w:t>145090</w:t>
      </w:r>
    </w:p>
    <w:p>
      <w:r>
        <w:t>1. “Redneck”  What a mean-spirited person</w:t>
      </w:r>
    </w:p>
    <w:p>
      <w:r>
        <w:rPr>
          <w:b/>
          <w:u w:val="single"/>
        </w:rPr>
        <w:t>145091</w:t>
      </w:r>
    </w:p>
    <w:p>
      <w:r>
        <w:t xml:space="preserve">2. </w:t>
        <w:tab/>
        <w:t>Redneck is seemingly the only socially acceptable racial slur these days.</w:t>
      </w:r>
    </w:p>
    <w:p>
      <w:r>
        <w:rPr>
          <w:b/>
          <w:u w:val="single"/>
        </w:rPr>
        <w:t>145092</w:t>
      </w:r>
    </w:p>
    <w:p>
      <w:r>
        <w:t xml:space="preserve">3. </w:t>
        <w:tab/>
        <w:tab/>
        <w:t>I'm not sure if I would consider "redneck" a racial slur I believe it is more of a derogatory term for a subculture. But there are similar terms which seem acceptable as well.</w:t>
      </w:r>
    </w:p>
    <w:p>
      <w:r>
        <w:rPr>
          <w:b/>
          <w:u w:val="single"/>
        </w:rPr>
        <w:t>145093</w:t>
      </w:r>
    </w:p>
    <w:p>
      <w:r>
        <w:t xml:space="preserve">4. </w:t>
        <w:tab/>
        <w:tab/>
        <w:tab/>
        <w:t>Redneck only really applies to 'southern' white people, in that sense it would be racist. But in all honesty it PALES in comparison to many if not all other slurs.</w:t>
      </w:r>
    </w:p>
    <w:p>
      <w:r>
        <w:rPr>
          <w:b/>
          <w:u w:val="single"/>
        </w:rPr>
        <w:t>145094</w:t>
      </w:r>
    </w:p>
    <w:p>
      <w:r>
        <w:t xml:space="preserve">5. </w:t>
        <w:tab/>
        <w:tab/>
        <w:tab/>
        <w:tab/>
        <w:t>There's also two different groups.  Rednecks and hillbillies are two different groups.  Hillbillies live in the hills/mountain areas and rednecks live in the plains/flatlands.</w:t>
      </w:r>
    </w:p>
    <w:p>
      <w:r>
        <w:rPr>
          <w:b/>
          <w:u w:val="single"/>
        </w:rPr>
        <w:t>145095</w:t>
      </w:r>
    </w:p>
    <w:p>
      <w:r>
        <w:t>1. Background.  https://abc13.com/couples-baytown-restaurant-scuffle-caught-on-camera/2495511/</w:t>
      </w:r>
    </w:p>
    <w:p>
      <w:r>
        <w:rPr>
          <w:b/>
          <w:u w:val="single"/>
        </w:rPr>
        <w:t>145096</w:t>
      </w:r>
    </w:p>
    <w:p>
      <w:r>
        <w:t xml:space="preserve">2. </w:t>
        <w:tab/>
        <w:t>I can't believe they got charged for this...sounds like it was after the fact as well!!!!  Don't talk to police!!!  Ever!!!</w:t>
      </w:r>
    </w:p>
    <w:p>
      <w:r>
        <w:rPr>
          <w:b/>
          <w:u w:val="single"/>
        </w:rPr>
        <w:t>145097</w:t>
      </w:r>
    </w:p>
    <w:p>
      <w:r>
        <w:t xml:space="preserve">3. </w:t>
        <w:tab/>
        <w:tab/>
        <w:t>yeah, seriously. if neither one pressed charges on the other, what's the issue? they caused a scene? big deal. there was no damage caused to anything, other than a fuckin bus boy having to sweep up some fries. do the police really have nothing better to do?</w:t>
      </w:r>
    </w:p>
    <w:p>
      <w:r>
        <w:rPr>
          <w:b/>
          <w:u w:val="single"/>
        </w:rPr>
        <w:t>145098</w:t>
      </w:r>
    </w:p>
    <w:p>
      <w:r>
        <w:t xml:space="preserve">4. </w:t>
        <w:tab/>
        <w:tab/>
        <w:tab/>
        <w:t>The state's attorney always picks up charges even if neither party wants to press. It's always the state of blah blah blah versus you.</w:t>
      </w:r>
    </w:p>
    <w:p>
      <w:r>
        <w:rPr>
          <w:b/>
          <w:u w:val="single"/>
        </w:rPr>
        <w:t>145099</w:t>
      </w:r>
    </w:p>
    <w:p>
      <w:r>
        <w:t xml:space="preserve">5. </w:t>
        <w:tab/>
        <w:tab/>
        <w:tab/>
        <w:tab/>
        <w:t>That's retarded</w:t>
      </w:r>
    </w:p>
    <w:p>
      <w:r>
        <w:rPr>
          <w:b/>
          <w:u w:val="single"/>
        </w:rPr>
        <w:t>145100</w:t>
      </w:r>
    </w:p>
    <w:p>
      <w:r>
        <w:t xml:space="preserve">6. </w:t>
        <w:tab/>
        <w:tab/>
        <w:tab/>
        <w:tab/>
        <w:tab/>
        <w:t>It's designed for cases in which the victim is intimidated and too scared to file charges against their abuser.  But obviously, it can be applied poorly in cases like this as well.</w:t>
      </w:r>
    </w:p>
    <w:p>
      <w:r>
        <w:rPr>
          <w:b/>
          <w:u w:val="single"/>
        </w:rPr>
        <w:t>145101</w:t>
      </w:r>
    </w:p>
    <w:p>
      <w:r>
        <w:t xml:space="preserve">7. </w:t>
        <w:tab/>
        <w:tab/>
        <w:tab/>
        <w:tab/>
        <w:tab/>
        <w:t>Agree</w:t>
      </w:r>
    </w:p>
    <w:p>
      <w:r>
        <w:rPr>
          <w:b/>
          <w:u w:val="single"/>
        </w:rPr>
        <w:t>145102</w:t>
      </w:r>
    </w:p>
    <w:p>
      <w:r>
        <w:t xml:space="preserve">8. </w:t>
        <w:tab/>
        <w:t>"are you sorry for pushing her to the ground" WTF IS THIS??!!  Effin cuck reporter!</w:t>
      </w:r>
    </w:p>
    <w:p>
      <w:r>
        <w:rPr>
          <w:b/>
          <w:u w:val="single"/>
        </w:rPr>
        <w:t>145103</w:t>
      </w:r>
    </w:p>
    <w:p>
      <w:r>
        <w:t xml:space="preserve">9. </w:t>
        <w:tab/>
        <w:tab/>
        <w:t>[deleted]</w:t>
      </w:r>
    </w:p>
    <w:p>
      <w:r>
        <w:rPr>
          <w:b/>
          <w:u w:val="single"/>
        </w:rPr>
        <w:t>145104</w:t>
      </w:r>
    </w:p>
    <w:p>
      <w:r>
        <w:t xml:space="preserve">10. </w:t>
        <w:tab/>
        <w:tab/>
        <w:tab/>
        <w:t>I don’t think so, at this point calling a reddit user a cuck is like calling your friend a faggot.   These words have lost their original meaning but are still used as insults</w:t>
      </w:r>
    </w:p>
    <w:p>
      <w:r>
        <w:rPr>
          <w:b/>
          <w:u w:val="single"/>
        </w:rPr>
        <w:t>145105</w:t>
      </w:r>
    </w:p>
    <w:p>
      <w:r>
        <w:t>1. Apparently she's trying to do a gofundme for a new car  https://twitter.com/leighravenx/status/1019287175127416832</w:t>
      </w:r>
    </w:p>
    <w:p>
      <w:r>
        <w:rPr>
          <w:b/>
          <w:u w:val="single"/>
        </w:rPr>
        <w:t>145106</w:t>
      </w:r>
    </w:p>
    <w:p>
      <w:r>
        <w:t xml:space="preserve">2. </w:t>
        <w:tab/>
        <w:t>Wow, cunt level 11.</w:t>
      </w:r>
    </w:p>
    <w:p>
      <w:r>
        <w:rPr>
          <w:b/>
          <w:u w:val="single"/>
        </w:rPr>
        <w:t>145107</w:t>
      </w:r>
    </w:p>
    <w:p>
      <w:r>
        <w:t xml:space="preserve">3. </w:t>
        <w:tab/>
        <w:tab/>
        <w:t>Yup, here's the gofundme and her B.S. excuse.  She even asking for people to cosign or buy the car for her and she'll pay them back.  https://www.gofundme.com/get-leigh-a-car  On June 6th my wife Nikki was driving my vehicle and (at Not the fault of her own) was in an accident, totaling my car.  She has sustained some injuries and is currently seeing a chiropractor/ pain management specialist. Unfortunately for me, my insurance only paid off my vehicle + $300 leaving me no cash for a down payment on a new car. Ordinarily, this wouldn’t be an issue for me because I have excellent Auto credit. BUT I have terrible credit due to medical bills and credit cards from paying for my hospital stays while having severe epilepsy and lupus episodes. I am currently working with a debt consolidation company to get these bills paid off, but that doesn’t reflect on my “credit score”.... I have attempted to apply for a loan solo, as well as with an amazing co-signer, and both have been declined.  I live/ work in LA &amp; can not rely on Uber alone.  All donations are appreciated...</w:t>
      </w:r>
    </w:p>
    <w:p>
      <w:r>
        <w:rPr>
          <w:b/>
          <w:u w:val="single"/>
        </w:rPr>
        <w:t>145108</w:t>
      </w:r>
    </w:p>
    <w:p>
      <w:r>
        <w:t>1. If someone wants to organise a whatever only forum they should be allowed.</w:t>
      </w:r>
    </w:p>
    <w:p>
      <w:r>
        <w:rPr>
          <w:b/>
          <w:u w:val="single"/>
        </w:rPr>
        <w:t>145109</w:t>
      </w:r>
    </w:p>
    <w:p>
      <w:r>
        <w:t xml:space="preserve">2. </w:t>
        <w:tab/>
        <w:t>They should only organize as the law allows. In this case, the law does not allow it. If women want to do this they need to change the law to allow men to do it.</w:t>
      </w:r>
    </w:p>
    <w:p>
      <w:r>
        <w:rPr>
          <w:b/>
          <w:u w:val="single"/>
        </w:rPr>
        <w:t>145110</w:t>
      </w:r>
    </w:p>
    <w:p>
      <w:r>
        <w:t xml:space="preserve">3. </w:t>
        <w:tab/>
        <w:tab/>
        <w:t>No. The law isn't God. If a law is unethical it doesn't apply. Go worship the government somewhere else.</w:t>
      </w:r>
    </w:p>
    <w:p>
      <w:r>
        <w:rPr>
          <w:b/>
          <w:u w:val="single"/>
        </w:rPr>
        <w:t>145111</w:t>
      </w:r>
    </w:p>
    <w:p>
      <w:r>
        <w:t xml:space="preserve">4. </w:t>
        <w:tab/>
        <w:tab/>
        <w:tab/>
        <w:t>&gt; The law isn't God.  Quite true. The law exists. God does not.</w:t>
      </w:r>
    </w:p>
    <w:p>
      <w:r>
        <w:rPr>
          <w:b/>
          <w:u w:val="single"/>
        </w:rPr>
        <w:t>145112</w:t>
      </w:r>
    </w:p>
    <w:p>
      <w:r>
        <w:t xml:space="preserve">5. </w:t>
        <w:tab/>
        <w:tab/>
        <w:tab/>
        <w:tab/>
        <w:t>&gt;The law exists  That doesn't give it authority or power  &gt;God does not  Prove it.</w:t>
      </w:r>
    </w:p>
    <w:p>
      <w:r>
        <w:rPr>
          <w:b/>
          <w:u w:val="single"/>
        </w:rPr>
        <w:t>145113</w:t>
      </w:r>
    </w:p>
    <w:p>
      <w:r>
        <w:t xml:space="preserve">6. </w:t>
        <w:tab/>
        <w:tab/>
        <w:tab/>
        <w:tab/>
        <w:tab/>
        <w:t>Impossible to prove a negative... prove his existence then we can discuss</w:t>
      </w:r>
    </w:p>
    <w:p>
      <w:r>
        <w:rPr>
          <w:b/>
          <w:u w:val="single"/>
        </w:rPr>
        <w:t>145114</w:t>
      </w:r>
    </w:p>
    <w:p>
      <w:r>
        <w:t xml:space="preserve">7. </w:t>
        <w:tab/>
        <w:tab/>
        <w:tab/>
        <w:tab/>
        <w:tab/>
        <w:tab/>
        <w:t>That isn't a valid argument, but it is a valid statement that you can't prove God exists, which means your statement "God does not [exist]" is wholly retarded and you should feel bad for making dunce-like statements.</w:t>
      </w:r>
    </w:p>
    <w:p>
      <w:r>
        <w:rPr>
          <w:b/>
          <w:u w:val="single"/>
        </w:rPr>
        <w:t>145115</w:t>
      </w:r>
    </w:p>
    <w:p>
      <w:r>
        <w:t xml:space="preserve">8. </w:t>
        <w:tab/>
        <w:tab/>
        <w:tab/>
        <w:tab/>
        <w:tab/>
        <w:tab/>
        <w:tab/>
        <w:t>Oh boy... This, again.   Dude, you're a real, genuine idiot. Good luck disproving that.</w:t>
      </w:r>
    </w:p>
    <w:p>
      <w:r>
        <w:rPr>
          <w:b/>
          <w:u w:val="single"/>
        </w:rPr>
        <w:t>145116</w:t>
      </w:r>
    </w:p>
    <w:p>
      <w:r>
        <w:t xml:space="preserve">9. </w:t>
        <w:tab/>
        <w:tab/>
        <w:tab/>
        <w:tab/>
        <w:tab/>
        <w:tab/>
        <w:tab/>
        <w:t>Mate you are the one claiming a positive. If I claim the sky is purple, it is up to me to bring the evidence, not upto you to disprove it.  Honestly, prove the tooth fairy doesnt exist, or even better, the thousands of other gods you dont believe in dont exist.  I dont feel bad at all making these statements. I do feel bad for you though, no doubt you are the product of indoctrination from your parents, like I was, and forced into a live of belief despite being no evidence of gods existence. Even if he did exist, an egotistical asshole like that does not deserve your praise.  Dont know if you are jewish muslim or christian, but read your sacred text end to end and let me know if you really want to worship a being like that.</w:t>
      </w:r>
    </w:p>
    <w:p>
      <w:r>
        <w:rPr>
          <w:b/>
          <w:u w:val="single"/>
        </w:rPr>
        <w:t>145117</w:t>
      </w:r>
    </w:p>
    <w:p>
      <w:r>
        <w:t xml:space="preserve">10. </w:t>
        <w:tab/>
        <w:tab/>
        <w:tab/>
        <w:tab/>
        <w:tab/>
        <w:tab/>
        <w:tab/>
        <w:t>Dumbass... Enjoy your downvoted. I'm sure it's everyone else and not you though. S/</w:t>
      </w:r>
    </w:p>
    <w:p>
      <w:r>
        <w:rPr>
          <w:b/>
          <w:u w:val="single"/>
        </w:rPr>
        <w:t>145118</w:t>
      </w:r>
    </w:p>
    <w:p>
      <w:r>
        <w:t>1. I've been mentally chewing on that for a while.  The NPC thing kinda snuck up on me, then I saw Kotaku and many other major sites doing their usual "No..no this can't possibly be *my* fault, everyone else is wrong" shtick concerning that acronym.  It makes perfect sense, and you know you struck a nerve when those who claim to be better than everyone are addressing it.  It perfectly describes them. Not smart or skilled enough to blaze a trail that others could follow. Instead only just programmed enough to follow their set script, dialogue and movements. Not to mention they always want everyone else to do shit for them, like some non-value added side quest.  "Read my blog! Fetch me something! Give me money! Vote for the person I tell you to!"</w:t>
      </w:r>
    </w:p>
    <w:p>
      <w:r>
        <w:rPr>
          <w:b/>
          <w:u w:val="single"/>
        </w:rPr>
        <w:t>145119</w:t>
      </w:r>
    </w:p>
    <w:p>
      <w:r>
        <w:t xml:space="preserve">2. </w:t>
        <w:tab/>
        <w:t>Twitter basically banned the meme after 2 days for being "dehumanizing"... Russian Bot meme is still A-okay though after 2 years *for some reason.*</w:t>
      </w:r>
    </w:p>
    <w:p>
      <w:r>
        <w:rPr>
          <w:b/>
          <w:u w:val="single"/>
        </w:rPr>
        <w:t>145120</w:t>
      </w:r>
    </w:p>
    <w:p>
      <w:r>
        <w:t xml:space="preserve">3. </w:t>
        <w:tab/>
        <w:tab/>
        <w:t>Because it was effective and the mid-terms are coming up. Anything that upsets the Blue's before the mid-terms is a no no on Twatter. The more division you sow in them the bigger that Red wave will get and next thing they know they'll be looking at an entirely Republican run gov't. Which imo atm wouldn't be a bad thing.</w:t>
      </w:r>
    </w:p>
    <w:p>
      <w:r>
        <w:rPr>
          <w:b/>
          <w:u w:val="single"/>
        </w:rPr>
        <w:t>145121</w:t>
      </w:r>
    </w:p>
    <w:p>
      <w:r>
        <w:t xml:space="preserve">4. </w:t>
        <w:tab/>
        <w:tab/>
        <w:tab/>
        <w:t>Way better than a leftist run shithole, at least</w:t>
      </w:r>
    </w:p>
    <w:p>
      <w:r>
        <w:rPr>
          <w:b/>
          <w:u w:val="single"/>
        </w:rPr>
        <w:t>145122</w:t>
      </w:r>
    </w:p>
    <w:p>
      <w:r>
        <w:t xml:space="preserve">5. </w:t>
        <w:tab/>
        <w:tab/>
        <w:tab/>
        <w:tab/>
        <w:t>Definitely. I dont want the US to become Venezuela 2.0. Bet money when everything came crashing down if they got their way, they'd still say that wasn't REAL socialism to the bitter end.</w:t>
      </w:r>
    </w:p>
    <w:p>
      <w:r>
        <w:rPr>
          <w:b/>
          <w:u w:val="single"/>
        </w:rPr>
        <w:t>145123</w:t>
      </w:r>
    </w:p>
    <w:p>
      <w:r>
        <w:t xml:space="preserve">6. </w:t>
        <w:tab/>
        <w:tab/>
        <w:tab/>
        <w:tab/>
        <w:tab/>
        <w:t>and cursing all the "ingrates and idiots" as the noose is put around their neck, or screaming at the firing squad as if that will keep them from pulling the trigger.</w:t>
      </w:r>
    </w:p>
    <w:p>
      <w:r>
        <w:rPr>
          <w:b/>
          <w:u w:val="single"/>
        </w:rPr>
        <w:t>145124</w:t>
      </w:r>
    </w:p>
    <w:p>
      <w:r>
        <w:t xml:space="preserve">7. </w:t>
        <w:tab/>
        <w:tab/>
        <w:tab/>
        <w:t>I'm getting the same impression that I got prior to the 2016 elections.  The dems have lost any and all good will they had prior to this. Instead of standing strong and being steadfast against policies, they have broken down into throwing temper tantrums and flooding the senate with protesters who tried to pull fire alarms and stop processes. These protesters really believe they're trying to stop fascism and tyranny, while helping set a precedent for tyranny by trying to remove freedom of speech and due process.</w:t>
      </w:r>
    </w:p>
    <w:p>
      <w:r>
        <w:rPr>
          <w:b/>
          <w:u w:val="single"/>
        </w:rPr>
        <w:t>145125</w:t>
      </w:r>
    </w:p>
    <w:p>
      <w:r>
        <w:t xml:space="preserve">8. </w:t>
        <w:tab/>
        <w:tab/>
        <w:tab/>
        <w:tab/>
        <w:t>Agreed. I thought of this the other day and realized, it's absolutely insane that they not only didn't learn from their mistakes in 2016 and try to fix them, but doubled down on everything. I'd say it's gotten even crazier since then, and honestly it's almost unbelievable for a moment because how could anyone go *even more* down that dark hole then they already were? It should be unrealistic for the standard person, but alas, here we are.</w:t>
      </w:r>
    </w:p>
    <w:p>
      <w:r>
        <w:rPr>
          <w:b/>
          <w:u w:val="single"/>
        </w:rPr>
        <w:t>145126</w:t>
      </w:r>
    </w:p>
    <w:p>
      <w:r>
        <w:t xml:space="preserve">9. </w:t>
        <w:tab/>
        <w:tab/>
        <w:tab/>
        <w:tab/>
        <w:tab/>
        <w:t>like the kid who puts his hand on the hot plate.  then smashes it back on there to see if mashing their hand against it will hurt less.</w:t>
      </w:r>
    </w:p>
    <w:p>
      <w:r>
        <w:rPr>
          <w:b/>
          <w:u w:val="single"/>
        </w:rPr>
        <w:t>145127</w:t>
      </w:r>
    </w:p>
    <w:p>
      <w:r>
        <w:t xml:space="preserve">10. </w:t>
        <w:tab/>
        <w:tab/>
        <w:tab/>
        <w:tab/>
        <w:tab/>
        <w:t>We've been over this remember?  SJW's always lie. SJW's always double down. SJW's always project.</w:t>
      </w:r>
    </w:p>
    <w:p>
      <w:r>
        <w:rPr>
          <w:b/>
          <w:u w:val="single"/>
        </w:rPr>
        <w:t>145128</w:t>
      </w:r>
    </w:p>
    <w:p>
      <w:r>
        <w:t>1. Saw a 70+ guy today with a 20something. he was teaching her about fine wines. "You see, the secret is that they're all the same so the best ones are the cheap ones" and she was all giggly n shit trying to do a fake accent to sound exotic.  Some cunt who I apparently wasn't good enough for when we were younger tried to hook up with me. I haven't aged much due to getting rid of stressors and some other techniques. I saw her and in my mind I went "holy fuck bitch, you're old now wtf, you could have had me when we were young" and my mouth went like: "I have to go."  I don't want you in your old years where I have to check your back for weird growths and you cut your hair shorter than a twink would. I'd have been ok with it if we would have had the younger years but noooOOoOoOoooo, you had to go around fuck all the dudes with long necks and huge Adams apples and who play in a band.  But in all seriousness dudes, hats, stay out of direct sunlight, at least keep your face out of it, sunscreen, clean your face after going out and you'll look 20 until you're 40. Then you'll start to look 30 until you're 60, due to grey hair obviously.  Not sure after that because I haven't aged that far yet. I suggest micellar water to clean your face. First time it will feel like your skin is super soft but after that it just takes off dirt.</w:t>
      </w:r>
    </w:p>
    <w:p>
      <w:r>
        <w:rPr>
          <w:b/>
          <w:u w:val="single"/>
        </w:rPr>
        <w:t>145129</w:t>
      </w:r>
    </w:p>
    <w:p>
      <w:r>
        <w:t>1. Ah, good old ZeroHedge. Russian propaganda written by a convicted financial criminal and his handpicked cronies.</w:t>
      </w:r>
    </w:p>
    <w:p>
      <w:r>
        <w:rPr>
          <w:b/>
          <w:u w:val="single"/>
        </w:rPr>
        <w:t>145130</w:t>
      </w:r>
    </w:p>
    <w:p>
      <w:r>
        <w:t xml:space="preserve">2. </w:t>
        <w:tab/>
        <w:t>https://www.liveleak.com/view?i=7d7_1512942118</w:t>
      </w:r>
    </w:p>
    <w:p>
      <w:r>
        <w:rPr>
          <w:b/>
          <w:u w:val="single"/>
        </w:rPr>
        <w:t>145131</w:t>
      </w:r>
    </w:p>
    <w:p>
      <w:r>
        <w:t xml:space="preserve">3. </w:t>
        <w:tab/>
        <w:tab/>
        <w:t>I didn't say that it didn't happen, I said Zero Hedge is biased shit as a source.</w:t>
      </w:r>
    </w:p>
    <w:p>
      <w:r>
        <w:rPr>
          <w:b/>
          <w:u w:val="single"/>
        </w:rPr>
        <w:t>145132</w:t>
      </w:r>
    </w:p>
    <w:p>
      <w:r>
        <w:t xml:space="preserve">4. </w:t>
        <w:tab/>
        <w:tab/>
        <w:tab/>
        <w:t>I didn't say you said it didn't happen. I've just linked another source to keep you happy, like the good samaritan I am.</w:t>
      </w:r>
    </w:p>
    <w:p>
      <w:r>
        <w:rPr>
          <w:b/>
          <w:u w:val="single"/>
        </w:rPr>
        <w:t>145133</w:t>
      </w:r>
    </w:p>
    <w:p>
      <w:r>
        <w:t xml:space="preserve">5. </w:t>
        <w:tab/>
        <w:tab/>
        <w:tab/>
        <w:tab/>
        <w:t>&gt; I've just linked another source to keep you happy, like the good samaritan I am.  Good for you. I went and read *real* sources when I first saw this. You should develop that habit though, so you don't find yourself defending russian propaganda websites.</w:t>
      </w:r>
    </w:p>
    <w:p>
      <w:r>
        <w:rPr>
          <w:b/>
          <w:u w:val="single"/>
        </w:rPr>
        <w:t>145134</w:t>
      </w:r>
    </w:p>
    <w:p>
      <w:r>
        <w:t xml:space="preserve">6. </w:t>
        <w:tab/>
        <w:tab/>
        <w:tab/>
        <w:tab/>
        <w:tab/>
        <w:t>I like russians better.</w:t>
      </w:r>
    </w:p>
    <w:p>
      <w:r>
        <w:rPr>
          <w:b/>
          <w:u w:val="single"/>
        </w:rPr>
        <w:t>145135</w:t>
      </w:r>
    </w:p>
    <w:p>
      <w:r>
        <w:t xml:space="preserve">7. </w:t>
        <w:tab/>
        <w:tab/>
        <w:tab/>
        <w:tab/>
        <w:tab/>
        <w:tab/>
        <w:t>All these T_D surrogate subs do. Much preferable to actual reporting on reality.</w:t>
      </w:r>
    </w:p>
    <w:p>
      <w:r>
        <w:rPr>
          <w:b/>
          <w:u w:val="single"/>
        </w:rPr>
        <w:t>145136</w:t>
      </w:r>
    </w:p>
    <w:p>
      <w:r>
        <w:t xml:space="preserve">8. </w:t>
        <w:tab/>
        <w:tab/>
        <w:tab/>
        <w:tab/>
        <w:tab/>
        <w:tab/>
        <w:tab/>
        <w:t>Anyway, any real source on what sentence this nigger got?</w:t>
      </w:r>
    </w:p>
    <w:p>
      <w:r>
        <w:rPr>
          <w:b/>
          <w:u w:val="single"/>
        </w:rPr>
        <w:t>145137</w:t>
      </w:r>
    </w:p>
    <w:p>
      <w:r>
        <w:t>1. In Harry Potter and the Half-Assed Reach, the horcrux is nigger/nigga.</w:t>
      </w:r>
    </w:p>
    <w:p>
      <w:r>
        <w:rPr>
          <w:b/>
          <w:u w:val="single"/>
        </w:rPr>
        <w:t>145138</w:t>
      </w:r>
    </w:p>
    <w:p>
      <w:r>
        <w:t>1. [edit] shit, I misread your title. Anyway here is my quick translation of a thread on Sony US censoring JP software from one of larger 2chan aggregation sites: http://blog.esuteru.com/archives/9212646.html. Excuse any typo, shitty formatting etc. First 50ish comments:  これははっきり言ってよくない方向 I'll be honest, this direction is no good  ただの表現規制やんけ Nothin' but restriction of free expression  何の為に出てるのかイミフだし、いいのでは Dunno what it [home version?] is for, so whatever  やってしまったな PS5以降は必要無くなる They've done it There'll be no demand for PS5+  これでブーブー言ってるのキモオタだけだし別にいいのでは？ The only ones complaining are creepy weebs, so is it really a problem?  FANZAで見れるのにな Well, you can just see it on FANZA  もうsteamで外部パッチでいいじゃん Why not just apply external patches on Steam  CERO Zの基準を海外と同じにします。 海外版と差異なく一切自主規制しない。（暗転、アングル変更など） というのであれば、現時点では受け入れるけど そうではないんだろ？ "We will make our CERO Z standards the same as overseas. "We won't apply any voluntarily regulation like foreign versions. (darkening, angle alteration, etc.)" If so, then I'd be fine with it for now, But that's not the case, is it?  いい加減に自分たちが恥ずかしい仕事してるって自覚しろよ 拒否されて当然 It's high time you realized what you do is shameful Of course they will reject your stuff  Vitaの売り場がやばすぎるとか子供をPSの売り場につれていけないってほざいてた豚が黙るならそれでいいよ。 If this will silence the assholes that complain Vita displays are too harmful or they can't take their kids to the PS software corners, so be it  ゲームキューブ暗黒時代の キラー7もウドンテンニの方が規制ゆるゆるだったし(荒いとはいえ少女の全裸が映る) やっぱり一強状態だとこうなっちゃうんだろうなぁ…😭 GameCube Killer 7 of the Dark Age [? 暗黒時代] was much more loose (there were girl nudes, however crude) I guess this is just what happens when theer is no competition  いいことだとは思わんが、年々うるさくなるフェミガ○ジが悪いとしか あいつら「女キャラがかわいすぎる、ブサイクにしろ」とか平気で言うような連中だし I don't think this is a good thing, but you can only blame the ever-noisier feminist retards Those assholes say with a straight face stuff like "Girl characters are too attractive; make them ugly"  ｐｃでやればいいと思う 大体cs機と値段変わらんし I think they should do it on PC About the same price as a CS platform anyway  洋ゲー専門機になる未来しか見えんな I can only see the future where it's only used for Western games [e.g. FPS]  なるほど スイッチをフェミに叩かせようという算段か I see They are trying to make femis attack the Switch  英語って酷すぎんだろ 何様なんだよ In English, what is this? Who the hell do they think they are?  海外版ならその国に合わせてすればいいが日本版を海外基準で規制するんだもんな Foreign versions can be restricted as they want according to their standards, but yeah, not fair to restrict the Japanese version by a foreign standard  めんどくっさ How annoying  任天堂はキッズ相手にしてるからエ.ログロに厳しいかと思いきや、ソニーの方が毎回規制が酷いよな You'd think NIntendo was the one stricter on ero-gro with their kiddy products, but Sony is always stricter  PCでやればいいよ 元が18なら無理にCSで出す必要ないと思う Just do it on PC If it's originally 18+, no need to publish it on a CS  fgoももうすぐ終わりだな FGO's close to being finished  ポリコレを持ち出す奴はテロ集団のISと変わらんからな Assholes who insert political correctness are no different from the terrorist IS  マジかよソニー最低だな 任天堂に逃げろよ Seriously? Fuck Sony Go flee to Nintendo  これは本当に酷いと思う I think this is actually awful  steamでエ.ロいけるならCSで出す必要ないやろ 少しづつ浸透させて広めてけよ If you can do ero on Steam, there's no need for CS They can slowly permeate it there  ペアレンタルコントロール機能つけて大人向けは無規制にしろよ Just add a parental control function and remove the censorship from the adult version  Steamで出せばいいだけ Just publish it on Steam  サードに嫌われまくるソニーワロタ そりゃ国内でスイッチに負けるわけだ Hilarious how third [?] hates Sony's guts No wonder why they lose to the Switch in the domestic market  ゲームに限らず世界的に良くない方向に向かってる ポリコレ＝クレーマーが主権握った世界。とりあえず騒げばわがまま通るもんねぇ もうだめだわ世界 This is not limited to games. The entire world is headed in the wrong direction The politically correct = claimers have dominion over this world. They can just kick and scream to get what they want. It's fucked  いや だからさ なんで家庭用機で出すのよ No, I mean Why publish it for a household platform?  ポリコレの外圧 ＞＞＞＞＞＞＞＞＞＞＞＞ ディベロッパーとの約束 ソニーも恐れるポリコレ強い External pressure from the politically correct &gt;&gt;&gt;&gt;&gt;&gt;&gt;&gt;&gt;&gt;&gt;&gt; A promise with a developer Political correctness that even Sony is afraid of, so stronk  ガキ向けハードps PS is hardware for little kids</w:t>
      </w:r>
    </w:p>
    <w:p>
      <w:r>
        <w:rPr>
          <w:b/>
          <w:u w:val="single"/>
        </w:rPr>
        <w:t>145139</w:t>
      </w:r>
    </w:p>
    <w:p>
      <w:r>
        <w:t xml:space="preserve">2. </w:t>
        <w:tab/>
        <w:t>a few yays but otherwise yeah they kinda have the same idea we have, thats good to know.</w:t>
      </w:r>
    </w:p>
    <w:p>
      <w:r>
        <w:rPr>
          <w:b/>
          <w:u w:val="single"/>
        </w:rPr>
        <w:t>145140</w:t>
      </w:r>
    </w:p>
    <w:p>
      <w:r>
        <w:t xml:space="preserve">3. </w:t>
        <w:tab/>
        <w:tab/>
        <w:t>Well, at least on Japanese sites, keep on mind, if you see people defending Sony on this issue, some of them (more than you would imagine, in fact) are more than likely trolls who are too invested in the game hardware wars and don't actually think like that, but trying to save face because they hate Nintendo and love Sony and will do anything to attack the other side. Sad, but true.</w:t>
      </w:r>
    </w:p>
    <w:p>
      <w:r>
        <w:rPr>
          <w:b/>
          <w:u w:val="single"/>
        </w:rPr>
        <w:t>145141</w:t>
      </w:r>
    </w:p>
    <w:p>
      <w:r>
        <w:t xml:space="preserve">4. </w:t>
        <w:tab/>
        <w:tab/>
        <w:tab/>
        <w:t>Even retard fucks still fighting the console wars can see how utterly vile this situation is, except for the long gone cases.</w:t>
      </w:r>
    </w:p>
    <w:p>
      <w:r>
        <w:rPr>
          <w:b/>
          <w:u w:val="single"/>
        </w:rPr>
        <w:t>145142</w:t>
      </w:r>
    </w:p>
    <w:p>
      <w:r>
        <w:t xml:space="preserve">5. </w:t>
        <w:tab/>
        <w:tab/>
        <w:tab/>
        <w:t>I saw the ones referencing the "creepy weebs". 'Cause it's not like the censorship will stop at just weeb shit.</w:t>
      </w:r>
    </w:p>
    <w:p>
      <w:r>
        <w:rPr>
          <w:b/>
          <w:u w:val="single"/>
        </w:rPr>
        <w:t>145143</w:t>
      </w:r>
    </w:p>
    <w:p>
      <w:r>
        <w:t>1. Imagine being so hyped up about ‘winning against gamers’ (whatever that’s supposed to mean) that you end up taunting a widow with shitty ‘journalism’.  I’ll give her some credit: She’s certainly making a strong bid for most pathetic harasser of the year.</w:t>
      </w:r>
    </w:p>
    <w:p>
      <w:r>
        <w:rPr>
          <w:b/>
          <w:u w:val="single"/>
        </w:rPr>
        <w:t>145144</w:t>
      </w:r>
    </w:p>
    <w:p>
      <w:r>
        <w:t xml:space="preserve">2. </w:t>
        <w:tab/>
        <w:t>&gt; that you end up taunting a widow with shitty ‘journalism’.  At two of the worst times of the first year after the spouse dies.</w:t>
      </w:r>
    </w:p>
    <w:p>
      <w:r>
        <w:rPr>
          <w:b/>
          <w:u w:val="single"/>
        </w:rPr>
        <w:t>145145</w:t>
      </w:r>
    </w:p>
    <w:p>
      <w:r>
        <w:t xml:space="preserve">3. </w:t>
        <w:tab/>
        <w:tab/>
        <w:t>How much you want to bet she did research to know exactly the worst times to harass the point woman about her recently departed husband? I think she's evil enough to do it.</w:t>
      </w:r>
    </w:p>
    <w:p>
      <w:r>
        <w:rPr>
          <w:b/>
          <w:u w:val="single"/>
        </w:rPr>
        <w:t>145146</w:t>
      </w:r>
    </w:p>
    <w:p>
      <w:r>
        <w:t xml:space="preserve">4. </w:t>
        <w:tab/>
        <w:tab/>
        <w:tab/>
        <w:t>Same. She's probably one of the most evil cunts I've seen...and I've seen my share of evil fucking people.</w:t>
      </w:r>
    </w:p>
    <w:p>
      <w:r>
        <w:rPr>
          <w:b/>
          <w:u w:val="single"/>
        </w:rPr>
        <w:t>145147</w:t>
      </w:r>
    </w:p>
    <w:p>
      <w:r>
        <w:t>1. It's insane how prolifically the word is used in black culture but the same audience will be emotionally devastated to hear it said by someone with a job. It's just nuts.</w:t>
      </w:r>
    </w:p>
    <w:p>
      <w:r>
        <w:rPr>
          <w:b/>
          <w:u w:val="single"/>
        </w:rPr>
        <w:t>145148</w:t>
      </w:r>
    </w:p>
    <w:p>
      <w:r>
        <w:t xml:space="preserve">2. </w:t>
        <w:tab/>
        <w:t>[deleted]</w:t>
      </w:r>
    </w:p>
    <w:p>
      <w:r>
        <w:rPr>
          <w:b/>
          <w:u w:val="single"/>
        </w:rPr>
        <w:t>145149</w:t>
      </w:r>
    </w:p>
    <w:p>
      <w:r>
        <w:t xml:space="preserve">3. </w:t>
        <w:tab/>
        <w:tab/>
        <w:t>Which part?</w:t>
      </w:r>
    </w:p>
    <w:p>
      <w:r>
        <w:rPr>
          <w:b/>
          <w:u w:val="single"/>
        </w:rPr>
        <w:t>145150</w:t>
      </w:r>
    </w:p>
    <w:p>
      <w:r>
        <w:t xml:space="preserve">4. </w:t>
        <w:tab/>
        <w:tab/>
        <w:tab/>
        <w:t>The part "with a job" as if you're implying that black people don't have jobs and that they are only incensed by the word when it is used by someone with a job. It is a very ignorant portion of your statement.</w:t>
      </w:r>
    </w:p>
    <w:p>
      <w:r>
        <w:rPr>
          <w:b/>
          <w:u w:val="single"/>
        </w:rPr>
        <w:t>145151</w:t>
      </w:r>
    </w:p>
    <w:p>
      <w:r>
        <w:t xml:space="preserve">5. </w:t>
        <w:tab/>
        <w:tab/>
        <w:tab/>
        <w:tab/>
        <w:t>Nigger alert 🔔🔔🔔👶🏿🔫👮🏻‍♂️</w:t>
      </w:r>
    </w:p>
    <w:p>
      <w:r>
        <w:rPr>
          <w:b/>
          <w:u w:val="single"/>
        </w:rPr>
        <w:t>145152</w:t>
      </w:r>
    </w:p>
    <w:p>
      <w:r>
        <w:t xml:space="preserve">6. </w:t>
        <w:tab/>
        <w:tab/>
        <w:tab/>
        <w:tab/>
        <w:tab/>
        <w:t xml:space="preserve"> Woah there downvotedyeet! Next time, please refrain from using this horribly bigoted term. Instead, please use the universally accepted "3/5ths American".  Thank you for your understanding.  *I am a bot, and this action was performed automatically. Please [contact the moderators of this subreddit](/message/compose/?to=/r/ImGoingToHellForThis) if you have any questions or concerns.*</w:t>
      </w:r>
    </w:p>
    <w:p>
      <w:r>
        <w:rPr>
          <w:b/>
          <w:u w:val="single"/>
        </w:rPr>
        <w:t>145153</w:t>
      </w:r>
    </w:p>
    <w:p>
      <w:r>
        <w:t xml:space="preserve">7. </w:t>
        <w:tab/>
        <w:tab/>
        <w:tab/>
        <w:tab/>
        <w:t>It's literally the only part of the comment that's clearly jocular. Otherwise, the comment would be a rather earnest remark on blatant hypocrisy out of a dogshit culture. Instead of pointing it out, I decided to make light of an otherwise sad state. Also, my comment doesn't imply that black people don't have jobs, but that the manufactured outrage tends to come from people who don't have jobs. See how explaining a joke really destroys the humor?</w:t>
      </w:r>
    </w:p>
    <w:p>
      <w:r>
        <w:rPr>
          <w:b/>
          <w:u w:val="single"/>
        </w:rPr>
        <w:t>145154</w:t>
      </w:r>
    </w:p>
    <w:p>
      <w:r>
        <w:t xml:space="preserve">8. </w:t>
        <w:tab/>
        <w:tab/>
        <w:tab/>
        <w:tab/>
        <w:tab/>
        <w:t>Except you stating as flat as you did with no /s is not a joke but a statement, and one that is echoed by racists. So not funny joke is not funny? See how that works?</w:t>
      </w:r>
    </w:p>
    <w:p>
      <w:r>
        <w:rPr>
          <w:b/>
          <w:u w:val="single"/>
        </w:rPr>
        <w:t>145155</w:t>
      </w:r>
    </w:p>
    <w:p>
      <w:r>
        <w:t xml:space="preserve">9. </w:t>
        <w:tab/>
        <w:tab/>
        <w:tab/>
        <w:tab/>
        <w:tab/>
        <w:tab/>
        <w:t>Are you literally retarded? You honestly couldn't pick up on the humor? If you're such an autist that you have zero concept of tone, then that's your problem, not mine.</w:t>
      </w:r>
    </w:p>
    <w:p>
      <w:r>
        <w:rPr>
          <w:b/>
          <w:u w:val="single"/>
        </w:rPr>
        <w:t>145156</w:t>
      </w:r>
    </w:p>
    <w:p>
      <w:r>
        <w:t xml:space="preserve">10. </w:t>
        <w:tab/>
        <w:tab/>
        <w:tab/>
        <w:tab/>
        <w:tab/>
        <w:tab/>
        <w:tab/>
        <w:t>Are you that dense that you think that tone can be conveyed through a flat message with zero emphasis or punctuation? You're an idiot. You're an idiot. The second one was a joke though, hope you were able to catch my tone on that one. It's just nuts that you don't see that.</w:t>
      </w:r>
    </w:p>
    <w:p>
      <w:r>
        <w:rPr>
          <w:b/>
          <w:u w:val="single"/>
        </w:rPr>
        <w:t>145157</w:t>
      </w:r>
    </w:p>
    <w:p>
      <w:r>
        <w:t xml:space="preserve">11. </w:t>
        <w:tab/>
        <w:tab/>
        <w:tab/>
        <w:tab/>
        <w:tab/>
        <w:tab/>
        <w:tab/>
        <w:tab/>
        <w:t>You're one of the very few not in on it ... but I'm the one with some perspective issue? You're a lost cause, homie.</w:t>
      </w:r>
    </w:p>
    <w:p>
      <w:r>
        <w:rPr>
          <w:b/>
          <w:u w:val="single"/>
        </w:rPr>
        <w:t>145158</w:t>
      </w:r>
    </w:p>
    <w:p>
      <w:r>
        <w:t>1. Let’s see here...  1 count of bitchspreading  And   2 counts of cuntsplaining  Well then. Take them away officers</w:t>
      </w:r>
    </w:p>
    <w:p>
      <w:r>
        <w:rPr>
          <w:b/>
          <w:u w:val="single"/>
        </w:rPr>
        <w:t>145159</w:t>
      </w:r>
    </w:p>
    <w:p>
      <w:r>
        <w:t>1. Seriously? WTF did this dumb cunt think was going to happen?</w:t>
      </w:r>
    </w:p>
    <w:p>
      <w:r>
        <w:rPr>
          <w:b/>
          <w:u w:val="single"/>
        </w:rPr>
        <w:t>145160</w:t>
      </w:r>
    </w:p>
    <w:p>
      <w:r>
        <w:t>1. If you're about to type a rebuttal to the post, remember this sub has tags for "might be satire," "satire," and "Poe's Law."  Some people just aren't all that bright and still post a serious rebuttal in the comments when the submission already acknowledges it to be fake.</w:t>
      </w:r>
    </w:p>
    <w:p>
      <w:r>
        <w:rPr>
          <w:b/>
          <w:u w:val="single"/>
        </w:rPr>
        <w:t>145161</w:t>
      </w:r>
    </w:p>
    <w:p>
      <w:r>
        <w:t xml:space="preserve">2. </w:t>
        <w:tab/>
        <w:t>Is Poe's Law the technical term for "I was only pretending to be retarded"?</w:t>
      </w:r>
    </w:p>
    <w:p>
      <w:r>
        <w:rPr>
          <w:b/>
          <w:u w:val="single"/>
        </w:rPr>
        <w:t>145162</w:t>
      </w:r>
    </w:p>
    <w:p>
      <w:r>
        <w:t>1. What a cunt.</w:t>
      </w:r>
    </w:p>
    <w:p>
      <w:r>
        <w:rPr>
          <w:b/>
          <w:u w:val="single"/>
        </w:rPr>
        <w:t>145163</w:t>
      </w:r>
    </w:p>
    <w:p>
      <w:r>
        <w:t>1. I'd like to petition for a reclamation of the conjunction word "y'all". This word belongs to Southerners and small-town prairie folk like me. Not in the mouths of Tumblrites raised in the city.</w:t>
      </w:r>
    </w:p>
    <w:p>
      <w:r>
        <w:rPr>
          <w:b/>
          <w:u w:val="single"/>
        </w:rPr>
        <w:t>145164</w:t>
      </w:r>
    </w:p>
    <w:p>
      <w:r>
        <w:t xml:space="preserve">2. </w:t>
        <w:tab/>
        <w:t>Im from Arkansas and everytime I see it used by these people it pisses me off  But i think they do it to sound black???</w:t>
      </w:r>
    </w:p>
    <w:p>
      <w:r>
        <w:rPr>
          <w:b/>
          <w:u w:val="single"/>
        </w:rPr>
        <w:t>145165</w:t>
      </w:r>
    </w:p>
    <w:p>
      <w:r>
        <w:t xml:space="preserve">3. </w:t>
        <w:tab/>
        <w:tab/>
        <w:t>I was born and raised in Chicago and use it all the time. I think it's cause all my friends in High School were black but honestly I have no clue. I just know it sounds weird not to use it haha.</w:t>
      </w:r>
    </w:p>
    <w:p>
      <w:r>
        <w:rPr>
          <w:b/>
          <w:u w:val="single"/>
        </w:rPr>
        <w:t>145166</w:t>
      </w:r>
    </w:p>
    <w:p>
      <w:r>
        <w:t xml:space="preserve">4. </w:t>
        <w:tab/>
        <w:tab/>
        <w:tab/>
        <w:t>Yeah- im from a really chill town in Arkansas where pretty much no one has rednecky accents but everyone still says 'y'all' its kinda ingrained in my language at this point</w:t>
      </w:r>
    </w:p>
    <w:p>
      <w:r>
        <w:rPr>
          <w:b/>
          <w:u w:val="single"/>
        </w:rPr>
        <w:t>145167</w:t>
      </w:r>
    </w:p>
    <w:p>
      <w:r>
        <w:t xml:space="preserve">5. </w:t>
        <w:tab/>
        <w:tab/>
        <w:tab/>
        <w:tab/>
        <w:t>Also to all the ppl asking about if they can use it: personally i dont have that much of a problem with it, except when people use it to sound black</w:t>
      </w:r>
    </w:p>
    <w:p>
      <w:r>
        <w:rPr>
          <w:b/>
          <w:u w:val="single"/>
        </w:rPr>
        <w:t>145168</w:t>
      </w:r>
    </w:p>
    <w:p>
      <w:r>
        <w:t>1. "I'm a failed writer trying to sound important on a video game website nobody reads."  The article.  Jesus, what a self important pretentious twat.  Yes, Arthur isn't John Wayne in the Searchers, he's a more subdued Dutch from the Wild Bunch.  Y'know that classic western that focuses on outlaws.</w:t>
      </w:r>
    </w:p>
    <w:p>
      <w:r>
        <w:rPr>
          <w:b/>
          <w:u w:val="single"/>
        </w:rPr>
        <w:t>145169</w:t>
      </w:r>
    </w:p>
    <w:p>
      <w:r>
        <w:t>1. What a useless cunt.  Remember boys, wear a condom.</w:t>
      </w:r>
    </w:p>
    <w:p>
      <w:r>
        <w:rPr>
          <w:b/>
          <w:u w:val="single"/>
        </w:rPr>
        <w:t>145170</w:t>
      </w:r>
    </w:p>
    <w:p>
      <w:r>
        <w:t>1. Did Switzerland do something recently? Second post I see about them in WWII this morning.</w:t>
      </w:r>
    </w:p>
    <w:p>
      <w:r>
        <w:rPr>
          <w:b/>
          <w:u w:val="single"/>
        </w:rPr>
        <w:t>145171</w:t>
      </w:r>
    </w:p>
    <w:p>
      <w:r>
        <w:t xml:space="preserve">2. </w:t>
        <w:tab/>
        <w:t>The only high-profile I've read about is the EU trying to force their gun laws on them and now they're having a referendum that could possible get them kicked out of the schengen treaty.  r/switzerland has got nothing out of the ordinary.</w:t>
      </w:r>
    </w:p>
    <w:p>
      <w:r>
        <w:rPr>
          <w:b/>
          <w:u w:val="single"/>
        </w:rPr>
        <w:t>145172</w:t>
      </w:r>
    </w:p>
    <w:p>
      <w:r>
        <w:t xml:space="preserve">3. </w:t>
        <w:tab/>
        <w:tab/>
        <w:t>Out of that Schengen crap? Where do I sign?   By the way, I am one of those who signed on - alongside my entire family - to make that gun law national referendum happen.   I can confirm that absolutely nothing that reddit would find interesting is currently happening here in Switzerland.</w:t>
      </w:r>
    </w:p>
    <w:p>
      <w:r>
        <w:rPr>
          <w:b/>
          <w:u w:val="single"/>
        </w:rPr>
        <w:t>145173</w:t>
      </w:r>
    </w:p>
    <w:p>
      <w:r>
        <w:t xml:space="preserve">4. </w:t>
        <w:tab/>
        <w:tab/>
        <w:tab/>
        <w:t>&gt;Where do I sign?  If current developments are an indicator? The army.   Jokes aside, good for you guys. Don't let the sand niggers in, they *will* breed like rabbits and ruin your country, sooner or later.</w:t>
      </w:r>
    </w:p>
    <w:p>
      <w:r>
        <w:rPr>
          <w:b/>
          <w:u w:val="single"/>
        </w:rPr>
        <w:t>145174</w:t>
      </w:r>
    </w:p>
    <w:p>
      <w:r>
        <w:t xml:space="preserve">5. </w:t>
        <w:tab/>
        <w:tab/>
        <w:tab/>
        <w:tab/>
        <w:t>Ahahahah... Well, I already served in the Army (a long time ago - 1980s). ;)  I agree. So far, so good. I hope it'll stay like this. We're not exactly pro immigration here, so my hopes are high.</w:t>
      </w:r>
    </w:p>
    <w:p>
      <w:r>
        <w:rPr>
          <w:b/>
          <w:u w:val="single"/>
        </w:rPr>
        <w:t>145175</w:t>
      </w:r>
    </w:p>
    <w:p>
      <w:r>
        <w:t xml:space="preserve">6. </w:t>
        <w:tab/>
        <w:tab/>
        <w:tab/>
        <w:tab/>
        <w:tab/>
        <w:t>&gt;We're not exactly pro immigration here, so my hopes are high.  Well, we're not exactly pro communism yet Southern California exists. We're not exactly pro illegal immigration yet we have something like 15-25 million of them in our country. Career politicians don't give a rats ass about what the people want, they just pay lip service once the elections are coming up and then they go right back to selling their voices to the highest bidder.   A quick look at your federal council at least seems concerning... You've got two socialists as the heads of your police and justice department as well as the domestic affairs department. I hope your socialists aren't anything like ours.</w:t>
      </w:r>
    </w:p>
    <w:p>
      <w:r>
        <w:rPr>
          <w:b/>
          <w:u w:val="single"/>
        </w:rPr>
        <w:t>145176</w:t>
      </w:r>
    </w:p>
    <w:p>
      <w:r>
        <w:t>1. 'Far left'. Yeah...sure.</w:t>
      </w:r>
    </w:p>
    <w:p>
      <w:r>
        <w:rPr>
          <w:b/>
          <w:u w:val="single"/>
        </w:rPr>
        <w:t>145177</w:t>
      </w:r>
    </w:p>
    <w:p>
      <w:r>
        <w:t xml:space="preserve">2. </w:t>
        <w:tab/>
        <w:t>She's a socialist. If socialism isn't far left, what the fuck is?</w:t>
      </w:r>
    </w:p>
    <w:p>
      <w:r>
        <w:rPr>
          <w:b/>
          <w:u w:val="single"/>
        </w:rPr>
        <w:t>145178</w:t>
      </w:r>
    </w:p>
    <w:p>
      <w:r>
        <w:t xml:space="preserve">3. </w:t>
        <w:tab/>
        <w:tab/>
        <w:t>I'm guessing you're American.</w:t>
      </w:r>
    </w:p>
    <w:p>
      <w:r>
        <w:rPr>
          <w:b/>
          <w:u w:val="single"/>
        </w:rPr>
        <w:t>145179</w:t>
      </w:r>
    </w:p>
    <w:p>
      <w:r>
        <w:t xml:space="preserve">4. </w:t>
        <w:tab/>
        <w:tab/>
        <w:tab/>
        <w:t>i don't need to guess you're retarded</w:t>
      </w:r>
    </w:p>
    <w:p>
      <w:r>
        <w:rPr>
          <w:b/>
          <w:u w:val="single"/>
        </w:rPr>
        <w:t>145180</w:t>
      </w:r>
    </w:p>
    <w:p>
      <w:r>
        <w:t>1. I wonder why the victim was granted custody of the children. /s</w:t>
      </w:r>
    </w:p>
    <w:p>
      <w:r>
        <w:rPr>
          <w:b/>
          <w:u w:val="single"/>
        </w:rPr>
        <w:t>145181</w:t>
      </w:r>
    </w:p>
    <w:p>
      <w:r>
        <w:t xml:space="preserve">2. </w:t>
        <w:tab/>
        <w:t>My mother in law worked at The Foundling Hospital here in NYC and she saw a child whose mother admitted that she intentionally sat him in acid as a baby (resulting in the child having his genitals destroyed and being in agonizing pain every time he had to use the bathroom for the rest of his life) be EVENTUALLY RETURNED TO THE MOTHER.  So you know she’s a complete waste of life when a woman loses custody. You pretty much have to get caught red-handed simultaneously filming and distributing child porn of your child while also doing heroin while also beating them with an object (just a hand won’t be enough) while also raping a police officer. And even then they will just send a CPS agent to ask questions. So for a woman to actually lose custody to the father, you know she’s about the worst person on the planet.</w:t>
      </w:r>
    </w:p>
    <w:p>
      <w:r>
        <w:rPr>
          <w:b/>
          <w:u w:val="single"/>
        </w:rPr>
        <w:t>145182</w:t>
      </w:r>
    </w:p>
    <w:p>
      <w:r>
        <w:t xml:space="preserve">3. </w:t>
        <w:tab/>
        <w:tab/>
        <w:t>This makes me fucking sick and so pissed off.  Our 3mo old died from SIDS. We had cannabis in the home at the time of his death. They searched our house for close to, if not over, ten hours. They took my grandmothers ashes that were in a pill bottle (whole other story - aunt is a pillhead) because they thought it was coke?? Bone fragments visible in it and everything. Then the 10month CPS case ensued. They took our oldest and placed him with my parents for 2 weeks until we tested clean. They tested our son twice for cannabis because he was exclusively breastfed, we didn't get his ashes back for about 2months after his death. They tried to put my husband and I in drug court. They denied us. Wanted us to go to a drug rehab center twice a week. Classes were separated by gender. This meant we would have had to go 4 times a week on top of my husband working full time, at the time. We're 30 minutes away from any towns. We demanded someone come to our house if they wanted us to do all that crap. So then we went through about 6 different counselors who came to our house every single week. He passed February 2015 and our case was not closed until December 2015. All because of cannabis. Such bullshit.</w:t>
      </w:r>
    </w:p>
    <w:p>
      <w:r>
        <w:rPr>
          <w:b/>
          <w:u w:val="single"/>
        </w:rPr>
        <w:t>145183</w:t>
      </w:r>
    </w:p>
    <w:p>
      <w:r>
        <w:t xml:space="preserve">4. </w:t>
        <w:tab/>
        <w:tab/>
        <w:tab/>
        <w:t>Yep. Cannabis is the middle of nowhere (and even city) police departments’ bread and butter. Under current federal legislation it is permissible for departments to seize assets whenever they have “reasonable suspicion” that the suspect has been distributing “narcotics”. They DO NOT HAVE TO PROVE THIS IN COURT. THE SUSPECT CAN BE CLEARED OF ALL CHARGES AND THEY CAN KEEP THEIR SEIZED MONEY AND PROPERTY. Up to 90% of assets seized can be kept by the seizing local authorities, with the remainder being handed up the food chain to the feds.     The reason given is that it strangles cartels by cutting off their resources. Can they explain seizing a couple’s home because their son was accused of selling small quantities of drugs? Pretty sure these otherwise unblemished citizens are not secretly El Chapo. SERIOUSLY GOOGLE IT.     Here’s where marijuana comes in. Because of the PROVEN fact that marijuana does not have physically addictive properties, causes no craving or withdrawal beyond that which would be experienced by someone if you took their television away, it is a substance that you have a decent chance of finding at any given stop and search. Every kind of person in this country smokes weed. The CEOs, the preachers, the moms, the saints, the sinners. It has zero impact on a normal healthy person’s ability to function and live a normal, successful life. Its “addictive” properties are like those of sex or food, it’s only addictive to someone who has problems with emotions, self control, and/or discipline. Most humans can pick it up and put it down as they please, and those who can’t would have found something to have a problem with anyway. Leaving marijuana as a schedule 1 narcotic and continuing the charade of pretending to believe that it “kills kids” is what keeps local law enforcement in business in Bumblescum, NowhereState. Unlike the NYPD where they have plenty of tax dollars rolling in per capita and they just use marijuana statutes to intimidate and harass an overwhelmingly poor and marginalized sector of the city, there is not enough actual crime to sustain their justifications for keeping a force at all, let alone a force as large as they do have, and there is no money in taking down actual criminals (like rapists). So what is a corrupt police/sheriff’s department to do?    You are a victim of the continuing playacting where law enforcement and other institutions pretend that they genuinely believe that marijuana is “a dangerous drug”.    Everyone I have spoken to in healthcare understands that the health risks come from smoking via combustion methods and have the same risks as smoking cigarettes, except without a proven addictive substance involved that causes clinically documented physical craving and withdrawal. Additionally, the several contacts I have in law enforcement are extremely aware that marijuana is a relatively benign substance that is used as a tool against poor and dark people.    Read the description of the first hearing to make marijuana illegal. They have a direct quote of an argument used to justify the legislation that I will paraphrase here: “.. you give a Mexican in the field a puff of a marijuana cigarette and he thinks he’s a bullfighter in Toledo”. More racism and classism. On the federal level, they claimed to have “isolated the active ingredient “ and injected it into dogs’ brains, a couple of which died. THC was not isolated and identified until WWII or possibly just after. This “study” was “performed” many years before this discovery.        An educated population is the only cure, but I doubt it will happen in my lifetime.</w:t>
      </w:r>
    </w:p>
    <w:p>
      <w:r>
        <w:rPr>
          <w:b/>
          <w:u w:val="single"/>
        </w:rPr>
        <w:t>145184</w:t>
      </w:r>
    </w:p>
    <w:p>
      <w:r>
        <w:t>1. So she played Chinese finger trap with two dudes was embarrassed that the guy she liked would think she was a whore and lied. That’s a grade A Cunt!</w:t>
      </w:r>
    </w:p>
    <w:p>
      <w:r>
        <w:rPr>
          <w:b/>
          <w:u w:val="single"/>
        </w:rPr>
        <w:t>145185</w:t>
      </w:r>
    </w:p>
    <w:p>
      <w:r>
        <w:t>1. Gun's loaded and these are real soldiers.   Not sure if the guard shouted a warning or not but sometimes manners have to be learned the hard way.  Edit am now sure he shouted a warning but probably not in the tourists's native tongue so I guess the lesson had only one way to go...</w:t>
      </w:r>
    </w:p>
    <w:p>
      <w:r>
        <w:rPr>
          <w:b/>
          <w:u w:val="single"/>
        </w:rPr>
        <w:t>145186</w:t>
      </w:r>
    </w:p>
    <w:p>
      <w:r>
        <w:t xml:space="preserve">2. </w:t>
        <w:tab/>
        <w:t>They literally scream “MAKE WAY FOR THE QUEENSGUARD”. She had no business in that spot at all.</w:t>
      </w:r>
    </w:p>
    <w:p>
      <w:r>
        <w:rPr>
          <w:b/>
          <w:u w:val="single"/>
        </w:rPr>
        <w:t>145187</w:t>
      </w:r>
    </w:p>
    <w:p>
      <w:r>
        <w:t xml:space="preserve">3. </w:t>
        <w:tab/>
        <w:tab/>
        <w:t>and there's, you know, the BARRIER that everyone else is not retarded enough to ignore o.O</w:t>
      </w:r>
    </w:p>
    <w:p>
      <w:r>
        <w:rPr>
          <w:b/>
          <w:u w:val="single"/>
        </w:rPr>
        <w:t>145188</w:t>
      </w:r>
    </w:p>
    <w:p>
      <w:r>
        <w:t xml:space="preserve">4. </w:t>
        <w:tab/>
        <w:tab/>
        <w:tab/>
        <w:t>\*Sees uniformed Man carrying weapon pacing methodically in front of country's property\*  &amp;#x200B;  Woman: "I should stand in his way"</w:t>
      </w:r>
    </w:p>
    <w:p>
      <w:r>
        <w:rPr>
          <w:b/>
          <w:u w:val="single"/>
        </w:rPr>
        <w:t>145189</w:t>
      </w:r>
    </w:p>
    <w:p>
      <w:r>
        <w:t xml:space="preserve">5. </w:t>
        <w:tab/>
        <w:tab/>
        <w:tab/>
        <w:tab/>
        <w:t>"It is certainly permissible to cross this line that separates us tourists from the active military guard."</w:t>
      </w:r>
    </w:p>
    <w:p>
      <w:r>
        <w:rPr>
          <w:b/>
          <w:u w:val="single"/>
        </w:rPr>
        <w:t>145190</w:t>
      </w:r>
    </w:p>
    <w:p>
      <w:r>
        <w:t xml:space="preserve">6. </w:t>
        <w:tab/>
        <w:tab/>
        <w:tab/>
        <w:tab/>
        <w:t>Ignorant woman: \*Sees uniformed queen's mascot walking around\*  I doubt she processed that it's actually an armed guard.</w:t>
      </w:r>
    </w:p>
    <w:p>
      <w:r>
        <w:rPr>
          <w:b/>
          <w:u w:val="single"/>
        </w:rPr>
        <w:t>145191</w:t>
      </w:r>
    </w:p>
    <w:p>
      <w:r>
        <w:t xml:space="preserve">7. </w:t>
        <w:tab/>
        <w:tab/>
        <w:tab/>
        <w:tab/>
        <w:tab/>
        <w:t>mascot?  &amp;#x200B;</w:t>
      </w:r>
    </w:p>
    <w:p>
      <w:r>
        <w:rPr>
          <w:b/>
          <w:u w:val="single"/>
        </w:rPr>
        <w:t>145192</w:t>
      </w:r>
    </w:p>
    <w:p>
      <w:r>
        <w:t xml:space="preserve">8. </w:t>
        <w:tab/>
        <w:tab/>
        <w:tab/>
        <w:t>People don't care @ Yellowstone, why would they care here?</w:t>
      </w:r>
    </w:p>
    <w:p>
      <w:r>
        <w:rPr>
          <w:b/>
          <w:u w:val="single"/>
        </w:rPr>
        <w:t>145193</w:t>
      </w:r>
    </w:p>
    <w:p>
      <w:r>
        <w:t xml:space="preserve">9. </w:t>
        <w:tab/>
        <w:tab/>
        <w:tab/>
        <w:tab/>
        <w:t>They should care because one is a national park, the other is a royal location with trained guards and live ammo.</w:t>
      </w:r>
    </w:p>
    <w:p>
      <w:r>
        <w:rPr>
          <w:b/>
          <w:u w:val="single"/>
        </w:rPr>
        <w:t>145194</w:t>
      </w:r>
    </w:p>
    <w:p>
      <w:r>
        <w:t xml:space="preserve">10. </w:t>
        <w:tab/>
        <w:tab/>
        <w:tab/>
        <w:tab/>
        <w:tab/>
        <w:t>I'm saying some people don't have the brain/couth to pay attention to barriers.</w:t>
      </w:r>
    </w:p>
    <w:p>
      <w:r>
        <w:rPr>
          <w:b/>
          <w:u w:val="single"/>
        </w:rPr>
        <w:t>145195</w:t>
      </w:r>
    </w:p>
    <w:p>
      <w:r>
        <w:t>1. Crazy enough the last sentence is still true. A man can mutilate his penis, but it is still not a vagina. He can take hormones for the rest of his life for a feminine appearance/voice, but there's always that knowledge if they stop they go back to sounding/looking like a man. Hell, thousands of years after he is dead and gone, if you dig up his bones to find out who he was, forensics will show he was a man.  I don't think people mind trans people in general but I don't want a man pretending to be a woman in a women's shelter, or included in women's health discussions.</w:t>
      </w:r>
    </w:p>
    <w:p>
      <w:r>
        <w:rPr>
          <w:b/>
          <w:u w:val="single"/>
        </w:rPr>
        <w:t>145196</w:t>
      </w:r>
    </w:p>
    <w:p>
      <w:r>
        <w:t xml:space="preserve">2. </w:t>
        <w:tab/>
        <w:t>How is it 'pretending'?</w:t>
      </w:r>
    </w:p>
    <w:p>
      <w:r>
        <w:rPr>
          <w:b/>
          <w:u w:val="single"/>
        </w:rPr>
        <w:t>145197</w:t>
      </w:r>
    </w:p>
    <w:p>
      <w:r>
        <w:t xml:space="preserve">3. </w:t>
        <w:tab/>
        <w:tab/>
        <w:t>Hope this helps  pre·tend prəˈtend verb gerund or present participle: pretending  1.  speak and act so as to make it appear that something is the case when in fact it is not.  synonyms: make as if, profess, affect;  o engage in a game or fantasy that involves supposing something that is not the case to be so.  synonyms: put on an act as, make believe one is, play at being, act (the part of), play-act (the part of), impersonate  o give the appearance of feeling or possessing (an emotion or quality); simulate. synonyms: feign, sham, fake, simulate, put on, counterfeit, affect   2.  lay claim to (a quality or title).</w:t>
      </w:r>
    </w:p>
    <w:p>
      <w:r>
        <w:rPr>
          <w:b/>
          <w:u w:val="single"/>
        </w:rPr>
        <w:t>145198</w:t>
      </w:r>
    </w:p>
    <w:p>
      <w:r>
        <w:t xml:space="preserve">4. </w:t>
        <w:tab/>
        <w:tab/>
        <w:tab/>
        <w:t>wow that was a lotta spice</w:t>
      </w:r>
    </w:p>
    <w:p>
      <w:r>
        <w:rPr>
          <w:b/>
          <w:u w:val="single"/>
        </w:rPr>
        <w:t>145199</w:t>
      </w:r>
    </w:p>
    <w:p>
      <w:r>
        <w:t>1. Reading the study, a lot of the supposed identifying features of "Russian trolls" sound like people from 4chan.  &gt;16 of these 33 troll/sock puppet accounts appear to be Russian trolls, or at least possess several of the Russian troll characteristics presented above. 7 of the 16 had auto-generated handles consisting of a very common, English name followed by a series of seemingly random digits, and five of those seven had not uploaded a profile image, a combination which according to the studies mentioned above, is a typical characteristic of Russian troll accounts.  Those usernames are the ones *Twitter itself* autogenerates if you don't bother to come up with a username when you make an account. Not mentioning this reflects either gross ignorance or misrepresentation.  &gt;An example of an account that almost sums up these Russian troll characteristics carries an auto-generated handle and has almost exclusively tweeted disparagingly about The Last Jedi, and engaged in “anti-SJW” rhetoric. In the middle of these tweets, the account all of a sudden tweeted in support of Donald Trump during the latter’s visit to the United Kingdom, which was met with large protests in London. Besides not containing any personal information, having no profile picture and other Russian troll characteristics, this account only posted 9 tweets in more than a year from its creation in January 2017 to February 2018, all of them regarding a particular Anime series on YouTube. From April 2018 onwards, during the lead-up to the release of The Last Jedi for the home video market, and in anticipation of Solo: A Star Wars Story opening, the account suddenly comes to life and begins tweeting frequently about The Last Jedi, identity politics and Rian Johnson. After the data was collected, the account has been through a “reset” where many of its public tweets have been deleted, leaving only its replies.  Gee, I wonder if there's any other demographic besides paid shills for the Russian government who don't care about Twitter enough to bother making a username or uploading a profile picture, value their privacy enough to not upload personal information and to periodically purge tweets, dislike SJWs, like Donald Trump, dislike TLJ, and like anime.  &gt;One of the above-mentioned accounts which has now been deleted by Twitter exhibited some of the lingual characteristics that researchers have observed in Russian troll tweets. On July 11, @MarcoSo94862885 tweeted: “So, now explain why Mark Hamil didn't like Luje in TLJ?”. The simplicity and brevity of the language, as well as the fact that this purported Star Wars fan doesn’t spell “Hamill” or “Luke” correctly, are all indicators that raises suspicions. In combination with other characteristics (auto-generated handle, lack of personal matter on account etc.), the verbiage suggests that the user may be a Russian troll. The literature suggests that Russian trolls primarily use mobile apps for Twitter posts, and thus auto-correct and word suggestion on smartphones disguise any poor English skills to an extent.  J and K are next to each other in the English keyboard layout. It's obviously a typo, not someone who thinks Luke is spelled with a J.</w:t>
      </w:r>
    </w:p>
    <w:p>
      <w:r>
        <w:rPr>
          <w:b/>
          <w:u w:val="single"/>
        </w:rPr>
        <w:t>145200</w:t>
      </w:r>
    </w:p>
    <w:p>
      <w:r>
        <w:t xml:space="preserve">2. </w:t>
        <w:tab/>
        <w:t>"the brevity of this post to a system with artificially low character limits"</w:t>
      </w:r>
    </w:p>
    <w:p>
      <w:r>
        <w:rPr>
          <w:b/>
          <w:u w:val="single"/>
        </w:rPr>
        <w:t>145201</w:t>
      </w:r>
    </w:p>
    <w:p>
      <w:r>
        <w:t>1. This stupid cunt again. And fuck "Shaun King" that fake-ass wanna-be black guy for spreading bullshit and lies.  Bitch-ass white boi should be served with a libel suit, piece of shit-stirring troll.   NOBODY takes his faggot ass licking white-knight save-a-hoe ass seriously.</w:t>
      </w:r>
    </w:p>
    <w:p>
      <w:r>
        <w:rPr>
          <w:b/>
          <w:u w:val="single"/>
        </w:rPr>
        <w:t>145202</w:t>
      </w:r>
    </w:p>
    <w:p>
      <w:r>
        <w:t>1. Pretty sure "cunt" describes an abhorrent person or group of people. I doubt this has anything to do with vagina. Some people just can't let go of their stupid bullshit...</w:t>
      </w:r>
    </w:p>
    <w:p>
      <w:r>
        <w:rPr>
          <w:b/>
          <w:u w:val="single"/>
        </w:rPr>
        <w:t>145203</w:t>
      </w:r>
    </w:p>
    <w:p>
      <w:r>
        <w:t>1. Not gonna happen... it's why the whole system of placing the burden of collecting taxes was switched to the EMPLOYER -- the payroll tax withholding/deduction system, etc.  - Aside from that, the **federal** government in the US really doesn't need the income tax system -- "new" money simply gets created as needed (that's how multi-hundred-billion dollar deficits work) -- taxes AREN'T actually needed for "revenue"; instead they're used as a form of "social control."  - EDIT: It's much the same as the "public schooling system" -- which despite the name and all of the rest of the BS, really **isn't** (and never has been) about actually "educating" children -- it too is all about "social control" (political indoctrination, undercutting/undermining the nuclear family structure {while ostensibly "serving/supporting it" LOL}, keeping kids off the streets, young people OUT of the work force, creating a relatively apathetic "dumbed down" bored &amp; complacent, quasi-uniform compliant population, etc).</w:t>
      </w:r>
    </w:p>
    <w:p>
      <w:r>
        <w:rPr>
          <w:b/>
          <w:u w:val="single"/>
        </w:rPr>
        <w:t>145204</w:t>
      </w:r>
    </w:p>
    <w:p>
      <w:r>
        <w:t xml:space="preserve">2. </w:t>
        <w:tab/>
        <w:t>Also saddling them with student loan debt, which keeps them working like slaves (can't go bankrupt on student loans in Canada at least).</w:t>
      </w:r>
    </w:p>
    <w:p>
      <w:r>
        <w:rPr>
          <w:b/>
          <w:u w:val="single"/>
        </w:rPr>
        <w:t>145205</w:t>
      </w:r>
    </w:p>
    <w:p>
      <w:r>
        <w:t xml:space="preserve">3. </w:t>
        <w:tab/>
        <w:tab/>
        <w:t>&gt; Also saddling them with student loan debt, which keeps them working like slaves (can't go bankrupt on student loans in Canada at least).  And even bar that -- those for whom such debt is minimal or non-existent -- there is nevertheless a sort of "sunk cost" commitment to some field/degree/career (even when NOT fully attained) that keeps them "locked into" the mainstream mindset... the "blue pill" life script (and the so called "American Dream" -- the [current year] adulterated "conspicuous consumption" version of it anyway -- which BTW, is a *massively* different than {perversion, even INversion of} what that phrase *originally*\* referred to, which was far more akin to the MGTOW philosophy, i.e. "homesteading" and self-sufficiency, etc).  --- \* EDIT: To wit, from [the wikipedia page on the "American Dream"](https://en.wikipedia.org/wiki/American_Dream#History) comes the following (circa 1851):  &gt;&gt;The German emigrant comes into a country **free from** the despotism, **privileged orders and monopolies, intolerable taxes, and constraints** in matters of belief and conscience. Everyone can travel and settle wherever he pleases. No passport is demanded, **no police mingles in his affairs** or hinders his movements ... **Fidelity and merit are the only sources of honor here.** The rich stand on the same footing as the poor; **the scholar is not a mug above the most humble mechanics;** no German ought to be ashamed to pursue any occupation ... **[In America] wealth and possession of real estate confer not the least political right** on its owner above what the poorest citizen has. Nor are there nobility, privileged orders, or standing armies to weaken the physical and moral power of the people, **nor are there swarms of public functionaries** to devour in idleness credit for. Above all, there are **no princes and corrupt courts** representing the so-called divine 'right of birth.' In such a country the talents, energy and perseverance of a person ... have far greater opportunity to display than in monarchies.[4]  One will note that ALL -- every. single. one. -- of those **bolded** "features" which were considered *critical* aspects to tout of "The American Dream" in the mid 19th century -- are **no longer true.**  - THAT version of "The American Dream" has been dead (*killed* by government &amp; "socialistic" society -- likewise "imported" from Europe) for nearly a century or more. - If it survives ANYWHERE, it is only in the various MGTOW bachelors scattered here and there as a sort of "Faithful Remnant."</w:t>
      </w:r>
    </w:p>
    <w:p>
      <w:r>
        <w:rPr>
          <w:b/>
          <w:u w:val="single"/>
        </w:rPr>
        <w:t>145206</w:t>
      </w:r>
    </w:p>
    <w:p>
      <w:r>
        <w:t>1. Sony's stocks have been fluctuating for a while now and I sincerely doubt that they'd go "broke" solely from censoring tiddies.  IIRC, the reason why there's a significant drop is due to the forecast of reduced fiscal earnings for the year. That said, them being retarded about their console policies probably aren't going to help them earn back the sheckles.</w:t>
      </w:r>
    </w:p>
    <w:p>
      <w:r>
        <w:rPr>
          <w:b/>
          <w:u w:val="single"/>
        </w:rPr>
        <w:t>145207</w:t>
      </w:r>
    </w:p>
    <w:p>
      <w:r>
        <w:t xml:space="preserve">2. </w:t>
        <w:tab/>
        <w:t>Yeah the markets don't really react to ideological news unless the big boys think that it has potential to impact the bottom line for an extended period. Sometimes a small pop or dump but generally things return to baseline very quickly.</w:t>
      </w:r>
    </w:p>
    <w:p>
      <w:r>
        <w:rPr>
          <w:b/>
          <w:u w:val="single"/>
        </w:rPr>
        <w:t>145208</w:t>
      </w:r>
    </w:p>
    <w:p>
      <w:r>
        <w:t xml:space="preserve">3. </w:t>
        <w:tab/>
        <w:t>depends. The "Japan must censor to please America" angle has REALLY pissed of the Japanese market and they are a major chunk of the PS market. There could be some serious financial backlash this time</w:t>
      </w:r>
    </w:p>
    <w:p>
      <w:r>
        <w:rPr>
          <w:b/>
          <w:u w:val="single"/>
        </w:rPr>
        <w:t>145209</w:t>
      </w:r>
    </w:p>
    <w:p>
      <w:r>
        <w:t xml:space="preserve">4. </w:t>
        <w:tab/>
        <w:t>Censoring tattats?  probably not...  Americans telling Japanese developers what they can't and can put in their games with the Japanese being very much against censorship of any kind? Oh we might see some brokenness.</w:t>
      </w:r>
    </w:p>
    <w:p>
      <w:r>
        <w:rPr>
          <w:b/>
          <w:u w:val="single"/>
        </w:rPr>
        <w:t>145210</w:t>
      </w:r>
    </w:p>
    <w:p>
      <w:r>
        <w:t xml:space="preserve">5. </w:t>
        <w:tab/>
        <w:tab/>
        <w:t>To be fair they put mosaic on vagana. But otherwise everything is fair game.</w:t>
      </w:r>
    </w:p>
    <w:p>
      <w:r>
        <w:rPr>
          <w:b/>
          <w:u w:val="single"/>
        </w:rPr>
        <w:t>145211</w:t>
      </w:r>
    </w:p>
    <w:p>
      <w:r>
        <w:t>1. Back in early 2000's there was a reprint of Mark Twain's work to replace all instances of the word "nigger" with the word "slave".  Not only was this an affront to literature and academics but people found the change more offensive at a social level too.  The works of Mark Twain and books like To Kill a Mockingbird try to depict the culture of racism by presenting it as it is and need to do very little to vilify it.  This did more to condemn it more than any act of censorship ever has or ever will collectively.    You can't discuss the issue if you're trying to sugar coat it or timidly shy from it all together.</w:t>
      </w:r>
    </w:p>
    <w:p>
      <w:r>
        <w:rPr>
          <w:b/>
          <w:u w:val="single"/>
        </w:rPr>
        <w:t>145212</w:t>
      </w:r>
    </w:p>
    <w:p>
      <w:r>
        <w:t>1. You know I'm starting to think the only reason I haven't drunken myself to death or addiction is because I'm too much of a cheap fuck to buy booze regularly.  I mean seeing this shit makes me WANT to drink but I don't have any so I can't.</w:t>
      </w:r>
    </w:p>
    <w:p>
      <w:r>
        <w:rPr>
          <w:b/>
          <w:u w:val="single"/>
        </w:rPr>
        <w:t>145213</w:t>
      </w:r>
    </w:p>
    <w:p>
      <w:r>
        <w:t xml:space="preserve">2. </w:t>
        <w:tab/>
        <w:t>&gt; I mean seeing this shit makes me WANT to drink  Doesn't help. Source: experience. In the morning I'm sober. These retards are still retarded. You can't fix stupid.</w:t>
      </w:r>
    </w:p>
    <w:p>
      <w:r>
        <w:rPr>
          <w:b/>
          <w:u w:val="single"/>
        </w:rPr>
        <w:t>145214</w:t>
      </w:r>
    </w:p>
    <w:p>
      <w:r>
        <w:t>1. So if white people have white children it's racist but if they also have non-white children it's also racist? Can't win there. Basically these retards will complain no matter what.</w:t>
      </w:r>
    </w:p>
    <w:p>
      <w:r>
        <w:rPr>
          <w:b/>
          <w:u w:val="single"/>
        </w:rPr>
        <w:t>145215</w:t>
      </w:r>
    </w:p>
    <w:p>
      <w:r>
        <w:t xml:space="preserve">2. </w:t>
        <w:tab/>
        <w:t>Bingo!</w:t>
      </w:r>
    </w:p>
    <w:p>
      <w:r>
        <w:rPr>
          <w:b/>
          <w:u w:val="single"/>
        </w:rPr>
        <w:t>145216</w:t>
      </w:r>
    </w:p>
    <w:p>
      <w:r>
        <w:t>1. Could it be that love is a social cuntstruck?</w:t>
      </w:r>
    </w:p>
    <w:p>
      <w:r>
        <w:rPr>
          <w:b/>
          <w:u w:val="single"/>
        </w:rPr>
        <w:t>145217</w:t>
      </w:r>
    </w:p>
    <w:p>
      <w:r>
        <w:t>1.  I expect nothing less from someone who laughed about a man having his penis cut off then issued a half-assed apology afterwards.</w:t>
      </w:r>
    </w:p>
    <w:p>
      <w:r>
        <w:rPr>
          <w:b/>
          <w:u w:val="single"/>
        </w:rPr>
        <w:t>145218</w:t>
      </w:r>
    </w:p>
    <w:p>
      <w:r>
        <w:t xml:space="preserve">2. </w:t>
        <w:tab/>
        <w:t>and still kept her job.</w:t>
      </w:r>
    </w:p>
    <w:p>
      <w:r>
        <w:rPr>
          <w:b/>
          <w:u w:val="single"/>
        </w:rPr>
        <w:t>145219</w:t>
      </w:r>
    </w:p>
    <w:p>
      <w:r>
        <w:t xml:space="preserve">3. </w:t>
        <w:tab/>
        <w:tab/>
        <w:t>And barely supressed the sniggering when she was saying 'sorry'.</w:t>
      </w:r>
    </w:p>
    <w:p>
      <w:r>
        <w:rPr>
          <w:b/>
          <w:u w:val="single"/>
        </w:rPr>
        <w:t>145220</w:t>
      </w:r>
    </w:p>
    <w:p>
      <w:r>
        <w:t>1. Are healing lodges an actual native thing? I feel like a nomadic hunter-gatherer society would treat murderers in the tribe in a far less nice way than sticking them in plush healing lodges.</w:t>
      </w:r>
    </w:p>
    <w:p>
      <w:r>
        <w:rPr>
          <w:b/>
          <w:u w:val="single"/>
        </w:rPr>
        <w:t>145221</w:t>
      </w:r>
    </w:p>
    <w:p>
      <w:r>
        <w:t xml:space="preserve">2. </w:t>
        <w:tab/>
        <w:t>FN cultures tend to emphasize healing when someone has committed a crime, and reparing relationships. This is very different from western ideals. However, almost no FN people want them employed for serious crimes like murdering a child. This is complete BS. In fact, many FN people are strongly against them since FN people are primarily the biggest victims of FN crime. In fact, the tribe where this cunt was placed STRONGLY fought for her being brought there and are pissed as well.  Honestly, this isn't something to be pissed off about FN people for. Be pissed off at the cunt that abused the system and the scum that allowed it to happen. Stop blaming FN people; they are innocnent in this one.</w:t>
      </w:r>
    </w:p>
    <w:p>
      <w:r>
        <w:rPr>
          <w:b/>
          <w:u w:val="single"/>
        </w:rPr>
        <w:t>145222</w:t>
      </w:r>
    </w:p>
    <w:p>
      <w:r>
        <w:t>1. She just sounds like a cunt</w:t>
      </w:r>
    </w:p>
    <w:p>
      <w:r>
        <w:rPr>
          <w:b/>
          <w:u w:val="single"/>
        </w:rPr>
        <w:t>145223</w:t>
      </w:r>
    </w:p>
    <w:p>
      <w:r>
        <w:t>1. I haven't heard it said................did Tucker call the police or not?</w:t>
      </w:r>
    </w:p>
    <w:p>
      <w:r>
        <w:rPr>
          <w:b/>
          <w:u w:val="single"/>
        </w:rPr>
        <w:t>145224</w:t>
      </w:r>
    </w:p>
    <w:p>
      <w:r>
        <w:t xml:space="preserve">2. </w:t>
        <w:tab/>
        <w:t>If I see one hooded faggot in a mask on my block in the pitch black, I’m calling the cops.</w:t>
      </w:r>
    </w:p>
    <w:p>
      <w:r>
        <w:rPr>
          <w:b/>
          <w:u w:val="single"/>
        </w:rPr>
        <w:t>145225</w:t>
      </w:r>
    </w:p>
    <w:p>
      <w:r>
        <w:t xml:space="preserve">3. </w:t>
        <w:tab/>
        <w:tab/>
        <w:t>Until we get our own opinion shows, we are just Pedes no one cares enough about to 'protest'.  Apparently, Tucker knows who some of these people are.</w:t>
      </w:r>
    </w:p>
    <w:p>
      <w:r>
        <w:rPr>
          <w:b/>
          <w:u w:val="single"/>
        </w:rPr>
        <w:t>145226</w:t>
      </w:r>
    </w:p>
    <w:p>
      <w:r>
        <w:t>1. I don't need any help from the Russians to know when a movie is propaganda filled trash.  These people are so insulated in their rich urban liberal pumpkin spice latte bubbles they actually believe the other half of their country is made up of "Russian Trolls".</w:t>
      </w:r>
    </w:p>
    <w:p>
      <w:r>
        <w:rPr>
          <w:b/>
          <w:u w:val="single"/>
        </w:rPr>
        <w:t>145227</w:t>
      </w:r>
    </w:p>
    <w:p>
      <w:r>
        <w:t>1. This is why I don't want any male children. I'm afraid a woman will try to ruin his life with false accusations out of spite.  If I do have any sons, I will tell them to focus on academics before considering dating a girl. I will fully explain the consequences of dating, marrying, and having children with women of poor moral character.   It's scary the amount of women I'm friends with on Facebook that are into the Me Too and Believe All Women movements.</w:t>
      </w:r>
    </w:p>
    <w:p>
      <w:r>
        <w:rPr>
          <w:b/>
          <w:u w:val="single"/>
        </w:rPr>
        <w:t>145228</w:t>
      </w:r>
    </w:p>
    <w:p>
      <w:r>
        <w:t xml:space="preserve">2. </w:t>
        <w:tab/>
        <w:t>I remember when my mother warned me about the danger of giving a woman a ride home, if her car had broken down.   The woman in question had a questionable character, according to my mother, but I thought she was fine.  My mother made me understand what could happen to me and/or my future if that, or any, woman decided to claim that I had attacked or assaulted her while alone with her.  My Mom was truly ahead of her time, in many ways. For which I am eternally grateful.</w:t>
      </w:r>
    </w:p>
    <w:p>
      <w:r>
        <w:rPr>
          <w:b/>
          <w:u w:val="single"/>
        </w:rPr>
        <w:t>145229</w:t>
      </w:r>
    </w:p>
    <w:p>
      <w:r>
        <w:t xml:space="preserve">3. </w:t>
        <w:tab/>
        <w:tab/>
        <w:t>My family recently went to a party, and I met this new girl and started talking to her, and then we continued our convo outside with just the two of us. Later on, I told my mom about that girl I had met, my mom was so mad at me that I chose to be alone with that girl. Apparently, she had gone to juvie for beating the shit out of her classmate, and was a compulsive liar. Anything could have happened outside, and looking back, I realize how retarded I was for choosing to be alone with a girl I had for the first time. Stay safe men.</w:t>
      </w:r>
    </w:p>
    <w:p>
      <w:r>
        <w:rPr>
          <w:b/>
          <w:u w:val="single"/>
        </w:rPr>
        <w:t>145230</w:t>
      </w:r>
    </w:p>
    <w:p>
      <w:r>
        <w:t xml:space="preserve">4. </w:t>
        <w:tab/>
        <w:tab/>
        <w:tab/>
        <w:t>Exactly. It's an unfortunate fact of life that liars can ruin a person's life. Live and learn, hopefully fast enough to avoid having your life ruined.  We all need to know how to protect ourselves from seemingly harmless incidents, like the one you describe.  Back in the 70's and 80's, drunken hookups were common, but not anymore. The asinine rules in place on campuses these days actually make it possible for a female to enthusiastically have consensual sex, and even interact with her partner normally for days/weeks afterward, only to change her mind even later and claim that she was raped. I don't think life gets much more insane than that.</w:t>
      </w:r>
    </w:p>
    <w:p>
      <w:r>
        <w:rPr>
          <w:b/>
          <w:u w:val="single"/>
        </w:rPr>
        <w:t>145231</w:t>
      </w:r>
    </w:p>
    <w:p>
      <w:r>
        <w:t>1. •doesn't like people saying me  • says me  Hmm</w:t>
      </w:r>
    </w:p>
    <w:p>
      <w:r>
        <w:rPr>
          <w:b/>
          <w:u w:val="single"/>
        </w:rPr>
        <w:t>145232</w:t>
      </w:r>
    </w:p>
    <w:p>
      <w:r>
        <w:t xml:space="preserve">2. </w:t>
        <w:tab/>
        <w:t>They mean when someone says "this is so me!" about a character, not using g the word to self identify in a sentence.</w:t>
      </w:r>
    </w:p>
    <w:p>
      <w:r>
        <w:rPr>
          <w:b/>
          <w:u w:val="single"/>
        </w:rPr>
        <w:t>145233</w:t>
      </w:r>
    </w:p>
    <w:p>
      <w:r>
        <w:t xml:space="preserve">3. </w:t>
        <w:tab/>
        <w:tab/>
        <w:t>That's evident with a bit of further thought, but not immediately.  At first it looks like this kid is just very stubbornly retarded.</w:t>
      </w:r>
    </w:p>
    <w:p>
      <w:r>
        <w:rPr>
          <w:b/>
          <w:u w:val="single"/>
        </w:rPr>
        <w:t>145234</w:t>
      </w:r>
    </w:p>
    <w:p>
      <w:r>
        <w:t>1. Samus? Lara Croft? Master Aqua? Eleanor and Elizabeth from Bioshock? Shantae? Morrigan and Leliana?! Elinicia, Lyn, Lucina, and Azura?!?! 2B?!?! Hell, Peach can fucking count due to her involvement in Mario and the Seven Stars, Super Princess Peach, Paper Mario Wii, and New Super Mario Bros Wii U!!!!  I implore that anyone else add more if they wish!</w:t>
      </w:r>
    </w:p>
    <w:p>
      <w:r>
        <w:rPr>
          <w:b/>
          <w:u w:val="single"/>
        </w:rPr>
        <w:t>145235</w:t>
      </w:r>
    </w:p>
    <w:p>
      <w:r>
        <w:t xml:space="preserve">2. </w:t>
        <w:tab/>
        <w:t>Sarah Kerrigan (Starcraft),Johanna Dark (Perfect Dark). I think the L block from Tetris identifies as a woman, Chell (Portal), Rochelle and Zoey (Left 4 Dead 1 &amp; 2)</w:t>
      </w:r>
    </w:p>
    <w:p>
      <w:r>
        <w:rPr>
          <w:b/>
          <w:u w:val="single"/>
        </w:rPr>
        <w:t>145236</w:t>
      </w:r>
    </w:p>
    <w:p>
      <w:r>
        <w:t xml:space="preserve">3. </w:t>
        <w:tab/>
        <w:tab/>
        <w:t>Aloy from Horizon: Zero Dawn, Rayne from Bloodrayne, Jill Valentine and Claire Redfield from the Resident Evil series, Regina from Dino Crisis, Aya Brea from Parasite Eve, Hana and Rain from the Fear Effect series.</w:t>
      </w:r>
    </w:p>
    <w:p>
      <w:r>
        <w:rPr>
          <w:b/>
          <w:u w:val="single"/>
        </w:rPr>
        <w:t>145237</w:t>
      </w:r>
    </w:p>
    <w:p>
      <w:r>
        <w:t xml:space="preserve">4. </w:t>
        <w:tab/>
        <w:tab/>
        <w:tab/>
        <w:t>Lucca, Ayla, and Marle from Chrono Trigger. Terra, Celes, and Relm from Final Fantasy VI. Lenna, Faris, and Krile from Final Fantasy V. Bastila, Mission Vao, and Juhani from KOTOR, plus you can make Revan female too. And in indie games, we have Dorothy from Steamworld Dig 2, and Beatrix Lebeau from Slime Rancher. Not to mention all the games where you can create your own protagonist and make them female, such as Skyrim, Fallout 4, Terraria, or Starbound. Or games where the characters are randomized and can be either, such as XCOM 1 and 2.</w:t>
      </w:r>
    </w:p>
    <w:p>
      <w:r>
        <w:rPr>
          <w:b/>
          <w:u w:val="single"/>
        </w:rPr>
        <w:t>145238</w:t>
      </w:r>
    </w:p>
    <w:p>
      <w:r>
        <w:t xml:space="preserve">5. </w:t>
        <w:tab/>
        <w:tab/>
        <w:tab/>
        <w:tab/>
        <w:t>NO ONE CARES ABOUT THIS NERD SHIR FAGGOT IT NEEDS TO BE THE GAME WITH A GIANT MARKETING ENTITY BEHIND IT, GOD</w:t>
      </w:r>
    </w:p>
    <w:p>
      <w:r>
        <w:rPr>
          <w:b/>
          <w:u w:val="single"/>
        </w:rPr>
        <w:t>145239</w:t>
      </w:r>
    </w:p>
    <w:p>
      <w:r>
        <w:t xml:space="preserve">6. </w:t>
        <w:tab/>
        <w:tab/>
        <w:tab/>
        <w:tab/>
        <w:tab/>
        <w:t>Dis the classic SNES RPGs at your own peril.</w:t>
      </w:r>
    </w:p>
    <w:p>
      <w:r>
        <w:rPr>
          <w:b/>
          <w:u w:val="single"/>
        </w:rPr>
        <w:t>145240</w:t>
      </w:r>
    </w:p>
    <w:p>
      <w:r>
        <w:t>1. &gt;In a Twitter thread, Price details the reasons layoffs, concluding that “[...] More often, it’s mismanagement. And it’s seeing game industry talent as disposable.”  That's because it is. There is no studio out there, at least that I can think of, that is actually innovating in terms of the technology and mechanical design that the games are built from. Modern game development studios make great products, but that means teams are replaceable top to bottom. You need to prove to people you are irreplaceable by being too good to be let go, or you need to start your own studio so you can dodge this issue entirely.  &gt;Price, who was recently fired from ArenaNet after a dispute with fans over dialogue boiled over into a harassment campaign that successfully pressured the company into cutting her loose, knows all too well that game companies are extraordinarily unlikely to stand behind their employees under even the slightest strain.  No company wants someone who has a history of being an unruly cunt, especially to its customer-base. Omitting Price's involvement is lying by omission, something that a completely unknown and totally forgettable outfit like Rhizome shouldn't be doing because it's going to bury you rather than bolster you like you think, Lana.  &gt;She explains in the thread that most of these disposable jobs go to young workers who can be paid less, and that there is little chance that most companies will be held accountable for their malpractice.  This is not malpractice, this is status quo for the working world. The ultimate difference is that you people are too stupid to advocate for a better deal, and too scared to fucking walk if you don't get what you want. Nut up, grow a spine, and have some pride, you sopping waffles.  &gt;These tactics include industry blacklisting, outsourcing, precarious contracts, wage theft, and various internal forms of abuse and harassment, especially to more vulnerable employees (women, LGBTQIA+ people, non-white workers).  Why can you only provide one 'source' to all these claims? What kind of journalist doesn't provide sources? Oh yeah, that's right, modern yellow, sensationalist-driven, click-bait opinion-centric blogging.  &gt;Angry gamers can easily be understood as a pool of reactionary scabs that serve as a resource for videogame companies that prefer it when its workforce is afraid, quiet, and deprived of the leverage it needs.  I prefer a workforce of designers that is competent, efficient, and honest. You people are none of those, and because of that, I welcome the rightfully earned shit-cannings.  I'm not going to go any further because this article over five-and-a-half thousand words, and it has no right or purpose to be that long. Cliffnotes:  - Zoe Quinn admitted she did everything that was levied against her, so bringing her up is not useful.  - Alison Rapp was fired for being a prostitute, a horrendous look for a game company that makes top-tier games aimed family and friend play, specifically the younger demographic.   - The 'scabs' comparison makes no sense.  - It really never is enough.  A good writer would've gotten the point across in a quarter of the words Lana used, and wouldn't have given a fuckin' history lesson while including events and quotes that don't make sense even in context. Succinctness and clarity, Lana; learn 'em.</w:t>
      </w:r>
    </w:p>
    <w:p>
      <w:r>
        <w:rPr>
          <w:b/>
          <w:u w:val="single"/>
        </w:rPr>
        <w:t>145241</w:t>
      </w:r>
    </w:p>
    <w:p>
      <w:r>
        <w:t>1. &gt; It also says the university is in violation of recent 2nd U.S. Circuit Court of Appeals’ precedent on federal antidiscrimination law, by letting the review confer “preferences upon homosexuals and transgendered people.”  So in other words, as a black transwoman who prefers women, I have a far greater chance than most people of getting in regardless of any talent differences between us. Wow, that wouldn't make me feel included and welcomed, but rather make me wonder if they only put me in because of identity politics.  At least years ago when I did online classes for an university, I was on the same playing field as everyone else and proven I could compete with other students. I'll probably feel like I didn't earn my degree if I was given a handicap compared to most other students.</w:t>
      </w:r>
    </w:p>
    <w:p>
      <w:r>
        <w:rPr>
          <w:b/>
          <w:u w:val="single"/>
        </w:rPr>
        <w:t>145242</w:t>
      </w:r>
    </w:p>
    <w:p>
      <w:r>
        <w:t xml:space="preserve">2. </w:t>
        <w:tab/>
        <w:t>I had an SJW (i didnt know at the time) coworker completely lose her shit on me because I jokingly said she had an advantage in getting a potential promotion because she was a woman.  She treated me like complete shit for two years.  No regrets.</w:t>
      </w:r>
    </w:p>
    <w:p>
      <w:r>
        <w:rPr>
          <w:b/>
          <w:u w:val="single"/>
        </w:rPr>
        <w:t>145243</w:t>
      </w:r>
    </w:p>
    <w:p>
      <w:r>
        <w:t xml:space="preserve">3. </w:t>
        <w:tab/>
        <w:tab/>
        <w:t>I see that classic SJW lack of forgiveness is in action. That was all it took for her to go off the deep end for two years? How is it that the "good guys" have such awful traits about them like holding grudges for such a long time?</w:t>
      </w:r>
    </w:p>
    <w:p>
      <w:r>
        <w:rPr>
          <w:b/>
          <w:u w:val="single"/>
        </w:rPr>
        <w:t>145244</w:t>
      </w:r>
    </w:p>
    <w:p>
      <w:r>
        <w:t xml:space="preserve">4. </w:t>
        <w:tab/>
        <w:tab/>
        <w:tab/>
        <w:t>Yeah, that's it.  After about two years of hating me she finally softened. We're on good terms.  The thing that was worse though , was my girlfriend at the time wouldn't take my side because I said my coworker was "acting like a cunt".  Edit: wording.</w:t>
      </w:r>
    </w:p>
    <w:p>
      <w:r>
        <w:rPr>
          <w:b/>
          <w:u w:val="single"/>
        </w:rPr>
        <w:t>145245</w:t>
      </w:r>
    </w:p>
    <w:p>
      <w:r>
        <w:t>1. Disgusting.   Women are at an advantage in almost every way, in dating, in education, in getting sympathy. Yet feminists still pretend women are oppressed? Why aren't they addressing this gender sentencing gap??</w:t>
      </w:r>
    </w:p>
    <w:p>
      <w:r>
        <w:rPr>
          <w:b/>
          <w:u w:val="single"/>
        </w:rPr>
        <w:t>145246</w:t>
      </w:r>
    </w:p>
    <w:p>
      <w:r>
        <w:t xml:space="preserve">2. </w:t>
        <w:tab/>
        <w:t>Deleted? Why, man, why?</w:t>
      </w:r>
    </w:p>
    <w:p>
      <w:r>
        <w:rPr>
          <w:b/>
          <w:u w:val="single"/>
        </w:rPr>
        <w:t>145247</w:t>
      </w:r>
    </w:p>
    <w:p>
      <w:r>
        <w:t xml:space="preserve">3. </w:t>
        <w:tab/>
        <w:tab/>
        <w:t>Probably before he gets doxxed by one of the dozens of subs that reddit allows to openly dox people.</w:t>
      </w:r>
    </w:p>
    <w:p>
      <w:r>
        <w:rPr>
          <w:b/>
          <w:u w:val="single"/>
        </w:rPr>
        <w:t>145248</w:t>
      </w:r>
    </w:p>
    <w:p>
      <w:r>
        <w:t xml:space="preserve">4. </w:t>
        <w:tab/>
        <w:tab/>
        <w:tab/>
        <w:t>I say we should start doing the same to feminists and antifa and such.  I'm not one of those who subscribes to the idea of "using their tactics only makes you as bad as them".  There are better people than me to take that high road.  I'm a grunt, I say fight fire with fire.</w:t>
      </w:r>
    </w:p>
    <w:p>
      <w:r>
        <w:rPr>
          <w:b/>
          <w:u w:val="single"/>
        </w:rPr>
        <w:t>145249</w:t>
      </w:r>
    </w:p>
    <w:p>
      <w:r>
        <w:t xml:space="preserve">5. </w:t>
        <w:tab/>
        <w:tab/>
        <w:tab/>
        <w:tab/>
        <w:t>The issue with not taking the high road is your drive people to your opposition. Think about it like this: Alright, lucky you. You managed to exposed one antifa piece of shit and ruin their social standing with their friends and family. But now everyone sees what you did some random cunt on the internet and thinks you're all assholes. Even if it was just you, that one event could convince hundreds maybe even thousands of people to go against your whole movement and the event will act as propaganda against you by your opposers; even if they do the same thing themselves.  Tl;dr, You hurt you movement more by not taking the high road, so if you care anything about actual social change and not just revenge you won't use their tactics.</w:t>
      </w:r>
    </w:p>
    <w:p>
      <w:r>
        <w:rPr>
          <w:b/>
          <w:u w:val="single"/>
        </w:rPr>
        <w:t>145250</w:t>
      </w:r>
    </w:p>
    <w:p>
      <w:r>
        <w:t>1. "Far right" means anything right of Marx To these retarded far left dunces.</w:t>
      </w:r>
    </w:p>
    <w:p>
      <w:r>
        <w:rPr>
          <w:b/>
          <w:u w:val="single"/>
        </w:rPr>
        <w:t>145251</w:t>
      </w:r>
    </w:p>
    <w:p>
      <w:r>
        <w:t>1. No thanks. When I want to see furry stuff I can look for it on cringe subs. That said, my stance to this sub has always been no rules other than keeping stuff from straying into illegality or breaching reddit sitewide rules. I will say that if this sub starts getting filled with furry degeneracy I personally would stop lurking so much.  &amp;#x200B;  EDIT: In retrospect, I feel bad for the word "degeneracy". It's not my place to judge anyone for their sexual kinks and I should have been more temperate. I won't edit it out because I said it and should own it but I apologize.</w:t>
      </w:r>
    </w:p>
    <w:p>
      <w:r>
        <w:rPr>
          <w:b/>
          <w:u w:val="single"/>
        </w:rPr>
        <w:t>145252</w:t>
      </w:r>
    </w:p>
    <w:p>
      <w:r>
        <w:t xml:space="preserve">2. </w:t>
        <w:tab/>
        <w:t>Guy, the Furry community has recently been rocked by a series of sex scandals. If the community isn't in the process of taking a hard look at itself, then it should be.  I won't go into details, but holy shit; I nearly threw up.  I get that not all furries are involved, but a significant fraction of the community is, and many more are making excuses and helping to shelter the worst elements.  We are right to keep our distance from this shit. Don't touch the poo.</w:t>
      </w:r>
    </w:p>
    <w:p>
      <w:r>
        <w:rPr>
          <w:b/>
          <w:u w:val="single"/>
        </w:rPr>
        <w:t>145253</w:t>
      </w:r>
    </w:p>
    <w:p>
      <w:r>
        <w:t xml:space="preserve">3. </w:t>
        <w:tab/>
        <w:tab/>
        <w:t>Look, that there's actual degenerates within a Fandom invented around a fetish is no surprise. But I don't see them having to turn into hard policing of their own community because of a handful of horrible people. Id really like to know where you got the fact about a significant part of their community being into that, because I've seen the exact opposite; lots of revulsion and general discontent. But also, being that they're a nerdy Fandom, there was a period of expectation for the burden of proof to show up before people started to light up the torches. That they're furries in this case has about as much to do with their horrible tendencies as gamers have to do with being  alt right nazis.  To clarify, It's basically holding the same expectations over their community as sjws hold over gaming or nerd Fandoms. As a result, the kind of filtering you'd expect to happen to weed out the handful of guys who were into this shit would mean everyone living in the kind of paranoid surveillance paranoia we try to argue against here. As it happens conventions and websites disavowed this guy pretty hard.</w:t>
      </w:r>
    </w:p>
    <w:p>
      <w:r>
        <w:rPr>
          <w:b/>
          <w:u w:val="single"/>
        </w:rPr>
        <w:t>145254</w:t>
      </w:r>
    </w:p>
    <w:p>
      <w:r>
        <w:t xml:space="preserve">4. </w:t>
        <w:tab/>
        <w:tab/>
        <w:tab/>
        <w:t>&gt; Look, that there's actual degenerates within a Fandom invented around a fetish is no surprise. But I don't see them having to turn into hard policing of their own community because of a handful of horrible people  Because that's what you're supposed to do, if you think for a milisecond "we" the EDGY BOI GRIMDARK (BLESS THE EMPRAH) allowed retards to do retarded things, you're deadass wrong, **because** you're part of it, **because** you like it you **should** police it, or else what was yours will one day die or changes so much you won't recognize it anymore.  Is it fun saying to a pillar of the old guard to go fuck him or herself? fuck no.  Is it fun being part of a fandom and being known for being the "rules reactionary" when you're supposed to be there to have some fun? fuck no.</w:t>
      </w:r>
    </w:p>
    <w:p>
      <w:r>
        <w:rPr>
          <w:b/>
          <w:u w:val="single"/>
        </w:rPr>
        <w:t>145255</w:t>
      </w:r>
    </w:p>
    <w:p>
      <w:r>
        <w:t xml:space="preserve">5. </w:t>
        <w:tab/>
        <w:tab/>
        <w:tab/>
        <w:tab/>
        <w:t>I'd like to think that at the point good people are involved, proper authorities would be notified. It would fall on whoever has actual evidence, circumstancial or otherwise, to do the proper report, and everyone else involved to make sure the situation is known.  What I'm honestly curious is how the policing takes place from here on, in your own words. Because I generally tend to think charitably about people so I don't assume most furries are fucking roadkill and batting dogs in the ass, but that's just dumb old me and my optimistic outlook on humanity. But again I don't go looking and most people I've interacted with from that Fandom never stroke me as the kind, much like this person in the videos never seemed like the type to everyone who apparently knew him.   What I mean by this is that other than reacting with decency and helping deviants face the legal consequence of their actions, applying this veneer of suspicion to an entire massive group of people puts the same sort of unreasonably impossible expectation that sjw types put on us. That impossible self policing where everyone is ever suspect because inevitably someone in there is bound to be bonkers, so might as well be always on a hair trigger. That situation is just as much a fun killer as what you're proposing.</w:t>
      </w:r>
    </w:p>
    <w:p>
      <w:r>
        <w:rPr>
          <w:b/>
          <w:u w:val="single"/>
        </w:rPr>
        <w:t>145256</w:t>
      </w:r>
    </w:p>
    <w:p>
      <w:r>
        <w:t xml:space="preserve">6. </w:t>
        <w:tab/>
        <w:tab/>
        <w:tab/>
        <w:tab/>
        <w:tab/>
        <w:t>&gt; unreasonably impossible expectation  Is not doing actual bestiality "impossible expectation"? is allowing a well known member of your community being all retarded and shit an "impossible expectation"?  &gt;impossible expectation that sjw types put on us. That impossible self policing where everyone is ever suspect because inevitably someone in there is bound to be bonkers, so might as well be always on a hair trigger. That situation is just as much a fun killer as what you're proposing.  First, i ain't proposing shit, this isn't a proposition, it's a reminder of what await you if you don't, how many shit did "we" lost? from SCP to MTG because "we" allowed the cancer that is PC &amp; SJW take roots, i don't know if you did read my post or not so i will quote it again, the answer didn't changed one bit.  &gt; [...] **because** you're part of it, **because** you like it you **should** police it, or else what was yours will one day die or changes so much you won't recognize it anymore.  &gt; Is it fun being part of a fandom and being known for being the "rules reactionary" when you're supposed to be there to have some fun? fuck no.  Againt, it ain't fun but it's neccesary, wait to lose 3-4 more shit because it got invaded and corrupted by rabid SJW and you'll fuel your engine on hatred alone.</w:t>
      </w:r>
    </w:p>
    <w:p>
      <w:r>
        <w:rPr>
          <w:b/>
          <w:u w:val="single"/>
        </w:rPr>
        <w:t>145257</w:t>
      </w:r>
    </w:p>
    <w:p>
      <w:r>
        <w:t xml:space="preserve">7. </w:t>
        <w:tab/>
        <w:tab/>
        <w:tab/>
        <w:tab/>
        <w:tab/>
        <w:tab/>
        <w:t>You know, my dude, I see where you're coming from. And that's allright. I don't think we'd see eye to eye on this, because I'm not one to do the whole hatred stuff, but that's just me, and if that works for you, best of luck with that.   I've been dealing with that community a lot for a long time, and I only ever found out about that person due to this whole drama popping up. I know that's very circumstantial of my own experience, but it does come to show that "well known" in this case is pretty fucking relative. Which, by the way, makes me glad to know that even when the dude in question was this middling sort of low tier eceleb, he got taken down from everywhere rather quick once everything came to light.   And, to reiterate, you're saying if we don't self police we become the cancer, I'm saying what you're calling policing IS THE CANCER. Because it takes us to be collectivists, just in case someone who might or might not become relevant has dirty laundry. You're advocating for the disease thinking it's the cure, all the while arguing for being fueled by hatred or some shit. That's self evidently not the way. That's how we become them.</w:t>
      </w:r>
    </w:p>
    <w:p>
      <w:r>
        <w:rPr>
          <w:b/>
          <w:u w:val="single"/>
        </w:rPr>
        <w:t>145258</w:t>
      </w:r>
    </w:p>
    <w:p>
      <w:r>
        <w:t xml:space="preserve">8. </w:t>
        <w:tab/>
        <w:tab/>
        <w:tab/>
        <w:tab/>
        <w:tab/>
        <w:tab/>
        <w:tab/>
        <w:t>Guy, you are talking about people who literally raped animals to death.  You don't think that is wrong? You don't think it is worth your time to keep people like that out of your conventions, talking to your little cousin or whoever?  Because if that isn't worth policing, you may be part of the problem.  If you would like to inform yourself as to what is going on, listen to [this](https://youtu.be/yzc7UL3VncM) interview with Boneitis by Rackets.  Boneitis was at ground zero when the news broke, and he has strong links to the community. Also, he sounds really sane. He had a first hand view of the evidence that was presented, and he talked to the guy submitting it. Check it out.</w:t>
      </w:r>
    </w:p>
    <w:p>
      <w:r>
        <w:rPr>
          <w:b/>
          <w:u w:val="single"/>
        </w:rPr>
        <w:t>145259</w:t>
      </w:r>
    </w:p>
    <w:p>
      <w:r>
        <w:t xml:space="preserve">9. </w:t>
        <w:tab/>
        <w:tab/>
        <w:tab/>
        <w:tab/>
        <w:tab/>
        <w:tab/>
        <w:tab/>
        <w:tab/>
        <w:t>I'm going to check that out now, thanks. Obviously I find the shit disturbing though to be entirely honest, I don't find it surprising. Someone somewhere was bound to be this much of an inbred hick.   To be honest what miffles me about this is the implication that if I'm even tangentially related with that Fandom I'm now under some sort of obligation to go run people through the coals. Even more so when this is framed as this "big tent" of a community, while I'm here half a globe across and very clearly not aware of how bad the situation is over there. So yeah, "stern disapproval and consternation". Not much else most of us can do, unless there's some sort lobbying campaign going on.</w:t>
      </w:r>
    </w:p>
    <w:p>
      <w:r>
        <w:rPr>
          <w:b/>
          <w:u w:val="single"/>
        </w:rPr>
        <w:t>145260</w:t>
      </w:r>
    </w:p>
    <w:p>
      <w:r>
        <w:t xml:space="preserve">10. </w:t>
        <w:tab/>
        <w:tab/>
        <w:tab/>
        <w:tab/>
        <w:tab/>
        <w:tab/>
        <w:tab/>
        <w:t>&gt; I'm saying what you're calling policing IS THE CANCER.   So, err, once you're part of a fandom you are happy with anyone doing anything? aren't you, like, happy that this fandom exist? i understand where you come from too, i understand that alot of people want to use their free times to have some fun in a nice place and i don't blame them for that, but it's kept fun and nice because there is motherfuckers like me who let their steam off by shredding SJW et all; like you pointed out, we aren't functioning the same way.  I will reiterate too, you need rules to have a nice thing, anarchism will only get you so far, even 4 and 8 chans have moderators to put that into perspective, it's naive for you to imply "no rules" is "best rules" and i think you see rules as some kind of under the bed monster, while i see them more of "don't dox people, keep it on subject and related to XXX fandom, no selfpost, don't do any illegal shit and **no** politics"  &gt; Because it takes us to be collectivists  You're on KIA, which is a collective for nerds that got the wrong end of the stick for too long, what did you fucking expect?   &gt; You're advocating for the disease thinking it's the cure  That's your opinion my dude, you may not be interested in the current culture war but the war is interested in you, whatever you like it or not.   &gt; arguing for being fueled by hatred or some shit.   And? is that wrong or something?  &gt; That's self evidently not the way.   Got a load of this guy.  &gt; That's how we become them.  Inaction was what lead us to the current timeline, but what you imply is that there is no nuance, that you're either 100 or 0% of something, no one is bothered by Twitter, Tumblr and Facebook rules, no one, people are pissed because said rules are being enforced whenever Twitter *et all* see it fit their agenda.</w:t>
      </w:r>
    </w:p>
    <w:p>
      <w:r>
        <w:rPr>
          <w:b/>
          <w:u w:val="single"/>
        </w:rPr>
        <w:t>145261</w:t>
      </w:r>
    </w:p>
    <w:p>
      <w:r>
        <w:t xml:space="preserve">11. </w:t>
        <w:tab/>
        <w:tab/>
        <w:tab/>
        <w:tab/>
        <w:tab/>
        <w:tab/>
        <w:tab/>
        <w:tab/>
        <w:t>I don't think what I wrote could be read as advocating for no nuance. I suspect that's just a culture barrier. I don't see how I can explain myself further. Take care, my dude.</w:t>
      </w:r>
    </w:p>
    <w:p>
      <w:r>
        <w:rPr>
          <w:b/>
          <w:u w:val="single"/>
        </w:rPr>
        <w:t>145262</w:t>
      </w:r>
    </w:p>
    <w:p>
      <w:r>
        <w:t xml:space="preserve">12. </w:t>
        <w:tab/>
        <w:tab/>
        <w:tab/>
        <w:tab/>
        <w:tab/>
        <w:tab/>
        <w:tab/>
        <w:tab/>
        <w:tab/>
        <w:t>I'll pinpoint that for you.  &gt; I'm saying what you're calling policing IS THE CANCER.   &gt; you're calling policing  &gt; CANCER  Which directly say policing is cancerous, meaning that it implies you're either in some media wide FFA or in some dystopian dictature, nuance my dude, it's possible to find a middle ground.</w:t>
      </w:r>
    </w:p>
    <w:p>
      <w:r>
        <w:rPr>
          <w:b/>
          <w:u w:val="single"/>
        </w:rPr>
        <w:t>145263</w:t>
      </w:r>
    </w:p>
    <w:p>
      <w:r>
        <w:t>1. It's scary knowing people that emotionally high-strung are driving cars around. *And* making laws!</w:t>
      </w:r>
    </w:p>
    <w:p>
      <w:r>
        <w:rPr>
          <w:b/>
          <w:u w:val="single"/>
        </w:rPr>
        <w:t>145264</w:t>
      </w:r>
    </w:p>
    <w:p>
      <w:r>
        <w:t xml:space="preserve">2. </w:t>
        <w:tab/>
        <w:t>Women in politics for ya!</w:t>
      </w:r>
    </w:p>
    <w:p>
      <w:r>
        <w:rPr>
          <w:b/>
          <w:u w:val="single"/>
        </w:rPr>
        <w:t>145265</w:t>
      </w:r>
    </w:p>
    <w:p>
      <w:r>
        <w:t xml:space="preserve">3. </w:t>
        <w:tab/>
        <w:tab/>
        <w:t>Some women*</w:t>
      </w:r>
    </w:p>
    <w:p>
      <w:r>
        <w:rPr>
          <w:b/>
          <w:u w:val="single"/>
        </w:rPr>
        <w:t>145266</w:t>
      </w:r>
    </w:p>
    <w:p>
      <w:r>
        <w:t xml:space="preserve">4. </w:t>
        <w:tab/>
        <w:tab/>
        <w:tab/>
        <w:t>The positive effect from allowing women in politics is negligible</w:t>
      </w:r>
    </w:p>
    <w:p>
      <w:r>
        <w:rPr>
          <w:b/>
          <w:u w:val="single"/>
        </w:rPr>
        <w:t>145267</w:t>
      </w:r>
    </w:p>
    <w:p>
      <w:r>
        <w:t xml:space="preserve">5. </w:t>
        <w:tab/>
        <w:tab/>
        <w:tab/>
        <w:tab/>
        <w:t>Generalizing just seems dumb. Idk, I guess I’m crazy.</w:t>
      </w:r>
    </w:p>
    <w:p>
      <w:r>
        <w:rPr>
          <w:b/>
          <w:u w:val="single"/>
        </w:rPr>
        <w:t>145268</w:t>
      </w:r>
    </w:p>
    <w:p>
      <w:r>
        <w:t xml:space="preserve">6. </w:t>
        <w:tab/>
        <w:tab/>
        <w:tab/>
        <w:tab/>
        <w:tab/>
        <w:t>Our brains are pattern recognition machines. Don't blame our brains for seeing the pattern.</w:t>
      </w:r>
    </w:p>
    <w:p>
      <w:r>
        <w:rPr>
          <w:b/>
          <w:u w:val="single"/>
        </w:rPr>
        <w:t>145269</w:t>
      </w:r>
    </w:p>
    <w:p>
      <w:r>
        <w:t xml:space="preserve">7. </w:t>
        <w:tab/>
        <w:tab/>
        <w:tab/>
        <w:tab/>
        <w:tab/>
        <w:tab/>
        <w:t>I’m not blaming you but being an adult usually comes with rational thinking and looking beyond patterns. So unless you’re a child who hasn’t passed kindergarten, you might have to reevaluate your life haha</w:t>
      </w:r>
    </w:p>
    <w:p>
      <w:r>
        <w:rPr>
          <w:b/>
          <w:u w:val="single"/>
        </w:rPr>
        <w:t>145270</w:t>
      </w:r>
    </w:p>
    <w:p>
      <w:r>
        <w:t xml:space="preserve">8. </w:t>
        <w:tab/>
        <w:tab/>
        <w:tab/>
        <w:tab/>
        <w:tab/>
        <w:tab/>
        <w:tab/>
        <w:t>And conversely I'm not blaming you if you can't see the patterns as not everyone can. A certain percentage of the population doesn't hear the voices of the individual characters in a book they are reading while some others hear the same voice with the same inflection for all the characters. We all have different qualities and you seem to be doing very well with virtue signalling, so stick with that.  edit:clarity</w:t>
      </w:r>
    </w:p>
    <w:p>
      <w:r>
        <w:rPr>
          <w:b/>
          <w:u w:val="single"/>
        </w:rPr>
        <w:t>145271</w:t>
      </w:r>
    </w:p>
    <w:p>
      <w:r>
        <w:t xml:space="preserve">9. </w:t>
        <w:tab/>
        <w:tab/>
        <w:tab/>
        <w:tab/>
        <w:tab/>
        <w:tab/>
        <w:tab/>
        <w:tab/>
        <w:t>[You’re right](http://www.reactiongifs.com/r/yok.gif)</w:t>
      </w:r>
    </w:p>
    <w:p>
      <w:r>
        <w:rPr>
          <w:b/>
          <w:u w:val="single"/>
        </w:rPr>
        <w:t>145272</w:t>
      </w:r>
    </w:p>
    <w:p>
      <w:r>
        <w:t xml:space="preserve">10. </w:t>
        <w:tab/>
        <w:tab/>
        <w:tab/>
        <w:tab/>
        <w:tab/>
        <w:tab/>
        <w:tab/>
        <w:tab/>
        <w:tab/>
        <w:t>Well then give me my upvote ya cunt.</w:t>
      </w:r>
    </w:p>
    <w:p>
      <w:r>
        <w:rPr>
          <w:b/>
          <w:u w:val="single"/>
        </w:rPr>
        <w:t>145273</w:t>
      </w:r>
    </w:p>
    <w:p>
      <w:r>
        <w:t xml:space="preserve">11. </w:t>
        <w:tab/>
        <w:tab/>
        <w:tab/>
        <w:tab/>
        <w:tab/>
        <w:tab/>
        <w:tab/>
        <w:tab/>
        <w:tab/>
        <w:tab/>
        <w:t>You misread my comment and I’m too lazy to rebuttle right now! I will be keeping my upvote! Good day SIR haha</w:t>
      </w:r>
    </w:p>
    <w:p>
      <w:r>
        <w:rPr>
          <w:b/>
          <w:u w:val="single"/>
        </w:rPr>
        <w:t>145274</w:t>
      </w:r>
    </w:p>
    <w:p>
      <w:r>
        <w:t xml:space="preserve">12. </w:t>
        <w:tab/>
        <w:tab/>
        <w:tab/>
        <w:tab/>
        <w:tab/>
        <w:tab/>
        <w:tab/>
        <w:tab/>
        <w:tab/>
        <w:tab/>
        <w:tab/>
        <w:t>Well then, apologies. Pip pip!</w:t>
      </w:r>
    </w:p>
    <w:p>
      <w:r>
        <w:rPr>
          <w:b/>
          <w:u w:val="single"/>
        </w:rPr>
        <w:t>145275</w:t>
      </w:r>
    </w:p>
    <w:p>
      <w:r>
        <w:t xml:space="preserve">13. </w:t>
        <w:tab/>
        <w:tab/>
        <w:tab/>
        <w:tab/>
        <w:tab/>
        <w:tab/>
        <w:tab/>
        <w:tab/>
        <w:tab/>
        <w:tab/>
        <w:tab/>
        <w:tab/>
        <w:t>I’ll upvote just because pip pip</w:t>
      </w:r>
    </w:p>
    <w:p>
      <w:r>
        <w:rPr>
          <w:b/>
          <w:u w:val="single"/>
        </w:rPr>
        <w:t>145276</w:t>
      </w:r>
    </w:p>
    <w:p>
      <w:r>
        <w:t>1. come on! you got mississippi and florida right next to it and lousiana not far away and youre calling out alabma.</w:t>
      </w:r>
    </w:p>
    <w:p>
      <w:r>
        <w:rPr>
          <w:b/>
          <w:u w:val="single"/>
        </w:rPr>
        <w:t>145277</w:t>
      </w:r>
    </w:p>
    <w:p>
      <w:r>
        <w:t xml:space="preserve">2. </w:t>
        <w:tab/>
        <w:t>I have friends that live there. My bad...</w:t>
      </w:r>
    </w:p>
    <w:p>
      <w:r>
        <w:rPr>
          <w:b/>
          <w:u w:val="single"/>
        </w:rPr>
        <w:t>145278</w:t>
      </w:r>
    </w:p>
    <w:p>
      <w:r>
        <w:t xml:space="preserve">3. </w:t>
        <w:tab/>
        <w:tab/>
        <w:t>its ok. i know it was just a joke. the picture itself is a scene you can find in Bham pretty easy so i cant exactly hold it against you. Its everywhere in Mississippj though  gang violence too. and prostitution. and gambling.  People around here are all on spice and heroin though. its a pretty weird scary scene nowadays. alot of people tripping out on flakka disguised as molly. Bhams not perfect, tuscaloosa too, it just seems like an odd target when its flanked on both sides by much scarier states.</w:t>
      </w:r>
    </w:p>
    <w:p>
      <w:r>
        <w:rPr>
          <w:b/>
          <w:u w:val="single"/>
        </w:rPr>
        <w:t>145279</w:t>
      </w:r>
    </w:p>
    <w:p>
      <w:r>
        <w:t>1. Lmao. Really showed us how strong women can be.   How the fuck are these creatures so common when they’re so easily defeated?</w:t>
      </w:r>
    </w:p>
    <w:p>
      <w:r>
        <w:rPr>
          <w:b/>
          <w:u w:val="single"/>
        </w:rPr>
        <w:t>145280</w:t>
      </w:r>
    </w:p>
    <w:p>
      <w:r>
        <w:t xml:space="preserve">2. </w:t>
        <w:tab/>
        <w:t>Ok incel</w:t>
      </w:r>
    </w:p>
    <w:p>
      <w:r>
        <w:rPr>
          <w:b/>
          <w:u w:val="single"/>
        </w:rPr>
        <w:t>145281</w:t>
      </w:r>
    </w:p>
    <w:p>
      <w:r>
        <w:t xml:space="preserve">3. </w:t>
        <w:tab/>
        <w:tab/>
        <w:t>Check the username, faggot.</w:t>
      </w:r>
    </w:p>
    <w:p>
      <w:r>
        <w:rPr>
          <w:b/>
          <w:u w:val="single"/>
        </w:rPr>
        <w:t>145282</w:t>
      </w:r>
    </w:p>
    <w:p>
      <w:r>
        <w:t>1. CBC is slowly turning into a honeypot to measure conservative outrage. We're the only ones tuning in.</w:t>
      </w:r>
    </w:p>
    <w:p>
      <w:r>
        <w:rPr>
          <w:b/>
          <w:u w:val="single"/>
        </w:rPr>
        <w:t>145283</w:t>
      </w:r>
    </w:p>
    <w:p>
      <w:r>
        <w:t xml:space="preserve">2. </w:t>
        <w:tab/>
        <w:t>where is the outrage coming from on this quote? I do not understand</w:t>
      </w:r>
    </w:p>
    <w:p>
      <w:r>
        <w:rPr>
          <w:b/>
          <w:u w:val="single"/>
        </w:rPr>
        <w:t>145284</w:t>
      </w:r>
    </w:p>
    <w:p>
      <w:r>
        <w:t xml:space="preserve">3. </w:t>
        <w:tab/>
        <w:tab/>
        <w:t>Muslims will label their fellow muslims as haram if they listen to world music or overhear christian prayers.  This statement, coming from a muslim girl, shows the general intolerance of islam.</w:t>
      </w:r>
    </w:p>
    <w:p>
      <w:r>
        <w:rPr>
          <w:b/>
          <w:u w:val="single"/>
        </w:rPr>
        <w:t>145285</w:t>
      </w:r>
    </w:p>
    <w:p>
      <w:r>
        <w:t xml:space="preserve">4. </w:t>
        <w:tab/>
        <w:tab/>
        <w:tab/>
        <w:t>[deleted]</w:t>
      </w:r>
    </w:p>
    <w:p>
      <w:r>
        <w:rPr>
          <w:b/>
          <w:u w:val="single"/>
        </w:rPr>
        <w:t>145286</w:t>
      </w:r>
    </w:p>
    <w:p>
      <w:r>
        <w:t xml:space="preserve">5. </w:t>
        <w:tab/>
        <w:tab/>
        <w:tab/>
        <w:tab/>
        <w:t>Go back and read the quote. Most intolerant statement i’ve ever read. You secretly agree, but you won’t admit it.</w:t>
      </w:r>
    </w:p>
    <w:p>
      <w:r>
        <w:rPr>
          <w:b/>
          <w:u w:val="single"/>
        </w:rPr>
        <w:t>145287</w:t>
      </w:r>
    </w:p>
    <w:p>
      <w:r>
        <w:t xml:space="preserve">6. </w:t>
        <w:tab/>
        <w:tab/>
        <w:tab/>
        <w:tab/>
        <w:tab/>
        <w:t>[deleted]</w:t>
      </w:r>
    </w:p>
    <w:p>
      <w:r>
        <w:rPr>
          <w:b/>
          <w:u w:val="single"/>
        </w:rPr>
        <w:t>145288</w:t>
      </w:r>
    </w:p>
    <w:p>
      <w:r>
        <w:t xml:space="preserve">7. </w:t>
        <w:tab/>
        <w:tab/>
        <w:tab/>
        <w:tab/>
        <w:tab/>
        <w:tab/>
        <w:t>The fuck You talking about? You mental?</w:t>
      </w:r>
    </w:p>
    <w:p>
      <w:r>
        <w:rPr>
          <w:b/>
          <w:u w:val="single"/>
        </w:rPr>
        <w:t>145289</w:t>
      </w:r>
    </w:p>
    <w:p>
      <w:r>
        <w:t xml:space="preserve">8. </w:t>
        <w:tab/>
        <w:tab/>
        <w:tab/>
        <w:tab/>
        <w:tab/>
        <w:tab/>
        <w:tab/>
        <w:t>[deleted]</w:t>
      </w:r>
    </w:p>
    <w:p>
      <w:r>
        <w:rPr>
          <w:b/>
          <w:u w:val="single"/>
        </w:rPr>
        <w:t>145290</w:t>
      </w:r>
    </w:p>
    <w:p>
      <w:r>
        <w:t xml:space="preserve">9. </w:t>
        <w:tab/>
        <w:tab/>
        <w:tab/>
        <w:tab/>
        <w:tab/>
        <w:tab/>
        <w:tab/>
        <w:tab/>
        <w:t>You truly are a weirdo. I'm talking about one specific intolerant comment and you're going full-retard on conspiracy theories.</w:t>
      </w:r>
    </w:p>
    <w:p>
      <w:r>
        <w:rPr>
          <w:b/>
          <w:u w:val="single"/>
        </w:rPr>
        <w:t>145291</w:t>
      </w:r>
    </w:p>
    <w:p>
      <w:r>
        <w:t>1. She's pretty well-known for being volatile (unlike her sister, who I don't recall ever being this controversial). Screaming at and berating the ref for doing his job (and who is apparently well-known himself for being tough) shows an astonishing lack of class. She was acting like a selfish brat and ruined the actual winner's big moment by being such a twat. I'm appalled anyone is defending her behavior.</w:t>
      </w:r>
    </w:p>
    <w:p>
      <w:r>
        <w:rPr>
          <w:b/>
          <w:u w:val="single"/>
        </w:rPr>
        <w:t>145292</w:t>
      </w:r>
    </w:p>
    <w:p>
      <w:r>
        <w:t>1. Seems suspicious, let alone the fact that the man is 21 years old. Very fishy.</w:t>
      </w:r>
    </w:p>
    <w:p>
      <w:r>
        <w:rPr>
          <w:b/>
          <w:u w:val="single"/>
        </w:rPr>
        <w:t>145293</w:t>
      </w:r>
    </w:p>
    <w:p>
      <w:r>
        <w:t xml:space="preserve">2. </w:t>
        <w:tab/>
        <w:t>You think it's fake news? Other news outlets report the same.</w:t>
      </w:r>
    </w:p>
    <w:p>
      <w:r>
        <w:rPr>
          <w:b/>
          <w:u w:val="single"/>
        </w:rPr>
        <w:t>145294</w:t>
      </w:r>
    </w:p>
    <w:p>
      <w:r>
        <w:t xml:space="preserve">3. </w:t>
        <w:tab/>
        <w:tab/>
        <w:t>It's not that I think it's fake news, what I think is that the woman did it in purpose.</w:t>
      </w:r>
    </w:p>
    <w:p>
      <w:r>
        <w:rPr>
          <w:b/>
          <w:u w:val="single"/>
        </w:rPr>
        <w:t>145295</w:t>
      </w:r>
    </w:p>
    <w:p>
      <w:r>
        <w:t>1. I thought this Twitter exchange should be saved for posterity. Here, Heather Alexandra of Kotaku makes a case for Postmodern-gaming -- one in which **the gamer is not even required**:  &gt; Q: "The fact that it is a game meant to be played means everything in the game [RDR2's NPCs] is there for the player, does it not?"  &gt; A: "I definitely don't think that's always the case, but **I also don't think players are completely necessary for games to exist**"   http://archive.is/0aqy3</w:t>
      </w:r>
    </w:p>
    <w:p>
      <w:r>
        <w:rPr>
          <w:b/>
          <w:u w:val="single"/>
        </w:rPr>
        <w:t>145296</w:t>
      </w:r>
    </w:p>
    <w:p>
      <w:r>
        <w:t xml:space="preserve">2. </w:t>
        <w:tab/>
        <w:t>Holy fucking shit  Just when i think they couldn't be more fucking retarded. They made another retarded move.  What the fucking point of making a game if the players didn't fucking exist? A game is meant to be played fucking retard</w:t>
      </w:r>
    </w:p>
    <w:p>
      <w:r>
        <w:rPr>
          <w:b/>
          <w:u w:val="single"/>
        </w:rPr>
        <w:t>145297</w:t>
      </w:r>
    </w:p>
    <w:p>
      <w:r>
        <w:t>1. The more I read about her, the more convinced I am that she is a fucking retard whose opinions should be made fun of for years to come. Seems like the bigger of a CUNT a woman is, the more likely she is to be a feminist.</w:t>
      </w:r>
    </w:p>
    <w:p>
      <w:r>
        <w:rPr>
          <w:b/>
          <w:u w:val="single"/>
        </w:rPr>
        <w:t>145298</w:t>
      </w:r>
    </w:p>
    <w:p>
      <w:r>
        <w:t>1. [deleted]</w:t>
      </w:r>
    </w:p>
    <w:p>
      <w:r>
        <w:rPr>
          <w:b/>
          <w:u w:val="single"/>
        </w:rPr>
        <w:t>145299</w:t>
      </w:r>
    </w:p>
    <w:p>
      <w:r>
        <w:t xml:space="preserve">2. </w:t>
        <w:tab/>
        <w:t>To be fair, the feminists I know personally are all totally reasonable human beings. They don't blame men for anything, they just want problems that have historically been silenced to be taken seriously.</w:t>
      </w:r>
    </w:p>
    <w:p>
      <w:r>
        <w:rPr>
          <w:b/>
          <w:u w:val="single"/>
        </w:rPr>
        <w:t>145300</w:t>
      </w:r>
    </w:p>
    <w:p>
      <w:r>
        <w:t xml:space="preserve">3. </w:t>
        <w:tab/>
        <w:tab/>
        <w:t>Can you name a problem?</w:t>
      </w:r>
    </w:p>
    <w:p>
      <w:r>
        <w:rPr>
          <w:b/>
          <w:u w:val="single"/>
        </w:rPr>
        <w:t>145301</w:t>
      </w:r>
    </w:p>
    <w:p>
      <w:r>
        <w:t xml:space="preserve">4. </w:t>
        <w:tab/>
        <w:tab/>
        <w:tab/>
        <w:t>Almost half of Americans think woman who get pregnant should be forced to give birth.</w:t>
      </w:r>
    </w:p>
    <w:p>
      <w:r>
        <w:rPr>
          <w:b/>
          <w:u w:val="single"/>
        </w:rPr>
        <w:t>145302</w:t>
      </w:r>
    </w:p>
    <w:p>
      <w:r>
        <w:t xml:space="preserve">5. </w:t>
        <w:tab/>
        <w:tab/>
        <w:tab/>
        <w:tab/>
        <w:t>You've already got 2 retarded replies shitting on abortion, brace for more</w:t>
      </w:r>
    </w:p>
    <w:p>
      <w:r>
        <w:rPr>
          <w:b/>
          <w:u w:val="single"/>
        </w:rPr>
        <w:t>145303</w:t>
      </w:r>
    </w:p>
    <w:p>
      <w:r>
        <w:t xml:space="preserve">6. </w:t>
        <w:tab/>
        <w:tab/>
        <w:tab/>
        <w:tab/>
        <w:t>&gt; Almost half of Americans think that you should not have the option to extinguish human life in the womb  Mmmm yes. Sad that it’s only half.</w:t>
      </w:r>
    </w:p>
    <w:p>
      <w:r>
        <w:rPr>
          <w:b/>
          <w:u w:val="single"/>
        </w:rPr>
        <w:t>145304</w:t>
      </w:r>
    </w:p>
    <w:p>
      <w:r>
        <w:t xml:space="preserve">7. </w:t>
        <w:tab/>
        <w:tab/>
        <w:tab/>
        <w:tab/>
        <w:tab/>
        <w:t>Shame you don't give a fuck about it after it's born though</w:t>
      </w:r>
    </w:p>
    <w:p>
      <w:r>
        <w:rPr>
          <w:b/>
          <w:u w:val="single"/>
        </w:rPr>
        <w:t>145305</w:t>
      </w:r>
    </w:p>
    <w:p>
      <w:r>
        <w:t xml:space="preserve">8. </w:t>
        <w:tab/>
        <w:tab/>
        <w:tab/>
        <w:tab/>
        <w:tab/>
        <w:tab/>
        <w:t>You’re basing this on what, exactly? Christian Churches operate more orphanages, charities, and social services than any civil government. I spend my free time teaching in a church school.  This is a throwaway BS statement to absolve yourself of the fact that you’re morally okay with murdering the unborn.</w:t>
      </w:r>
    </w:p>
    <w:p>
      <w:r>
        <w:rPr>
          <w:b/>
          <w:u w:val="single"/>
        </w:rPr>
        <w:t>145306</w:t>
      </w:r>
    </w:p>
    <w:p>
      <w:r>
        <w:t xml:space="preserve">9. </w:t>
        <w:tab/>
        <w:tab/>
        <w:tab/>
        <w:tab/>
        <w:tab/>
        <w:tab/>
        <w:tab/>
        <w:t>Yes cunt, i was totally ok after having to abort my daughter at 6 months. What the fuck do you know about aborting babies exactly ? Or is from some religious moral high ground?  Well I hope your educating the fuck out of these kids or giving them a shit load of cash because when they're adults and they can't get a job they're fucked because 1, the US welfare system is shite. 2,  they better not get Illl because your hospital system is shite and 3, I hope they aren't black because the US obviously seems to have a huge problem with adult black men from broken homes (aren't they statistically to either die young or spend the majority of their lives in prison?)  You might we'll look after kids but as I said, come 18 no-one gives a fuck</w:t>
      </w:r>
    </w:p>
    <w:p>
      <w:r>
        <w:rPr>
          <w:b/>
          <w:u w:val="single"/>
        </w:rPr>
        <w:t>145307</w:t>
      </w:r>
    </w:p>
    <w:p>
      <w:r>
        <w:t xml:space="preserve">10. </w:t>
        <w:tab/>
        <w:tab/>
        <w:tab/>
        <w:tab/>
        <w:tab/>
        <w:tab/>
        <w:tab/>
        <w:tab/>
        <w:t>&gt; Yes cunt  Why? Because you disagree with me (and got caught with your pants down trying to “shame” me for not caring about kids)? Seems a little over-defensive to me.  &gt; i was totally ok after having to abort my daughter at 6 months.  I hope you’re being sarcastic. That’s horrible and I’m sorry it happened. We lost our boy at just under two months to miscarriage and it still haunts us. I wouldn’t wish it on anybody.  &gt; What the fuck do you know about aborting babies exactly ?  What do I need to know? You are ending a human life, and you shouldn’t.   &gt; Or is from some religious moral high ground?  While I am personally religious, I think it’s pretty easily to justify a pro-life position from a secular ethics standpoint: this is a genetically unique human life, which within weeks of conception has a beating heart. If we believe in the inherent value of human life, then we cannot justify ending it, especially not at that stage of its existence.  &gt; Well I hope your educating the fuck out of these kids or giving them a shit load of cash because when they're adults and they can't get a job they're fucked because 1, the US welfare system is shite. 2,  they better not get Illl because your hospital system is shite and 3, I hope they aren't black because the US obviously seems to have a huge problem with adult black men from broken homes (aren't they statistically to either die young or spend the majority of their lives in prison?)  This is an interesting screed. So, I take it you don’t live in the U.S., then? 1) If not, I’d ask you mind your own business and let us Americans handle our own affairs. If you are, then do something about it. Teach kids life skills, help out your fellow human beings. Stop waiting for the government to take care of you. 2) This line of logic is absurd. If it can be used to justify abortion, it can be used to justify euthanasia and any other type of “mercy” killing. Life is just too awful and bleak and miserable and we’d be better off if we just died without even having a chance to experience it. Is that right?  &gt; You might we'll look after kids but as I said, come 18 no-one gives a fuck  But that’s not what you said. Regardless, who stops caring? Is this all about the government again? Does anything exist for you folks outside of welfare? Just go out and be good to people. Why does it have to be about how big the dole is? People live better on average today than at almost any other point in history. And it’s still horrible enough to justify killing our own children?</w:t>
      </w:r>
    </w:p>
    <w:p>
      <w:r>
        <w:rPr>
          <w:b/>
          <w:u w:val="single"/>
        </w:rPr>
        <w:t>145308</w:t>
      </w:r>
    </w:p>
    <w:p>
      <w:r>
        <w:t>1. Maybe retards shouldn't elect an unaccomplished bartender then.</w:t>
      </w:r>
    </w:p>
    <w:p>
      <w:r>
        <w:rPr>
          <w:b/>
          <w:u w:val="single"/>
        </w:rPr>
        <w:t>145309</w:t>
      </w:r>
    </w:p>
    <w:p>
      <w:r>
        <w:t>1. "Butler claimed the hat was a racist symbol and refused to apologize for the assaults." What a stupid cunt.   I bet she thought her being a girl would keep her safe from consequences.</w:t>
      </w:r>
    </w:p>
    <w:p>
      <w:r>
        <w:rPr>
          <w:b/>
          <w:u w:val="single"/>
        </w:rPr>
        <w:t>145310</w:t>
      </w:r>
    </w:p>
    <w:p>
      <w:r>
        <w:t>1. So what you're saying is, the left is so punk ass pathetic that people of color prefer Pro-American group over the soft faggot suicidal psycho sluts of the left. Cool gotcha.</w:t>
      </w:r>
    </w:p>
    <w:p>
      <w:r>
        <w:rPr>
          <w:b/>
          <w:u w:val="single"/>
        </w:rPr>
        <w:t>145311</w:t>
      </w:r>
    </w:p>
    <w:p>
      <w:r>
        <w:t>1. "Take"  How retarded are human beings sometimes?</w:t>
      </w:r>
    </w:p>
    <w:p>
      <w:r>
        <w:rPr>
          <w:b/>
          <w:u w:val="single"/>
        </w:rPr>
        <w:t>145312</w:t>
      </w:r>
    </w:p>
    <w:p>
      <w:r>
        <w:t>1. I just wish I knew more about the specifics of ComicsGate. I've been a comic book fan since I was a kid, but definitely fell out around the time of the Spiderwoman variant cover brouhaha...much like the time pre-GG I knew something was happening to my hobby but couldn't put my finger on it. Then GG happened and I started following that more. What was the "5 Guys" moment for ComicsGate? Anyone care to fill me in?</w:t>
      </w:r>
    </w:p>
    <w:p>
      <w:r>
        <w:rPr>
          <w:b/>
          <w:u w:val="single"/>
        </w:rPr>
        <w:t>145313</w:t>
      </w:r>
    </w:p>
    <w:p>
      <w:r>
        <w:t xml:space="preserve">2. </w:t>
        <w:tab/>
        <w:t>I don't know what kick started Comics Gate per se, but I do know that I picked up on the political correctness years ago with Marvel Comics (the X-men gay wedding being the dead giveaway, as well as changing the race of Nick Fury, etc). haven't read Marvel ever since.</w:t>
      </w:r>
    </w:p>
    <w:p>
      <w:r>
        <w:rPr>
          <w:b/>
          <w:u w:val="single"/>
        </w:rPr>
        <w:t>145314</w:t>
      </w:r>
    </w:p>
    <w:p>
      <w:r>
        <w:t xml:space="preserve">3. </w:t>
        <w:tab/>
        <w:tab/>
        <w:t>What was wrong with the wedding? There’s been several weddings before.  Nick Fury wasn’t changed. Unless you mean the Ultimate universe one. Nick Fury Jr. is half black, if that’s what you mean. What exactly is the problem?</w:t>
      </w:r>
    </w:p>
    <w:p>
      <w:r>
        <w:rPr>
          <w:b/>
          <w:u w:val="single"/>
        </w:rPr>
        <w:t>145315</w:t>
      </w:r>
    </w:p>
    <w:p>
      <w:r>
        <w:t xml:space="preserve">4. </w:t>
        <w:tab/>
        <w:tab/>
        <w:tab/>
        <w:t>What exactly is the problem?  The problem is Marvel authors pushing a politically correct agenda into comics.  The Mockingbird series was embarrassing enough(luckily it was cancelled after 8 issues). The despicable social justice train-wreck that was America Chavez. Shoving diversity characters like Ironheart, Miles Morales and the Asian Hulk into the foreground, but the characters have no depth besides being diversity creations.  Turning Iceman - a heterosexual - into a gay character out of the blue. Writers shilling their far left political ideology into their comics. Writers and artists who have differing political views getting blacklisted from Marvel (I.e. Chuck Dixon, who created the DC character Bane)  These articles will explain things in greater depth:  http://www.scifiwright.com/2017/09/sjw-marvel/  http://thefederalist.com/2018/05/15/mob-attempts-strangle-youtubers-breakout-success-upon-ditching-sjw-infested-comics/  https://steemit.com/comics/@jmillerworks/what-is-comicgate-and-why-are-marvel-s-sales-slumping  Let me make it clear; I have a problem with sjw politics in comics. It isn't hard to see.</w:t>
      </w:r>
    </w:p>
    <w:p>
      <w:r>
        <w:rPr>
          <w:b/>
          <w:u w:val="single"/>
        </w:rPr>
        <w:t>145316</w:t>
      </w:r>
    </w:p>
    <w:p>
      <w:r>
        <w:t xml:space="preserve">5. </w:t>
        <w:tab/>
        <w:tab/>
        <w:tab/>
        <w:tab/>
        <w:t>Ah, an alt-right incel, offended by women, homosexuals, and non-white people existing, and by stories where fascists are depicted in a negative light. I get it. Good luck fixing yourself!</w:t>
      </w:r>
    </w:p>
    <w:p>
      <w:r>
        <w:rPr>
          <w:b/>
          <w:u w:val="single"/>
        </w:rPr>
        <w:t>145317</w:t>
      </w:r>
    </w:p>
    <w:p>
      <w:r>
        <w:t xml:space="preserve">6. </w:t>
        <w:tab/>
        <w:tab/>
        <w:tab/>
        <w:tab/>
        <w:tab/>
        <w:t>*Alt-Right?*  You're making a lot of assumptions there, pal.   I guess in your twisted mind, anyone who doesn't bend over all the way and accept sjw propaganda up their rear must be some fascist?   Well, you can tell yourself whatever you want. That's your business.</w:t>
      </w:r>
    </w:p>
    <w:p>
      <w:r>
        <w:rPr>
          <w:b/>
          <w:u w:val="single"/>
        </w:rPr>
        <w:t>145318</w:t>
      </w:r>
    </w:p>
    <w:p>
      <w:r>
        <w:t xml:space="preserve">7. </w:t>
        <w:tab/>
        <w:tab/>
        <w:tab/>
        <w:tab/>
        <w:tab/>
        <w:tab/>
        <w:t>You seem to define “SJW propaganda” as anything with a non-white heterosexual male character. Seems pretty defensive.</w:t>
      </w:r>
    </w:p>
    <w:p>
      <w:r>
        <w:rPr>
          <w:b/>
          <w:u w:val="single"/>
        </w:rPr>
        <w:t>145319</w:t>
      </w:r>
    </w:p>
    <w:p>
      <w:r>
        <w:t xml:space="preserve">8. </w:t>
        <w:tab/>
        <w:tab/>
        <w:tab/>
        <w:tab/>
        <w:tab/>
        <w:tab/>
        <w:tab/>
        <w:t>Clearly, you didn't read the articles I posted.  I define SJW propaganda as ideologues who are terrible writers pushing their hard left politics into comics.  You called me alt-right, because - in your warped reality - you pretend that I'm asking for a comic book industry that mirrors the Matrix in the Matrix Revolutions; Everyone is a Smith Clone (aka white, straight male). Ask yourself: **Who wants to see that?**   For example, Vox Day is trying to capitalize on Comicsgate by creating more right-wing comics, or comics with right wing themes. Personally, I don't want to read his comics;   **I don't want right wing comics. I don't want left wing comics.**   I don't want to read comics where creators push their politics into it. All I want is what I grew up reading; apolitical, fun stories. By the way, when I say apolitical, I mean I don't want to read characters that are a mouth piece/propaganda for political views and/or shilling.   It's even worse when the writing is terrible.   There are tons of female characters that I love in comics (i.e. Motoko Kusangi from Ghost in the Shell, Kitty Pryde and Rogue from the X-men, Lois Lane from Superman, Mikasa Ackermann from Attack on Titan, Huntress from Birds of Prey, Raven from Teen Titans).  You know why I like these characters? Because they're awesome! The writers who write their stories do a good job, because they're good writers and are qualified. I can relate to some of them, and I enjoy watching them overcome their hardships.   Now, as far as race goes, at no point did I say I wanted an all white cast of characters (or creators). Do you think I want Storm (from X-men) to be white? I would be pretty annoyed if they did something that stupid, since her African ancestry has been an important part to her character (If you've read Life Death for example).   But here's the double standard; remember when Scarlett Johansson was cast as the Major for the live action Ghost in the Shell? Remember how angry people were, claiming that the Major is Japanese. They were talking about whitewashing!  Now, if that's the case, then why does nobody complain when white characters are changed (i.e. Jimmy Olsen in the Supergirl TV series, Perry White in Man of Steel, Mercy Graves in Dawn of Justice, Johnny Storm in the Fantastic Four movie, etc) in the mainstream?   Granted, these aren't the comics, but the principle is the same. I'll tell you why this is happening: *First of all, it's a blatant double standard.* Second, the people who do this claim that the race of the characters that they change is unimportant, and yet when the race of characters (who's race was unimportant in their own stories) are played by whites, they call it racist and whitewashing.  Worse yet, when ACTUAL fans point out the inconsistencies (because they **actually read/buy the comics**), they are painted as racists by the mainstream media, or as crybabies.  So this tells me that the race swapping is a politically motivated move; they claim that "people of color" are underrepresented. This is all based on the politically motivated belief that white people are privileged, over-represented, and that minorities are being "forced out".   In other words, this boils down to the belief that "whites are bad", or that "minorities are being exploited/oppressed". And the annoying thing about it is that the creators of these comics/shows sometimes go out of their way to vilify anyone who points this out.  This is why certain legacy characters at Marvel are being overshadowed by minority counterparts (Miles Morales, Riri Williams, the Asian Hulk guy, the female replacement of Thor and Wolverine, etc). If you actually read the articles I posted, you'd see why these characters were created in the first place. Part of it was to boost sales, but in the long run, these characters have no depth, because what's being sold to us are FEMALE and NON-WHITE characters, not HEROES.   Who wants to read characters defined by gender and skin color? That's why the Alt-Right is annoying; nobody enjoys a character who's being sold for what they are. We like characters for WHO they are, not WHAT they are.   And before you say I contradicted myself, remember that the race/gender swapping is a one way straight; the creators are doing this only change white/male/straight characters. And to make it worse, they openly insult this demographic for not liking the comics. What better way to sell comics than to insult a huge part of your reader base.  Besides, why do you think many fans hate the new Star Wars films? They brought back the original characters, and then killed of Han Solo and Luke Skywalker. WHY? That's stupid! People who grew up with these comics are attached to the legacy characters (Steve Rogers, Tony Stark, Bruce Banner, Peter Parker, etc). They put these characters in the movies, but the idea of making movies based on comics is to sell the comics. So when you buy the comics after seeing the film, and then the characters you watched are overshadowed in the comics by their sjw counterparts, or completely replaced in the comics by them. That's what we call a bait-and-switch. This doesn't even make sense in an economic sense.  I don't like Jessica Cruz because she's a coward who - in the beginning - was in a holding pattern of being an insecure coward, with little character development (until Dan Jurgens fixed that when he took over writing Green Lanterns; he actually created character development for the two stars, and made them enjoyable for once). It has nothing to do with her being female or Hispanic.  What's happening in the modern comic industry is that minority/female/LGBT characters aren't being treated as equals. They are instead being placed on a pedestal solely for their biological traits. In other words, giving characters special treatment and shoved into the foreground solely because of how they were "born". So, equality - if that was what was intended  - isn't even being achieved in this form.   The creators being hired to write characters that are the same race, gender, or sexuality as themselves in stupid. Just because you're gay, doesn't mean you can write good gay characters. In fact, it doesn't even mean that you're a good writer at all. Being a good writer should be the sole requirement for writing a character.  I could go on forever, but here's my overall point: I don't want a comic book industry/titles that look like Agent Smith's Matrix. I want good writing, good characters that are interesting to read, creators that are qualified as writers/artists, and characters are aren't a political tool/mouthpiece for hard left creators. I just want apolitical (in other words, no propaganda) fun stories, like what I used to read when I was younger.   I like super hero comics. I don't like SJWism. I don't like being preached at by hard left liberals (or alt-right people, for that matter).</w:t>
      </w:r>
    </w:p>
    <w:p>
      <w:r>
        <w:rPr>
          <w:b/>
          <w:u w:val="single"/>
        </w:rPr>
        <w:t>145320</w:t>
      </w:r>
    </w:p>
    <w:p>
      <w:r>
        <w:t xml:space="preserve">9. </w:t>
        <w:tab/>
        <w:tab/>
        <w:tab/>
        <w:tab/>
        <w:tab/>
        <w:tab/>
        <w:tab/>
        <w:tab/>
        <w:t>You whine about politics and such, lamenting when it wasn’t part of comics, ignoring that it has always been there. Even naming Kitty Pryde, [who was a focal point of what you deem “SJW” propaganda.](https://i.imgur.com/imOD3BM.png) Then all you have is nonsense about movies, and a bunch of fluff not actually saying anything. You’re an entitled snowflake looking for comics to be your safe space. Too bad. It never was, and never will be.</w:t>
      </w:r>
    </w:p>
    <w:p>
      <w:r>
        <w:rPr>
          <w:b/>
          <w:u w:val="single"/>
        </w:rPr>
        <w:t>145321</w:t>
      </w:r>
    </w:p>
    <w:p>
      <w:r>
        <w:t xml:space="preserve">10. </w:t>
        <w:tab/>
        <w:tab/>
        <w:tab/>
        <w:tab/>
        <w:tab/>
        <w:tab/>
        <w:tab/>
        <w:tab/>
        <w:tab/>
        <w:t>**I don't need a safe space, and I'm not entitled to anything**.   It's really cut and dry for me: I'm not interested in SJW Marvel, or any of the other SJW comics from other companies, and so I don't buy them.  What is this Kitty Pryde page supposed to prove? Are you saying that old school comics were racist?  You obviously missed the point; the black guy stepped to her and discriminated against her, and she threw the insult back in his face. But you only see it one way, because in your religion only whites can be racist?   But you and I could go around the mountain for another dozen comments, and we'd get nowhere. If you like the current SJW stories, then be my guest. Read them, buy them, and enjoy yourself. I'll read the stories *that I enjoy*.  I don't care for politics period, and most of my favorite stories don't have any.  The comic creators can do whatever they want, and if you like it, then more power to you. I know what stories and creators I like, and they can tell great stories without getting political.</w:t>
      </w:r>
    </w:p>
    <w:p>
      <w:r>
        <w:rPr>
          <w:b/>
          <w:u w:val="single"/>
        </w:rPr>
        <w:t>145322</w:t>
      </w:r>
    </w:p>
    <w:p>
      <w:r>
        <w:t>1. As a female who frequents this sub, you guys have never been mysogynistic to me.  The articles and stories you post all show the current "men are evil" trend that anyone who hates identity politics get upset by.  I am more concerned about the men who are so Anti Trump they didn't realize just how dangerous the whole Kavanaugh debaucle was.  As a female sexual assault victim, survivor or whatever word you care to use the entire incident sickened me because the spotlight being on an incident with no evidence or due process politicized something that should never be politicized.    Yet I saw men in here who allowed their hate for one person to actually be ok with someone's life being destroyed based on a 30 year old memory with zero corroboration coming from anywhere.  How men are being treated in the media, the biased judicial system, hiring quotas etc are all way more important than who you support politically.  As a female who works in a male dominated industry, quotas can be dangerous and if unqualified people are being hired due to their vaginas, people can and will die.  Sorry to rant, but hugs to you all.    You aren't in this alone.  There are a ton of us women who legitimately see what is happening and we don't like it either.  So we are spreading awareness and speaking up any chance we get.    Third wave feminism has set women back decades in terms of equal treatment and gives us victim status while demonizing all men as those who have made us such.  Sorry ladies.  I am not a victim.  The sole reason I was ever held back was directly the result of my own choices and actions, not men.  Stop it.  Real feminists are standing shoulder to shoulder with men in solidarity and are seen as equals.  As I said, the men here have never been hateful to me at all.</w:t>
      </w:r>
    </w:p>
    <w:p>
      <w:r>
        <w:rPr>
          <w:b/>
          <w:u w:val="single"/>
        </w:rPr>
        <w:t>145323</w:t>
      </w:r>
    </w:p>
    <w:p>
      <w:r>
        <w:t xml:space="preserve">2. </w:t>
        <w:tab/>
        <w:t>To me, the biggest losers of the Kav debacle were ACTUAL victims of sexual assault.  Even if Kav has been the most despicable human being in all this, the way he was treated DID lead some people to have less sympathy towards victims of sexual assault, be it "imagined" victims or actual victims with real trauma.  &gt;As a female who works in a male dominated industry, quotas can be dangerous and if unqualified people are being hired due to their vaginas, people can and will die.  It will also become less clear which female was deservedly hired and who was a diversity hire, independent of her actual competence.</w:t>
      </w:r>
    </w:p>
    <w:p>
      <w:r>
        <w:rPr>
          <w:b/>
          <w:u w:val="single"/>
        </w:rPr>
        <w:t>145324</w:t>
      </w:r>
    </w:p>
    <w:p>
      <w:r>
        <w:t xml:space="preserve">3. </w:t>
        <w:tab/>
        <w:tab/>
        <w:t>So true.  I feel like I have to be twice as good so it is clear I am a merit hire.</w:t>
      </w:r>
    </w:p>
    <w:p>
      <w:r>
        <w:rPr>
          <w:b/>
          <w:u w:val="single"/>
        </w:rPr>
        <w:t>145325</w:t>
      </w:r>
    </w:p>
    <w:p>
      <w:r>
        <w:t xml:space="preserve">4. </w:t>
        <w:tab/>
        <w:tab/>
        <w:tab/>
        <w:t>All any employer and co-workers expect is competency, nothing more. Just as long as people do their job right (this includes men) there's never a problem.  Can't speak for office politics, though.</w:t>
      </w:r>
    </w:p>
    <w:p>
      <w:r>
        <w:rPr>
          <w:b/>
          <w:u w:val="single"/>
        </w:rPr>
        <w:t>145326</w:t>
      </w:r>
    </w:p>
    <w:p>
      <w:r>
        <w:t xml:space="preserve">5. </w:t>
        <w:tab/>
        <w:tab/>
        <w:tab/>
        <w:tab/>
        <w:t>I work alone. I chose this career after being injured and needing 5 years for recovery.  Tried to go back to my old career and after 5 years in bed just couldn't deal with the office politics and bullshit.  So reassessed, retrained and got back to work doing what I could do.</w:t>
      </w:r>
    </w:p>
    <w:p>
      <w:r>
        <w:rPr>
          <w:b/>
          <w:u w:val="single"/>
        </w:rPr>
        <w:t>145327</w:t>
      </w:r>
    </w:p>
    <w:p>
      <w:r>
        <w:t xml:space="preserve">6. </w:t>
        <w:tab/>
        <w:tab/>
        <w:t>Let's say I come across a crowdfunding campaign for someone with cancer. Being a sympathetic person, I donate money to it. Later on I find out that they faked it for money. Would I lose sympathy for people who really have cancer? No, I wouldn't. But I would learn that it's irrational to accept claims unconditionally. So later on when I come across another crowdfunding campaign for a purported cancer victim, I make sure their diagnosis is credible.  That's what happens when there are high profile false sexual assault allegations. People don't lose sympathy for real victims, they gain a more rational standard for assessing who is or isn't a real victim. That standard being applied going forward doesn't "victimize" the real sexual assault victims because no one should be believed unconditionally in the first place, especially when a corollary of that is unconditionally condemning someone else.</w:t>
      </w:r>
    </w:p>
    <w:p>
      <w:r>
        <w:rPr>
          <w:b/>
          <w:u w:val="single"/>
        </w:rPr>
        <w:t>145328</w:t>
      </w:r>
    </w:p>
    <w:p>
      <w:r>
        <w:t xml:space="preserve">7. </w:t>
        <w:tab/>
        <w:tab/>
        <w:t>What do you mean, the way he was treated? He had accusations made against him that had to be addressed, under great scrutiny of course because it's a powerful lifetime appointment. What did you want, kid glove treatment? A free pass? He was treated exactly as he should have been.</w:t>
      </w:r>
    </w:p>
    <w:p>
      <w:r>
        <w:rPr>
          <w:b/>
          <w:u w:val="single"/>
        </w:rPr>
        <w:t>145329</w:t>
      </w:r>
    </w:p>
    <w:p>
      <w:r>
        <w:t xml:space="preserve">8. </w:t>
        <w:tab/>
        <w:tab/>
        <w:tab/>
        <w:t>I am sure you will have no issues having your entire career be put at risk to the point that you cry in front of the entire nation when your future sexual assault accuser comes forward without any palpable evidence.  Again, I don't know if you actually sexually assaulted her, but I will definitely be moved by her testimony and I will seriously have doubts about you getting that promotion, since you know, a woman came forward with sexual assault allegations against you from 30 years ago without any evidence, and 50% of the company is horrified by those allegations while the remaining 50% is afraid to say anything about defending your rights to due process.</w:t>
      </w:r>
    </w:p>
    <w:p>
      <w:r>
        <w:rPr>
          <w:b/>
          <w:u w:val="single"/>
        </w:rPr>
        <w:t>145330</w:t>
      </w:r>
    </w:p>
    <w:p>
      <w:r>
        <w:t xml:space="preserve">9. </w:t>
        <w:tab/>
        <w:tab/>
        <w:tab/>
        <w:tab/>
        <w:t>Being a SCOTUS Justice is a rare privilege that demands exceptional scrutiny, not a position one is simply entitled to. When accusations arose, they had to be addressed. What other option could there have been? It  played out in Kavanaugh's favor in the end, so by your standard "the system worked", did it not? Guy is on the bench now yet he's still a victim because he had to respond to allegations before the Senate committee?</w:t>
      </w:r>
    </w:p>
    <w:p>
      <w:r>
        <w:rPr>
          <w:b/>
          <w:u w:val="single"/>
        </w:rPr>
        <w:t>145331</w:t>
      </w:r>
    </w:p>
    <w:p>
      <w:r>
        <w:t xml:space="preserve">10. </w:t>
        <w:tab/>
        <w:tab/>
        <w:tab/>
        <w:tab/>
        <w:t>&gt; When accusations arose, they had to be addressed.  Tell that to those who used this woman as a political tool by waiting to leak out her testimony right before the midterm instead of bringing it out right when this supposed victim came out with her horrible experiences by this monster of a judge.  "The system worked" only because POTUS and a good chunk of the country had courage to inquire about fair treatment, not because he did a great job defending himself.  In the future, when your boss will call you to his office and tell you the company is not supporting you because sexual allegations were made against you, nobody will be there to defend you.  Good luck getting metooed.</w:t>
      </w:r>
    </w:p>
    <w:p>
      <w:r>
        <w:rPr>
          <w:b/>
          <w:u w:val="single"/>
        </w:rPr>
        <w:t>145332</w:t>
      </w:r>
    </w:p>
    <w:p>
      <w:r>
        <w:t xml:space="preserve">11. </w:t>
        <w:tab/>
        <w:tab/>
        <w:tab/>
        <w:tab/>
        <w:t>I get it, you think it should've been swept under the rug, and he should've been fast tracked right through to his seat. Because actually having her testify and getting his response was, somehow, an afront to men's rights?  You know how MRAs say feminists don't want fairness, they want advantage? You have to avoid doing the same thing.</w:t>
      </w:r>
    </w:p>
    <w:p>
      <w:r>
        <w:rPr>
          <w:b/>
          <w:u w:val="single"/>
        </w:rPr>
        <w:t>145333</w:t>
      </w:r>
    </w:p>
    <w:p>
      <w:r>
        <w:t xml:space="preserve">12. </w:t>
        <w:tab/>
        <w:tab/>
        <w:tab/>
        <w:tab/>
        <w:t>Nah, you obviously don't care to get it.  Dems sat on the leak right until they could inflict maximum political damage/get highest leverage.  Had they brought it up months earlier, when they first heard about it, they would have allowed for the due process to take place normally and let Trump come up with a new nomination before the midterms.  But instead, you allow politicians to stick a carrot in front of your nose and are willing to disregard basic human rights as a right to due process, because you are incapable of political neutrality.</w:t>
      </w:r>
    </w:p>
    <w:p>
      <w:r>
        <w:rPr>
          <w:b/>
          <w:u w:val="single"/>
        </w:rPr>
        <w:t>145334</w:t>
      </w:r>
    </w:p>
    <w:p>
      <w:r>
        <w:t xml:space="preserve">13. </w:t>
        <w:tab/>
        <w:tab/>
        <w:tab/>
        <w:tab/>
        <w:t>Your whole objection is in the timing? Really, that's what it all hinges in for you? Dr. Ford wanted to avoid getting her name out there, and given the threats she received she was right to be cautious. (But we don't care about that because we only care about men, right?)  But nevermind that, let's go with your assertion that the timing was a nasty Democratic plot. So what? You think Republicans don't play that game? Do you care that Merrick Garland was denied his seat due to political gamesmanship? You must be equally outraged, surely. Or moreso, as Kavanaugh passed the horror of facing an accusation and got on the Bench--a position Garland was denied. Or is it really just about the trope of "victim male accused by conniving woman" and not actually the political machinations?</w:t>
      </w:r>
    </w:p>
    <w:p>
      <w:r>
        <w:rPr>
          <w:b/>
          <w:u w:val="single"/>
        </w:rPr>
        <w:t>145335</w:t>
      </w:r>
    </w:p>
    <w:p>
      <w:r>
        <w:t xml:space="preserve">14. </w:t>
        <w:tab/>
        <w:tab/>
        <w:tab/>
        <w:tab/>
        <w:t>&gt; let's go with your assertion that the timing was a nasty Democratic plot. So what?  Let's go with you assertion that the timing of your future sexual allegation on you will be perfectly chosen to be right before you are up for a promotion and right after the company has mandated that all sexual allegations made by women be believed 100%.  So what?  Do you think your boss didn't get promoted onto that leadership position right after another candidate was fired for having baseless sexual allegations made onto him?  Don't bother.  Really.  You obviously believe that basic human rights and especially men's rights don't apply when it comes to people whom you disagree with politically.</w:t>
      </w:r>
    </w:p>
    <w:p>
      <w:r>
        <w:rPr>
          <w:b/>
          <w:u w:val="single"/>
        </w:rPr>
        <w:t>145336</w:t>
      </w:r>
    </w:p>
    <w:p>
      <w:r>
        <w:t>1. Welp, we won't ever be able to call out downgrading again.  And the comments are a Sony circlejerk in the neverending war against customer criticism. I mean, obviously, Xbox and PC fanboys are just REALLY salty about a game that they won't ever be able to play anyway, rather than concerned about AAA and their constant bait-and-switch tactics.</w:t>
      </w:r>
    </w:p>
    <w:p>
      <w:r>
        <w:rPr>
          <w:b/>
          <w:u w:val="single"/>
        </w:rPr>
        <w:t>145337</w:t>
      </w:r>
    </w:p>
    <w:p>
      <w:r>
        <w:t xml:space="preserve">2. </w:t>
        <w:tab/>
        <w:t>Kill yourself you whiny, self-righteous faggot.</w:t>
      </w:r>
    </w:p>
    <w:p>
      <w:r>
        <w:rPr>
          <w:b/>
          <w:u w:val="single"/>
        </w:rPr>
        <w:t>145338</w:t>
      </w:r>
    </w:p>
    <w:p>
      <w:r>
        <w:t xml:space="preserve">3. </w:t>
        <w:tab/>
        <w:tab/>
        <w:t>Let's see... limited history in KiA and a solid bit of it is dickwolfery.  So let's get you the fuck out of here.  R1 - Pattern of behavior - Dickwolfery - Expedited to permaban.</w:t>
      </w:r>
    </w:p>
    <w:p>
      <w:r>
        <w:rPr>
          <w:b/>
          <w:u w:val="single"/>
        </w:rPr>
        <w:t>145339</w:t>
      </w:r>
    </w:p>
    <w:p>
      <w:r>
        <w:t xml:space="preserve">4. </w:t>
        <w:tab/>
        <w:tab/>
        <w:tab/>
        <w:t>Keep that pimp hand stronk 👏</w:t>
      </w:r>
    </w:p>
    <w:p>
      <w:r>
        <w:rPr>
          <w:b/>
          <w:u w:val="single"/>
        </w:rPr>
        <w:t>145340</w:t>
      </w:r>
    </w:p>
    <w:p>
      <w:r>
        <w:t xml:space="preserve">5. </w:t>
        <w:tab/>
        <w:tab/>
        <w:t>Oh wait you come from r/gaming circlejerking that's sounds like someone who would do 2 school shootings in one day.</w:t>
      </w:r>
    </w:p>
    <w:p>
      <w:r>
        <w:rPr>
          <w:b/>
          <w:u w:val="single"/>
        </w:rPr>
        <w:t>145341</w:t>
      </w:r>
    </w:p>
    <w:p>
      <w:r>
        <w:t xml:space="preserve">6. </w:t>
        <w:tab/>
        <w:tab/>
        <w:t>Found the next school shooter.</w:t>
      </w:r>
    </w:p>
    <w:p>
      <w:r>
        <w:rPr>
          <w:b/>
          <w:u w:val="single"/>
        </w:rPr>
        <w:t>145342</w:t>
      </w:r>
    </w:p>
    <w:p>
      <w:r>
        <w:t>1. Stole his mommy's knife and kitchen towel &amp; pot holder to go larp in the backyard. What a faggot.</w:t>
      </w:r>
    </w:p>
    <w:p>
      <w:r>
        <w:rPr>
          <w:b/>
          <w:u w:val="single"/>
        </w:rPr>
        <w:t>145343</w:t>
      </w:r>
    </w:p>
    <w:p>
      <w:r>
        <w:t>1. She looks like a real winner. Rot in jail cunt.</w:t>
      </w:r>
    </w:p>
    <w:p>
      <w:r>
        <w:rPr>
          <w:b/>
          <w:u w:val="single"/>
        </w:rPr>
        <w:t>145344</w:t>
      </w:r>
    </w:p>
    <w:p>
      <w:r>
        <w:t>1. They complain about all the horrible things men did to women before any man alive today was even born.  It's like they are praying for men to abuse them.  I say: OBLIGE THEM</w:t>
      </w:r>
    </w:p>
    <w:p>
      <w:r>
        <w:rPr>
          <w:b/>
          <w:u w:val="single"/>
        </w:rPr>
        <w:t>145345</w:t>
      </w:r>
    </w:p>
    <w:p>
      <w:r>
        <w:t xml:space="preserve">2. </w:t>
        <w:tab/>
        <w:t>Dude what the fuck. This sub isn’t what I thought it was. It’s full of fucking incels. You’re as bad as the person this post was about. Hell, actually, you’re worse.</w:t>
      </w:r>
    </w:p>
    <w:p>
      <w:r>
        <w:rPr>
          <w:b/>
          <w:u w:val="single"/>
        </w:rPr>
        <w:t>145346</w:t>
      </w:r>
    </w:p>
    <w:p>
      <w:r>
        <w:t xml:space="preserve">3. </w:t>
        <w:tab/>
        <w:tab/>
        <w:t>See how I don't give a fuck?  Bitches only use and abuse men and get away with it.  Well, turn about is fair play!  Don't start no shit, there won't be no shit - but bitches LOVE to talk shit.  And complain and cry - just like you are now.  Better learn how to fight and take a punch.  Equal rights and lefts, ya cunt!</w:t>
      </w:r>
    </w:p>
    <w:p>
      <w:r>
        <w:rPr>
          <w:b/>
          <w:u w:val="single"/>
        </w:rPr>
        <w:t>145347</w:t>
      </w:r>
    </w:p>
    <w:p>
      <w:r>
        <w:t>1. Pol Pot was a fluke. One of the dumbest individuals masquerading as "intellectual". Complete retard.</w:t>
      </w:r>
    </w:p>
    <w:p>
      <w:r>
        <w:rPr>
          <w:b/>
          <w:u w:val="single"/>
        </w:rPr>
        <w:t>145348</w:t>
      </w:r>
    </w:p>
    <w:p>
      <w:r>
        <w:t xml:space="preserve">2. </w:t>
        <w:tab/>
        <w:t>In communism the meanest guy wins - not the smartest. Its not a power structure based on competence. How do you get to be the best commie? You kill the most that don't fit in with your cause..</w:t>
      </w:r>
    </w:p>
    <w:p>
      <w:r>
        <w:rPr>
          <w:b/>
          <w:u w:val="single"/>
        </w:rPr>
        <w:t>145349</w:t>
      </w:r>
    </w:p>
    <w:p>
      <w:r>
        <w:t>1. Just to make sure I understand.  You want to post at /r/TwoXChromosomes?</w:t>
      </w:r>
    </w:p>
    <w:p>
      <w:r>
        <w:rPr>
          <w:b/>
          <w:u w:val="single"/>
        </w:rPr>
        <w:t>145350</w:t>
      </w:r>
    </w:p>
    <w:p>
      <w:r>
        <w:t xml:space="preserve">2. </w:t>
        <w:tab/>
        <w:t>Not exactly post.... but I would like to definitely comment on a few things... if I feel they are comment worthy</w:t>
      </w:r>
    </w:p>
    <w:p>
      <w:r>
        <w:rPr>
          <w:b/>
          <w:u w:val="single"/>
        </w:rPr>
        <w:t>145351</w:t>
      </w:r>
    </w:p>
    <w:p>
      <w:r>
        <w:t xml:space="preserve">3. </w:t>
        <w:tab/>
        <w:tab/>
        <w:t>Which would likely get you banned quickly</w:t>
      </w:r>
    </w:p>
    <w:p>
      <w:r>
        <w:rPr>
          <w:b/>
          <w:u w:val="single"/>
        </w:rPr>
        <w:t>145352</w:t>
      </w:r>
    </w:p>
    <w:p>
      <w:r>
        <w:t xml:space="preserve">4. </w:t>
        <w:tab/>
        <w:tab/>
        <w:tab/>
        <w:t>Can confirm. Got banned for calling op  a retard. She was though.</w:t>
      </w:r>
    </w:p>
    <w:p>
      <w:r>
        <w:rPr>
          <w:b/>
          <w:u w:val="single"/>
        </w:rPr>
        <w:t>145353</w:t>
      </w:r>
    </w:p>
    <w:p>
      <w:r>
        <w:t>1. As is tradition in these parts reports will follow below. For those who think this repost doesn't fit the sub, well I have bad news for you. It stands. Why? You disability check receiving, gout crippled fucks that exploit the take a penny dish might ask. Because of articles such as [this](http://time.com/money/4277843/us-womens-soccer-equal-pay/) and others [like this one here](https://www.cbsnews.com/news/60-minutes-women-soccer-team-usa-gender-discrimination-equal-pay/), [how about Forbes?](https://www.forbes.com/sites/niallmccarthy/2017/11/28/soccers-ridiculous-gender-wage-gap-infographic/#49fde2e27b08) Still not enough? [How about this lovely CNBC video here](https://www.cnbc.com/video/2016/03/31/us-womens-soccer-players-fight-pay-gap.html)? Bitch as you may, call the rest sexist; however equal pay means equal results and skill does it not? An additional word to those who think reporting this goes to anyone who cares, well sadly no. If this subreddit is truly breaking any rules please contact the admins and stop making me read this garbage you think is going to curb the moderation here. Grow up, sometimes things that hurt your feelings get posted to the internet.    &gt;user reports:  &gt;3: I'm just using this as a super downvote.  &gt;2: I'm a whiny cunt.  &gt;2: &lt;no reason&gt;  &gt;2: It's targeted harassment at someone else  &gt;1: No racism  &gt;1: Not on topic  &gt;1: Threatening, harassing, or inciting violence  &gt;1: How the fuck was this a "pussypass" situation?  &gt;1: Spam  &gt;1: No brigaiding  &gt;1: No pussy pass was denied, and the thread is literally just hating women  &gt;1: They get paid $41k a year at most. How is that anywhere near more than male players?  &gt;1: Has nothing to do with a woman using her gender as an excuse to act like an asshole, its just sexist  &gt;1: u/Mustaka sucks big'o dick  &gt;1: It's rude, vulgar or offensive  &gt;1: Please notice me  &gt;1: There’s no pussy pass being denied  &gt;1: This is literally just unapologetic sexism</w:t>
      </w:r>
    </w:p>
    <w:p>
      <w:r>
        <w:rPr>
          <w:b/>
          <w:u w:val="single"/>
        </w:rPr>
        <w:t>145354</w:t>
      </w:r>
    </w:p>
    <w:p>
      <w:r>
        <w:t xml:space="preserve">2. </w:t>
        <w:tab/>
        <w:t>The best mods of any reddit community are the ones on /r/PussyPassDenied</w:t>
      </w:r>
    </w:p>
    <w:p>
      <w:r>
        <w:rPr>
          <w:b/>
          <w:u w:val="single"/>
        </w:rPr>
        <w:t>145355</w:t>
      </w:r>
    </w:p>
    <w:p>
      <w:r>
        <w:t xml:space="preserve">3. </w:t>
        <w:tab/>
        <w:t>The real pussy pass denied is in the admin comments</w:t>
      </w:r>
    </w:p>
    <w:p>
      <w:r>
        <w:rPr>
          <w:b/>
          <w:u w:val="single"/>
        </w:rPr>
        <w:t>145356</w:t>
      </w:r>
    </w:p>
    <w:p>
      <w:r>
        <w:t xml:space="preserve">4. </w:t>
        <w:tab/>
        <w:t>I have never abused the take a penny dish.  I only took 2 pennies that one time.</w:t>
      </w:r>
    </w:p>
    <w:p>
      <w:r>
        <w:rPr>
          <w:b/>
          <w:u w:val="single"/>
        </w:rPr>
        <w:t>145357</w:t>
      </w:r>
    </w:p>
    <w:p>
      <w:r>
        <w:t xml:space="preserve">5. </w:t>
        <w:tab/>
        <w:t>[deleted]</w:t>
      </w:r>
    </w:p>
    <w:p>
      <w:r>
        <w:rPr>
          <w:b/>
          <w:u w:val="single"/>
        </w:rPr>
        <w:t>145358</w:t>
      </w:r>
    </w:p>
    <w:p>
      <w:r>
        <w:t xml:space="preserve">6. </w:t>
        <w:tab/>
        <w:t>[deleted]</w:t>
      </w:r>
    </w:p>
    <w:p>
      <w:r>
        <w:rPr>
          <w:b/>
          <w:u w:val="single"/>
        </w:rPr>
        <w:t>145359</w:t>
      </w:r>
    </w:p>
    <w:p>
      <w:r>
        <w:t xml:space="preserve">7. </w:t>
        <w:tab/>
        <w:t>Cry more, that should solve your perceived problem.</w:t>
      </w:r>
    </w:p>
    <w:p>
      <w:r>
        <w:rPr>
          <w:b/>
          <w:u w:val="single"/>
        </w:rPr>
        <w:t>145360</w:t>
      </w:r>
    </w:p>
    <w:p>
      <w:r>
        <w:t xml:space="preserve">8. </w:t>
        <w:tab/>
        <w:t>[deleted]</w:t>
      </w:r>
    </w:p>
    <w:p>
      <w:r>
        <w:rPr>
          <w:b/>
          <w:u w:val="single"/>
        </w:rPr>
        <w:t>145361</w:t>
      </w:r>
    </w:p>
    <w:p>
      <w:r>
        <w:t xml:space="preserve">9. </w:t>
        <w:tab/>
        <w:t>Hell ya it has. We fucking suck.</w:t>
      </w:r>
    </w:p>
    <w:p>
      <w:r>
        <w:rPr>
          <w:b/>
          <w:u w:val="single"/>
        </w:rPr>
        <w:t>145362</w:t>
      </w:r>
    </w:p>
    <w:p>
      <w:r>
        <w:t xml:space="preserve">10. </w:t>
        <w:tab/>
        <w:t>Bad mod</w:t>
      </w:r>
    </w:p>
    <w:p>
      <w:r>
        <w:rPr>
          <w:b/>
          <w:u w:val="single"/>
        </w:rPr>
        <w:t>145363</w:t>
      </w:r>
    </w:p>
    <w:p>
      <w:r>
        <w:t xml:space="preserve">11. </w:t>
        <w:tab/>
        <w:t>!redditsilver</w:t>
      </w:r>
    </w:p>
    <w:p>
      <w:r>
        <w:rPr>
          <w:b/>
          <w:u w:val="single"/>
        </w:rPr>
        <w:t>145364</w:t>
      </w:r>
    </w:p>
    <w:p>
      <w:r>
        <w:t xml:space="preserve">12. </w:t>
        <w:tab/>
        <w:t>[**Here's your Reddit Silver, Toohhnnee!**](http://i.imgur.com/x0jw93q.png "Reddit Silver")   /u/Toohhnnee has received silver 1 time. (given by /u/ravenswin) __[info](http://reddit.com/r/RedditSilverRobot)__</w:t>
      </w:r>
    </w:p>
    <w:p>
      <w:r>
        <w:rPr>
          <w:b/>
          <w:u w:val="single"/>
        </w:rPr>
        <w:t>145365</w:t>
      </w:r>
    </w:p>
    <w:p>
      <w:r>
        <w:t xml:space="preserve">13. </w:t>
        <w:tab/>
        <w:t>No. This repost is just to laugh at women losing to men. I think your neckbeard is showing.</w:t>
      </w:r>
    </w:p>
    <w:p>
      <w:r>
        <w:rPr>
          <w:b/>
          <w:u w:val="single"/>
        </w:rPr>
        <w:t>145366</w:t>
      </w:r>
    </w:p>
    <w:p>
      <w:r>
        <w:t xml:space="preserve">14. </w:t>
        <w:tab/>
        <w:t>Losing to little boys.</w:t>
      </w:r>
    </w:p>
    <w:p>
      <w:r>
        <w:rPr>
          <w:b/>
          <w:u w:val="single"/>
        </w:rPr>
        <w:t>145367</w:t>
      </w:r>
    </w:p>
    <w:p>
      <w:r>
        <w:t xml:space="preserve">15. </w:t>
        <w:tab/>
        <w:t>If a fifteen your old is a man in your eyes I hope you stay away from middle schools.</w:t>
      </w:r>
    </w:p>
    <w:p>
      <w:r>
        <w:rPr>
          <w:b/>
          <w:u w:val="single"/>
        </w:rPr>
        <w:t>145368</w:t>
      </w:r>
    </w:p>
    <w:p>
      <w:r>
        <w:t>1. I am no fan of Trump’s but this was the right decision. It’s time she’s out of the fucking news. Yeah, he shouldn’t have cheated on his wife but big deal, it’s not relevant to the policy issues. Let’s focus on the legislation and not his affair because again *who the fuck cares*?</w:t>
      </w:r>
    </w:p>
    <w:p>
      <w:r>
        <w:rPr>
          <w:b/>
          <w:u w:val="single"/>
        </w:rPr>
        <w:t>145369</w:t>
      </w:r>
    </w:p>
    <w:p>
      <w:r>
        <w:t xml:space="preserve">2. </w:t>
        <w:tab/>
        <w:t>Yeah, like his policy of locking children up in cages.....  Or, like his policy of trying to bankrupt Social Security and Medicare....   Or, like his policy of trying to make health insurance more expensive for everyone....  Or, like his policy of giving $Trillions of tax cuts to the 1% of the 1% ....  Yeah, let's discuss the policy!!   &amp;#x200B;</w:t>
      </w:r>
    </w:p>
    <w:p>
      <w:r>
        <w:rPr>
          <w:b/>
          <w:u w:val="single"/>
        </w:rPr>
        <w:t>145370</w:t>
      </w:r>
    </w:p>
    <w:p>
      <w:r>
        <w:t xml:space="preserve">3. </w:t>
        <w:tab/>
        <w:tab/>
        <w:t>Yes let’s. He’s a cunt for all of those things. Let’s keep that in the focus of the media, not what Stormy Daniel’s lawyer has to say for the fiftieth time.</w:t>
      </w:r>
    </w:p>
    <w:p>
      <w:r>
        <w:rPr>
          <w:b/>
          <w:u w:val="single"/>
        </w:rPr>
        <w:t>145371</w:t>
      </w:r>
    </w:p>
    <w:p>
      <w:r>
        <w:t>1. If the idea is to stop doing business with an unethical country why not stop purchasing Saudi oil and use Alberta oil to supply Eastern Canada? Wouldn’t that be a more effective gesture?</w:t>
      </w:r>
    </w:p>
    <w:p>
      <w:r>
        <w:rPr>
          <w:b/>
          <w:u w:val="single"/>
        </w:rPr>
        <w:t>145372</w:t>
      </w:r>
    </w:p>
    <w:p>
      <w:r>
        <w:t xml:space="preserve">2. </w:t>
        <w:tab/>
        <w:t>Because that would improve the Canadian economy as a whole, but more specifically the economy of those god damned fly-over country white nationalist rednecks who have the audacity not to vote for him.  And those people also don't contribute to the Trudeau Foundation.</w:t>
      </w:r>
    </w:p>
    <w:p>
      <w:r>
        <w:rPr>
          <w:b/>
          <w:u w:val="single"/>
        </w:rPr>
        <w:t>145373</w:t>
      </w:r>
    </w:p>
    <w:p>
      <w:r>
        <w:t>1. Ok but we need the unedited photo for evidence</w:t>
      </w:r>
    </w:p>
    <w:p>
      <w:r>
        <w:rPr>
          <w:b/>
          <w:u w:val="single"/>
        </w:rPr>
        <w:t>145374</w:t>
      </w:r>
    </w:p>
    <w:p>
      <w:r>
        <w:t xml:space="preserve">2. </w:t>
        <w:tab/>
        <w:t>I don't know if this is actually her but [this is the photo they used in the article](https://i.imgur.com/JJN39VI.jpg).   Enjoy!   And someone let me know if there are more out there.      Edit: NSFW (Kinda obvious if you have *read* the post and possess the correct amount of chromosomes)</w:t>
      </w:r>
    </w:p>
    <w:p>
      <w:r>
        <w:rPr>
          <w:b/>
          <w:u w:val="single"/>
        </w:rPr>
        <w:t>145375</w:t>
      </w:r>
    </w:p>
    <w:p>
      <w:r>
        <w:t xml:space="preserve">3. </w:t>
        <w:tab/>
        <w:tab/>
        <w:t>Man, so like, she shouldn't have done this, but like.. is this kid a faggot?  I'd have busted my 11 year old nut in her pussy so fast..</w:t>
      </w:r>
    </w:p>
    <w:p>
      <w:r>
        <w:rPr>
          <w:b/>
          <w:u w:val="single"/>
        </w:rPr>
        <w:t>145376</w:t>
      </w:r>
    </w:p>
    <w:p>
      <w:r>
        <w:t>1. The evil boy wrote awful things like  &gt;"I like you," wrote the boy inside his drawing of a heart. "I like your hair because it is not sloppy. I like your eyes because they sparkle like diamonds."  The horror of it all.  Edit: [Source](https://www.parenting.com/news-break/9-year-old-could-face-sexual-harassment-charge-love-note)</w:t>
      </w:r>
    </w:p>
    <w:p>
      <w:r>
        <w:rPr>
          <w:b/>
          <w:u w:val="single"/>
        </w:rPr>
        <w:t>145377</w:t>
      </w:r>
    </w:p>
    <w:p>
      <w:r>
        <w:t xml:space="preserve">2. </w:t>
        <w:tab/>
        <w:t>America is fucking retarded</w:t>
      </w:r>
    </w:p>
    <w:p>
      <w:r>
        <w:rPr>
          <w:b/>
          <w:u w:val="single"/>
        </w:rPr>
        <w:t>145378</w:t>
      </w:r>
    </w:p>
    <w:p>
      <w:r>
        <w:t xml:space="preserve">3. </w:t>
        <w:tab/>
        <w:t>Did he say this kind of stuff to her often? Did she tell him before this to leave her alone? If so then ya this is harassment.  And just because you don't know something is considered sexual harassment or you don't know what sexual harassment is doesn't mean you can't or shouldn't be punished for it. The closest analogy I could come up with is Pill Cosby. He didnt think what he did was a crime  either.  You guys can go a head and down vote me now just like I know you will.</w:t>
      </w:r>
    </w:p>
    <w:p>
      <w:r>
        <w:rPr>
          <w:b/>
          <w:u w:val="single"/>
        </w:rPr>
        <w:t>145379</w:t>
      </w:r>
    </w:p>
    <w:p>
      <w:r>
        <w:t xml:space="preserve">4. </w:t>
        <w:tab/>
        <w:tab/>
        <w:t>He's 9 you retard.</w:t>
      </w:r>
    </w:p>
    <w:p>
      <w:r>
        <w:rPr>
          <w:b/>
          <w:u w:val="single"/>
        </w:rPr>
        <w:t>145380</w:t>
      </w:r>
    </w:p>
    <w:p>
      <w:r>
        <w:t>1. Hey, remember that one African American guy that got a bunch of KKK members to renounce their views by talking to them and befriending them?  Let's ostracize him.</w:t>
      </w:r>
    </w:p>
    <w:p>
      <w:r>
        <w:rPr>
          <w:b/>
          <w:u w:val="single"/>
        </w:rPr>
        <w:t>145381</w:t>
      </w:r>
    </w:p>
    <w:p>
      <w:r>
        <w:t xml:space="preserve">2. </w:t>
        <w:tab/>
        <w:t>Pretty sure that guy's not friends with the ones that called him a nigger and went right back to advocating for a white ethnostate</w:t>
      </w:r>
    </w:p>
    <w:p>
      <w:r>
        <w:rPr>
          <w:b/>
          <w:u w:val="single"/>
        </w:rPr>
        <w:t>145382</w:t>
      </w:r>
    </w:p>
    <w:p>
      <w:r>
        <w:t>1. Has a cushy job in the arts pushing 18 year old interns around, making them do her job, for  $94,000 a year.  “I work for the government!”  Calm down cunt, you’re not as important as you think.</w:t>
      </w:r>
    </w:p>
    <w:p>
      <w:r>
        <w:rPr>
          <w:b/>
          <w:u w:val="single"/>
        </w:rPr>
        <w:t>145383</w:t>
      </w:r>
    </w:p>
    <w:p>
      <w:r>
        <w:t xml:space="preserve">2. </w:t>
        <w:tab/>
        <w:t>even less important, she's in the fucking *arts* department, the branch filled with the most easily replaceable staff</w:t>
      </w:r>
    </w:p>
    <w:p>
      <w:r>
        <w:rPr>
          <w:b/>
          <w:u w:val="single"/>
        </w:rPr>
        <w:t>145384</w:t>
      </w:r>
    </w:p>
    <w:p>
      <w:r>
        <w:t xml:space="preserve">3. </w:t>
        <w:tab/>
        <w:tab/>
        <w:t>Yeah she’s not important.  I could do oil changes on school busses and say “ I work for the government”</w:t>
      </w:r>
    </w:p>
    <w:p>
      <w:r>
        <w:rPr>
          <w:b/>
          <w:u w:val="single"/>
        </w:rPr>
        <w:t>145385</w:t>
      </w:r>
    </w:p>
    <w:p>
      <w:r>
        <w:t xml:space="preserve">4. </w:t>
        <w:tab/>
        <w:t>Yeah. Go throw your weight around for a job that could be easily replaced. Smart move! Reminds me of the mayor's aid in Futurama.</w:t>
      </w:r>
    </w:p>
    <w:p>
      <w:r>
        <w:rPr>
          <w:b/>
          <w:u w:val="single"/>
        </w:rPr>
        <w:t>145386</w:t>
      </w:r>
    </w:p>
    <w:p>
      <w:r>
        <w:t xml:space="preserve">5. </w:t>
        <w:tab/>
        <w:t>I was a contractor in the [bay area](/r/bayarea) for a few years, and had this Stanford woman as a client... she was the Americorps Recruiter for her jurisdiction and wanted just about everything handed to her **for free**.  Telling her "no, that's a change order" / "outside of original scope of work" would only infuriate her... once I realized she too was in the business of "getting paid to push 18 year old interns around" it all clicked for me, and (to date, almost a decade later) one of the only jobsites I've ever walked off of smiling.</w:t>
      </w:r>
    </w:p>
    <w:p>
      <w:r>
        <w:rPr>
          <w:b/>
          <w:u w:val="single"/>
        </w:rPr>
        <w:t>145387</w:t>
      </w:r>
    </w:p>
    <w:p>
      <w:r>
        <w:t>1. Story? I'm outta the loop.</w:t>
      </w:r>
    </w:p>
    <w:p>
      <w:r>
        <w:rPr>
          <w:b/>
          <w:u w:val="single"/>
        </w:rPr>
        <w:t>145388</w:t>
      </w:r>
    </w:p>
    <w:p>
      <w:r>
        <w:t xml:space="preserve">2. </w:t>
        <w:tab/>
        <w:t>Trudeau is a weakling who cries in front of the whole world anytime he can and is also known to empathize with terrorists returning to Canada.</w:t>
      </w:r>
    </w:p>
    <w:p>
      <w:r>
        <w:rPr>
          <w:b/>
          <w:u w:val="single"/>
        </w:rPr>
        <w:t>145389</w:t>
      </w:r>
    </w:p>
    <w:p>
      <w:r>
        <w:t xml:space="preserve">3. </w:t>
        <w:tab/>
        <w:tab/>
        <w:t>So sad you think you need to project strength by never feeling sad.  It's gonna be ok man.</w:t>
      </w:r>
    </w:p>
    <w:p>
      <w:r>
        <w:rPr>
          <w:b/>
          <w:u w:val="single"/>
        </w:rPr>
        <w:t>145390</w:t>
      </w:r>
    </w:p>
    <w:p>
      <w:r>
        <w:t xml:space="preserve">4. </w:t>
        <w:tab/>
        <w:tab/>
        <w:tab/>
        <w:t>How is that even remotely what I said, are you retarded?  If you don't think it is shameful for the leader of a 1st world country to continuously cry over issues instead of looking strong and showing control over emotions, your opinion has very little value to me.</w:t>
      </w:r>
    </w:p>
    <w:p>
      <w:r>
        <w:rPr>
          <w:b/>
          <w:u w:val="single"/>
        </w:rPr>
        <w:t>145391</w:t>
      </w:r>
    </w:p>
    <w:p>
      <w:r>
        <w:t>1. Even if this is tongue-in-cheek, or hyperbole, the rage and hatred that exists behind making a comment like this...  I don’t know, you know? This person probably thinks they are righteous. It’s sad.</w:t>
      </w:r>
    </w:p>
    <w:p>
      <w:r>
        <w:rPr>
          <w:b/>
          <w:u w:val="single"/>
        </w:rPr>
        <w:t>145392</w:t>
      </w:r>
    </w:p>
    <w:p>
      <w:r>
        <w:t xml:space="preserve">2. </w:t>
        <w:tab/>
        <w:t>The anger and hate scare me! I have two brothers and I love them more than anything in the world. I would hate for some crazy person to treat them bad just because they are men! Don’t these people have friends/family members that are male?</w:t>
      </w:r>
    </w:p>
    <w:p>
      <w:r>
        <w:rPr>
          <w:b/>
          <w:u w:val="single"/>
        </w:rPr>
        <w:t>145393</w:t>
      </w:r>
    </w:p>
    <w:p>
      <w:r>
        <w:t xml:space="preserve">3. </w:t>
        <w:tab/>
        <w:tab/>
        <w:t>If they do still have male friends/family members, I bet those guys don't know what's being said about them behind their backs.  This screencap is part of a bigger tag team of *two* of these bigots. They immediately belittle anyone who calls them out with invectives like "misogynist!" and "sexist prick!" They don't even bat an eye if someone tells them that whatever replies they find objectionable are only a reflection of their own vitriolic attitudes.  The other one in this tag team is gloating about being a transgender woman who still uses the men's restrooms just to confuse "the boys," while sneering at men for wanting a "safe space" in response to anyone who objects to their demand to abolish men's restrooms. Repeatedly claiming that it's only a "matter of time before we take [men's restrooms] over entirely. ;P"   I honestly cannot tell if that person is trolling or they're being serious. Shit's gotten *wack* these past few years, yo.</w:t>
      </w:r>
    </w:p>
    <w:p>
      <w:r>
        <w:rPr>
          <w:b/>
          <w:u w:val="single"/>
        </w:rPr>
        <w:t>145394</w:t>
      </w:r>
    </w:p>
    <w:p>
      <w:r>
        <w:t xml:space="preserve">4. </w:t>
        <w:tab/>
        <w:tab/>
        <w:tab/>
        <w:t>&gt; The other one in this tag team is gloating about being a transgender woman who still uses the men's restrooms just to confuse "the boys," while sneering at men for wanting a "safe space"    Funny thing being guys are less likely to freak the fuck out over who uses the guys toilet than the reverse as long as you don't act like cunt about it.  And I don't see any campaigns to ban trans from male public toilets due to safety issues...</w:t>
      </w:r>
    </w:p>
    <w:p>
      <w:r>
        <w:rPr>
          <w:b/>
          <w:u w:val="single"/>
        </w:rPr>
        <w:t>145395</w:t>
      </w:r>
    </w:p>
    <w:p>
      <w:r>
        <w:t xml:space="preserve">5. </w:t>
        <w:tab/>
        <w:tab/>
        <w:tab/>
        <w:tab/>
        <w:t>that's because men dont care about who uses their bathroom?   woman coming in? nice  trans? ok cool bro you do you</w:t>
      </w:r>
    </w:p>
    <w:p>
      <w:r>
        <w:rPr>
          <w:b/>
          <w:u w:val="single"/>
        </w:rPr>
        <w:t>145396</w:t>
      </w:r>
    </w:p>
    <w:p>
      <w:r>
        <w:t>1. I'm pretty sure fapping doesn't turn you into a retard.  Retards are that way from the get go, which is why they nofap because they think it makes magic powers.  You know when a woman knows you've fapped?  When you frost their face or ass, outside of that I doubt they know anything.</w:t>
      </w:r>
    </w:p>
    <w:p>
      <w:r>
        <w:rPr>
          <w:b/>
          <w:u w:val="single"/>
        </w:rPr>
        <w:t>145397</w:t>
      </w:r>
    </w:p>
    <w:p>
      <w:r>
        <w:t>1. When even /GamerGhazi are calling male feminists [suspicious and creepy](http://archive.is/GNUc5#selection-2787.0-2811.55), you know we've turned a corner.  https://imgur.com/a/7kfKC4i  https://imgur.com/a/FI808</w:t>
      </w:r>
    </w:p>
    <w:p>
      <w:r>
        <w:rPr>
          <w:b/>
          <w:u w:val="single"/>
        </w:rPr>
        <w:t>145398</w:t>
      </w:r>
    </w:p>
    <w:p>
      <w:r>
        <w:t xml:space="preserve">2. </w:t>
        <w:tab/>
        <w:t>&gt; When even /GamerGhazi are calling male feminists  &gt; suspicious and creepy &gt; , you know we've turned a corner.  Have we? Turning on male "allies" is something you'd expect from feminist-leaning people, not some revelationary turning point. Are they questioning their dogmas or merely reinforcing them?</w:t>
      </w:r>
    </w:p>
    <w:p>
      <w:r>
        <w:rPr>
          <w:b/>
          <w:u w:val="single"/>
        </w:rPr>
        <w:t>145399</w:t>
      </w:r>
    </w:p>
    <w:p>
      <w:r>
        <w:t xml:space="preserve">3. </w:t>
        <w:tab/>
        <w:tab/>
        <w:t>&gt; Are they questioning their dogmas or merely reinforcing them?  Probably the latter, but at the same time they're reducing the numbers within their ranks, which weakens their side even further.  Indeed, without men to white knight, feminism loses a HELL of a lot of momentum.</w:t>
      </w:r>
    </w:p>
    <w:p>
      <w:r>
        <w:rPr>
          <w:b/>
          <w:u w:val="single"/>
        </w:rPr>
        <w:t>145400</w:t>
      </w:r>
    </w:p>
    <w:p>
      <w:r>
        <w:t xml:space="preserve">4. </w:t>
        <w:tab/>
        <w:tab/>
        <w:t>seems to me like normal bully stuff.  bitter mean girls who will grow up to make many cats want to leave them.</w:t>
      </w:r>
    </w:p>
    <w:p>
      <w:r>
        <w:rPr>
          <w:b/>
          <w:u w:val="single"/>
        </w:rPr>
        <w:t>145401</w:t>
      </w:r>
    </w:p>
    <w:p>
      <w:r>
        <w:t xml:space="preserve">5. </w:t>
        <w:tab/>
        <w:t>the only one from here I would take issue with is al franken, he over stepped his bounds doing what was supposed to be comedy then called an investigation into himself while stepping down for the time being.  If this is equating him with the rest that seems disingenuous, just because weinstein tried to get personal help doesn't put franken on the same level because franken has no repeated accusations and long history of misconduct just one event and he didn't register it as inappropriate until it was brought up then took action on it. His was a joke and then a skit that one person thought went too far, who participated in such things.</w:t>
      </w:r>
    </w:p>
    <w:p>
      <w:r>
        <w:rPr>
          <w:b/>
          <w:u w:val="single"/>
        </w:rPr>
        <w:t>145402</w:t>
      </w:r>
    </w:p>
    <w:p>
      <w:r>
        <w:t xml:space="preserve">6. </w:t>
        <w:tab/>
        <w:tab/>
        <w:t>&gt; no repeated accusations and long history of misconduct   &gt;just one event  [Fifth Al Franken accuser comes forward, tells CNN he groped her]( https://www.twincities.com/2017/11/30/new-al-franken-accuser-comes-forward-cnn-groped-uso-tour/)  [Top Democrats tell Al Franken to QUIT as more victims come forward to accuse senator of groping and forced wet kisses before he ran for office](https://www.dailymail.co.uk/news/article-5132885/Army-vet-FIFTH-woman-accuse-Al-Franken-groping.html)  *On Thursday, two more women spoke out to accuse Minnesota Sen. Al Franken of sexual misconduct - bringing the total accusers to six*</w:t>
      </w:r>
    </w:p>
    <w:p>
      <w:r>
        <w:rPr>
          <w:b/>
          <w:u w:val="single"/>
        </w:rPr>
        <w:t>145403</w:t>
      </w:r>
    </w:p>
    <w:p>
      <w:r>
        <w:t xml:space="preserve">7. </w:t>
        <w:tab/>
        <w:tab/>
        <w:tab/>
        <w:t>I was under the impression it was just the one. However if the rest are true, that is unfortunate but he came closer to following what those in politics should do when accused of such things, offer themselves up for an investigation, stepping down until its' done or even resigning. An investigation that takes the time to look into these matters at least. I haven't' been following his if it ever went anywhere though I'll have to look into that.  if these turn out to be true that is very unfortunate still though, very disappointing.</w:t>
      </w:r>
    </w:p>
    <w:p>
      <w:r>
        <w:rPr>
          <w:b/>
          <w:u w:val="single"/>
        </w:rPr>
        <w:t>145404</w:t>
      </w:r>
    </w:p>
    <w:p>
      <w:r>
        <w:t xml:space="preserve">8. </w:t>
        <w:tab/>
        <w:tab/>
        <w:tab/>
        <w:tab/>
        <w:t>&gt; still though, very disappointing  https://imgur.com/a/BiGGY  I [know that feel](https://i.imgur.com/sBx2Xla.png).</w:t>
      </w:r>
    </w:p>
    <w:p>
      <w:r>
        <w:rPr>
          <w:b/>
          <w:u w:val="single"/>
        </w:rPr>
        <w:t>145405</w:t>
      </w:r>
    </w:p>
    <w:p>
      <w:r>
        <w:t>1. &gt;Actress Keira Knightley went on the Ellen Degeneres show on Tuesday and said that her daughters are banned from watching Cinderella and The Little Mermaid, why? Because she wants her daughters to know she doesn’t need no man…no really.   God bless some man decided to fuck that bag of chicken bones and sire children with her.   Face is good, but bag of chicken bones below the neck.  Her opinions are shit as well.</w:t>
      </w:r>
    </w:p>
    <w:p>
      <w:r>
        <w:rPr>
          <w:b/>
          <w:u w:val="single"/>
        </w:rPr>
        <w:t>145406</w:t>
      </w:r>
    </w:p>
    <w:p>
      <w:r>
        <w:t xml:space="preserve">2. </w:t>
        <w:tab/>
        <w:t>The only reason Keira Knightley is even a thing is how certain standards for female attractiveness and gender roles exist. She somehow doesn't worry about the fact that she is part of the system when it's giving her money, fame and social power.   But her daughters should none of that. It's like when people like Kat Von D (the tattoo reality star and makeup producer) says she will raise her kid in this vegan hippy-dippy bullshit lifestyle from birth, after having lived a life full of drugs, alcohol, all kinds of food and excess of every kind. Or when Leonardo DiCaprio wants you to eat your plain tofu in your unlit apartment  because muh nature, but he can take the party private jet with his buddies and young model of the week.     Maybe, just maybe normal people usually have normal relationships with those things. Don't go from media prostitute to a feminist puritan?    I think it's just a typical stupid celeb type behaviour; being a walking STD museum, full of crazy, doing god knows what drugs by the cartful, having horrible people around, throwing money everywhere. Then instead of learning actual moderation, just becoming the opposite,in an equally unhealthy way.</w:t>
      </w:r>
    </w:p>
    <w:p>
      <w:r>
        <w:rPr>
          <w:b/>
          <w:u w:val="single"/>
        </w:rPr>
        <w:t>145407</w:t>
      </w:r>
    </w:p>
    <w:p>
      <w:r>
        <w:t xml:space="preserve">3. </w:t>
        <w:tab/>
        <w:tab/>
        <w:t>&gt; will raise her kid in this vegan hippy-dippy bullshit lifestyle from birth  Parents who do this are retarded to a dangerous level. Humans are omnivores. There are essential nutrients our body cannot synthetize from plants. All but the most batshit-crazy Vegan associations tell you to take supplements to compensate for that.   Breast-fed children of hardcore believers Vegan mothers are at high risk of permanently crippling nutrient deficiencies. Because their mother's milk is deficient in crucial stuff like Vitamin B12. (Hello permanent nerve damage.)</w:t>
      </w:r>
    </w:p>
    <w:p>
      <w:r>
        <w:rPr>
          <w:b/>
          <w:u w:val="single"/>
        </w:rPr>
        <w:t>145408</w:t>
      </w:r>
    </w:p>
    <w:p>
      <w:r>
        <w:t xml:space="preserve">4. </w:t>
        <w:tab/>
        <w:tab/>
        <w:tab/>
        <w:t>Damn. If I wanted to be dead inside, I certainly wouldn't try to pass it on to my children.</w:t>
      </w:r>
    </w:p>
    <w:p>
      <w:r>
        <w:rPr>
          <w:b/>
          <w:u w:val="single"/>
        </w:rPr>
        <w:t>145409</w:t>
      </w:r>
    </w:p>
    <w:p>
      <w:r>
        <w:t>1. as a proud canadian and quebecer who was born in colombia and moved here legally, she should not be allowed to stay in canada.if she is it gives legal immigrants the middle finger and tells us we wasted our time when we could’ve came  illegally</w:t>
      </w:r>
    </w:p>
    <w:p>
      <w:r>
        <w:rPr>
          <w:b/>
          <w:u w:val="single"/>
        </w:rPr>
        <w:t>145410</w:t>
      </w:r>
    </w:p>
    <w:p>
      <w:r>
        <w:t xml:space="preserve">2. </w:t>
        <w:tab/>
        <w:t>Her ex husband said himself that ***HE*** initiated the divorce. Not Alinity.</w:t>
      </w:r>
    </w:p>
    <w:p>
      <w:r>
        <w:rPr>
          <w:b/>
          <w:u w:val="single"/>
        </w:rPr>
        <w:t>145411</w:t>
      </w:r>
    </w:p>
    <w:p>
      <w:r>
        <w:t xml:space="preserve">3. </w:t>
        <w:tab/>
        <w:tab/>
        <w:t>She admitted in that video that she divorced him once she obtained citizenship. Do you have proof that he said that?</w:t>
      </w:r>
    </w:p>
    <w:p>
      <w:r>
        <w:rPr>
          <w:b/>
          <w:u w:val="single"/>
        </w:rPr>
        <w:t>145412</w:t>
      </w:r>
    </w:p>
    <w:p>
      <w:r>
        <w:t xml:space="preserve">4. </w:t>
        <w:tab/>
        <w:tab/>
        <w:tab/>
        <w:t>https://imgur.com/a/ZbdfTPG This Album</w:t>
      </w:r>
    </w:p>
    <w:p>
      <w:r>
        <w:rPr>
          <w:b/>
          <w:u w:val="single"/>
        </w:rPr>
        <w:t>145413</w:t>
      </w:r>
    </w:p>
    <w:p>
      <w:r>
        <w:t xml:space="preserve">5. </w:t>
        <w:tab/>
        <w:tab/>
        <w:tab/>
        <w:tab/>
        <w:t>Interesting. Maybe she was just bsing for the camera, you don't need to be married for 10 years to get citizenship, maybe half that.</w:t>
      </w:r>
    </w:p>
    <w:p>
      <w:r>
        <w:rPr>
          <w:b/>
          <w:u w:val="single"/>
        </w:rPr>
        <w:t>145414</w:t>
      </w:r>
    </w:p>
    <w:p>
      <w:r>
        <w:t xml:space="preserve">6. </w:t>
        <w:tab/>
        <w:tab/>
        <w:tab/>
        <w:tab/>
        <w:tab/>
        <w:t>Christ, learn to read. They were married for 1.5 years. Not 10.</w:t>
      </w:r>
    </w:p>
    <w:p>
      <w:r>
        <w:rPr>
          <w:b/>
          <w:u w:val="single"/>
        </w:rPr>
        <w:t>145415</w:t>
      </w:r>
    </w:p>
    <w:p>
      <w:r>
        <w:t xml:space="preserve">7. </w:t>
        <w:tab/>
        <w:tab/>
        <w:tab/>
        <w:tab/>
        <w:tab/>
        <w:tab/>
        <w:t>&gt;we were married 10 whole years</w:t>
      </w:r>
    </w:p>
    <w:p>
      <w:r>
        <w:rPr>
          <w:b/>
          <w:u w:val="single"/>
        </w:rPr>
        <w:t>145416</w:t>
      </w:r>
    </w:p>
    <w:p>
      <w:r>
        <w:t xml:space="preserve">8. </w:t>
        <w:tab/>
        <w:tab/>
        <w:tab/>
        <w:tab/>
        <w:tab/>
        <w:tab/>
        <w:tab/>
        <w:t>10 whole years AGO. AGO you  stupid fuck. Divorced in 2011. She was 22 in 2011. Was she fucking 12 when they got married?</w:t>
      </w:r>
    </w:p>
    <w:p>
      <w:r>
        <w:rPr>
          <w:b/>
          <w:u w:val="single"/>
        </w:rPr>
        <w:t>145417</w:t>
      </w:r>
    </w:p>
    <w:p>
      <w:r>
        <w:t xml:space="preserve">9. </w:t>
        <w:tab/>
        <w:tab/>
        <w:tab/>
        <w:tab/>
        <w:tab/>
        <w:tab/>
        <w:tab/>
        <w:tab/>
        <w:t>Your life must be miserable if you're that angry over this. Calm down buttercup.</w:t>
      </w:r>
    </w:p>
    <w:p>
      <w:r>
        <w:rPr>
          <w:b/>
          <w:u w:val="single"/>
        </w:rPr>
        <w:t>145418</w:t>
      </w:r>
    </w:p>
    <w:p>
      <w:r>
        <w:t xml:space="preserve">10. </w:t>
        <w:tab/>
        <w:tab/>
        <w:tab/>
        <w:tab/>
        <w:tab/>
        <w:tab/>
        <w:tab/>
        <w:tab/>
        <w:tab/>
        <w:t>In all fairness dude, you're fucking retarded.</w:t>
      </w:r>
    </w:p>
    <w:p>
      <w:r>
        <w:rPr>
          <w:b/>
          <w:u w:val="single"/>
        </w:rPr>
        <w:t>145419</w:t>
      </w:r>
    </w:p>
    <w:p>
      <w:r>
        <w:t xml:space="preserve">11. </w:t>
        <w:tab/>
        <w:tab/>
        <w:tab/>
        <w:tab/>
        <w:tab/>
        <w:tab/>
        <w:tab/>
        <w:tab/>
        <w:tab/>
        <w:tab/>
        <w:t>At least im not miserable. I'll settle for that.</w:t>
      </w:r>
    </w:p>
    <w:p>
      <w:r>
        <w:rPr>
          <w:b/>
          <w:u w:val="single"/>
        </w:rPr>
        <w:t>145420</w:t>
      </w:r>
    </w:p>
    <w:p>
      <w:r>
        <w:t xml:space="preserve">12. </w:t>
        <w:tab/>
        <w:tab/>
        <w:tab/>
        <w:tab/>
        <w:tab/>
        <w:tab/>
        <w:tab/>
        <w:tab/>
        <w:tab/>
        <w:tab/>
        <w:tab/>
        <w:t>Ever consider he's not miserable and just sick and tired of clarifying shit for retarded people who couldn't be fucked to read clearly so in the interest of keeping information accurate he takes the burden of dealing with said retards to spare the rest of us?  Food for thought.</w:t>
      </w:r>
    </w:p>
    <w:p>
      <w:r>
        <w:rPr>
          <w:b/>
          <w:u w:val="single"/>
        </w:rPr>
        <w:t>145421</w:t>
      </w:r>
    </w:p>
    <w:p>
      <w:r>
        <w:t xml:space="preserve">13. </w:t>
        <w:tab/>
        <w:tab/>
        <w:tab/>
        <w:tab/>
        <w:tab/>
        <w:tab/>
        <w:tab/>
        <w:tab/>
        <w:tab/>
        <w:tab/>
        <w:tab/>
        <w:tab/>
        <w:t>Did I insult your boyfriend? Maybe he'll let you blow him tonight if you keep it up. 😂</w:t>
      </w:r>
    </w:p>
    <w:p>
      <w:r>
        <w:rPr>
          <w:b/>
          <w:u w:val="single"/>
        </w:rPr>
        <w:t>145422</w:t>
      </w:r>
    </w:p>
    <w:p>
      <w:r>
        <w:t xml:space="preserve">14. </w:t>
        <w:tab/>
        <w:tab/>
        <w:tab/>
        <w:tab/>
        <w:tab/>
        <w:tab/>
        <w:tab/>
        <w:tab/>
        <w:tab/>
        <w:tab/>
        <w:tab/>
        <w:tab/>
        <w:tab/>
        <w:t>You used an emoji. You lost.</w:t>
      </w:r>
    </w:p>
    <w:p>
      <w:r>
        <w:rPr>
          <w:b/>
          <w:u w:val="single"/>
        </w:rPr>
        <w:t>145423</w:t>
      </w:r>
    </w:p>
    <w:p>
      <w:r>
        <w:t>1. r/wooosh this is clearly a joke OP you goddamn retard  Edit: I'm goddamn retarded it's r/whooosh</w:t>
      </w:r>
    </w:p>
    <w:p>
      <w:r>
        <w:rPr>
          <w:b/>
          <w:u w:val="single"/>
        </w:rPr>
        <w:t>145424</w:t>
      </w:r>
    </w:p>
    <w:p>
      <w:r>
        <w:t xml:space="preserve">2. </w:t>
        <w:tab/>
        <w:t>It's spelled r/whooosh you goshdiddlydang noobface</w:t>
      </w:r>
    </w:p>
    <w:p>
      <w:r>
        <w:rPr>
          <w:b/>
          <w:u w:val="single"/>
        </w:rPr>
        <w:t>145425</w:t>
      </w:r>
    </w:p>
    <w:p>
      <w:r>
        <w:t>1. Best response to that: Shut up, cunt.</w:t>
      </w:r>
    </w:p>
    <w:p>
      <w:r>
        <w:rPr>
          <w:b/>
          <w:u w:val="single"/>
        </w:rPr>
        <w:t>145426</w:t>
      </w:r>
    </w:p>
    <w:p>
      <w:r>
        <w:t>1. These freakout subs rotate between blacks, rednecks and the religious.</w:t>
      </w:r>
    </w:p>
    <w:p>
      <w:r>
        <w:rPr>
          <w:b/>
          <w:u w:val="single"/>
        </w:rPr>
        <w:t>145427</w:t>
      </w:r>
    </w:p>
    <w:p>
      <w:r>
        <w:t xml:space="preserve">2. </w:t>
        <w:tab/>
        <w:t>The statistics are there.</w:t>
      </w:r>
    </w:p>
    <w:p>
      <w:r>
        <w:rPr>
          <w:b/>
          <w:u w:val="single"/>
        </w:rPr>
        <w:t>145428</w:t>
      </w:r>
    </w:p>
    <w:p>
      <w:r>
        <w:t xml:space="preserve">3. </w:t>
        <w:tab/>
        <w:tab/>
        <w:t>[deleted]</w:t>
      </w:r>
    </w:p>
    <w:p>
      <w:r>
        <w:rPr>
          <w:b/>
          <w:u w:val="single"/>
        </w:rPr>
        <w:t>145429</w:t>
      </w:r>
    </w:p>
    <w:p>
      <w:r>
        <w:t xml:space="preserve">4. </w:t>
        <w:tab/>
        <w:tab/>
        <w:tab/>
        <w:t>Read "Don't Make the Black Kids Angry"</w:t>
      </w:r>
    </w:p>
    <w:p>
      <w:r>
        <w:rPr>
          <w:b/>
          <w:u w:val="single"/>
        </w:rPr>
        <w:t>145430</w:t>
      </w:r>
    </w:p>
    <w:p>
      <w:r>
        <w:t>1. He's only free because her story and her friends' stories didn't quite add up.   Looks like she got a kit done after consensual sex. It wasn't shared but I wouldn't be surprised to hear she planned it that way.  Be very careful, record audio if it's legal in your state. Can't be sure​ with these malicious cunts running around.</w:t>
      </w:r>
    </w:p>
    <w:p>
      <w:r>
        <w:rPr>
          <w:b/>
          <w:u w:val="single"/>
        </w:rPr>
        <w:t>145431</w:t>
      </w:r>
    </w:p>
    <w:p>
      <w:r>
        <w:t xml:space="preserve">2. </w:t>
        <w:tab/>
        <w:t>Be very careful, record audio ~~if it's legal in your state.~~  FTFY.   Keep the audio (not video) recording private unless it becomes relevant. Then, even if it was made under not-quite-100%-legal circumstances, you'll still be able to use it as evidence in your defense. Though it might not be usable as evidence in charging her with false accusation-related charges. (IANAL)  And whatever problems might come your way for making an audio recording illegally will be very small in comparison to the problems it saved you from.</w:t>
      </w:r>
    </w:p>
    <w:p>
      <w:r>
        <w:rPr>
          <w:b/>
          <w:u w:val="single"/>
        </w:rPr>
        <w:t>145432</w:t>
      </w:r>
    </w:p>
    <w:p>
      <w:r>
        <w:t xml:space="preserve">3. </w:t>
        <w:tab/>
        <w:t>&gt;Looks like she got a kit done after consensual sex. It wasn't shared but I wouldn't be surprised to hear she planned it that way.  Yeah that's my thought on it</w:t>
      </w:r>
    </w:p>
    <w:p>
      <w:r>
        <w:rPr>
          <w:b/>
          <w:u w:val="single"/>
        </w:rPr>
        <w:t>145433</w:t>
      </w:r>
    </w:p>
    <w:p>
      <w:r>
        <w:t xml:space="preserve">4. </w:t>
        <w:tab/>
        <w:tab/>
        <w:t>Why are we sending our girls to college when all they do is post ass pictures on Instagram, join ~~brothels~~ sororities, get drunk and accuse boys of sexual harassment that destroys lives.</w:t>
      </w:r>
    </w:p>
    <w:p>
      <w:r>
        <w:rPr>
          <w:b/>
          <w:u w:val="single"/>
        </w:rPr>
        <w:t>145434</w:t>
      </w:r>
    </w:p>
    <w:p>
      <w:r>
        <w:t xml:space="preserve">5. </w:t>
        <w:tab/>
        <w:tab/>
        <w:tab/>
        <w:t>woah JFC man</w:t>
      </w:r>
    </w:p>
    <w:p>
      <w:r>
        <w:rPr>
          <w:b/>
          <w:u w:val="single"/>
        </w:rPr>
        <w:t>145435</w:t>
      </w:r>
    </w:p>
    <w:p>
      <w:r>
        <w:t xml:space="preserve">6. </w:t>
        <w:tab/>
        <w:tab/>
        <w:tab/>
        <w:tab/>
        <w:t>Dude if you're still shocked, go ask the girls you know in college for their Instagram handles and see what they're posting. I'm not kidding.</w:t>
      </w:r>
    </w:p>
    <w:p>
      <w:r>
        <w:rPr>
          <w:b/>
          <w:u w:val="single"/>
        </w:rPr>
        <w:t>145436</w:t>
      </w:r>
    </w:p>
    <w:p>
      <w:r>
        <w:t xml:space="preserve">7. </w:t>
        <w:tab/>
        <w:tab/>
        <w:tab/>
        <w:tab/>
        <w:tab/>
        <w:t>Yeah that's one aspect of it though. Goddamn I hope you're not a father.</w:t>
      </w:r>
    </w:p>
    <w:p>
      <w:r>
        <w:rPr>
          <w:b/>
          <w:u w:val="single"/>
        </w:rPr>
        <w:t>145437</w:t>
      </w:r>
    </w:p>
    <w:p>
      <w:r>
        <w:t xml:space="preserve">8. </w:t>
        <w:tab/>
        <w:t>If she *did* plan this, I have to wonder at the motivation behind it. You don't just wake up one morning and decide to wreck to someone's life in that manner just because you don't have anything else to do that day.</w:t>
      </w:r>
    </w:p>
    <w:p>
      <w:r>
        <w:rPr>
          <w:b/>
          <w:u w:val="single"/>
        </w:rPr>
        <w:t>145438</w:t>
      </w:r>
    </w:p>
    <w:p>
      <w:r>
        <w:t xml:space="preserve">9. </w:t>
        <w:tab/>
        <w:tab/>
        <w:t>Speak for yourself.  It's a Monday, rent's paid, and I'm bored.</w:t>
      </w:r>
    </w:p>
    <w:p>
      <w:r>
        <w:rPr>
          <w:b/>
          <w:u w:val="single"/>
        </w:rPr>
        <w:t>145439</w:t>
      </w:r>
    </w:p>
    <w:p>
      <w:r>
        <w:t xml:space="preserve">10. </w:t>
        <w:tab/>
        <w:t>Honestly even if it's not legal, consider it.</w:t>
      </w:r>
    </w:p>
    <w:p>
      <w:r>
        <w:rPr>
          <w:b/>
          <w:u w:val="single"/>
        </w:rPr>
        <w:t>145440</w:t>
      </w:r>
    </w:p>
    <w:p>
      <w:r>
        <w:t>1. x post of a reddit post of a screenshot of a reddit post. How deep does it go.  edit: and I'm banned from twoX for this dumbass comment.</w:t>
      </w:r>
    </w:p>
    <w:p>
      <w:r>
        <w:rPr>
          <w:b/>
          <w:u w:val="single"/>
        </w:rPr>
        <w:t>145441</w:t>
      </w:r>
    </w:p>
    <w:p>
      <w:r>
        <w:t xml:space="preserve">2. </w:t>
        <w:tab/>
        <w:t>The mods there are so awful. Banning because of one harmless comment here lmao.</w:t>
      </w:r>
    </w:p>
    <w:p>
      <w:r>
        <w:rPr>
          <w:b/>
          <w:u w:val="single"/>
        </w:rPr>
        <w:t>145442</w:t>
      </w:r>
    </w:p>
    <w:p>
      <w:r>
        <w:t xml:space="preserve">3. </w:t>
        <w:tab/>
        <w:tab/>
        <w:t>[deleted]</w:t>
      </w:r>
    </w:p>
    <w:p>
      <w:r>
        <w:rPr>
          <w:b/>
          <w:u w:val="single"/>
        </w:rPr>
        <w:t>145443</w:t>
      </w:r>
    </w:p>
    <w:p>
      <w:r>
        <w:t xml:space="preserve">4. </w:t>
        <w:tab/>
        <w:tab/>
        <w:tab/>
        <w:t>Why do the admins not take care of this and just let the mods that are power drunk get away with these kinds if actions? I mean it's not just them, there are other subs out there with insane mods that implement draconian rules. They should let users report a sub/mod or something.</w:t>
      </w:r>
    </w:p>
    <w:p>
      <w:r>
        <w:rPr>
          <w:b/>
          <w:u w:val="single"/>
        </w:rPr>
        <w:t>145444</w:t>
      </w:r>
    </w:p>
    <w:p>
      <w:r>
        <w:t xml:space="preserve">5. </w:t>
        <w:tab/>
        <w:tab/>
        <w:tab/>
        <w:tab/>
        <w:t>I think one of the Reddit admins is the mod of twox, that's the problem.</w:t>
      </w:r>
    </w:p>
    <w:p>
      <w:r>
        <w:rPr>
          <w:b/>
          <w:u w:val="single"/>
        </w:rPr>
        <w:t>145445</w:t>
      </w:r>
    </w:p>
    <w:p>
      <w:r>
        <w:t xml:space="preserve">6. </w:t>
        <w:tab/>
        <w:tab/>
        <w:tab/>
        <w:tab/>
        <w:tab/>
        <w:t>Just look for the ugly Butch Dyke looking one.</w:t>
      </w:r>
    </w:p>
    <w:p>
      <w:r>
        <w:rPr>
          <w:b/>
          <w:u w:val="single"/>
        </w:rPr>
        <w:t>145446</w:t>
      </w:r>
    </w:p>
    <w:p>
      <w:r>
        <w:t xml:space="preserve">7. </w:t>
        <w:tab/>
        <w:t>Hold up... So I'm a woman. I'm not subbed to either this sub or twox but I do frequent all a lot and sometimes I like some of the stuff I see in both subs. I don't comment in either sub, not for any reason, just with ppd usually I just upvote if I see something I agree with and have nothing to say because someone's already said what I'm thinking and a lot of my views don't match with the majority of what's posted in twox and I don't want to get into a pissing match. So if I comment here, which I now have, I'm probably going to be banned from twox? lol wow. Some people are so sensitive. News flash: people can have different opinions and they don't have to 100% match yours. I don't 100% agree with everything posted to either sub. Now I wait to see if I get banned too.  Edit: it's been 20 minutes since I posted this comment. How do I know if I've been banned? Do I get a notification or something?  Edit: it's been 2 hours. Looks like maybe it has to be a first level comment? Who knows. Either way, wow.... they're sensitive little flowers eh.</w:t>
      </w:r>
    </w:p>
    <w:p>
      <w:r>
        <w:rPr>
          <w:b/>
          <w:u w:val="single"/>
        </w:rPr>
        <w:t>145447</w:t>
      </w:r>
    </w:p>
    <w:p>
      <w:r>
        <w:t xml:space="preserve">8. </w:t>
        <w:tab/>
        <w:tab/>
        <w:t>I've been banned from twox for a year or so now, I think it was due to subscribing to some male or political sub to comment.  Had in the past commented in twox, respectful and on subject, follow the rules.  Seems like high school nonsense to ban.  Down vote to hell always got my attention, a strong signal I wrote something inappropriately for a sub, live and learn...</w:t>
      </w:r>
    </w:p>
    <w:p>
      <w:r>
        <w:rPr>
          <w:b/>
          <w:u w:val="single"/>
        </w:rPr>
        <w:t>145448</w:t>
      </w:r>
    </w:p>
    <w:p>
      <w:r>
        <w:t xml:space="preserve">9. </w:t>
        <w:tab/>
        <w:tab/>
        <w:tab/>
        <w:t>Gasp! How dare you believe in universal rights regardless of gender! /s</w:t>
      </w:r>
    </w:p>
    <w:p>
      <w:r>
        <w:rPr>
          <w:b/>
          <w:u w:val="single"/>
        </w:rPr>
        <w:t>145449</w:t>
      </w:r>
    </w:p>
    <w:p>
      <w:r>
        <w:t xml:space="preserve">10. </w:t>
        <w:tab/>
        <w:tab/>
        <w:tab/>
        <w:tab/>
        <w:t>Yep, I am a self described Arizona right wing redneck too.  Still believe in universal rights.  And don't mess with Arizona women, they are armed, have strong opinions, even sit on the SCOTUS when called to serve.</w:t>
      </w:r>
    </w:p>
    <w:p>
      <w:r>
        <w:rPr>
          <w:b/>
          <w:u w:val="single"/>
        </w:rPr>
        <w:t>145450</w:t>
      </w:r>
    </w:p>
    <w:p>
      <w:r>
        <w:t xml:space="preserve">11. </w:t>
        <w:tab/>
        <w:t>I think I am in a minority. I have actively trolled on twoX calling the OP retarded while every other fucker was gilding her.. the post got like 12 golds.  I then post on here, back when i stopped lurking, calling out a mod on abusing and get banned from there.  It baffles me.  I can call them retarded in their own subreddit, but calling a PPD mod retarded got me banned.  I would be shocked at their idiocy if they had the braincells to comprehend it.</w:t>
      </w:r>
    </w:p>
    <w:p>
      <w:r>
        <w:rPr>
          <w:b/>
          <w:u w:val="single"/>
        </w:rPr>
        <w:t>145451</w:t>
      </w:r>
    </w:p>
    <w:p>
      <w:r>
        <w:t xml:space="preserve">12. </w:t>
        <w:tab/>
        <w:t>They should really consider updating their name to threeX.</w:t>
      </w:r>
    </w:p>
    <w:p>
      <w:r>
        <w:rPr>
          <w:b/>
          <w:u w:val="single"/>
        </w:rPr>
        <w:t>145452</w:t>
      </w:r>
    </w:p>
    <w:p>
      <w:r>
        <w:t xml:space="preserve">13. </w:t>
        <w:tab/>
        <w:tab/>
        <w:t>Why? (sorry if the joke just flew over me)</w:t>
      </w:r>
    </w:p>
    <w:p>
      <w:r>
        <w:rPr>
          <w:b/>
          <w:u w:val="single"/>
        </w:rPr>
        <w:t>145453</w:t>
      </w:r>
    </w:p>
    <w:p>
      <w:r>
        <w:t xml:space="preserve">14. </w:t>
        <w:tab/>
        <w:tab/>
        <w:tab/>
        <w:t>Cuz that would make em retarded.</w:t>
      </w:r>
    </w:p>
    <w:p>
      <w:r>
        <w:rPr>
          <w:b/>
          <w:u w:val="single"/>
        </w:rPr>
        <w:t>145454</w:t>
      </w:r>
    </w:p>
    <w:p>
      <w:r>
        <w:t xml:space="preserve">15. </w:t>
        <w:tab/>
        <w:tab/>
        <w:tab/>
        <w:tab/>
        <w:t>Oh ok thanks :)</w:t>
      </w:r>
    </w:p>
    <w:p>
      <w:r>
        <w:rPr>
          <w:b/>
          <w:u w:val="single"/>
        </w:rPr>
        <w:t>145455</w:t>
      </w:r>
    </w:p>
    <w:p>
      <w:r>
        <w:t>1. Typical consent usually isn't necessary in relationships. You assume consent due to them being in a relationship with you and them typically allowing it.</w:t>
      </w:r>
    </w:p>
    <w:p>
      <w:r>
        <w:rPr>
          <w:b/>
          <w:u w:val="single"/>
        </w:rPr>
        <w:t>145456</w:t>
      </w:r>
    </w:p>
    <w:p>
      <w:r>
        <w:t xml:space="preserve">2. </w:t>
        <w:tab/>
        <w:t>I was discussing this with someone a while ago, the person straight up called me a rapist when I told them I wasn't asking for explicit consent every time I have sex. Apparently previous relations and all sorts of foreplay isn't enough, I wonder how these people get anything done in life.</w:t>
      </w:r>
    </w:p>
    <w:p>
      <w:r>
        <w:rPr>
          <w:b/>
          <w:u w:val="single"/>
        </w:rPr>
        <w:t>145457</w:t>
      </w:r>
    </w:p>
    <w:p>
      <w:r>
        <w:t xml:space="preserve">3. </w:t>
        <w:tab/>
        <w:tab/>
        <w:t>Yes nothing is more sexy then asking verbal permission before you do anything despite doing it multiple times in the past. How do we keep things spontaneous and fun? We have a half hour discussion before sex planning out every move to be sure it's okay. If you're in a relationship with someone you typically have an understanding of what is and isn't okay.</w:t>
      </w:r>
    </w:p>
    <w:p>
      <w:r>
        <w:rPr>
          <w:b/>
          <w:u w:val="single"/>
        </w:rPr>
        <w:t>145458</w:t>
      </w:r>
    </w:p>
    <w:p>
      <w:r>
        <w:t xml:space="preserve">4. </w:t>
        <w:tab/>
        <w:tab/>
        <w:tab/>
        <w:t>Don't forget to keep asking intermittently during sex if she hasn't changed her mind. You don't want to accidentally rape her.</w:t>
      </w:r>
    </w:p>
    <w:p>
      <w:r>
        <w:rPr>
          <w:b/>
          <w:u w:val="single"/>
        </w:rPr>
        <w:t>145459</w:t>
      </w:r>
    </w:p>
    <w:p>
      <w:r>
        <w:t xml:space="preserve">5. </w:t>
        <w:tab/>
        <w:tab/>
        <w:tab/>
        <w:tab/>
        <w:t>It would almost be funny if these cunts weren't intentionally trying to knock men down a peg and ruin Western Civilization. We need another world war to purge the weakness from our society. This kind of BS shows how weak we really are.</w:t>
      </w:r>
    </w:p>
    <w:p>
      <w:r>
        <w:rPr>
          <w:b/>
          <w:u w:val="single"/>
        </w:rPr>
        <w:t>145460</w:t>
      </w:r>
    </w:p>
    <w:p>
      <w:r>
        <w:t>1. This must be some sort of misdirection, this isn't quite their style.  I bet that it was all the apologies that hurt CDPR's business, and game sales numbers are showing it, and the journos need to spin all of their "sins" just as HARD as they can in order to convince them that their customers are actually snowflakes offended by silly jokes and that everybody will come running back if they virtue-signal hard enough. I know I fucking won't, but game journos are the only people the bigger devs listen to these days.  Was I right in hearing that the last naughty tweet was removed within minutes? Could they have a PR hire acting as a fifth column of some kind? Ok that's some tinfoil hat, maybe it's time for bed.</w:t>
      </w:r>
    </w:p>
    <w:p>
      <w:r>
        <w:rPr>
          <w:b/>
          <w:u w:val="single"/>
        </w:rPr>
        <w:t>145461</w:t>
      </w:r>
    </w:p>
    <w:p>
      <w:r>
        <w:t xml:space="preserve">2. </w:t>
        <w:tab/>
        <w:t>It is tinfoil hat thinking.  A more straightforward answer is that GOG/CDPR is a relatively small firm headquartered in Poland.  And Poland is a deeply conservative Catholic country that experienced a lengthy period of misrule by crackpot Marxists who spouted increasingly preposterous propaganda  even as the country swirled around the drain for decades.  This history has had a deep impact on the local political culture and the local sense of humor.  Its really different from the bubble the average Kotaku scrivner is surrounded by. (When thinking of such, I always imagine Diane from Bojack Horseman....only \_slightly\_ more interested in video games and sans rich husbands)  To the extent anyone in Warsaw is even aware of the latest American SJW cause du jour, the natural tendency is going to be toward mocking the talking points, not kowtowing toward them.  But I doubt there is any genuine effort to deliberately offend anyone.  CDPR really does need to sell to as broad a customer base internationally as possible.  If their firm goes under its not like the devs and PR flacks can get a new job in the industry at the new firm across town.  Its either leave the industry or emigrate to a foreign country.  Its just that ordinary Poles are just a lot more inclined to think all this stuff is funny, and think everyone else finds it funny, than the average Anglo-American SJW...who only laugh at jokes about Rednecks/Republicans/Tories etc.  (At which they laugh like well-trained seals, regardless of whether the joke is actually funny or not...)  &amp;#x200B;</w:t>
      </w:r>
    </w:p>
    <w:p>
      <w:r>
        <w:rPr>
          <w:b/>
          <w:u w:val="single"/>
        </w:rPr>
        <w:t>145462</w:t>
      </w:r>
    </w:p>
    <w:p>
      <w:r>
        <w:t>1. How much of a faggot do you need to be to see women in bikinis and get *depressed*?   Anyway, this moron portrays Dave as being 100% serious, but in the interview Dave makes it perfectly clear this is all parody. It appears the interviewer "missed the trick" after all.</w:t>
      </w:r>
    </w:p>
    <w:p>
      <w:r>
        <w:rPr>
          <w:b/>
          <w:u w:val="single"/>
        </w:rPr>
        <w:t>145463</w:t>
      </w:r>
    </w:p>
    <w:p>
      <w:r>
        <w:t>1. I wondered if KiA was going to talk about that, because it's essentially about their side spreading false information.  But of course, it's presented as if there was no malicious intent and was done with the selfless goal of calling out leftists agenda.  Because, of course it is.</w:t>
      </w:r>
    </w:p>
    <w:p>
      <w:r>
        <w:rPr>
          <w:b/>
          <w:u w:val="single"/>
        </w:rPr>
        <w:t>145464</w:t>
      </w:r>
    </w:p>
    <w:p>
      <w:r>
        <w:t xml:space="preserve">2. </w:t>
        <w:tab/>
        <w:t>So if I claim to be the President of Micronesia and write an article full of lies and insanity, and the New York Times prints it, you're going to skip right over the part where the New York Times printed something without vetting it in the slightest to focus on 'my lies'?</w:t>
      </w:r>
    </w:p>
    <w:p>
      <w:r>
        <w:rPr>
          <w:b/>
          <w:u w:val="single"/>
        </w:rPr>
        <w:t>145465</w:t>
      </w:r>
    </w:p>
    <w:p>
      <w:r>
        <w:t xml:space="preserve">3. </w:t>
        <w:tab/>
        <w:tab/>
        <w:t>Or, you know, I could blame both of you.  But since you're right here, saying that you did nothing wrong after pretending to be someone you're not and telling lies...</w:t>
      </w:r>
    </w:p>
    <w:p>
      <w:r>
        <w:rPr>
          <w:b/>
          <w:u w:val="single"/>
        </w:rPr>
        <w:t>145466</w:t>
      </w:r>
    </w:p>
    <w:p>
      <w:r>
        <w:t xml:space="preserve">4. </w:t>
        <w:tab/>
        <w:tab/>
        <w:tab/>
        <w:t>Go whine about every under cover reporter and cop then.  I think you're just mad that the state of academia got revealed.</w:t>
      </w:r>
    </w:p>
    <w:p>
      <w:r>
        <w:rPr>
          <w:b/>
          <w:u w:val="single"/>
        </w:rPr>
        <w:t>145467</w:t>
      </w:r>
    </w:p>
    <w:p>
      <w:r>
        <w:t xml:space="preserve">5. </w:t>
        <w:tab/>
        <w:tab/>
        <w:tab/>
        <w:tab/>
        <w:t>I take note that you do not accept the criticism.  But yeah, I don't blindly agree with you so I must be your Boogeyman, there is no other explanation.</w:t>
      </w:r>
    </w:p>
    <w:p>
      <w:r>
        <w:rPr>
          <w:b/>
          <w:u w:val="single"/>
        </w:rPr>
        <w:t>145468</w:t>
      </w:r>
    </w:p>
    <w:p>
      <w:r>
        <w:t xml:space="preserve">6. </w:t>
        <w:tab/>
        <w:tab/>
        <w:tab/>
        <w:tab/>
        <w:tab/>
        <w:t>Is this irrelevant bellyaching how you close off *every* conversation where somebody makes a point you can't address, or am I just the lucky one?</w:t>
      </w:r>
    </w:p>
    <w:p>
      <w:r>
        <w:rPr>
          <w:b/>
          <w:u w:val="single"/>
        </w:rPr>
        <w:t>145469</w:t>
      </w:r>
    </w:p>
    <w:p>
      <w:r>
        <w:t xml:space="preserve">7. </w:t>
        <w:tab/>
        <w:tab/>
        <w:tab/>
        <w:tab/>
        <w:tab/>
        <w:tab/>
        <w:t>Well, derailing the conversation to something else sure leads to a point I don't want to address, you all love doing that.   You're neither lucky or unique, everyone here have the same intellectual dishonesty as you.</w:t>
      </w:r>
    </w:p>
    <w:p>
      <w:r>
        <w:rPr>
          <w:b/>
          <w:u w:val="single"/>
        </w:rPr>
        <w:t>145470</w:t>
      </w:r>
    </w:p>
    <w:p>
      <w:r>
        <w:t xml:space="preserve">8. </w:t>
        <w:tab/>
        <w:tab/>
        <w:tab/>
        <w:tab/>
        <w:tab/>
        <w:tab/>
        <w:tab/>
        <w:t>If you don't see how under cover police work and journalism is relevant to the conversation, then I wholly endorse your decision to cut it short because there's clearly no point in having an intelligent conversation with you in the first place.   But I prefer to believe that you're just a poor loser and reluctant to admit a counter point fairly made, as opposed to borderline retarded.</w:t>
      </w:r>
    </w:p>
    <w:p>
      <w:r>
        <w:rPr>
          <w:b/>
          <w:u w:val="single"/>
        </w:rPr>
        <w:t>145471</w:t>
      </w:r>
    </w:p>
    <w:p>
      <w:r>
        <w:t xml:space="preserve">9. </w:t>
        <w:tab/>
        <w:tab/>
        <w:tab/>
        <w:tab/>
        <w:tab/>
        <w:tab/>
        <w:tab/>
        <w:tab/>
        <w:t>Of course, I don't comfort you in your beliefs, I am to no use for you in this echo chamber.  Seeing you saying that your own point is a "counter point fairly made" is amusing and relevant of your self awareness.  How smart will I look if I immediately agree with everything you say? I wonder.</w:t>
      </w:r>
    </w:p>
    <w:p>
      <w:r>
        <w:rPr>
          <w:b/>
          <w:u w:val="single"/>
        </w:rPr>
        <w:t>145472</w:t>
      </w:r>
    </w:p>
    <w:p>
      <w:r>
        <w:t xml:space="preserve">10. </w:t>
        <w:tab/>
        <w:tab/>
        <w:tab/>
        <w:tab/>
        <w:tab/>
        <w:tab/>
        <w:tab/>
        <w:tab/>
        <w:tab/>
        <w:t>This post leaves me unclear as to your opinion on undercover journalism and police work.  It's almost like you're still dodging the point to spout irrelevant horseshit instead.</w:t>
      </w:r>
    </w:p>
    <w:p>
      <w:r>
        <w:rPr>
          <w:b/>
          <w:u w:val="single"/>
        </w:rPr>
        <w:t>145473</w:t>
      </w:r>
    </w:p>
    <w:p>
      <w:r>
        <w:t xml:space="preserve">11. </w:t>
        <w:tab/>
        <w:tab/>
        <w:tab/>
        <w:tab/>
        <w:tab/>
        <w:tab/>
        <w:tab/>
        <w:tab/>
        <w:tab/>
        <w:tab/>
        <w:t>You don't care about my opinion, you project your Boogeyman on me. And I have nothing to say on your attempt at derailing the conversation.  Derailing... Wait, I can do that to! Do you hate truth? Do you hate honesty? Are you against those objectively good values?  Haha! You can either say yes and be a bad person or say no and agree with me! Haha! Logical fallacies are fun!  (You don't have the self-awareness to realize I'm mocking you)</w:t>
      </w:r>
    </w:p>
    <w:p>
      <w:r>
        <w:rPr>
          <w:b/>
          <w:u w:val="single"/>
        </w:rPr>
        <w:t>145474</w:t>
      </w:r>
    </w:p>
    <w:p>
      <w:r>
        <w:t xml:space="preserve">12. </w:t>
        <w:tab/>
        <w:tab/>
        <w:tab/>
        <w:tab/>
        <w:tab/>
        <w:tab/>
        <w:tab/>
        <w:tab/>
        <w:tab/>
        <w:tab/>
        <w:tab/>
        <w:t>Yeah, but what do you think about undercover journalism and police work, though? Are they liars that should feel ashamed of themselves?</w:t>
      </w:r>
    </w:p>
    <w:p>
      <w:r>
        <w:rPr>
          <w:b/>
          <w:u w:val="single"/>
        </w:rPr>
        <w:t>145475</w:t>
      </w:r>
    </w:p>
    <w:p>
      <w:r>
        <w:t xml:space="preserve">13. </w:t>
        <w:tab/>
        <w:tab/>
        <w:tab/>
        <w:tab/>
        <w:tab/>
        <w:tab/>
        <w:tab/>
        <w:tab/>
        <w:tab/>
        <w:tab/>
        <w:tab/>
        <w:tab/>
        <w:t>I won't answer, I told you. Stay on topic.</w:t>
      </w:r>
    </w:p>
    <w:p>
      <w:r>
        <w:rPr>
          <w:b/>
          <w:u w:val="single"/>
        </w:rPr>
        <w:t>145476</w:t>
      </w:r>
    </w:p>
    <w:p>
      <w:r>
        <w:t xml:space="preserve">14. </w:t>
        <w:tab/>
        <w:tab/>
        <w:tab/>
        <w:tab/>
        <w:tab/>
        <w:tab/>
        <w:tab/>
        <w:tab/>
        <w:tab/>
        <w:tab/>
        <w:tab/>
        <w:tab/>
        <w:tab/>
        <w:t>At the end of the day, all you have left is DARVO. Beautiful.</w:t>
      </w:r>
    </w:p>
    <w:p>
      <w:r>
        <w:rPr>
          <w:b/>
          <w:u w:val="single"/>
        </w:rPr>
        <w:t>145477</w:t>
      </w:r>
    </w:p>
    <w:p>
      <w:r>
        <w:t xml:space="preserve">15. </w:t>
        <w:tab/>
        <w:tab/>
        <w:tab/>
        <w:tab/>
        <w:tab/>
        <w:tab/>
        <w:tab/>
        <w:tab/>
        <w:tab/>
        <w:tab/>
        <w:tab/>
        <w:tab/>
        <w:tab/>
        <w:tab/>
        <w:t>What the fuck is wrong with you? you fail at having a simple conversation, you fail to stay on topic, you never asked for my opinion, you always tried to either guess it or assign one from people you don't like.  And when I refuse to work with all of your logical fallacies, you call me whatever names you can think of.  You have no idea what I think and you never cared.</w:t>
      </w:r>
    </w:p>
    <w:p>
      <w:r>
        <w:rPr>
          <w:b/>
          <w:u w:val="single"/>
        </w:rPr>
        <w:t>145478</w:t>
      </w:r>
    </w:p>
    <w:p>
      <w:r>
        <w:t xml:space="preserve">16. </w:t>
        <w:tab/>
        <w:tab/>
        <w:tab/>
        <w:tab/>
        <w:tab/>
        <w:tab/>
        <w:tab/>
        <w:tab/>
        <w:tab/>
        <w:tab/>
        <w:tab/>
        <w:tab/>
        <w:tab/>
        <w:tab/>
        <w:tab/>
        <w:t>&gt;You have no idea what I think and you never cared.  That's certainly true.  Despite you having ample opportunity to tell me what you think, you did...whatever you call the above instead.  I suppose I'll never know what you think about under cover police and journalists.</w:t>
      </w:r>
    </w:p>
    <w:p>
      <w:r>
        <w:rPr>
          <w:b/>
          <w:u w:val="single"/>
        </w:rPr>
        <w:t>145479</w:t>
      </w:r>
    </w:p>
    <w:p>
      <w:r>
        <w:t xml:space="preserve">17. </w:t>
        <w:tab/>
        <w:tab/>
        <w:tab/>
        <w:tab/>
        <w:tab/>
        <w:tab/>
        <w:tab/>
        <w:tab/>
        <w:tab/>
        <w:tab/>
        <w:tab/>
        <w:tab/>
        <w:tab/>
        <w:tab/>
        <w:tab/>
        <w:tab/>
        <w:t>Yeah, because you were derailing the conversation...  Jeez...</w:t>
      </w:r>
    </w:p>
    <w:p>
      <w:r>
        <w:rPr>
          <w:b/>
          <w:u w:val="single"/>
        </w:rPr>
        <w:t>145480</w:t>
      </w:r>
    </w:p>
    <w:p>
      <w:r>
        <w:t>1. What a novel idea bring flats</w:t>
      </w:r>
    </w:p>
    <w:p>
      <w:r>
        <w:rPr>
          <w:b/>
          <w:u w:val="single"/>
        </w:rPr>
        <w:t>145481</w:t>
      </w:r>
    </w:p>
    <w:p>
      <w:r>
        <w:t xml:space="preserve">2. </w:t>
        <w:tab/>
        <w:t>Actually I like her. She's the one who wouldn't mind wearing heels in the bedroom instead of the first one whose a grouchy cunt.</w:t>
      </w:r>
    </w:p>
    <w:p>
      <w:r>
        <w:rPr>
          <w:b/>
          <w:u w:val="single"/>
        </w:rPr>
        <w:t>145482</w:t>
      </w:r>
    </w:p>
    <w:p>
      <w:r>
        <w:t xml:space="preserve">3. </w:t>
        <w:tab/>
        <w:tab/>
        <w:t>I dunno, I think the first one probably would wear heels in the bedroom too, because she's all about keeping up appearances with no regard for her own comfort or safety.</w:t>
      </w:r>
    </w:p>
    <w:p>
      <w:r>
        <w:rPr>
          <w:b/>
          <w:u w:val="single"/>
        </w:rPr>
        <w:t>145483</w:t>
      </w:r>
    </w:p>
    <w:p>
      <w:r>
        <w:t>1. You should inform your daughter that she's a fucking retard for caring what the genitalia on her dentist is.</w:t>
      </w:r>
    </w:p>
    <w:p>
      <w:r>
        <w:rPr>
          <w:b/>
          <w:u w:val="single"/>
        </w:rPr>
        <w:t>145484</w:t>
      </w:r>
    </w:p>
    <w:p>
      <w:r>
        <w:t>1. AWALT ! If there are any NAWALTS, there’s a 99.9% chance they’re the female equivalent of incels and they have no smv to use as leverage against men OR they are attractive but weren’t raised in this “feminist” western society and actually value a man as a companion and not a disposable ATM. Back in the day like our grandparents’ time, marriage and relationships actually had some merit. Divorce was taboo and people actually stuck to their commitment even if they hated each other over time. That’s why you see many older couples are still together and the average millennial cunt has seen more dick than stars in the sky, on their 3rd or 4th marriage (all that alimony sure does add up doesn’t it...)</w:t>
      </w:r>
    </w:p>
    <w:p>
      <w:r>
        <w:rPr>
          <w:b/>
          <w:u w:val="single"/>
        </w:rPr>
        <w:t>145485</w:t>
      </w:r>
    </w:p>
    <w:p>
      <w:r>
        <w:t xml:space="preserve">2. </w:t>
        <w:tab/>
        <w:t>Nice username.</w:t>
      </w:r>
    </w:p>
    <w:p>
      <w:r>
        <w:rPr>
          <w:b/>
          <w:u w:val="single"/>
        </w:rPr>
        <w:t>145486</w:t>
      </w:r>
    </w:p>
    <w:p>
      <w:r>
        <w:t>1. The racist... or maybe fake-racist is messaging me privately. Am I cool to post the conversation here for keks, mods?  /u/stormcrownage and /u/shadistsreddit said I could sooo...  &amp;#x200B;     \[–\]**from** [**LVman53**](https://www.reddit.com/user/LVman53) **sent** **5 hours ago**  Except you know we have laws that I can run around and call any1 a nigger and if they run up on me in a threatening way i can shoot um. Stand your ground and castle doctrine laws. Sorry that you mourn for monkeys who cant control their biological triat of the propensity for violence  * [**Permalink**](https://www.reddit.com/message/messages/du6o07) * [**Delete**](https://www.reddit.com/message/messages/du7kr5?embedded=true#) * **Report** * [**Block User**](https://www.reddit.com/message/messages/du7kr5?embedded=true#) * **Mark Unread** * **Reply**  \[–\]to [LVman53](https://www.reddit.com/user/LVman53) sent 5 hours ago  The government should not be defending idiots. If you call a black guy a nigger, he should beat your ass wholesale and take the assault charge with pride. If you instigate him and then shoot him, you should get 25 to life for murder. Skin tone doesn't imbue personality traits. That's just fucking ridiculous.  * [**Permalink**](https://www.reddit.com/message/messages/du6qk6)  \[–\]**from** [**LVman53**](https://www.reddit.com/user/LVman53) **sent** **5 hours ago**  To bad what you think isnt the law hahahah some nigger touches me and since i have a legal constitutionally backed ccw i can blow him away sorry that hurts your feeling but its the law. Trayvon is an example.  If skin doesnt imbue trait try lookimg at FBI table 21A lol  [https://ucr.fbi.gov/crime-in-the-u.s/2016/crime-in-the-u.s.-2016/tables/table-21](https://ucr.fbi.gov/crime-in-the-u.s/2016/crime-in-the-u.s.-2016/tables/table-21)  Look how 12% of the national population is responsible for 50% of crimes and leads in murders hahh  * [**Permalink**](https://www.reddit.com/message/messages/du6vlg) * [**Delete**](https://www.reddit.com/message/messages/du7kr5?embedded=true#) * **Report** * [**Block User**](https://www.reddit.com/message/messages/du7kr5?embedded=true#) * **Mark Unread** * **Reply**  \[–\]to [LVman53](https://www.reddit.com/user/LVman53) sent 5 hours ago  I'll take socio-economics over race for $200, Alex. Poor people commit more crimes than rich people. They either have to (poverty) or think they do (idiots.)  * [**Permalink**](https://www.reddit.com/message/messages/du6yp3)  \[–\]**from** [**LVman53**](https://www.reddit.com/user/LVman53) **sent** **4 hours ago**  Yep sounds like a liberal chooses fantasy over reality lol.  * [**Permalink**](https://www.reddit.com/message/messages/du7kr5) * [**Delete**](https://www.reddit.com/message/messages/du7kr5?embedded=true#) * **Report** * [**Block User**](https://www.reddit.com/message/messages/du7kr5?embedded=true#) * **Mark Unread** * **Reply**  \[–\]to [LVman53](https://www.reddit.com/user/LVman53) sent just now  That you think I'm a liberal shows just how sad of an NPC you are. Fare thee well, good sir.</w:t>
      </w:r>
    </w:p>
    <w:p>
      <w:r>
        <w:rPr>
          <w:b/>
          <w:u w:val="single"/>
        </w:rPr>
        <w:t>145487</w:t>
      </w:r>
    </w:p>
    <w:p>
      <w:r>
        <w:t xml:space="preserve">2. </w:t>
        <w:tab/>
        <w:t>If someone PM's you the messages are yours to do with as you see fit.</w:t>
      </w:r>
    </w:p>
    <w:p>
      <w:r>
        <w:rPr>
          <w:b/>
          <w:u w:val="single"/>
        </w:rPr>
        <w:t>145488</w:t>
      </w:r>
    </w:p>
    <w:p>
      <w:r>
        <w:t xml:space="preserve">3. </w:t>
        <w:tab/>
        <w:tab/>
        <w:t>Points upward.</w:t>
      </w:r>
    </w:p>
    <w:p>
      <w:r>
        <w:rPr>
          <w:b/>
          <w:u w:val="single"/>
        </w:rPr>
        <w:t>145489</w:t>
      </w:r>
    </w:p>
    <w:p>
      <w:r>
        <w:t xml:space="preserve">4. </w:t>
        <w:tab/>
        <w:tab/>
        <w:tab/>
        <w:t>As you tagged me in there I saw it.  Although style wise I'd say that images may have been better in a way, and if you're set on text I'd have done so without the      Permalink     Delete     Report     Block User     Mark Unread     Reply  in each reply.</w:t>
      </w:r>
    </w:p>
    <w:p>
      <w:r>
        <w:rPr>
          <w:b/>
          <w:u w:val="single"/>
        </w:rPr>
        <w:t>145490</w:t>
      </w:r>
    </w:p>
    <w:p>
      <w:r>
        <w:t xml:space="preserve">5. </w:t>
        <w:tab/>
        <w:tab/>
        <w:tab/>
        <w:tab/>
        <w:t>Sorry about that. I'm a newb to this shit so I just copy paste writ-large.</w:t>
      </w:r>
    </w:p>
    <w:p>
      <w:r>
        <w:rPr>
          <w:b/>
          <w:u w:val="single"/>
        </w:rPr>
        <w:t>145491</w:t>
      </w:r>
    </w:p>
    <w:p>
      <w:r>
        <w:t xml:space="preserve">6. </w:t>
        <w:tab/>
        <w:tab/>
        <w:tab/>
        <w:tab/>
        <w:tab/>
        <w:t>No reason to be sorry, in the end what I just said is a outlet for the red pen that is part of my brain.</w:t>
      </w:r>
    </w:p>
    <w:p>
      <w:r>
        <w:rPr>
          <w:b/>
          <w:u w:val="single"/>
        </w:rPr>
        <w:t>145492</w:t>
      </w:r>
    </w:p>
    <w:p>
      <w:r>
        <w:t xml:space="preserve">7. </w:t>
        <w:tab/>
        <w:tab/>
        <w:tab/>
        <w:tab/>
        <w:tab/>
        <w:tab/>
        <w:t>We've all got that. :P</w:t>
      </w:r>
    </w:p>
    <w:p>
      <w:r>
        <w:rPr>
          <w:b/>
          <w:u w:val="single"/>
        </w:rPr>
        <w:t>145493</w:t>
      </w:r>
    </w:p>
    <w:p>
      <w:r>
        <w:t xml:space="preserve">8. </w:t>
        <w:tab/>
        <w:tab/>
        <w:tab/>
        <w:tab/>
        <w:tab/>
        <w:tab/>
        <w:tab/>
        <w:t>Heh, I've been on reddit too long... I have my doubts that "we all" do.</w:t>
      </w:r>
    </w:p>
    <w:p>
      <w:r>
        <w:rPr>
          <w:b/>
          <w:u w:val="single"/>
        </w:rPr>
        <w:t>145494</w:t>
      </w:r>
    </w:p>
    <w:p>
      <w:r>
        <w:t xml:space="preserve">9. </w:t>
        <w:tab/>
        <w:t>Oh please, I want to see</w:t>
      </w:r>
    </w:p>
    <w:p>
      <w:r>
        <w:rPr>
          <w:b/>
          <w:u w:val="single"/>
        </w:rPr>
        <w:t>145495</w:t>
      </w:r>
    </w:p>
    <w:p>
      <w:r>
        <w:t xml:space="preserve">10. </w:t>
        <w:tab/>
        <w:tab/>
        <w:t>Points upward.</w:t>
      </w:r>
    </w:p>
    <w:p>
      <w:r>
        <w:rPr>
          <w:b/>
          <w:u w:val="single"/>
        </w:rPr>
        <w:t>145496</w:t>
      </w:r>
    </w:p>
    <w:p>
      <w:r>
        <w:t xml:space="preserve">11. </w:t>
        <w:tab/>
        <w:t>Wew lad. Someone had a bit too much kool-aid lmao</w:t>
      </w:r>
    </w:p>
    <w:p>
      <w:r>
        <w:rPr>
          <w:b/>
          <w:u w:val="single"/>
        </w:rPr>
        <w:t>145497</w:t>
      </w:r>
    </w:p>
    <w:p>
      <w:r>
        <w:t>1. UK has massive gains in violent crime and terrorist attacks since bringing in all the Muzzies, they have no room to laugh. It’s just part and parcel right?</w:t>
      </w:r>
    </w:p>
    <w:p>
      <w:r>
        <w:rPr>
          <w:b/>
          <w:u w:val="single"/>
        </w:rPr>
        <w:t>145498</w:t>
      </w:r>
    </w:p>
    <w:p>
      <w:r>
        <w:t xml:space="preserve">2. </w:t>
        <w:tab/>
        <w:t>Pretty sure this is an IRA joke. You may be too young to remember, but the Troubles caused way more trouble in the UK than any current half assed terrorists.</w:t>
      </w:r>
    </w:p>
    <w:p>
      <w:r>
        <w:rPr>
          <w:b/>
          <w:u w:val="single"/>
        </w:rPr>
        <w:t>145499</w:t>
      </w:r>
    </w:p>
    <w:p>
      <w:r>
        <w:t xml:space="preserve">3. </w:t>
        <w:tab/>
        <w:tab/>
        <w:t>👍🏻</w:t>
      </w:r>
    </w:p>
    <w:p>
      <w:r>
        <w:rPr>
          <w:b/>
          <w:u w:val="single"/>
        </w:rPr>
        <w:t>145500</w:t>
      </w:r>
    </w:p>
    <w:p>
      <w:r>
        <w:t xml:space="preserve">4. </w:t>
        <w:tab/>
        <w:t>The butthurt is strong in this one</w:t>
      </w:r>
    </w:p>
    <w:p>
      <w:r>
        <w:rPr>
          <w:b/>
          <w:u w:val="single"/>
        </w:rPr>
        <w:t>145501</w:t>
      </w:r>
    </w:p>
    <w:p>
      <w:r>
        <w:t xml:space="preserve">5. </w:t>
        <w:tab/>
        <w:t>The IRA was an actual organized militia group containing members of the police force and military. During the Troubles, approximately 3,500 people were killed and 50,000 injured,  nearly 2 percent of the population of North Ireland was killed which goes to show the intensity of the conflict.</w:t>
      </w:r>
    </w:p>
    <w:p>
      <w:r>
        <w:rPr>
          <w:b/>
          <w:u w:val="single"/>
        </w:rPr>
        <w:t>145502</w:t>
      </w:r>
    </w:p>
    <w:p>
      <w:r>
        <w:t>1. My wife used to throw plates at my head when we would argue really bad, I restrained myself first few times and accepted, last time it happened it hit my head and I fucking snapped, I choked my wife with one hand just enough for her to feel a desperation for air, that's when I whisper in her ear in a calm but serious tone" please, just throw another fucking thing at my head cunt" anyway ever since then (few years ago), guess how many plates have been thrown at my head since, 0 and we get along heaps better and fuck more  I love my wife, but she needed a good lesson that day, silly girl making me go to my dark place.</w:t>
      </w:r>
    </w:p>
    <w:p>
      <w:r>
        <w:rPr>
          <w:b/>
          <w:u w:val="single"/>
        </w:rPr>
        <w:t>145503</w:t>
      </w:r>
    </w:p>
    <w:p>
      <w:r>
        <w:t>1. Wendy is such a lying cunt.</w:t>
      </w:r>
    </w:p>
    <w:p>
      <w:r>
        <w:rPr>
          <w:b/>
          <w:u w:val="single"/>
        </w:rPr>
        <w:t>145504</w:t>
      </w:r>
    </w:p>
    <w:p>
      <w:r>
        <w:t>1. If I remember right, the fucker who passed the original agreement, would come out of retirement each year just to renew it.  If I also remember correctly, the fucker died, preventing its renewal this year.  spez: I remembered incorrectly. An Obama appointee ruled that the GOP hadn't done anything that meets the standards, and thus discontinued the decree after the '16 elections.</w:t>
      </w:r>
    </w:p>
    <w:p>
      <w:r>
        <w:rPr>
          <w:b/>
          <w:u w:val="single"/>
        </w:rPr>
        <w:t>145505</w:t>
      </w:r>
    </w:p>
    <w:p>
      <w:r>
        <w:t xml:space="preserve">2. </w:t>
        <w:tab/>
        <w:t>Hopefully the fucker is roasting in hell right about now.  spez: the fucker's name is Dickinson Debevoise, and he died in 2015.</w:t>
      </w:r>
    </w:p>
    <w:p>
      <w:r>
        <w:rPr>
          <w:b/>
          <w:u w:val="single"/>
        </w:rPr>
        <w:t>145506</w:t>
      </w:r>
    </w:p>
    <w:p>
      <w:r>
        <w:t xml:space="preserve">3. </w:t>
        <w:tab/>
        <w:tab/>
        <w:t>I just checked, turns out an Obama appointee ended it after deposing Spicer in '16.   Still, agreed. That original fucker should have been drawn and quartered as a traitor to the Republic.</w:t>
      </w:r>
    </w:p>
    <w:p>
      <w:r>
        <w:rPr>
          <w:b/>
          <w:u w:val="single"/>
        </w:rPr>
        <w:t>145507</w:t>
      </w:r>
    </w:p>
    <w:p>
      <w:r>
        <w:t xml:space="preserve">4. </w:t>
        <w:tab/>
        <w:tab/>
        <w:tab/>
        <w:t>Put that Dick's name beside Benedict Arnold's.</w:t>
      </w:r>
    </w:p>
    <w:p>
      <w:r>
        <w:rPr>
          <w:b/>
          <w:u w:val="single"/>
        </w:rPr>
        <w:t>145508</w:t>
      </w:r>
    </w:p>
    <w:p>
      <w:r>
        <w:t>1. &gt;A Melbourne woman who faked having terminal cancer and scammed $42,000 from her parents' friends and neighbours so she could maintain her partying lifestyle, has been jailed for three months.  WTF!!!!!!!!!!!!!!!!!!!!!!!  &gt;One of Dickenson's victims had just been discharged from hospital after undergoing his own cancer treatment when he was duped into transferring $10,000 to her for "urgent treatment" in March, 2013, the court heard.  This is sickening.  She literally steals from cancer sufferers.   &gt;Dickenson was sentenced to three months' jail and a 12-month community corrections order which will require her to do 150 hours of community work and undergo treatment for mental health issues and substance abuse.  Pathetic.  &gt;Magistrate David Starvaggi described her behaviour as "despicable".  Yet you only gave her 3 months.  &gt;The court must rightly deter others from engaging in this sort of conduct, taking advantage of people willing to assist and advance moneys to support somebody in what is perceived to be very tragic or dire consequences.  So tell me how does sentencing her to 3 months deter others??  &gt;Dickenson's lawyer, Beverley Lindsay, had earlier urged the magistrate not to jail her client, comparing her offending to that of fake wellness blogger Belle Gibson.  Pathetic.  &gt;Ms Lindsay argued Dickenson's offending was not as bad, as she had only asked her parents for money and had not been purporting to help other cancer sufferers.  Of course you would say that about your client. But she stole $10,000 from a cancer sufferer.  &gt;"Yes she has harmed some people … she didn't ask them directly though," she said.  So that is supposed to make it okay.  &gt;"She hasn't engaged in this behaviour for three years, she's been a model worker … she's turned her life around, she's proven that.  This does not matter.  &gt;"To send her to prison now sends her backwards.  No it holds her a little bit accountable.  &gt;The court heard she would lose her job as a property manager for Little Real Estate in Melbourne.  Good as she should.  &gt;Dickenson's lawyer indicated she would appeal the sentence.  Here is hoping she gets more time but I do not expect it.</w:t>
      </w:r>
    </w:p>
    <w:p>
      <w:r>
        <w:rPr>
          <w:b/>
          <w:u w:val="single"/>
        </w:rPr>
        <w:t>145509</w:t>
      </w:r>
    </w:p>
    <w:p>
      <w:r>
        <w:t>1. This person is totally right in all honesty.</w:t>
      </w:r>
    </w:p>
    <w:p>
      <w:r>
        <w:rPr>
          <w:b/>
          <w:u w:val="single"/>
        </w:rPr>
        <w:t>145510</w:t>
      </w:r>
    </w:p>
    <w:p>
      <w:r>
        <w:t xml:space="preserve">2. </w:t>
        <w:tab/>
        <w:t>This person is totally retarded in all honesty</w:t>
      </w:r>
    </w:p>
    <w:p>
      <w:r>
        <w:rPr>
          <w:b/>
          <w:u w:val="single"/>
        </w:rPr>
        <w:t>145511</w:t>
      </w:r>
    </w:p>
    <w:p>
      <w:r>
        <w:t xml:space="preserve">3. </w:t>
        <w:tab/>
        <w:tab/>
        <w:t>Wew cool flair lad.</w:t>
      </w:r>
    </w:p>
    <w:p>
      <w:r>
        <w:rPr>
          <w:b/>
          <w:u w:val="single"/>
        </w:rPr>
        <w:t>145512</w:t>
      </w:r>
    </w:p>
    <w:p>
      <w:r>
        <w:t>1. &gt;One of the plaintiffs alleged that male employees used the word "dick" more than 500 times in a single month.     Richard... we're going to have to let you go.</w:t>
      </w:r>
    </w:p>
    <w:p>
      <w:r>
        <w:rPr>
          <w:b/>
          <w:u w:val="single"/>
        </w:rPr>
        <w:t>145513</w:t>
      </w:r>
    </w:p>
    <w:p>
      <w:r>
        <w:t xml:space="preserve">2. </w:t>
        <w:tab/>
        <w:t>She must really hate reruns of Dick Van Dyke.</w:t>
      </w:r>
    </w:p>
    <w:p>
      <w:r>
        <w:rPr>
          <w:b/>
          <w:u w:val="single"/>
        </w:rPr>
        <w:t>145514</w:t>
      </w:r>
    </w:p>
    <w:p>
      <w:r>
        <w:t xml:space="preserve">3. </w:t>
        <w:tab/>
        <w:t>Time to slinging cunt around in the name of equality.</w:t>
      </w:r>
    </w:p>
    <w:p>
      <w:r>
        <w:rPr>
          <w:b/>
          <w:u w:val="single"/>
        </w:rPr>
        <w:t>145515</w:t>
      </w:r>
    </w:p>
    <w:p>
      <w:r>
        <w:t>1. &gt;suing a recent widow  She went to a journalism school, all right.</w:t>
      </w:r>
    </w:p>
    <w:p>
      <w:r>
        <w:rPr>
          <w:b/>
          <w:u w:val="single"/>
        </w:rPr>
        <w:t>145516</w:t>
      </w:r>
    </w:p>
    <w:p>
      <w:r>
        <w:t xml:space="preserve">2. </w:t>
        <w:tab/>
        <w:t>Hijacking top comment because Genna has responded.  https://archive.fo/syBjJ  &gt; On my dead husband's birthday you "reached out for comment". On our wedding anniversary you threaten to sue me?  &gt; If history truly is written by the victors, then you may wish to choose your battles more wisely.  &gt; I'm still alive.  Edit:  Oh and this is just fucking vile (posted shortly before her threat to sue Genna)  https://archive.fo/cELbD  &gt; "Gamers are dead" all over again except this time, it's about a gamer that's actually dead</w:t>
      </w:r>
    </w:p>
    <w:p>
      <w:r>
        <w:rPr>
          <w:b/>
          <w:u w:val="single"/>
        </w:rPr>
        <w:t>145517</w:t>
      </w:r>
    </w:p>
    <w:p>
      <w:r>
        <w:t xml:space="preserve">3. </w:t>
        <w:tab/>
        <w:tab/>
        <w:t>Why do people have to be assholes to one another for no real reason? I mean I got it if you don't like somebody and would rather not be around them, but going out of your way to continue shitting on someone's grave is despicable. I wouldn't even know what to do if I were in Genna's shoes. Hats off to her for handling it like a champ.</w:t>
      </w:r>
    </w:p>
    <w:p>
      <w:r>
        <w:rPr>
          <w:b/>
          <w:u w:val="single"/>
        </w:rPr>
        <w:t>145518</w:t>
      </w:r>
    </w:p>
    <w:p>
      <w:r>
        <w:t>1. What the fuck is wrong with these guys</w:t>
      </w:r>
    </w:p>
    <w:p>
      <w:r>
        <w:rPr>
          <w:b/>
          <w:u w:val="single"/>
        </w:rPr>
        <w:t>145519</w:t>
      </w:r>
    </w:p>
    <w:p>
      <w:r>
        <w:t xml:space="preserve">2. </w:t>
        <w:tab/>
        <w:t>- Low T - Lack of exercise - Poor eating habits (which includes eating a lot of processed foods, junk food and soy, lots and lots of soy) - No goals/purpose in life other than to please "m'lady" on the net</w:t>
      </w:r>
    </w:p>
    <w:p>
      <w:r>
        <w:rPr>
          <w:b/>
          <w:u w:val="single"/>
        </w:rPr>
        <w:t>145520</w:t>
      </w:r>
    </w:p>
    <w:p>
      <w:r>
        <w:t xml:space="preserve">3. </w:t>
        <w:tab/>
        <w:tab/>
        <w:t>But why do they make that face</w:t>
      </w:r>
    </w:p>
    <w:p>
      <w:r>
        <w:rPr>
          <w:b/>
          <w:u w:val="single"/>
        </w:rPr>
        <w:t>145521</w:t>
      </w:r>
    </w:p>
    <w:p>
      <w:r>
        <w:t xml:space="preserve">4. </w:t>
        <w:tab/>
        <w:tab/>
        <w:tab/>
        <w:t>It's because they are copying women. Women do the open mouth face to signal "I'm fun" and "I take dick in the throat". Men making the same face are signalling "I'm a faggot" and "I want to be a chick".</w:t>
      </w:r>
    </w:p>
    <w:p>
      <w:r>
        <w:rPr>
          <w:b/>
          <w:u w:val="single"/>
        </w:rPr>
        <w:t>145522</w:t>
      </w:r>
    </w:p>
    <w:p>
      <w:r>
        <w:t xml:space="preserve">5. </w:t>
        <w:tab/>
        <w:tab/>
        <w:tab/>
        <w:tab/>
        <w:t>Good point but wouldn’t these guys describe themselves as straight? I didn’t think they were out of the closet homos</w:t>
      </w:r>
    </w:p>
    <w:p>
      <w:r>
        <w:rPr>
          <w:b/>
          <w:u w:val="single"/>
        </w:rPr>
        <w:t>145523</w:t>
      </w:r>
    </w:p>
    <w:p>
      <w:r>
        <w:t>1. No, commentariat journos retards who bitch at companies for not having workers unions or whatever are cancer. The game matters, not whether it was made to the reviewers exacting standards. Especially given the knowledge said reviewers have of those markets is exactly fuck all</w:t>
      </w:r>
    </w:p>
    <w:p>
      <w:r>
        <w:rPr>
          <w:b/>
          <w:u w:val="single"/>
        </w:rPr>
        <w:t>145524</w:t>
      </w:r>
    </w:p>
    <w:p>
      <w:r>
        <w:t>1. Here in Mexico the memes have great, some are wierd like [this one](https://i.imgur.com/IpWaxUZ.png)  Which translated says "This dood is the boyfriend of Miss Spain. So he's gay, but he's legally fucking a woman, so he's not gay. Fuck this society, i don't get it."  And the dinosaur is part of a meme wave here in which they're using them to call people "Viejo Lesbiano" which means "Old Lesbian Man"  So yeah...    Edit, [another one](https://i.imgur.com/Ok2p1xM.png) I found about her measurements in Cm's  Edit2: here's [another good one](https://i.imgur.com/iVNu9Au.png)</w:t>
      </w:r>
    </w:p>
    <w:p>
      <w:r>
        <w:rPr>
          <w:b/>
          <w:u w:val="single"/>
        </w:rPr>
        <w:t>145525</w:t>
      </w:r>
    </w:p>
    <w:p>
      <w:r>
        <w:t xml:space="preserve">2. </w:t>
        <w:tab/>
        <w:t>Am I the only one who doesn't' like pointy chins like that on women?  It always reminds me of the Wicked Witch of the West...  I ask because she won a beauty contest.</w:t>
      </w:r>
    </w:p>
    <w:p>
      <w:r>
        <w:rPr>
          <w:b/>
          <w:u w:val="single"/>
        </w:rPr>
        <w:t>145526</w:t>
      </w:r>
    </w:p>
    <w:p>
      <w:r>
        <w:t xml:space="preserve">3. </w:t>
        <w:tab/>
        <w:tab/>
        <w:t>Some people surely like that, not me, so to each it's own.  I mean, furrys exist, so yeah it doesn't matter how fucked up something is or looks, someone faps to it that's almost certain</w:t>
      </w:r>
    </w:p>
    <w:p>
      <w:r>
        <w:rPr>
          <w:b/>
          <w:u w:val="single"/>
        </w:rPr>
        <w:t>145527</w:t>
      </w:r>
    </w:p>
    <w:p>
      <w:r>
        <w:t xml:space="preserve">4. </w:t>
        <w:tab/>
        <w:tab/>
        <w:tab/>
        <w:t>I wish it stopped at furries but those sick fucks take it even further with shit like vore. Why are they fapping to being swallowed and digested? Fucking retarded furries man.</w:t>
      </w:r>
    </w:p>
    <w:p>
      <w:r>
        <w:rPr>
          <w:b/>
          <w:u w:val="single"/>
        </w:rPr>
        <w:t>145528</w:t>
      </w:r>
    </w:p>
    <w:p>
      <w:r>
        <w:t xml:space="preserve">5. </w:t>
        <w:tab/>
        <w:tab/>
        <w:tab/>
        <w:tab/>
        <w:t>They arent the first and probably not the biggest at it. The giantess stuff, that seems to be a femdom subgenre, is full of gigantic chicks eating people.</w:t>
      </w:r>
    </w:p>
    <w:p>
      <w:r>
        <w:rPr>
          <w:b/>
          <w:u w:val="single"/>
        </w:rPr>
        <w:t>145529</w:t>
      </w:r>
    </w:p>
    <w:p>
      <w:r>
        <w:t xml:space="preserve">6. </w:t>
        <w:tab/>
        <w:tab/>
        <w:tab/>
        <w:tab/>
        <w:tab/>
        <w:t>tfw no zentradi gf</w:t>
      </w:r>
    </w:p>
    <w:p>
      <w:r>
        <w:rPr>
          <w:b/>
          <w:u w:val="single"/>
        </w:rPr>
        <w:t>145530</w:t>
      </w:r>
    </w:p>
    <w:p>
      <w:r>
        <w:t xml:space="preserve">7. </w:t>
        <w:tab/>
        <w:tab/>
        <w:tab/>
        <w:tab/>
        <w:tab/>
        <w:t>&gt;the biggest at it  &gt;giantess  Ohoho. Is giantess stuff that popular, though? Furries, and even smaller subsections of furries, seem a lot more prominent, but that might just be from how outspoken they are...</w:t>
      </w:r>
    </w:p>
    <w:p>
      <w:r>
        <w:rPr>
          <w:b/>
          <w:u w:val="single"/>
        </w:rPr>
        <w:t>145531</w:t>
      </w:r>
    </w:p>
    <w:p>
      <w:r>
        <w:t xml:space="preserve">8. </w:t>
        <w:tab/>
        <w:tab/>
        <w:tab/>
        <w:tab/>
        <w:tab/>
        <w:t>*Sehd ihr das Essen, Nein! Wir sind die Jaeger!*</w:t>
      </w:r>
    </w:p>
    <w:p>
      <w:r>
        <w:rPr>
          <w:b/>
          <w:u w:val="single"/>
        </w:rPr>
        <w:t>145532</w:t>
      </w:r>
    </w:p>
    <w:p>
      <w:r>
        <w:t xml:space="preserve">9. </w:t>
        <w:tab/>
        <w:tab/>
        <w:tab/>
        <w:tab/>
        <w:t>https://imgur.com/f9j3T4f.jpg</w:t>
      </w:r>
    </w:p>
    <w:p>
      <w:r>
        <w:rPr>
          <w:b/>
          <w:u w:val="single"/>
        </w:rPr>
        <w:t>145533</w:t>
      </w:r>
    </w:p>
    <w:p>
      <w:r>
        <w:t xml:space="preserve">10. </w:t>
        <w:tab/>
        <w:tab/>
        <w:tab/>
        <w:tab/>
        <w:t>Vore isn't even the worst thing out there tbh</w:t>
      </w:r>
    </w:p>
    <w:p>
      <w:r>
        <w:rPr>
          <w:b/>
          <w:u w:val="single"/>
        </w:rPr>
        <w:t>145534</w:t>
      </w:r>
    </w:p>
    <w:p>
      <w:r>
        <w:t>1. Entirely unrelated to the actual content of that image, but im an engineering student and i have a professor that makes just the most disparaging fucking comments about blue collar employees and it infuriates me.  One day he made a comment about how "if youre not willing to put in the work documenting and researching you might as well just be a burger flipper or a firefighter". How many people have YOU dragged out of burning buildings, fuckhead? Not fuckin many if i had to guess.</w:t>
      </w:r>
    </w:p>
    <w:p>
      <w:r>
        <w:rPr>
          <w:b/>
          <w:u w:val="single"/>
        </w:rPr>
        <w:t>145535</w:t>
      </w:r>
    </w:p>
    <w:p>
      <w:r>
        <w:t xml:space="preserve">2. </w:t>
        <w:tab/>
        <w:t>first time ive heard someone talk about firefighters in a negative light.</w:t>
      </w:r>
    </w:p>
    <w:p>
      <w:r>
        <w:rPr>
          <w:b/>
          <w:u w:val="single"/>
        </w:rPr>
        <w:t>145536</w:t>
      </w:r>
    </w:p>
    <w:p>
      <w:r>
        <w:t xml:space="preserve">3. </w:t>
        <w:tab/>
        <w:tab/>
        <w:t>Those lazy fucks saved my child's life after an electrical fire in my house.  I'll be damned if my son grows up to do the same thing.</w:t>
      </w:r>
    </w:p>
    <w:p>
      <w:r>
        <w:rPr>
          <w:b/>
          <w:u w:val="single"/>
        </w:rPr>
        <w:t>145537</w:t>
      </w:r>
    </w:p>
    <w:p>
      <w:r>
        <w:t xml:space="preserve">4. </w:t>
        <w:tab/>
        <w:tab/>
        <w:tab/>
        <w:t>Haha I can just picture it. That retard who just endangered himself to save your child coming out of the burning building, carrying the kid in his stupid big arms. What a mindless grunt.</w:t>
      </w:r>
    </w:p>
    <w:p>
      <w:r>
        <w:rPr>
          <w:b/>
          <w:u w:val="single"/>
        </w:rPr>
        <w:t>145538</w:t>
      </w:r>
    </w:p>
    <w:p>
      <w:r>
        <w:t xml:space="preserve">5. </w:t>
        <w:tab/>
        <w:t>It amazes me how even the most studied people sometimes exert the most boundless ignorance. There are so many utterly retarded engineers, it isn't even funny anymore.  Not a jab at engineers per se, it's just the most idiotic learned people I met/heard about were generally engineers. There must be something about the job that draws in people with high potential who just don't care about verifying if their view of the world makes even a lick of a sense.</w:t>
      </w:r>
    </w:p>
    <w:p>
      <w:r>
        <w:rPr>
          <w:b/>
          <w:u w:val="single"/>
        </w:rPr>
        <w:t>145539</w:t>
      </w:r>
    </w:p>
    <w:p>
      <w:r>
        <w:t>1. I'm glad my weird teenage phase was just mundane stuff like wearing weird outfits and thinking I was bi for about two weeks.  I don't even know what this is.</w:t>
      </w:r>
    </w:p>
    <w:p>
      <w:r>
        <w:rPr>
          <w:b/>
          <w:u w:val="single"/>
        </w:rPr>
        <w:t>145540</w:t>
      </w:r>
    </w:p>
    <w:p>
      <w:r>
        <w:t xml:space="preserve">2. </w:t>
        <w:tab/>
        <w:t>This is not a weird teen stage. These people have vaccine injuries   /s but for real these people are straight retarded. It definitely isn’t a phase</w:t>
      </w:r>
    </w:p>
    <w:p>
      <w:r>
        <w:rPr>
          <w:b/>
          <w:u w:val="single"/>
        </w:rPr>
        <w:t>145541</w:t>
      </w:r>
    </w:p>
    <w:p>
      <w:r>
        <w:t>1. I'm still not sure whether her healing lodge is better or worse than Club Fed?    Men's prison, and only men's prison is bad in this country. Women's prison? Fuck, it's better than how I live right now apart from the booze.    Here's where she was being held before. It was a complex that houses a hundred-ish women. They live in cottages surrounded a chain link fence (it used to be a white picket fence, but residents complained.) There are picnic tables, athletic facilities and all kinds of perks.    In other words, it's fucking sweet. If I was a homeless women I'd commit a murder just to go there. Did you even see how Karla Homolka spent her time? It was like they sent her to summer camp for 10 years!    Meanwhile, that healing lodge is in the middle of nowhere and she'll be the only non-native inmate which won't work out well for her.    I hate to argue this, but she might actually be worse off in the healing lodge and there's a much higher chance that she'll get fucked up by her fellow inmates.    Women's prison in Canada is a joke.</w:t>
      </w:r>
    </w:p>
    <w:p>
      <w:r>
        <w:rPr>
          <w:b/>
          <w:u w:val="single"/>
        </w:rPr>
        <w:t>145542</w:t>
      </w:r>
    </w:p>
    <w:p>
      <w:r>
        <w:t xml:space="preserve">2. </w:t>
        <w:tab/>
        <w:t>There's a very good chance most of the women in that healing lodge have kids and when they find out what this cunt did to a child, she will probably pay dearly, especially a non-native.</w:t>
      </w:r>
    </w:p>
    <w:p>
      <w:r>
        <w:rPr>
          <w:b/>
          <w:u w:val="single"/>
        </w:rPr>
        <w:t>145543</w:t>
      </w:r>
    </w:p>
    <w:p>
      <w:r>
        <w:t xml:space="preserve">3. </w:t>
        <w:tab/>
        <w:tab/>
        <w:t>It was done to a white kid. Trust me, they won't fucking care.</w:t>
      </w:r>
    </w:p>
    <w:p>
      <w:r>
        <w:rPr>
          <w:b/>
          <w:u w:val="single"/>
        </w:rPr>
        <w:t>145544</w:t>
      </w:r>
    </w:p>
    <w:p>
      <w:r>
        <w:t>1. I just watched this ad trying to convince people to force businesses to cater to gender politics.      The false equivalency they are creating is that "free speech" (i.e. claiming xe's gender is 'Brenda') should allow the government to force private businesses to deal with crybullies.      If you live in Massachusetts VOTE NO on Question 3 to repeal this retarded law.</w:t>
      </w:r>
    </w:p>
    <w:p>
      <w:r>
        <w:rPr>
          <w:b/>
          <w:u w:val="single"/>
        </w:rPr>
        <w:t>145545</w:t>
      </w:r>
    </w:p>
    <w:p>
      <w:r>
        <w:t>1. Being a goon hasn’t been a police qualification for decades.</w:t>
      </w:r>
    </w:p>
    <w:p>
      <w:r>
        <w:rPr>
          <w:b/>
          <w:u w:val="single"/>
        </w:rPr>
        <w:t>145546</w:t>
      </w:r>
    </w:p>
    <w:p>
      <w:r>
        <w:t xml:space="preserve">2. </w:t>
        <w:tab/>
        <w:t>True. In the UK now the top crime to stop is ordinary Brits posting anything short of praise for the so-called "Religion of Peace" on Facebook.</w:t>
      </w:r>
    </w:p>
    <w:p>
      <w:r>
        <w:rPr>
          <w:b/>
          <w:u w:val="single"/>
        </w:rPr>
        <w:t>145547</w:t>
      </w:r>
    </w:p>
    <w:p>
      <w:r>
        <w:t xml:space="preserve">3. </w:t>
        <w:tab/>
        <w:tab/>
        <w:t>So why are you complaining about gender when it’s a lack of general physical prowess that’s the problem?  The simple fact is that many male cops would of been tossed out of that car too.</w:t>
      </w:r>
    </w:p>
    <w:p>
      <w:r>
        <w:rPr>
          <w:b/>
          <w:u w:val="single"/>
        </w:rPr>
        <w:t>145548</w:t>
      </w:r>
    </w:p>
    <w:p>
      <w:r>
        <w:t xml:space="preserve">4. </w:t>
        <w:tab/>
        <w:tab/>
        <w:tab/>
        <w:t>&gt;  The simple fact is that many male cops would of been tossed out of that car too.  Muahahahahhahaha!   Okay troll, whatever.</w:t>
      </w:r>
    </w:p>
    <w:p>
      <w:r>
        <w:rPr>
          <w:b/>
          <w:u w:val="single"/>
        </w:rPr>
        <w:t>145549</w:t>
      </w:r>
    </w:p>
    <w:p>
      <w:r>
        <w:t xml:space="preserve">5. </w:t>
        <w:tab/>
        <w:tab/>
        <w:tab/>
        <w:tab/>
        <w:t>http://news.bbc.co.uk/2/hi/uk_news/england/devon/8458399.stm  Britains smallest police officer is a man - now what?</w:t>
      </w:r>
    </w:p>
    <w:p>
      <w:r>
        <w:rPr>
          <w:b/>
          <w:u w:val="single"/>
        </w:rPr>
        <w:t>145550</w:t>
      </w:r>
    </w:p>
    <w:p>
      <w:r>
        <w:t xml:space="preserve">6. </w:t>
        <w:tab/>
        <w:tab/>
        <w:tab/>
        <w:tab/>
        <w:tab/>
        <w:t>That's one person. You are cherry picking, because your argument is fucking retarded. Have fun being hidden at the bottom of the thread.</w:t>
      </w:r>
    </w:p>
    <w:p>
      <w:r>
        <w:rPr>
          <w:b/>
          <w:u w:val="single"/>
        </w:rPr>
        <w:t>145551</w:t>
      </w:r>
    </w:p>
    <w:p>
      <w:r>
        <w:t xml:space="preserve">7. </w:t>
        <w:tab/>
        <w:tab/>
        <w:tab/>
        <w:tab/>
        <w:tab/>
        <w:tab/>
        <w:t>Did you read the article?  The relaxed rules benefit smaller men just as much as it does women, but it’s the women officers who are your problem not the smaller men, right?</w:t>
      </w:r>
    </w:p>
    <w:p>
      <w:r>
        <w:rPr>
          <w:b/>
          <w:u w:val="single"/>
        </w:rPr>
        <w:t>145552</w:t>
      </w:r>
    </w:p>
    <w:p>
      <w:r>
        <w:t xml:space="preserve">8. </w:t>
        <w:tab/>
        <w:tab/>
        <w:tab/>
        <w:tab/>
        <w:tab/>
        <w:tab/>
        <w:tab/>
        <w:t>I was commenting on what you said, not the article. You said the smallest person on the force, is male.  You do realize physical strength generally favors men, right? If be willing to bet that this officer, if it came down to it, could absolutely destroy 95% of the females on the force. Simply because of the fact he's male, and males have more dense muscles, more dense bones, higher muscle as a percent of their body, and a ton of other stuff that makes them much more well suited for fighting than compared to a woman.  So, I don't really care what the article says. It's common sense that men are almost always stronger than women. Does it hold true all the time? No. Does it hold true 99% of the time? Yes.</w:t>
      </w:r>
    </w:p>
    <w:p>
      <w:r>
        <w:rPr>
          <w:b/>
          <w:u w:val="single"/>
        </w:rPr>
        <w:t>145553</w:t>
      </w:r>
    </w:p>
    <w:p>
      <w:r>
        <w:t>1. It not cos u is black, it cos u b a cunt</w:t>
      </w:r>
    </w:p>
    <w:p>
      <w:r>
        <w:rPr>
          <w:b/>
          <w:u w:val="single"/>
        </w:rPr>
        <w:t>145554</w:t>
      </w:r>
    </w:p>
    <w:p>
      <w:r>
        <w:t>1. If you want to know why SF has insane housing costs look no further. They've taken NIMBYism to the nth degree.   I do wonder if they groups are actually  backed by real estate companies</w:t>
      </w:r>
    </w:p>
    <w:p>
      <w:r>
        <w:rPr>
          <w:b/>
          <w:u w:val="single"/>
        </w:rPr>
        <w:t>145555</w:t>
      </w:r>
    </w:p>
    <w:p>
      <w:r>
        <w:t xml:space="preserve">2. </w:t>
        <w:tab/>
        <w:t>&gt; They've taken NIMBYism to the nth degree.  Yeah pretty much. These are the same sort of twats who become members of HOAs and insist that grass must be X high at all times and that only certain types of cars are allowed in their neighborhoods. They're pretty dictators.</w:t>
      </w:r>
    </w:p>
    <w:p>
      <w:r>
        <w:rPr>
          <w:b/>
          <w:u w:val="single"/>
        </w:rPr>
        <w:t>145556</w:t>
      </w:r>
    </w:p>
    <w:p>
      <w:r>
        <w:t>1. I mean, they caught the guy who sent them, it wasn't a false flag. It really happened, and the man who sent them wasn't a liberal, he was a conservative and a conspiracy theorist</w:t>
      </w:r>
    </w:p>
    <w:p>
      <w:r>
        <w:rPr>
          <w:b/>
          <w:u w:val="single"/>
        </w:rPr>
        <w:t>145557</w:t>
      </w:r>
    </w:p>
    <w:p>
      <w:r>
        <w:t>1. Guards are actually generally supposed to try to establish contact with people and look for suspicious behavior, like being a ravenous bitch.</w:t>
      </w:r>
    </w:p>
    <w:p>
      <w:r>
        <w:rPr>
          <w:b/>
          <w:u w:val="single"/>
        </w:rPr>
        <w:t>145558</w:t>
      </w:r>
    </w:p>
    <w:p>
      <w:r>
        <w:t>1. This isn’t pussy pass denied, bro!</w:t>
      </w:r>
    </w:p>
    <w:p>
      <w:r>
        <w:rPr>
          <w:b/>
          <w:u w:val="single"/>
        </w:rPr>
        <w:t>145559</w:t>
      </w:r>
    </w:p>
    <w:p>
      <w:r>
        <w:t xml:space="preserve">2. </w:t>
        <w:tab/>
        <w:t>I'd have to concur that it doesn't fit a pussypassdenied more like cuntybitchownedwithlogic</w:t>
      </w:r>
    </w:p>
    <w:p>
      <w:r>
        <w:rPr>
          <w:b/>
          <w:u w:val="single"/>
        </w:rPr>
        <w:t>145560</w:t>
      </w:r>
    </w:p>
    <w:p>
      <w:r>
        <w:t>1. Sounds like you're being insensitive!!! These poor souls had to come here from a shitty life of poverty with no skills, practically no education level (relatively), and are being put up in hotels where they are fed, clothed, and taken care of FOR FREE. You can not imagine how hard it is to get everything you need to survive and then some just handed to you in a foreign place. Living in conditions that some of that country's own citizens wish they had.  So how do you sit there and then attack them for not knowing the language of the country they decided to live in prior to coming?!? Look at your entitlement! NO ONE ever learns the language of the country they intend to ~~invade~~ move to! No one does that so don't rag on them about it.  So what if local children get less time with teachers because foreign kids need additional help since they don't understand the language?   Don't you realize just how hard it is to learn the local language when you isolate yourself in communities that don't speak it and have wildly different cultural ideals than the host country?!? This is SO hard for them. It's practically like going to war.</w:t>
      </w:r>
    </w:p>
    <w:p>
      <w:r>
        <w:rPr>
          <w:b/>
          <w:u w:val="single"/>
        </w:rPr>
        <w:t>145561</w:t>
      </w:r>
    </w:p>
    <w:p>
      <w:r>
        <w:t xml:space="preserve">2. </w:t>
        <w:tab/>
        <w:t>And a new spicy copypasta was born!</w:t>
      </w:r>
    </w:p>
    <w:p>
      <w:r>
        <w:rPr>
          <w:b/>
          <w:u w:val="single"/>
        </w:rPr>
        <w:t>145562</w:t>
      </w:r>
    </w:p>
    <w:p>
      <w:r>
        <w:t>1. Bring it cunt. I still have some money to donate this year.</w:t>
      </w:r>
    </w:p>
    <w:p>
      <w:r>
        <w:rPr>
          <w:b/>
          <w:u w:val="single"/>
        </w:rPr>
        <w:t>145563</w:t>
      </w:r>
    </w:p>
    <w:p>
      <w:r>
        <w:t>1. LOL. So now they're calling Richard Meyer "Dick". Because they are so mature and funny that they can steal a joke that is older than Bob Newhart's early 80s sitcom...</w:t>
      </w:r>
    </w:p>
    <w:p>
      <w:r>
        <w:rPr>
          <w:b/>
          <w:u w:val="single"/>
        </w:rPr>
        <w:t>145564</w:t>
      </w:r>
    </w:p>
    <w:p>
      <w:r>
        <w:t xml:space="preserve">2. </w:t>
        <w:tab/>
        <w:t>There's one Joshua Dysart calling Meyer "Snowflake"  Snowflakes calling people snowflake.  Besides, as usual, just a bunch of nobody and a couple of has been trying desperately to stay relevant in the age of Twatter.</w:t>
      </w:r>
    </w:p>
    <w:p>
      <w:r>
        <w:rPr>
          <w:b/>
          <w:u w:val="single"/>
        </w:rPr>
        <w:t>145565</w:t>
      </w:r>
    </w:p>
    <w:p>
      <w:r>
        <w:t xml:space="preserve">3. </w:t>
        <w:tab/>
        <w:tab/>
        <w:t>The left can't meme</w:t>
      </w:r>
    </w:p>
    <w:p>
      <w:r>
        <w:rPr>
          <w:b/>
          <w:u w:val="single"/>
        </w:rPr>
        <w:t>145566</w:t>
      </w:r>
    </w:p>
    <w:p>
      <w:r>
        <w:t xml:space="preserve">4. </w:t>
        <w:tab/>
        <w:tab/>
        <w:tab/>
        <w:t>It can project better than IMAX though.</w:t>
      </w:r>
    </w:p>
    <w:p>
      <w:r>
        <w:rPr>
          <w:b/>
          <w:u w:val="single"/>
        </w:rPr>
        <w:t>145567</w:t>
      </w:r>
    </w:p>
    <w:p>
      <w:r>
        <w:t xml:space="preserve">5. </w:t>
        <w:tab/>
        <w:tab/>
        <w:t>"I know you are but what am I?"</w:t>
      </w:r>
    </w:p>
    <w:p>
      <w:r>
        <w:rPr>
          <w:b/>
          <w:u w:val="single"/>
        </w:rPr>
        <w:t>145568</w:t>
      </w:r>
    </w:p>
    <w:p>
      <w:r>
        <w:t>1. Blood is on their hands for this one. If the rumours are true, the shooter also hated Trump.</w:t>
      </w:r>
    </w:p>
    <w:p>
      <w:r>
        <w:rPr>
          <w:b/>
          <w:u w:val="single"/>
        </w:rPr>
        <w:t>145569</w:t>
      </w:r>
    </w:p>
    <w:p>
      <w:r>
        <w:t xml:space="preserve">2. </w:t>
        <w:tab/>
        <w:t>[Yeah, he did](https://archive.fo/MHeoL#selection-3525.0-3525.40)  Hates jews and Trump? Would have fit right in on OGFT.</w:t>
      </w:r>
    </w:p>
    <w:p>
      <w:r>
        <w:rPr>
          <w:b/>
          <w:u w:val="single"/>
        </w:rPr>
        <w:t>145570</w:t>
      </w:r>
    </w:p>
    <w:p>
      <w:r>
        <w:t xml:space="preserve">3. </w:t>
        <w:tab/>
        <w:tab/>
        <w:t>Ya this p.o.s is a Nationalist like a lot of people in this sub...</w:t>
      </w:r>
    </w:p>
    <w:p>
      <w:r>
        <w:rPr>
          <w:b/>
          <w:u w:val="single"/>
        </w:rPr>
        <w:t>145571</w:t>
      </w:r>
    </w:p>
    <w:p>
      <w:r>
        <w:t xml:space="preserve">4. </w:t>
        <w:tab/>
        <w:tab/>
        <w:tab/>
        <w:t>&gt;Ya this p.o.s is a Nationalist like a lot of people in this sub...  Ya nationalist is such an evil word if you're a leftist Marxist pile of shit, anti freedom loving Commie.  What is it you hate about freedom or your own people, so much? Always the projectionist with fuck all anything to say outside releasing all their inner thoughts they have about themselves.</w:t>
      </w:r>
    </w:p>
    <w:p>
      <w:r>
        <w:rPr>
          <w:b/>
          <w:u w:val="single"/>
        </w:rPr>
        <w:t>145572</w:t>
      </w:r>
    </w:p>
    <w:p>
      <w:r>
        <w:t xml:space="preserve">5. </w:t>
        <w:tab/>
        <w:tab/>
        <w:tab/>
        <w:tab/>
        <w:t>&gt;Ya nationalist is such an evil word if you're a leftist Marxist pile of shit, anti freedom loving Commie.  You dont have to be far left to not like nationalism. I mean, it just killed like 10 people in Pittsburgh. Hate and nationalism go hand and hand. Say what you want about the left, they didnt kill those people in Pittsburgh.  lol but you definitely dont sound full of hate...</w:t>
      </w:r>
    </w:p>
    <w:p>
      <w:r>
        <w:rPr>
          <w:b/>
          <w:u w:val="single"/>
        </w:rPr>
        <w:t>145573</w:t>
      </w:r>
    </w:p>
    <w:p>
      <w:r>
        <w:t xml:space="preserve">6. </w:t>
        <w:tab/>
        <w:tab/>
        <w:tab/>
        <w:tab/>
        <w:tab/>
        <w:t>Do you like Canada and its culture? Do you want outside countries having power over Canada?   Nationalism isn't evil just because the lefty retards hate themselves and hate their country and want outside countries to take it over.</w:t>
      </w:r>
    </w:p>
    <w:p>
      <w:r>
        <w:rPr>
          <w:b/>
          <w:u w:val="single"/>
        </w:rPr>
        <w:t>145574</w:t>
      </w:r>
    </w:p>
    <w:p>
      <w:r>
        <w:t xml:space="preserve">7. </w:t>
        <w:tab/>
        <w:tab/>
        <w:tab/>
        <w:tab/>
        <w:tab/>
        <w:tab/>
        <w:t>&gt;you want outside countries having power over Canada?   lol wat. Yes, hating the immigrants and Muslims keeps Canada powerful... /s  &gt;Nationalism isn't evil just because the lefty retards hate themselves and hate their country  It literally just killed a group of people in Pittsburgh.  &gt;Nationalism isn't evil just because the lefty retards hate themselves and hate their country and want outside countries to take it over.  Yes, all lefties hate Canada and want it to be taken over, lol...</w:t>
      </w:r>
    </w:p>
    <w:p>
      <w:r>
        <w:rPr>
          <w:b/>
          <w:u w:val="single"/>
        </w:rPr>
        <w:t>145575</w:t>
      </w:r>
    </w:p>
    <w:p>
      <w:r>
        <w:t xml:space="preserve">8. </w:t>
        <w:tab/>
        <w:tab/>
        <w:tab/>
        <w:tab/>
        <w:tab/>
        <w:tab/>
        <w:tab/>
        <w:t>Do you like Canada, yes or no?  Equating insane mass shooters with all nationalism is completely retarded, as I'm sure you're aware. This is all just a desperate attempt by the left to equate liking your own country with being mass murderers, as you're making extremely clear.  Just because you hate yourself and hate your country and hate your freedom doesn't mean that people who are the opposite are violent or even hateful.</w:t>
      </w:r>
    </w:p>
    <w:p>
      <w:r>
        <w:rPr>
          <w:b/>
          <w:u w:val="single"/>
        </w:rPr>
        <w:t>145576</w:t>
      </w:r>
    </w:p>
    <w:p>
      <w:r>
        <w:t xml:space="preserve">9. </w:t>
        <w:tab/>
        <w:tab/>
        <w:tab/>
        <w:tab/>
        <w:tab/>
        <w:tab/>
        <w:tab/>
        <w:tab/>
        <w:t>Yes I hate myself and Country, you completely nailed it... :|  &gt;Just because you hate yourself and hate your country and hate your freedom   Nationalism leads to Authoritarianism, so I donno wtf your talking about freedom for.</w:t>
      </w:r>
    </w:p>
    <w:p>
      <w:r>
        <w:rPr>
          <w:b/>
          <w:u w:val="single"/>
        </w:rPr>
        <w:t>145577</w:t>
      </w:r>
    </w:p>
    <w:p>
      <w:r>
        <w:t xml:space="preserve">10. </w:t>
        <w:tab/>
        <w:tab/>
        <w:tab/>
        <w:tab/>
        <w:tab/>
        <w:tab/>
        <w:tab/>
        <w:tab/>
        <w:tab/>
        <w:t>Do you like Canada, yes or no?</w:t>
      </w:r>
    </w:p>
    <w:p>
      <w:r>
        <w:rPr>
          <w:b/>
          <w:u w:val="single"/>
        </w:rPr>
        <w:t>145578</w:t>
      </w:r>
    </w:p>
    <w:p>
      <w:r>
        <w:t xml:space="preserve">11. </w:t>
        <w:tab/>
        <w:tab/>
        <w:tab/>
        <w:tab/>
        <w:tab/>
        <w:tab/>
        <w:tab/>
        <w:tab/>
        <w:tab/>
        <w:tab/>
        <w:t>Your deflecting I see... Typical far-right move.  Canada is sweet, definitely better than that shit show going on down south, id hate for our environment to turn into that. Literally, locking up children and taking them away from their parents. Mass shootings fuelled on hate.  I used to live in Korea town in Toronto, loved the neighbourhood. I love how we have made it possible for people of other cultures and nationalities to come into Canada. When I went to grad school I was able to meet wonderful people from India, Pakistan and Iran. I have even started up a Tech business with one of them :).</w:t>
      </w:r>
    </w:p>
    <w:p>
      <w:r>
        <w:rPr>
          <w:b/>
          <w:u w:val="single"/>
        </w:rPr>
        <w:t>145579</w:t>
      </w:r>
    </w:p>
    <w:p>
      <w:r>
        <w:t xml:space="preserve">12. </w:t>
        <w:tab/>
        <w:tab/>
        <w:tab/>
        <w:tab/>
        <w:tab/>
        <w:tab/>
        <w:tab/>
        <w:tab/>
        <w:tab/>
        <w:tab/>
        <w:tab/>
        <w:t>I'M deflecting?  You're now three posts in a row not answering a simple yes or no question.  YES or NO, do you like Canada?</w:t>
      </w:r>
    </w:p>
    <w:p>
      <w:r>
        <w:rPr>
          <w:b/>
          <w:u w:val="single"/>
        </w:rPr>
        <w:t>145580</w:t>
      </w:r>
    </w:p>
    <w:p>
      <w:r>
        <w:t xml:space="preserve">13. </w:t>
        <w:tab/>
        <w:tab/>
        <w:tab/>
        <w:tab/>
        <w:tab/>
        <w:tab/>
        <w:tab/>
        <w:tab/>
        <w:tab/>
        <w:tab/>
        <w:tab/>
        <w:tab/>
        <w:t>&gt;Canada is sweet,  yes. i thought it was pretty obvious from my previous comments..</w:t>
      </w:r>
    </w:p>
    <w:p>
      <w:r>
        <w:rPr>
          <w:b/>
          <w:u w:val="single"/>
        </w:rPr>
        <w:t>145581</w:t>
      </w:r>
    </w:p>
    <w:p>
      <w:r>
        <w:t xml:space="preserve">14. </w:t>
        <w:tab/>
        <w:tab/>
        <w:tab/>
        <w:tab/>
        <w:tab/>
        <w:tab/>
        <w:tab/>
        <w:tab/>
        <w:tab/>
        <w:tab/>
        <w:tab/>
        <w:tab/>
        <w:tab/>
        <w:t>So you like Canada, which makes you a nationalist, which makes you a literal nazi. According to your own retarded logic.</w:t>
      </w:r>
    </w:p>
    <w:p>
      <w:r>
        <w:rPr>
          <w:b/>
          <w:u w:val="single"/>
        </w:rPr>
        <w:t>145582</w:t>
      </w:r>
    </w:p>
    <w:p>
      <w:r>
        <w:t xml:space="preserve">15. </w:t>
        <w:tab/>
        <w:tab/>
        <w:tab/>
        <w:tab/>
        <w:tab/>
        <w:tab/>
        <w:tab/>
        <w:tab/>
        <w:tab/>
        <w:tab/>
        <w:tab/>
        <w:tab/>
        <w:tab/>
        <w:tab/>
        <w:t>&gt;So you like Canada, which makes you a nationalist, which makes you a literal nazi. According to your own retarded logic  lol, k.</w:t>
      </w:r>
    </w:p>
    <w:p>
      <w:r>
        <w:rPr>
          <w:b/>
          <w:u w:val="single"/>
        </w:rPr>
        <w:t>145583</w:t>
      </w:r>
    </w:p>
    <w:p>
      <w:r>
        <w:t xml:space="preserve">16. </w:t>
        <w:tab/>
        <w:tab/>
        <w:tab/>
        <w:tab/>
        <w:tab/>
        <w:tab/>
        <w:tab/>
        <w:tab/>
        <w:tab/>
        <w:tab/>
        <w:tab/>
        <w:tab/>
        <w:tab/>
        <w:tab/>
        <w:tab/>
        <w:t>What's funny about that? Nationalism is liking and preferring your own country. You're as much of a nationalist as anyone here, which makes you a nazi.  This is literally your exact logic, and if it sounds retarded, it's because you're retarded. Stop listening to NPCs on twitter and reddit and think for yourself once in awhile, because you make no sense.</w:t>
      </w:r>
    </w:p>
    <w:p>
      <w:r>
        <w:rPr>
          <w:b/>
          <w:u w:val="single"/>
        </w:rPr>
        <w:t>145584</w:t>
      </w:r>
    </w:p>
    <w:p>
      <w:r>
        <w:t xml:space="preserve">17. </w:t>
        <w:tab/>
        <w:tab/>
        <w:tab/>
        <w:tab/>
        <w:tab/>
        <w:tab/>
        <w:tab/>
        <w:tab/>
        <w:tab/>
        <w:tab/>
        <w:tab/>
        <w:tab/>
        <w:tab/>
        <w:tab/>
        <w:tab/>
        <w:tab/>
        <w:t>I said lol based on your elementary school like coax into asking if I like Canada and then attributing it to Nationalism.  Also, liking a country != nationalism.   &gt;it's because you're retarded  I believe that when insults are tossed its proof enough that an argument las been lost. Have a nice night barosa &lt;3, its been fun.</w:t>
      </w:r>
    </w:p>
    <w:p>
      <w:r>
        <w:rPr>
          <w:b/>
          <w:u w:val="single"/>
        </w:rPr>
        <w:t>145585</w:t>
      </w:r>
    </w:p>
    <w:p>
      <w:r>
        <w:t xml:space="preserve">18. </w:t>
        <w:tab/>
        <w:tab/>
        <w:tab/>
        <w:tab/>
        <w:tab/>
        <w:tab/>
        <w:tab/>
        <w:tab/>
        <w:tab/>
        <w:tab/>
        <w:tab/>
        <w:tab/>
        <w:tab/>
        <w:tab/>
        <w:tab/>
        <w:tab/>
        <w:tab/>
        <w:t>I have just as much right to call you a nationalist with negative connotations as you have to go around doing the exact same shit.  \&gt;Nationalism: patriotic feeling, principles, or efforts.  Do you not feel patriotic if you like your country?  You're either really stupid or you're being intellectually dishonest because it's a way for you to smear anyone you don't like as a nazi, which is standard NPC code execution. But at some point do you feel silly pretending to be retarded so you can insult people? Or do you actually believe that only the right are the REAL nationalists even if other people love their country and their culture?  \&gt;I believe that when insults are tossed its proof enough that an argument las been lost.  You're the one coming in here trying to use "nationalist" as an insult with the connotation that we support terrorism and murder.</w:t>
      </w:r>
    </w:p>
    <w:p>
      <w:r>
        <w:rPr>
          <w:b/>
          <w:u w:val="single"/>
        </w:rPr>
        <w:t>145586</w:t>
      </w:r>
    </w:p>
    <w:p>
      <w:r>
        <w:t xml:space="preserve">19. </w:t>
        <w:tab/>
        <w:tab/>
        <w:tab/>
        <w:tab/>
        <w:tab/>
        <w:tab/>
        <w:tab/>
        <w:tab/>
        <w:t>&gt; Equating insane mass shooters with all nationalism is completely retarded.  Then why do you guys do this with Muslims all the time?</w:t>
      </w:r>
    </w:p>
    <w:p>
      <w:r>
        <w:rPr>
          <w:b/>
          <w:u w:val="single"/>
        </w:rPr>
        <w:t>145587</w:t>
      </w:r>
    </w:p>
    <w:p>
      <w:r>
        <w:t xml:space="preserve">20. </w:t>
        <w:tab/>
        <w:tab/>
        <w:tab/>
        <w:tab/>
        <w:tab/>
        <w:tab/>
        <w:tab/>
        <w:tab/>
        <w:tab/>
        <w:t>Because Islam is a religious set of beliefs that openly celebrates violence against the west and against non believers. Muslims around the world celebrated 9/11, and the idea of Jihad is specifically about terrorism. Blaming all nationalists for this is retarded because nobody's supporting him or encouraging it. Besides that, you said you like Canada, which makes you a nationalist, so don't you feel guilty that another person who likes his country committed this terrorist act?</w:t>
      </w:r>
    </w:p>
    <w:p>
      <w:r>
        <w:rPr>
          <w:b/>
          <w:u w:val="single"/>
        </w:rPr>
        <w:t>145588</w:t>
      </w:r>
    </w:p>
    <w:p>
      <w:r>
        <w:t>1. http://archive.is/Ee3mi Another article on this topic from Scientific American  "Yes, Violent Video Games Trigger Aggression, but Debate Lingers"  That article focuses on discussion of the very small "effect size" that was reported (which I found really helpful, since I don't spend any time on studies like this), and includes extensive quotes from Ferguson as well.</w:t>
      </w:r>
    </w:p>
    <w:p>
      <w:r>
        <w:rPr>
          <w:b/>
          <w:u w:val="single"/>
        </w:rPr>
        <w:t>145589</w:t>
      </w:r>
    </w:p>
    <w:p>
      <w:r>
        <w:t xml:space="preserve">2. </w:t>
        <w:tab/>
        <w:t>I wish people would be as skeptical about that Star Wars and Russian bots paper.  Had to go to Breitbart to find even a mild critique of the thing  https://www.breitbart.com/tech/2018/10/02/report-blames-russian-trolls-for-negative-reactions-to-star-wars-the-last-jedi/</w:t>
      </w:r>
    </w:p>
    <w:p>
      <w:r>
        <w:rPr>
          <w:b/>
          <w:u w:val="single"/>
        </w:rPr>
        <w:t>145590</w:t>
      </w:r>
    </w:p>
    <w:p>
      <w:r>
        <w:t xml:space="preserve">3. </w:t>
        <w:tab/>
        <w:tab/>
        <w:t>I read about half of that one, down to defining and discussing what counts as a troll/sockpuppet.  I have some concerns about "sockpuppet" not capturing people who are known by their handles correctly, but haven't read the underlying citations. For example, is "DoubleLift" or "IceFrog" technically defined as a sockpuppet? There's plenty of normies who have such a fundamental misunderstanding of our online culture that I can imagine people not understanding how these nicknames are tied more closely to a person's identity than a pseudonym or "sockpuppet" would account for. But, since I haven't read the underlying citations, I don't know. I am deeply suspicious about that definition, especially how frequently the author says they tweet.   The Russian bot thing is also a mixed bag... but incredibly small (16 total). There's one that troubled me named ThatNikkaGeeked which seems to be a... pretty serious thing at some point: http://archive.is/SVgnr#selection-1423.0-1427.15 The analysis is spot on for usernames like "MarcoSo94862885" which I've seen around (and are obvious bot accounts to spam links, and often have Cyrillic characters in tweets or completely broken English). Here's a random examples that I found just now while digging for more info on ThatNikkaGeeked: https://twitter.com/nikolaystadnik https://twitter.com/aqykjuu94 https://twitter.com/APeWlUqnymoq79e (also, https://archive.is/Xrc0F https://web.archive.org/save/https:/webcache.googleusercontent.com/search?q=cache:b6H48v-AXAsJ:https:/twitter.com/SphereEditss)  What I'm getting at is... **I actually think this study was perfectly fine**, it's just that nobody fucking read it at all, and they're making headlines based on the last guy who didn't read it. The author of the study took the work he was doing seriously and is not some raving lunatic. It's just that other people want to use his findings (which are very clear, and he's a pretty good writer) for their own retarded hot-take.   ... Found him: https://www.youtube.com/watch?v=VQJfXxQr-MU  That Nikka Geeked is now "The Messiah" and has nuked their YouTube https://twitter.com/EVILsFACE https://www.youtube.com/channel/UCtjnIJQu75ra4YMFM5_vSGg This is 100% confirmed to be a person.  Edit: HOLY SHIT, this is the most #NotYourShield dude ever. Flitted from anime videos to talking about SJWs in comics and yelling at Star Wars to becoming a rapper.</w:t>
      </w:r>
    </w:p>
    <w:p>
      <w:r>
        <w:rPr>
          <w:b/>
          <w:u w:val="single"/>
        </w:rPr>
        <w:t>145591</w:t>
      </w:r>
    </w:p>
    <w:p>
      <w:r>
        <w:t>1. I think these people actually search things to be offended about.  Like she went out looking for something in the game that she could, "show the world" how awful something is.  What a miserable cunt.</w:t>
      </w:r>
    </w:p>
    <w:p>
      <w:r>
        <w:rPr>
          <w:b/>
          <w:u w:val="single"/>
        </w:rPr>
        <w:t>145592</w:t>
      </w:r>
    </w:p>
    <w:p>
      <w:r>
        <w:t>1. Savage monkey beast</w:t>
      </w:r>
    </w:p>
    <w:p>
      <w:r>
        <w:rPr>
          <w:b/>
          <w:u w:val="single"/>
        </w:rPr>
        <w:t>145593</w:t>
      </w:r>
    </w:p>
    <w:p>
      <w:r>
        <w:t xml:space="preserve">2. </w:t>
        <w:tab/>
        <w:t>Because white women are better?</w:t>
      </w:r>
    </w:p>
    <w:p>
      <w:r>
        <w:rPr>
          <w:b/>
          <w:u w:val="single"/>
        </w:rPr>
        <w:t>145594</w:t>
      </w:r>
    </w:p>
    <w:p>
      <w:r>
        <w:t xml:space="preserve">3. </w:t>
        <w:tab/>
        <w:tab/>
        <w:t>I don’t see white women acting like a savage beast towards a mentally handicapped individual. Once again you see something that is horrible and think it’s ok because a some ass from the hood did it. That’s your problem and why you’re on welfare. Instead of being disgusted  of how a human can treat  someone like that who can’t defend themselves, you think of race, some say that’s a straight bitch move.</w:t>
      </w:r>
    </w:p>
    <w:p>
      <w:r>
        <w:rPr>
          <w:b/>
          <w:u w:val="single"/>
        </w:rPr>
        <w:t>145595</w:t>
      </w:r>
    </w:p>
    <w:p>
      <w:r>
        <w:t xml:space="preserve">4. </w:t>
        <w:tab/>
        <w:tab/>
        <w:tab/>
        <w:t>&gt;I don’t see white women acting like a savage beast towards a mentally handicapped individual.  https://np.reddit.com/r/PussyPass/comments/2xrdkb/mother_pimps_out_mentally_retarded_midget/  https://np.reddit.com/r/PussyPass/comments/7a5w30/vermont_woman_accused_of_killing_her_disabled_son/</w:t>
      </w:r>
    </w:p>
    <w:p>
      <w:r>
        <w:rPr>
          <w:b/>
          <w:u w:val="single"/>
        </w:rPr>
        <w:t>145596</w:t>
      </w:r>
    </w:p>
    <w:p>
      <w:r>
        <w:t xml:space="preserve">5. </w:t>
        <w:tab/>
        <w:tab/>
        <w:tab/>
        <w:t>Stfu, you fake nazi.</w:t>
      </w:r>
    </w:p>
    <w:p>
      <w:r>
        <w:rPr>
          <w:b/>
          <w:u w:val="single"/>
        </w:rPr>
        <w:t>145597</w:t>
      </w:r>
    </w:p>
    <w:p>
      <w:r>
        <w:t xml:space="preserve">6. </w:t>
        <w:tab/>
        <w:tab/>
        <w:tab/>
        <w:tab/>
        <w:t>Bow down to the father land</w:t>
      </w:r>
    </w:p>
    <w:p>
      <w:r>
        <w:rPr>
          <w:b/>
          <w:u w:val="single"/>
        </w:rPr>
        <w:t>145598</w:t>
      </w:r>
    </w:p>
    <w:p>
      <w:r>
        <w:t xml:space="preserve">7. </w:t>
        <w:tab/>
        <w:tab/>
        <w:tab/>
        <w:tab/>
        <w:tab/>
        <w:t>Bow down to the pussy.</w:t>
      </w:r>
    </w:p>
    <w:p>
      <w:r>
        <w:rPr>
          <w:b/>
          <w:u w:val="single"/>
        </w:rPr>
        <w:t>145599</w:t>
      </w:r>
    </w:p>
    <w:p>
      <w:r>
        <w:t xml:space="preserve">8. </w:t>
        <w:tab/>
        <w:tab/>
        <w:tab/>
        <w:tab/>
        <w:tab/>
        <w:tab/>
        <w:t>👄 for you sunshine</w:t>
      </w:r>
    </w:p>
    <w:p>
      <w:r>
        <w:rPr>
          <w:b/>
          <w:u w:val="single"/>
        </w:rPr>
        <w:t>145600</w:t>
      </w:r>
    </w:p>
    <w:p>
      <w:r>
        <w:t xml:space="preserve">9. </w:t>
        <w:tab/>
        <w:tab/>
        <w:tab/>
        <w:tab/>
        <w:tab/>
        <w:tab/>
        <w:tab/>
        <w:t>Its hilarious how fake white nationalists can be such fucking cucks.  You really think trolling this page helps your cause? It doesn't. Oh wait, unless you're an SJW. Then it DOES help. GEE, maybe you're not a real white nationalist.</w:t>
      </w:r>
    </w:p>
    <w:p>
      <w:r>
        <w:rPr>
          <w:b/>
          <w:u w:val="single"/>
        </w:rPr>
        <w:t>145601</w:t>
      </w:r>
    </w:p>
    <w:p>
      <w:r>
        <w:t xml:space="preserve">10. </w:t>
        <w:tab/>
        <w:tab/>
        <w:tab/>
        <w:tab/>
        <w:tab/>
        <w:tab/>
        <w:tab/>
        <w:tab/>
        <w:t>Listen my little bitch, don’t get out of line or your daddy is gonna fuck you a good one prison whore.</w:t>
      </w:r>
    </w:p>
    <w:p>
      <w:r>
        <w:rPr>
          <w:b/>
          <w:u w:val="single"/>
        </w:rPr>
        <w:t>145602</w:t>
      </w:r>
    </w:p>
    <w:p>
      <w:r>
        <w:t xml:space="preserve">11. </w:t>
        <w:tab/>
        <w:tab/>
        <w:tab/>
        <w:tab/>
        <w:tab/>
        <w:tab/>
        <w:tab/>
        <w:tab/>
        <w:tab/>
        <w:t>That sounds pretty gay. So you're a faggot who buttfucks dudes?</w:t>
      </w:r>
    </w:p>
    <w:p>
      <w:r>
        <w:rPr>
          <w:b/>
          <w:u w:val="single"/>
        </w:rPr>
        <w:t>145603</w:t>
      </w:r>
    </w:p>
    <w:p>
      <w:r>
        <w:t xml:space="preserve">12. </w:t>
        <w:tab/>
        <w:tab/>
        <w:tab/>
        <w:tab/>
        <w:tab/>
        <w:tab/>
        <w:tab/>
        <w:tab/>
        <w:tab/>
        <w:tab/>
        <w:t>[removed]</w:t>
      </w:r>
    </w:p>
    <w:p>
      <w:r>
        <w:rPr>
          <w:b/>
          <w:u w:val="single"/>
        </w:rPr>
        <w:t>145604</w:t>
      </w:r>
    </w:p>
    <w:p>
      <w:r>
        <w:t xml:space="preserve">13. </w:t>
        <w:tab/>
        <w:tab/>
        <w:tab/>
        <w:tab/>
        <w:tab/>
        <w:tab/>
        <w:tab/>
        <w:tab/>
        <w:tab/>
        <w:tab/>
        <w:tab/>
        <w:t>Dude, you're not a white nationalist. You probably aren't even white. You're a dumbass commie, and a feminist shill.</w:t>
      </w:r>
    </w:p>
    <w:p>
      <w:r>
        <w:rPr>
          <w:b/>
          <w:u w:val="single"/>
        </w:rPr>
        <w:t>145605</w:t>
      </w:r>
    </w:p>
    <w:p>
      <w:r>
        <w:t xml:space="preserve">14. </w:t>
        <w:tab/>
        <w:tab/>
        <w:tab/>
        <w:tab/>
        <w:tab/>
        <w:tab/>
        <w:tab/>
        <w:tab/>
        <w:tab/>
        <w:tab/>
        <w:tab/>
        <w:tab/>
        <w:t>Listen closet homo, anytime a dude tells another dude the size of their song, they are a closet homo. I am sure you got other dates from other guys in Reddit but my asshole is exit only. Sorry to let you down faggy. Please try and go give your suck on with someone else. I am sure you have a wild time with other dudes. R u a bear or a twink tinker bell</w:t>
      </w:r>
    </w:p>
    <w:p>
      <w:r>
        <w:rPr>
          <w:b/>
          <w:u w:val="single"/>
        </w:rPr>
        <w:t>145606</w:t>
      </w:r>
    </w:p>
    <w:p>
      <w:r>
        <w:t xml:space="preserve">15. </w:t>
        <w:tab/>
        <w:tab/>
        <w:tab/>
        <w:tab/>
        <w:tab/>
        <w:tab/>
        <w:tab/>
        <w:tab/>
        <w:tab/>
        <w:tab/>
        <w:tab/>
        <w:tab/>
        <w:tab/>
        <w:t>How does trolling pussypass help your cause? You're either a shill or a stooge. This sub is about gender, not race.</w:t>
      </w:r>
    </w:p>
    <w:p>
      <w:r>
        <w:rPr>
          <w:b/>
          <w:u w:val="single"/>
        </w:rPr>
        <w:t>145607</w:t>
      </w:r>
    </w:p>
    <w:p>
      <w:r>
        <w:t xml:space="preserve">16. </w:t>
        <w:tab/>
        <w:tab/>
        <w:tab/>
        <w:tab/>
        <w:tab/>
        <w:tab/>
        <w:tab/>
        <w:tab/>
        <w:tab/>
        <w:tab/>
        <w:tab/>
        <w:tab/>
        <w:tab/>
        <w:tab/>
        <w:t>Listen dirtbag, you have mentioned race not me. Go back through our interaction. Why do you keep it up? Are you mentally retarded? Oh, wait, bottoms like pain and punishment, so please twink go flog somewhere else ok . It’s all right, I realize not all people can be swift or have earned at least an eighth grade education. By da da da dummy</w:t>
      </w:r>
    </w:p>
    <w:p>
      <w:r>
        <w:rPr>
          <w:b/>
          <w:u w:val="single"/>
        </w:rPr>
        <w:t>145608</w:t>
      </w:r>
    </w:p>
    <w:p>
      <w:r>
        <w:t xml:space="preserve">17. </w:t>
        <w:tab/>
        <w:tab/>
        <w:tab/>
        <w:tab/>
        <w:tab/>
        <w:tab/>
        <w:tab/>
        <w:tab/>
        <w:tab/>
        <w:tab/>
        <w:tab/>
        <w:tab/>
        <w:tab/>
        <w:tab/>
        <w:tab/>
        <w:t>You sound like you're still in eighth grade.</w:t>
      </w:r>
    </w:p>
    <w:p>
      <w:r>
        <w:rPr>
          <w:b/>
          <w:u w:val="single"/>
        </w:rPr>
        <w:t>145609</w:t>
      </w:r>
    </w:p>
    <w:p>
      <w:r>
        <w:t xml:space="preserve">18. </w:t>
        <w:tab/>
        <w:tab/>
        <w:tab/>
        <w:tab/>
        <w:tab/>
        <w:tab/>
        <w:tab/>
        <w:tab/>
        <w:tab/>
        <w:tab/>
        <w:tab/>
        <w:tab/>
        <w:tab/>
        <w:tab/>
        <w:tab/>
        <w:tab/>
        <w:t>K</w:t>
      </w:r>
    </w:p>
    <w:p>
      <w:r>
        <w:rPr>
          <w:b/>
          <w:u w:val="single"/>
        </w:rPr>
        <w:t>145610</w:t>
      </w:r>
    </w:p>
    <w:p>
      <w:r>
        <w:t>1. Not sure if Drake or retarded dog meme. Both could be possible, tho'</w:t>
      </w:r>
    </w:p>
    <w:p>
      <w:r>
        <w:rPr>
          <w:b/>
          <w:u w:val="single"/>
        </w:rPr>
        <w:t>145611</w:t>
      </w:r>
    </w:p>
    <w:p>
      <w:r>
        <w:t>1. Its derogatory to people, not your fucking vagina</w:t>
      </w:r>
    </w:p>
    <w:p>
      <w:r>
        <w:rPr>
          <w:b/>
          <w:u w:val="single"/>
        </w:rPr>
        <w:t>145612</w:t>
      </w:r>
    </w:p>
    <w:p>
      <w:r>
        <w:t xml:space="preserve">2. </w:t>
        <w:tab/>
        <w:t>If youve ever read a hentai/porn comic then that statement is wrong</w:t>
      </w:r>
    </w:p>
    <w:p>
      <w:r>
        <w:rPr>
          <w:b/>
          <w:u w:val="single"/>
        </w:rPr>
        <w:t>145613</w:t>
      </w:r>
    </w:p>
    <w:p>
      <w:r>
        <w:t xml:space="preserve">3. </w:t>
        <w:tab/>
        <w:tab/>
        <w:t>I do not understand and don't wish to understand</w:t>
      </w:r>
    </w:p>
    <w:p>
      <w:r>
        <w:rPr>
          <w:b/>
          <w:u w:val="single"/>
        </w:rPr>
        <w:t>145614</w:t>
      </w:r>
    </w:p>
    <w:p>
      <w:r>
        <w:t xml:space="preserve">4. </w:t>
        <w:tab/>
        <w:tab/>
        <w:tab/>
        <w:t>„Fill my cunt bro!” That is a mild case</w:t>
      </w:r>
    </w:p>
    <w:p>
      <w:r>
        <w:rPr>
          <w:b/>
          <w:u w:val="single"/>
        </w:rPr>
        <w:t>145615</w:t>
      </w:r>
    </w:p>
    <w:p>
      <w:r>
        <w:t xml:space="preserve">5. </w:t>
        <w:tab/>
        <w:tab/>
        <w:tab/>
        <w:tab/>
        <w:t>That's just another name for a vagina, like pussy, not derogatory</w:t>
      </w:r>
    </w:p>
    <w:p>
      <w:r>
        <w:rPr>
          <w:b/>
          <w:u w:val="single"/>
        </w:rPr>
        <w:t>145616</w:t>
      </w:r>
    </w:p>
    <w:p>
      <w:r>
        <w:t>1. "MEN MAKE ME SICK"  Then stop chokin on every single one passin you by.</w:t>
      </w:r>
    </w:p>
    <w:p>
      <w:r>
        <w:rPr>
          <w:b/>
          <w:u w:val="single"/>
        </w:rPr>
        <w:t>145617</w:t>
      </w:r>
    </w:p>
    <w:p>
      <w:r>
        <w:t xml:space="preserve">2. </w:t>
        <w:tab/>
        <w:t>Id give you gold but i’m broke</w:t>
      </w:r>
    </w:p>
    <w:p>
      <w:r>
        <w:rPr>
          <w:b/>
          <w:u w:val="single"/>
        </w:rPr>
        <w:t>145618</w:t>
      </w:r>
    </w:p>
    <w:p>
      <w:r>
        <w:t xml:space="preserve">3. </w:t>
        <w:tab/>
        <w:tab/>
        <w:t>Don’t give money to SJW Reddit.</w:t>
      </w:r>
    </w:p>
    <w:p>
      <w:r>
        <w:rPr>
          <w:b/>
          <w:u w:val="single"/>
        </w:rPr>
        <w:t>145619</w:t>
      </w:r>
    </w:p>
    <w:p>
      <w:r>
        <w:t xml:space="preserve">4. </w:t>
        <w:tab/>
        <w:tab/>
        <w:tab/>
        <w:t>Funny that you say that, because far-left and SJW subs always flame u/spez for not taking down "Hate speech" subs</w:t>
      </w:r>
    </w:p>
    <w:p>
      <w:r>
        <w:rPr>
          <w:b/>
          <w:u w:val="single"/>
        </w:rPr>
        <w:t>145620</w:t>
      </w:r>
    </w:p>
    <w:p>
      <w:r>
        <w:t xml:space="preserve">5. </w:t>
        <w:tab/>
        <w:tab/>
        <w:tab/>
        <w:tab/>
        <w:t>Good point.  Even the totalitarian left hates him.  He is really easy to hate.  Isn’t it cute how they label anything they disagree with “hate speech”?  Imagine being that brainwashed and retarded.</w:t>
      </w:r>
    </w:p>
    <w:p>
      <w:r>
        <w:rPr>
          <w:b/>
          <w:u w:val="single"/>
        </w:rPr>
        <w:t>145621</w:t>
      </w:r>
    </w:p>
    <w:p>
      <w:r>
        <w:t xml:space="preserve">6. </w:t>
        <w:tab/>
        <w:tab/>
        <w:tab/>
        <w:tab/>
        <w:tab/>
        <w:t>Actually, the people you're describing are not far left, they're the very-close-to-center left, commonly known as Liberals. I hate them too, even being far left myself, but they're just as bad as republican baby boomers who complain as much as they do.</w:t>
      </w:r>
    </w:p>
    <w:p>
      <w:r>
        <w:rPr>
          <w:b/>
          <w:u w:val="single"/>
        </w:rPr>
        <w:t>145622</w:t>
      </w:r>
    </w:p>
    <w:p>
      <w:r>
        <w:t>1. [deleted]</w:t>
      </w:r>
    </w:p>
    <w:p>
      <w:r>
        <w:rPr>
          <w:b/>
          <w:u w:val="single"/>
        </w:rPr>
        <w:t>145623</w:t>
      </w:r>
    </w:p>
    <w:p>
      <w:r>
        <w:t xml:space="preserve">2. </w:t>
        <w:tab/>
        <w:t>Media ethics, free speech.</w:t>
      </w:r>
    </w:p>
    <w:p>
      <w:r>
        <w:rPr>
          <w:b/>
          <w:u w:val="single"/>
        </w:rPr>
        <w:t>145624</w:t>
      </w:r>
    </w:p>
    <w:p>
      <w:r>
        <w:t xml:space="preserve">3. </w:t>
        <w:tab/>
        <w:tab/>
        <w:t>[deleted]</w:t>
      </w:r>
    </w:p>
    <w:p>
      <w:r>
        <w:rPr>
          <w:b/>
          <w:u w:val="single"/>
        </w:rPr>
        <w:t>145625</w:t>
      </w:r>
    </w:p>
    <w:p>
      <w:r>
        <w:t xml:space="preserve">4. </w:t>
        <w:tab/>
        <w:tab/>
        <w:tab/>
        <w:t>"WAAAAAAAAAH, this goes against my politics so I say you can't talk about it. If you do I will just act offended and tell you the subreddit went to shit, like I totally care and am part of the community. Absolutely not just trying to control what people can and can not say."      Why, oh why do people like you try this same old bullshit every time? You all sound like clones.</w:t>
      </w:r>
    </w:p>
    <w:p>
      <w:r>
        <w:rPr>
          <w:b/>
          <w:u w:val="single"/>
        </w:rPr>
        <w:t>145626</w:t>
      </w:r>
    </w:p>
    <w:p>
      <w:r>
        <w:t xml:space="preserve">5. </w:t>
        <w:tab/>
        <w:tab/>
        <w:tab/>
        <w:tab/>
        <w:t>[deleted]</w:t>
      </w:r>
    </w:p>
    <w:p>
      <w:r>
        <w:rPr>
          <w:b/>
          <w:u w:val="single"/>
        </w:rPr>
        <w:t>145627</w:t>
      </w:r>
    </w:p>
    <w:p>
      <w:r>
        <w:t xml:space="preserve">6. </w:t>
        <w:tab/>
        <w:tab/>
        <w:tab/>
        <w:tab/>
        <w:tab/>
        <w:t>I'm not an American either. Never actually used 4chan either.       Here is the thing.  I'm not trying to push the sub to any direction, but at the same time you are trying to push the sub into a direction that just doesn't talk about shit you would rather not have people know about.    Also, do you really care about KiA? Because honestly, I have a feeling people who show up doing this are just trying to make all of us active users do what you want us to do. This is a community of human beings. Which means it will never ever be a static thing and we also have our own opinions that you possibly dislike. Just showing up and saying "UGGGGGH, you are all bitches if you don't do as I, a single rando wish" doesn't make you sound like you are coming from a good, honest place, more like you are annoyed a conversation you don't approve of dares to happen.      And also we are back to one of the main fucking dishonesties people like to spew. This subreddit is not just about games. Take a look at the top of the page. It clearly says gaming, ethics, censorship, journalism". Not just gaming. I have no idea how it could be clearer than that. Like freaking what? Should we have an obnoxious pop-up about "DUDE, NOT JUST GAMING FFS"?       Calling me a thick cunt is probably not the smartest either. Not because it's offensive, but because it's against the rules.</w:t>
      </w:r>
    </w:p>
    <w:p>
      <w:r>
        <w:rPr>
          <w:b/>
          <w:u w:val="single"/>
        </w:rPr>
        <w:t>145628</w:t>
      </w:r>
    </w:p>
    <w:p>
      <w:r>
        <w:t xml:space="preserve">7. </w:t>
        <w:tab/>
        <w:tab/>
        <w:tab/>
        <w:tab/>
        <w:tab/>
        <w:tab/>
        <w:t>&gt; Calling me a thick cunt is probably not the smartest either. Not because it's offensive, but because it's against the rules.  Also if you look at it in a certain light it could be a complement....&lt;_&lt;  Annyyywwway. 4chan always seemed a bit overrated to me, save for the hardcore uber autists that make normal autists like me look like pleb ass normies.   The only reason I ever went there was for the porn, and occasionally to trawl(yeah that's what trolling originally meant some people just didn't know hwo to spell the real word) around the *traditional games*(like d&amp;d is that traditional? though some people posted chess diagrams up) to listen to interesting campaign stories and see some people stat out characters from fiction in various p&amp;p game systems, though many peopel seemed to hate those.</w:t>
      </w:r>
    </w:p>
    <w:p>
      <w:r>
        <w:rPr>
          <w:b/>
          <w:u w:val="single"/>
        </w:rPr>
        <w:t>145629</w:t>
      </w:r>
    </w:p>
    <w:p>
      <w:r>
        <w:t xml:space="preserve">8. </w:t>
        <w:tab/>
        <w:tab/>
        <w:tab/>
        <w:tab/>
        <w:tab/>
        <w:tab/>
        <w:t>&gt;  not the smartest either. Not because it's offensive  It's not smart because when people start throwing ad homs around rather than engaging an argument it's like holding up a sign saying "I'm wrong and I'm pissed about it."</w:t>
      </w:r>
    </w:p>
    <w:p>
      <w:r>
        <w:rPr>
          <w:b/>
          <w:u w:val="single"/>
        </w:rPr>
        <w:t>145630</w:t>
      </w:r>
    </w:p>
    <w:p>
      <w:r>
        <w:t>1. &gt;However, it is not acceptable for them to push there white knighting captain save-a-hoe nonsense on me  These cunt suckers are just like religious nuts forcing their perspective on you.</w:t>
      </w:r>
    </w:p>
    <w:p>
      <w:r>
        <w:rPr>
          <w:b/>
          <w:u w:val="single"/>
        </w:rPr>
        <w:t>145631</w:t>
      </w:r>
    </w:p>
    <w:p>
      <w:r>
        <w:t xml:space="preserve">2. </w:t>
        <w:tab/>
        <w:t>Yeah I know how bad those Atheists are. They are some really bad nuts out there.</w:t>
      </w:r>
    </w:p>
    <w:p>
      <w:r>
        <w:rPr>
          <w:b/>
          <w:u w:val="single"/>
        </w:rPr>
        <w:t>145632</w:t>
      </w:r>
    </w:p>
    <w:p>
      <w:r>
        <w:t>1. I’m Honestly Happy To Accept AWALT Or The Fact That Deep Down This IS NATURE ! THEY ARE ALL WHORES! Think About It! If She’s Not A Virgin She’s A Whore (Has Sex With Multiple People Before “Settling” For One) By Nature We Are Poly! There Is No Way To Escape It! Accept It Embrace It &amp; Never Commit To A Whore! Enjoy Them Forever Have Your Shit Together Incase You WANT To Repopulate Yourself With A Cunt! GYOW! Life Is Good We (Men) Are In Control!!!</w:t>
      </w:r>
    </w:p>
    <w:p>
      <w:r>
        <w:rPr>
          <w:b/>
          <w:u w:val="single"/>
        </w:rPr>
        <w:t>145633</w:t>
      </w:r>
    </w:p>
    <w:p>
      <w:r>
        <w:t xml:space="preserve">2. </w:t>
        <w:tab/>
        <w:t>My ears hurt.  Watch the caps, dude.</w:t>
      </w:r>
    </w:p>
    <w:p>
      <w:r>
        <w:rPr>
          <w:b/>
          <w:u w:val="single"/>
        </w:rPr>
        <w:t>145634</w:t>
      </w:r>
    </w:p>
    <w:p>
      <w:r>
        <w:t>1. evil cunt</w:t>
      </w:r>
    </w:p>
    <w:p>
      <w:r>
        <w:rPr>
          <w:b/>
          <w:u w:val="single"/>
        </w:rPr>
        <w:t>145635</w:t>
      </w:r>
    </w:p>
    <w:p>
      <w:r>
        <w:t>1. My record is 48. Still have 42 left</w:t>
      </w:r>
    </w:p>
    <w:p>
      <w:r>
        <w:rPr>
          <w:b/>
          <w:u w:val="single"/>
        </w:rPr>
        <w:t>145636</w:t>
      </w:r>
    </w:p>
    <w:p>
      <w:r>
        <w:t xml:space="preserve">2. </w:t>
        <w:tab/>
        <w:t>They only put one box of them at my IKEA, 8t would be kind of suspicious to steal half a box of them</w:t>
      </w:r>
    </w:p>
    <w:p>
      <w:r>
        <w:rPr>
          <w:b/>
          <w:u w:val="single"/>
        </w:rPr>
        <w:t>145637</w:t>
      </w:r>
    </w:p>
    <w:p>
      <w:r>
        <w:t xml:space="preserve">3. </w:t>
        <w:tab/>
        <w:tab/>
        <w:t>They have like 20x30cm glass boxes filled at every corner at my local ikea.</w:t>
      </w:r>
    </w:p>
    <w:p>
      <w:r>
        <w:rPr>
          <w:b/>
          <w:u w:val="single"/>
        </w:rPr>
        <w:t>145638</w:t>
      </w:r>
    </w:p>
    <w:p>
      <w:r>
        <w:t xml:space="preserve">4. </w:t>
        <w:tab/>
        <w:tab/>
        <w:tab/>
        <w:t>Starts making school supply trips to ikea</w:t>
      </w:r>
    </w:p>
    <w:p>
      <w:r>
        <w:rPr>
          <w:b/>
          <w:u w:val="single"/>
        </w:rPr>
        <w:t>145639</w:t>
      </w:r>
    </w:p>
    <w:p>
      <w:r>
        <w:t>1. I thought "nigger" is an unacceptable slur</w:t>
      </w:r>
    </w:p>
    <w:p>
      <w:r>
        <w:rPr>
          <w:b/>
          <w:u w:val="single"/>
        </w:rPr>
        <w:t>145640</w:t>
      </w:r>
    </w:p>
    <w:p>
      <w:r>
        <w:t xml:space="preserve">2. </w:t>
        <w:tab/>
        <w:t>Are you implying this lady comports herself with anything short of the height of propriety? I say, sirrah, I do demand satisfaction!</w:t>
      </w:r>
    </w:p>
    <w:p>
      <w:r>
        <w:rPr>
          <w:b/>
          <w:u w:val="single"/>
        </w:rPr>
        <w:t>145641</w:t>
      </w:r>
    </w:p>
    <w:p>
      <w:r>
        <w:t>1. I'm honestly probably a fucking 3.5/10. Have had plenty of opportunities in high school though, but was oblivious to all the hints. Even had a girl tell me that one of her "dreams" was to be fucked in the woods... while we were walking in the woods at 6 A.M.... and it was the first time I heard from her in about 6 months. Even brought a condom "just in case", brain short-circuited HARD.  That aside, I suppose it's due to my "laid back mysterious non-talkative" demeanor when in reality I just couldn't give a fuck. Still couldn't give a fuck.  I am now designated to be a Beta Bux by most women, but fuck being Plan C,D,E,F etc.  I go my own way now in search of happiness and beautiful experiences. You really do only live once (perhaps).  However, I do aim to be in the top 20% of finances when I'm at an older age. I'll enjoy laughing these cunts off my property in my gray-days. GYOW!  Btw, am 22.</w:t>
      </w:r>
    </w:p>
    <w:p>
      <w:r>
        <w:rPr>
          <w:b/>
          <w:u w:val="single"/>
        </w:rPr>
        <w:t>145642</w:t>
      </w:r>
    </w:p>
    <w:p>
      <w:r>
        <w:t>1. I'm kinda worried for Zack, tbh. Yes, the case looks to be largely in his favour to the layman, but the guy hired Mark S Zaid, a well known lawyer who has been very successful in the past.  I feel like there will be a lot of dirty bullshit and Waid wanting to destroy Zack. Waid has a big shot on his side who had no issues announcing on Twitter that he's fighting for Waid and "justice".  Good guys win in movies and comics. Assholes with money and connections do in real life, unfortunately.</w:t>
      </w:r>
    </w:p>
    <w:p>
      <w:r>
        <w:rPr>
          <w:b/>
          <w:u w:val="single"/>
        </w:rPr>
        <w:t>145643</w:t>
      </w:r>
    </w:p>
    <w:p>
      <w:r>
        <w:t xml:space="preserve">2. </w:t>
        <w:tab/>
        <w:t>Honestly the honey badgers should have easily won too, especially by how sloppy the defendants were acting but the the judge can basically do whatever they want and he decided to do a quick google search on gamergate ignored the fact that the FBI said the claims were bullshit and felt his old retarded normie way into a bullshit verdict.   Judges in at the very least the us and Canada have **WAY** too much power and far too little oversight.  Hell the way the us supreme court acts is basically writing laws when they have no power to do so. Granted even with people and positions that are *suppose* to have oversight it doesn't mater if they all decide to work together to be crooked, or at least ignore each other's crooked behavior.</w:t>
      </w:r>
    </w:p>
    <w:p>
      <w:r>
        <w:rPr>
          <w:b/>
          <w:u w:val="single"/>
        </w:rPr>
        <w:t>145644</w:t>
      </w:r>
    </w:p>
    <w:p>
      <w:r>
        <w:t xml:space="preserve">3. </w:t>
        <w:tab/>
        <w:tab/>
        <w:t>The courts are downstream from culture. If the culture is corrupt, then so too with the bench. The law itself is more isolated from culture (because in a common law system most law is old and was crafted in a previous cultural milieu), but this conservative bias is weaker in some fields of law than in others. We need to strengthen the principle of stare decisis, that's how the courts have been constrained for centuries. What alternative ways of having oversight over the courts is there? Legislative oversight gives too much power to the whims of whomever's elected on a 4 year term and it looks like more radical candidates are running for office.</w:t>
      </w:r>
    </w:p>
    <w:p>
      <w:r>
        <w:rPr>
          <w:b/>
          <w:u w:val="single"/>
        </w:rPr>
        <w:t>145645</w:t>
      </w:r>
    </w:p>
    <w:p>
      <w:r>
        <w:t xml:space="preserve">4. </w:t>
        <w:tab/>
        <w:tab/>
        <w:t>The Honey Badgers hired a disbarred "advisor" went to cheap court and waged their war on social media. This one looks a bit different. Meyer's attorney's seem extremely competant and professional. Meyer and his lawyers have been dead silence about all of this, maintaining proper professionalism throughout. And they are going against Mark Waid, who literally monologed his evil plan on social media like a Super Villain.  Meyer's lawyers laid out there case as a matter of law and fact. No grandstanding. No fluff. They parsed it down to the bare bones violations. At this point Waid's lawyers are probably advising "Settle quick and quiet or Disney will have us all killed!"</w:t>
      </w:r>
    </w:p>
    <w:p>
      <w:r>
        <w:rPr>
          <w:b/>
          <w:u w:val="single"/>
        </w:rPr>
        <w:t>145646</w:t>
      </w:r>
    </w:p>
    <w:p>
      <w:r>
        <w:t>1. Have fun in jail you worthless cunt.</w:t>
      </w:r>
    </w:p>
    <w:p>
      <w:r>
        <w:rPr>
          <w:b/>
          <w:u w:val="single"/>
        </w:rPr>
        <w:t>145647</w:t>
      </w:r>
    </w:p>
    <w:p>
      <w:r>
        <w:t>1. If someone paid off my student loans, I would not treat them like this. That’s too bad. Wait, no, I would never treat anyone like that no matter the circumstances.</w:t>
      </w:r>
    </w:p>
    <w:p>
      <w:r>
        <w:rPr>
          <w:b/>
          <w:u w:val="single"/>
        </w:rPr>
        <w:t>145648</w:t>
      </w:r>
    </w:p>
    <w:p>
      <w:r>
        <w:t xml:space="preserve">2. </w:t>
        <w:tab/>
        <w:t>Neither would I. It's despicable,  horrendous behavior.   But when a "person" (childlike adult)  believes the world owes them simply for existing and treats the very person who contributed to improving their life with contempt,  we're well past any sensible,  rational thinking.</w:t>
      </w:r>
    </w:p>
    <w:p>
      <w:r>
        <w:rPr>
          <w:b/>
          <w:u w:val="single"/>
        </w:rPr>
        <w:t>145649</w:t>
      </w:r>
    </w:p>
    <w:p>
      <w:r>
        <w:t>1. Now we're accusing children of sexual assualt? What's next?  A woman: *gives birth*  A doctor: "It's a healthy little boy!"  A woman: "What? His dick was inside me. Fucking rapist."</w:t>
      </w:r>
    </w:p>
    <w:p>
      <w:r>
        <w:rPr>
          <w:b/>
          <w:u w:val="single"/>
        </w:rPr>
        <w:t>145650</w:t>
      </w:r>
    </w:p>
    <w:p>
      <w:r>
        <w:t xml:space="preserve">2. </w:t>
        <w:tab/>
        <w:t>Not too far from the truth  https://www.smh.com.au/lifestyle/having-a-son-has-gone-from-being-a-dilemma-to-teaching-me-the-most-valuable-lesson-of-my-life-20161220-gtex2e.html</w:t>
      </w:r>
    </w:p>
    <w:p>
      <w:r>
        <w:rPr>
          <w:b/>
          <w:u w:val="single"/>
        </w:rPr>
        <w:t>145651</w:t>
      </w:r>
    </w:p>
    <w:p>
      <w:r>
        <w:t xml:space="preserve">3. </w:t>
        <w:tab/>
        <w:tab/>
        <w:t>&gt; how will I raise a **son** who respects me the way a **daughter** would? Who sees women as just like him? *As just human beings?*  Fucking irony. What a cunt.</w:t>
      </w:r>
    </w:p>
    <w:p>
      <w:r>
        <w:rPr>
          <w:b/>
          <w:u w:val="single"/>
        </w:rPr>
        <w:t>145652</w:t>
      </w:r>
    </w:p>
    <w:p>
      <w:r>
        <w:t>1. It is precisely because of feminism that they feel and are "more empowered than ever." How on earth do you not grasp that?</w:t>
      </w:r>
    </w:p>
    <w:p>
      <w:r>
        <w:rPr>
          <w:b/>
          <w:u w:val="single"/>
        </w:rPr>
        <w:t>145653</w:t>
      </w:r>
    </w:p>
    <w:p>
      <w:r>
        <w:t xml:space="preserve">2. </w:t>
        <w:tab/>
        <w:t>How do you know why they personally feel empowered? Sounds like you're making assumptions about their lived experiences.</w:t>
      </w:r>
    </w:p>
    <w:p>
      <w:r>
        <w:rPr>
          <w:b/>
          <w:u w:val="single"/>
        </w:rPr>
        <w:t>145654</w:t>
      </w:r>
    </w:p>
    <w:p>
      <w:r>
        <w:t xml:space="preserve">3. </w:t>
        <w:tab/>
        <w:tab/>
        <w:t>That is the post, you mouth breather. I even put it in quotes.</w:t>
      </w:r>
    </w:p>
    <w:p>
      <w:r>
        <w:rPr>
          <w:b/>
          <w:u w:val="single"/>
        </w:rPr>
        <w:t>145655</w:t>
      </w:r>
    </w:p>
    <w:p>
      <w:r>
        <w:t xml:space="preserve">4. </w:t>
        <w:tab/>
        <w:tab/>
        <w:tab/>
        <w:t>Maybe you should work on your reading comprehension before acting like such a whiny little bitch. What makes you think them personally feeling empowered has anything to do with feminism?</w:t>
      </w:r>
    </w:p>
    <w:p>
      <w:r>
        <w:rPr>
          <w:b/>
          <w:u w:val="single"/>
        </w:rPr>
        <w:t>145656</w:t>
      </w:r>
    </w:p>
    <w:p>
      <w:r>
        <w:t xml:space="preserve">5. </w:t>
        <w:tab/>
        <w:tab/>
        <w:tab/>
        <w:tab/>
        <w:t>LOL. That is not what your post said. It said "How do you know why they personally feel empowered? Sounds like you're making assumptions about their lived experiences." Which is why you had to rewrite it. You didn't even realize it was a quote from the post even though it was in quotes and now your lying about what your response said even though it is in front of both of us. Champion mouth breather.</w:t>
      </w:r>
    </w:p>
    <w:p>
      <w:r>
        <w:rPr>
          <w:b/>
          <w:u w:val="single"/>
        </w:rPr>
        <w:t>145657</w:t>
      </w:r>
    </w:p>
    <w:p>
      <w:r>
        <w:t xml:space="preserve">6. </w:t>
        <w:tab/>
        <w:tab/>
        <w:tab/>
        <w:tab/>
        <w:tab/>
        <w:t>I can see why you're being downvoted to shit ITT. You are clearly retarded. My emphasis is on how do you know why they personally feel empowered and the entire OP is them saying that they feel empowered in spite of feminism trying to make them feel powerless. You are asserting that they are empowered because of feminism instead, which is bullshit according to their own stated reasons. You are so dumb you probably fail IQ tests.</w:t>
      </w:r>
    </w:p>
    <w:p>
      <w:r>
        <w:rPr>
          <w:b/>
          <w:u w:val="single"/>
        </w:rPr>
        <w:t>145658</w:t>
      </w:r>
    </w:p>
    <w:p>
      <w:r>
        <w:t>1. Where is the proof to that. There must be official papers for that</w:t>
      </w:r>
    </w:p>
    <w:p>
      <w:r>
        <w:rPr>
          <w:b/>
          <w:u w:val="single"/>
        </w:rPr>
        <w:t>145659</w:t>
      </w:r>
    </w:p>
    <w:p>
      <w:r>
        <w:t xml:space="preserve">2. </w:t>
        <w:tab/>
        <w:t>The last four books released by Dinesh D'Souza explain what he refers to as 'The Big Lie.' The lie being that the Republicans have been historically and are currently racist/fascist, that they switched sides during the Nixon administration, that racism was south vs. north problem (not a Democrat vs. Republican problem) and that Democrats are the party of tolerance and kindness. The evidence that he uses is  -The voting record of each party on the amendments mentioned in the meme (I do not believe that the numbers are correct, though the ultimate point is. Democrats, in general, were opposed to granting rights to blacks.) - The racist/fascist history of the Democrat party (including voting against the amendments mentioned in the meme. Their support of the KKK (the militant arm of the democratic party). The passing of the Jim Crowe laws, and more.) - Democrat leaders fascination with fascist/socialist leaders such as Hitler and Mussolini. - Democrat president's racist backgrounds (which includes FDR, Woodrow Wilson, and Andrew Jackson). - How the Democrat party used wellfare to tear apart the family unit of the black population and set up a new, nation-wide plantation for minorities. - How cities and states run by the Democrat party tend to mirror the living conditions of slaves back in the pre-Civil war era. - How no republican ever owned any slaves. All of these examples (plus many, many more) are used to back up the point OP is trying to make. If you are genuinely interested finding evidence for these claims, I would highly encourage you to look into Dinesh D'Souza. His books and YouTube videos do an amazing job at presenting this information.</w:t>
      </w:r>
    </w:p>
    <w:p>
      <w:r>
        <w:rPr>
          <w:b/>
          <w:u w:val="single"/>
        </w:rPr>
        <w:t>145660</w:t>
      </w:r>
    </w:p>
    <w:p>
      <w:r>
        <w:t xml:space="preserve">3. </w:t>
        <w:tab/>
        <w:tab/>
        <w:t>&gt; Dinesh D'Souza  LMAO.  Recommending a conspiracy theorist.  You’ve gone full blown retard.</w:t>
      </w:r>
    </w:p>
    <w:p>
      <w:r>
        <w:rPr>
          <w:b/>
          <w:u w:val="single"/>
        </w:rPr>
        <w:t>145661</w:t>
      </w:r>
    </w:p>
    <w:p>
      <w:r>
        <w:t xml:space="preserve">4. </w:t>
        <w:tab/>
        <w:tab/>
        <w:tab/>
        <w:t>Just to clarify... I presented where you can find information about the topic and a synopsis of some of the main arguments and your response is to dismiss him as a conspiracy theorist. Unless you can provide evidence that what he says is innacurate, then you have made no counterpoint whatsoever. My argument still stands.</w:t>
      </w:r>
    </w:p>
    <w:p>
      <w:r>
        <w:rPr>
          <w:b/>
          <w:u w:val="single"/>
        </w:rPr>
        <w:t>145662</w:t>
      </w:r>
    </w:p>
    <w:p>
      <w:r>
        <w:t xml:space="preserve">5. </w:t>
        <w:tab/>
        <w:tab/>
        <w:tab/>
        <w:tab/>
        <w:t>Hell yes I’m dismissing him and anyone citing him, because he has gone off the rails.  He *is* a conspiracy theorist.  And that’s not just me stating this, but dozens of reliable sources and scholars.  That makes *him* an unreliable source and anyone citing him just plain ignorant.  It’s not up to me to prove him incorrect, because if what he claims is true would be backed up by respected scholars, of which he is not.</w:t>
      </w:r>
    </w:p>
    <w:p>
      <w:r>
        <w:rPr>
          <w:b/>
          <w:u w:val="single"/>
        </w:rPr>
        <w:t>145663</w:t>
      </w:r>
    </w:p>
    <w:p>
      <w:r>
        <w:t xml:space="preserve">6. </w:t>
        <w:tab/>
        <w:tab/>
        <w:tab/>
        <w:tab/>
        <w:tab/>
        <w:t>Once again... Saying someone is a conspiracy theorist and not addressing their arguments is a form of dismissal. You have no solid evidence for what you are saying. If he truly is a crazy conspiracy theorist, as you have painted himto be, then his arguments should be easy to dispute. You are attacking the man instead of the argument, which is a logical falacy. Please re-read my original statement and argue against the points presented. If you are unable to do that, then I will have no choice but to dismiss your words as the ramblings of a propaganda-spewing, crazy, conspiracy theorist.</w:t>
      </w:r>
    </w:p>
    <w:p>
      <w:r>
        <w:rPr>
          <w:b/>
          <w:u w:val="single"/>
        </w:rPr>
        <w:t>145664</w:t>
      </w:r>
    </w:p>
    <w:p>
      <w:r>
        <w:t xml:space="preserve">7. </w:t>
        <w:tab/>
        <w:tab/>
        <w:tab/>
        <w:tab/>
        <w:tab/>
        <w:tab/>
        <w:t>Lol faggot.</w:t>
      </w:r>
    </w:p>
    <w:p>
      <w:r>
        <w:rPr>
          <w:b/>
          <w:u w:val="single"/>
        </w:rPr>
        <w:t>145665</w:t>
      </w:r>
    </w:p>
    <w:p>
      <w:r>
        <w:t xml:space="preserve">8. </w:t>
        <w:tab/>
        <w:tab/>
        <w:tab/>
        <w:tab/>
        <w:tab/>
        <w:tab/>
        <w:tab/>
        <w:t xml:space="preserve"> Woah there! Next time, please refrain from using that horribly bigoted term. Instead, please use the universally accepted "IvankasPantyLiner".  Thank you for your understanding.  *I am a bot, and this action was performed automatically. Please [contact the moderators of this subreddit](/message/compose/?to=/r/ImGoingToHellForThis) if you have any questions or concerns.*</w:t>
      </w:r>
    </w:p>
    <w:p>
      <w:r>
        <w:rPr>
          <w:b/>
          <w:u w:val="single"/>
        </w:rPr>
        <w:t>145666</w:t>
      </w:r>
    </w:p>
    <w:p>
      <w:r>
        <w:t xml:space="preserve">9. </w:t>
        <w:tab/>
        <w:tab/>
        <w:tab/>
        <w:tab/>
        <w:tab/>
        <w:tab/>
        <w:tab/>
        <w:t>Yeah, I'm just gonna say I won this one.</w:t>
      </w:r>
    </w:p>
    <w:p>
      <w:r>
        <w:rPr>
          <w:b/>
          <w:u w:val="single"/>
        </w:rPr>
        <w:t>145667</w:t>
      </w:r>
    </w:p>
    <w:p>
      <w:r>
        <w:t xml:space="preserve">10. </w:t>
        <w:tab/>
        <w:tab/>
        <w:tab/>
        <w:tab/>
        <w:tab/>
        <w:tab/>
        <w:tab/>
        <w:tab/>
        <w:t>No faggot, you’re a loser.</w:t>
      </w:r>
    </w:p>
    <w:p>
      <w:r>
        <w:rPr>
          <w:b/>
          <w:u w:val="single"/>
        </w:rPr>
        <w:t>145668</w:t>
      </w:r>
    </w:p>
    <w:p>
      <w:r>
        <w:t xml:space="preserve">11. </w:t>
        <w:tab/>
        <w:tab/>
        <w:tab/>
        <w:tab/>
        <w:tab/>
        <w:tab/>
        <w:tab/>
        <w:tab/>
        <w:tab/>
        <w:t xml:space="preserve"> Woah there! Next time, please refrain from using that horribly bigoted term. Instead, please use the universally accepted "IvankasPantyLiner".  Thank you for your understanding.  *I am a bot, and this action was performed automatically. Please [contact the moderators of this subreddit](/message/compose/?to=/r/ImGoingToHellForThis) if you have any questions or concerns.*</w:t>
      </w:r>
    </w:p>
    <w:p>
      <w:r>
        <w:rPr>
          <w:b/>
          <w:u w:val="single"/>
        </w:rPr>
        <w:t>145669</w:t>
      </w:r>
    </w:p>
    <w:p>
      <w:r>
        <w:t xml:space="preserve">12. </w:t>
        <w:tab/>
        <w:tab/>
        <w:tab/>
        <w:tab/>
        <w:tab/>
        <w:tab/>
        <w:tab/>
        <w:tab/>
        <w:tab/>
        <w:t>Okay, buddy. Hope the rest of your day is as pleasant as this conversation. :)</w:t>
      </w:r>
    </w:p>
    <w:p>
      <w:r>
        <w:rPr>
          <w:b/>
          <w:u w:val="single"/>
        </w:rPr>
        <w:t>145670</w:t>
      </w:r>
    </w:p>
    <w:p>
      <w:r>
        <w:t xml:space="preserve">13. </w:t>
        <w:tab/>
        <w:tab/>
        <w:tab/>
        <w:t>If you didn’t have sophomoric name calling, you’d have nothing at all.</w:t>
      </w:r>
    </w:p>
    <w:p>
      <w:r>
        <w:rPr>
          <w:b/>
          <w:u w:val="single"/>
        </w:rPr>
        <w:t>145671</w:t>
      </w:r>
    </w:p>
    <w:p>
      <w:r>
        <w:t xml:space="preserve">14. </w:t>
        <w:tab/>
        <w:tab/>
        <w:tab/>
        <w:tab/>
        <w:t>My apologies, even a retard wouldn’t fall for Dumb Dinesh.</w:t>
      </w:r>
    </w:p>
    <w:p>
      <w:r>
        <w:rPr>
          <w:b/>
          <w:u w:val="single"/>
        </w:rPr>
        <w:t>145672</w:t>
      </w:r>
    </w:p>
    <w:p>
      <w:r>
        <w:t xml:space="preserve">15. </w:t>
        <w:tab/>
        <w:tab/>
        <w:tab/>
        <w:tab/>
        <w:tab/>
        <w:t>You’re special, aren’t you? Bless your little heart!</w:t>
      </w:r>
    </w:p>
    <w:p>
      <w:r>
        <w:rPr>
          <w:b/>
          <w:u w:val="single"/>
        </w:rPr>
        <w:t>145673</w:t>
      </w:r>
    </w:p>
    <w:p>
      <w:r>
        <w:t xml:space="preserve">16. </w:t>
        <w:tab/>
        <w:tab/>
        <w:tab/>
        <w:tab/>
        <w:tab/>
        <w:tab/>
        <w:t>Shouldn’t you be watching Alex Jones?</w:t>
      </w:r>
    </w:p>
    <w:p>
      <w:r>
        <w:rPr>
          <w:b/>
          <w:u w:val="single"/>
        </w:rPr>
        <w:t>145674</w:t>
      </w:r>
    </w:p>
    <w:p>
      <w:r>
        <w:t xml:space="preserve">17. </w:t>
        <w:tab/>
        <w:tab/>
        <w:tab/>
        <w:tab/>
        <w:tab/>
        <w:tab/>
        <w:tab/>
        <w:t>Shouldn’t you be licking Arianna Huffington’s twat?</w:t>
      </w:r>
    </w:p>
    <w:p>
      <w:r>
        <w:rPr>
          <w:b/>
          <w:u w:val="single"/>
        </w:rPr>
        <w:t>145675</w:t>
      </w:r>
    </w:p>
    <w:p>
      <w:r>
        <w:t>1. Ohh this is precious.....  Sooo.... taking all bets - how many seasons will the witcher series stay up?  Myself? Im somewhere between 1 and 2 seasons.</w:t>
      </w:r>
    </w:p>
    <w:p>
      <w:r>
        <w:rPr>
          <w:b/>
          <w:u w:val="single"/>
        </w:rPr>
        <w:t>145676</w:t>
      </w:r>
    </w:p>
    <w:p>
      <w:r>
        <w:t xml:space="preserve">2. </w:t>
        <w:tab/>
        <w:t>It's a Netflix series, so 2 automatically.</w:t>
      </w:r>
    </w:p>
    <w:p>
      <w:r>
        <w:rPr>
          <w:b/>
          <w:u w:val="single"/>
        </w:rPr>
        <w:t>145677</w:t>
      </w:r>
    </w:p>
    <w:p>
      <w:r>
        <w:t xml:space="preserve">3. </w:t>
        <w:tab/>
        <w:tab/>
        <w:t>There have been a few one-and-dones on Netflix, but i'd wager the license on this one was expensive, so they may do a 2nd just to try and salvage it.</w:t>
      </w:r>
    </w:p>
    <w:p>
      <w:r>
        <w:rPr>
          <w:b/>
          <w:u w:val="single"/>
        </w:rPr>
        <w:t>145678</w:t>
      </w:r>
    </w:p>
    <w:p>
      <w:r>
        <w:t xml:space="preserve">4. </w:t>
        <w:tab/>
        <w:tab/>
        <w:tab/>
        <w:t>And if season 1 bombs, get ready for them to go ballistic with the second and pull all the retardations they can just out of spite.</w:t>
      </w:r>
    </w:p>
    <w:p>
      <w:r>
        <w:rPr>
          <w:b/>
          <w:u w:val="single"/>
        </w:rPr>
        <w:t>145679</w:t>
      </w:r>
    </w:p>
    <w:p>
      <w:r>
        <w:t>1. Genuinely could of shot her and it would of been justified, she's fucking lucky</w:t>
      </w:r>
    </w:p>
    <w:p>
      <w:r>
        <w:rPr>
          <w:b/>
          <w:u w:val="single"/>
        </w:rPr>
        <w:t>145680</w:t>
      </w:r>
    </w:p>
    <w:p>
      <w:r>
        <w:t xml:space="preserve">2. </w:t>
        <w:tab/>
        <w:t>&gt;could of   Retard</w:t>
      </w:r>
    </w:p>
    <w:p>
      <w:r>
        <w:rPr>
          <w:b/>
          <w:u w:val="single"/>
        </w:rPr>
        <w:t>145681</w:t>
      </w:r>
    </w:p>
    <w:p>
      <w:r>
        <w:t>1. We can't have nice things because cunts like this author can't take a joke in a game made for adults. They are acting like children while treating us like children.</w:t>
      </w:r>
    </w:p>
    <w:p>
      <w:r>
        <w:rPr>
          <w:b/>
          <w:u w:val="single"/>
        </w:rPr>
        <w:t>145682</w:t>
      </w:r>
    </w:p>
    <w:p>
      <w:r>
        <w:t>1. If you have never seen "The Inbetweeners" you need to. Like now. One of the best shows ever.</w:t>
      </w:r>
    </w:p>
    <w:p>
      <w:r>
        <w:rPr>
          <w:b/>
          <w:u w:val="single"/>
        </w:rPr>
        <w:t>145683</w:t>
      </w:r>
    </w:p>
    <w:p>
      <w:r>
        <w:t xml:space="preserve">2. </w:t>
        <w:tab/>
        <w:t>One of my all time favourite shows.  Just avoid the US version.  Second worst US remake of all time, only Life on Mars tops it.</w:t>
      </w:r>
    </w:p>
    <w:p>
      <w:r>
        <w:rPr>
          <w:b/>
          <w:u w:val="single"/>
        </w:rPr>
        <w:t>145684</w:t>
      </w:r>
    </w:p>
    <w:p>
      <w:r>
        <w:t xml:space="preserve">3. </w:t>
        <w:tab/>
        <w:tab/>
        <w:t>I had no idea there was a US version. Barf.</w:t>
      </w:r>
    </w:p>
    <w:p>
      <w:r>
        <w:rPr>
          <w:b/>
          <w:u w:val="single"/>
        </w:rPr>
        <w:t>145685</w:t>
      </w:r>
    </w:p>
    <w:p>
      <w:r>
        <w:t xml:space="preserve">4. </w:t>
        <w:tab/>
        <w:tab/>
        <w:tab/>
        <w:t>Yeah, and to put it into context in how much contempt I have for it.  Life of Mars' US remake is the absolute worst remake I have ever seen of anything, including the Ghostbusters reboot, The US Inbetweeners is only just a cunt hair above it.</w:t>
      </w:r>
    </w:p>
    <w:p>
      <w:r>
        <w:rPr>
          <w:b/>
          <w:u w:val="single"/>
        </w:rPr>
        <w:t>145686</w:t>
      </w:r>
    </w:p>
    <w:p>
      <w:r>
        <w:t>1. The female equivalent of a vasectomy is a **tubal ligation** which is far cheaper than an ovary removal. Not to mention women have far more non-invasive birth control options than men. An intrauterine contraceptive device is over 99% effective, costs $150-$250, AND is covered by most insurance policies. This person is retarded.</w:t>
      </w:r>
    </w:p>
    <w:p>
      <w:r>
        <w:rPr>
          <w:b/>
          <w:u w:val="single"/>
        </w:rPr>
        <w:t>145687</w:t>
      </w:r>
    </w:p>
    <w:p>
      <w:r>
        <w:t>1. What's the counterpart to mansplaining? Vaghining?</w:t>
      </w:r>
    </w:p>
    <w:p>
      <w:r>
        <w:rPr>
          <w:b/>
          <w:u w:val="single"/>
        </w:rPr>
        <w:t>145688</w:t>
      </w:r>
    </w:p>
    <w:p>
      <w:r>
        <w:t xml:space="preserve">2. </w:t>
        <w:tab/>
        <w:t>Cuntsplaining</w:t>
      </w:r>
    </w:p>
    <w:p>
      <w:r>
        <w:rPr>
          <w:b/>
          <w:u w:val="single"/>
        </w:rPr>
        <w:t>145689</w:t>
      </w:r>
    </w:p>
    <w:p>
      <w:r>
        <w:t xml:space="preserve">3. </w:t>
        <w:tab/>
        <w:tab/>
        <w:t>Let's be honest, they rarely explain anything.     Men mansplain.     Women just cuntfuse the issue.</w:t>
      </w:r>
    </w:p>
    <w:p>
      <w:r>
        <w:rPr>
          <w:b/>
          <w:u w:val="single"/>
        </w:rPr>
        <w:t>145690</w:t>
      </w:r>
    </w:p>
    <w:p>
      <w:r>
        <w:t>1. Fucking toothpaste faggot</w:t>
      </w:r>
    </w:p>
    <w:p>
      <w:r>
        <w:rPr>
          <w:b/>
          <w:u w:val="single"/>
        </w:rPr>
        <w:t>145691</w:t>
      </w:r>
    </w:p>
    <w:p>
      <w:r>
        <w:t>1. Slamming her to the ground would have been equally bizarre and extreme if  she'd been a dude.  What we see here is a use of non-proportional of force, that should more correctly be described as violence. This is what's wrong with American police in a nutshell.</w:t>
      </w:r>
    </w:p>
    <w:p>
      <w:r>
        <w:rPr>
          <w:b/>
          <w:u w:val="single"/>
        </w:rPr>
        <w:t>145692</w:t>
      </w:r>
    </w:p>
    <w:p>
      <w:r>
        <w:t xml:space="preserve">2. </w:t>
        <w:tab/>
        <w:t>You're insane if you think "proportional force" is the way to approach anything... What a retarded viewpoint.</w:t>
      </w:r>
    </w:p>
    <w:p>
      <w:r>
        <w:rPr>
          <w:b/>
          <w:u w:val="single"/>
        </w:rPr>
        <w:t>145693</w:t>
      </w:r>
    </w:p>
    <w:p>
      <w:r>
        <w:t xml:space="preserve">3. </w:t>
        <w:tab/>
        <w:tab/>
        <w:t>I’m pretty sane. Slamming a weak girl weighing 45 kilos head first into the ground to detain her, when you could just as easily have squeezed her wrist hard, and she’d folded just as easily, isn’t proportional, because the officer had the possibility to use less excessive force. That is what is meant, when I say, that it isn’t proportional. If he’d head butted her then it would have been equally bad.</w:t>
      </w:r>
    </w:p>
    <w:p>
      <w:r>
        <w:rPr>
          <w:b/>
          <w:u w:val="single"/>
        </w:rPr>
        <w:t>145694</w:t>
      </w:r>
    </w:p>
    <w:p>
      <w:r>
        <w:t xml:space="preserve">4. </w:t>
        <w:tab/>
        <w:tab/>
        <w:tab/>
        <w:t>No dude you're nuts.. your saying because she's a small girl he should have been nicer to her.. you'd love to give her a pp..  But that's the thing, she chose to be rude and unruly and he acted accordingly..  Her parents are the real failures here honestly.. I bet they're weak af</w:t>
      </w:r>
    </w:p>
    <w:p>
      <w:r>
        <w:rPr>
          <w:b/>
          <w:u w:val="single"/>
        </w:rPr>
        <w:t>145695</w:t>
      </w:r>
    </w:p>
    <w:p>
      <w:r>
        <w:t xml:space="preserve">5. </w:t>
        <w:tab/>
        <w:tab/>
        <w:tab/>
        <w:t>Where is your retarded 'would've could've should've' game when it comes to the person resisting arrest and ignoring being told that she's about to get body slammed?</w:t>
      </w:r>
    </w:p>
    <w:p>
      <w:r>
        <w:rPr>
          <w:b/>
          <w:u w:val="single"/>
        </w:rPr>
        <w:t>145696</w:t>
      </w:r>
    </w:p>
    <w:p>
      <w:r>
        <w:t>1. That right there is the definition of cunt.  Just wow.  I would love to know what she actually did about it lol.</w:t>
      </w:r>
    </w:p>
    <w:p>
      <w:r>
        <w:rPr>
          <w:b/>
          <w:u w:val="single"/>
        </w:rPr>
        <w:t>145697</w:t>
      </w:r>
    </w:p>
    <w:p>
      <w:r>
        <w:t>1. &gt;For the 5th time I got served cold grilled chicken breast, it was warm at best (I don't pay for cold/warm-at-best chicken plus I'm a hypochondriac and don't want to spend the next 3 days shitting my guts out due to food poisoning)  &gt;I got annoyed as fuck at the fact they don't understand they're to serve it steaming hot ffs, fucking cook that shit throroughly smfh   When you are served food that is not a minimum of 165 degrees F the restaurant is in violation of health codes. Ask to speak to the manager immediately and calmly explain that you know what the health code is for your city. If they do not fix the problem then ask for a refund then leave. Call the local health department and file a complaint. Surprise health inspections are not fun for any company.  &gt; I got mad and yelled at the cashier (female) (yes I shouldn't have done it, that was inappropriate but it was the 5th time ffs, and yes, I do feel sorry, not because she was female, but because I could've articulated it in a civilized manner)   &gt;A whiteknight simp told me I do this one more time and he's gonna jump me  I would have told you to apologize to the cashier because you were acting like a barbarian. Hell I would have even called the police to have **you** arrested for disturbing the peace.   &gt;I told him to stfu, keep his distance or else he'll go to jail  &gt;Motherfucker attacked me, I grabbed my pepper spray and sprayed all over his puffy face  &gt;He brought his homie, he attacked me too, he got sprayed too  There is more to the story that you aren't telling. I can easily see that you antagonized them with your words which lead to them attacking you. Nope, I don't feel sorry for you. They should have called the police and had you arrested for disturbing the peace and making violent threats then following through with assault on two people.  &gt; I exited the restaurant and went on my way back home. I'm not going to go there at least for the next 6 months, but anyway, I think I de-escalated the situation appropriately by applying legal self-defense. Sure, like I said, I shouldn't have yelled in the first place, but he only attacked me because the cashier was a female (made clear through his sentence: "Apologize to the lady")   Umm you didn't apply legal self-defense as you were the aggressor and violating the law. I pointed out which laws you broke, so any actions you did aren't legal.  My advice is for you to not be a dick and to stop breaking the law. Also don't lose your temper because it shows you have no control over your actions.</w:t>
      </w:r>
    </w:p>
    <w:p>
      <w:r>
        <w:rPr>
          <w:b/>
          <w:u w:val="single"/>
        </w:rPr>
        <w:t>145698</w:t>
      </w:r>
    </w:p>
    <w:p>
      <w:r>
        <w:t xml:space="preserve">2. </w:t>
        <w:tab/>
        <w:t>&gt; here is more to the story that you aren't telling. I can easily see that you antagonized them with your words which lead to them attacking you. Nope, I don't feel sorry for you. They should have called the police and had you arrested for disturbing the peace and making violent threats then following through with assault on two people.  Nope, I told him to stop threatening me and keep his distance as he was drawing near to me. That's a no-no, gtfo of my aura. They assaulted me, I defended my bodily safety.</w:t>
      </w:r>
    </w:p>
    <w:p>
      <w:r>
        <w:rPr>
          <w:b/>
          <w:u w:val="single"/>
        </w:rPr>
        <w:t>145699</w:t>
      </w:r>
    </w:p>
    <w:p>
      <w:r>
        <w:t xml:space="preserve">3. </w:t>
        <w:tab/>
        <w:tab/>
        <w:t>No, you threatened them with your actions towards the cashier and to them. They saw you as a threat and defended themselves from said threat. Also, a person can get as close to you as they want as long as they do not touch you while out in public. You legally can't do anything about it and by threatening them you became the aggressor.  No, you didn't defend anything. You assaulted two people because you are a barbaric cunt.</w:t>
      </w:r>
    </w:p>
    <w:p>
      <w:r>
        <w:rPr>
          <w:b/>
          <w:u w:val="single"/>
        </w:rPr>
        <w:t>145700</w:t>
      </w:r>
    </w:p>
    <w:p>
      <w:r>
        <w:t xml:space="preserve">4. </w:t>
        <w:tab/>
        <w:tab/>
        <w:tab/>
        <w:t>I didn't say anything to the cashier while yelling. For starters, I didn't say things like "I'm gonna fuck you up" etc etc no physical violence-related threats at all etc  He didn't just start drawing near me. He did that **after** making the threats to my bodily safety.</w:t>
      </w:r>
    </w:p>
    <w:p>
      <w:r>
        <w:rPr>
          <w:b/>
          <w:u w:val="single"/>
        </w:rPr>
        <w:t>145701</w:t>
      </w:r>
    </w:p>
    <w:p>
      <w:r>
        <w:t xml:space="preserve">5. </w:t>
        <w:tab/>
        <w:tab/>
        <w:tab/>
        <w:tab/>
        <w:t>Yelling is aggression and is threatening. You yelled and started the entire process of escalation. It's not what you said but how you said it is the important thing. By yelling, the threat of physical force is implied.  He responded to your implied violent threats. Again, you started the entire situation and trying to blame the cashier for something that was out of her control shows you to be a cunt. There are civilized ways of dealing with things and acting like a 5 year old brat isn't one of them.   See I worked in restaurants for almost 20 years and I've dealt with customers like you all the time. Usually, they went away in handcuffs because they broke the law by threatening with implied violence, trespassing, and harassment. All of those things are criminal charges, so anyone that responds to your actions is doing so in self-defense. You are the one that is the aggressor and violated numerous laws in your temper tantrum.   PS: I also worked security in a city where you are licensed and trained by the local police department to be a reserve police officer while on duty. So you are getting advice and perspective of both a restaurant manager and a security officer.</w:t>
      </w:r>
    </w:p>
    <w:p>
      <w:r>
        <w:rPr>
          <w:b/>
          <w:u w:val="single"/>
        </w:rPr>
        <w:t>145702</w:t>
      </w:r>
    </w:p>
    <w:p>
      <w:r>
        <w:t>1. What a cunt.</w:t>
      </w:r>
    </w:p>
    <w:p>
      <w:r>
        <w:rPr>
          <w:b/>
          <w:u w:val="single"/>
        </w:rPr>
        <w:t>145703</w:t>
      </w:r>
    </w:p>
    <w:p>
      <w:r>
        <w:t>1. Only one year in prison when the two men she accused would have been doing football numbers? I would argue this is still a pussypass, she got off way too easily, and unlike those two men this isn't going to follow her around the rest of her life. Plus she wasn't even ordered to pay these men restitution when I'm sure they lost their scholarship.</w:t>
      </w:r>
    </w:p>
    <w:p>
      <w:r>
        <w:rPr>
          <w:b/>
          <w:u w:val="single"/>
        </w:rPr>
        <w:t>145704</w:t>
      </w:r>
    </w:p>
    <w:p>
      <w:r>
        <w:t xml:space="preserve">2. </w:t>
        <w:tab/>
        <w:t>It's a good start though, it's prison time and felony charges for life.  Cunts like that will think twice now.   No more getting away with a slap on the wrist.</w:t>
      </w:r>
    </w:p>
    <w:p>
      <w:r>
        <w:rPr>
          <w:b/>
          <w:u w:val="single"/>
        </w:rPr>
        <w:t>145705</w:t>
      </w:r>
    </w:p>
    <w:p>
      <w:r>
        <w:t xml:space="preserve">3. </w:t>
        <w:tab/>
        <w:tab/>
        <w:t>It is, but still in this era of equality, the negative will never be equal, just the positives. It's time for equality to actual mean that.</w:t>
      </w:r>
    </w:p>
    <w:p>
      <w:r>
        <w:rPr>
          <w:b/>
          <w:u w:val="single"/>
        </w:rPr>
        <w:t>145706</w:t>
      </w:r>
    </w:p>
    <w:p>
      <w:r>
        <w:t>1. Sorry guys, I meant to call you cunts, but the word 'guys' just slipped out.</w:t>
      </w:r>
    </w:p>
    <w:p>
      <w:r>
        <w:rPr>
          <w:b/>
          <w:u w:val="single"/>
        </w:rPr>
        <w:t>145707</w:t>
      </w:r>
    </w:p>
    <w:p>
      <w:r>
        <w:t>1. Daredevil season 1 got overtly political.  It's not like this is breaking new ground for a netflix series.</w:t>
      </w:r>
    </w:p>
    <w:p>
      <w:r>
        <w:rPr>
          <w:b/>
          <w:u w:val="single"/>
        </w:rPr>
        <w:t>145708</w:t>
      </w:r>
    </w:p>
    <w:p>
      <w:r>
        <w:t xml:space="preserve">2. </w:t>
        <w:tab/>
        <w:t>Did it? It had a great villain though, that's what I loved the most.</w:t>
      </w:r>
    </w:p>
    <w:p>
      <w:r>
        <w:rPr>
          <w:b/>
          <w:u w:val="single"/>
        </w:rPr>
        <w:t>145709</w:t>
      </w:r>
    </w:p>
    <w:p>
      <w:r>
        <w:t xml:space="preserve">3. </w:t>
        <w:tab/>
        <w:tab/>
        <w:t>The first or second episode had a conservative redneck who was almost literally made out of straw and served no purpose to the story beyond the writer wanting to spend 5 minutes making fun of Trump supporters.</w:t>
      </w:r>
    </w:p>
    <w:p>
      <w:r>
        <w:rPr>
          <w:b/>
          <w:u w:val="single"/>
        </w:rPr>
        <w:t>145710</w:t>
      </w:r>
    </w:p>
    <w:p>
      <w:r>
        <w:t xml:space="preserve">4. </w:t>
        <w:tab/>
        <w:tab/>
        <w:tab/>
        <w:t>Who are you talking about?  I just rewatched the first episode and I don't remember any such character</w:t>
      </w:r>
    </w:p>
    <w:p>
      <w:r>
        <w:rPr>
          <w:b/>
          <w:u w:val="single"/>
        </w:rPr>
        <w:t>145711</w:t>
      </w:r>
    </w:p>
    <w:p>
      <w:r>
        <w:t xml:space="preserve">5. </w:t>
        <w:tab/>
        <w:tab/>
        <w:tab/>
        <w:tab/>
        <w:t>It may have been in the second episode, as best I can recall it happened during an AA meeting.  Or a PTSD support group or something.  The guy goes off on a tangent about "duh liberuls"</w:t>
      </w:r>
    </w:p>
    <w:p>
      <w:r>
        <w:rPr>
          <w:b/>
          <w:u w:val="single"/>
        </w:rPr>
        <w:t>145712</w:t>
      </w:r>
    </w:p>
    <w:p>
      <w:r>
        <w:t xml:space="preserve">6. </w:t>
        <w:tab/>
        <w:tab/>
        <w:tab/>
        <w:tab/>
        <w:tab/>
        <w:t>That was Punisher.</w:t>
      </w:r>
    </w:p>
    <w:p>
      <w:r>
        <w:rPr>
          <w:b/>
          <w:u w:val="single"/>
        </w:rPr>
        <w:t>145713</w:t>
      </w:r>
    </w:p>
    <w:p>
      <w:r>
        <w:t xml:space="preserve">7. </w:t>
        <w:tab/>
        <w:tab/>
        <w:tab/>
        <w:tab/>
        <w:tab/>
        <w:tab/>
        <w:t>Yeah, I don't think Trump was on anyone's radar back in 2014? 2015? when Daredevil debuted on Netflix.</w:t>
      </w:r>
    </w:p>
    <w:p>
      <w:r>
        <w:rPr>
          <w:b/>
          <w:u w:val="single"/>
        </w:rPr>
        <w:t>145714</w:t>
      </w:r>
    </w:p>
    <w:p>
      <w:r>
        <w:t xml:space="preserve">8. </w:t>
        <w:tab/>
        <w:tab/>
        <w:tab/>
        <w:tab/>
        <w:tab/>
        <w:tab/>
        <w:t>Ah shit, my bad.  Sorry, superhero stuff starts to blend together after awhile.</w:t>
      </w:r>
    </w:p>
    <w:p>
      <w:r>
        <w:rPr>
          <w:b/>
          <w:u w:val="single"/>
        </w:rPr>
        <w:t>145715</w:t>
      </w:r>
    </w:p>
    <w:p>
      <w:r>
        <w:t xml:space="preserve">9. </w:t>
        <w:tab/>
        <w:tab/>
        <w:tab/>
        <w:t>Dare Devil Season 1 Release Date - 4/10/2015  Trump Announces his candidacy - 6/16/2015</w:t>
      </w:r>
    </w:p>
    <w:p>
      <w:r>
        <w:rPr>
          <w:b/>
          <w:u w:val="single"/>
        </w:rPr>
        <w:t>145716</w:t>
      </w:r>
    </w:p>
    <w:p>
      <w:r>
        <w:t>1. you do the crime you do the time</w:t>
      </w:r>
    </w:p>
    <w:p>
      <w:r>
        <w:rPr>
          <w:b/>
          <w:u w:val="single"/>
        </w:rPr>
        <w:t>145717</w:t>
      </w:r>
    </w:p>
    <w:p>
      <w:r>
        <w:t xml:space="preserve">2. </w:t>
        <w:tab/>
        <w:t>"The time" in the US is often cruelly long.   You do the time, you learn your lesson, then they let you rot for another ten years just so some politician can look tough on crime.   Like sixty years without parole.   This case is thirty years because of cumulative sentencing.</w:t>
      </w:r>
    </w:p>
    <w:p>
      <w:r>
        <w:rPr>
          <w:b/>
          <w:u w:val="single"/>
        </w:rPr>
        <w:t>145718</w:t>
      </w:r>
    </w:p>
    <w:p>
      <w:r>
        <w:t xml:space="preserve">3. </w:t>
        <w:tab/>
        <w:tab/>
        <w:t>i hope the twat gets every inch of the long arm of the law</w:t>
      </w:r>
    </w:p>
    <w:p>
      <w:r>
        <w:rPr>
          <w:b/>
          <w:u w:val="single"/>
        </w:rPr>
        <w:t>145719</w:t>
      </w:r>
    </w:p>
    <w:p>
      <w:r>
        <w:t>1. You've made quite a few claims there.  Now prove them with evidence.</w:t>
      </w:r>
    </w:p>
    <w:p>
      <w:r>
        <w:rPr>
          <w:b/>
          <w:u w:val="single"/>
        </w:rPr>
        <w:t>145720</w:t>
      </w:r>
    </w:p>
    <w:p>
      <w:r>
        <w:t xml:space="preserve">2. </w:t>
        <w:tab/>
        <w:t>Any evidence to refute my claims?</w:t>
      </w:r>
    </w:p>
    <w:p>
      <w:r>
        <w:rPr>
          <w:b/>
          <w:u w:val="single"/>
        </w:rPr>
        <w:t>145721</w:t>
      </w:r>
    </w:p>
    <w:p>
      <w:r>
        <w:t xml:space="preserve">3. </w:t>
        <w:tab/>
        <w:tab/>
        <w:t>Claims made without evidence can be dismissed without evidence.</w:t>
      </w:r>
    </w:p>
    <w:p>
      <w:r>
        <w:rPr>
          <w:b/>
          <w:u w:val="single"/>
        </w:rPr>
        <w:t>145722</w:t>
      </w:r>
    </w:p>
    <w:p>
      <w:r>
        <w:t xml:space="preserve">4. </w:t>
        <w:tab/>
        <w:tab/>
        <w:tab/>
        <w:t>Google it-plenty of scientific studies showing porn has the same brain effect as cocaine.</w:t>
      </w:r>
    </w:p>
    <w:p>
      <w:r>
        <w:rPr>
          <w:b/>
          <w:u w:val="single"/>
        </w:rPr>
        <w:t>145723</w:t>
      </w:r>
    </w:p>
    <w:p>
      <w:r>
        <w:t xml:space="preserve">5. </w:t>
        <w:tab/>
        <w:tab/>
        <w:tab/>
        <w:tab/>
        <w:t>I'm not going to Google it. If you make a claim, you have to prove it.</w:t>
      </w:r>
    </w:p>
    <w:p>
      <w:r>
        <w:rPr>
          <w:b/>
          <w:u w:val="single"/>
        </w:rPr>
        <w:t>145724</w:t>
      </w:r>
    </w:p>
    <w:p>
      <w:r>
        <w:t xml:space="preserve">6. </w:t>
        <w:tab/>
        <w:tab/>
        <w:tab/>
        <w:tab/>
        <w:tab/>
        <w:t>Sounds good bud</w:t>
      </w:r>
    </w:p>
    <w:p>
      <w:r>
        <w:rPr>
          <w:b/>
          <w:u w:val="single"/>
        </w:rPr>
        <w:t>145725</w:t>
      </w:r>
    </w:p>
    <w:p>
      <w:r>
        <w:t xml:space="preserve">7. </w:t>
        <w:tab/>
        <w:tab/>
        <w:tab/>
        <w:tab/>
        <w:tab/>
        <w:tab/>
        <w:t>Good luck being taken seriously if you don't want to back up your claims.</w:t>
      </w:r>
    </w:p>
    <w:p>
      <w:r>
        <w:rPr>
          <w:b/>
          <w:u w:val="single"/>
        </w:rPr>
        <w:t>145726</w:t>
      </w:r>
    </w:p>
    <w:p>
      <w:r>
        <w:t xml:space="preserve">8. </w:t>
        <w:tab/>
        <w:tab/>
        <w:tab/>
        <w:tab/>
        <w:tab/>
        <w:tab/>
        <w:tab/>
        <w:t>I don’t give a fuck if you take me seriously or not.</w:t>
      </w:r>
    </w:p>
    <w:p>
      <w:r>
        <w:rPr>
          <w:b/>
          <w:u w:val="single"/>
        </w:rPr>
        <w:t>145727</w:t>
      </w:r>
    </w:p>
    <w:p>
      <w:r>
        <w:t xml:space="preserve">9. </w:t>
        <w:tab/>
        <w:tab/>
        <w:tab/>
        <w:tab/>
        <w:tab/>
        <w:tab/>
        <w:tab/>
        <w:tab/>
        <w:t>If the aim of your post was to warn people, you should strive to be taken seriously.</w:t>
      </w:r>
    </w:p>
    <w:p>
      <w:r>
        <w:rPr>
          <w:b/>
          <w:u w:val="single"/>
        </w:rPr>
        <w:t>145728</w:t>
      </w:r>
    </w:p>
    <w:p>
      <w:r>
        <w:t xml:space="preserve">10. </w:t>
        <w:tab/>
        <w:tab/>
        <w:tab/>
        <w:tab/>
        <w:tab/>
        <w:tab/>
        <w:tab/>
        <w:tab/>
        <w:tab/>
        <w:t>That’s your view not mine.</w:t>
      </w:r>
    </w:p>
    <w:p>
      <w:r>
        <w:rPr>
          <w:b/>
          <w:u w:val="single"/>
        </w:rPr>
        <w:t>145729</w:t>
      </w:r>
    </w:p>
    <w:p>
      <w:r>
        <w:t xml:space="preserve">11. </w:t>
        <w:tab/>
        <w:tab/>
        <w:tab/>
        <w:tab/>
        <w:tab/>
        <w:tab/>
        <w:tab/>
        <w:tab/>
        <w:tab/>
        <w:tab/>
        <w:t>If you think it's OK to make bold claims with no evidence then I'll do the same if I may. I suspect that you're a brainless cunt - now I have no evidence (beyond your post) but if you think that I'm wrong and that you're not a brainless cunt then I suggest you 'google it'.</w:t>
      </w:r>
    </w:p>
    <w:p>
      <w:r>
        <w:rPr>
          <w:b/>
          <w:u w:val="single"/>
        </w:rPr>
        <w:t>145730</w:t>
      </w:r>
    </w:p>
    <w:p>
      <w:r>
        <w:t xml:space="preserve">12. </w:t>
        <w:tab/>
        <w:tab/>
        <w:tab/>
        <w:tab/>
        <w:tab/>
        <w:tab/>
        <w:tab/>
        <w:tab/>
        <w:tab/>
        <w:tab/>
        <w:tab/>
        <w:t>As a qualified cuntologist with many years in the field, I can confirm that nordicpolarbear is indeed a textbook example of a brainless cunt. Cite me as needed.</w:t>
      </w:r>
    </w:p>
    <w:p>
      <w:r>
        <w:rPr>
          <w:b/>
          <w:u w:val="single"/>
        </w:rPr>
        <w:t>145731</w:t>
      </w:r>
    </w:p>
    <w:p>
      <w:r>
        <w:t>1. He should sue her cunt ass. Make her pay for the rest of her life</w:t>
      </w:r>
    </w:p>
    <w:p>
      <w:r>
        <w:rPr>
          <w:b/>
          <w:u w:val="single"/>
        </w:rPr>
        <w:t>145732</w:t>
      </w:r>
    </w:p>
    <w:p>
      <w:r>
        <w:t xml:space="preserve">2. </w:t>
        <w:tab/>
        <w:t>She countersues for harrassment and wins. He ends up *paying her* the rest of *his* life</w:t>
      </w:r>
    </w:p>
    <w:p>
      <w:r>
        <w:rPr>
          <w:b/>
          <w:u w:val="single"/>
        </w:rPr>
        <w:t>145733</w:t>
      </w:r>
    </w:p>
    <w:p>
      <w:r>
        <w:t xml:space="preserve">3. </w:t>
        <w:tab/>
        <w:tab/>
        <w:t>Tfw this isn't satire really sad</w:t>
      </w:r>
    </w:p>
    <w:p>
      <w:r>
        <w:rPr>
          <w:b/>
          <w:u w:val="single"/>
        </w:rPr>
        <w:t>145734</w:t>
      </w:r>
    </w:p>
    <w:p>
      <w:r>
        <w:t xml:space="preserve">4. </w:t>
        <w:tab/>
        <w:tab/>
        <w:tab/>
        <w:t>He ends up going to jail for false claims of unconsented touching. She is praised for her self defense. He is ordered to pay her legal costs as well as her claims for intentional infliction of emotional distress.</w:t>
      </w:r>
    </w:p>
    <w:p>
      <w:r>
        <w:rPr>
          <w:b/>
          <w:u w:val="single"/>
        </w:rPr>
        <w:t>145735</w:t>
      </w:r>
    </w:p>
    <w:p>
      <w:r>
        <w:t xml:space="preserve">5. </w:t>
        <w:tab/>
        <w:t>[deleted]</w:t>
      </w:r>
    </w:p>
    <w:p>
      <w:r>
        <w:rPr>
          <w:b/>
          <w:u w:val="single"/>
        </w:rPr>
        <w:t>145736</w:t>
      </w:r>
    </w:p>
    <w:p>
      <w:r>
        <w:t xml:space="preserve">6. </w:t>
        <w:tab/>
        <w:tab/>
        <w:t>I would not touch such a disgusting piece of shit</w:t>
      </w:r>
    </w:p>
    <w:p>
      <w:r>
        <w:rPr>
          <w:b/>
          <w:u w:val="single"/>
        </w:rPr>
        <w:t>145737</w:t>
      </w:r>
    </w:p>
    <w:p>
      <w:r>
        <w:t>1. What a twat.</w:t>
      </w:r>
    </w:p>
    <w:p>
      <w:r>
        <w:rPr>
          <w:b/>
          <w:u w:val="single"/>
        </w:rPr>
        <w:t>145738</w:t>
      </w:r>
    </w:p>
    <w:p>
      <w:r>
        <w:t>1. Why do companies hate people who want to give them money?</w:t>
      </w:r>
    </w:p>
    <w:p>
      <w:r>
        <w:rPr>
          <w:b/>
          <w:u w:val="single"/>
        </w:rPr>
        <w:t>145739</w:t>
      </w:r>
    </w:p>
    <w:p>
      <w:r>
        <w:t xml:space="preserve">2. </w:t>
        <w:tab/>
        <w:t>Because they are always chasing that elusive "Not-a-Customer" to try and get more money, and take their current consumers for granted.</w:t>
      </w:r>
    </w:p>
    <w:p>
      <w:r>
        <w:rPr>
          <w:b/>
          <w:u w:val="single"/>
        </w:rPr>
        <w:t>145740</w:t>
      </w:r>
    </w:p>
    <w:p>
      <w:r>
        <w:t xml:space="preserve">3. </w:t>
        <w:tab/>
        <w:tab/>
        <w:t>I'm beginning to understand this concept more and more of chasing another demographic. I don't understand why you would piss off your current fanbase in the process thereby losing the guaranteed revenue stream that you can safely expect coming in.  I don't understand that concept...</w:t>
      </w:r>
    </w:p>
    <w:p>
      <w:r>
        <w:rPr>
          <w:b/>
          <w:u w:val="single"/>
        </w:rPr>
        <w:t>145741</w:t>
      </w:r>
    </w:p>
    <w:p>
      <w:r>
        <w:t xml:space="preserve">4. </w:t>
        <w:tab/>
        <w:tab/>
        <w:tab/>
        <w:t>I assume that they're chasing a new demographic *and* trying to keep their existing customers happy. The problem is that they don't really know their existing customers very well, and thus can't effectively change their product to appeal to a new demographic and keep the existing customers happy.  Alternatively, they believe that the new demographic gains will make up for any old demographic losses. Again, though, I think their problem is that they really don't understand their customers, existing or potential.</w:t>
      </w:r>
    </w:p>
    <w:p>
      <w:r>
        <w:rPr>
          <w:b/>
          <w:u w:val="single"/>
        </w:rPr>
        <w:t>145742</w:t>
      </w:r>
    </w:p>
    <w:p>
      <w:r>
        <w:t xml:space="preserve">5. </w:t>
        <w:tab/>
        <w:tab/>
        <w:tab/>
        <w:tab/>
        <w:t>&gt;Alternatively, they believe that the new demographic gains will make up for any old demographic losses.  This is what Disney/Lucasfilm was trying with Star Wars. They thought they'd make up for any lost fans from the original trilogy with an influx of new fans who suddenly care if Lando is pansexual and shit like that. Look at what's happened, instead. Solo lost money based off the fact that Rian Johnson and Kathleen Kennedy doubled down calling anyone who thought there were major problems with The Last Jedi as racist/sexist/homophobic/probably called them Nazis.   There aren't enough SJWs out there to keep any IP afloat. There's even fewer of them that *actually buy the things they claim to be in to.* Combine that, and appealing to the danger hair demographic is always going to be financial suicide.</w:t>
      </w:r>
    </w:p>
    <w:p>
      <w:r>
        <w:rPr>
          <w:b/>
          <w:u w:val="single"/>
        </w:rPr>
        <w:t>145743</w:t>
      </w:r>
    </w:p>
    <w:p>
      <w:r>
        <w:t xml:space="preserve">6. </w:t>
        <w:tab/>
        <w:tab/>
        <w:tab/>
        <w:tab/>
        <w:tab/>
        <w:t>The majority of that backlash was Russian trolls.  https://www.theverge.com/2018/10/2/17927696/star-wars-the-last-jedi-russian-trolls-bots-study</w:t>
      </w:r>
    </w:p>
    <w:p>
      <w:r>
        <w:rPr>
          <w:b/>
          <w:u w:val="single"/>
        </w:rPr>
        <w:t>145744</w:t>
      </w:r>
    </w:p>
    <w:p>
      <w:r>
        <w:t xml:space="preserve">7. </w:t>
        <w:tab/>
        <w:tab/>
        <w:tab/>
        <w:tab/>
        <w:tab/>
        <w:tab/>
        <w:t>But of course, and every Youtube review must also have been a Russian bot or influenced by one. Maybe Russia paid them to make those reviews after the adPocalypse. xD   These idiots know no limits when it comes to Cognitive Dissonance.</w:t>
      </w:r>
    </w:p>
    <w:p>
      <w:r>
        <w:rPr>
          <w:b/>
          <w:u w:val="single"/>
        </w:rPr>
        <w:t>145745</w:t>
      </w:r>
    </w:p>
    <w:p>
      <w:r>
        <w:t xml:space="preserve">8. </w:t>
        <w:tab/>
        <w:tab/>
        <w:tab/>
        <w:tab/>
        <w:tab/>
        <w:tab/>
        <w:tab/>
        <w:t>No, but I'm sure there are people who felt compelled to make bad reviews because of the troll campaign. People who really thought this was the buzz about the movie. YouTubers are sheep. They will make a video about anything they see on the Internet. And besides, if you want to debate the validity of the study, by all means, make an argument against it.</w:t>
      </w:r>
    </w:p>
    <w:p>
      <w:r>
        <w:rPr>
          <w:b/>
          <w:u w:val="single"/>
        </w:rPr>
        <w:t>145746</w:t>
      </w:r>
    </w:p>
    <w:p>
      <w:r>
        <w:t xml:space="preserve">9. </w:t>
        <w:tab/>
        <w:tab/>
        <w:tab/>
        <w:tab/>
        <w:tab/>
        <w:tab/>
        <w:tab/>
        <w:tab/>
        <w:t>&gt; YouTubers are sheep.  Well, blimey if I have ever seen a more sheepish opinion than this.   Have you even watched through at least any of the Youtube reviews and watched the actual movies? Have you looked into the content and arguments is what I mean?    &gt; They will make a video about anything they see on the Internet.   By the same standards the same could be said about the Verge and any other site like that.    &gt; And besides, if you want to debate the validity of the study, by all means, make an argument against it.  Were Russian bots the fault for the box office demise that was Solo?  I dislike Russia's governmental slobs as much as anyone, but get a fucking grip.   The movie sucked epic balls of astronomical level, riddled with plot holes and inconsistencies, you won't even need "Russian bots" in order to convince anyone that it was a shitty movie.</w:t>
      </w:r>
    </w:p>
    <w:p>
      <w:r>
        <w:rPr>
          <w:b/>
          <w:u w:val="single"/>
        </w:rPr>
        <w:t>145747</w:t>
      </w:r>
    </w:p>
    <w:p>
      <w:r>
        <w:t xml:space="preserve">10. </w:t>
        <w:tab/>
        <w:tab/>
        <w:tab/>
        <w:tab/>
        <w:tab/>
        <w:tab/>
        <w:tab/>
        <w:tab/>
        <w:tab/>
        <w:t>Review sites are much like YouTubers. They make content in attempts to drive traffic to leverage eyeballs for revenue. It's a well known fact those seeking ad revenue on the Internet are shameless bandwagoneers, be they the New York Times, or Bobby YouTuber.</w:t>
      </w:r>
    </w:p>
    <w:p>
      <w:r>
        <w:rPr>
          <w:b/>
          <w:u w:val="single"/>
        </w:rPr>
        <w:t>145748</w:t>
      </w:r>
    </w:p>
    <w:p>
      <w:r>
        <w:t>1. As a woman who has been legitimately sexually assaulted, I want these women on the registry, too. Aside from potentially ruining an innocent man's life, it also casts suspicion on all similar claims, not to mention trivializes what true assault victims have been through.</w:t>
      </w:r>
    </w:p>
    <w:p>
      <w:r>
        <w:rPr>
          <w:b/>
          <w:u w:val="single"/>
        </w:rPr>
        <w:t>145749</w:t>
      </w:r>
    </w:p>
    <w:p>
      <w:r>
        <w:t>1. I was drawing a comic a few months back and had to draw a Muslim girl who’s a lesbian with a black transvestite scientist (note: nobody else in this comic was straight). I just drew a Muslim with her headscarf down and black man in a dress tbh. When it was said by the writer that the Muslim should have her burka on I just said “There’s no way that a practicing Muslim would be lesbian without getting pelted to death”  Note: I didn’t choose this writer/story. I was assigned them by the editor</w:t>
      </w:r>
    </w:p>
    <w:p>
      <w:r>
        <w:rPr>
          <w:b/>
          <w:u w:val="single"/>
        </w:rPr>
        <w:t>145750</w:t>
      </w:r>
    </w:p>
    <w:p>
      <w:r>
        <w:t xml:space="preserve">2. </w:t>
        <w:tab/>
        <w:t>&gt;Clueless white faggot fetishises Islam because muh brown people  Yeah yeah, next you're gonna tell me water is wet too</w:t>
      </w:r>
    </w:p>
    <w:p>
      <w:r>
        <w:rPr>
          <w:b/>
          <w:u w:val="single"/>
        </w:rPr>
        <w:t>145751</w:t>
      </w:r>
    </w:p>
    <w:p>
      <w:r>
        <w:t>1. being ruled by retards</w:t>
      </w:r>
    </w:p>
    <w:p>
      <w:r>
        <w:rPr>
          <w:b/>
          <w:u w:val="single"/>
        </w:rPr>
        <w:t>145752</w:t>
      </w:r>
    </w:p>
    <w:p>
      <w:r>
        <w:t>1. Telling your kids something like that just to spite your ex is a dick move though.  I feel sorry for those kids. Both of their parents are shitty people.</w:t>
      </w:r>
    </w:p>
    <w:p>
      <w:r>
        <w:rPr>
          <w:b/>
          <w:u w:val="single"/>
        </w:rPr>
        <w:t>145753</w:t>
      </w:r>
    </w:p>
    <w:p>
      <w:r>
        <w:t xml:space="preserve">2. </w:t>
        <w:tab/>
        <w:t>People that involve their children in their relationships to that degree are despicable. Even if the kids asked you tell them why you got divorced its between you and their mother. You don't show them proof and drag them into it.   The mother is a fucking psycho too.   I'm with you on this one. Poor kids. Crazy mother and a wimp for a father.</w:t>
      </w:r>
    </w:p>
    <w:p>
      <w:r>
        <w:rPr>
          <w:b/>
          <w:u w:val="single"/>
        </w:rPr>
        <w:t>145754</w:t>
      </w:r>
    </w:p>
    <w:p>
      <w:r>
        <w:t xml:space="preserve">3. </w:t>
        <w:tab/>
        <w:tab/>
        <w:t>Why? They have a right to know how their parent acted.</w:t>
      </w:r>
    </w:p>
    <w:p>
      <w:r>
        <w:rPr>
          <w:b/>
          <w:u w:val="single"/>
        </w:rPr>
        <w:t>145755</w:t>
      </w:r>
    </w:p>
    <w:p>
      <w:r>
        <w:t xml:space="preserve">4. </w:t>
        <w:tab/>
        <w:tab/>
        <w:tab/>
        <w:t>Not in the context of a romantic relationship that involves their other parent.   The other parent has a right to have a relationship with their children irrespective of their romantic relationship with the other parent.</w:t>
      </w:r>
    </w:p>
    <w:p>
      <w:r>
        <w:rPr>
          <w:b/>
          <w:u w:val="single"/>
        </w:rPr>
        <w:t>145756</w:t>
      </w:r>
    </w:p>
    <w:p>
      <w:r>
        <w:t xml:space="preserve">5. </w:t>
        <w:tab/>
        <w:tab/>
        <w:tab/>
        <w:tab/>
        <w:t>They have the right to that relationship, but not to have that relationship be free of influence from their other actions. He isn't denying her custody, she still has that as she is legally entitled to. She simply isn't legally entitled to have her kids love her or be protected from their opinions of her highly unethical behaviour. He hasn't denied her that relationship, but the nature of that relationship has been altered by her own actions. He has no responsibility, legally or morally, to lie to his children to protect his cheating ex-wifes feelings.  Its not surprising that the kids hate  her. When you cheat you violate a trust. You turn your back on a promise you made to a person you said you loved in front of your entire family and God. You violated the trust of the person you claimed to love with all your heart. Obviously the kids are mad and don't trust her. How do they know her relationship with them is real? She already betrayed one person she loved. You are simply no longer entitled to respect or unconditional love in return from any of your family once you do that.</w:t>
      </w:r>
    </w:p>
    <w:p>
      <w:r>
        <w:rPr>
          <w:b/>
          <w:u w:val="single"/>
        </w:rPr>
        <w:t>145757</w:t>
      </w:r>
    </w:p>
    <w:p>
      <w:r>
        <w:t xml:space="preserve">6. </w:t>
        <w:tab/>
        <w:tab/>
        <w:t>TIL it is unethical and wimpy to be honest with your children.</w:t>
      </w:r>
    </w:p>
    <w:p>
      <w:r>
        <w:rPr>
          <w:b/>
          <w:u w:val="single"/>
        </w:rPr>
        <w:t>145758</w:t>
      </w:r>
    </w:p>
    <w:p>
      <w:r>
        <w:t>1. For anyone who wants to participate, please follow these 3 simple rules:  1. Only use the [original design](https://docs.wixstatic.com/ugd/90bdbb_37990863aa934e5895ae553a1ced3c34.pdf), it's a successful brand now with an awesome track record and *if it ain't broke don't fix it*  2. Put up posters on Halloween; a single deployment date boosts the impact + this gives participants an opportunity to wear costumes for anonymity without arousing suspicion (yes posters are legal but unfair retaliation from far left schools / employers is a risk, be safe and smart!)  3. Don't commit vandalism or do anything illegal, for your own sake and to deny MSM an attack angle against the message  Everyone is welcome to participate as long as they follow these rules. Let's expose left wing racism and make them look even worse to undecided voters!</w:t>
      </w:r>
    </w:p>
    <w:p>
      <w:r>
        <w:rPr>
          <w:b/>
          <w:u w:val="single"/>
        </w:rPr>
        <w:t>145759</w:t>
      </w:r>
    </w:p>
    <w:p>
      <w:r>
        <w:t xml:space="preserve">2. </w:t>
        <w:tab/>
        <w:t>Way too many rules. You know who makes too many rules?</w:t>
      </w:r>
    </w:p>
    <w:p>
      <w:r>
        <w:rPr>
          <w:b/>
          <w:u w:val="single"/>
        </w:rPr>
        <w:t>145760</w:t>
      </w:r>
    </w:p>
    <w:p>
      <w:r>
        <w:t xml:space="preserve">3. </w:t>
        <w:tab/>
        <w:tab/>
        <w:t>Left wing institutions?        Oh! The Patriarchy</w:t>
      </w:r>
    </w:p>
    <w:p>
      <w:r>
        <w:rPr>
          <w:b/>
          <w:u w:val="single"/>
        </w:rPr>
        <w:t>145761</w:t>
      </w:r>
    </w:p>
    <w:p>
      <w:r>
        <w:t xml:space="preserve">4. </w:t>
        <w:tab/>
        <w:tab/>
        <w:t>Your mom?  What is she doing back there anyway?    MOM  THE MEAT LOAF</w:t>
      </w:r>
    </w:p>
    <w:p>
      <w:r>
        <w:rPr>
          <w:b/>
          <w:u w:val="single"/>
        </w:rPr>
        <w:t>145762</w:t>
      </w:r>
    </w:p>
    <w:p>
      <w:r>
        <w:t xml:space="preserve">5. </w:t>
        <w:tab/>
        <w:tab/>
        <w:tab/>
        <w:t>OP makes too many rules.</w:t>
      </w:r>
    </w:p>
    <w:p>
      <w:r>
        <w:rPr>
          <w:b/>
          <w:u w:val="single"/>
        </w:rPr>
        <w:t>145763</w:t>
      </w:r>
    </w:p>
    <w:p>
      <w:r>
        <w:t>1. I think the main arguments of why we see less pessimistic games are twofold.  1. Games are a form of escapism. Just like any other there will be more tales that end well than end badly.  2. AAAs will go with the happier endings more often because that's what sells better- because most gamers, most of the time, want to have fun. Not everyone is into experiencing suffering on a constant basis.   I think more important than pessimism, though, is profoundness. As long as media has that one sucker punch/"oh crap I get it" moment, it doesnt matter if it's pessimistic as a whole.</w:t>
      </w:r>
    </w:p>
    <w:p>
      <w:r>
        <w:rPr>
          <w:b/>
          <w:u w:val="single"/>
        </w:rPr>
        <w:t>145764</w:t>
      </w:r>
    </w:p>
    <w:p>
      <w:r>
        <w:t xml:space="preserve">2. </w:t>
        <w:tab/>
        <w:t>Looking at Call of Duty and how your character dies more often than surviving I can argue against that.  Or Bioshock Infinite where Levine tries to go all cryptic with the ending I knew how it was going to end with the protagonist dying.  Or Last of Us where Joel damns humanity to selfishly save Ellie only for her to lose what little idealism she had in the sequel.  Or Dead Space Awakening where the franchise not only dies but humanity utterly fails to stop the necromorphs  What the tranny cunt wants is something where the actions of the protagonist dont matter. Stalingrad vs Grave of the Firelies is a good comparison of how the the tone of death reflects on the endong. In Grave of The Fireflies. The brother and sister dies but kobe lives on as they realize in spite of it all their deaths are not in vain and the city will find hope again. In Stalingrad 1993 movie. Riesler and Wiesz dies in the cold as the credit reel rolls. Ending it on a sad note.  They want Stalingrad 1993 as the example of pessimistic stories in gaming. Futility and failure for the player to reflect upon</w:t>
      </w:r>
    </w:p>
    <w:p>
      <w:r>
        <w:rPr>
          <w:b/>
          <w:u w:val="single"/>
        </w:rPr>
        <w:t>145765</w:t>
      </w:r>
    </w:p>
    <w:p>
      <w:r>
        <w:t>1. This is something that echoes a bit with me as you see the same thing between tech industry and science. Employers love to write off long work days to be something proud about but to me it's really exploitable and just a deep flaw of various cultures (it's a global phenomenon, really). On reddit, far too often when I warn peope to not simply accept working 60+ hours on a 40h a week contract, they get very defensive and claim everyone else is lazy.  The 40h/week standard is that way for a good reason. You need a healthy work-life balance. You will likely be busy enough just having a household and aside from that your brain and body need to rest. To deliberately push your body beyond without receiving extra payment and the choice to refuse is exploitation. But it not this way, especially not for startups in science and tech both and also academic positions, already starting at the PhD level. Hell, I too am expecting to graduate with my doctorate in a little over a month, but I for sure had 50-60h on average for a 40h a week contract. It is the norm despite seemingly scamtastic.   Two things need to happen: we need to stop glorifying destroying yourself physically and mentally for the pockets of your employer and people need to unionize more or start getting more with programs which protect worker's rights. Germany has good unions, but the same cannot be said of france, NL and the US. And especially for you americans out there: I as a european cannot believe that you can find work without having a legal contract! Making it mandatory to have a contract should be the first step in making things better. A contract is not there to limit you. It is a way to protect your rights and prevent your employer from exploiting you. You have a legal document you can at all times refer back to and nobody can debate it.   In france (and I think NL too) at the very least for overtime you are obliged to be paid extra. People I know let me know that sometimes they are send home after their 8h shift is over purely due to the fact that the employer does not want to pay them more.   Edit: Due to some comments on this: Of couse it's very reasonable to have a crunch busy period and expect to work a lot, then have periods where you are not busy at all. I am not saying we shouldn't ever have crunch periods. However, we should avoid them when we can and not encourage employers to chronically understaff because they know they can get away with long term giving people 60h work weeks on 40h contracts.</w:t>
      </w:r>
    </w:p>
    <w:p>
      <w:r>
        <w:rPr>
          <w:b/>
          <w:u w:val="single"/>
        </w:rPr>
        <w:t>145766</w:t>
      </w:r>
    </w:p>
    <w:p>
      <w:r>
        <w:t xml:space="preserve">2. </w:t>
        <w:tab/>
        <w:t>&gt; On reddit, far too often when I warn peope to not simply accept working 60+ hours on a 40h a week contract, they get very defensive and claim everyone else is lazy. The 40h/week standard is that way for a good reason. You need a healthy work-life balance.   Also the flame that shines twice as bright burns half as long... And no worker can buy more lifetime back for the money earned.</w:t>
      </w:r>
    </w:p>
    <w:p>
      <w:r>
        <w:rPr>
          <w:b/>
          <w:u w:val="single"/>
        </w:rPr>
        <w:t>145767</w:t>
      </w:r>
    </w:p>
    <w:p>
      <w:r>
        <w:t xml:space="preserve">3. </w:t>
        <w:tab/>
        <w:tab/>
        <w:t>I can retire 10 years earlier, and not eat cat food and have a comfortable retirement. That's worth it.</w:t>
      </w:r>
    </w:p>
    <w:p>
      <w:r>
        <w:rPr>
          <w:b/>
          <w:u w:val="single"/>
        </w:rPr>
        <w:t>145768</w:t>
      </w:r>
    </w:p>
    <w:p>
      <w:r>
        <w:t xml:space="preserve">4. </w:t>
        <w:tab/>
        <w:tab/>
        <w:tab/>
        <w:t>Depending on where you were working, you could also ruin your health (mental, physical, or both) by that time.</w:t>
      </w:r>
    </w:p>
    <w:p>
      <w:r>
        <w:rPr>
          <w:b/>
          <w:u w:val="single"/>
        </w:rPr>
        <w:t>145769</w:t>
      </w:r>
    </w:p>
    <w:p>
      <w:r>
        <w:t xml:space="preserve">5. </w:t>
        <w:tab/>
        <w:tab/>
        <w:tab/>
        <w:tab/>
        <w:t>Why does allowing people to negotiate their own benefits and pay upset you so much ?</w:t>
      </w:r>
    </w:p>
    <w:p>
      <w:r>
        <w:rPr>
          <w:b/>
          <w:u w:val="single"/>
        </w:rPr>
        <w:t>145770</w:t>
      </w:r>
    </w:p>
    <w:p>
      <w:r>
        <w:t xml:space="preserve">6. </w:t>
        <w:tab/>
        <w:tab/>
        <w:tab/>
        <w:tab/>
        <w:tab/>
        <w:t>People are negotiating their benefits and pay all over the world. However, in the US it is that weird combination of having no baseline for starting point and at the same time assuming that everything is up for negotiations that upsets me — because it both enables and covers up the fact that the predominant modus operandi of the employers would be to offer very little as the starting point, and then only accept minimal changes, if any, during negotiations.  It is obviously upsetting me when people say they successfully negotiated superb working conditions when all they got was a typical set of conditions any worker, no matter how insignificant or timid, gets automatically elsewhere.  Just like I will be getting very upset hearing that people can easily spend all their lifetime savings and go bankrupt if they get seriously ill. That should not happen, in principle. Similarly, you should not have to negotiate basic working conditions for healthy and productive employment.</w:t>
      </w:r>
    </w:p>
    <w:p>
      <w:r>
        <w:rPr>
          <w:b/>
          <w:u w:val="single"/>
        </w:rPr>
        <w:t>145771</w:t>
      </w:r>
    </w:p>
    <w:p>
      <w:r>
        <w:t xml:space="preserve">7. </w:t>
        <w:tab/>
        <w:tab/>
        <w:tab/>
        <w:tab/>
        <w:tab/>
        <w:tab/>
        <w:t>&gt; However, in the US it is that weird combination of having no baseline for starting point   Literally what? You're 100% wrong about that and we both know it. We're going to pretend that glassdoor isn't a thing? Or the many other similar sites?   &gt;at the same time assuming that everything is up for negotiations  Because it is? You can negotiate whatever the hell you want. You want to have open hours? You can negotiate that and/or go salary. You want to be judged by projects and not hours, you can do that. You want to be hourly only? You can negotiate that. You want an extra month of time off? You can negotiate that.   &gt;was a typical set of conditions any worker, no matter how insignificant or timid, gets automatically elsewhere.  And where is this magical elsewhere?   &gt;because it both enables and covers up the fact that the predominant modus operandi of the employers would be to offer very little as the starting point, and then only accept minimal changes, if any, during negotiations.  Do you .... not understand the concept of people working for their own opposing interests? Do you not understand the concept of no one owing you a job? Were's the business magically getting enough money to offer all your magical benefits?   &gt;Just like I will be getting very upset hearing that people can easily spend all their lifetime savings and go bankrupt if they get seriously ill.  Welp, they should have planned better. This is why you read the fine print of your catastrophic health care plans. I'm covered after 50k, 100%, with no cut off point of services. Which medicare / medicaid in the US has, LMAO. MUH LIFETIME CHARGES.   &gt;That should not happen, in principle.  Freedom is scary.</w:t>
      </w:r>
    </w:p>
    <w:p>
      <w:r>
        <w:rPr>
          <w:b/>
          <w:u w:val="single"/>
        </w:rPr>
        <w:t>145772</w:t>
      </w:r>
    </w:p>
    <w:p>
      <w:r>
        <w:t xml:space="preserve">8. </w:t>
        <w:tab/>
        <w:tab/>
        <w:tab/>
        <w:tab/>
        <w:tab/>
        <w:tab/>
        <w:tab/>
        <w:t>&gt; Literally what? You're 100% wrong about that and we both know it. We're going to pretend that glassdoor isn't a thing? Or the many other similar sites?  Yeah, sure, let's pretend that most people have super-duper jobs, ignoring that according to [Forbes](https://www.forbes.com/pictures/fjle45kmdj/no-10-most-common-job-janitors-and-cleaners-except-maids-and-housekeeping-cleaners/#11e5f4296cec), the list of most common jobs goes like this:  1. Retail salesperson  2. Cashier  3. Food preparation / serving  4. Office clerk  5. RN  6. Waitstaff  7. Customer service rep  8. Laborer / Freight mover (manual)  9. Secretaries and assistants  10. Janitors and cleaners  I don't see employers trying to outbid each other competing for clerks or manual laborers... "I will give you 3 weeks of paid leave! And I will give 4! And I will give 5 and 10 sick days!" — never happens. In fact, I'm pretty certain that people in those jobs cannot negotiate jack shit, instead they are shown the door at once, and somebody else is hired in their place.  &gt; And where is this magical elsewhere?  Literally any other country in the developed world, and even many countries among the developing ones.  &gt; Do you .... not understand the concept of people working for their own opposing interests? Do you not understand the concept of no one owing you a job? Were's the business magically getting enough money to offer all your magical benefits?  I don't see EU dying out because all employers go bankrupt since they have to provide around 4 weeks of paid leave and suchlike "crazy benefits".  &gt; Welp, they should have planned better. This is why you read the fine print of your catastrophic health care plans. I'm covered after 50k, 100%, with no cut off point of services. Which medicare / medicaid in the US has, LMAO. MUH LIFETIME CHARGES.  And another nice "debater". Yep, it's fucking nice to be fully covered. Those lesser humans can go fuck themselves. Go learn about the [veil of ignorance](https://en.wikipedia.org/wiki/Veil_of_ignorance), maybe you'll figure out something.  &gt; Freedom is scary.  Only in the US someone would vehemently defend the custom of having everybody raped anally throughout the working week on the grounds that in some lucky cases that led to formation of happy gay couples.</w:t>
      </w:r>
    </w:p>
    <w:p>
      <w:r>
        <w:rPr>
          <w:b/>
          <w:u w:val="single"/>
        </w:rPr>
        <w:t>145773</w:t>
      </w:r>
    </w:p>
    <w:p>
      <w:r>
        <w:t xml:space="preserve">9. </w:t>
        <w:tab/>
        <w:tab/>
        <w:tab/>
        <w:tab/>
        <w:tab/>
        <w:tab/>
        <w:tab/>
        <w:tab/>
        <w:t>&gt; Yeah, sure, let's pretend that most people have super-duper jobs, ignoring that according to Forbes, the list of most common jobs goes like this:  &gt;Retail salesperson  So a trainer job to get into sales?   &gt;Cashier  First job out of highschool? Certainly not something to be doing at 40.   &gt;Food preparation / serving  Literally a trainer job to become a head chef somewhere.   &gt;RN  .... are we seriously going to complain about Registered fucking nurses being low skilled and no mobility? Fucking hell. This is your brain on liberalism.  Literally a trainer job to move on to become a ARNP / PA / NP   &gt;Customer service reps  Trainer job to then apply to hospitality and theme parks, for expectation management gigs and similar.   &gt;Laborer / Freight mover (manual)  Literally your first job out of prison. That's who they hire.   &gt;Secretaries and assistants  Literally worth their weight in fucking gold. I take it you've never had a decent one?   &gt;I don't see employers trying to outbid each other competing for clerks or manual laborers... "I will give you 3 weeks of paid leave! And I will give 4! And I will give 5 and 10 sick days!"  Clerks yes, laborers no. Tradesmen yes. But they usually run their own business anyhow . . .  I still don't understand why you can't comprehend that entry level jobs aren't the nicest, but it's not like you're going to be working in it in 5 years.   -------------------------- &gt;Literally any other country in the developed world, and even many countries among the developing ones.  And yet, you won't name it. Let me guess, be more like Europe?   ----------------------------------  &gt;I don't see EU dying out because all employers go bankrupt since they have to provide around 4 weeks of paid leave and suchlike "crazy benefits".  Right, and? Is it that hard of a concept that those things have a cost on the employeer?   &gt;And another nice "debater". Yep, it's fucking nice to be fully covered. Those lesser humans can go fuck themselves. Go learn about the veil of ignorance, maybe you'll figure out something.  I reiterate. Freedom is scary. Verify your catastrophic plans. Verify your car insurance. Etc.  People have the freedom to buy healthcare, or not. People have the freedom to do all sorts of things. Frequently not smart things. But what are you going to do?   &gt;Only in the US someone would vehemently defend the custom of having everybody raped anally throughout the working week on the grounds that in some lucky cases that led to formation of happy gay couples.  Close enough. YOLO.  And yet, you can't comprehend the idea of building skills in a job and not aspiring to remain in your shitheap of a job for all time. I have gone from being the general shop monkey to a certified cerakote applicator in ~6 months of shit pay. Then you get more skills and pay goes up, or you walk and find another shop or job that will pay more.   It's not a hard concept.   But if you want to have all the decision making done for you by your betters, go right ahead. I'm going to keep enjoying the ability to make a fuckload of over time if I so desire, or work a laid back but worse paying job if I so want, or even starting my own company again.   Like I reiterate, your understanding of the current job market in the USA is completely warped. Wages are going up due to increased demand, unemployment has hit record lows, job recruiters are calling me with 1k bonuses if I can send them leads that get hired.   If you don't like any aspect of your job, you're free to walk away and seek employment elsewhere.</w:t>
      </w:r>
    </w:p>
    <w:p>
      <w:r>
        <w:rPr>
          <w:b/>
          <w:u w:val="single"/>
        </w:rPr>
        <w:t>145774</w:t>
      </w:r>
    </w:p>
    <w:p>
      <w:r>
        <w:t xml:space="preserve">10. </w:t>
        <w:tab/>
        <w:tab/>
        <w:tab/>
        <w:tab/>
        <w:tab/>
        <w:tab/>
        <w:tab/>
        <w:tab/>
        <w:tab/>
        <w:t>&gt; Trainer... trainer... trainer...   So you think that just because someone is a in a "trainer job", they don't deserve a vacation once per year, and should work 10-12 hours per day, because they are subhuman, and that's what they deserve? Nice. Just what Jesus would have told.  &gt; And yet, you won't name it. Let me guess, be more like Europe?  Europe, yes. But not only Europe. Check out this: https://en.wikipedia.org/wiki/List_of_minimum_annual_leave_by_country  Even shitholes in Africa give paid vacation time. US is about the only country which doesn't. US is on par with Mexico and China, even though they actually at least give something. Yeah, don't be like Europeans, they are bad, give too much. Take example from  Mexico and China instead, right? Those countries are much more US-like, aren't they?  &gt; Right, and? Is it that hard of a concept that those things have a cost on the employeer?  Well, poor employer. He has it so bad. We totally shall think of employers first, and leave the majority of population out of our considerations. They are not worth it. It's a shame they are also the majority of consumers, who need to have disposable income and job security to actually spend money, to make the gears of economy spin... but fuck that, we can just orient our businesses towards the needs of the thin wealthiest class on top, right? That will totally give us a healthy economy and prosperity. The top 1/5/10% will buy all those products and services, and the people who make and provide them will make soup from breadcrumbs and live in a tent. That's healthy and sustainable.  &gt; I reiterate. Freedom is scary. Verify your catastrophic plans. Verify your car insurance. Etc. People have the freedom to buy healthcare, or not. People have the freedom to do all sorts of things. Frequently not smart things. But what are you going to do?  Well, with respect to healthcare — national healthcare system. Basically, insure every-fucking-body using the taxes, so that people have a firm ground below their feet no matter what happens. That's as crucial to nation's prosperity as funding the defense forces or education. What's a nation without healthy people confident in their future?  &gt; Close enough. YOLO. And yet, you can't comprehend the idea of building skills in a job and not aspiring to remain in your shitheap of a job for all time. I have gone from being the general shop monkey to a certified cerakote applicator in ~6 months of shit pay. Then you get more skills and pay goes up, or you walk and find another shop or job that will pay more.  &gt; It's not a hard concept.  Giving any worker basic dignity that any developed country can afford is also not a hard idea. The US won't go broke overnight if there's some minimum paid leave.  &gt; Like I reiterate, your understanding of the current job market in the USA is completely warped. Wages are going up due to increased demand, unemployment has hit record lows, job recruiters are calling me with 1k bonuses if I can send them leads that get hired.  Unemployment rates are nothing by themselves. Walmart employees are also counted as "employed", yet they qualify for food stamps. People who work 3 jobs just to survive are also "employed".  Look at inflation-adjusted household income, for example: https://www.advisorperspectives.com/images/content_image/data/c4/c48964690d2e026dca02a4125c19fcab.png  For most people, it's almost flat for decades.  &gt; If you don't like any aspect of your job, you're free to walk away and seek employment elsewhere.  Most regular jobs are equally shitty, and the conditions are the same everywhere. I get it, you don't believe that lesser humans have a right to some free time, disposable money, or even some time to recuperate their health after work. You think they are undeserving and shall work themselves into the grave for being such losers. Nice, really humane.</w:t>
      </w:r>
    </w:p>
    <w:p>
      <w:r>
        <w:rPr>
          <w:b/>
          <w:u w:val="single"/>
        </w:rPr>
        <w:t>145775</w:t>
      </w:r>
    </w:p>
    <w:p>
      <w:r>
        <w:t xml:space="preserve">11. </w:t>
        <w:tab/>
        <w:tab/>
        <w:tab/>
        <w:tab/>
        <w:tab/>
        <w:tab/>
        <w:tab/>
        <w:tab/>
        <w:tab/>
        <w:tab/>
        <w:t>Instead of building strawmen, learn the right religion.  https://www.youtube.com/watch?v=BZnDt2wEFjk&amp;t=3s  &gt;People who work 3 jobs just to survive are also "employed".  Oh no, it's retarded, like the socialist that thinks unemployment is low because everyone's working multiple jobs.</w:t>
      </w:r>
    </w:p>
    <w:p>
      <w:r>
        <w:rPr>
          <w:b/>
          <w:u w:val="single"/>
        </w:rPr>
        <w:t>145776</w:t>
      </w:r>
    </w:p>
    <w:p>
      <w:r>
        <w:t xml:space="preserve">12. </w:t>
        <w:tab/>
        <w:tab/>
        <w:tab/>
        <w:tab/>
        <w:tab/>
        <w:tab/>
        <w:tab/>
        <w:tab/>
        <w:tab/>
        <w:tab/>
        <w:tab/>
        <w:t>&gt; Oh no, it's retarded, like the socialist that thinks unemployment is low because everyone's working multiple jobs.  The meaningfulness of unemployment rate wholly depends on the definitions used for "employed" and "not employed". I personally would exclude such working poor as walmart employees, because ultimately they are still living at the taxpayers' expense, at least partially. It's great for walmart, because they spend a lot less on wages, but very bad for the country because it's mooching off resources better spent on something else, not to speak of the fact that such workers cannot properly participate in the economy as consumers.</w:t>
      </w:r>
    </w:p>
    <w:p>
      <w:r>
        <w:rPr>
          <w:b/>
          <w:u w:val="single"/>
        </w:rPr>
        <w:t>145777</w:t>
      </w:r>
    </w:p>
    <w:p>
      <w:r>
        <w:t>1. &gt;"Players can shoot, rob, talk to, and beat up almost any character they see, which at times leads to surprising outcomes."  Yeah, just not sleep with any of them..  ...  &gt;"but it's worth thinking about what these open world players allow players to do, why, and how they correspond with what's happening in the real world. "  Oh boy.. here we go..  ...  &gt;"It's important to note that despite Red Dead Redemption 2 giving players a lot of choice in how they approach situations and many activities to partake in, it doesn't literally let them do anything..... This means that despite any thoughts that Rockstar Games might have about Shirrako’s video, the ability to punch and kill a suffragette in Red Dead Redemption 2 **is something that the studio deliberately chose to put into the game**  &gt;I haven't finished it yet, but I doubt that Red Dead Redemption 2 has anything profound to say about women's rights, and I doubt that it is advocating that type of behavior, in-game. **I only know that it allows it,** while not allowing other things."  Here we go with the argument that the act of giving choice is always at least as bad as the worst possible choice you are "allowed" to make. (i.e. "Freedom = oppression" double think/speak)  ...  &gt;"I don't think video games **alone** can be blamed for real-world violence, but they are a part of our cultural infrastructure that **allows** someone to **roleplay** as an anti-feminist murderer (a very **real**, ongoing problem in the real world), upload a video of it to YouTube for profit, and allow others to use that video as a jumping off point to discuss how much they hate women in the real world."  And there we go.. Proof that these dicks and twats never were actual gamers and don't get it. (the games = violence myth is something gamers had to fight really hard for many years.. and now here we are again.. along with sex.. another thing we fought for years to finally open up and allow)  --  On a side-ish note...   &gt;"**Players can't, as far as I can tell, sleep with sex workers, even when they offer their services.** Rockstar Games also chose not to include the ability to kill children in Red Dead Redemption 2"  A fact that is not only very disappointing and more than a little disturbing.. but also VERY worrying given RS's recent admission that they are too scared to make GTA6 right now.. for fear of backlash from people who don't and won't ever even play the games! I mean we had **full frontal male nudity** in GTA4, but it took till GTA5 for just breasts at strip clubs (and OC fully nude in-world male NPCs as well) I'm starting to have really bad feelings about GTA6.. if we ever get it and it's not MMO trash.</w:t>
      </w:r>
    </w:p>
    <w:p>
      <w:r>
        <w:rPr>
          <w:b/>
          <w:u w:val="single"/>
        </w:rPr>
        <w:t>145778</w:t>
      </w:r>
    </w:p>
    <w:p>
      <w:r>
        <w:t xml:space="preserve">2. </w:t>
        <w:tab/>
        <w:t>How many feminists have been murdered by anti-feminists in the past, say, 20 years?  I can't think of a single one.  It's hardly *"a very real, ongoing problem in the real world*".  Load of horse shit as usual.</w:t>
      </w:r>
    </w:p>
    <w:p>
      <w:r>
        <w:rPr>
          <w:b/>
          <w:u w:val="single"/>
        </w:rPr>
        <w:t>145779</w:t>
      </w:r>
    </w:p>
    <w:p>
      <w:r>
        <w:t xml:space="preserve">3. </w:t>
        <w:tab/>
        <w:tab/>
        <w:t>Well, women's rights activists are persecuted sometimes to the point of murder in some parts of the world. Rural areas of Pakistan, Afghanistan or Salafi-run places like Saudi Arabia. I don't think there can really can be dispute of that - though it is also true of many different kinds of activists for many different kinds of freedoms or other political and social goals in these same places. Also, calling those women's rights activists "feminists" and their adversaries "anti-feminists" is not always accurate, as feminism is an explicit ideological position with a rich theoretical foundation (whatever any individual may personally think of that foundation) and not simply any effort to make things less shitty for women.   So I suspect that's what they are getting at, but I also do think it's important to not allow self-identified feminists in the west to claim the glory by proxy of serious political actors in other parts of the world by simply hanging their label on them unchallenged when it may not be accurate.</w:t>
      </w:r>
    </w:p>
    <w:p>
      <w:r>
        <w:rPr>
          <w:b/>
          <w:u w:val="single"/>
        </w:rPr>
        <w:t>145780</w:t>
      </w:r>
    </w:p>
    <w:p>
      <w:r>
        <w:t xml:space="preserve">4. </w:t>
        <w:tab/>
        <w:tab/>
        <w:tab/>
        <w:t>Obviously I meant in the Western world, not shitholes like Pakistan.</w:t>
      </w:r>
    </w:p>
    <w:p>
      <w:r>
        <w:rPr>
          <w:b/>
          <w:u w:val="single"/>
        </w:rPr>
        <w:t>145781</w:t>
      </w:r>
    </w:p>
    <w:p>
      <w:r>
        <w:t xml:space="preserve">5. </w:t>
        <w:tab/>
        <w:tab/>
        <w:t>Yeah, really good point..</w:t>
      </w:r>
    </w:p>
    <w:p>
      <w:r>
        <w:rPr>
          <w:b/>
          <w:u w:val="single"/>
        </w:rPr>
        <w:t>145782</w:t>
      </w:r>
    </w:p>
    <w:p>
      <w:r>
        <w:t>1. (2 kids enter a race. 1 kid wins)  kid 1- yay i win  kid 2- nuh uh you didn't because i wasn't really racing</w:t>
      </w:r>
    </w:p>
    <w:p>
      <w:r>
        <w:rPr>
          <w:b/>
          <w:u w:val="single"/>
        </w:rPr>
        <w:t>145783</w:t>
      </w:r>
    </w:p>
    <w:p>
      <w:r>
        <w:t xml:space="preserve">2. </w:t>
        <w:tab/>
        <w:t>Or competing in the Special Olympics, even if you win youre still retarded.</w:t>
      </w:r>
    </w:p>
    <w:p>
      <w:r>
        <w:rPr>
          <w:b/>
          <w:u w:val="single"/>
        </w:rPr>
        <w:t>145784</w:t>
      </w:r>
    </w:p>
    <w:p>
      <w:r>
        <w:t xml:space="preserve">3. </w:t>
        <w:tab/>
        <w:tab/>
        <w:t>I have never been so conflicted about whether to upvote something, then remembered we are on TIA</w:t>
      </w:r>
    </w:p>
    <w:p>
      <w:r>
        <w:rPr>
          <w:b/>
          <w:u w:val="single"/>
        </w:rPr>
        <w:t>145785</w:t>
      </w:r>
    </w:p>
    <w:p>
      <w:r>
        <w:t>1. Why do you guys hate women so much ? Some at indeed thots, but some are also wonderfull to be with.  I have been in a very happy relationship for 3 years after being single my whole life and it's great.  Just try to find a good woman !</w:t>
      </w:r>
    </w:p>
    <w:p>
      <w:r>
        <w:rPr>
          <w:b/>
          <w:u w:val="single"/>
        </w:rPr>
        <w:t>145786</w:t>
      </w:r>
    </w:p>
    <w:p>
      <w:r>
        <w:t xml:space="preserve">2. </w:t>
        <w:tab/>
        <w:t>Come back in 10-20 years and say the same thing then, then I’ll listen. Most men who got shat on would have said the same thing as you in the first few years of their relationship; later they only have bad things to say about her. Going by how you feel now and how she is now is gullible. Women always behave differently at the start of relationships, and they always change years down the line.</w:t>
      </w:r>
    </w:p>
    <w:p>
      <w:r>
        <w:rPr>
          <w:b/>
          <w:u w:val="single"/>
        </w:rPr>
        <w:t>145787</w:t>
      </w:r>
    </w:p>
    <w:p>
      <w:r>
        <w:t xml:space="preserve">3. </w:t>
        <w:tab/>
        <w:tab/>
        <w:t>Everyone changes with time, not only women.  And if your life philosophy is "if it might end up poorly in 20 years, I'm not gonna bother trying", you will have a sad and lonely life</w:t>
      </w:r>
    </w:p>
    <w:p>
      <w:r>
        <w:rPr>
          <w:b/>
          <w:u w:val="single"/>
        </w:rPr>
        <w:t>145788</w:t>
      </w:r>
    </w:p>
    <w:p>
      <w:r>
        <w:t xml:space="preserve">4. </w:t>
        <w:tab/>
        <w:tab/>
        <w:tab/>
        <w:t>Might? You’re missing the point. Sure everyone changes, but look at the stats. 50% of marriages end in divorce. 80% of divorces are caused by the women leaving, not the man. That is terrible odds. If the odds of the marriage or relationship ending were far far lower I wouldn’t say marriage is a bad idea; it just is today. Would you gamble all your wealth if there were a 50% chance of losing? Of course not. Those odds are terrible, but the same odds apply to marriage today. Think about that. It’s not 1950 anymore. There are hardly any good women left for it to be worth the risk. Also your wife being rich does not prevent her from trading you in down the line; it makes it more likely she will in fact. Red Pill men do not make these stats and we do not create the gynocentric laws, so we are justified. Plus every man has the right not to take the risk when the odds are stacked against him. Nothing misogynistic about it. There is no obligation for a man to marry or agree it’s a good idea in 2018. By the way I’m red pill married, but would go MGTOW should my wife ever leave. Everyone changes, but mostly women change for the worse. People are not bitter merely because they’ve been hurt by a women; they just see that modern women are mostly bad news overall and choose not to bother based on that fact, the gynocentric laws, and the statistics. That’s not bitter; that sensible. Like I said if those laws didn’t screw men over and women were more loyal MGTOW would not have happened.</w:t>
      </w:r>
    </w:p>
    <w:p>
      <w:r>
        <w:rPr>
          <w:b/>
          <w:u w:val="single"/>
        </w:rPr>
        <w:t>145789</w:t>
      </w:r>
    </w:p>
    <w:p>
      <w:r>
        <w:t xml:space="preserve">5. </w:t>
        <w:tab/>
        <w:tab/>
        <w:tab/>
        <w:tab/>
        <w:t>I see your point but I'm still gonna give it a try. And there definitely is misogyny here, don't bs me. The fact that there are more divorces now is just linked to the fact that women now have access to jobs and can provide for themselves,allowing them to escape shitty marriages, which is a good thing imo. The biggest mistake people do is getting married too early, after 1,2 or  3 years together, without even living together prior to wedding. That's why I'm gonna take all the time I need, to be sure it will work.</w:t>
      </w:r>
    </w:p>
    <w:p>
      <w:r>
        <w:rPr>
          <w:b/>
          <w:u w:val="single"/>
        </w:rPr>
        <w:t>145790</w:t>
      </w:r>
    </w:p>
    <w:p>
      <w:r>
        <w:t xml:space="preserve">6. </w:t>
        <w:tab/>
        <w:tab/>
        <w:tab/>
        <w:tab/>
        <w:tab/>
        <w:t>&gt;And there definitely is misogyny here, don't bs me.  No, it's men realizing that the entire system is misandric and set up to kill them. Stop being a blue pill simp.  &gt;The fact that there are more divorces now is just linked to the fact that women now have access to jobs and can provide for themselves,allowing them to escape shitty marriages, which is a good thing imo.  I want you to prove this with actual data. Go ahead prove to us that women divorce because they have jobs when the stats say that they are the most unemployed and on public assistance.  &gt; The biggest mistake people do is getting married too early, after 1,2 or 3 years together, without even living together prior to wedding.  Funny but all the studies say otherwise.  &gt;[Since the 1970’s, study after study found that living together before marriage could undercut a couple’s future happiness and ultimately lead to divorce. On average, researchers concluded that couples who lived together before they tied the knot saw a 33 percent higher rate of divorce than those who waited to live together until after they were married.](https://www.theatlantic.com/health/archive/2014/03/the-science-of-cohabitation-a-step-toward-marriage-not-a-rebellion/284512/)   So why the lies?  &gt;That's why I'm gonna take all the time I need, to be sure it will work.  If you cohabitate with a woman and you aren't married that depending upon your residence you have fulfilled being married under common law. She can then legally use the lawfare state, set up to kill you, and remove you from your own home while throwing you in prison. More and more judges worldwide are handing out judgments that state that because you cohabitated together as a married couple you are married regardless if you have a license or not. She is now entitled to half your stuff and there is nothing you can do about it other than to eat a bullet. If you are mandated to pay alimony and you miss several payments you end up in prison. Good luck getting a job that pays well with a prison record.   If you have kids with her and miss a payment you go to jail for it under the deadbeat dad's laws. Funny how she can miss child support payments and not go to jail. Again, good luck trying to get a decent paying job with a criminal record.  See I'm not being mean to you. I am giving you the harsh reality that society and the government is set up against you. You are a cog in a machine that is designed from the ground up to kill you if you fail your obligations to women.</w:t>
      </w:r>
    </w:p>
    <w:p>
      <w:r>
        <w:rPr>
          <w:b/>
          <w:u w:val="single"/>
        </w:rPr>
        <w:t>145791</w:t>
      </w:r>
    </w:p>
    <w:p>
      <w:r>
        <w:t xml:space="preserve">7. </w:t>
        <w:tab/>
        <w:tab/>
        <w:tab/>
        <w:tab/>
        <w:tab/>
        <w:tab/>
        <w:t>Dude I'm not American, all those laws you cited (that are outrageous btw, don't get me wrong on that) don't apply to my country. No child  pension, no splitting of goods.  About women getting divorce, try to think about this :  It's 1950, you are a housewife, age 40. Your life isn't thrilling, you are cleaning the house, coocking, etc. Your husband (who is providing for you, for everything) doesn't gives a shit about you anymore, never spends time with you, cheats on you, whatever.  You have no education, certainly can't get a job cause you are a woman in the 1950's with no professional experience, no diploma.  Can you divorce ? Do you have a choice ? Yes : stay in this sad life, or divorce and become homeless, and a social pariah on top of that.  Therefore no divorce.  Nowadays ? Well things are different, they can substain themselves, and have more options on the table.</w:t>
      </w:r>
    </w:p>
    <w:p>
      <w:r>
        <w:rPr>
          <w:b/>
          <w:u w:val="single"/>
        </w:rPr>
        <w:t>145792</w:t>
      </w:r>
    </w:p>
    <w:p>
      <w:r>
        <w:t xml:space="preserve">8. </w:t>
        <w:tab/>
        <w:tab/>
        <w:tab/>
        <w:tab/>
        <w:tab/>
        <w:tab/>
        <w:tab/>
        <w:t>&gt;Dude I'm not American, all those laws you cited (that are outrageous btw, don't get me wrong on that) don't apply to my country. No child pension, no splitting of goods.  Dude, it's all western countries. They are all the same. Enlighten us on what country you live in.  &gt;It's 1950, you are a housewife, age 40. Your life isn't thrilling, you are cleaning the house, coocking, etc. Your husband (who is providing for you, for everything) doesn't gives a shit about you anymore, never spends time with you, cheats on you, whatever.  Oh the entire slavery propaganda. Do yourself a favor and realize that it was women cheating back then as well. Men were working long hours to provide for an ungrateful cunt who did nothing except eat bon-bons and sit on her fat ass all day.   &gt;You have no education, certainly can't get a job cause you are a woman in the 1950's with no professional experience, no diploma.  Bullshit, women had education and degrees. It was the 1950s not the 1400s. Women were allowed to work and were encouraged to do so. In fact, in my family my grandmother's sister was the one that worked in the factories while her husband raised the kids on the family farm. So you can shove the 1950s oppressed woman fairy tale right out the window. It didn't happen.  &gt;Can you divorce ? Do you have a choice ? Yes : stay in this sad life, or divorce and become homeless, and a social pariah on top of that.  No, women got divorced all the time and received alimony. They just needed to have cause to end the contract. Kind of hard to do when the man wasn't doing anything wrong. This is why women pushed for no fault divorce in the 1960s and got it. Now they can divorce their husband for any reason. Government rewards women to do that by giving them half of the man's stuff and can put him in the grave just on her word alone.  Also, said women received plenty of support from the government in the form of welfare starting in the 1930s. Even before that women still received support and worked plenty of jobs. Get your head out of your ass and away from the fairy tales of the oppressed women. It didn't happen and the amount of historical documentation can prove it didn't happen. You see I'm a historian with 35 years of experience under my belt. So provide actual historical documentation that life was like that for women in the west. Go ahead, I'll wait.  &gt;Nowadays ? Well things are different, they can substain themselves, and have more options on the table.  No, they choose to still sit on their fat ass eating bon-bons and collect welfare. They can spit out a few of Chad's spawn to keep the child support coming in until the children turn 18.   I noticed that you didn't cite any sources when asked about your claim that cohabitation doesn't increase divorce or that women holding jobs is the reason why there is divorce. I won't be surprised that you won't produce evidence to support your fairy tale claims about oppressed women.  Me thinks you are all hat and no cattle.  EDIT: My grandparents and their generation was the Greatest Generation. They were born between 1900 and 1925.</w:t>
      </w:r>
    </w:p>
    <w:p>
      <w:r>
        <w:rPr>
          <w:b/>
          <w:u w:val="single"/>
        </w:rPr>
        <w:t>145793</w:t>
      </w:r>
    </w:p>
    <w:p>
      <w:r>
        <w:t xml:space="preserve">9. </w:t>
        <w:tab/>
        <w:tab/>
        <w:tab/>
        <w:tab/>
        <w:tab/>
        <w:tab/>
        <w:tab/>
        <w:tab/>
        <w:t>Imagine being a women in the 50s who doesn’t have to work and gets provided for 100%. How oppressive! Taking care of the home is so much harder and more oppressive than manual labour. I can’t  believe he’s for real. Dumb as a box of rocks. People act like being a traditional women is a bad thing and to be looked down upon, when, in reality, it’s what women are biologically designed to do for the most part. It’s the death of the traditional women that has partly caused men to opt out of marriage and has caused the divorce rate to go up.</w:t>
      </w:r>
    </w:p>
    <w:p>
      <w:r>
        <w:rPr>
          <w:b/>
          <w:u w:val="single"/>
        </w:rPr>
        <w:t>145794</w:t>
      </w:r>
    </w:p>
    <w:p>
      <w:r>
        <w:t xml:space="preserve">10. </w:t>
        <w:tab/>
        <w:tab/>
        <w:tab/>
        <w:tab/>
        <w:tab/>
        <w:tab/>
        <w:tab/>
        <w:tab/>
        <w:tab/>
        <w:t>LOL You made my day with this. :)  You forgot to mention how men invented all the home appliances to make her life easier like vacuums, washing machines, etc... How oppressive of men to make life easier for them while the majority of men were working in dangerous occupations at that time. Even today men still make up 97% of work place deaths and 99% of all combat deaths. I demand full equality! Women need to have more workplace and combat deaths!  Oppressed my ass.</w:t>
      </w:r>
    </w:p>
    <w:p>
      <w:r>
        <w:rPr>
          <w:b/>
          <w:u w:val="single"/>
        </w:rPr>
        <w:t>145795</w:t>
      </w:r>
    </w:p>
    <w:p>
      <w:r>
        <w:t xml:space="preserve">11. </w:t>
        <w:tab/>
        <w:tab/>
        <w:tab/>
        <w:tab/>
        <w:tab/>
        <w:tab/>
        <w:tab/>
        <w:tab/>
        <w:tab/>
        <w:tab/>
        <w:t>I left that all out because to go into detail would be to write an essay, LOL!</w:t>
      </w:r>
    </w:p>
    <w:p>
      <w:r>
        <w:rPr>
          <w:b/>
          <w:u w:val="single"/>
        </w:rPr>
        <w:t>145796</w:t>
      </w:r>
    </w:p>
    <w:p>
      <w:r>
        <w:t xml:space="preserve">12. </w:t>
        <w:tab/>
        <w:tab/>
        <w:tab/>
        <w:tab/>
        <w:tab/>
        <w:tab/>
        <w:tab/>
        <w:tab/>
        <w:tab/>
        <w:tab/>
        <w:tab/>
        <w:t>LOL Fair enough. :) This guy is a French surrender monkey and also a cuck.</w:t>
      </w:r>
    </w:p>
    <w:p>
      <w:r>
        <w:rPr>
          <w:b/>
          <w:u w:val="single"/>
        </w:rPr>
        <w:t>145797</w:t>
      </w:r>
    </w:p>
    <w:p>
      <w:r>
        <w:t xml:space="preserve">13. </w:t>
        <w:tab/>
        <w:tab/>
        <w:tab/>
        <w:tab/>
        <w:tab/>
        <w:tab/>
        <w:tab/>
        <w:tab/>
        <w:t>My bad on the law, I was partially wrong. We do have the splitting of goods (or not, depending on the type of divorce and marriage contract). However, no child support. If the divorced wife can't support the kid, she just won't have custody.  About numbers, i use INSEE, the french public statistics institute.  You can look it up (translate the page if you can't read french).  https://www.insee.fr/fr/accueil  Check the divorce rate in 20th century and you will see it it follows directly the employment rate of women.  About how moving in pre weddign increases your chance of divorce, read this: https://www.theatlantic.com/health/archive/2014/03/the-science-of-cohabitation-a-step-toward-marriage-not-a-rebellion/284512/  What is says is that what makes a bad marriage is gettign married too young (duh) but it also that moving in together for a long time pre wedding makes you divorce less. (This study is american).  Good reading</w:t>
      </w:r>
    </w:p>
    <w:p>
      <w:r>
        <w:rPr>
          <w:b/>
          <w:u w:val="single"/>
        </w:rPr>
        <w:t>145798</w:t>
      </w:r>
    </w:p>
    <w:p>
      <w:r>
        <w:t xml:space="preserve">14. </w:t>
        <w:tab/>
        <w:tab/>
        <w:tab/>
        <w:tab/>
        <w:tab/>
        <w:tab/>
        <w:tab/>
        <w:tab/>
        <w:tab/>
        <w:t>Again you lie.  &gt;In France, the courts set child support liabilities. For divorcing parents the judge will set the amount of child support along with contact arrangements. The judge requires child support agreements to be made when the divorce is by mutual consent and joint petition. Cohabiting couples may also use the courts where they cannot come to an agreement on separation. There are no formal guidelines for calculation of child support in France but the judge usually takes into account the needs of the children and the income of the non-resident parent. Child support levels are generally low.  &gt;Child support is not paid in about 10 per cent of cases and irregularly paid in another 40 per cent. The resident parent can ask the family benefits office to recover child support on their behalf after two months of non-payment. Payments can be deducted from the salary or bank account of the non-resident parent, or collected by a tax collector or bailiff. There is provision to recover a minimum maintenance amount but this measure is rarely used.  www.international-divorce.com/France-Child-Support.htm  &gt;Check the divorce rate in 20th century and you will see it it follows directly the employment rate of women.  Causation is not correlation. They are not linked and the reason why divorce rates went up was due to no fault divorce laws.   I noticed you linked to an article I did already to you that said the complete opposite that you claimed. You originally claimed that cohabiting prior to marriage doesn't increase divorce. So again you lie. I'm noticing a pattern here.  Now where is your documented proof that women in the 1950s didn't have education or degrees.</w:t>
      </w:r>
    </w:p>
    <w:p>
      <w:r>
        <w:rPr>
          <w:b/>
          <w:u w:val="single"/>
        </w:rPr>
        <w:t>145799</w:t>
      </w:r>
    </w:p>
    <w:p>
      <w:r>
        <w:t xml:space="preserve">15. </w:t>
        <w:tab/>
        <w:tab/>
        <w:tab/>
        <w:tab/>
        <w:tab/>
        <w:tab/>
        <w:tab/>
        <w:tab/>
        <w:tab/>
        <w:tab/>
        <w:t>https://contemporaryfamilies.org/ first link in the article...</w:t>
      </w:r>
    </w:p>
    <w:p>
      <w:r>
        <w:rPr>
          <w:b/>
          <w:u w:val="single"/>
        </w:rPr>
        <w:t>145800</w:t>
      </w:r>
    </w:p>
    <w:p>
      <w:r>
        <w:t xml:space="preserve">16. </w:t>
        <w:tab/>
        <w:tab/>
        <w:tab/>
        <w:tab/>
        <w:tab/>
        <w:tab/>
        <w:tab/>
        <w:tab/>
        <w:tab/>
        <w:tab/>
        <w:tab/>
        <w:t>I reject it due to it being from a feminist author that hates men.</w:t>
      </w:r>
    </w:p>
    <w:p>
      <w:r>
        <w:rPr>
          <w:b/>
          <w:u w:val="single"/>
        </w:rPr>
        <w:t>145801</w:t>
      </w:r>
    </w:p>
    <w:p>
      <w:r>
        <w:t xml:space="preserve">17. </w:t>
        <w:tab/>
        <w:tab/>
        <w:tab/>
        <w:tab/>
        <w:tab/>
        <w:tab/>
        <w:tab/>
        <w:tab/>
        <w:tab/>
        <w:tab/>
        <w:tab/>
        <w:tab/>
        <w:t>But people (like you) and quotes from this subreddit are for most of them misogynists that hate women... Does it mean everything they say can be rejected?</w:t>
      </w:r>
    </w:p>
    <w:p>
      <w:r>
        <w:rPr>
          <w:b/>
          <w:u w:val="single"/>
        </w:rPr>
        <w:t>145802</w:t>
      </w:r>
    </w:p>
    <w:p>
      <w:r>
        <w:t xml:space="preserve">18. </w:t>
        <w:tab/>
        <w:tab/>
        <w:tab/>
        <w:tab/>
        <w:tab/>
        <w:tab/>
        <w:tab/>
        <w:tab/>
        <w:tab/>
        <w:tab/>
        <w:tab/>
        <w:tab/>
        <w:tab/>
        <w:t>We don't hate women. We hate the system that hates men and kept going at the whims of women. Men are slaves to the system and you support slavery. Only men can be drafted and forced to serve in a war in order to have rights. In the US, if you fail to register for Selective Service you can be put in prison and denied all sorts of things like student loans and the ability to go to higher education. You could also be denied home loans for failing to register while all a woman needs is to be born and have a vagina. Sounds like equality right?   Shall we reject the statements from slaves and only listen to the slave owners? That is what you are saying moron.</w:t>
      </w:r>
    </w:p>
    <w:p>
      <w:r>
        <w:rPr>
          <w:b/>
          <w:u w:val="single"/>
        </w:rPr>
        <w:t>145803</w:t>
      </w:r>
    </w:p>
    <w:p>
      <w:r>
        <w:t xml:space="preserve">19. </w:t>
        <w:tab/>
        <w:tab/>
        <w:tab/>
        <w:tab/>
        <w:tab/>
        <w:tab/>
        <w:tab/>
        <w:tab/>
        <w:tab/>
        <w:tab/>
        <w:tab/>
        <w:tab/>
        <w:tab/>
        <w:tab/>
        <w:t>You DEFINITELY hate women, there is enough proof in this thread to prove it a 1000 times.  If you look at the numbers, you will see that women are less paid, raped more, and less hired than men for equal qualifications.  Do you think this is legitimate ?  I can agree with some of the stuff you say but you are going way too far.  There is indeed some annoying things in the behavior of some women, but you put ALL of them in the same bag and I don't think this is a  rational thing to do. You basically despise half of the human population based on nothing concrete but hate</w:t>
      </w:r>
    </w:p>
    <w:p>
      <w:r>
        <w:rPr>
          <w:b/>
          <w:u w:val="single"/>
        </w:rPr>
        <w:t>145804</w:t>
      </w:r>
    </w:p>
    <w:p>
      <w:r>
        <w:t xml:space="preserve">20. </w:t>
        <w:tab/>
        <w:tab/>
        <w:tab/>
        <w:tab/>
        <w:tab/>
        <w:tab/>
        <w:tab/>
        <w:tab/>
        <w:tab/>
        <w:tab/>
        <w:tab/>
        <w:tab/>
        <w:tab/>
        <w:tab/>
        <w:tab/>
        <w:t>&gt;You DEFINITELY hate women, there is enough proof in this thread to prove it a 1000 times.  I don't hate women. I'm apathetic to them and you want to know why? Hatred takes energy and it also shows you care. I don't care about women. I don't care about society or the government. It can all just go up in flames tomorrow and I wouldn't shed a tear or jump for joy. I don't care.  &gt;If you look at the numbers, you will see that women are less paid, raped more, and less hired than men for equal qualifications.  [Debunked Pay Gap French Surrender Monkey.](https://www.forbes.com/sites/karinagness/2016/04/12/dont-buy-into-the-gender-pay-gap-myth/#2a05c0ba2596)  [Men Raped More Than Women French Surrender Monkey](https://www.dailymail.co.uk/news/article-2449454/More-men-raped-US-women-including-prison-sexual-abuse.html)  [Women More Likely To Be Hired Than Men French Cuck Who Sucks Bulls Sperm](http://insight.movemeon.com/insight-analysis/gender/women-more-likely-to-get-hired-than-men)  &gt;There is indeed some annoying things in the behavior of some women, but you put ALL of them in the same bag and I don't think this is a rational thing to do. You basically despise half of the human population based on nothing concrete but hate  No, I don't despise anyone. You are projecting. As I said I am apathetic to them and to pussy begging simps like you.   How do you feel about your country forcing you to raise bastard children and cucking you? Does your g/f make you eat out her bulls cum from her snatch?</w:t>
      </w:r>
    </w:p>
    <w:p>
      <w:r>
        <w:rPr>
          <w:b/>
          <w:u w:val="single"/>
        </w:rPr>
        <w:t>145805</w:t>
      </w:r>
    </w:p>
    <w:p>
      <w:r>
        <w:t>1. Gaming/nerd culture +2  Journalism/ethics +2  Media Meta +1  Related politics +1  Orgs persons under attack by media +1   This might be stretching a little but I think it warrants inclusion here because the entire narrative around this movie is that it is “misunderstood parody of fascism” which, like most things these days, is a complete fabrication for people own ends. If you’ve ever watched the movie and just not quite “gotten” the parody there’s a reason why;  The movie itself parodies the fascist society within Heinleins book of the same name. This is the “conventional wisdom” about this movie. Except there is no fascist society in the book. It is portraying what is actually a liberal utopia. This is why, as the video explains, what we are shown of the government in the film, never once shows a fascist government. And despite being clad in nazi uniforms, the government is more transparent and liberal then any government on Earth, or in history. The reason this disconnect exists is because Paul Verhoeven **never actually read the book**. And this is a well enough known fact that it is actually on the Wikipedia page for the movie.  Once again a favourite progressive talking point is complete nonsense and a pure fabrication. It’s merely a lie repeated over and over again, by many journalistic outlets, without a single verification.  So if you loved this movie, there’s yet more reasons to love it. This video’s 70 mins long but it’s some of Sargon’s best, and it literally made me order the book to read myself.</w:t>
      </w:r>
    </w:p>
    <w:p>
      <w:r>
        <w:rPr>
          <w:b/>
          <w:u w:val="single"/>
        </w:rPr>
        <w:t>145806</w:t>
      </w:r>
    </w:p>
    <w:p>
      <w:r>
        <w:t xml:space="preserve">2. </w:t>
        <w:tab/>
        <w:t>Among the stupid shit Verhoeven added, changed, or left out to make it look bad.  1. Conscription is banned in the Terran Federation, ( I'm pretty sure it applies to the movie but it is never explicitly stated or stressed ), not only that, but you can quit anytime you want, even right before a combat drop (Though you won't get your citizenship). Heinlein was very critical the American Military's use of conscription and devotes several paragraphs to deconstructing it and even name drops the then contemporary Korean war as an example. All the more ironic when you consider Verhoeven's own misgivings about the american military.  2. In the book, the mobile infantry is an elite army utilizing orbital drop-pods, and power armor with enough fire-power to level city blocks, ( A formation with soldiers a kilometer apart is considered and dangerous risk for friendly fire, and at one point Rico uses mini nukes ) Essentially being WH40K Space Marines in all but name ( Minus genetic modification). That Is why they fight without tanks or artillery, which are explicitly stated to be obsolete compared to an M.I. soldier. The movie instead makes the M.I. look like the WH40k Imperial guard if it was led by Zapp Brannigan, rushing masses of ill equipped soldiers like a moron.  3. You don't need to be a citizen to have children. The only rights a citizen has over a civilian is the right to vote or run for office in the Terran Federation.  4. There are other forms of service apart from the military one can sign up for that will grant  citizenship, though they are similarly dangerous, dirty, and grueling.  5. The Bugs are a technologically advanced race with an interstellar empire, not just some wildlife on an isolated planet. The attack on Sao Paulo is most definitely *NOT* a false flag, as the movie implies.  6. No attention is given in the movie to the near non-existance of racism, racial strife or sexism between humans in the Terran Federation. Units are mixed with people from all ethnicities and cultures. The Main character Juan Rico is in fact Filipino, though even book readers might miss this, as it is only inferred through two random lines where he mentions [Ramon Magsaysay](https://en.wikipedia.org/wiki/Ramon_Magsaysay) and that he speaks tagalog. Obviously Verhoeven couldn't let people think that anything other than globohomo peace and tolerance hippie ideals will lead to a internally peaceful society.   7. For the M.I. recruiting office, they hire only the most crippled and mangled veterans they can find. The one Juan Rico meets is missing half his face and 3 limbs. His job to scare away anyone who isn't really dedicated and to make it very, very clear what dangerous dirty and grueling life you will have in the M.I. which itself is *extremely* selective, only %9 of Rico's starting group is able to pass and complete training. There is no propaganda machine brainwashing people, and there are no illusions given that service will be anything but dangerous, dirty and grueling. ( this is somewhat related to points 1 and 2 )</w:t>
      </w:r>
    </w:p>
    <w:p>
      <w:r>
        <w:rPr>
          <w:b/>
          <w:u w:val="single"/>
        </w:rPr>
        <w:t>145807</w:t>
      </w:r>
    </w:p>
    <w:p>
      <w:r>
        <w:t xml:space="preserve">3. </w:t>
        <w:tab/>
        <w:tab/>
        <w:t>What a shock a communistic dipshit wants to lie and bitch about things that require responsibility and honor.  Robocop was a fun movie though, SST was in a way, but I feel it may have been even fucking better if it didn't pull some bullshit propaganda from that dipshit. Funny he gives the  us army shit for propaganda and just does the same shit. I think all people can be at danger for hypocrisy but I find the smarter *you think you are* the more and more certain you are to be an insufferable hypocrite.</w:t>
      </w:r>
    </w:p>
    <w:p>
      <w:r>
        <w:rPr>
          <w:b/>
          <w:u w:val="single"/>
        </w:rPr>
        <w:t>145808</w:t>
      </w:r>
    </w:p>
    <w:p>
      <w:r>
        <w:t xml:space="preserve">4. </w:t>
        <w:tab/>
        <w:tab/>
        <w:tab/>
        <w:t>That's what happens when you read a book in bad faith. You at the very least have to give it a shot before you bin it. You can't just go "Orange man bad" or "fascist military industrial complex" before you've even examined the material. Neither can you go into a book thinking it'll be the best thing since sliced bread. That'll either ruin your experience when it fails to meet your preconceived expectations or breed blind loyalty to any dogma it reinforces.  Anyhow, that's how we got both Robocop and Starship Troopers from the same director. Still love both films.</w:t>
      </w:r>
    </w:p>
    <w:p>
      <w:r>
        <w:rPr>
          <w:b/>
          <w:u w:val="single"/>
        </w:rPr>
        <w:t>145809</w:t>
      </w:r>
    </w:p>
    <w:p>
      <w:r>
        <w:t xml:space="preserve">5. </w:t>
        <w:tab/>
        <w:tab/>
        <w:tab/>
        <w:tab/>
        <w:t>I like Robocop FAR more, maybe because there certainly is a  degree of executives in big corporations would probably wouldn't give nary a fuck how many people their crookedness hurts as long as it makes them money- and they don't have to walk through the blood.  That's the issue, from everything I have heard suggest the man is fairly politically retarded, and thinks he knows far more about things than he does, however sometimes he gets a half decent chunk right.  Honestly it seems far better to not know anything personal about people who make your fiction than you need to. It's like knowing how certain(or even many) foods are made, you just can't enjoy them as much afterwards. Like I didn't know what a dickhead Cameron was when I was younger either. Having said that the movie isn't 100% crap, it could be better but it's fairly entertaining, it's just annoying how much disrespect he showed to someone else's property when he sought to adapt it- not saying things have to be 1-1 for an adaption, and sometimes it's better if they do change things, but there's a limit.  However even then even with that bullshit, he still had some skill at directing and didn't basically use his movies for a fucking cultist sermon like half o this modern fucking hacks.</w:t>
      </w:r>
    </w:p>
    <w:p>
      <w:r>
        <w:rPr>
          <w:b/>
          <w:u w:val="single"/>
        </w:rPr>
        <w:t>145810</w:t>
      </w:r>
    </w:p>
    <w:p>
      <w:r>
        <w:t xml:space="preserve">6. </w:t>
        <w:tab/>
        <w:t>Is this everyone on the left screeches that libertarianism is fascism?</w:t>
      </w:r>
    </w:p>
    <w:p>
      <w:r>
        <w:rPr>
          <w:b/>
          <w:u w:val="single"/>
        </w:rPr>
        <w:t>145811</w:t>
      </w:r>
    </w:p>
    <w:p>
      <w:r>
        <w:t xml:space="preserve">7. </w:t>
        <w:tab/>
        <w:tab/>
        <w:t>I'm not sure where the idea came from, the earliest I personally saw it was a cracked article back when cracked was good (So maybe 5+ years ago) and it was a humorous article comparing how it predicted 9/11 and there was a few throwaway jokes about how the government was lying mainly based on the fact that klandathu is really far away from earth.</w:t>
      </w:r>
    </w:p>
    <w:p>
      <w:r>
        <w:rPr>
          <w:b/>
          <w:u w:val="single"/>
        </w:rPr>
        <w:t>145812</w:t>
      </w:r>
    </w:p>
    <w:p>
      <w:r>
        <w:t xml:space="preserve">8. </w:t>
        <w:tab/>
        <w:tab/>
        <w:tab/>
        <w:t>The idea is that only a libertarian would make citizenship conditional.</w:t>
      </w:r>
    </w:p>
    <w:p>
      <w:r>
        <w:rPr>
          <w:b/>
          <w:u w:val="single"/>
        </w:rPr>
        <w:t>145813</w:t>
      </w:r>
    </w:p>
    <w:p>
      <w:r>
        <w:t xml:space="preserve">9. </w:t>
        <w:tab/>
        <w:tab/>
        <w:tab/>
        <w:tab/>
        <w:t>Considering how many libertarians are in favor of open borders, that's retarded.</w:t>
      </w:r>
    </w:p>
    <w:p>
      <w:r>
        <w:rPr>
          <w:b/>
          <w:u w:val="single"/>
        </w:rPr>
        <w:t>145814</w:t>
      </w:r>
    </w:p>
    <w:p>
      <w:r>
        <w:t xml:space="preserve">10. </w:t>
        <w:tab/>
        <w:tab/>
        <w:tab/>
        <w:tab/>
        <w:tab/>
        <w:t>I think you’re missing the huge divide between left-libertarians and right-libertarians.  The latter are not welcome at r/Libertarian.</w:t>
      </w:r>
    </w:p>
    <w:p>
      <w:r>
        <w:rPr>
          <w:b/>
          <w:u w:val="single"/>
        </w:rPr>
        <w:t>145815</w:t>
      </w:r>
    </w:p>
    <w:p>
      <w:r>
        <w:t xml:space="preserve">11. </w:t>
        <w:tab/>
        <w:tab/>
        <w:tab/>
        <w:tab/>
        <w:tab/>
        <w:tab/>
        <w:t>I firmly believe left-libertarians don't actually exist. They might say they do, and they might really believe it. But if you can sit them down for an hour or two and get them to really hash out their ideas, the leftism would end up shining through and reveal that they are authoritarians at heart who just don't want to admit it, even to themselves.</w:t>
      </w:r>
    </w:p>
    <w:p>
      <w:r>
        <w:rPr>
          <w:b/>
          <w:u w:val="single"/>
        </w:rPr>
        <w:t>145816</w:t>
      </w:r>
    </w:p>
    <w:p>
      <w:r>
        <w:t xml:space="preserve">12. </w:t>
        <w:tab/>
        <w:tab/>
        <w:tab/>
        <w:tab/>
        <w:tab/>
        <w:tab/>
        <w:t>Everyone is welcome at r/Libertarian , they prominently refuse to ban anyone, from neo-nazis to anarcho-communists.</w:t>
      </w:r>
    </w:p>
    <w:p>
      <w:r>
        <w:rPr>
          <w:b/>
          <w:u w:val="single"/>
        </w:rPr>
        <w:t>145817</w:t>
      </w:r>
    </w:p>
    <w:p>
      <w:r>
        <w:t xml:space="preserve">13. </w:t>
        <w:tab/>
        <w:tab/>
        <w:tab/>
        <w:tab/>
        <w:tab/>
        <w:tab/>
        <w:t>Open borders is a common libertarian perspective on both the right and left wings of libertarianism.</w:t>
      </w:r>
    </w:p>
    <w:p>
      <w:r>
        <w:rPr>
          <w:b/>
          <w:u w:val="single"/>
        </w:rPr>
        <w:t>145818</w:t>
      </w:r>
    </w:p>
    <w:p>
      <w:r>
        <w:t xml:space="preserve">14. </w:t>
        <w:tab/>
        <w:tab/>
        <w:tab/>
        <w:tab/>
        <w:tab/>
        <w:tab/>
        <w:tab/>
        <w:t>It's just idealism. In the perfect libertarian society there wouldn't be a need to restrict movement of people. But we don't have a perfect libertarian society and the policies that MIGHT make sense if we did would be a disaster in our actual society.</w:t>
      </w:r>
    </w:p>
    <w:p>
      <w:r>
        <w:rPr>
          <w:b/>
          <w:u w:val="single"/>
        </w:rPr>
        <w:t>145819</w:t>
      </w:r>
    </w:p>
    <w:p>
      <w:r>
        <w:t>1. Well this sub has turned to complete shit.  These stupid fucking comments undermine any kind of integrity you thought you had. I wish I didn't hate the term incel or I'd use it. You're just biggots.  Shitty fucking biggots.</w:t>
      </w:r>
    </w:p>
    <w:p>
      <w:r>
        <w:rPr>
          <w:b/>
          <w:u w:val="single"/>
        </w:rPr>
        <w:t>145820</w:t>
      </w:r>
    </w:p>
    <w:p>
      <w:r>
        <w:t xml:space="preserve">2. </w:t>
        <w:tab/>
        <w:t>What's worse, saying hateful things about these two on the internet (which they'll never read), or them trying to put an innocent man in prison?</w:t>
      </w:r>
    </w:p>
    <w:p>
      <w:r>
        <w:rPr>
          <w:b/>
          <w:u w:val="single"/>
        </w:rPr>
        <w:t>145821</w:t>
      </w:r>
    </w:p>
    <w:p>
      <w:r>
        <w:t xml:space="preserve">3. </w:t>
        <w:tab/>
        <w:tab/>
        <w:t>What's worse is riding a high horse and being insufferable people who just hate on women cause you're a bitch.  That's why I just unsubscribed and am going on with my day. Read some of the stupid comments people made and if you still feel like I'm wrong, you're a moron and should probably be put in prison preemptively. Have a good day and stay warm.</w:t>
      </w:r>
    </w:p>
    <w:p>
      <w:r>
        <w:rPr>
          <w:b/>
          <w:u w:val="single"/>
        </w:rPr>
        <w:t>145822</w:t>
      </w:r>
    </w:p>
    <w:p>
      <w:r>
        <w:t xml:space="preserve">4. </w:t>
        <w:tab/>
        <w:tab/>
        <w:tab/>
        <w:t>You really think that's worse than false imprisonment? You're a cuck.</w:t>
      </w:r>
    </w:p>
    <w:p>
      <w:r>
        <w:rPr>
          <w:b/>
          <w:u w:val="single"/>
        </w:rPr>
        <w:t>145823</w:t>
      </w:r>
    </w:p>
    <w:p>
      <w:r>
        <w:t xml:space="preserve">5. </w:t>
        <w:tab/>
        <w:tab/>
        <w:tab/>
        <w:tab/>
        <w:t>Sold yourself out dbag. Throwing buzzwords around instead of thinking makes you a inept yet dangerous person. Seek help, there's no shame in mental illness.</w:t>
      </w:r>
    </w:p>
    <w:p>
      <w:r>
        <w:rPr>
          <w:b/>
          <w:u w:val="single"/>
        </w:rPr>
        <w:t>145824</w:t>
      </w:r>
    </w:p>
    <w:p>
      <w:r>
        <w:t xml:space="preserve">6. </w:t>
        <w:tab/>
        <w:tab/>
        <w:tab/>
        <w:tab/>
        <w:tab/>
        <w:t>\&gt; Mean words on the internet are worse than prison  \&gt; You're not thinking</w:t>
      </w:r>
    </w:p>
    <w:p>
      <w:r>
        <w:rPr>
          <w:b/>
          <w:u w:val="single"/>
        </w:rPr>
        <w:t>145825</w:t>
      </w:r>
    </w:p>
    <w:p>
      <w:r>
        <w:t xml:space="preserve">7. </w:t>
        <w:tab/>
        <w:tab/>
        <w:tab/>
        <w:tab/>
        <w:tab/>
        <w:tab/>
        <w:t>Knowing life doesn't work in black and white shows how tiny you are.  No one is advocating false imprisonment. I'm saying you can't see far enough from your own bullshit to know calling someone unstable cause they're gay or from Oregon is beyond stupid. I don't have the energy to teach you to think for yourself.  I used to think people took time for some personal introspection, but life has taught me there's just stupid angry people who make a big deal out of other shit cause they lack something.  I imagine you're just a fool and not worth it.</w:t>
      </w:r>
    </w:p>
    <w:p>
      <w:r>
        <w:rPr>
          <w:b/>
          <w:u w:val="single"/>
        </w:rPr>
        <w:t>145826</w:t>
      </w:r>
    </w:p>
    <w:p>
      <w:r>
        <w:t xml:space="preserve">8. </w:t>
        <w:tab/>
        <w:tab/>
        <w:tab/>
        <w:tab/>
        <w:tab/>
        <w:tab/>
        <w:tab/>
        <w:t>You said "what's worse is..." in response to me asking if false imprisonment was worse, so yea it seems like you do.</w:t>
      </w:r>
    </w:p>
    <w:p>
      <w:r>
        <w:rPr>
          <w:b/>
          <w:u w:val="single"/>
        </w:rPr>
        <w:t>145827</w:t>
      </w:r>
    </w:p>
    <w:p>
      <w:r>
        <w:t xml:space="preserve">9. </w:t>
        <w:tab/>
        <w:tab/>
        <w:tab/>
        <w:tab/>
        <w:tab/>
        <w:tab/>
        <w:tab/>
        <w:tab/>
        <w:t>Have a good day dude. I'm done taking a shit and arguing with a 14 year old. Or someone with that capacity.</w:t>
      </w:r>
    </w:p>
    <w:p>
      <w:r>
        <w:rPr>
          <w:b/>
          <w:u w:val="single"/>
        </w:rPr>
        <w:t>145828</w:t>
      </w:r>
    </w:p>
    <w:p>
      <w:r>
        <w:t xml:space="preserve">10. </w:t>
        <w:tab/>
        <w:tab/>
        <w:tab/>
        <w:tab/>
        <w:tab/>
        <w:tab/>
        <w:tab/>
        <w:tab/>
        <w:tab/>
        <w:t>&gt; I'm done taking a shit and arguing with a 14 year old.   You argued with yourself as you took a shit?  Are you retarded as well as stupid?</w:t>
      </w:r>
    </w:p>
    <w:p>
      <w:r>
        <w:rPr>
          <w:b/>
          <w:u w:val="single"/>
        </w:rPr>
        <w:t>145829</w:t>
      </w:r>
    </w:p>
    <w:p>
      <w:r>
        <w:t>1. I can understand being upset about bots and trolls, but political activists?   Political activists are allowed to have opinions; if you don't have an opinion as a political activist, you probably aren't a good political activist. Very few political activists going to rallies holding signs with a picture of Catbug saying "Everything is OK!"   Whether they're out their on election day reminding you to vote, or in the streets during the women's march or marching in a pride parade, it's OK to be a political activist and speak their opinion on their political cause of choice publicly.   Let's not demonize political activism because you disagreed about a movie where an alien tries to use a droid as a slot machine.</w:t>
      </w:r>
    </w:p>
    <w:p>
      <w:r>
        <w:rPr>
          <w:b/>
          <w:u w:val="single"/>
        </w:rPr>
        <w:t>145830</w:t>
      </w:r>
    </w:p>
    <w:p>
      <w:r>
        <w:t xml:space="preserve">2. </w:t>
        <w:tab/>
        <w:t>Eh... they're basically saying that their motives were political rather than genuine dislike for the movie. Were that the case, I would understand them claiming that the bad reviews are illegitimate. But I don't believe that to be the case. I believe it was a really bad movie that lots of people hated, lots of people loved (probably because they are political activists ironically) and a few people were luke warm on. They literally went out of their way to shit all over the OT characters who so many Star Wars fans loved and grew up with. I'm not a big SW fan, but if they did this shit to LOTR I'd be just as fucking disgusted as they are. The fact that they didn't even dedicate a moment of the movie to Luke finding out Han was dead and his reaction to that is a fucking disgrace. But it would have made Luke a somewhat sympathetic character and they were all in on making Luke a fucking retard loser so that Rey can look good by comparison, just as they did with all the others OT characters for the same purpose. For that reason alone, I have no idea how they didn't expect a large portion of the fanbase to absolutely hate this movie. It blows my mind how ungrateful they are towards the fanbase that turned SW into a cashcow. They honestly believe that people OWE them their money.</w:t>
      </w:r>
    </w:p>
    <w:p>
      <w:r>
        <w:rPr>
          <w:b/>
          <w:u w:val="single"/>
        </w:rPr>
        <w:t>145831</w:t>
      </w:r>
    </w:p>
    <w:p>
      <w:r>
        <w:t>1. I find that if you really want to red-pill people and not have them go into apoplectic rage, you tell them only net tax payers should get the right to vote...which disproportionately affects women.</w:t>
      </w:r>
    </w:p>
    <w:p>
      <w:r>
        <w:rPr>
          <w:b/>
          <w:u w:val="single"/>
        </w:rPr>
        <w:t>145832</w:t>
      </w:r>
    </w:p>
    <w:p>
      <w:r>
        <w:t xml:space="preserve">2. </w:t>
        <w:tab/>
        <w:t>Wouldn't that basically prevent college kids from their right to vote? Not sure if I agree with that...</w:t>
      </w:r>
    </w:p>
    <w:p>
      <w:r>
        <w:rPr>
          <w:b/>
          <w:u w:val="single"/>
        </w:rPr>
        <w:t>145833</w:t>
      </w:r>
    </w:p>
    <w:p>
      <w:r>
        <w:t xml:space="preserve">3. </w:t>
        <w:tab/>
        <w:tab/>
        <w:t>I fully agree with that, college retards are the reason Bernie had a chance</w:t>
      </w:r>
    </w:p>
    <w:p>
      <w:r>
        <w:rPr>
          <w:b/>
          <w:u w:val="single"/>
        </w:rPr>
        <w:t>145834</w:t>
      </w:r>
    </w:p>
    <w:p>
      <w:r>
        <w:t xml:space="preserve">4. </w:t>
        <w:tab/>
        <w:tab/>
        <w:tab/>
        <w:t>I understand that, yeah. But then we kinda run into this issue that the US as a country is super net-negative on funding since we run a deficit. Like how do we distribute the "benefits" that don't go to specific people like roads, law enforcement wages, etc? Basically only uber rich people with majority shares of corporations would be able to vote in that case I think. There's a lot of math to do haha</w:t>
      </w:r>
    </w:p>
    <w:p>
      <w:r>
        <w:rPr>
          <w:b/>
          <w:u w:val="single"/>
        </w:rPr>
        <w:t>145835</w:t>
      </w:r>
    </w:p>
    <w:p>
      <w:r>
        <w:t xml:space="preserve">5. </w:t>
        <w:tab/>
        <w:tab/>
        <w:tab/>
        <w:tab/>
        <w:t>We could simplify it to just banning anyone on any welfare or who doesn't pay more than 5K a year in taxes from voting.</w:t>
      </w:r>
    </w:p>
    <w:p>
      <w:r>
        <w:rPr>
          <w:b/>
          <w:u w:val="single"/>
        </w:rPr>
        <w:t>145836</w:t>
      </w:r>
    </w:p>
    <w:p>
      <w:r>
        <w:t xml:space="preserve">6. </w:t>
        <w:tab/>
        <w:tab/>
        <w:t>college students are fucking retarded, are you kidding me?</w:t>
      </w:r>
    </w:p>
    <w:p>
      <w:r>
        <w:rPr>
          <w:b/>
          <w:u w:val="single"/>
        </w:rPr>
        <w:t>145837</w:t>
      </w:r>
    </w:p>
    <w:p>
      <w:r>
        <w:t>1. Sucks you can't spread your Nazi propaganda on steam but why bother? Shit place to talk about politics. Just join some Nazi discord or something.</w:t>
      </w:r>
    </w:p>
    <w:p>
      <w:r>
        <w:rPr>
          <w:b/>
          <w:u w:val="single"/>
        </w:rPr>
        <w:t>145838</w:t>
      </w:r>
    </w:p>
    <w:p>
      <w:r>
        <w:t xml:space="preserve">2. </w:t>
        <w:tab/>
        <w:t>&gt; everyone I don't like is a nazi!!!!  Why don't you GTFO to North Korea commie?</w:t>
      </w:r>
    </w:p>
    <w:p>
      <w:r>
        <w:rPr>
          <w:b/>
          <w:u w:val="single"/>
        </w:rPr>
        <w:t>145839</w:t>
      </w:r>
    </w:p>
    <w:p>
      <w:r>
        <w:t xml:space="preserve">3. </w:t>
        <w:tab/>
        <w:tab/>
        <w:t>I normally hate that attitude too but...[come on, guy](https://i.imgur.com/LVhsFLl.jpg), every now and then it's warranted.</w:t>
      </w:r>
    </w:p>
    <w:p>
      <w:r>
        <w:rPr>
          <w:b/>
          <w:u w:val="single"/>
        </w:rPr>
        <w:t>145840</w:t>
      </w:r>
    </w:p>
    <w:p>
      <w:r>
        <w:t xml:space="preserve">4. </w:t>
        <w:tab/>
        <w:tab/>
        <w:tab/>
        <w:t>Are you against the hammer/sickle then too?</w:t>
      </w:r>
    </w:p>
    <w:p>
      <w:r>
        <w:rPr>
          <w:b/>
          <w:u w:val="single"/>
        </w:rPr>
        <w:t>145841</w:t>
      </w:r>
    </w:p>
    <w:p>
      <w:r>
        <w:t xml:space="preserve">5. </w:t>
        <w:tab/>
        <w:tab/>
        <w:tab/>
        <w:tab/>
        <w:t>I'm not for or against anything and your deflection skills are shite.</w:t>
      </w:r>
    </w:p>
    <w:p>
      <w:r>
        <w:rPr>
          <w:b/>
          <w:u w:val="single"/>
        </w:rPr>
        <w:t>145842</w:t>
      </w:r>
    </w:p>
    <w:p>
      <w:r>
        <w:t xml:space="preserve">6. </w:t>
        <w:tab/>
        <w:tab/>
        <w:tab/>
        <w:tab/>
        <w:tab/>
        <w:t>So why do you not say anything about all the users with hammer/sickles in their steam user name yet whine that 2 lightning symbols are "ss" symbols?</w:t>
      </w:r>
    </w:p>
    <w:p>
      <w:r>
        <w:rPr>
          <w:b/>
          <w:u w:val="single"/>
        </w:rPr>
        <w:t>145843</w:t>
      </w:r>
    </w:p>
    <w:p>
      <w:r>
        <w:t xml:space="preserve">7. </w:t>
        <w:tab/>
        <w:tab/>
        <w:tab/>
        <w:tab/>
        <w:tab/>
        <w:tab/>
        <w:t>&gt;So why do you not say anything about all the users with hammer/sickles in their steam user name  Because I've never read a post about them so had no earthly reason to comment?  &gt;yet whine that 2 lightning symbols are "ss" symbols?  Where did I "whine"?  It's just pretty fucking obvious what his intent is when he's pairing them with "1488", it becomes the act of a troll or profoundly stupid cunt (why not both?) to continue denying the nazi link.</w:t>
      </w:r>
    </w:p>
    <w:p>
      <w:r>
        <w:rPr>
          <w:b/>
          <w:u w:val="single"/>
        </w:rPr>
        <w:t>145844</w:t>
      </w:r>
    </w:p>
    <w:p>
      <w:r>
        <w:t xml:space="preserve">8. </w:t>
        <w:tab/>
        <w:tab/>
        <w:tab/>
        <w:tab/>
        <w:tab/>
        <w:tab/>
        <w:tab/>
        <w:t>&gt; everyone I don't like is a nazi  Since you refuse to condemn the hammer/sickle, you must be a communist apologist. tell me why is a symbol of genocide like the actual hammer/sickle okay yet you ignore that while screeching about the Lightning symbol.   Also Hello TMOR losers, still denying the horrors of communism while calling anyone right of Mao a "Nazi" I see... If you love communism so much that you deny its atrocities why don't you fuck off and move to North Korea?</w:t>
      </w:r>
    </w:p>
    <w:p>
      <w:r>
        <w:rPr>
          <w:b/>
          <w:u w:val="single"/>
        </w:rPr>
        <w:t>145845</w:t>
      </w:r>
    </w:p>
    <w:p>
      <w:r>
        <w:t xml:space="preserve">9. </w:t>
        <w:tab/>
        <w:tab/>
        <w:tab/>
        <w:tab/>
        <w:tab/>
        <w:tab/>
        <w:tab/>
        <w:tab/>
        <w:t>Troll it is, then.</w:t>
      </w:r>
    </w:p>
    <w:p>
      <w:r>
        <w:rPr>
          <w:b/>
          <w:u w:val="single"/>
        </w:rPr>
        <w:t>145846</w:t>
      </w:r>
    </w:p>
    <w:p>
      <w:r>
        <w:t xml:space="preserve">10. </w:t>
        <w:tab/>
        <w:tab/>
        <w:tab/>
        <w:tab/>
        <w:tab/>
        <w:tab/>
        <w:tab/>
        <w:t>Liberals told me context doesn't matter.</w:t>
      </w:r>
    </w:p>
    <w:p>
      <w:r>
        <w:rPr>
          <w:b/>
          <w:u w:val="single"/>
        </w:rPr>
        <w:t>145847</w:t>
      </w:r>
    </w:p>
    <w:p>
      <w:r>
        <w:t>1. I had a fairly funny exchange where I told someone about GamesJournoPros, and how stories are corroborated and pushed.  They asked me how something like this hasn't gotten more coverage.  I told him because when it's brought up you get labeled an alt right, misogynist, trans-phobe, etc.  And was immediately called a basement dwelling conspiracy theorist by someone else.  Really make you think.  I got a decent amount of up votes though.</w:t>
      </w:r>
    </w:p>
    <w:p>
      <w:r>
        <w:rPr>
          <w:b/>
          <w:u w:val="single"/>
        </w:rPr>
        <w:t>145848</w:t>
      </w:r>
    </w:p>
    <w:p>
      <w:r>
        <w:t>1. Cop was very respectful. Can't believe the number of white knights areound. BTW I fucking hate reprobates who put their feet/ legs up on public spaces.</w:t>
      </w:r>
    </w:p>
    <w:p>
      <w:r>
        <w:rPr>
          <w:b/>
          <w:u w:val="single"/>
        </w:rPr>
        <w:t>145849</w:t>
      </w:r>
    </w:p>
    <w:p>
      <w:r>
        <w:t xml:space="preserve">2. </w:t>
        <w:tab/>
        <w:t>&gt;Can't believe the number of white knights areound.  Its a city. Cities are filed to the brim with liberal, low testosterone men who are prone to white knighting</w:t>
      </w:r>
    </w:p>
    <w:p>
      <w:r>
        <w:rPr>
          <w:b/>
          <w:u w:val="single"/>
        </w:rPr>
        <w:t>145850</w:t>
      </w:r>
    </w:p>
    <w:p>
      <w:r>
        <w:t xml:space="preserve">3. </w:t>
        <w:tab/>
        <w:tab/>
        <w:t>It’s a good thing we’re all rural, god-fearing, woke, testosterone-fueled supermen. I’ve personally got four black belts and can see over 8 miles unassisted.</w:t>
      </w:r>
    </w:p>
    <w:p>
      <w:r>
        <w:rPr>
          <w:b/>
          <w:u w:val="single"/>
        </w:rPr>
        <w:t>145851</w:t>
      </w:r>
    </w:p>
    <w:p>
      <w:r>
        <w:t xml:space="preserve">4. </w:t>
        <w:tab/>
        <w:tab/>
        <w:tab/>
        <w:t>Found the faggot</w:t>
      </w:r>
    </w:p>
    <w:p>
      <w:r>
        <w:rPr>
          <w:b/>
          <w:u w:val="single"/>
        </w:rPr>
        <w:t>145852</w:t>
      </w:r>
    </w:p>
    <w:p>
      <w:r>
        <w:t xml:space="preserve">5. </w:t>
        <w:tab/>
        <w:tab/>
        <w:tab/>
        <w:tab/>
        <w:t>Found the Trump supporter who’s totally not racist, sexist, or a homophobic. 😂</w:t>
      </w:r>
    </w:p>
    <w:p>
      <w:r>
        <w:rPr>
          <w:b/>
          <w:u w:val="single"/>
        </w:rPr>
        <w:t>145853</w:t>
      </w:r>
    </w:p>
    <w:p>
      <w:r>
        <w:t xml:space="preserve">6. </w:t>
        <w:tab/>
        <w:tab/>
        <w:tab/>
        <w:tab/>
        <w:tab/>
        <w:t>But I am all of those except sexist</w:t>
      </w:r>
    </w:p>
    <w:p>
      <w:r>
        <w:rPr>
          <w:b/>
          <w:u w:val="single"/>
        </w:rPr>
        <w:t>145854</w:t>
      </w:r>
    </w:p>
    <w:p>
      <w:r>
        <w:t>1. They got greatawakening which was their target. The rest was cover. 100 percent political to minimise fallout from the fisa abuse scandal before the midterms.</w:t>
      </w:r>
    </w:p>
    <w:p>
      <w:r>
        <w:rPr>
          <w:b/>
          <w:u w:val="single"/>
        </w:rPr>
        <w:t>145855</w:t>
      </w:r>
    </w:p>
    <w:p>
      <w:r>
        <w:t xml:space="preserve">2. </w:t>
        <w:tab/>
        <w:t>Nah. You need to keep that tin foil hat of yours safely in your closet. The subs got banned for being racist.</w:t>
      </w:r>
    </w:p>
    <w:p>
      <w:r>
        <w:rPr>
          <w:b/>
          <w:u w:val="single"/>
        </w:rPr>
        <w:t>145856</w:t>
      </w:r>
    </w:p>
    <w:p>
      <w:r>
        <w:t xml:space="preserve">3. </w:t>
        <w:tab/>
        <w:tab/>
        <w:t>Are you crazy? No one is even claiming it's banned for racism... that is tin foil hat territory. The official reason is harassment. But of who?   The Great Awakening were right about the wiretapping, right about the FISA funding, right about the DOJ/CIA/FBI collusion. This stuff is all coming out as fact.</w:t>
      </w:r>
    </w:p>
    <w:p>
      <w:r>
        <w:rPr>
          <w:b/>
          <w:u w:val="single"/>
        </w:rPr>
        <w:t>145857</w:t>
      </w:r>
    </w:p>
    <w:p>
      <w:r>
        <w:t xml:space="preserve">4. </w:t>
        <w:tab/>
        <w:tab/>
        <w:tab/>
        <w:t>&gt;The Great Awakening were right about the wiretapping, right about the FISA funding, right about the DOJ/CIA/FBI collusion.  That was the label on the cover and I do hope all of that can come out the right way. Trust me as a non american watching the shit show that is american politics, left, right and center. I would like nothing more than for you stupid fucks to sort your own house out. That does not change the fact that the sub was full of trolls using intentionally inflammatory racism, threats (even if hollow) and a host of other things that broke reddit rules.  If the dumb fuck trump supports had more than two brain cells to rub together amongst their masses and actually wanted to accomplish something then by all means have a word with them and tell them not to self destruct anything they touch.  Problem with people like you is you dont get all these subs that got banned are fucking troll subs. Every single last one of them. From the naming of them right through to the execution of their message delivery. Do you want to know why places like voat have never taken off and why these vocal right wingers dont go en mass to anywhere else? Because trolling is fun. Because the old saying of 'do not feed the trolls' is true. Because people like you are fucking gullible.</w:t>
      </w:r>
    </w:p>
    <w:p>
      <w:r>
        <w:rPr>
          <w:b/>
          <w:u w:val="single"/>
        </w:rPr>
        <w:t>145858</w:t>
      </w:r>
    </w:p>
    <w:p>
      <w:r>
        <w:t xml:space="preserve">5. </w:t>
        <w:tab/>
        <w:tab/>
        <w:tab/>
        <w:tab/>
        <w:t>&gt;That does not change the fact that the sub was full of trolls using intentionally inflammatory racism, threats (even if hollow) and a host of other things that broke reddit rules.  Simply not true. When you review these users making these comments they were also posters left wing subs. It was an obvious false flag to take it down for political reasons.   If you believe in this level of enforcement of reddit rules, how many calls to violence against Trump and his supporters on left wing subs should be tolerated before they are banned too? If I go on /enoughtrumpspam and call for Trump to be killed, should they be banned too?  &gt;Problem with people like you is you dont get all these subs that got banned are fucking troll subs  You have no idea what you are talking about. They are trolling by talking about real events going on in US politics like the FISA scandal?</w:t>
      </w:r>
    </w:p>
    <w:p>
      <w:r>
        <w:rPr>
          <w:b/>
          <w:u w:val="single"/>
        </w:rPr>
        <w:t>145859</w:t>
      </w:r>
    </w:p>
    <w:p>
      <w:r>
        <w:t xml:space="preserve">6. </w:t>
        <w:tab/>
        <w:tab/>
        <w:tab/>
        <w:tab/>
        <w:tab/>
        <w:t>&gt;Simply not true.   You do know absolutely everything that was on the sub was archived for public record off of reddit right?  &gt;how many calls to violence against Trump and his supporters on left wing subs should be tolerated before they are banned too?  None. You have a report button just like the rest of us. Use it. When you see such things send it straight to the admins. All you are saying by pointing this out is your lot are two fucking lazy to report anything. Do you actually think for one second volunteer mods on this sub actually read every single post on their subs. This sub that I run, that you are in, that was on the list, who sees trolls non stop every single day mostly libtards, with 180k subscribers. If it does not get reported it does not exist to me. Same thing goes with the admins a million fold.   &gt;If I go on /enoughtrumpspam and call for Trump to be killed, should they be banned too?  Ah see this is where your lack of understanding of how reddit functionally works is showing. Your example can and does apply to PPD exactly and what we as a sub have dealt with since day 1 of the sub and as such something I have intimate knowledge of. We as a sub have a contentions topic and SJWs have tried to get us banned by doing just what you say. In fact there have been multiple co-ordinated attempts to false flag this sub. Pretty much a daily occurrence. So why have we not been banned and other subs have. Simple. We mods here are not idiots. So if you came in here and said lets kill trump we as a sub are not guilty of breaking any reddit rules and so should not be banned. The comment itself is against reddit rules but the sub has not broken reddit rules. So the sub should not be banned. !00% totally agree.  So where did things go wrong for the subs that got banned?Their content was not illegal which we both agree. The sub mods are not responsible for what is posted there by others with maybe malicious intent. Agreed. So where they went wrong is the mods joined in on reddit rule breaking activity. Just that simple. That one little fact is the kicker. So say for example I broke reddit rules personally. The admins wont straight up ban me or anyone else. You get warned to check your shit. If I continue to break the rules I will catch a ban. If I am the only mod in the sub to do it they will remove me as mod. Happened countless times so far with reddit. If all the mods break the rules the sub gets killed. Countless subs have been ended because of this. By no means all trump subs have been killed. T_D anyone? If after a sub is killed spin off subs pop up those get killed as well.  There is no conspiracy at all. The people who created the lead sub to get killed in all of this were not very smart. They got their sub killed. Just like if I was an idiot and the other mods were this sub would be long gone. If anything you should be mad at the dumb cunts who took the topic that should be on reddit andfuckedthings up so bad they got themselves and the sub kicked.</w:t>
      </w:r>
    </w:p>
    <w:p>
      <w:r>
        <w:rPr>
          <w:b/>
          <w:u w:val="single"/>
        </w:rPr>
        <w:t>145860</w:t>
      </w:r>
    </w:p>
    <w:p>
      <w:r>
        <w:t xml:space="preserve">7. </w:t>
        <w:tab/>
        <w:tab/>
        <w:t>Dammit mustaka, you drew all of the conspiracy theorists to this sub (o_O). Lol</w:t>
      </w:r>
    </w:p>
    <w:p>
      <w:r>
        <w:rPr>
          <w:b/>
          <w:u w:val="single"/>
        </w:rPr>
        <w:t>145861</w:t>
      </w:r>
    </w:p>
    <w:p>
      <w:r>
        <w:t xml:space="preserve">8. </w:t>
        <w:tab/>
        <w:tab/>
        <w:tab/>
        <w:t>The funny bit is a lot of them are trying to spin their leftist BS in here, PPD of all places.</w:t>
      </w:r>
    </w:p>
    <w:p>
      <w:r>
        <w:rPr>
          <w:b/>
          <w:u w:val="single"/>
        </w:rPr>
        <w:t>145862</w:t>
      </w:r>
    </w:p>
    <w:p>
      <w:r>
        <w:t xml:space="preserve">9. </w:t>
        <w:tab/>
        <w:tab/>
        <w:tab/>
        <w:tab/>
        <w:t>THEIR leftist BS? You've done nothing more than rant about le drumpf and le racists this entire time.  Get some self-awareness, bro.</w:t>
      </w:r>
    </w:p>
    <w:p>
      <w:r>
        <w:rPr>
          <w:b/>
          <w:u w:val="single"/>
        </w:rPr>
        <w:t>145863</w:t>
      </w:r>
    </w:p>
    <w:p>
      <w:r>
        <w:t>1. **Here's a trailer / store review (or personal impression, if you will):**   The first contact with your game is through its title and short description, and they already tell me this is a politically charged game, and that the game takes a clear side in the culture war. At this point, I heavily suspect it will be heavy handed and preachy. My suspicions are reinforced after I start watching the video, as it contains too many "buzzwords" which makes it seem like it's a game aimed at die hard anti-SJWs only, and makes it feel too forced. Should be more subtle with these things.   The action and the written explanation on the store is not good enough to convey what the gameplay is about to most people. You should show and explain better the game mechanics. If people are confused about your game from the get go, they wont even bother downloading a demo, much less buying it to try and refund if they dislike.   The FAQ has a better explanation, but most users will not go out of their way and delve into the forum to try and figure out a game whose first impression was "being weird", "clusterfuck" or "confusing gameplay".  I obviously didnt play the game, but the feeling I get from the material presented is that the SJW theme is just a skin that could be ripped off from the game and it wouldnt change the experience one bit, or even make it better from not feeling so forced or preachy. It feels like an after thought since it doesnt seem like its integrated to the gameplay aspect of the game. You could turn this into an office battle royale themed around office rage and disfunctional work relationships and it would be all the same, or possibly work better.  I don't mean to sound harsh or anything, these are just my personal, unfiltered thoughts from my first contact with the store. In this context, my personal reaction would be to click "not interested" and ignore it.   Your game is competing for attention with not only thousands of others, but also with the backlog of each steam gamer. Your first battle is to grab the interest of the public to keep looking at your video or reading your description. Your second one is to aptly convey what your game is all about, how it plays and instill a desire on the user to go out of their way and buy it in a short video and / or description. As it is, the store lacks hooks and incentives for that.   i wish you good luck.</w:t>
      </w:r>
    </w:p>
    <w:p>
      <w:r>
        <w:rPr>
          <w:b/>
          <w:u w:val="single"/>
        </w:rPr>
        <w:t>145864</w:t>
      </w:r>
    </w:p>
    <w:p>
      <w:r>
        <w:t xml:space="preserve">2. </w:t>
        <w:tab/>
        <w:t>Thanks! I appreciate your opinions, it's always helpful to know how people perceive it so that we can tweak it to give the right impression. We were planning on adding a short gameplay trailer so hopefully that will help a bit, but from your perceptions it sounds like we need to tweak the description a bit too.  The anti-SJW impression is accurate though, we definitely chose that as the theme on purpose, and it isn't really something that could be changed as a skin - it impacts almost everything in the game, from the level names to the bosses, and especially the cutscenes and voiceovers. It's a bit like saying Shadow Of Mordor could be Assassin's Creed if you just changed the theme.  We tried to avoid preachy and lean toward humor as much as possible, though I doubt SJWs will find it funny.  We were hoping to show that the problem with SJWs and their preachy walking simulators isn't that they have a theme, it's that they don't have a game. That there's a place in gaming for escapism, **and** a place for referencing the real world too **if** you do it right. Maybe we're wrong about that, but I hope not.</w:t>
      </w:r>
    </w:p>
    <w:p>
      <w:r>
        <w:rPr>
          <w:b/>
          <w:u w:val="single"/>
        </w:rPr>
        <w:t>145865</w:t>
      </w:r>
    </w:p>
    <w:p>
      <w:r>
        <w:t xml:space="preserve">3. </w:t>
        <w:tab/>
        <w:t>Our store page is updated now, hopefully a bit more attractive and informative.  We still need to add the gameplay trailer, but if you have any feedback on the new page definitely let me know.  Thanks again for the advice!</w:t>
      </w:r>
    </w:p>
    <w:p>
      <w:r>
        <w:rPr>
          <w:b/>
          <w:u w:val="single"/>
        </w:rPr>
        <w:t>145866</w:t>
      </w:r>
    </w:p>
    <w:p>
      <w:r>
        <w:t xml:space="preserve">4. </w:t>
        <w:tab/>
        <w:tab/>
        <w:t>Looks better. I would maybe consider changing "spells" for "skills" in the description (unless you actually call them spells in the game), because it might be a bit confusing to some given the non-fantasy setting.   I think you could maybe add some more description to the gameplay as well. As it is, it is still not very descriptive. For example, you start with "Rainbow Cult is a satirical office environment based off real-life events.", but then you jump to talking about bosses without establishing the base gameplay to the player, which would be a good context to understand what you write about boss battles. Is it a bomberman-esque type of gameplay? Is it more of a pacman style of gameplay? Neither? Is it a last man standing type of game mode? There are 3 bars in the screenshots - are those for HP, some MP type of thing and a special attack counter or something like that? Are the skills on a cooldown, limited use per match? Do you have extra lives, respawn, are there continues? Is the game completely focused on battle or are there office gameplay related interactions you could expect given the initial line "Rainbow Cult is a satirical office environment based off real-life events."? Are the characters fleshed out (do you interact or develop their... well, chracter, or are they kinda like Galsias in a Streets of Rage) or simply battle avatars? You mention victimbux - is that an in-game currency? Just the overall battle objective (as in, grab it or grab and hold onto it)? Or at the end is it just a name for a score system?  Dont get me wrong, you absolutely dont need to answer everything. This is more of a stream of consciousness just to show you whats going through my mind while I look at the game (and different people might not think like me, obvisouly). Cant say I'm even well versed in storefront construction.  If I had to pinpoint one piece of criticism it would be to add more details about the gameplay. As it is I a mleft without a clear understanding of the gameplay mechanics.</w:t>
      </w:r>
    </w:p>
    <w:p>
      <w:r>
        <w:rPr>
          <w:b/>
          <w:u w:val="single"/>
        </w:rPr>
        <w:t>145867</w:t>
      </w:r>
    </w:p>
    <w:p>
      <w:r>
        <w:t>1. I don't know where Liberals get this idea that the world trends towards diversity. It's actually the exact opposite, and even within multicultural societies cultures and races tend to cluster together. Yeah if you walk around a mall you can see people "mingling" but you also see a sharp increase in conflict, assault, protests, and civil unrest.</w:t>
      </w:r>
    </w:p>
    <w:p>
      <w:r>
        <w:rPr>
          <w:b/>
          <w:u w:val="single"/>
        </w:rPr>
        <w:t>145868</w:t>
      </w:r>
    </w:p>
    <w:p>
      <w:r>
        <w:t xml:space="preserve">2. </w:t>
        <w:tab/>
        <w:t>New immigrants tend to cluster, but their kids tend to mingle.   [http://www.pewsocialtrends.org/2017/05/18/intermarriage-in-the-u-s-50-years-after-loving-v-virginia/](http://www.pewsocialtrends.org/2017/05/18/intermarriage-in-the-u-s-50-years-after-loving-v-virginia/)  And despite the propaganda spread around here and Fox News, immigrants tend to commit less crime than native-born, and communities with higher immigration levels tend to have less crime overall.   [https://www.pbs.org/newshour/nation/fact-check-immigration-doesnt-bring-crime-u-s-data-say](https://www.pbs.org/newshour/nation/fact-check-immigration-doesnt-bring-crime-u-s-data-say)  Those pesky facts: guess diversity really is strength.</w:t>
      </w:r>
    </w:p>
    <w:p>
      <w:r>
        <w:rPr>
          <w:b/>
          <w:u w:val="single"/>
        </w:rPr>
        <w:t>145869</w:t>
      </w:r>
    </w:p>
    <w:p>
      <w:r>
        <w:t xml:space="preserve">3. </w:t>
        <w:tab/>
        <w:tab/>
        <w:t>&gt;New immigrants tend to cluster, but their kids tend to mingle.   The link you posted does not reinforce this point, it merely says more people intermarry, but that is easily correlated with a rise in other ethnicities and the trend of whites to become a national minority. The percentage of marriages is actually not that impressive when you compare it to the disproportionate rise in non-whites. It would be a valid argument if the demographics stayed the same. As it stands, 1 in 10 married people being interracially married is actually a really poor number.  &gt;And despite the propaganda spread around here and Fox News, immigrants tend to commit less crime than native-born  Depends on the immigrants, not all immigrants are weighed equally. This is the part people like you always forget. For example, Jamaican and Haitian immigrants commit way more crime than Dutch and German immigrants. Literally zero people on the Right are claiming all immigrants are the same, but it is statistically more likely for Mexican immigrants to commit crime than Japanese people. Those are numbers you cannot debate, which is likely why you strawman the conservative position.  &gt;communities with higher immigration levels tend to have less crime overall.   Not necessarily, poor Jews commit way less crime than poor Blacks. We can find all sorts of exceptions. Rich Arabs and Muslims tend to amplify their backwards and regressive views, money has little to do with it. If that were the case, Saudi Arabia wouldn't be the World's Richest Hellhole.  &gt;Those pesky facts: guess diversity really is strength.   Once again, you people don't actually understand the points being raised by the Right. When immigration control is right - like it was in Canada until just recently - immigration is a net benefit. Again, *literally zero conservatives say otherwise.* Canada has one of the most restrictive immigration programs on the planet. The United States had the same. The United States, and Donald Trump, have never once claimed immigration is bad. Never once. What they say is unchecked and unvetted immigration is bad. And it is. This is the problem with Mexico. By the way, Mexico agrees with this which is why it is so restrictive with Guatemala. Donald Trump wants to make America's immigration policy more like Canada's.  Diversity *for the sake of diversity* is not a strength. That is retarded. There is absolutely no data to back that up. If you believe so, you will have to explain to us how blacks, jews, and indians have different brains than whites. You'll have to explain how *on a genetic level* they are different, as well as cultural. To argue for diversity being a strength, you are in fact arguing for racism.   Here's a spoiler for how this is going to go, though: once you codify these racial differences, you will be able to chart them based on higher value and lower value. You cannot say "this is different" without also assigning a relative value to it. Once you do that, we will be able to have a conversation about which immigrants are *better* than others.   So, go ahead.</w:t>
      </w:r>
    </w:p>
    <w:p>
      <w:r>
        <w:rPr>
          <w:b/>
          <w:u w:val="single"/>
        </w:rPr>
        <w:t>145870</w:t>
      </w:r>
    </w:p>
    <w:p>
      <w:r>
        <w:t xml:space="preserve">4. </w:t>
        <w:tab/>
        <w:tab/>
        <w:tab/>
        <w:t>&gt; The link you posted does not reinforce this point, it merely says more people intermarry, but that is easily correlated with a rise in other ethnicities and the trend of whites to become a national minority.  How does the rise in other ethnicities explain away the increasing trend of intermarriage as evidence of immigrants' children mingling? We're looking at the effects of increased diversity, so the increase in other ethnicities is a given. The question is whether they stay clustered or mingle.  Are you really trying to say that Whites aren't participating in these intermarriages?   &gt; The most common racial or ethnic pairing among newlywed intermarried couples is one Hispanic and one white spouse (42%). Next most common are one white and one Asian spouse (15%) and one white and one multiracial spouse (12%).  Looks like we're all mingling! Or, is that what really bothers you?   &gt; Depends on the immigrants, not all immigrants are weighed equally. This is the part people like you always forget. For example, Jamaican and Haitian immigrants commit way more crime than Dutch and German immigrants. Literally zero people on the Right are claiming all immigrants are the same, but it is statistically more likely for Mexican immigrants to commit crime than Japanese people. Those are numbers you cannot debate, which is likely why you strawman the conservative position.  If you think that ethnicity itself drives criminal behaviour, then you're being blatantly racist. Crime rates are driven by inequality, and inequality often breaks along ethnic lines. That's the only reason there is any correlation between crime rates and ethnicity.   https://www.mitpressjournals.org/doi/abs/10.1162/003465300559028  Sadly, this widespread confusion fuels policies which see Canadian police forces funded, not based on actual crime rates, but based on the (mis)perceived threats posed by minorities.   https://www.mcgill.ca/newsroom/channels/news/perceived-threat-aboriginals-and-visible-minorities-255277  The point isn't to judge individuals based on what groups they belong to. It's to build the kinds of communities that produce less crime.  Spoiler: those are diverse democracies with lower inequality and socialist policies.   &gt; Diversity for the sake of diversity is not a strength. That is retarded. There is absolutely no data to back that up. If you believe so, you will have to explain to us how blacks, jews, and indians have different brains than whites. You'll have to explain how on a genetic level they are different, as well as cultural. To argue for diversity being a strength, you are in fact arguing for racism.  Not sure why I would have to explain anything about various brains, especially since I already cited evidence showing that more diverse communities with more immigrants have less crime. Maybe take a few breathes and revisit that PBS link.  I'm not saying "diversity at all costs," any more than you're saying "all immigration is bad." But generally increased diversity IS good. There is evidence for that. You're just refusing to look at it.</w:t>
      </w:r>
    </w:p>
    <w:p>
      <w:r>
        <w:rPr>
          <w:b/>
          <w:u w:val="single"/>
        </w:rPr>
        <w:t>145871</w:t>
      </w:r>
    </w:p>
    <w:p>
      <w:r>
        <w:t xml:space="preserve">5. </w:t>
        <w:tab/>
        <w:tab/>
        <w:tab/>
        <w:tab/>
        <w:t>&gt;How does the rise in other ethnicities explain away the increasing trend of intermarriage as evidence of immigrants' children mingling?  Because here is how it works: there are races, and within those races are ethnicities that are closer than ethnicities than other races. For example, Japanese marrying Chinese is more common than French and Chinese. Jamaican and Ethiopian is more common than Korean and Haitian. Irish and German is more common than Mexican and Nigerian.   So you see, it depends how detailed the metrics are. The fact of the matter is, broadly asian and broadly white and broadly black and broadly south american are no closer than they have ever been. In fact, conflicts are worse than ever before. Both in the West and globally. Pan-African supremacist movements are at an all time strength in the US. Nation of Islam openly states that white people are subhuman mutants, but they see all Africans and Caribbeans as brothers and sisters. Pan-European white supremacist movements see the entirety of Europeans as one group.   Welcome to the world as it is now.   &gt;The most common racial or ethnic pairing among newlywed intermarried couples is one Hispanic and one white spouse (42%). Next most common are one white and one Asian spouse (15%) and one white and one multiracial spouse (12%).  This actually proves my point, the funny thing is you don't even see it because you don't understand this situation. White people see Hispanics as *closer genetically* than blacks. Closer *genetically* than Indians, than Arabs. The thing you fail to recognize is that everyone subconsciously understands this ranking of races that I just outlined, and that even within the *small minority* of interracial marriages they overwhelmingly trend towards people who are genetically white, or appear more white.  What do you think about that?  &gt;If you think that ethnicity itself drives criminal behaviour, then you're being blatantly racist.   I guess racism is correct.  &gt;Crime rates are driven by inequality, and inequality often breaks along ethnic lines.  Wrong, inequality is not an analog measure, it is an infinite fractal and inadmissible as a scientific ranking. One cannot "rate" how unequal one group is to another, there are too many metrics.   It's clear to me that people like you are so comfortable with using these words you have never actually thought about how complicated they are. How do you measure a gay Korean against an orphaned Congolese? A trans German who is poor against a trans Jamaican who is rich? And compare both of them to a trans Aboriginal in a wheelchair? How many government services are afforded to each? Who deserves what? You have no idea. You are a gatekeeper on an infinite downward spiral you refuse to recognize.   &gt;https://www.mitpressjournals.org/doi/abs/10.1162/003465300559028  What part of the paper proves your point? Quote it. You linked to a purchase page with a vague abstract. Show me the part in that paper that actually proves your point, you "I just googled some shit and linked to a top result" asshole.  &gt;Sadly, this widespread confusion fuels policies which see Canadian police forces funded, not based on actual crime rates, but based on the (mis)perceived threats posed by minorities.  &gt;https://www.mcgill.ca/newsroom/channels/news/perceived-threat-aboriginals-and-visible-minorities-255277  Yeah, because increased police presence is an deterrent to crime. Here is a quote:  &gt;When they looked at the size of municipal police departments in the 40 largest cities in Canada between 1996 and 2006, the researchers discovered that cities with more visible minorities have larger police departments after crime rates, budget issues, and the population are accounted for. In fact, standardized statistical tests suggest that the presence of visible minorities in a city is by far the most significant predictor of police force size across Canadian cities.  Again, *increased police presence is a deterrent to crime.*   Here's a fun link for you. This is an article about Baltimore after police presence decreased in the wake of Black Lives Matter:  https://www.npr.org/2017/12/31/574824963/baltimore-residents-blame-record-high-murder-rate-on-lower-police-presence  A quote:  &gt;For the third year in a row, Baltimore, Md., has had more than 300 murders, reaching a new record of murders per number of residents in 2017.  &gt;Some residents attribute the high murder rate to relaxed police patrols in the city following high-profile cases of police brutality. Officers have backed off in neighborhoods, like the one where Freddie Gray was arrested.   Again: **when you decrease the police presence, crime increases.**  Why?  **BECAUSE THE INCREASED POLICE PRESENCE IN MINORITY AREAS IS BECAUSE THOSE MINORITIES COMMIT MORE CRIMES.**  &gt;Not sure why I would have to explain anything about various brains, especially since I already cited evidence showing that more diverse communities with more immigrants have less crime.   You did not. Multicultural cities have more crime, especially interracial crime. *Especially* crime where blacks assault whites and other blacks. They are uniformly more violent than every other race and ethnicity. Stop sidestepping this blatantly obvious fact.  &gt;I'm not saying "diversity at all costs," any more than you're saying "all immigration is bad."   Yeah you did. You literally said diversity is a strength, you fucking retard.  &gt;But generally increased diversity IS good. There is evidence for that. You're just refusing to look at it.   The data shows otherwise.   Show me the data where adding Korean people to a company makes it more profitable. Show me the data where adding white people to a black company makes them more effective.   Show me the data where adding white people to aboriginal communities makes them better. My government has told me otherwise. I'd love to see this.</w:t>
      </w:r>
    </w:p>
    <w:p>
      <w:r>
        <w:rPr>
          <w:b/>
          <w:u w:val="single"/>
        </w:rPr>
        <w:t>145872</w:t>
      </w:r>
    </w:p>
    <w:p>
      <w:r>
        <w:t xml:space="preserve">6. </w:t>
        <w:tab/>
        <w:tab/>
        <w:tab/>
        <w:tab/>
        <w:tab/>
        <w:t>&gt; In fact, conflicts are worse than ever before.   No, they aren't. We're actually experiencing an unprecedented peace.   https://www.macleans.ca/society/steven-pinker-the-world-is-getting-better-not-worse-seriously/  Where are you getting your information from, the fearmongers at Fox, Brietbart, and Rebel?  &gt; The thing you fail to recognize is that everyone subconsciously understands this ranking of races that I just outlined, and that even within the small minority of interracial marriages they overwhelmingly trend towards people who are genetically white, or appear more white.  The original question was simply whether different ethnicities are mingling or staying clustered, and the INCREASING intermarriages shows they are in fact INCREASINGLY mingling. You challenged my claim, but you're not addressing that point at all.   What you're doing is injecting your own White supremacist argument, which also misses the point.   Marriage is largely an economic decision, and since economics have artificially broken along ethnic lines, we would expect preferences for stable economic partners to manifest as preference for "Whiter" spouses. Likewise, if Blacks are being persecuted with so many of their young men thrown behind bars and denied equity in society, then that likely artificially affects their desirability as mates. This economic factor would explain why Black men with more education intermarry more.   Or, a culture of racism (even subconscious) rather than accurate ranking might cause people to prefer White mates. How many families explicitly/implicitly make it difficult for someone to bring home a Black gf/bf?   Or, there are just more White people.   But whatever the reason, they are mingling, so my point stands.   What your argument also fails to address is the fact that, until fairly recently, plenty of genetically and apparently similar groups, like the Irish and Italians, weren't considered White. And South Asians, who are genetically Caucasian, aren't usually considered White. Therefore, "Whiteness" itself is largely a social construct, not some inherent ranking system like you're saying.   &gt; I guess racism is correct.  At least you have the courage to say what you believe. A shame you lack the wisdom to see you're wrong.   Seriously, though, does it frustrate you that more people who agree with you aren't willing to be honest about what they believe? Some people seem more offended at being called racist than they are at actually being racist. Do you feel that r/metacanada is a place where your beliefs are generally supported? If not, then why not?   &gt; Wrong, inequality is not an analog measure, it is an infinite fractal and inadmissible as a scientific ranking.  I could have been more precise in saying economic inequality within communities drives crime, which is the consensus among the research.   &gt; It showed that for violent crime the impact of inequality is large, even after controlling for the effects of poverty, race, and family composition. Although most crimes are committed by the most disadvantaged members of society, these individuals face greater pressure and incentives to commit crime in areas of high inequality.   https://researchrepository.ucd.ie/bitstream/10197/523/3/kellym_article_pub_004.pdf  (is that link better?)  Do you have any actual peer-reviewed, credible research to show that ethnicity itself drives crime? While you're looking for that, you'll notice the consensus agrees with me.   &gt; Yeah, because increased police presence is an deterrent to crime.   Perhaps, but the best way to predict the size of a police force in Canada is the presence of minorities, not the actual crime rate. That means the reason for the increased presence isn't to deter actual crime, but to respond to an imagined threat of crime that does not actually exist. Completely the opposite of what you're saying here:   &gt; BECAUSE THE INCREASED POLICE PRESENCE IN MINORITY AREAS IS BECAUSE THOSE MINORITIES COMMIT MORE CRIMES.  You're simply asserting what you're trying to argue (begging the question) which is the opposite of what the evidence clearly says. Why do you keep dodging the point at hand?   Baltimore only shows how inequality with corrupt police create a vicious cycle of violence and mistrust. The police there intentionally made their communities more dangerous to prove their own value. It's like when police stop writing tickets to starve the government of funds during labour disputes. That's simply self-serving stupidity, not a case against the expansive research on the actual causes of crime.   &gt; You did not. Multicultural cities have more crime, especially interracial crime. Especially crime where blacks assault whites and other blacks. They are uniformly more violent than every other race and ethnicity. Stop sidestepping this blatantly obvious fact.  That's not true at all. I keep giving you evidence, and you respond with invective. Toronto is both one of the most multicultural cities in the world, and one of the safest.   Take a look at some recent data from across Canada. The top of those lists aren't the most multicultural places. They are places like in Alberta where they rely on boom/bust economies, which exacerbate economic inequality.   https://www.macleans.ca/canadas-most-dangerous-places/  &gt; The data shows otherwise.  No, you're just refusing to look at the data that doesn't fit your worldview. You're being uncritical and dogmatic.   As for the benefits of diversity:   &gt; Diversity is a key driver of innovation and is a critical component of being successful on a global scale. Senior executives are recognizing that a diverse set of experiences, perspectives, and backgrounds is crucial to innovation and the development of new ideas. When asked about the relationship between diversity and innovation, a majority of respondents agreed that diversity is crucial to encouraging different perspectives and ideas that foster innovation.   https://images.forbes.com/forbesinsights/StudyPDFs/Innovation_Through_Diversity.pdf  &gt; You literally said diversity is a strength, you fucking retard.  But I said, as you quote but don't seem to comprehend:   &gt; I'm not saying "diversity at all costs,"  Saying something is a strength doesn't mean that you want it AT ALL COSTS. It's generally good to be strong, but not if it means taking steroids that will shrivel my balls up and make me emotional and aggressive. Diversity is strength, but that doesn't mean we should place incompetent people in important positions just to satisfy diversity quotas. It means, everything else equal, it's generally better to have diverse skills, backgrounds, and perspectives.   The data -- if you don't shy away from it -- shows that to be true.</w:t>
      </w:r>
    </w:p>
    <w:p>
      <w:r>
        <w:rPr>
          <w:b/>
          <w:u w:val="single"/>
        </w:rPr>
        <w:t>145873</w:t>
      </w:r>
    </w:p>
    <w:p>
      <w:r>
        <w:t xml:space="preserve">7. </w:t>
        <w:tab/>
        <w:tab/>
        <w:tab/>
        <w:tab/>
        <w:t>&gt; If you think that ethnicity itself drives criminal behaviour, then you're being blatantly racist. Crime rates are driven by inequality, and inequality often breaks along ethnic lines. That's the only reason there is any correlation between crime rates and ethnicity.   It has been repeatedly shown that poverty does not cause crime, it's the culmination of culture and poverty.   And yes, on average, there are IQ differences between races, and no, IQ is not some culturally constructed measure that discriminates.</w:t>
      </w:r>
    </w:p>
    <w:p>
      <w:r>
        <w:rPr>
          <w:b/>
          <w:u w:val="single"/>
        </w:rPr>
        <w:t>145874</w:t>
      </w:r>
    </w:p>
    <w:p>
      <w:r>
        <w:t xml:space="preserve">8. </w:t>
        <w:tab/>
        <w:tab/>
        <w:tab/>
        <w:tab/>
        <w:tab/>
        <w:t>&gt; It has been repeatedly shown that poverty does not cause crime, it's the culmination of culture and poverty.  Not poverty, inequality.   Bunch of poor people (Appalachia), low crime.   Bunch of poor people right beside a bunch of rich people (Detroit), high crime.   Big difference.   &gt; It showed that for violent crime the impact of inequality is large, even after controlling for the effects of poverty, race, and family composition. Although most crimes are committed by the most disadvantaged members of society, these individuals face greater pressure and incentives to commit crime in areas of high inequality.  https://researchrepository.ucd.ie/bitstream/10197/523/3/kellym_article_pub_004.pdf  No idea why IQ differences between ethnicities matters at all in this context, but the differences within each group are so large that it's meaningless to compare one group to another, even if you think IQ itself is meaningful.   Jordan Peterson, a huge fan of IQ testing, is clear that you shouldn't use IQ like that. You might even say it's stupid to do so.</w:t>
      </w:r>
    </w:p>
    <w:p>
      <w:r>
        <w:rPr>
          <w:b/>
          <w:u w:val="single"/>
        </w:rPr>
        <w:t>145875</w:t>
      </w:r>
    </w:p>
    <w:p>
      <w:r>
        <w:t>1. Tony died for this gross fucking succubus.</w:t>
      </w:r>
    </w:p>
    <w:p>
      <w:r>
        <w:rPr>
          <w:b/>
          <w:u w:val="single"/>
        </w:rPr>
        <w:t>145876</w:t>
      </w:r>
    </w:p>
    <w:p>
      <w:r>
        <w:t xml:space="preserve">2. </w:t>
        <w:tab/>
        <w:t>He wasn't exactly a saint himself.</w:t>
      </w:r>
    </w:p>
    <w:p>
      <w:r>
        <w:rPr>
          <w:b/>
          <w:u w:val="single"/>
        </w:rPr>
        <w:t>145877</w:t>
      </w:r>
    </w:p>
    <w:p>
      <w:r>
        <w:t xml:space="preserve">3. </w:t>
        <w:tab/>
        <w:tab/>
        <w:t>What did he do that was worse than sleeping with a 17 year old boy that she had known since he was 7 and being a fucking whore?</w:t>
      </w:r>
    </w:p>
    <w:p>
      <w:r>
        <w:rPr>
          <w:b/>
          <w:u w:val="single"/>
        </w:rPr>
        <w:t>145878</w:t>
      </w:r>
    </w:p>
    <w:p>
      <w:r>
        <w:t xml:space="preserve">4. </w:t>
        <w:tab/>
        <w:tab/>
        <w:tab/>
        <w:t>Clearly he wasn't as bad as her, but he's the one who enabled her behavior if what is being claimed is true... You don't just pay off her victims, you dump that bitch and tell the cops.</w:t>
      </w:r>
    </w:p>
    <w:p>
      <w:r>
        <w:rPr>
          <w:b/>
          <w:u w:val="single"/>
        </w:rPr>
        <w:t>145879</w:t>
      </w:r>
    </w:p>
    <w:p>
      <w:r>
        <w:t xml:space="preserve">5. </w:t>
        <w:tab/>
        <w:tab/>
        <w:tab/>
        <w:tab/>
        <w:t>He mentioned several times that before he rose to fame, he was an absolute degenerate and a cunt to everyone, and that it didnt reall change through his life, but he abhored what Weinstein did and other he thought were better than that.  I highly doubt he paid off the kid while knowing he was shagging the grooming paedophile.</w:t>
      </w:r>
    </w:p>
    <w:p>
      <w:r>
        <w:rPr>
          <w:b/>
          <w:u w:val="single"/>
        </w:rPr>
        <w:t>145880</w:t>
      </w:r>
    </w:p>
    <w:p>
      <w:r>
        <w:t xml:space="preserve">6. </w:t>
        <w:tab/>
        <w:tab/>
        <w:tab/>
        <w:tab/>
        <w:tab/>
        <w:t>that's the restaurant industry for you</w:t>
      </w:r>
    </w:p>
    <w:p>
      <w:r>
        <w:rPr>
          <w:b/>
          <w:u w:val="single"/>
        </w:rPr>
        <w:t>145881</w:t>
      </w:r>
    </w:p>
    <w:p>
      <w:r>
        <w:t>1. Hang em by their cunts and hang em high.</w:t>
      </w:r>
    </w:p>
    <w:p>
      <w:r>
        <w:rPr>
          <w:b/>
          <w:u w:val="single"/>
        </w:rPr>
        <w:t>145882</w:t>
      </w:r>
    </w:p>
    <w:p>
      <w:r>
        <w:t>1. I was mostly shocked by the allegation. Before I could even react to it several friends (including several women) immediately called bullshit on the whole thing.  After that, it kind of just died and faded away.   This was all 20 years ago now.   My (now) wife still apologizes when it comes up now and again.  She was attached at the time and was one of the people who set me up with this loony bitch.   A few years later I was walking into my office and she was standing in the lobby. She was standing at the front desk (nothing to do with me) and beamingly said 'Oh ChefSqueaky! It's lovely to see you.' I was stunned and couldn't say anything. My friend immediately said 'Fuck you, you psychotic cunt.' as she ushered me by the elbow through the lobby and back to my desk.   It could've gone down way worse, of course. Finding out who your real friends are is not without value, however.</w:t>
      </w:r>
    </w:p>
    <w:p>
      <w:r>
        <w:rPr>
          <w:b/>
          <w:u w:val="single"/>
        </w:rPr>
        <w:t>145883</w:t>
      </w:r>
    </w:p>
    <w:p>
      <w:r>
        <w:t>1. I don't understand why anybody would be so despicable toward somebody, is it that difficult for them to find any type of non-hurting-toward-others channel to convey their rage?  Very violent comics, very violent games, even breaking old stuff that has to be recycled anyway with an hammer can really help!  Heck, even just swearing and oathing constantly in private so that you are a serene individual among others is very efficient!</w:t>
      </w:r>
    </w:p>
    <w:p>
      <w:r>
        <w:rPr>
          <w:b/>
          <w:u w:val="single"/>
        </w:rPr>
        <w:t>145884</w:t>
      </w:r>
    </w:p>
    <w:p>
      <w:r>
        <w:t>1. Just call them Incel. It is the new N word for white men, and it's so offensive it's like the N word and the C word had a baby.   And just like the N word or the C word, you can attribute any and all of your sexist, racist ideologies to this derogatory term. Only with zero repercussions, since white males are not considered humans anymore.</w:t>
      </w:r>
    </w:p>
    <w:p>
      <w:r>
        <w:rPr>
          <w:b/>
          <w:u w:val="single"/>
        </w:rPr>
        <w:t>145885</w:t>
      </w:r>
    </w:p>
    <w:p>
      <w:r>
        <w:t xml:space="preserve">2. </w:t>
        <w:tab/>
        <w:t>You can't use cunt?</w:t>
      </w:r>
    </w:p>
    <w:p>
      <w:r>
        <w:rPr>
          <w:b/>
          <w:u w:val="single"/>
        </w:rPr>
        <w:t>145886</w:t>
      </w:r>
    </w:p>
    <w:p>
      <w:r>
        <w:t xml:space="preserve">3. </w:t>
        <w:tab/>
        <w:tab/>
        <w:t xml:space="preserve"> No, you cunt say that.  It's impolite.    Also, it's offensive to broads.</w:t>
      </w:r>
    </w:p>
    <w:p>
      <w:r>
        <w:rPr>
          <w:b/>
          <w:u w:val="single"/>
        </w:rPr>
        <w:t>145887</w:t>
      </w:r>
    </w:p>
    <w:p>
      <w:r>
        <w:t>1. Hahahah holy fuck I just imagine a bunch of angry feminists protesting against nature.  Just a bunch of fat pinkhair dykes standing in the middle of the forest with their signs:  *"Nature is sexist! Nature is the patriarchy!"* - *"Nature has been oppressing for all time!"*</w:t>
      </w:r>
    </w:p>
    <w:p>
      <w:r>
        <w:rPr>
          <w:b/>
          <w:u w:val="single"/>
        </w:rPr>
        <w:t>145888</w:t>
      </w:r>
    </w:p>
    <w:p>
      <w:r>
        <w:t>1. Thats a little excessive over a fucking picture.</w:t>
      </w:r>
    </w:p>
    <w:p>
      <w:r>
        <w:rPr>
          <w:b/>
          <w:u w:val="single"/>
        </w:rPr>
        <w:t>145889</w:t>
      </w:r>
    </w:p>
    <w:p>
      <w:r>
        <w:t xml:space="preserve">2. </w:t>
        <w:tab/>
        <w:t>pictures have that power. perhaps she should have not been a dumb cunt.</w:t>
      </w:r>
    </w:p>
    <w:p>
      <w:r>
        <w:rPr>
          <w:b/>
          <w:u w:val="single"/>
        </w:rPr>
        <w:t>145890</w:t>
      </w:r>
    </w:p>
    <w:p>
      <w:r>
        <w:t xml:space="preserve">3. </w:t>
        <w:tab/>
        <w:tab/>
        <w:t>The power shown here is how a silly joke can incite a digital lynch mob of actual dumb cunts to ruin you life. I hope the rape and murder threats were investigated.</w:t>
      </w:r>
    </w:p>
    <w:p>
      <w:r>
        <w:rPr>
          <w:b/>
          <w:u w:val="single"/>
        </w:rPr>
        <w:t>145891</w:t>
      </w:r>
    </w:p>
    <w:p>
      <w:r>
        <w:t>1. I don't think kids are over rated. I mean your whole analysis falls short. Reason is that kids grow up kids eventually learn to understand more complex ideas. Kids can be taught skills and attributes that dogs just can't. Sure kids are a huge risk because they involve women but they aren't in the same territory as dogs. Of course this is all assuming you get past the whole young child phase. Some people want more complex interaction and the ability to pass down knowledge and wisdom down to their heir of their liniage. Of course dogs can't do that either.  At the end if the day really it's what ya want to do. If you want to treat your dogs as kids go right on with it. No one's going to stop you and I doubt many if at all here are going to say you are wrong for it.</w:t>
      </w:r>
    </w:p>
    <w:p>
      <w:r>
        <w:rPr>
          <w:b/>
          <w:u w:val="single"/>
        </w:rPr>
        <w:t>145892</w:t>
      </w:r>
    </w:p>
    <w:p>
      <w:r>
        <w:t xml:space="preserve">2. </w:t>
        <w:tab/>
        <w:t>Just because animals do not speak your language does not mean they do not have FEELINGS,other than their survival instincts. What if you adopt someone else's child ? Would that make you less of a father,just because its not your own FLESH AND BLOOD.  It is just a wasted sperm out of your 300 million sperms produced ANYTIME. Why would ypu not care for your other 299999999 sperms ?</w:t>
      </w:r>
    </w:p>
    <w:p>
      <w:r>
        <w:rPr>
          <w:b/>
          <w:u w:val="single"/>
        </w:rPr>
        <w:t>145893</w:t>
      </w:r>
    </w:p>
    <w:p>
      <w:r>
        <w:t xml:space="preserve">3. </w:t>
        <w:tab/>
        <w:tab/>
        <w:t>The same reason we can easily put down a cow and gut it for food but then cringe and bitch when cats and dogs are treated the same way. Some things and animals are treated higher on a platform than others. And at no point did I say animals do not have feelings. So you need to stop putting words in my mouth.</w:t>
      </w:r>
    </w:p>
    <w:p>
      <w:r>
        <w:rPr>
          <w:b/>
          <w:u w:val="single"/>
        </w:rPr>
        <w:t>145894</w:t>
      </w:r>
    </w:p>
    <w:p>
      <w:r>
        <w:t xml:space="preserve">4. </w:t>
        <w:tab/>
        <w:tab/>
        <w:tab/>
        <w:t>I understand man, but the fact is today if my mother &amp; father are sick or unwell i would care for them &amp; give them a glass of water,same cannot be said about our children right now, who sometimes on our face say NO to anything &amp; everything we try to talk about.  So what is the point in having children who would anyways be subverted by these poisonous educationists &amp; MSM ?? That is all i am saying. I apologise if i have offended you in any way. I am sorry.</w:t>
      </w:r>
    </w:p>
    <w:p>
      <w:r>
        <w:rPr>
          <w:b/>
          <w:u w:val="single"/>
        </w:rPr>
        <w:t>145895</w:t>
      </w:r>
    </w:p>
    <w:p>
      <w:r>
        <w:t xml:space="preserve">5. </w:t>
        <w:tab/>
        <w:tab/>
        <w:tab/>
        <w:tab/>
        <w:t>I'm not offended at all stop apologizing. And what you are discussing are learned traits. Children don't come out of the womb as cunts they are taught to be that from their mother and weak simp father or no father depending on their background. A strong man with good morals and responsible upbringing would create children far better than the ones we have now. But their job is even tougher. Because they also have to make their children resilient to the society that breeds th children you talk about. Giving them the temptation to throw their upbringing away. It's not impossible but only for the men up to the challenge. For most it is not a risk they are willing to take. I'm not up to that risk so I won't but I'm not going to sit here and act like children are inherently bad. Otherwise how do you explain me? I was raised in a terrible environment but I managed to navigate that and not become the type of guy I hate. Though I didn't become the guy I wanted to be which is why I'm working very hard now to obtain that and joined MGTOW in the first place. Statistically this shouldn't have happened fore but it did.</w:t>
      </w:r>
    </w:p>
    <w:p>
      <w:r>
        <w:rPr>
          <w:b/>
          <w:u w:val="single"/>
        </w:rPr>
        <w:t>145896</w:t>
      </w:r>
    </w:p>
    <w:p>
      <w:r>
        <w:t xml:space="preserve">6. </w:t>
        <w:tab/>
        <w:tab/>
        <w:tab/>
        <w:tab/>
        <w:tab/>
        <w:t>Well then all the best from my aode for becoming what you wanted to achieve, but even if you would be telling people to have children,when you clearly see that there is no GUARANTEE that the children would help me when i would be dysfunctional,why would i have kids ? MARRIAGE,CO-HABITATION with women consumes most of your energy &amp; time. Why do that ? Why not self-enhance our own capabilities to achieve what we wanted ??</w:t>
      </w:r>
    </w:p>
    <w:p>
      <w:r>
        <w:rPr>
          <w:b/>
          <w:u w:val="single"/>
        </w:rPr>
        <w:t>145897</w:t>
      </w:r>
    </w:p>
    <w:p>
      <w:r>
        <w:t xml:space="preserve">7. </w:t>
        <w:tab/>
        <w:tab/>
        <w:tab/>
        <w:tab/>
        <w:tab/>
        <w:tab/>
        <w:t>My argument was never about having kids. My argument was that dogs or animals are not even close to the same position as children as your op was about how your dogs are your kids. I'm just explaining that dogs are not like kids in the slightest. If you want to have or not have kids that is your choice. I also mentioned that I wanted to have kids but that is not a dream I can fulfill in today's society and it hurts me but life doesn't give a shit about mine or anyone else's feelings.</w:t>
      </w:r>
    </w:p>
    <w:p>
      <w:r>
        <w:rPr>
          <w:b/>
          <w:u w:val="single"/>
        </w:rPr>
        <w:t>145898</w:t>
      </w:r>
    </w:p>
    <w:p>
      <w:r>
        <w:t xml:space="preserve">8. </w:t>
        <w:tab/>
        <w:tab/>
        <w:tab/>
        <w:tab/>
        <w:tab/>
        <w:tab/>
        <w:tab/>
        <w:t>And i fully agree with you on that. Ending on a POSITIVE NOTE</w:t>
      </w:r>
    </w:p>
    <w:p>
      <w:r>
        <w:rPr>
          <w:b/>
          <w:u w:val="single"/>
        </w:rPr>
        <w:t>145899</w:t>
      </w:r>
    </w:p>
    <w:p>
      <w:r>
        <w:t>1. They were arrested under suspicion of committing an offence that's been on the books thirty odd years, so it's been a crime to be a twat for a long time.  That doesn't make it ok but the notion of insulting people being a crime isn't remotely new here.</w:t>
      </w:r>
    </w:p>
    <w:p>
      <w:r>
        <w:rPr>
          <w:b/>
          <w:u w:val="single"/>
        </w:rPr>
        <w:t>145900</w:t>
      </w:r>
    </w:p>
    <w:p>
      <w:r>
        <w:t>1. No Nut November has recently begun, and I'm sure many of you reading are participating along with myself. In the years past I have been hailed as a champion - for 7 straight years I have spent November as a chastitised christian. I hoped to continue this legacy. And last night, I failed.  One as regal as I, failing? Impossible. Only the gods could achieve such power to stop me. I guess that night I was dealing with a god.  I'm on the YouTube homepage, trying to find some epic Morgz videos, when I stumble upon a certain video. This damn video. Its bright thumbnail, its captivating title - it utterly fascinated me. This cursed video: it was none other than “Fortnite's most EPIC event EVER!”, posted by the one and only Ali A.  My body immediately began to shake, and my penis shot straight up. The most EPIC event EVER? What could it be? I felt a pull towards the video like I had never felt before. It took me awhile to realize the effect the video was having on me. I fell back in my chair in fear. In agony. In complete and utter despair.  My hand instinctively grabbed the mouse and began to slowly slide over to the thumbnail. I kicked and screamed and cried, trying and failing to stop my body. Sweat was dripping down my entire body. Minutes later, the pointer had finally reached its destination. And with a cry, the hand that didn't feel like mine anymore clicked.  I was immediately met with a scream. “THIS IS IT LADIES AND GENTLEMEN!” Purple light streamed from the computer monitor and began to fill the room. The voice on the screen continued talking, seemingly in an ancient tongue. My entire body began to quiver as something awakened inside of me. My speakers began to shake as something inside of them grew louder. Was this music? Or was this something else?  The music finally picked up, and immediately, as Ali's intro began, I came harder and faster than I ever had before. The sensation rendered me unconscious. The last thing I remember seeing that night was my cum streaked over his face. And it looked like he was smiling.  I woke up to a rising sun. My clothes were back on, my sweat was wiped away, and my penis was flaccid. I could finally see again. Was this all a dream? No, there’s no way. It felt too real.  My suspicions were immediately crushed as I looked to the monitor. In a drunk stupor, it looks like I had changed my desktop background to a picture of him. He was staring into my heart - into my soul. And he was covered in my cum.  So, guys, whatever you do, don’t watch Ali A's newest video. Anybody less powerful than I would surely be dead. Stay safe this November - deny Fortnite.</w:t>
      </w:r>
    </w:p>
    <w:p>
      <w:r>
        <w:rPr>
          <w:b/>
          <w:u w:val="single"/>
        </w:rPr>
        <w:t>145901</w:t>
      </w:r>
    </w:p>
    <w:p>
      <w:r>
        <w:t xml:space="preserve">2. </w:t>
        <w:tab/>
        <w:t>That. Was. Beautifully. Terrifyingly awkward</w:t>
      </w:r>
    </w:p>
    <w:p>
      <w:r>
        <w:rPr>
          <w:b/>
          <w:u w:val="single"/>
        </w:rPr>
        <w:t>145902</w:t>
      </w:r>
    </w:p>
    <w:p>
      <w:r>
        <w:t xml:space="preserve">3. </w:t>
        <w:tab/>
        <w:t>Nice try Ali A</w:t>
      </w:r>
    </w:p>
    <w:p>
      <w:r>
        <w:rPr>
          <w:b/>
          <w:u w:val="single"/>
        </w:rPr>
        <w:t>145903</w:t>
      </w:r>
    </w:p>
    <w:p>
      <w:r>
        <w:t xml:space="preserve">4. </w:t>
        <w:tab/>
        <w:t>Is this some perverted r/nosleep or something</w:t>
      </w:r>
    </w:p>
    <w:p>
      <w:r>
        <w:rPr>
          <w:b/>
          <w:u w:val="single"/>
        </w:rPr>
        <w:t>145904</w:t>
      </w:r>
    </w:p>
    <w:p>
      <w:r>
        <w:t xml:space="preserve">5. </w:t>
        <w:tab/>
        <w:t>Now this is epic</w:t>
      </w:r>
    </w:p>
    <w:p>
      <w:r>
        <w:rPr>
          <w:b/>
          <w:u w:val="single"/>
        </w:rPr>
        <w:t>145905</w:t>
      </w:r>
    </w:p>
    <w:p>
      <w:r>
        <w:t xml:space="preserve">6. </w:t>
        <w:tab/>
        <w:t>It’s a new copypasta</w:t>
      </w:r>
    </w:p>
    <w:p>
      <w:r>
        <w:rPr>
          <w:b/>
          <w:u w:val="single"/>
        </w:rPr>
        <w:t>145906</w:t>
      </w:r>
    </w:p>
    <w:p>
      <w:r>
        <w:t xml:space="preserve">7. </w:t>
        <w:tab/>
        <w:t>What the fuck did I just read?</w:t>
      </w:r>
    </w:p>
    <w:p>
      <w:r>
        <w:rPr>
          <w:b/>
          <w:u w:val="single"/>
        </w:rPr>
        <w:t>145907</w:t>
      </w:r>
    </w:p>
    <w:p>
      <w:r>
        <w:t xml:space="preserve">8. </w:t>
        <w:tab/>
        <w:t>r/copypasta</w:t>
      </w:r>
    </w:p>
    <w:p>
      <w:r>
        <w:rPr>
          <w:b/>
          <w:u w:val="single"/>
        </w:rPr>
        <w:t>145908</w:t>
      </w:r>
    </w:p>
    <w:p>
      <w:r>
        <w:t xml:space="preserve">9. </w:t>
        <w:tab/>
        <w:t>what the fuck</w:t>
      </w:r>
    </w:p>
    <w:p>
      <w:r>
        <w:rPr>
          <w:b/>
          <w:u w:val="single"/>
        </w:rPr>
        <w:t>145909</w:t>
      </w:r>
    </w:p>
    <w:p>
      <w:r>
        <w:t xml:space="preserve">10. </w:t>
        <w:tab/>
        <w:t>Excuse me what the fuck</w:t>
      </w:r>
    </w:p>
    <w:p>
      <w:r>
        <w:rPr>
          <w:b/>
          <w:u w:val="single"/>
        </w:rPr>
        <w:t>145910</w:t>
      </w:r>
    </w:p>
    <w:p>
      <w:r>
        <w:t xml:space="preserve">11. </w:t>
        <w:tab/>
        <w:t>Haha nice.</w:t>
      </w:r>
    </w:p>
    <w:p>
      <w:r>
        <w:rPr>
          <w:b/>
          <w:u w:val="single"/>
        </w:rPr>
        <w:t>145911</w:t>
      </w:r>
    </w:p>
    <w:p>
      <w:r>
        <w:t xml:space="preserve">12. </w:t>
        <w:tab/>
        <w:t>That was certainly something  Good job???</w:t>
      </w:r>
    </w:p>
    <w:p>
      <w:r>
        <w:rPr>
          <w:b/>
          <w:u w:val="single"/>
        </w:rPr>
        <w:t>145912</w:t>
      </w:r>
    </w:p>
    <w:p>
      <w:r>
        <w:t>1. They're not hyper secular like Richard Dawkins, he pisses them off all the time because he hates Islam and they love Islam.  SJWs really just seem to hate Christianity, and they like calling themselves secular because it sounds unbiased and smart to them, though a more accurate descriptor of them would be Socjus cultists.  (And also Astrologists, they have a weird fascination with astrology, lol.)</w:t>
      </w:r>
    </w:p>
    <w:p>
      <w:r>
        <w:rPr>
          <w:b/>
          <w:u w:val="single"/>
        </w:rPr>
        <w:t>145913</w:t>
      </w:r>
    </w:p>
    <w:p>
      <w:r>
        <w:t xml:space="preserve">2. </w:t>
        <w:tab/>
        <w:t>Agreed entirely.  There are also many SJWs that have, or have substantial respect for, pagan and otherwise non-Christian religions. Many SJWs hold quite a few superstitious/mystical and otherwise new-age beliefs. Plus, SJWs are inclined to believe that science and reason... the values Dawkins champions... are cis het white male conspiracies to oppress everyone else.  They aren't hyper-secular in any way.  I wouldn't even go so far as to say they're necessarily anti-Christian in particular. They seem totally okay with theologically liberal Christianity or with Christians that don't oppose their policies.   What they really hate is the Christianity believed in by "the rednecks/the bitter clingers".</w:t>
      </w:r>
    </w:p>
    <w:p>
      <w:r>
        <w:rPr>
          <w:b/>
          <w:u w:val="single"/>
        </w:rPr>
        <w:t>145914</w:t>
      </w:r>
    </w:p>
    <w:p>
      <w:r>
        <w:t>1. As a leftist, it's really troubling to see how fast these batshit stupid ideas are being spread throughout the left. I'm beginning to feel like neither side of the political spectrum is safe from retardation.</w:t>
      </w:r>
    </w:p>
    <w:p>
      <w:r>
        <w:rPr>
          <w:b/>
          <w:u w:val="single"/>
        </w:rPr>
        <w:t>145915</w:t>
      </w:r>
    </w:p>
    <w:p>
      <w:r>
        <w:t xml:space="preserve">2. </w:t>
        <w:tab/>
        <w:t>Come ride with me somewhere in a completely different plane of the spectrum  I'm a downist</w:t>
      </w:r>
    </w:p>
    <w:p>
      <w:r>
        <w:rPr>
          <w:b/>
          <w:u w:val="single"/>
        </w:rPr>
        <w:t>145916</w:t>
      </w:r>
    </w:p>
    <w:p>
      <w:r>
        <w:t>1. &gt; “You are ripe.”  THE HARASSMENT! SHOCKING!  I had an argument on Reddit the other day about how Creepy Uncle Joe touches and caresses young children inappropriately and presses himself against their bodies. I was furiously downvoted, with many claiming that his behaviour is alright, yet Freeman here is being accused of sexual harassment because he reportedly said that or reportedly asked another woman if she was wearing underwear. Ahh, the hypocrisy.</w:t>
      </w:r>
    </w:p>
    <w:p>
      <w:r>
        <w:rPr>
          <w:b/>
          <w:u w:val="single"/>
        </w:rPr>
        <w:t>145917</w:t>
      </w:r>
    </w:p>
    <w:p>
      <w:r>
        <w:t xml:space="preserve">2. </w:t>
        <w:tab/>
        <w:t>“Freeman kept trying to lift up herself skirt”  Did you miss that part? How do you defend that?</w:t>
      </w:r>
    </w:p>
    <w:p>
      <w:r>
        <w:rPr>
          <w:b/>
          <w:u w:val="single"/>
        </w:rPr>
        <w:t>145918</w:t>
      </w:r>
    </w:p>
    <w:p>
      <w:r>
        <w:t xml:space="preserve">3. </w:t>
        <w:tab/>
        <w:tab/>
        <w:t>Who says it's true? I'm sick of retards believing some random woman's baseless accusation just because she has a pussy. No man would ever be believed just on his word.</w:t>
      </w:r>
    </w:p>
    <w:p>
      <w:r>
        <w:rPr>
          <w:b/>
          <w:u w:val="single"/>
        </w:rPr>
        <w:t>145919</w:t>
      </w:r>
    </w:p>
    <w:p>
      <w:r>
        <w:t>1. How much of a kick in the cunt is it when a 14 yr old boy breaks up with you?</w:t>
      </w:r>
    </w:p>
    <w:p>
      <w:r>
        <w:rPr>
          <w:b/>
          <w:u w:val="single"/>
        </w:rPr>
        <w:t>145920</w:t>
      </w:r>
    </w:p>
    <w:p>
      <w:r>
        <w:t xml:space="preserve">2. </w:t>
        <w:tab/>
        <w:t>Clearly, the kid was seeing the math teacher now.</w:t>
      </w:r>
    </w:p>
    <w:p>
      <w:r>
        <w:rPr>
          <w:b/>
          <w:u w:val="single"/>
        </w:rPr>
        <w:t>145921</w:t>
      </w:r>
    </w:p>
    <w:p>
      <w:r>
        <w:t>1. Reported for 'I'm a whiny cunt'</w:t>
      </w:r>
    </w:p>
    <w:p>
      <w:r>
        <w:rPr>
          <w:b/>
          <w:u w:val="single"/>
        </w:rPr>
        <w:t>145922</w:t>
      </w:r>
    </w:p>
    <w:p>
      <w:r>
        <w:t xml:space="preserve">2. </w:t>
        <w:tab/>
        <w:t>Nobody cares</w:t>
      </w:r>
    </w:p>
    <w:p>
      <w:r>
        <w:rPr>
          <w:b/>
          <w:u w:val="single"/>
        </w:rPr>
        <w:t>145923</w:t>
      </w:r>
    </w:p>
    <w:p>
      <w:r>
        <w:t>1. The facebook of this monster is a bizarrely untouched and  extremely odd dedication to her murdered children. Not a word from anyone. Its freaking weird.   I hope she gets stabbed to death.  &gt;in the end, I am the only one who can give my children a happy mother, that loves life    WHAT. THE. FUCK.    [https://i.imgur.com/E89AkH1.jpg](https://i.imgur.com/E89AkH1.jpg)   &gt;71% of Children Killed by One Parent are Killed by Their Mothers; 60% of Victims are Boys  http://www.breakingthescience.org/SimplifiedDataFromDHHS.php    Teach mothers not to kill their own children.</w:t>
      </w:r>
    </w:p>
    <w:p>
      <w:r>
        <w:rPr>
          <w:b/>
          <w:u w:val="single"/>
        </w:rPr>
        <w:t>145924</w:t>
      </w:r>
    </w:p>
    <w:p>
      <w:r>
        <w:t xml:space="preserve">2. </w:t>
        <w:tab/>
        <w:t>Yes, infanticide is a despicable crime not only against the children but the other parent and extended family as well. I believe if she gets stabbed in prison, there will be few who will mourn her passing.</w:t>
      </w:r>
    </w:p>
    <w:p>
      <w:r>
        <w:rPr>
          <w:b/>
          <w:u w:val="single"/>
        </w:rPr>
        <w:t>145925</w:t>
      </w:r>
    </w:p>
    <w:p>
      <w:r>
        <w:t xml:space="preserve">3. </w:t>
        <w:tab/>
        <w:t>Talk about splitting the baby...  The 120 years doesn't feel like justice. Death penalty wouldn't feel like justice because she got to live her life this long and the children didn't. There is no punishment that could ever feel like justice for a crime this horrible. But that's what she wanted, isn't it? A way to win.   Fucking cunt.</w:t>
      </w:r>
    </w:p>
    <w:p>
      <w:r>
        <w:rPr>
          <w:b/>
          <w:u w:val="single"/>
        </w:rPr>
        <w:t>145926</w:t>
      </w:r>
    </w:p>
    <w:p>
      <w:r>
        <w:t>1. Why can’t people just be people? Bowsette is fuckin dumb. I’m tired or this transphobic shitpost</w:t>
      </w:r>
    </w:p>
    <w:p>
      <w:r>
        <w:rPr>
          <w:b/>
          <w:u w:val="single"/>
        </w:rPr>
        <w:t>145927</w:t>
      </w:r>
    </w:p>
    <w:p>
      <w:r>
        <w:t xml:space="preserve">2. </w:t>
        <w:tab/>
        <w:t>You are aware that OP is FTM, right...?</w:t>
      </w:r>
    </w:p>
    <w:p>
      <w:r>
        <w:rPr>
          <w:b/>
          <w:u w:val="single"/>
        </w:rPr>
        <w:t>145928</w:t>
      </w:r>
    </w:p>
    <w:p>
      <w:r>
        <w:t xml:space="preserve">3. </w:t>
        <w:tab/>
        <w:tab/>
        <w:t>Transphobia is myth. Wait to be ruled over by the nigger majority</w:t>
      </w:r>
    </w:p>
    <w:p>
      <w:r>
        <w:rPr>
          <w:b/>
          <w:u w:val="single"/>
        </w:rPr>
        <w:t>145929</w:t>
      </w:r>
    </w:p>
    <w:p>
      <w:r>
        <w:t xml:space="preserve">4. </w:t>
        <w:tab/>
        <w:tab/>
        <w:tab/>
        <w:t>Are you off your meds again?</w:t>
      </w:r>
    </w:p>
    <w:p>
      <w:r>
        <w:rPr>
          <w:b/>
          <w:u w:val="single"/>
        </w:rPr>
        <w:t>145930</w:t>
      </w:r>
    </w:p>
    <w:p>
      <w:r>
        <w:t xml:space="preserve">5. </w:t>
        <w:tab/>
        <w:tab/>
        <w:tab/>
        <w:tab/>
        <w:t>OrigamiPisces, this is a formal warning under Rule 3B.  ---  **[Rule 3: DON'T BE A SCHMUCK]( http://www.reddit.com/r/TumblrInAction/wiki/the_tia_rulebook#wiki_rule_3.3A_don.27t_be_a_schmuck.).**  &gt; 3A: Don't make fun of people with genuine problems like cancer, autism, or depression, or some medical issue that you might not believe is real, but feel free to make fun of anyone who's self-diagnosed with something and is clearly bullshitting. You know where the line is.  &gt; **3B: Also, treat your fellow shitlords excellently. Don't tear them down just because they're a proud feminist (or MRA, or libertarian, or communist or whatever). Respectfully disagree, if you do. Personal attacks are dick moves, so don't make them (and that goes for how you respond to the mods as well). Name calling or starting a flamewar/general dickheadness will not be tolerated. Be civil, we are here to laugh.**  &gt; 3C: Also, Try not to post blogs where the blogger is under 16. It is not always going to be apparent, but when it is, don't post it. The rationale here is that 13 year old otherkin is a lot different than a 30 year old one. One is a kid that is likely just going through a phase and the other one is a grown ass adult that has made a choice to be otherkin. That is just an example though and other areas we deal with have the same sort of rationale. There is no need for a ton of people goofing on a dopey kid when there are a ton of dopey adults out there.  ---  *If you have a question about, or wish to open a discussion regarding, a moderation decision, including one made by another moderator, please [message the TiA moderation team by clicking here](http://www.reddit.com/message/compose?to=%2Fr%2FTumblrInAction), instead of responding to this post.*  *Please include a direct link to the post in question when you message us!*</w:t>
      </w:r>
    </w:p>
    <w:p>
      <w:r>
        <w:rPr>
          <w:b/>
          <w:u w:val="single"/>
        </w:rPr>
        <w:t>145931</w:t>
      </w:r>
    </w:p>
    <w:p>
      <w:r>
        <w:t xml:space="preserve">6. </w:t>
        <w:tab/>
        <w:tab/>
        <w:tab/>
        <w:tab/>
        <w:t>Wym meds I’m a pure autist lil nigger</w:t>
      </w:r>
    </w:p>
    <w:p>
      <w:r>
        <w:rPr>
          <w:b/>
          <w:u w:val="single"/>
        </w:rPr>
        <w:t>145932</w:t>
      </w:r>
    </w:p>
    <w:p>
      <w:r>
        <w:t xml:space="preserve">7. </w:t>
        <w:tab/>
        <w:tab/>
        <w:tab/>
        <w:tab/>
        <w:tab/>
        <w:t>RealD79, this is a formal warning under Rule 3B.  ---  **[Rule 3: DON'T BE A SCHMUCK]( http://www.reddit.com/r/TumblrInAction/wiki/the_tia_rulebook#wiki_rule_3.3A_don.27t_be_a_schmuck.).**  &gt; 3A: Don't make fun of people with genuine problems like cancer, autism, or depression, or some medical issue that you might not believe is real, but feel free to make fun of anyone who's self-diagnosed with something and is clearly bullshitting. You know where the line is.  &gt; **3B: Also, treat your fellow shitlords excellently. Don't tear them down just because they're a proud feminist (or MRA, or libertarian, or communist or whatever). Respectfully disagree, if you do. Personal attacks are dick moves, so don't make them (and that goes for how you respond to the mods as well). Name calling or starting a flamewar/general dickheadness will not be tolerated. Be civil, we are here to laugh.**  &gt; 3C: Also, Try not to post blogs where the blogger is under 16. It is not always going to be apparent, but when it is, don't post it. The rationale here is that 13 year old otherkin is a lot different than a 30 year old one. One is a kid that is likely just going through a phase and the other one is a grown ass adult that has made a choice to be otherkin. That is just an example though and other areas we deal with have the same sort of rationale. There is no need for a ton of people goofing on a dopey kid when there are a ton of dopey adults out there.  ---  *If you have a question about, or wish to open a discussion regarding, a moderation decision, including one made by another moderator, please [message the TiA moderation team by clicking here](http://www.reddit.com/message/compose?to=%2Fr%2FTumblrInAction), instead of responding to this post.*  *Please include a direct link to the post in question when you message us!*</w:t>
      </w:r>
    </w:p>
    <w:p>
      <w:r>
        <w:rPr>
          <w:b/>
          <w:u w:val="single"/>
        </w:rPr>
        <w:t>145933</w:t>
      </w:r>
    </w:p>
    <w:p>
      <w:r>
        <w:t xml:space="preserve">8. </w:t>
        <w:tab/>
        <w:tab/>
        <w:tab/>
        <w:tab/>
        <w:tab/>
        <w:tab/>
        <w:t>I’d like to say that this autist shitlord started it. You mods are on the hunt. Don’t witch hunt this white asshole</w:t>
      </w:r>
    </w:p>
    <w:p>
      <w:r>
        <w:rPr>
          <w:b/>
          <w:u w:val="single"/>
        </w:rPr>
        <w:t>145934</w:t>
      </w:r>
    </w:p>
    <w:p>
      <w:r>
        <w:t xml:space="preserve">9. </w:t>
        <w:tab/>
        <w:tab/>
        <w:tab/>
        <w:tab/>
        <w:tab/>
        <w:t>Quack quack.</w:t>
      </w:r>
    </w:p>
    <w:p>
      <w:r>
        <w:rPr>
          <w:b/>
          <w:u w:val="single"/>
        </w:rPr>
        <w:t>145935</w:t>
      </w:r>
    </w:p>
    <w:p>
      <w:r>
        <w:t>1. Wtf! Wtf!  God damnit wtf!  Put her in prison a few years.  That cunt had a cush life as a model.  Fuck her.  Lock her up the maximum allowable sentence.  She had to go back for a second kicking too!  The first volley wasnt enough.  God damn her</w:t>
      </w:r>
    </w:p>
    <w:p>
      <w:r>
        <w:rPr>
          <w:b/>
          <w:u w:val="single"/>
        </w:rPr>
        <w:t>145936</w:t>
      </w:r>
    </w:p>
    <w:p>
      <w:r>
        <w:t xml:space="preserve">2. </w:t>
        <w:tab/>
        <w:t>I dont know where she is from but isnt animal abuse a jail-able offense pretty much everywhere?  Can we report this to local authorities?</w:t>
      </w:r>
    </w:p>
    <w:p>
      <w:r>
        <w:rPr>
          <w:b/>
          <w:u w:val="single"/>
        </w:rPr>
        <w:t>145937</w:t>
      </w:r>
    </w:p>
    <w:p>
      <w:r>
        <w:t xml:space="preserve">3. </w:t>
        <w:tab/>
        <w:tab/>
        <w:t>It is in the UK for sure. Granted you barely hear about people going to prison for animal abuse because someone has witnessed it and brought them to the brink of death itself.  Like Grim is just stood behind the clothes line like "HI!"</w:t>
      </w:r>
    </w:p>
    <w:p>
      <w:r>
        <w:rPr>
          <w:b/>
          <w:u w:val="single"/>
        </w:rPr>
        <w:t>145938</w:t>
      </w:r>
    </w:p>
    <w:p>
      <w:r>
        <w:t xml:space="preserve">4. </w:t>
        <w:tab/>
        <w:tab/>
        <w:t>The authorities are already involved because the poor thing has been taken away.  I guess we can find the number to the local DA and push for no leniency.</w:t>
      </w:r>
    </w:p>
    <w:p>
      <w:r>
        <w:rPr>
          <w:b/>
          <w:u w:val="single"/>
        </w:rPr>
        <w:t>145939</w:t>
      </w:r>
    </w:p>
    <w:p>
      <w:r>
        <w:t xml:space="preserve">5. </w:t>
        <w:tab/>
        <w:tab/>
        <w:t>Not in China</w:t>
      </w:r>
    </w:p>
    <w:p>
      <w:r>
        <w:rPr>
          <w:b/>
          <w:u w:val="single"/>
        </w:rPr>
        <w:t>145940</w:t>
      </w:r>
    </w:p>
    <w:p>
      <w:r>
        <w:t>1. This should be tagged sanity Sunday</w:t>
      </w:r>
    </w:p>
    <w:p>
      <w:r>
        <w:rPr>
          <w:b/>
          <w:u w:val="single"/>
        </w:rPr>
        <w:t>145941</w:t>
      </w:r>
    </w:p>
    <w:p>
      <w:r>
        <w:t xml:space="preserve">2. </w:t>
        <w:tab/>
        <w:t>Right??? I thought this was completely reasonable. Plastic is a massive issue, more so than meat or leather.</w:t>
      </w:r>
    </w:p>
    <w:p>
      <w:r>
        <w:rPr>
          <w:b/>
          <w:u w:val="single"/>
        </w:rPr>
        <w:t>145942</w:t>
      </w:r>
    </w:p>
    <w:p>
      <w:r>
        <w:t xml:space="preserve">3. </w:t>
        <w:tab/>
        <w:tab/>
        <w:t>Actually not at all  You sound easily convinced so I trust you'll take my word for it</w:t>
      </w:r>
    </w:p>
    <w:p>
      <w:r>
        <w:rPr>
          <w:b/>
          <w:u w:val="single"/>
        </w:rPr>
        <w:t>145943</w:t>
      </w:r>
    </w:p>
    <w:p>
      <w:r>
        <w:t xml:space="preserve">4. </w:t>
        <w:tab/>
        <w:tab/>
        <w:tab/>
        <w:t>I'm pretty reasonable if you tell me why I'm ok with admitting I was wrong.</w:t>
      </w:r>
    </w:p>
    <w:p>
      <w:r>
        <w:rPr>
          <w:b/>
          <w:u w:val="single"/>
        </w:rPr>
        <w:t>145944</w:t>
      </w:r>
    </w:p>
    <w:p>
      <w:r>
        <w:t xml:space="preserve">5. </w:t>
        <w:tab/>
        <w:tab/>
        <w:tab/>
        <w:tab/>
        <w:t>1kg of plastic : 180L of water  1kg of meat (very, _very_ generous average as it doesn't take the relative consumption of each type of meat) : 15,500L (Beef) + 10,412L (Sheep) + 5,988L (Pork) + 4,325L (Chiken) / 4 = 9 056,25L per kilogram of meat  ([Source for plastic] (http://waterfootprint.org/media/downloads/Zygmunt_2007.pdf) (page 20) ; [Source for meat] (https://www.theguardian.com/news/datablog/2013/jan/10/how-much-water-food-production-waste) ; [Other source] (https://www.theguardian.com/news/datablog/2013/jan/10/how-much-water-food-production-waste))  1kg of plastic (This one may have to be taken with a grain of salt) : between [6kg of CO2] (https://timeforchange.org/plastic-bags-and-plastic-bottles-CO2-emissions) and [3,26kg of CO2e] (https://www.winnipeg.ca/finance/findata/matmgt/documents/2012/682-2012/682-2012_Appendix_H-WSTP_South_End_Plant_Process_Selection_Report/Appendix%207.pdf)  1kg of meat (averaged by relative consumption) : 5,7kg by my calculations. The reason the numbers come up as less than (some sources say) plastic is because factors like transportation aren't taken in account (and neither was recycling)  ([Source for the footprint per kg] (https://timeforchange.org/eat-less-meat-co2-emission-of-food); [Source for the amount of each produced in 2017] (http://beef2live.com/story-world-meat-production-1960-present-0-111818))  (Also, consider that meat absolutely always has to be packaged in individual, single use plastic as opposed to other foods that can be cleaned like vegetables, mushrooms etc)  This is also not taking into account the reusability and versatility of plastic, or the massive loss of food due to the inefficiency of animals  If you want to learn more I'd suggest [Cowspiracy] (https://www.netflix.com/title/80033772) which talks more about the desastrous ecological impact of meat, and [What The Health] (https://www.netflix.com/title/80174177) which deals with how unhealthy it is to eat it</w:t>
      </w:r>
    </w:p>
    <w:p>
      <w:r>
        <w:rPr>
          <w:b/>
          <w:u w:val="single"/>
        </w:rPr>
        <w:t>145945</w:t>
      </w:r>
    </w:p>
    <w:p>
      <w:r>
        <w:t xml:space="preserve">6. </w:t>
        <w:tab/>
        <w:tab/>
        <w:tab/>
        <w:tab/>
        <w:tab/>
        <w:t>&gt;(Also, consider that meat absolutely always has to be packaged in individual, single use plastic as opposed to other foods that can be cleaned like vegetables, mushrooms etc)  Do you even know what a butcher shop is?</w:t>
      </w:r>
    </w:p>
    <w:p>
      <w:r>
        <w:rPr>
          <w:b/>
          <w:u w:val="single"/>
        </w:rPr>
        <w:t>145946</w:t>
      </w:r>
    </w:p>
    <w:p>
      <w:r>
        <w:t xml:space="preserve">7. </w:t>
        <w:tab/>
        <w:tab/>
        <w:tab/>
        <w:tab/>
        <w:tab/>
        <w:tab/>
        <w:t>Does the butcher feed you his fucking meat directly you fucking moron?  Or does he wrap it in gold leaves?</w:t>
      </w:r>
    </w:p>
    <w:p>
      <w:r>
        <w:rPr>
          <w:b/>
          <w:u w:val="single"/>
        </w:rPr>
        <w:t>145947</w:t>
      </w:r>
    </w:p>
    <w:p>
      <w:r>
        <w:t xml:space="preserve">8. </w:t>
        <w:tab/>
        <w:tab/>
        <w:tab/>
        <w:tab/>
        <w:tab/>
        <w:tab/>
        <w:tab/>
        <w:t>Every single piece of meat you buy comes prepackaged?  Also: and people say meat eaters are the angry ones.</w:t>
      </w:r>
    </w:p>
    <w:p>
      <w:r>
        <w:rPr>
          <w:b/>
          <w:u w:val="single"/>
        </w:rPr>
        <w:t>145948</w:t>
      </w:r>
    </w:p>
    <w:p>
      <w:r>
        <w:t xml:space="preserve">9. </w:t>
        <w:tab/>
        <w:tab/>
        <w:tab/>
        <w:tab/>
        <w:tab/>
        <w:tab/>
        <w:tab/>
        <w:tab/>
        <w:t>&gt;Also: no one fucking says that. I have a bad reaction to "playing coy to pull a fast one" is all, all I did was say dumb shit more explicitely  Nah you're just a cunt, own up to it like the rest of us.</w:t>
      </w:r>
    </w:p>
    <w:p>
      <w:r>
        <w:rPr>
          <w:b/>
          <w:u w:val="single"/>
        </w:rPr>
        <w:t>145949</w:t>
      </w:r>
    </w:p>
    <w:p>
      <w:r>
        <w:t>1. It's kind of feels a tad bit cunty doing these...  She's been kind of a bitch to pewds, but hitting her for citizenship fraud just doesn't feel right. Why not attack the copyright company that leeches streamers instead?  Also, sorry if I am missing something, but since when is it necessary to sign petitions to let a government body know about possible crime? Will she be deported with popular vote or something? lol</w:t>
      </w:r>
    </w:p>
    <w:p>
      <w:r>
        <w:rPr>
          <w:b/>
          <w:u w:val="single"/>
        </w:rPr>
        <w:t>145950</w:t>
      </w:r>
    </w:p>
    <w:p>
      <w:r>
        <w:t xml:space="preserve">2. </w:t>
        <w:tab/>
        <w:t>She committed a crime.</w:t>
      </w:r>
    </w:p>
    <w:p>
      <w:r>
        <w:rPr>
          <w:b/>
          <w:u w:val="single"/>
        </w:rPr>
        <w:t>145951</w:t>
      </w:r>
    </w:p>
    <w:p>
      <w:r>
        <w:t xml:space="preserve">3. </w:t>
        <w:tab/>
        <w:t>Read the petition. The petition won't cause her deportation, but will make the gov't listen. that's the whole point of democracies, they are installed to listen to the people that voted them into power. whether it's in their legal right to deport her is another issue. the petitions only job is to bring attention to something the gov might've missed.</w:t>
      </w:r>
    </w:p>
    <w:p>
      <w:r>
        <w:rPr>
          <w:b/>
          <w:u w:val="single"/>
        </w:rPr>
        <w:t>145952</w:t>
      </w:r>
    </w:p>
    <w:p>
      <w:r>
        <w:t xml:space="preserve">4. </w:t>
        <w:tab/>
        <w:tab/>
        <w:t>Seriously it's funny how I got downvoted. Just shows how many fucking cunts are on this sub. You are no better than that bitch.  You are a bitch who has nothing better to do in this life rather than start a shit needlessly. And all you fucking losers do here is complain and complain endlessly. Yes, some of the staff here is a justice well\-served, but mostly you fuckers are a women\-hating shit\-eating bastards.</w:t>
      </w:r>
    </w:p>
    <w:p>
      <w:r>
        <w:rPr>
          <w:b/>
          <w:u w:val="single"/>
        </w:rPr>
        <w:t>145953</w:t>
      </w:r>
    </w:p>
    <w:p>
      <w:r>
        <w:t xml:space="preserve">5. </w:t>
        <w:tab/>
        <w:tab/>
        <w:tab/>
        <w:t>&gt; You are a bitch who has nothing better to do in this life rather than **start a shit needlessly**.  You don't have to give shits if you don't want to.</w:t>
      </w:r>
    </w:p>
    <w:p>
      <w:r>
        <w:rPr>
          <w:b/>
          <w:u w:val="single"/>
        </w:rPr>
        <w:t>145954</w:t>
      </w:r>
    </w:p>
    <w:p>
      <w:r>
        <w:t>1. Hadn't seen this Candace Owens/Joe Rogan clip.  ...What a fucking idiot. And a liar. Once again she's conveniently "misremembering" that it was "Trump" usernames harassing her, when it was originally reported BY HER to be people with "Gamer" usernames. Also, SHE IS WRONG about it being Quinn, it provably was kiwifarmers that doxxed her. Her complete ignorance is so painful to hear.  Anyway, here's a link to the last time I had to call out Candace Owens for being a retarded conspiracy theorist and/or complete sellout: https://www.reddit.com/r/KotakuInAction/comments/9hf0wz/community_can_anyone_actually_name_just_one/e6bn84i/?context=3</w:t>
      </w:r>
    </w:p>
    <w:p>
      <w:r>
        <w:rPr>
          <w:b/>
          <w:u w:val="single"/>
        </w:rPr>
        <w:t>145955</w:t>
      </w:r>
    </w:p>
    <w:p>
      <w:r>
        <w:t xml:space="preserve">2. </w:t>
        <w:tab/>
        <w:t>She's no conspiracy theorist. What happened to her is that she got Quinn'd, realized that shit is ez-street to success and ran with it.  She's doing the exact same thing, from the other "side".</w:t>
      </w:r>
    </w:p>
    <w:p>
      <w:r>
        <w:rPr>
          <w:b/>
          <w:u w:val="single"/>
        </w:rPr>
        <w:t>145956</w:t>
      </w:r>
    </w:p>
    <w:p>
      <w:r>
        <w:t xml:space="preserve">3. </w:t>
        <w:tab/>
        <w:tab/>
        <w:t>[deleted]</w:t>
      </w:r>
    </w:p>
    <w:p>
      <w:r>
        <w:rPr>
          <w:b/>
          <w:u w:val="single"/>
        </w:rPr>
        <w:t>145957</w:t>
      </w:r>
    </w:p>
    <w:p>
      <w:r>
        <w:t xml:space="preserve">4. </w:t>
        <w:tab/>
        <w:tab/>
        <w:tab/>
        <w:t>What the fuck does Captain America have to do with blacks escaping the plantation?</w:t>
      </w:r>
    </w:p>
    <w:p>
      <w:r>
        <w:rPr>
          <w:b/>
          <w:u w:val="single"/>
        </w:rPr>
        <w:t>145958</w:t>
      </w:r>
    </w:p>
    <w:p>
      <w:r>
        <w:t xml:space="preserve">5. </w:t>
        <w:tab/>
        <w:tab/>
        <w:tab/>
        <w:tab/>
        <w:t>Called Kanye a uneducated ignorant dumbass.</w:t>
      </w:r>
    </w:p>
    <w:p>
      <w:r>
        <w:rPr>
          <w:b/>
          <w:u w:val="single"/>
        </w:rPr>
        <w:t>145959</w:t>
      </w:r>
    </w:p>
    <w:p>
      <w:r>
        <w:t xml:space="preserve">6. </w:t>
        <w:tab/>
        <w:tab/>
        <w:tab/>
        <w:tab/>
        <w:tab/>
        <w:t>The real Captain America probably believes in due process, innocence until proven guilty, freedom of speech as a principle and not just an amendment, the right to bear arms, and nationalism in general.</w:t>
      </w:r>
    </w:p>
    <w:p>
      <w:r>
        <w:rPr>
          <w:b/>
          <w:u w:val="single"/>
        </w:rPr>
        <w:t>145960</w:t>
      </w:r>
    </w:p>
    <w:p>
      <w:r>
        <w:t xml:space="preserve">7. </w:t>
        <w:tab/>
        <w:tab/>
        <w:tab/>
        <w:tab/>
        <w:tab/>
        <w:tab/>
        <w:t>Isn't that why they made him a closet nazi?</w:t>
      </w:r>
    </w:p>
    <w:p>
      <w:r>
        <w:rPr>
          <w:b/>
          <w:u w:val="single"/>
        </w:rPr>
        <w:t>145961</w:t>
      </w:r>
    </w:p>
    <w:p>
      <w:r>
        <w:t xml:space="preserve">8. </w:t>
        <w:tab/>
        <w:tab/>
        <w:tab/>
        <w:tab/>
        <w:t>He's soyboying it up over one of [Kanye's tweets](https://pbs.twimg.com/media/DoY6ECcXsAAObUX?format=jpg). Kanye needs to get back on the plantation like a good little darkie apparently. I'm glad the Hollywood elite are so progressive and tolerant!</w:t>
      </w:r>
    </w:p>
    <w:p>
      <w:r>
        <w:rPr>
          <w:b/>
          <w:u w:val="single"/>
        </w:rPr>
        <w:t>145962</w:t>
      </w:r>
    </w:p>
    <w:p>
      <w:r>
        <w:t xml:space="preserve">9. </w:t>
        <w:tab/>
        <w:tab/>
        <w:tab/>
        <w:tab/>
        <w:tab/>
        <w:t>Man, Cap would be so disappointed.</w:t>
      </w:r>
    </w:p>
    <w:p>
      <w:r>
        <w:rPr>
          <w:b/>
          <w:u w:val="single"/>
        </w:rPr>
        <w:t>145963</w:t>
      </w:r>
    </w:p>
    <w:p>
      <w:r>
        <w:t xml:space="preserve">10. </w:t>
        <w:tab/>
        <w:tab/>
        <w:tab/>
        <w:tab/>
        <w:tab/>
        <w:t>Even has the Soyboy Smile™ as his profile picture...</w:t>
      </w:r>
    </w:p>
    <w:p>
      <w:r>
        <w:rPr>
          <w:b/>
          <w:u w:val="single"/>
        </w:rPr>
        <w:t>145964</w:t>
      </w:r>
    </w:p>
    <w:p>
      <w:r>
        <w:t xml:space="preserve">11. </w:t>
        <w:tab/>
        <w:tab/>
        <w:tab/>
        <w:tab/>
        <w:tab/>
        <w:t>Well I think this was caused by a misunderstanding over what Kanye meant by abolishing the 13th Amendment.</w:t>
      </w:r>
    </w:p>
    <w:p>
      <w:r>
        <w:rPr>
          <w:b/>
          <w:u w:val="single"/>
        </w:rPr>
        <w:t>145965</w:t>
      </w:r>
    </w:p>
    <w:p>
      <w:r>
        <w:t xml:space="preserve">12. </w:t>
        <w:tab/>
        <w:tab/>
        <w:t>Don't hate the player...</w:t>
      </w:r>
    </w:p>
    <w:p>
      <w:r>
        <w:rPr>
          <w:b/>
          <w:u w:val="single"/>
        </w:rPr>
        <w:t>145966</w:t>
      </w:r>
    </w:p>
    <w:p>
      <w:r>
        <w:t xml:space="preserve">13. </w:t>
        <w:tab/>
        <w:tab/>
        <w:tab/>
        <w:t>How about I hate both the player and the game, ok?</w:t>
      </w:r>
    </w:p>
    <w:p>
      <w:r>
        <w:rPr>
          <w:b/>
          <w:u w:val="single"/>
        </w:rPr>
        <w:t>145967</w:t>
      </w:r>
    </w:p>
    <w:p>
      <w:r>
        <w:t xml:space="preserve">14. </w:t>
        <w:tab/>
        <w:tab/>
        <w:tab/>
        <w:tab/>
        <w:t>Follow your dreams, nigga. I'm just saying that focusing on the person is understandable, but it's not the real problem.</w:t>
      </w:r>
    </w:p>
    <w:p>
      <w:r>
        <w:rPr>
          <w:b/>
          <w:u w:val="single"/>
        </w:rPr>
        <w:t>145968</w:t>
      </w:r>
    </w:p>
    <w:p>
      <w:r>
        <w:t>1. For those of you who are not they type to be actively searching for fanservice anime like yours truly, [This](https://myanimelist.net/anime/30385/Valkyrie_Drive__Mermaid) and [This](https://www.youtube.com/watch?v=MVmT06t5G68) might give you an idea of what it's all about.   So, The British Board of Film Classification has blocked the release of Valkyrie Drive: Mermaid in the UK due to aspects of the show violating one of their law. This is seen in the report under "Classification issues."  This is an interesting case when you dig a bit deeper regarding their law. On one hand, I kinda get why they do this because it's a legal issue. The age of the two main characters here are 16 and 15 and this, **correct me if I'm wrong here**, is considered child porn. Although The UK age of consent is 16, The specific issue is that a 16 year old legal is having sexual relations with a 15 year old who is still a “child”, a legal-on-nonlegal depiction. Understandable that they would not want to stick their 2-inch pole in this deep, troublesome hole. On the other hand, the real issue lies with the stupid laws and provisions that are in place. They are drawings. Fictional characters. They are not real ~~just like your waifus~~.Existing for as long as they're drawn. Just because a creator of a work has labelled characters a certain age that should not mean anything. The laws in UK and the general populace mindset regarding this thing need to change as they still treat drawings as having the same rights as a living, breathing, normal people. But these are just my 2 cents.   Anyway, thoughts?</w:t>
      </w:r>
    </w:p>
    <w:p>
      <w:r>
        <w:rPr>
          <w:b/>
          <w:u w:val="single"/>
        </w:rPr>
        <w:t>145969</w:t>
      </w:r>
    </w:p>
    <w:p>
      <w:r>
        <w:t xml:space="preserve">2. </w:t>
        <w:tab/>
        <w:t>&gt;Anyway, thoughts?  What's Japan's fixation with everyone being underage in most anime? It's starting to become a complex.</w:t>
      </w:r>
    </w:p>
    <w:p>
      <w:r>
        <w:rPr>
          <w:b/>
          <w:u w:val="single"/>
        </w:rPr>
        <w:t>145970</w:t>
      </w:r>
    </w:p>
    <w:p>
      <w:r>
        <w:t xml:space="preserve">3. </w:t>
        <w:tab/>
        <w:tab/>
        <w:t>Dude I've been wondering this shit since I was a kid. Every. Single. Damn. Shit. Coming from japan are kids.   Supreme General of the Elite Royal Armed Forces? 9 years old.   Grizzled, no nonsense experienced war veteran? 12 years old.    Incredibly skilled tactician able to master and destroy strategies that proved themselves for thousands of years? 10 years old.    The guy who just killed the supreme ruler of Hell, who was there for millennia? 16 years old.     Everybody else is around 16. For god's sake, Japan. Make them adults. Make them 18 if you have to, but 20-30 is great, too. It's to the point that I fucking mentally add 5 to 10 years to the characters and say they're in University instead of High School.</w:t>
      </w:r>
    </w:p>
    <w:p>
      <w:r>
        <w:rPr>
          <w:b/>
          <w:u w:val="single"/>
        </w:rPr>
        <w:t>145971</w:t>
      </w:r>
    </w:p>
    <w:p>
      <w:r>
        <w:t xml:space="preserve">4. </w:t>
        <w:tab/>
        <w:tab/>
        <w:tab/>
        <w:t>Makes them more 'relatable' to the audience who're willing to shell out the cash for the merch and videos. Anyone who's 25+ is too busy working to watch anything so no sense in making a show that they'd get a kick out of.</w:t>
      </w:r>
    </w:p>
    <w:p>
      <w:r>
        <w:rPr>
          <w:b/>
          <w:u w:val="single"/>
        </w:rPr>
        <w:t>145972</w:t>
      </w:r>
    </w:p>
    <w:p>
      <w:r>
        <w:t xml:space="preserve">5. </w:t>
        <w:tab/>
        <w:tab/>
        <w:tab/>
        <w:tab/>
        <w:t>Well shit. They need to make something for us, though. We too need something to get our kick on when we come home after a hard day of work.</w:t>
      </w:r>
    </w:p>
    <w:p>
      <w:r>
        <w:rPr>
          <w:b/>
          <w:u w:val="single"/>
        </w:rPr>
        <w:t>145973</w:t>
      </w:r>
    </w:p>
    <w:p>
      <w:r>
        <w:t xml:space="preserve">6. </w:t>
        <w:tab/>
        <w:tab/>
        <w:tab/>
        <w:tab/>
        <w:tab/>
        <w:t>younger audiences are the ones with the spending cash so the markets play to them. As a result, they make shows more about characters in their age range. no sense in playing to an older audience that's working themselves to death.</w:t>
      </w:r>
    </w:p>
    <w:p>
      <w:r>
        <w:rPr>
          <w:b/>
          <w:u w:val="single"/>
        </w:rPr>
        <w:t>145974</w:t>
      </w:r>
    </w:p>
    <w:p>
      <w:r>
        <w:t xml:space="preserve">7. </w:t>
        <w:tab/>
        <w:tab/>
        <w:tab/>
        <w:tab/>
        <w:tab/>
        <w:tab/>
        <w:t>They should, though. Maybe a good show or two. For us old fucks in our 30's looking for some good tailored entertainment just for us. I'd spend good money for it.</w:t>
      </w:r>
    </w:p>
    <w:p>
      <w:r>
        <w:rPr>
          <w:b/>
          <w:u w:val="single"/>
        </w:rPr>
        <w:t>145975</w:t>
      </w:r>
    </w:p>
    <w:p>
      <w:r>
        <w:t xml:space="preserve">8. </w:t>
        <w:tab/>
        <w:tab/>
        <w:tab/>
        <w:tab/>
        <w:tab/>
        <w:tab/>
        <w:tab/>
        <w:t>For your consideration: Psycho Pass, Black Lagoon, Patlabor (movies), Jin Roh, literally almost anything Mamoru Oshii has touched. I'm in my early 20's and I've moved out of their target demographic too. Gotta do some digging because there's plenty of good stuff aimed at a more mature audience out there. What're you interested in?</w:t>
      </w:r>
    </w:p>
    <w:p>
      <w:r>
        <w:rPr>
          <w:b/>
          <w:u w:val="single"/>
        </w:rPr>
        <w:t>145976</w:t>
      </w:r>
    </w:p>
    <w:p>
      <w:r>
        <w:t xml:space="preserve">9. </w:t>
        <w:tab/>
        <w:tab/>
        <w:tab/>
        <w:tab/>
        <w:tab/>
        <w:tab/>
        <w:tab/>
        <w:tab/>
        <w:t>Saw those, great examples. Well honestly anything mature. Other examples include Cowboy Bebop, Trigun, Excel Saga, Gangster, Michiko &amp; Hatchin is funny af...  Shit you have Noir, Serial Experiment Lain, Ninja Scroll, fuckin' Chobits!, Gunsmith Cats, Bubblegum Crisis(BEST OST EVER), Cityhunter and it's pseudo sequel Angel Heart(The OST in this is massive, too. First and only anime to have me, a full grown man with manly values, shed a tear.), Baccano!, Hellsing, Porco Rosso...   Fucking special mention to Allison &amp; Lillia because that anime was seriously cute as fuck and a breath of fresh air.   Back then they made so many different animes with so many different and colorful characters and stories. Now the only anime that tries to a bit mature is fucking Goblin Slayer which is amazing. Overlord is also amazing but Momonga sometimes enrages me.   There was this isekai anime a couple years back that was pretty serious, too. They had a friend who was a priest and he died pretty early on. Shit should've been serialised like 10 seasons, damnit. Also that old anime with the titty Demon King and the Hero, they have no names, they're called exactly like that: Demon King, Hero, Female Swordsman, Archer, etc. They try to stop the war by changing and introducing technology to the world... I hear it was cancelled. That shit was some of the best things to come from Japan.   Nah, instead all we get is isekai faggot with a smartphone, isekai faggot with fetishfuel slaves, isekai faggot edge lord, faggot in school doing faggot shit, One good anime, the same 5 dere dere bitches in whatever setting they are now...</w:t>
      </w:r>
    </w:p>
    <w:p>
      <w:r>
        <w:rPr>
          <w:b/>
          <w:u w:val="single"/>
        </w:rPr>
        <w:t>145977</w:t>
      </w:r>
    </w:p>
    <w:p>
      <w:r>
        <w:t>1. Belgium did nothing wrong!    Those were crown lands of King Leopold, his personal territory.  Not Belgium’s own land.    Get yo facts right.    Or else fake news.</w:t>
      </w:r>
    </w:p>
    <w:p>
      <w:r>
        <w:rPr>
          <w:b/>
          <w:u w:val="single"/>
        </w:rPr>
        <w:t>145978</w:t>
      </w:r>
    </w:p>
    <w:p>
      <w:r>
        <w:t xml:space="preserve">2. </w:t>
        <w:tab/>
        <w:t>We're guilty, owe it or leave it.  Brave little murderous Belgium</w:t>
      </w:r>
    </w:p>
    <w:p>
      <w:r>
        <w:rPr>
          <w:b/>
          <w:u w:val="single"/>
        </w:rPr>
        <w:t>145979</w:t>
      </w:r>
    </w:p>
    <w:p>
      <w:r>
        <w:t xml:space="preserve">3. </w:t>
        <w:tab/>
        <w:tab/>
        <w:t>I didn’t do shit, Belgians shouldn’t feel guilty about the actions of Leopold II.</w:t>
      </w:r>
    </w:p>
    <w:p>
      <w:r>
        <w:rPr>
          <w:b/>
          <w:u w:val="single"/>
        </w:rPr>
        <w:t>145980</w:t>
      </w:r>
    </w:p>
    <w:p>
      <w:r>
        <w:t xml:space="preserve">4. </w:t>
        <w:tab/>
        <w:tab/>
        <w:tab/>
        <w:t>From 1908 on it was a Belgian colony under the Belgian government and guess what, not much had changed back then. By saying these where just the actions of one naughty king is a travesty and like saying Japan could not be held accountable for the actions of Hirohito.  Source https://www.kuleuven.be/english/studentservices/welcome/pdf-1/remembering-and-forgetting-the-belgian-colonial.pdf</w:t>
      </w:r>
    </w:p>
    <w:p>
      <w:r>
        <w:rPr>
          <w:b/>
          <w:u w:val="single"/>
        </w:rPr>
        <w:t>145981</w:t>
      </w:r>
    </w:p>
    <w:p>
      <w:r>
        <w:t xml:space="preserve">5. </w:t>
        <w:tab/>
        <w:tab/>
        <w:tab/>
        <w:tab/>
        <w:t>Tbh still wont give a shit about exploiting some retarded niggers</w:t>
      </w:r>
    </w:p>
    <w:p>
      <w:r>
        <w:rPr>
          <w:b/>
          <w:u w:val="single"/>
        </w:rPr>
        <w:t>145982</w:t>
      </w:r>
    </w:p>
    <w:p>
      <w:r>
        <w:t>1. I don't know why the hell you would subject yourself to that. I'd rather starve than drive around a bunch of entitled cunts.   The driver seems like he's dealt with this before, based on his response. It's like he was quietly telling himself, "well, here we go again".</w:t>
      </w:r>
    </w:p>
    <w:p>
      <w:r>
        <w:rPr>
          <w:b/>
          <w:u w:val="single"/>
        </w:rPr>
        <w:t>145983</w:t>
      </w:r>
    </w:p>
    <w:p>
      <w:r>
        <w:t xml:space="preserve">2. </w:t>
        <w:tab/>
        <w:t>Every time I think about driving Uber for extra cash, I see a video like this one that snaps me back to reality. I’d have had those thots crying with the savage insults I’d hurl at them.   “Can you please check the semen dripping out of your dress onto my seat, I’d hate to charge you a cleaning fee, honey.”</w:t>
      </w:r>
    </w:p>
    <w:p>
      <w:r>
        <w:rPr>
          <w:b/>
          <w:u w:val="single"/>
        </w:rPr>
        <w:t>145984</w:t>
      </w:r>
    </w:p>
    <w:p>
      <w:r>
        <w:t>1. uhhh, why the fuck would people be okay with that? The hell is wrong with you? She has a religious belief so therefore she should get thrown under the bus?</w:t>
      </w:r>
    </w:p>
    <w:p>
      <w:r>
        <w:rPr>
          <w:b/>
          <w:u w:val="single"/>
        </w:rPr>
        <w:t>145985</w:t>
      </w:r>
    </w:p>
    <w:p>
      <w:r>
        <w:t xml:space="preserve">2. </w:t>
        <w:tab/>
        <w:t>It's not about throwing her under the bus for a religious belief, it's that to become a citizen of France you have to show you are willing to assimilate into French culture.  If she won't shake hands with men, that's a pretty big culture divide. One she isn't willing to move on (because it's a religious thing). But France isn't willing to move either, because it's a culture thing.</w:t>
      </w:r>
    </w:p>
    <w:p>
      <w:r>
        <w:rPr>
          <w:b/>
          <w:u w:val="single"/>
        </w:rPr>
        <w:t>145986</w:t>
      </w:r>
    </w:p>
    <w:p>
      <w:r>
        <w:t xml:space="preserve">3. </w:t>
        <w:tab/>
        <w:tab/>
        <w:t>France is a bunch of communist jerkwads, so if you're defending them, doesn't that make *you* a communist jerkwad?  Let her go without shaking hands, and fuck you for defending statism.</w:t>
      </w:r>
    </w:p>
    <w:p>
      <w:r>
        <w:rPr>
          <w:b/>
          <w:u w:val="single"/>
        </w:rPr>
        <w:t>145987</w:t>
      </w:r>
    </w:p>
    <w:p>
      <w:r>
        <w:t xml:space="preserve">4. </w:t>
        <w:tab/>
        <w:tab/>
        <w:tab/>
        <w:t>Fuck you for defending an uncivilized cunt</w:t>
      </w:r>
    </w:p>
    <w:p>
      <w:r>
        <w:rPr>
          <w:b/>
          <w:u w:val="single"/>
        </w:rPr>
        <w:t>145988</w:t>
      </w:r>
    </w:p>
    <w:p>
      <w:r>
        <w:t xml:space="preserve">5. </w:t>
        <w:tab/>
        <w:t>Because she is a cunt.  I guarantee you would not defend any Christian who wouldn't bake a cake for a homo couple.</w:t>
      </w:r>
    </w:p>
    <w:p>
      <w:r>
        <w:rPr>
          <w:b/>
          <w:u w:val="single"/>
        </w:rPr>
        <w:t>145989</w:t>
      </w:r>
    </w:p>
    <w:p>
      <w:r>
        <w:t xml:space="preserve">6. </w:t>
        <w:tab/>
        <w:tab/>
        <w:t>Of course not. These people determine who is and who is not worth defending by looking at a paint color swatch. If you are darker than mocha latte, you are to be defended at all costs. If you are lighter, you are the oppressor</w:t>
      </w:r>
    </w:p>
    <w:p>
      <w:r>
        <w:rPr>
          <w:b/>
          <w:u w:val="single"/>
        </w:rPr>
        <w:t>145990</w:t>
      </w:r>
    </w:p>
    <w:p>
      <w:r>
        <w:t>1. This reminds me of the Feminist Article, that was actually just joking, in that it stated a feminist aborted its child, because it was male.  People actually thought it was true and Feminists had to make clear it was a joke in subsequent articles.  The reason people believed it, is because they would expect Feminists to do it.  Either way, its not too hard to differentiate the trolls, when they do it more obviously. Even though there are idiots that do think like that unironically, they are scarce.  This particular post, the typical "hurr durr i just pretended to be retarded" bullshit.</w:t>
      </w:r>
    </w:p>
    <w:p>
      <w:r>
        <w:rPr>
          <w:b/>
          <w:u w:val="single"/>
        </w:rPr>
        <w:t>145991</w:t>
      </w:r>
    </w:p>
    <w:p>
      <w:r>
        <w:t xml:space="preserve">2. </w:t>
        <w:tab/>
        <w:t>&gt; People actually thought it was true and Feminists had to make clear it was a joke in subsequent articles.  It doesn't help that feminists are notorious for making extremely misandric/sexist articles and what not and when they're called out on it, go, "Oh my god, it was just satire!" Like Valerie Solanas' SCUM Manifesto; every feminist I've ever brought this up to says it's satire when Valerie Solanas straight up said that she meant every single word of it. Then when it's brought up that she was dead ass serious, they curiously start saying, "Well, she's not a **real** feminist." (Despite several members of NOW and many prominent feminists supporting her and her book).   Whenever they're exposed for their sexist bullshit it's always "It was satire!" or "No true ~~Scotsman~~ Feminist".</w:t>
      </w:r>
    </w:p>
    <w:p>
      <w:r>
        <w:rPr>
          <w:b/>
          <w:u w:val="single"/>
        </w:rPr>
        <w:t>145992</w:t>
      </w:r>
    </w:p>
    <w:p>
      <w:r>
        <w:t xml:space="preserve">3. </w:t>
        <w:tab/>
        <w:tab/>
        <w:t>&gt; "No true ~~Scotsman~~ Feminist"  This type of shit is why I decided to mostly not use any label to define myself on a lot of things, just because too many people will decide you are everything that group is, or others who decide your not a real [blank] unless you agree with something they think is required.   The only things I use are non-debatable facts like sex/gender, age etc. politics and in my case sexuality is more complicated than slapping a label at it and declaring myself that   Plus I find feminists annoying as hell, and anti-feminists to often be obnoxious, and I philosophically believe any group that exists to be against another group to have little purpose or meaning beyond "yeah, we disagree with that"</w:t>
      </w:r>
    </w:p>
    <w:p>
      <w:r>
        <w:rPr>
          <w:b/>
          <w:u w:val="single"/>
        </w:rPr>
        <w:t>145993</w:t>
      </w:r>
    </w:p>
    <w:p>
      <w:r>
        <w:t xml:space="preserve">4. </w:t>
        <w:tab/>
        <w:tab/>
        <w:tab/>
        <w:t>Same, I just usually say I'm "not a feminist" or "egalitarian" as opposed to "anti-feminist" because there are some lolcows on the other end of the spectrum that I'd prefer not to be associated with. I learned a while ago that most labels lead to tribalism and usually some sort of proselytization, recruitment, etc. that I really just don't want to deal with.   &gt;  in my case sexuality is more complicated than slapping a label at it and declaring myself that  I feel very much the same way. I usually just say I'm "gay" because everyone understands what that means though I feel like gay has a lot of connections to a certain lifestyle (not saying that the lifestyle is inherently bad but that I'm just simply not a part of it). I've actually become more accustomed to saying "homosexual" because my sexuality is only defined by my attraction to other men rather than the media I consume, my aesthetic, my politics, etc. I also believe that sexuality is often too complicated to fit into any singular category (because most people are not entirely one thing or another). This is why we have 1,000 sexualities now because people think that every little standard deviation needs its own name when I encourage people to just "like what you like" and don't sweat the labels.   For all intents and purposes, I tend to identify myself as "libertarian/egalitarian" and luckily those terms are relatively un-controversial and broad enough that it's rarely met with gatekeeping or accusations of "you're not a **real** x, y, or z". As well as not really having specific connections to any radicals or a strict belief system.</w:t>
      </w:r>
    </w:p>
    <w:p>
      <w:r>
        <w:rPr>
          <w:b/>
          <w:u w:val="single"/>
        </w:rPr>
        <w:t>145994</w:t>
      </w:r>
    </w:p>
    <w:p>
      <w:r>
        <w:t xml:space="preserve">5. </w:t>
        <w:tab/>
        <w:tab/>
        <w:t>Exactly. Feminism is vague, its just a term thrown around but it doesnt carry any meaning to it, these days. There is not one exact book explaining what Feminism truly is, there is no actual guideline. There is nothing what dictates what a true feminist is. It had a meaning, but it was lost.  The "No true Scotsman" fallacy works perfectly here.</w:t>
      </w:r>
    </w:p>
    <w:p>
      <w:r>
        <w:rPr>
          <w:b/>
          <w:u w:val="single"/>
        </w:rPr>
        <w:t>145995</w:t>
      </w:r>
    </w:p>
    <w:p>
      <w:r>
        <w:t xml:space="preserve">6. </w:t>
        <w:tab/>
        <w:t>Chill with the commas.</w:t>
      </w:r>
    </w:p>
    <w:p>
      <w:r>
        <w:rPr>
          <w:b/>
          <w:u w:val="single"/>
        </w:rPr>
        <w:t>145996</w:t>
      </w:r>
    </w:p>
    <w:p>
      <w:r>
        <w:t xml:space="preserve">7. </w:t>
        <w:tab/>
        <w:tab/>
        <w:t>Comma's are the new black. Its stylish and coooooool.</w:t>
      </w:r>
    </w:p>
    <w:p>
      <w:r>
        <w:rPr>
          <w:b/>
          <w:u w:val="single"/>
        </w:rPr>
        <w:t>145997</w:t>
      </w:r>
    </w:p>
    <w:p>
      <w:r>
        <w:t>1. I often see the "two-spirit", "third gender", etc. thing in ancient cultures being used by progressives as "proof" that non-binary genders exist. The thing is though, these were usually primitive understandings of homosexuality and bisexuality. A gay man was thought to have a male body but a female psyche (and a lesbian a female body with a male psyche) and thus, a "third gender".   Obviously this is total bunk; I'm gay myself but I'm quite happy being a man and have no desire to change that or consider myself a "third gender". The whole "two-spirit" thing is on par with the "four humors" or bloodletting being considered a legitimate treatment. It's pseudoscience.</w:t>
      </w:r>
    </w:p>
    <w:p>
      <w:r>
        <w:rPr>
          <w:b/>
          <w:u w:val="single"/>
        </w:rPr>
        <w:t>145998</w:t>
      </w:r>
    </w:p>
    <w:p>
      <w:r>
        <w:t xml:space="preserve">2. </w:t>
        <w:tab/>
        <w:t>There's a lot of leftist revisionism going on. They claim that the Polynesian "Fa'afafine" are a totally legitimate and socially accepted third gender—but whenever I've heard Tongans and Samoans call a guy "fafa" they always use it the same way an English speaker would use "faggot."</w:t>
      </w:r>
    </w:p>
    <w:p>
      <w:r>
        <w:rPr>
          <w:b/>
          <w:u w:val="single"/>
        </w:rPr>
        <w:t>145999</w:t>
      </w:r>
    </w:p>
    <w:p>
      <w:r>
        <w:t xml:space="preserve">3. </w:t>
        <w:tab/>
        <w:tab/>
        <w:t>Well, obviously their beautiful ideals were corrupted by the white colonizers.  At least that was Tumblr's excuse when India decriminalized homosexuality last month. It was a veritable eden of tolerance before whitey came, all thirsting for blood and spices, carrying a flag.  The same applies here. That is how devious that white man is.</w:t>
      </w:r>
    </w:p>
    <w:p>
      <w:r>
        <w:rPr>
          <w:b/>
          <w:u w:val="single"/>
        </w:rPr>
        <w:t>146000</w:t>
      </w:r>
    </w:p>
    <w:p>
      <w:r>
        <w:t>1. [deleted]</w:t>
      </w:r>
    </w:p>
    <w:p>
      <w:r>
        <w:rPr>
          <w:b/>
          <w:u w:val="single"/>
        </w:rPr>
        <w:t>146001</w:t>
      </w:r>
    </w:p>
    <w:p>
      <w:r>
        <w:t xml:space="preserve">2. </w:t>
        <w:tab/>
        <w:t>Find a bridge and do a flip, faggot.</w:t>
      </w:r>
    </w:p>
    <w:p>
      <w:r>
        <w:rPr>
          <w:b/>
          <w:u w:val="single"/>
        </w:rPr>
        <w:t>146002</w:t>
      </w:r>
    </w:p>
    <w:p>
      <w:r>
        <w:t>1. Bitch, I love me some pumpkin spice. Now get back in there and cook me some bacon.</w:t>
      </w:r>
    </w:p>
    <w:p>
      <w:r>
        <w:rPr>
          <w:b/>
          <w:u w:val="single"/>
        </w:rPr>
        <w:t>146003</w:t>
      </w:r>
    </w:p>
    <w:p>
      <w:r>
        <w:t>1. Hey op, how do you come to the conclusion of 'feminist'?</w:t>
      </w:r>
    </w:p>
    <w:p>
      <w:r>
        <w:rPr>
          <w:b/>
          <w:u w:val="single"/>
        </w:rPr>
        <w:t>146004</w:t>
      </w:r>
    </w:p>
    <w:p>
      <w:r>
        <w:t xml:space="preserve">2. </w:t>
        <w:tab/>
        <w:t>Well only entitled spoiled in her 20s something brat would attack a guy in his prime and expect any outcome besides the one you have seen in the gif.</w:t>
      </w:r>
    </w:p>
    <w:p>
      <w:r>
        <w:rPr>
          <w:b/>
          <w:u w:val="single"/>
        </w:rPr>
        <w:t>146005</w:t>
      </w:r>
    </w:p>
    <w:p>
      <w:r>
        <w:t xml:space="preserve">3. </w:t>
        <w:tab/>
        <w:tab/>
        <w:t>A woman can be spoiled and entitled without being a feminist. I've met quite a few conservative redneck chicks who try to fight men.</w:t>
      </w:r>
    </w:p>
    <w:p>
      <w:r>
        <w:rPr>
          <w:b/>
          <w:u w:val="single"/>
        </w:rPr>
        <w:t>146006</w:t>
      </w:r>
    </w:p>
    <w:p>
      <w:r>
        <w:t xml:space="preserve">4. </w:t>
        <w:tab/>
        <w:tab/>
        <w:t>This is an incel statement. You know nothing about her.</w:t>
      </w:r>
    </w:p>
    <w:p>
      <w:r>
        <w:rPr>
          <w:b/>
          <w:u w:val="single"/>
        </w:rPr>
        <w:t>146007</w:t>
      </w:r>
    </w:p>
    <w:p>
      <w:r>
        <w:t xml:space="preserve">5. </w:t>
        <w:tab/>
        <w:tab/>
        <w:tab/>
        <w:t>Doesn't really sound like an incel statement to me at all.   Nobody knows anything about the people in these situations but I think his point is, if you're going to raise your arm against anyone, don't expect to not get hit back.</w:t>
      </w:r>
    </w:p>
    <w:p>
      <w:r>
        <w:rPr>
          <w:b/>
          <w:u w:val="single"/>
        </w:rPr>
        <w:t>146008</w:t>
      </w:r>
    </w:p>
    <w:p>
      <w:r>
        <w:t xml:space="preserve">6. </w:t>
        <w:tab/>
        <w:tab/>
        <w:tab/>
        <w:tab/>
        <w:t>Its the assumption that simply because shes young and cute she must also be an entitled spoiled brat. That's pretty incel. Also for all those saying shes not going to reach out to me and I'm white knighting sorry to burst your fairy land but I'm a girl who likes dick so I'm not any of those things. I just think it's important to try and keep your head out of your ass and not assume things based on your prejudice.</w:t>
      </w:r>
    </w:p>
    <w:p>
      <w:r>
        <w:rPr>
          <w:b/>
          <w:u w:val="single"/>
        </w:rPr>
        <w:t>146009</w:t>
      </w:r>
    </w:p>
    <w:p>
      <w:r>
        <w:t xml:space="preserve">7. </w:t>
        <w:tab/>
        <w:tab/>
        <w:tab/>
        <w:tab/>
        <w:tab/>
        <w:t>You must be literally retarded. You're also extremely dishonest.   He's not saying she's entitled because she's "young and cute" - we can't see her face anyway, dumdum - he's saying she's entitled BECAUSE SHE TRIED TO TAKE ON A MAN PHYSICALLY.   You have gotta be the dumbest cunt I've interacted with in quite a while.</w:t>
      </w:r>
    </w:p>
    <w:p>
      <w:r>
        <w:rPr>
          <w:b/>
          <w:u w:val="single"/>
        </w:rPr>
        <w:t>146010</w:t>
      </w:r>
    </w:p>
    <w:p>
      <w:r>
        <w:t>1. MY prof says Trudy broke his heart when he went back on his promise of getting rid of FPTP. I'm in my first year of PoliSci and I'm no expert, but I think FPTP is a retarded system.</w:t>
      </w:r>
    </w:p>
    <w:p>
      <w:r>
        <w:rPr>
          <w:b/>
          <w:u w:val="single"/>
        </w:rPr>
        <w:t>146011</w:t>
      </w:r>
    </w:p>
    <w:p>
      <w:r>
        <w:t xml:space="preserve">2. </w:t>
        <w:tab/>
        <w:t>Idk why ya got downvoted, fptp is an imperfect system and easily manipulated, my main reason for losing faith in Trudeau within the 1st year. He only backpedaled because he realized it would hurt his re-election chances.</w:t>
      </w:r>
    </w:p>
    <w:p>
      <w:r>
        <w:rPr>
          <w:b/>
          <w:u w:val="single"/>
        </w:rPr>
        <w:t>146012</w:t>
      </w:r>
    </w:p>
    <w:p>
      <w:r>
        <w:t xml:space="preserve">3. </w:t>
        <w:tab/>
        <w:tab/>
        <w:t>Not following through on FPTP and some of the other bullshit that he and the Finance Minister have cooked up have lost him my vote. Dude didn't even *try* to change the electoral system.</w:t>
      </w:r>
    </w:p>
    <w:p>
      <w:r>
        <w:rPr>
          <w:b/>
          <w:u w:val="single"/>
        </w:rPr>
        <w:t>146013</w:t>
      </w:r>
    </w:p>
    <w:p>
      <w:r>
        <w:t xml:space="preserve">4. </w:t>
        <w:tab/>
        <w:tab/>
        <w:tab/>
        <w:t>&gt;Gerald Butts: "We'll lose if you change FPTP"   &gt;JT: "Change aborted."  That's probably literally how the conversation went.</w:t>
      </w:r>
    </w:p>
    <w:p>
      <w:r>
        <w:rPr>
          <w:b/>
          <w:u w:val="single"/>
        </w:rPr>
        <w:t>146014</w:t>
      </w:r>
    </w:p>
    <w:p>
      <w:r>
        <w:t xml:space="preserve">5. </w:t>
        <w:tab/>
        <w:tab/>
        <w:tab/>
        <w:t>Why would he change the system that got him elected? He may be evil but he sure as hell ain't stupid.</w:t>
      </w:r>
    </w:p>
    <w:p>
      <w:r>
        <w:rPr>
          <w:b/>
          <w:u w:val="single"/>
        </w:rPr>
        <w:t>146015</w:t>
      </w:r>
    </w:p>
    <w:p>
      <w:r>
        <w:t xml:space="preserve">6. </w:t>
        <w:tab/>
        <w:t>It is, but if we change it to the proposed system then we end up like Europe where all the same parties are entrenched (essentially no difference than it is for us now), and they simply create coalitions to subvert the will of the populace (they've already done that before in Canada) and get whatever they want to do themselves any way.  Universal suffrage itself, is a problem.  It's mob rule essentially, just less direct.  Not everyone deserves to vote.</w:t>
      </w:r>
    </w:p>
    <w:p>
      <w:r>
        <w:rPr>
          <w:b/>
          <w:u w:val="single"/>
        </w:rPr>
        <w:t>146016</w:t>
      </w:r>
    </w:p>
    <w:p>
      <w:r>
        <w:t>1. There’s a problem within that culture and it’s doing more damage than any racist could ever dream of doing.</w:t>
      </w:r>
    </w:p>
    <w:p>
      <w:r>
        <w:rPr>
          <w:b/>
          <w:u w:val="single"/>
        </w:rPr>
        <w:t>146017</w:t>
      </w:r>
    </w:p>
    <w:p>
      <w:r>
        <w:t xml:space="preserve">2. </w:t>
        <w:tab/>
        <w:t>The same idiots that riot about police killing blacks will bring children into this world with no intention of staying with the mother and no intention of being in the child's life. The ratio community just brushes this shit off as "baby mama drama" when in reality, the child is going to have major problems. Those single parent kids are always the ones that start gangbanging and head down the road to a life in the state penitentiary.</w:t>
      </w:r>
    </w:p>
    <w:p>
      <w:r>
        <w:rPr>
          <w:b/>
          <w:u w:val="single"/>
        </w:rPr>
        <w:t>146018</w:t>
      </w:r>
    </w:p>
    <w:p>
      <w:r>
        <w:t xml:space="preserve">3. </w:t>
        <w:tab/>
        <w:tab/>
        <w:t>&gt; The same idiots that riot about police killing blacks will bring children into this world with no intention of staying with the mother and no intention of being in the child's life.  Uh what? Most “riots” about police killing blacks are peaceful, and black folks are not one large homogenous group of people where they’re all simultaneously “rioting” and being “idiots” and also being deadbeat parents. Maybe this one woman is just an idiot, and you can find people who share her mentality across a lot of poor people. It’s not a black/white thing as much as you’d like it to be.</w:t>
      </w:r>
    </w:p>
    <w:p>
      <w:r>
        <w:rPr>
          <w:b/>
          <w:u w:val="single"/>
        </w:rPr>
        <w:t>146019</w:t>
      </w:r>
    </w:p>
    <w:p>
      <w:r>
        <w:t xml:space="preserve">4. </w:t>
        <w:tab/>
        <w:tab/>
        <w:tab/>
        <w:t>You need to take a reading comprehension class. I never said it was a black/white thing. It is an issue with the culture. I don't care what color they are, if you are bringing children into the world with no intention of being a parent, you are a piece of shit that is making the world an awful place.  Stop trying to race bait. Nobody cares if you are awhite guy that neglects his kids or if you are a black guy. You are a repulsive human being either way.  &gt; Uh what? Most riots about killing blacks are peaceful   Is that so? I guess Dallas was just a figment of my imagination then.  https://www.cnn.com/2016/07/07/us/philando-castile-alton-sterling-reaction/index.html</w:t>
      </w:r>
    </w:p>
    <w:p>
      <w:r>
        <w:rPr>
          <w:b/>
          <w:u w:val="single"/>
        </w:rPr>
        <w:t>146020</w:t>
      </w:r>
    </w:p>
    <w:p>
      <w:r>
        <w:t xml:space="preserve">5. </w:t>
        <w:tab/>
        <w:tab/>
        <w:tab/>
        <w:tab/>
        <w:t>We all know what race of people you’re talking about when you bring up “idiots” rioting in a thread about some gold digger wanting more money from her baby daddy. Stop dog whistling and playing dumb. Posting a link to a riot doesn’t say anything about the ratio of riots to peaceful protests, and it definitely doesn’t somehow make the gold digger article relatable in any way to the rioting over blacks getting killed by police.</w:t>
      </w:r>
    </w:p>
    <w:p>
      <w:r>
        <w:rPr>
          <w:b/>
          <w:u w:val="single"/>
        </w:rPr>
        <w:t>146021</w:t>
      </w:r>
    </w:p>
    <w:p>
      <w:r>
        <w:t xml:space="preserve">6. </w:t>
        <w:tab/>
        <w:tab/>
        <w:tab/>
        <w:tab/>
        <w:tab/>
        <w:t>Lmao. You liberals are more racists than the kkk ever dream of.</w:t>
      </w:r>
    </w:p>
    <w:p>
      <w:r>
        <w:rPr>
          <w:b/>
          <w:u w:val="single"/>
        </w:rPr>
        <w:t>146022</w:t>
      </w:r>
    </w:p>
    <w:p>
      <w:r>
        <w:t xml:space="preserve">7. </w:t>
        <w:tab/>
        <w:tab/>
        <w:tab/>
        <w:tab/>
        <w:tab/>
        <w:tab/>
        <w:t>Vs the conservative good old fashioned racism. I do agree though. There's something about our kind of racism that seems so much more despicable</w:t>
      </w:r>
    </w:p>
    <w:p>
      <w:r>
        <w:rPr>
          <w:b/>
          <w:u w:val="single"/>
        </w:rPr>
        <w:t>146023</w:t>
      </w:r>
    </w:p>
    <w:p>
      <w:r>
        <w:t xml:space="preserve">8. </w:t>
        <w:tab/>
        <w:tab/>
        <w:t>[deleted]</w:t>
      </w:r>
    </w:p>
    <w:p>
      <w:r>
        <w:rPr>
          <w:b/>
          <w:u w:val="single"/>
        </w:rPr>
        <w:t>146024</w:t>
      </w:r>
    </w:p>
    <w:p>
      <w:r>
        <w:t xml:space="preserve">9. </w:t>
        <w:tab/>
        <w:tab/>
        <w:tab/>
        <w:t>Lol great logic retard.  This is why black people will never get out of the hood. Because you idiots think that only black people are allowed to address the glaring cultural and societal problems in the black "community"</w:t>
      </w:r>
    </w:p>
    <w:p>
      <w:r>
        <w:rPr>
          <w:b/>
          <w:u w:val="single"/>
        </w:rPr>
        <w:t>146025</w:t>
      </w:r>
    </w:p>
    <w:p>
      <w:r>
        <w:t xml:space="preserve">10. </w:t>
        <w:tab/>
        <w:tab/>
        <w:tab/>
        <w:tab/>
        <w:t>Unfurledwarrior doesn’t speak for all black people.</w:t>
      </w:r>
    </w:p>
    <w:p>
      <w:r>
        <w:rPr>
          <w:b/>
          <w:u w:val="single"/>
        </w:rPr>
        <w:t>146026</w:t>
      </w:r>
    </w:p>
    <w:p>
      <w:r>
        <w:t xml:space="preserve">11. </w:t>
        <w:tab/>
        <w:tab/>
        <w:tab/>
        <w:tab/>
        <w:tab/>
        <w:t>youre right im sorry to generalize.</w:t>
      </w:r>
    </w:p>
    <w:p>
      <w:r>
        <w:rPr>
          <w:b/>
          <w:u w:val="single"/>
        </w:rPr>
        <w:t>146027</w:t>
      </w:r>
    </w:p>
    <w:p>
      <w:r>
        <w:t xml:space="preserve">12. </w:t>
        <w:tab/>
        <w:tab/>
        <w:tab/>
        <w:tab/>
        <w:tab/>
        <w:tab/>
        <w:t>It’s all good. They made a really stupid comment that would piss and reasonable person off.</w:t>
      </w:r>
    </w:p>
    <w:p>
      <w:r>
        <w:rPr>
          <w:b/>
          <w:u w:val="single"/>
        </w:rPr>
        <w:t>146028</w:t>
      </w:r>
    </w:p>
    <w:p>
      <w:r>
        <w:t>1. You mean raping a 15 year old student</w:t>
      </w:r>
    </w:p>
    <w:p>
      <w:r>
        <w:rPr>
          <w:b/>
          <w:u w:val="single"/>
        </w:rPr>
        <w:t>146029</w:t>
      </w:r>
    </w:p>
    <w:p>
      <w:r>
        <w:t xml:space="preserve">2. </w:t>
        <w:tab/>
        <w:t>Somehow they always misspell "rape" when it's a female doing it to a male. Funny, that.</w:t>
      </w:r>
    </w:p>
    <w:p>
      <w:r>
        <w:rPr>
          <w:b/>
          <w:u w:val="single"/>
        </w:rPr>
        <w:t>146030</w:t>
      </w:r>
    </w:p>
    <w:p>
      <w:r>
        <w:t xml:space="preserve">3. </w:t>
        <w:tab/>
        <w:tab/>
        <w:t>Yea some sort of scientific anomaly....or complete retardation. No one knows!</w:t>
      </w:r>
    </w:p>
    <w:p>
      <w:r>
        <w:rPr>
          <w:b/>
          <w:u w:val="single"/>
        </w:rPr>
        <w:t>146031</w:t>
      </w:r>
    </w:p>
    <w:p>
      <w:r>
        <w:t>1. I actually started reading Goblin Slayer last month. On book 2 now. Could feel my outrage senses tingling when I heard there was anime.  For those of you that haven't seen or read it: the Goblins in this series are rape machines and there is a character named Cow Girl who has gigantic tits</w:t>
      </w:r>
    </w:p>
    <w:p>
      <w:r>
        <w:rPr>
          <w:b/>
          <w:u w:val="single"/>
        </w:rPr>
        <w:t>146032</w:t>
      </w:r>
    </w:p>
    <w:p>
      <w:r>
        <w:t xml:space="preserve">2. </w:t>
        <w:tab/>
        <w:t>What do you think? I'm trying to get back into anime and this and Overlord got recommended to me.</w:t>
      </w:r>
    </w:p>
    <w:p>
      <w:r>
        <w:rPr>
          <w:b/>
          <w:u w:val="single"/>
        </w:rPr>
        <w:t>146033</w:t>
      </w:r>
    </w:p>
    <w:p>
      <w:r>
        <w:t xml:space="preserve">3. </w:t>
        <w:tab/>
        <w:tab/>
        <w:t>What do you like?  Comedy?  Fantasy?  Sci fi?</w:t>
      </w:r>
    </w:p>
    <w:p>
      <w:r>
        <w:rPr>
          <w:b/>
          <w:u w:val="single"/>
        </w:rPr>
        <w:t>146034</w:t>
      </w:r>
    </w:p>
    <w:p>
      <w:r>
        <w:t xml:space="preserve">4. </w:t>
        <w:tab/>
        <w:tab/>
        <w:tab/>
        <w:t>Little of anything. Not a huge fan of harems or slice of life but aside from those I'm into everything.</w:t>
      </w:r>
    </w:p>
    <w:p>
      <w:r>
        <w:rPr>
          <w:b/>
          <w:u w:val="single"/>
        </w:rPr>
        <w:t>146035</w:t>
      </w:r>
    </w:p>
    <w:p>
      <w:r>
        <w:t xml:space="preserve">5. </w:t>
        <w:tab/>
        <w:tab/>
        <w:tab/>
        <w:tab/>
        <w:t>Relatively recent entries:  Comedy:   - Hinamatsuri - Asobi Asobase - Chio-chan's school road - Konosuba - Kobayashi Dragon Maid - Little Witch Academia  Sci Fi:  - Stein's Gate and its recent sequel series Stein's Gate Zero - Parasyte - PsychoPass (season 2 might disappoint though)  Fantasy (there's been a lot of fantasy lately):  - Re:Zero - Fate Zero and Fate Unlimited Blade Works - Log Horizon - Overlord - Magi - Spice and Wolf - Mushishi - Violet Evergarden - Kabaneri Iron Fortress - Gate - Ancient Magus Bride  Superhero:  - My Hero Academia - One Punchman - Erased - Charlotte  - Certain Magical Index / Certain Scientific Railgun  Action:  - Dragonball Super - Kill la Kill - Naruto and however man spinoffs it has - One Piece - Tokyo Ghoul  Horror:  - Blood c, Blood + - When They Cry - Another - From the New World  - Garden of Sinners - Devilman Crybaby - Pupa  Most of these can be found in modern streaming means including Amazon.</w:t>
      </w:r>
    </w:p>
    <w:p>
      <w:r>
        <w:rPr>
          <w:b/>
          <w:u w:val="single"/>
        </w:rPr>
        <w:t>146036</w:t>
      </w:r>
    </w:p>
    <w:p>
      <w:r>
        <w:t xml:space="preserve">6. </w:t>
        <w:tab/>
        <w:tab/>
        <w:tab/>
        <w:tab/>
        <w:tab/>
        <w:t>When They Cry was fucking fantastic.  Season 1 is horror, season 2 is adventure.  I really, really dug it- and I'm not really an anime fan.</w:t>
      </w:r>
    </w:p>
    <w:p>
      <w:r>
        <w:rPr>
          <w:b/>
          <w:u w:val="single"/>
        </w:rPr>
        <w:t>146037</w:t>
      </w:r>
    </w:p>
    <w:p>
      <w:r>
        <w:t xml:space="preserve">7. </w:t>
        <w:tab/>
        <w:tab/>
        <w:tab/>
        <w:tab/>
        <w:tab/>
        <w:tab/>
        <w:t>It's a game (err  a visual novel) series you can get on Steam</w:t>
      </w:r>
    </w:p>
    <w:p>
      <w:r>
        <w:rPr>
          <w:b/>
          <w:u w:val="single"/>
        </w:rPr>
        <w:t>146038</w:t>
      </w:r>
    </w:p>
    <w:p>
      <w:r>
        <w:t xml:space="preserve">8. </w:t>
        <w:tab/>
        <w:tab/>
        <w:tab/>
        <w:tab/>
        <w:tab/>
        <w:tab/>
        <w:tab/>
        <w:t>So far only 6/8 parts have been remastered and put on steam so like me you may want to wait, or watch the anime, the anime is good. The remaster of the series spiritual successor Umineko has been completed and is up on steam.</w:t>
      </w:r>
    </w:p>
    <w:p>
      <w:r>
        <w:rPr>
          <w:b/>
          <w:u w:val="single"/>
        </w:rPr>
        <w:t>146039</w:t>
      </w:r>
    </w:p>
    <w:p>
      <w:r>
        <w:t xml:space="preserve">9. </w:t>
        <w:tab/>
        <w:tab/>
        <w:tab/>
        <w:tab/>
        <w:tab/>
        <w:tab/>
        <w:tab/>
        <w:t>I did not actually know that.  Is it better than the anime?  I only watched it and Kai.</w:t>
      </w:r>
    </w:p>
    <w:p>
      <w:r>
        <w:rPr>
          <w:b/>
          <w:u w:val="single"/>
        </w:rPr>
        <w:t>146040</w:t>
      </w:r>
    </w:p>
    <w:p>
      <w:r>
        <w:t xml:space="preserve">10. </w:t>
        <w:tab/>
        <w:tab/>
        <w:tab/>
        <w:tab/>
        <w:tab/>
        <w:tab/>
        <w:tab/>
        <w:tab/>
        <w:t>Haven't played tbh.  But they were super popular (otherwise they wouldn't have got their anime adaptations )</w:t>
      </w:r>
    </w:p>
    <w:p>
      <w:r>
        <w:rPr>
          <w:b/>
          <w:u w:val="single"/>
        </w:rPr>
        <w:t>146041</w:t>
      </w:r>
    </w:p>
    <w:p>
      <w:r>
        <w:t xml:space="preserve">11. </w:t>
        <w:tab/>
        <w:tab/>
        <w:tab/>
        <w:tab/>
        <w:tab/>
        <w:tab/>
        <w:tab/>
        <w:tab/>
        <w:t>Yes. The VNs focus more on the mystery aspect than the horror aspect and make the plot a lot less of jumbled mess, to the point that one of the arcs in the anime had to be made up to fill in unexplained story points. They also do a better job of fully fleshing out the characters. The VNs are long, though, and there are eight of them, so they require a much higher time commitment than the anime. Umineko is also arguably better, at least in VN form (its anime is terrible and should be avoided).</w:t>
      </w:r>
    </w:p>
    <w:p>
      <w:r>
        <w:rPr>
          <w:b/>
          <w:u w:val="single"/>
        </w:rPr>
        <w:t>146042</w:t>
      </w:r>
    </w:p>
    <w:p>
      <w:r>
        <w:t xml:space="preserve">12. </w:t>
        <w:tab/>
        <w:tab/>
        <w:tab/>
        <w:tab/>
        <w:tab/>
        <w:tab/>
        <w:t>Imo Higurashi is the anime equivalent to what the SAW franchise is to horror film : Torture porn galore of questionable quality.  [That being said, the OP is bonker](https://www.youtube.com/watch?v=9opZi6PluKI)</w:t>
      </w:r>
    </w:p>
    <w:p>
      <w:r>
        <w:rPr>
          <w:b/>
          <w:u w:val="single"/>
        </w:rPr>
        <w:t>146043</w:t>
      </w:r>
    </w:p>
    <w:p>
      <w:r>
        <w:t xml:space="preserve">13. </w:t>
        <w:tab/>
        <w:tab/>
        <w:tab/>
        <w:tab/>
        <w:tab/>
        <w:tab/>
        <w:t>Nippa!!!!</w:t>
      </w:r>
    </w:p>
    <w:p>
      <w:r>
        <w:rPr>
          <w:b/>
          <w:u w:val="single"/>
        </w:rPr>
        <w:t>146044</w:t>
      </w:r>
    </w:p>
    <w:p>
      <w:r>
        <w:t xml:space="preserve">14. </w:t>
        <w:tab/>
        <w:tab/>
        <w:tab/>
        <w:tab/>
        <w:tab/>
        <w:t>Seen a few of those. Loved Fate, was kind eh on Kara no Kyouki. Girlfriend has been hyping Steins Gate so maybe I'll give that a shot too.</w:t>
      </w:r>
    </w:p>
    <w:p>
      <w:r>
        <w:rPr>
          <w:b/>
          <w:u w:val="single"/>
        </w:rPr>
        <w:t>146045</w:t>
      </w:r>
    </w:p>
    <w:p>
      <w:r>
        <w:t xml:space="preserve">15. </w:t>
        <w:tab/>
        <w:tab/>
        <w:tab/>
        <w:tab/>
        <w:tab/>
        <w:tab/>
        <w:t>Stein's Gate is a slow climb at the start (especially if you aren't a fan of slice of life) but it escalates really quickly after 10 or so episodes.  The second half is quite a ride.    SG:0 is not as great as the first series but still a worthy entry.  It's an even more slow climb than the first series.   Despite that, SG has become one of my favorites of all time.</w:t>
      </w:r>
    </w:p>
    <w:p>
      <w:r>
        <w:rPr>
          <w:b/>
          <w:u w:val="single"/>
        </w:rPr>
        <w:t>146046</w:t>
      </w:r>
    </w:p>
    <w:p>
      <w:r>
        <w:t xml:space="preserve">16. </w:t>
        <w:tab/>
        <w:tab/>
        <w:tab/>
        <w:tab/>
        <w:tab/>
        <w:tab/>
        <w:tab/>
        <w:t>I'll give it a shot if I don't love Overlord or GS.</w:t>
      </w:r>
    </w:p>
    <w:p>
      <w:r>
        <w:rPr>
          <w:b/>
          <w:u w:val="single"/>
        </w:rPr>
        <w:t>146047</w:t>
      </w:r>
    </w:p>
    <w:p>
      <w:r>
        <w:t xml:space="preserve">17. </w:t>
        <w:tab/>
        <w:tab/>
        <w:tab/>
        <w:tab/>
        <w:tab/>
        <w:t>Gate was a massive disappointment for me, it had such a great concept but ended up being mediocre at best. I will say that the manga is significantly better with for the most par superior character designs and being less family friendly, but I'm still not exactly sure I would call it good.  If you liked A Certain Magical Index then I recommend Heavy Object by the same author, its about two soldiers who fight super-heavy 50 meter tanks on foot using C4, a knowledge of engineering and stupid amounts of luck.</w:t>
      </w:r>
    </w:p>
    <w:p>
      <w:r>
        <w:rPr>
          <w:b/>
          <w:u w:val="single"/>
        </w:rPr>
        <w:t>146048</w:t>
      </w:r>
    </w:p>
    <w:p>
      <w:r>
        <w:t xml:space="preserve">18. </w:t>
        <w:tab/>
        <w:tab/>
        <w:tab/>
        <w:tab/>
        <w:tab/>
        <w:t>&gt;Chio-chan's school road  **Bloody Butterfly!!**</w:t>
      </w:r>
    </w:p>
    <w:p>
      <w:r>
        <w:rPr>
          <w:b/>
          <w:u w:val="single"/>
        </w:rPr>
        <w:t>146049</w:t>
      </w:r>
    </w:p>
    <w:p>
      <w:r>
        <w:t xml:space="preserve">19. </w:t>
        <w:tab/>
        <w:tab/>
        <w:tab/>
        <w:tab/>
        <w:tab/>
        <w:tab/>
        <w:t>Didn't think I'd end up liking the show but it was actually pretty funny.    Gives a window to how Japanese view western games a bit and I think the friendship between Chio and Manana is a pretty realistic depiction of how friends act (if you can discern from the absurdities of the show)</w:t>
      </w:r>
    </w:p>
    <w:p>
      <w:r>
        <w:rPr>
          <w:b/>
          <w:u w:val="single"/>
        </w:rPr>
        <w:t>146050</w:t>
      </w:r>
    </w:p>
    <w:p>
      <w:r>
        <w:t xml:space="preserve">20. </w:t>
        <w:tab/>
        <w:tab/>
        <w:tab/>
        <w:tab/>
        <w:tab/>
        <w:t>&gt;Garden of Sinners  &gt;Kara no Kyoukai  &gt;horror  ???</w:t>
      </w:r>
    </w:p>
    <w:p>
      <w:r>
        <w:rPr>
          <w:b/>
          <w:u w:val="single"/>
        </w:rPr>
        <w:t>146051</w:t>
      </w:r>
    </w:p>
    <w:p>
      <w:r>
        <w:t>1. She does have a disability. She’s retarded.</w:t>
      </w:r>
    </w:p>
    <w:p>
      <w:r>
        <w:rPr>
          <w:b/>
          <w:u w:val="single"/>
        </w:rPr>
        <w:t>146052</w:t>
      </w:r>
    </w:p>
    <w:p>
      <w:r>
        <w:t>1. Apparently this whore won't know her actual sentence until June. I have a strong feeling she won't receive anything like the maximum 20 years on account of the PP. Don't get me wrong, I hope she receives the full 20 years with no minimum. I have no doubt a man guilty of the same offence would get zero mercy. This cunt should not receive any either.</w:t>
      </w:r>
    </w:p>
    <w:p>
      <w:r>
        <w:rPr>
          <w:b/>
          <w:u w:val="single"/>
        </w:rPr>
        <w:t>146053</w:t>
      </w:r>
    </w:p>
    <w:p>
      <w:r>
        <w:t xml:space="preserve">2. </w:t>
        <w:tab/>
        <w:t>She won't receive the full twenty with no early release because it is illegal to do that according to Michigan law. The minimum sentence may not in any case exceed two-thirds of the statutory maximum sentence. However Michigan doesn't have any good or earned time so whatever her minimum sentence is she will serve.</w:t>
      </w:r>
    </w:p>
    <w:p>
      <w:r>
        <w:rPr>
          <w:b/>
          <w:u w:val="single"/>
        </w:rPr>
        <w:t>146054</w:t>
      </w:r>
    </w:p>
    <w:p>
      <w:r>
        <w:t>1. That's not fat phobia, that's just using your diaphragm like a retard. Work the muscle and it'll stop hurting.</w:t>
      </w:r>
    </w:p>
    <w:p>
      <w:r>
        <w:rPr>
          <w:b/>
          <w:u w:val="single"/>
        </w:rPr>
        <w:t>146055</w:t>
      </w:r>
    </w:p>
    <w:p>
      <w:r>
        <w:t>1. This was from a thread yesterday made on r/ChoosingBeggars It has been deleted. It was too good to miss. Thanks to u/Magicalhips I was able to get a reupload of OP's image and I was able to find the rest of the screenshots in the thread. For what its worth, [heres the original thread.](https://www.reddit.com/r/ChoosingBeggars/comments/9db9cn/_/)  &amp;#x200B;  Edit: It appears OP actually deleted his account. Hope hes okay.</w:t>
      </w:r>
    </w:p>
    <w:p>
      <w:r>
        <w:rPr>
          <w:b/>
          <w:u w:val="single"/>
        </w:rPr>
        <w:t>146056</w:t>
      </w:r>
    </w:p>
    <w:p>
      <w:r>
        <w:t xml:space="preserve">2. </w:t>
        <w:tab/>
        <w:t>white knights defending her in the comments aren't even at a negative score, wew</w:t>
      </w:r>
    </w:p>
    <w:p>
      <w:r>
        <w:rPr>
          <w:b/>
          <w:u w:val="single"/>
        </w:rPr>
        <w:t>146057</w:t>
      </w:r>
    </w:p>
    <w:p>
      <w:r>
        <w:t xml:space="preserve">3. </w:t>
        <w:tab/>
        <w:tab/>
        <w:t>and a typical cunt popping right up when a user calls the perp a cunt</w:t>
      </w:r>
    </w:p>
    <w:p>
      <w:r>
        <w:rPr>
          <w:b/>
          <w:u w:val="single"/>
        </w:rPr>
        <w:t>146058</w:t>
      </w:r>
    </w:p>
    <w:p>
      <w:r>
        <w:t xml:space="preserve">4. </w:t>
        <w:tab/>
        <w:t>There's no way to dox her. Why are people saying this girl is getting harassed?</w:t>
      </w:r>
    </w:p>
    <w:p>
      <w:r>
        <w:rPr>
          <w:b/>
          <w:u w:val="single"/>
        </w:rPr>
        <w:t>146059</w:t>
      </w:r>
    </w:p>
    <w:p>
      <w:r>
        <w:t xml:space="preserve">5. </w:t>
        <w:tab/>
        <w:tab/>
        <w:t>Because some guys are SJW faggots that thinks this makes them close to women.</w:t>
      </w:r>
    </w:p>
    <w:p>
      <w:r>
        <w:rPr>
          <w:b/>
          <w:u w:val="single"/>
        </w:rPr>
        <w:t>146060</w:t>
      </w:r>
    </w:p>
    <w:p>
      <w:r>
        <w:t>1. Rape is a fucked up crime, but feminists have waaaay inflated the frequency of it by pretending that every accusation is a legitimate claim. Studies in Europe have shown 80-90% of rape accusations to be full of shit, so those low conviction rates actually make sense when you consider that. There is no rape culture, nor a rape epidemic. It's a despicable crime, but it isn't anywhere near as common or endemic as it is pretended to be.</w:t>
      </w:r>
    </w:p>
    <w:p>
      <w:r>
        <w:rPr>
          <w:b/>
          <w:u w:val="single"/>
        </w:rPr>
        <w:t>146061</w:t>
      </w:r>
    </w:p>
    <w:p>
      <w:r>
        <w:t xml:space="preserve">2. </w:t>
        <w:tab/>
        <w:t>&gt;Studies in Europe have shown 80-90% of rape accusations to be full of shit,  Could you give me a source on that?</w:t>
      </w:r>
    </w:p>
    <w:p>
      <w:r>
        <w:rPr>
          <w:b/>
          <w:u w:val="single"/>
        </w:rPr>
        <w:t>146062</w:t>
      </w:r>
    </w:p>
    <w:p>
      <w:r>
        <w:t xml:space="preserve">3. </w:t>
        <w:tab/>
        <w:tab/>
        <w:t>I can't find that particular source even though I thought I bookmarked it, and this is the closest I found. It's basically useless though, since estimates range from 2% to 90%, which might as well be "I dunno lol" statistically.  https://en.m.wikipedia.org/wiki/False_accusation_of_rape</w:t>
      </w:r>
    </w:p>
    <w:p>
      <w:r>
        <w:rPr>
          <w:b/>
          <w:u w:val="single"/>
        </w:rPr>
        <w:t>146063</w:t>
      </w:r>
    </w:p>
    <w:p>
      <w:r>
        <w:t xml:space="preserve">4. </w:t>
        <w:tab/>
        <w:tab/>
        <w:tab/>
        <w:t>**False accusation of rape**  A false accusation of rape is the reporting of a rape where no rape has occurred. It is difficult to assess the true prevalence of false rape allegations, but it is generally agreed that, for about 2% to 10% of rape allegations, a thorough investigation establishes that no crime was committed or attempted.  ***  ^[ [^PM](https://www.reddit.com/message/compose?to=kittens_from_space) ^| [^Exclude ^me](https://reddit.com/message/compose?to=WikiTextBot&amp;message=Excludeme&amp;subject=Excludeme) ^| [^Exclude ^from ^subreddit](https://np.reddit.com/r/PussyPass/about/banned) ^| [^FAQ ^/ ^Information](https://np.reddit.com/r/WikiTextBot/wiki/index) ^| [^Source](https://github.com/kittenswolf/WikiTextBot)   ^] ^Downvote ^to ^remove ^| ^v0.28</w:t>
      </w:r>
    </w:p>
    <w:p>
      <w:r>
        <w:rPr>
          <w:b/>
          <w:u w:val="single"/>
        </w:rPr>
        <w:t>146064</w:t>
      </w:r>
    </w:p>
    <w:p>
      <w:r>
        <w:t xml:space="preserve">5. </w:t>
        <w:tab/>
        <w:t>Lol that is an absolute lie. There is a rape culture, I wouldn't necessarily say an epidemic in the US, but definitely an issue in other countries. I truly don't have much in response to your comment because of how stupid it is, but I think you should talk to someone about your anger with women and I hope you never get raped/experience that.</w:t>
      </w:r>
    </w:p>
    <w:p>
      <w:r>
        <w:rPr>
          <w:b/>
          <w:u w:val="single"/>
        </w:rPr>
        <w:t>146065</w:t>
      </w:r>
    </w:p>
    <w:p>
      <w:r>
        <w:t xml:space="preserve">6. </w:t>
        <w:tab/>
        <w:tab/>
        <w:t>There IS a rape culture; it's pretty well established that women can rape boys and men and not even face jail time for doing so. If you mean there's a rape culture where men won't face punishment or censure for raping a woman, then you're fucking full of it. Even being accused of *sexual harassment* annihilates a man's career and reputation. We brutally punish rapists, and even the wrongfully accused will have their lives ruined just to err on the side of caution.   Feminist retardation will never cease to amaze.</w:t>
      </w:r>
    </w:p>
    <w:p>
      <w:r>
        <w:rPr>
          <w:b/>
          <w:u w:val="single"/>
        </w:rPr>
        <w:t>146066</w:t>
      </w:r>
    </w:p>
    <w:p>
      <w:r>
        <w:t xml:space="preserve">7. </w:t>
        <w:tab/>
        <w:tab/>
        <w:tab/>
        <w:t>Haha yikes you need help</w:t>
      </w:r>
    </w:p>
    <w:p>
      <w:r>
        <w:rPr>
          <w:b/>
          <w:u w:val="single"/>
        </w:rPr>
        <w:t>146067</w:t>
      </w:r>
    </w:p>
    <w:p>
      <w:r>
        <w:t xml:space="preserve">8. </w:t>
        <w:tab/>
        <w:tab/>
        <w:tab/>
        <w:tab/>
        <w:t>As usual, no counterargument from feminists.</w:t>
      </w:r>
    </w:p>
    <w:p>
      <w:r>
        <w:rPr>
          <w:b/>
          <w:u w:val="single"/>
        </w:rPr>
        <w:t>146068</w:t>
      </w:r>
    </w:p>
    <w:p>
      <w:r>
        <w:t xml:space="preserve">9. </w:t>
        <w:tab/>
        <w:tab/>
        <w:tab/>
        <w:tab/>
        <w:tab/>
        <w:t>As usual, insults, ridiculous made up "facts" and false statistics from idiots.</w:t>
      </w:r>
    </w:p>
    <w:p>
      <w:r>
        <w:rPr>
          <w:b/>
          <w:u w:val="single"/>
        </w:rPr>
        <w:t>146069</w:t>
      </w:r>
    </w:p>
    <w:p>
      <w:r>
        <w:t>1. Symbol of hate, not hate crime. But the woman who put this up is pretty shitty for doing so, just let people live the lives they want to</w:t>
      </w:r>
    </w:p>
    <w:p>
      <w:r>
        <w:rPr>
          <w:b/>
          <w:u w:val="single"/>
        </w:rPr>
        <w:t>146070</w:t>
      </w:r>
    </w:p>
    <w:p>
      <w:r>
        <w:t xml:space="preserve">2. </w:t>
        <w:tab/>
        <w:t>Don't tell me you're a "Okay"-gesture-is-actually-a-white-power-symbol type of person.</w:t>
      </w:r>
    </w:p>
    <w:p>
      <w:r>
        <w:rPr>
          <w:b/>
          <w:u w:val="single"/>
        </w:rPr>
        <w:t>146071</w:t>
      </w:r>
    </w:p>
    <w:p>
      <w:r>
        <w:t xml:space="preserve">3. </w:t>
        <w:tab/>
        <w:tab/>
        <w:t>I don’t know what that is, but this is clearly an anti-trans sign</w:t>
      </w:r>
    </w:p>
    <w:p>
      <w:r>
        <w:rPr>
          <w:b/>
          <w:u w:val="single"/>
        </w:rPr>
        <w:t>146072</w:t>
      </w:r>
    </w:p>
    <w:p>
      <w:r>
        <w:t xml:space="preserve">4. </w:t>
        <w:tab/>
        <w:tab/>
        <w:tab/>
        <w:t>It looks like a dictionary definition, actually.</w:t>
      </w:r>
    </w:p>
    <w:p>
      <w:r>
        <w:rPr>
          <w:b/>
          <w:u w:val="single"/>
        </w:rPr>
        <w:t>146073</w:t>
      </w:r>
    </w:p>
    <w:p>
      <w:r>
        <w:t xml:space="preserve">5. </w:t>
        <w:tab/>
        <w:tab/>
        <w:tab/>
        <w:tab/>
        <w:t>There’s no other motivation for this sign other than to piss of some trans people.</w:t>
      </w:r>
    </w:p>
    <w:p>
      <w:r>
        <w:rPr>
          <w:b/>
          <w:u w:val="single"/>
        </w:rPr>
        <w:t>146074</w:t>
      </w:r>
    </w:p>
    <w:p>
      <w:r>
        <w:t xml:space="preserve">6. </w:t>
        <w:tab/>
        <w:tab/>
        <w:tab/>
        <w:tab/>
        <w:tab/>
        <w:t>Whatever the intent of the person who payed for it, the sign is not offensive to anyone or anything.</w:t>
      </w:r>
    </w:p>
    <w:p>
      <w:r>
        <w:rPr>
          <w:b/>
          <w:u w:val="single"/>
        </w:rPr>
        <w:t>146075</w:t>
      </w:r>
    </w:p>
    <w:p>
      <w:r>
        <w:t xml:space="preserve">7. </w:t>
        <w:tab/>
        <w:tab/>
        <w:tab/>
        <w:tab/>
        <w:tab/>
        <w:tab/>
        <w:t>You don’t have the power to decide who should and shouldn’t be offended by something. Being offended is a subjective experience.</w:t>
      </w:r>
    </w:p>
    <w:p>
      <w:r>
        <w:rPr>
          <w:b/>
          <w:u w:val="single"/>
        </w:rPr>
        <w:t>146076</w:t>
      </w:r>
    </w:p>
    <w:p>
      <w:r>
        <w:t xml:space="preserve">8. </w:t>
        <w:tab/>
        <w:tab/>
        <w:tab/>
        <w:tab/>
        <w:tab/>
        <w:tab/>
        <w:tab/>
        <w:t>Fair point. Let me say this: If the definition of a word offends someone, that someone is a retarded dipshit.</w:t>
      </w:r>
    </w:p>
    <w:p>
      <w:r>
        <w:rPr>
          <w:b/>
          <w:u w:val="single"/>
        </w:rPr>
        <w:t>146077</w:t>
      </w:r>
    </w:p>
    <w:p>
      <w:r>
        <w:t>1. "I don't think he's a comedian""I don't believe it was a joke"  &amp;#x200B;  Listen, lady, I know you're a white liberal woman so you're used to being catered to but it DOES NOT MATTER what you "believe" or "think" about a person who says himself that it *was* a fucking joke. Any person with 2 brain cells to rub together knew that pug video was a joke. And no, a person does not need to be a card-carrying Comedian™ to make a fucking joke. The beauty of humor (not that you'd recognize it if you heard it) is that anyone can tell a great joke. You don't need a stand-up routine or time on stage to make people laugh.  &amp;#x200B;  This chick is a self-righteous and humorless twat who can take her judgmental attitude and shove it up her ass.</w:t>
      </w:r>
    </w:p>
    <w:p>
      <w:r>
        <w:rPr>
          <w:b/>
          <w:u w:val="single"/>
        </w:rPr>
        <w:t>146078</w:t>
      </w:r>
    </w:p>
    <w:p>
      <w:r>
        <w:t xml:space="preserve">2. </w:t>
        <w:tab/>
        <w:t>&gt; "I don't think he's a comedian""I don't believe it was a joke"  She's the interviewer.  No one cares what she thinks.</w:t>
      </w:r>
    </w:p>
    <w:p>
      <w:r>
        <w:rPr>
          <w:b/>
          <w:u w:val="single"/>
        </w:rPr>
        <w:t>146079</w:t>
      </w:r>
    </w:p>
    <w:p>
      <w:r>
        <w:t xml:space="preserve">3. </w:t>
        <w:tab/>
        <w:tab/>
        <w:t>She doesn't *think*. She [**FEELS**!](#intensifies)</w:t>
      </w:r>
    </w:p>
    <w:p>
      <w:r>
        <w:rPr>
          <w:b/>
          <w:u w:val="single"/>
        </w:rPr>
        <w:t>146080</w:t>
      </w:r>
    </w:p>
    <w:p>
      <w:r>
        <w:t>1. The best part about this is that other people are laughing instead of going White Knight on the dude.</w:t>
      </w:r>
    </w:p>
    <w:p>
      <w:r>
        <w:rPr>
          <w:b/>
          <w:u w:val="single"/>
        </w:rPr>
        <w:t>146081</w:t>
      </w:r>
    </w:p>
    <w:p>
      <w:r>
        <w:t xml:space="preserve">2. </w:t>
        <w:tab/>
        <w:t>He's Muslim in a Muslim part of town. Ain't nobody doing shit to him.</w:t>
      </w:r>
    </w:p>
    <w:p>
      <w:r>
        <w:rPr>
          <w:b/>
          <w:u w:val="single"/>
        </w:rPr>
        <w:t>146082</w:t>
      </w:r>
    </w:p>
    <w:p>
      <w:r>
        <w:t xml:space="preserve">3. </w:t>
        <w:tab/>
        <w:tab/>
        <w:t>\&gt;muslim part of town  &amp;#x200B;  lol that's literally the heart of city centre in coventry, united kingdom  &amp;#x200B;  tru tho its only muzzies here</w:t>
      </w:r>
    </w:p>
    <w:p>
      <w:r>
        <w:rPr>
          <w:b/>
          <w:u w:val="single"/>
        </w:rPr>
        <w:t>146083</w:t>
      </w:r>
    </w:p>
    <w:p>
      <w:r>
        <w:t xml:space="preserve">4. </w:t>
        <w:tab/>
        <w:tab/>
        <w:tab/>
        <w:t>so yeah... a Muslim part of town lol</w:t>
      </w:r>
    </w:p>
    <w:p>
      <w:r>
        <w:rPr>
          <w:b/>
          <w:u w:val="single"/>
        </w:rPr>
        <w:t>146084</w:t>
      </w:r>
    </w:p>
    <w:p>
      <w:r>
        <w:t xml:space="preserve">5. </w:t>
        <w:tab/>
        <w:tab/>
        <w:tab/>
        <w:t>why the meme arrows?</w:t>
      </w:r>
    </w:p>
    <w:p>
      <w:r>
        <w:rPr>
          <w:b/>
          <w:u w:val="single"/>
        </w:rPr>
        <w:t>146085</w:t>
      </w:r>
    </w:p>
    <w:p>
      <w:r>
        <w:t xml:space="preserve">6. </w:t>
        <w:tab/>
        <w:tab/>
        <w:tab/>
        <w:tab/>
        <w:t>&gt;meme arrows</w:t>
      </w:r>
    </w:p>
    <w:p>
      <w:r>
        <w:rPr>
          <w:b/>
          <w:u w:val="single"/>
        </w:rPr>
        <w:t>146086</w:t>
      </w:r>
    </w:p>
    <w:p>
      <w:r>
        <w:t>1. Nigger</w:t>
      </w:r>
    </w:p>
    <w:p>
      <w:r>
        <w:rPr>
          <w:b/>
          <w:u w:val="single"/>
        </w:rPr>
        <w:t>146087</w:t>
      </w:r>
    </w:p>
    <w:p>
      <w:r>
        <w:t xml:space="preserve">2. </w:t>
        <w:tab/>
        <w:t xml:space="preserve"> Woah there injobol0! Next time, please refrain from using this horribly bigoted term. Instead, please use the universally accepted "3/5ths American".  Thank you for your understanding.  *I am a bot, and this action was performed automatically. Please [contact the moderators of this subreddit](/message/compose/?to=/r/ImGoingToHellForThis) if you have any questions or concerns.*</w:t>
      </w:r>
    </w:p>
    <w:p>
      <w:r>
        <w:rPr>
          <w:b/>
          <w:u w:val="single"/>
        </w:rPr>
        <w:t>146088</w:t>
      </w:r>
    </w:p>
    <w:p>
      <w:r>
        <w:t>1. I’m pretty sure that’s a man</w:t>
      </w:r>
    </w:p>
    <w:p>
      <w:r>
        <w:rPr>
          <w:b/>
          <w:u w:val="single"/>
        </w:rPr>
        <w:t>146089</w:t>
      </w:r>
    </w:p>
    <w:p>
      <w:r>
        <w:t xml:space="preserve">2. </w:t>
        <w:tab/>
        <w:t>It’s a Democrat. It’s nearly impossible to tell what sex they are these days.</w:t>
      </w:r>
    </w:p>
    <w:p>
      <w:r>
        <w:rPr>
          <w:b/>
          <w:u w:val="single"/>
        </w:rPr>
        <w:t>146090</w:t>
      </w:r>
    </w:p>
    <w:p>
      <w:r>
        <w:t xml:space="preserve">3. </w:t>
        <w:tab/>
        <w:tab/>
        <w:t>How's Putin's cock taste Trumptard?</w:t>
      </w:r>
    </w:p>
    <w:p>
      <w:r>
        <w:rPr>
          <w:b/>
          <w:u w:val="single"/>
        </w:rPr>
        <w:t>146091</w:t>
      </w:r>
    </w:p>
    <w:p>
      <w:r>
        <w:t xml:space="preserve">4. </w:t>
        <w:tab/>
        <w:tab/>
        <w:tab/>
        <w:t>Don’t forget to put your tinfoil hat on extra tight or Putin can read your brainwaves!  🤣   I have to ask.  Is Putin... in the room with you... right now? 😂   I hope you get on the right medication soon!</w:t>
      </w:r>
    </w:p>
    <w:p>
      <w:r>
        <w:rPr>
          <w:b/>
          <w:u w:val="single"/>
        </w:rPr>
        <w:t>146092</w:t>
      </w:r>
    </w:p>
    <w:p>
      <w:r>
        <w:t xml:space="preserve">5. </w:t>
        <w:tab/>
        <w:tab/>
        <w:tab/>
        <w:tab/>
        <w:t>Sorry dumbshit, I was in MI, learned Russian at DLI, then worked the US embassies in Kiev and Moscow. Ignorance is bliss for your type. Trumptards like you are the SVR's bitches.   Poor LL, so much dried Putin sperm on his face he's going to Halloween as a glazed doughnut.</w:t>
      </w:r>
    </w:p>
    <w:p>
      <w:r>
        <w:rPr>
          <w:b/>
          <w:u w:val="single"/>
        </w:rPr>
        <w:t>146093</w:t>
      </w:r>
    </w:p>
    <w:p>
      <w:r>
        <w:t xml:space="preserve">6. </w:t>
        <w:tab/>
        <w:tab/>
        <w:tab/>
        <w:tab/>
        <w:tab/>
        <w:t>My god, you alt-left conspiracy theorists are so completely unhinged.  You are probably going to be the next Radical Democrat Terrorist. Please don’t bring a gun to any congressional baseball games!  Seriously though you need medication and you need it bad. Go see a doctor before you hurt yourself or someone else.  What is your fascination with penises and cum?  You should just come out of the closet already! You will feel better! 🤣</w:t>
      </w:r>
    </w:p>
    <w:p>
      <w:r>
        <w:rPr>
          <w:b/>
          <w:u w:val="single"/>
        </w:rPr>
        <w:t>146094</w:t>
      </w:r>
    </w:p>
    <w:p>
      <w:r>
        <w:t xml:space="preserve">7. </w:t>
        <w:tab/>
        <w:tab/>
        <w:tab/>
        <w:tab/>
        <w:tab/>
        <w:tab/>
        <w:t>No dummy. Again, read it s-l-o-w-l-y; I actually learned Russian at DLI, then worked the DAO at the USEmbassy Kiev and in Moscow. I know that's difficult for someone like yourself to understand, low-IQ, community college food service tech certificate and all. I was Army, USASCOC, etc.   Or maybe you just like being a bitch to Russian male GRU agent types. Pity you're on your knees in front of Russian cocks all the time. Can we just call you "glazed LL" from now on or maybe just Putin's Bitch?</w:t>
      </w:r>
    </w:p>
    <w:p>
      <w:r>
        <w:rPr>
          <w:b/>
          <w:u w:val="single"/>
        </w:rPr>
        <w:t>146095</w:t>
      </w:r>
    </w:p>
    <w:p>
      <w:r>
        <w:t xml:space="preserve">8. </w:t>
        <w:tab/>
        <w:tab/>
        <w:tab/>
        <w:tab/>
        <w:tab/>
        <w:tab/>
        <w:tab/>
        <w:t>Oh you can speak Russian? That means your brainwashed fanatical conspiracy theories must be true right?!  😂 😆 🤣 😂 😆 🤣 😂 😆   Knowing a language doesn’t mean you know a fucking thing about the world. It just means you know how to speak a language.  What is wrong with you dude? Were you dropped on your head as a baby?  Seriously, get help.  You seem like a far more of a fanatic than the average far-left brainwashed SJW. Please get back on your medication.</w:t>
      </w:r>
    </w:p>
    <w:p>
      <w:r>
        <w:rPr>
          <w:b/>
          <w:u w:val="single"/>
        </w:rPr>
        <w:t>146096</w:t>
      </w:r>
    </w:p>
    <w:p>
      <w:r>
        <w:t xml:space="preserve">9. </w:t>
        <w:tab/>
        <w:tab/>
        <w:tab/>
        <w:tab/>
        <w:tab/>
        <w:tab/>
        <w:tab/>
        <w:tab/>
        <w:t>"Prove Trump colluded"  "I speak Russian. I rest my case."</w:t>
      </w:r>
    </w:p>
    <w:p>
      <w:r>
        <w:rPr>
          <w:b/>
          <w:u w:val="single"/>
        </w:rPr>
        <w:t>146097</w:t>
      </w:r>
    </w:p>
    <w:p>
      <w:r>
        <w:t xml:space="preserve">10. </w:t>
        <w:tab/>
        <w:tab/>
        <w:tab/>
        <w:tab/>
        <w:tab/>
        <w:tab/>
        <w:tab/>
        <w:t>Wtf how can you be this fucking deluded? This is hilarious lol</w:t>
      </w:r>
    </w:p>
    <w:p>
      <w:r>
        <w:rPr>
          <w:b/>
          <w:u w:val="single"/>
        </w:rPr>
        <w:t>146098</w:t>
      </w:r>
    </w:p>
    <w:p>
      <w:r>
        <w:t>1. Weren’t the charges dropped?  Her explanation seemed suspicious tho.</w:t>
      </w:r>
    </w:p>
    <w:p>
      <w:r>
        <w:rPr>
          <w:b/>
          <w:u w:val="single"/>
        </w:rPr>
        <w:t>146099</w:t>
      </w:r>
    </w:p>
    <w:p>
      <w:r>
        <w:t xml:space="preserve">2. </w:t>
        <w:tab/>
        <w:t>Especially when she said “that name doesn’t even ring a bell” then immediately says “well I know of him” ....</w:t>
      </w:r>
    </w:p>
    <w:p>
      <w:r>
        <w:rPr>
          <w:b/>
          <w:u w:val="single"/>
        </w:rPr>
        <w:t>146100</w:t>
      </w:r>
    </w:p>
    <w:p>
      <w:r>
        <w:t>1. Isn't this guy British?  I could see it being unusual for an American to drop the word cunt like that, but not a Brit.</w:t>
      </w:r>
    </w:p>
    <w:p>
      <w:r>
        <w:rPr>
          <w:b/>
          <w:u w:val="single"/>
        </w:rPr>
        <w:t>146101</w:t>
      </w:r>
    </w:p>
    <w:p>
      <w:r>
        <w:t xml:space="preserve">2. </w:t>
        <w:tab/>
        <w:t>I'm not British, but I could see that, considering that a Brit recently told me that 'cunt' is her favourite word and she uses it as often as possible. And she wasn't joking.</w:t>
      </w:r>
    </w:p>
    <w:p>
      <w:r>
        <w:rPr>
          <w:b/>
          <w:u w:val="single"/>
        </w:rPr>
        <w:t>146102</w:t>
      </w:r>
    </w:p>
    <w:p>
      <w:r>
        <w:t xml:space="preserve">3. </w:t>
        <w:tab/>
        <w:t>He is British, from the South of England where it's pretty common. It seems to be less so in the North, for whatever reason.</w:t>
      </w:r>
    </w:p>
    <w:p>
      <w:r>
        <w:rPr>
          <w:b/>
          <w:u w:val="single"/>
        </w:rPr>
        <w:t>146103</w:t>
      </w:r>
    </w:p>
    <w:p>
      <w:r>
        <w:t xml:space="preserve">4. </w:t>
        <w:tab/>
        <w:tab/>
        <w:t>no wonder it isnt like that as much in *North* America (terrible joke, I'm sorry)</w:t>
      </w:r>
    </w:p>
    <w:p>
      <w:r>
        <w:rPr>
          <w:b/>
          <w:u w:val="single"/>
        </w:rPr>
        <w:t>146104</w:t>
      </w:r>
    </w:p>
    <w:p>
      <w:r>
        <w:t xml:space="preserve">5. </w:t>
        <w:tab/>
        <w:tab/>
        <w:tab/>
        <w:t>You should be</w:t>
      </w:r>
    </w:p>
    <w:p>
      <w:r>
        <w:rPr>
          <w:b/>
          <w:u w:val="single"/>
        </w:rPr>
        <w:t>146105</w:t>
      </w:r>
    </w:p>
    <w:p>
      <w:r>
        <w:t>1. That story just seems sad I don't know that she's a monster, just old and probably a little retarded</w:t>
      </w:r>
    </w:p>
    <w:p>
      <w:r>
        <w:rPr>
          <w:b/>
          <w:u w:val="single"/>
        </w:rPr>
        <w:t>146106</w:t>
      </w:r>
    </w:p>
    <w:p>
      <w:r>
        <w:t>1. 850 pages and nonsense.  Liberals take money and buy magic beans with it. Literal retards. Liberals are legit retards with money.  Holy shit liberals way to do something that wasn't needed. Now women will get equal pay like they have for decades. Another win for nothing outside costing tax payers a fortune.</w:t>
      </w:r>
    </w:p>
    <w:p>
      <w:r>
        <w:rPr>
          <w:b/>
          <w:u w:val="single"/>
        </w:rPr>
        <w:t>146107</w:t>
      </w:r>
    </w:p>
    <w:p>
      <w:r>
        <w:t>1. Implying this faggot isnt an incel as well.</w:t>
      </w:r>
    </w:p>
    <w:p>
      <w:r>
        <w:rPr>
          <w:b/>
          <w:u w:val="single"/>
        </w:rPr>
        <w:t>146108</w:t>
      </w:r>
    </w:p>
    <w:p>
      <w:r>
        <w:t>1. Heinlein experimented with many ideas about government, family structure, sex and technology.  The idea that he wrote an entertaining sci fi book as a prescription for an ideal political system like he was Ayn Rand is hard for me to take seriously.  We're talking about Heinlein where one of his main characters goes back in time and has sex with his own mother (Time Enough for Love.)  Starship Troopers is supposed to stimulate your mind not advertise a political order.  Imagine how confused you'll be when you find out he had male-centric harems in Stranger in a Strange Land but had multi-generational marriages with multiple male and female members in other books like The Moon is a Harsh Mistress.  Which was his ideal?  Probably neither.  Not every work of fiction is a politically charged message and that is just fine with me.     EDIT: Also, if I were going to make an argument about what Heinlein's actual political philosophy was, I would argue it was simply TANSTAAFL.</w:t>
      </w:r>
    </w:p>
    <w:p>
      <w:r>
        <w:rPr>
          <w:b/>
          <w:u w:val="single"/>
        </w:rPr>
        <w:t>146109</w:t>
      </w:r>
    </w:p>
    <w:p>
      <w:r>
        <w:t xml:space="preserve">2. </w:t>
        <w:tab/>
        <w:t>&gt; had multi-generational marriages with multiple male and female members in other books like The Moon is a Harsh Mistress.   Add to that that females were *explicitly* In Charge of most everything family-based in Luna. Also that their \#BelieveWomen was powerful enough to get you *spaced* on the fem's word alone.</w:t>
      </w:r>
    </w:p>
    <w:p>
      <w:r>
        <w:rPr>
          <w:b/>
          <w:u w:val="single"/>
        </w:rPr>
        <w:t>146110</w:t>
      </w:r>
    </w:p>
    <w:p>
      <w:r>
        <w:t xml:space="preserve">3. </w:t>
        <w:tab/>
        <w:tab/>
        <w:t>Yeah but it was understood that women were in charge (and believed) because of supply and demand.  Women weren't more trustworthy but damn if they weren't in short supply so they needed to be protected (and catered to) to keep things running.  It was pragmatic #believeWomen, nothing based on historical oppression or women being unable to lie.  They wouldn't people bringing those types of reasons up.</w:t>
      </w:r>
    </w:p>
    <w:p>
      <w:r>
        <w:rPr>
          <w:b/>
          <w:u w:val="single"/>
        </w:rPr>
        <w:t>146111</w:t>
      </w:r>
    </w:p>
    <w:p>
      <w:r>
        <w:t xml:space="preserve">4. </w:t>
        <w:tab/>
        <w:tab/>
        <w:tab/>
        <w:t>Anyone here ever see the Armitage the Third, I think they were movies, maybe OVAs?  I found it funny when feminists, I think they even fucking *said* they were feminists, caught wind of waifu androids that could literally give birth to normal human babies and went full "takin are jerbs!" about it.  Which I found hilarious as the whole reason they were probably invented as only males would take the risk to go to mars to terraform the place and mine it. They had a chronic female problem and they couldn't bribe women to go to fucking Mars. They were taking the jobs you cunts didn't even *want*! Furthermore the bigger problem was the ethics of making female androids specifically to breed with the men who came to mars for I assume both the morale of the men and the stability of the colonies. Well if Armitage is an indication they seem to be fully sentient/sapient(I always get those confused) so what happens if some of the thirds decided to **not** fulfill the duty for which they were made?</w:t>
      </w:r>
    </w:p>
    <w:p>
      <w:r>
        <w:rPr>
          <w:b/>
          <w:u w:val="single"/>
        </w:rPr>
        <w:t>146112</w:t>
      </w:r>
    </w:p>
    <w:p>
      <w:r>
        <w:t>1. The cop did have a short fuse but she was incredibly disrespectful. She put her hands on an officer which is a big no-no. I tell my kids to respect and cooperate with police. They have a stressful job. If that was my daughter I would be more appalled by her disrespect for the police officer than the cops reaction to her disrespect. Im siding with the cop. What pisses me off even more is her going on the news to accuse the cop of excessive force. She definitely needs to check her entitlement. If I acted like her and I got slammed by a cop I'd be blaming myself. She gave him reason to react and he did. Suck it up.</w:t>
      </w:r>
    </w:p>
    <w:p>
      <w:r>
        <w:rPr>
          <w:b/>
          <w:u w:val="single"/>
        </w:rPr>
        <w:t>146113</w:t>
      </w:r>
    </w:p>
    <w:p>
      <w:r>
        <w:t xml:space="preserve">2. </w:t>
        <w:tab/>
        <w:t>The problem I have is that she was standing still and the cop walked up to her then pushed her. I'm sure anyone here would have gotten pissed off too if you were standing on a public sidewalk and a cop walked up then pushed you when you haven't done anything wrong. I don't see this as a PPD so much as a cop with a Napoleon complex.</w:t>
      </w:r>
    </w:p>
    <w:p>
      <w:r>
        <w:rPr>
          <w:b/>
          <w:u w:val="single"/>
        </w:rPr>
        <w:t>146114</w:t>
      </w:r>
    </w:p>
    <w:p>
      <w:r>
        <w:t xml:space="preserve">3. </w:t>
        <w:tab/>
        <w:tab/>
        <w:t>I'm sorry, when did the cop do that? I'm assuming I missed it. Can you give me a rough idea of where in the video (by time) that that happened?</w:t>
      </w:r>
    </w:p>
    <w:p>
      <w:r>
        <w:rPr>
          <w:b/>
          <w:u w:val="single"/>
        </w:rPr>
        <w:t>146115</w:t>
      </w:r>
    </w:p>
    <w:p>
      <w:r>
        <w:t xml:space="preserve">4. </w:t>
        <w:tab/>
        <w:tab/>
        <w:tab/>
        <w:t>At the 34 second mark. She stops and turns around to see what going on. The cop continues to walk up and push her with his left hand. After that he tries to push her again with his right hand and she pushes his hand away saying you don't need to touch me. Which she's right. When is it ok for a cop to just walk up and put their hands on you? He started and escalated the whole situation.</w:t>
      </w:r>
    </w:p>
    <w:p>
      <w:r>
        <w:rPr>
          <w:b/>
          <w:u w:val="single"/>
        </w:rPr>
        <w:t>146116</w:t>
      </w:r>
    </w:p>
    <w:p>
      <w:r>
        <w:t xml:space="preserve">5. </w:t>
        <w:tab/>
        <w:tab/>
        <w:tab/>
        <w:tab/>
        <w:t>You’re wrong.  When the cop says “Excuse me?” And she says “Excuse you” it’s because she brushed by the cop intentionally and made contact with him. She initiated contact and made it quite obvious it was intentional.   You’re wrong.</w:t>
      </w:r>
    </w:p>
    <w:p>
      <w:r>
        <w:rPr>
          <w:b/>
          <w:u w:val="single"/>
        </w:rPr>
        <w:t>146117</w:t>
      </w:r>
    </w:p>
    <w:p>
      <w:r>
        <w:t xml:space="preserve">6. </w:t>
        <w:tab/>
        <w:tab/>
        <w:tab/>
        <w:tab/>
        <w:tab/>
        <w:t>You're fucking retarded.   The video never shows her making contact. You can't make assumptions.   You're fucking retarded.</w:t>
      </w:r>
    </w:p>
    <w:p>
      <w:r>
        <w:rPr>
          <w:b/>
          <w:u w:val="single"/>
        </w:rPr>
        <w:t>146118</w:t>
      </w:r>
    </w:p>
    <w:p>
      <w:r>
        <w:t xml:space="preserve">7. </w:t>
        <w:tab/>
        <w:tab/>
        <w:tab/>
        <w:tab/>
        <w:tab/>
        <w:tab/>
        <w:t>no watch the video she clearly bumps the bouncer and the cop to push thru then try and pull her bf away which is why the officer says "No, hes not free to go but you can keep on walking"</w:t>
      </w:r>
    </w:p>
    <w:p>
      <w:r>
        <w:rPr>
          <w:b/>
          <w:u w:val="single"/>
        </w:rPr>
        <w:t>146119</w:t>
      </w:r>
    </w:p>
    <w:p>
      <w:r>
        <w:t xml:space="preserve">8. </w:t>
        <w:tab/>
        <w:tab/>
        <w:tab/>
        <w:tab/>
        <w:tab/>
        <w:tab/>
        <w:tab/>
        <w:t>Again, the video never shows her making contact. By the look on the bouncer moving over, it's evident she moved past him. She could have tried squeezing past him but we don't know because the video doesn't show it. It still doesn't give the cop the right to walk up to her and push her.</w:t>
      </w:r>
    </w:p>
    <w:p>
      <w:r>
        <w:rPr>
          <w:b/>
          <w:u w:val="single"/>
        </w:rPr>
        <w:t>146120</w:t>
      </w:r>
    </w:p>
    <w:p>
      <w:r>
        <w:t xml:space="preserve">9. </w:t>
        <w:tab/>
        <w:tab/>
        <w:tab/>
        <w:tab/>
        <w:tab/>
        <w:tab/>
        <w:tab/>
        <w:tab/>
        <w:t>It's hard being wrong, eh?  Have fun with that narcissism.</w:t>
      </w:r>
    </w:p>
    <w:p>
      <w:r>
        <w:rPr>
          <w:b/>
          <w:u w:val="single"/>
        </w:rPr>
        <w:t>146121</w:t>
      </w:r>
    </w:p>
    <w:p>
      <w:r>
        <w:t xml:space="preserve">10. </w:t>
        <w:tab/>
        <w:tab/>
        <w:tab/>
        <w:tab/>
        <w:tab/>
        <w:tab/>
        <w:tab/>
        <w:tab/>
        <w:t>Even if you want to go with that logic she is still interfering with their investigation which was a fight between her bf and another person by trying to pull him away. Again this was done before the cop goes up the the woman. It's clear in the video that she is pulling him away nothing to dispute on that front.</w:t>
      </w:r>
    </w:p>
    <w:p>
      <w:r>
        <w:rPr>
          <w:b/>
          <w:u w:val="single"/>
        </w:rPr>
        <w:t>146122</w:t>
      </w:r>
    </w:p>
    <w:p>
      <w:r>
        <w:t>1. MAKE WAY....  hmm not gonna move then r ya u cunt?  ill make my own way then  carry on now, nothing to see here</w:t>
      </w:r>
    </w:p>
    <w:p>
      <w:r>
        <w:rPr>
          <w:b/>
          <w:u w:val="single"/>
        </w:rPr>
        <w:t>146123</w:t>
      </w:r>
    </w:p>
    <w:p>
      <w:r>
        <w:t>1. I know, I know...  I should have known better than to question the narrative.  Still, what a fucking joke.</w:t>
      </w:r>
    </w:p>
    <w:p>
      <w:r>
        <w:rPr>
          <w:b/>
          <w:u w:val="single"/>
        </w:rPr>
        <w:t>146124</w:t>
      </w:r>
    </w:p>
    <w:p>
      <w:r>
        <w:t xml:space="preserve">2. </w:t>
        <w:tab/>
        <w:t>Welcome to the club. Banned from them for calling out a sock and providing proof of it.  And then OGFT for asking for a cite while providing academic rebuttals.</w:t>
      </w:r>
    </w:p>
    <w:p>
      <w:r>
        <w:rPr>
          <w:b/>
          <w:u w:val="single"/>
        </w:rPr>
        <w:t>146125</w:t>
      </w:r>
    </w:p>
    <w:p>
      <w:r>
        <w:t xml:space="preserve">3. </w:t>
        <w:tab/>
        <w:tab/>
        <w:t>Oh god, OGFT is the full-retard wing of r/Canada.</w:t>
      </w:r>
    </w:p>
    <w:p>
      <w:r>
        <w:rPr>
          <w:b/>
          <w:u w:val="single"/>
        </w:rPr>
        <w:t>146126</w:t>
      </w:r>
    </w:p>
    <w:p>
      <w:r>
        <w:t>1. Love based patriot saint of twatter. The only person who shitposts more accurately is POTUS</w:t>
      </w:r>
    </w:p>
    <w:p>
      <w:r>
        <w:rPr>
          <w:b/>
          <w:u w:val="single"/>
        </w:rPr>
        <w:t>146127</w:t>
      </w:r>
    </w:p>
    <w:p>
      <w:r>
        <w:t>1. I guess I'm ugly, no one has sexually assaulted me.</w:t>
      </w:r>
    </w:p>
    <w:p>
      <w:r>
        <w:rPr>
          <w:b/>
          <w:u w:val="single"/>
        </w:rPr>
        <w:t>146128</w:t>
      </w:r>
    </w:p>
    <w:p>
      <w:r>
        <w:t xml:space="preserve">2. </w:t>
        <w:tab/>
        <w:t>Haha, but thats the thing.....I'm not good looking or sexy in any way. Hmmmm, maybe thats why they think its ok?</w:t>
      </w:r>
    </w:p>
    <w:p>
      <w:r>
        <w:rPr>
          <w:b/>
          <w:u w:val="single"/>
        </w:rPr>
        <w:t>146129</w:t>
      </w:r>
    </w:p>
    <w:p>
      <w:r>
        <w:t xml:space="preserve">3. </w:t>
        <w:tab/>
        <w:tab/>
        <w:t>They're retarded and thought you'd appreciate it. Lol Also you're probably pretty sexy to a drunk 50 y/o woman. Lol</w:t>
      </w:r>
    </w:p>
    <w:p>
      <w:r>
        <w:rPr>
          <w:b/>
          <w:u w:val="single"/>
        </w:rPr>
        <w:t>146130</w:t>
      </w:r>
    </w:p>
    <w:p>
      <w:r>
        <w:t xml:space="preserve">4. </w:t>
        <w:tab/>
        <w:tab/>
        <w:tab/>
        <w:t>That's the nicest thing anyone has ever said to me</w:t>
      </w:r>
    </w:p>
    <w:p>
      <w:r>
        <w:rPr>
          <w:b/>
          <w:u w:val="single"/>
        </w:rPr>
        <w:t>146131</w:t>
      </w:r>
    </w:p>
    <w:p>
      <w:r>
        <w:t xml:space="preserve">5. </w:t>
        <w:tab/>
        <w:t>[deleted]</w:t>
      </w:r>
    </w:p>
    <w:p>
      <w:r>
        <w:rPr>
          <w:b/>
          <w:u w:val="single"/>
        </w:rPr>
        <w:t>146132</w:t>
      </w:r>
    </w:p>
    <w:p>
      <w:r>
        <w:t xml:space="preserve">6. </w:t>
        <w:tab/>
        <w:tab/>
        <w:t>Then you're a cunt as well</w:t>
      </w:r>
    </w:p>
    <w:p>
      <w:r>
        <w:rPr>
          <w:b/>
          <w:u w:val="single"/>
        </w:rPr>
        <w:t>146133</w:t>
      </w:r>
    </w:p>
    <w:p>
      <w:r>
        <w:t xml:space="preserve">7. </w:t>
        <w:tab/>
        <w:tab/>
        <w:tab/>
        <w:t>[deleted]</w:t>
      </w:r>
    </w:p>
    <w:p>
      <w:r>
        <w:rPr>
          <w:b/>
          <w:u w:val="single"/>
        </w:rPr>
        <w:t>146134</w:t>
      </w:r>
    </w:p>
    <w:p>
      <w:r>
        <w:t xml:space="preserve">8. </w:t>
        <w:tab/>
        <w:tab/>
        <w:tab/>
        <w:tab/>
        <w:t>"I accept double standards and go to nashville"  Fuckin' loser</w:t>
      </w:r>
    </w:p>
    <w:p>
      <w:r>
        <w:rPr>
          <w:b/>
          <w:u w:val="single"/>
        </w:rPr>
        <w:t>146135</w:t>
      </w:r>
    </w:p>
    <w:p>
      <w:r>
        <w:t xml:space="preserve">9. </w:t>
        <w:tab/>
        <w:tab/>
        <w:tab/>
        <w:tab/>
        <w:tab/>
        <w:t>[deleted]</w:t>
      </w:r>
    </w:p>
    <w:p>
      <w:r>
        <w:rPr>
          <w:b/>
          <w:u w:val="single"/>
        </w:rPr>
        <w:t>146136</w:t>
      </w:r>
    </w:p>
    <w:p>
      <w:r>
        <w:t xml:space="preserve">10. </w:t>
        <w:tab/>
        <w:tab/>
        <w:tab/>
        <w:tab/>
        <w:tab/>
        <w:tab/>
        <w:t>"I think people hate women based off virtually zero contextual evidence"  You already said pussy, retard. Think of something fresh.</w:t>
      </w:r>
    </w:p>
    <w:p>
      <w:r>
        <w:rPr>
          <w:b/>
          <w:u w:val="single"/>
        </w:rPr>
        <w:t>146137</w:t>
      </w:r>
    </w:p>
    <w:p>
      <w:r>
        <w:t xml:space="preserve">11. </w:t>
        <w:tab/>
        <w:tab/>
        <w:tab/>
        <w:tab/>
        <w:tab/>
        <w:tab/>
        <w:tab/>
        <w:t>[deleted]</w:t>
      </w:r>
    </w:p>
    <w:p>
      <w:r>
        <w:rPr>
          <w:b/>
          <w:u w:val="single"/>
        </w:rPr>
        <w:t>146138</w:t>
      </w:r>
    </w:p>
    <w:p>
      <w:r>
        <w:t xml:space="preserve">12. </w:t>
        <w:tab/>
        <w:tab/>
        <w:tab/>
        <w:tab/>
        <w:tab/>
        <w:tab/>
        <w:tab/>
        <w:tab/>
        <w:t>Amazing I don't work today so I'm gonna go have a shower beer and relax. Yourself?</w:t>
      </w:r>
    </w:p>
    <w:p>
      <w:r>
        <w:rPr>
          <w:b/>
          <w:u w:val="single"/>
        </w:rPr>
        <w:t>146139</w:t>
      </w:r>
    </w:p>
    <w:p>
      <w:r>
        <w:t xml:space="preserve">13. </w:t>
        <w:tab/>
        <w:tab/>
        <w:tab/>
        <w:tab/>
        <w:tab/>
        <w:tab/>
        <w:tab/>
        <w:tab/>
        <w:tab/>
        <w:t>[deleted]</w:t>
      </w:r>
    </w:p>
    <w:p>
      <w:r>
        <w:rPr>
          <w:b/>
          <w:u w:val="single"/>
        </w:rPr>
        <w:t>146140</w:t>
      </w:r>
    </w:p>
    <w:p>
      <w:r>
        <w:t xml:space="preserve">14. </w:t>
        <w:tab/>
        <w:tab/>
        <w:tab/>
        <w:tab/>
        <w:tab/>
        <w:tab/>
        <w:tab/>
        <w:tab/>
        <w:tab/>
        <w:tab/>
        <w:t>Now kith</w:t>
      </w:r>
    </w:p>
    <w:p>
      <w:r>
        <w:rPr>
          <w:b/>
          <w:u w:val="single"/>
        </w:rPr>
        <w:t>146141</w:t>
      </w:r>
    </w:p>
    <w:p>
      <w:r>
        <w:t xml:space="preserve">15. </w:t>
        <w:tab/>
        <w:tab/>
        <w:tab/>
        <w:tab/>
        <w:tab/>
        <w:tab/>
        <w:tab/>
        <w:t>[deleted]</w:t>
      </w:r>
    </w:p>
    <w:p>
      <w:r>
        <w:rPr>
          <w:b/>
          <w:u w:val="single"/>
        </w:rPr>
        <w:t>146142</w:t>
      </w:r>
    </w:p>
    <w:p>
      <w:r>
        <w:t xml:space="preserve">16. </w:t>
        <w:tab/>
        <w:tab/>
        <w:tab/>
        <w:tab/>
        <w:tab/>
        <w:tab/>
        <w:tab/>
        <w:tab/>
        <w:t>Much like /r/conspiracy-esque subs, I sub to the sub sometimes for content but mostly to read comments written by weird people so I can feel better about myself</w:t>
      </w:r>
    </w:p>
    <w:p>
      <w:r>
        <w:rPr>
          <w:b/>
          <w:u w:val="single"/>
        </w:rPr>
        <w:t>146143</w:t>
      </w:r>
    </w:p>
    <w:p>
      <w:r>
        <w:t xml:space="preserve">17. </w:t>
        <w:tab/>
        <w:tab/>
        <w:tab/>
        <w:tab/>
        <w:tab/>
        <w:tab/>
        <w:tab/>
        <w:tab/>
        <w:tab/>
        <w:t>[deleted]</w:t>
      </w:r>
    </w:p>
    <w:p>
      <w:r>
        <w:rPr>
          <w:b/>
          <w:u w:val="single"/>
        </w:rPr>
        <w:t>146144</w:t>
      </w:r>
    </w:p>
    <w:p>
      <w:r>
        <w:t xml:space="preserve">18. </w:t>
        <w:tab/>
        <w:tab/>
        <w:tab/>
        <w:tab/>
        <w:tab/>
        <w:tab/>
        <w:tab/>
        <w:tab/>
        <w:tab/>
        <w:tab/>
        <w:t>Not sure if there was another sub I forgot the name of but recently /r/holocaust was flooded with holocaust deniers, at one point I was talkin' shit and someone wrote me a huge post on why he denies the holocaust.  Fuck was that entertaining</w:t>
      </w:r>
    </w:p>
    <w:p>
      <w:r>
        <w:rPr>
          <w:b/>
          <w:u w:val="single"/>
        </w:rPr>
        <w:t>146145</w:t>
      </w:r>
    </w:p>
    <w:p>
      <w:r>
        <w:t xml:space="preserve">19. </w:t>
        <w:tab/>
        <w:tab/>
        <w:tab/>
        <w:tab/>
        <w:tab/>
        <w:tab/>
        <w:tab/>
        <w:t>[deleted]</w:t>
      </w:r>
    </w:p>
    <w:p>
      <w:r>
        <w:rPr>
          <w:b/>
          <w:u w:val="single"/>
        </w:rPr>
        <w:t>146146</w:t>
      </w:r>
    </w:p>
    <w:p>
      <w:r>
        <w:t xml:space="preserve">20. </w:t>
        <w:tab/>
        <w:tab/>
        <w:tab/>
        <w:tab/>
        <w:tab/>
        <w:tab/>
        <w:tab/>
        <w:tab/>
        <w:t>Fresh</w:t>
      </w:r>
    </w:p>
    <w:p>
      <w:r>
        <w:rPr>
          <w:b/>
          <w:u w:val="single"/>
        </w:rPr>
        <w:t>146147</w:t>
      </w:r>
    </w:p>
    <w:p>
      <w:r>
        <w:t>1. [What a great role model.](https://i.imgur.com/GhTBbfz.png)</w:t>
      </w:r>
    </w:p>
    <w:p>
      <w:r>
        <w:rPr>
          <w:b/>
          <w:u w:val="single"/>
        </w:rPr>
        <w:t>146148</w:t>
      </w:r>
    </w:p>
    <w:p>
      <w:r>
        <w:t xml:space="preserve">2. </w:t>
        <w:tab/>
        <w:t>Retard</w:t>
      </w:r>
    </w:p>
    <w:p>
      <w:r>
        <w:rPr>
          <w:b/>
          <w:u w:val="single"/>
        </w:rPr>
        <w:t>146149</w:t>
      </w:r>
    </w:p>
    <w:p>
      <w:r>
        <w:t xml:space="preserve">3. </w:t>
        <w:tab/>
        <w:tab/>
        <w:t>please explain why he’s a retard, she actually said this</w:t>
      </w:r>
    </w:p>
    <w:p>
      <w:r>
        <w:rPr>
          <w:b/>
          <w:u w:val="single"/>
        </w:rPr>
        <w:t>146150</w:t>
      </w:r>
    </w:p>
    <w:p>
      <w:r>
        <w:t xml:space="preserve">4. </w:t>
        <w:tab/>
        <w:tab/>
        <w:tab/>
        <w:t>She did say this, but he translated this good quote into another construction of idiocy and hate for no good reason. That is not what she said at all, rather some translation a Westerner did to further his own agenda.</w:t>
      </w:r>
    </w:p>
    <w:p>
      <w:r>
        <w:rPr>
          <w:b/>
          <w:u w:val="single"/>
        </w:rPr>
        <w:t>146151</w:t>
      </w:r>
    </w:p>
    <w:p>
      <w:r>
        <w:t xml:space="preserve">5. </w:t>
        <w:tab/>
        <w:tab/>
        <w:tab/>
        <w:tab/>
        <w:t>what did she mean by it then?   us westerners usually don’t particularly like radicalised muslims living amongst us but if we got the translation wrong, then what did she actually say?</w:t>
      </w:r>
    </w:p>
    <w:p>
      <w:r>
        <w:rPr>
          <w:b/>
          <w:u w:val="single"/>
        </w:rPr>
        <w:t>146152</w:t>
      </w:r>
    </w:p>
    <w:p>
      <w:r>
        <w:t xml:space="preserve">6. </w:t>
        <w:tab/>
        <w:tab/>
        <w:tab/>
        <w:tab/>
        <w:tab/>
        <w:t>If you speak bad about Muslims, most will get mad. However, due to the presence of extremeists, this will also give them fuel to burn their fires. And of course regular Muslims will get mad, too. Whites get mad when they are mocked and are treated unfairly, look at this sub. And sometimes the extremists will use that as fire, such as the KKK or other white supremacists do. It is the same with Muslims.</w:t>
      </w:r>
    </w:p>
    <w:p>
      <w:r>
        <w:rPr>
          <w:b/>
          <w:u w:val="single"/>
        </w:rPr>
        <w:t>146153</w:t>
      </w:r>
    </w:p>
    <w:p>
      <w:r>
        <w:t xml:space="preserve">7. </w:t>
        <w:tab/>
        <w:tab/>
        <w:tab/>
        <w:tab/>
        <w:tab/>
        <w:tab/>
        <w:t>the KKK has about 3000 members right now and im willing to bet all of them are feds  muslim extremists have killed more people in a single coordinated attack on european soil than white supremacists have over the past 50 years combined, we have a right to dislike them</w:t>
      </w:r>
    </w:p>
    <w:p>
      <w:r>
        <w:rPr>
          <w:b/>
          <w:u w:val="single"/>
        </w:rPr>
        <w:t>146154</w:t>
      </w:r>
    </w:p>
    <w:p>
      <w:r>
        <w:t xml:space="preserve">8. </w:t>
        <w:tab/>
        <w:tab/>
        <w:tab/>
        <w:tab/>
        <w:tab/>
        <w:tab/>
        <w:tab/>
        <w:t>Friend, I am not claiming whichever is worse or not. Of course, the KKK is not as prevalent as it was before. And I'm also not telling you to like extremeists. Of course you should dislike them, I'm not saying anything against that. What Malala is saying is that when you criticize they whole of Islam, it will only rally more to their cause. Of course, it is your opinion to dislike them or not. But no matter what, it will draw more extremists as it has for anything. It is not specific to Islam or anything.</w:t>
      </w:r>
    </w:p>
    <w:p>
      <w:r>
        <w:rPr>
          <w:b/>
          <w:u w:val="single"/>
        </w:rPr>
        <w:t>146155</w:t>
      </w:r>
    </w:p>
    <w:p>
      <w:r>
        <w:t xml:space="preserve">9. </w:t>
        <w:tab/>
        <w:tab/>
        <w:tab/>
        <w:tab/>
        <w:tab/>
        <w:tab/>
        <w:tab/>
        <w:tab/>
        <w:t>i dont think someone criticising christ would rally christians to go and blow themselves up in a city centre in the middle east, they are the enemy, bottom line</w:t>
      </w:r>
    </w:p>
    <w:p>
      <w:r>
        <w:rPr>
          <w:b/>
          <w:u w:val="single"/>
        </w:rPr>
        <w:t>146156</w:t>
      </w:r>
    </w:p>
    <w:p>
      <w:r>
        <w:t xml:space="preserve">10. </w:t>
        <w:tab/>
        <w:tab/>
        <w:tab/>
        <w:tab/>
        <w:tab/>
        <w:tab/>
        <w:tab/>
        <w:tab/>
        <w:tab/>
        <w:t>It will not in this day and age, no. Christian extremism is not here. However, criticize Catholics during the middle ages, you would get hanged. They would assassinate Kings like the Good King Henry of France. It was a problem. And then it passed. And Islamic extremism will pass as everything does. Again, I never did say they were not the enemy. But it's not like it is a problem exclusive to Islam. And Christ is not only a prophet for Christians. All Abrahamic religions follow his words.</w:t>
      </w:r>
    </w:p>
    <w:p>
      <w:r>
        <w:rPr>
          <w:b/>
          <w:u w:val="single"/>
        </w:rPr>
        <w:t>146157</w:t>
      </w:r>
    </w:p>
    <w:p>
      <w:r>
        <w:t xml:space="preserve">11. </w:t>
        <w:tab/>
        <w:tab/>
        <w:tab/>
        <w:tab/>
        <w:tab/>
        <w:tab/>
        <w:tab/>
        <w:tab/>
        <w:tab/>
        <w:tab/>
        <w:t>yeah, compare something christians did hundreds of years ago to something muslims are doing today in the civilised world, with explosives, to innocents.   muslim extremism will only end once the west is under sharia law, it even states in the quorn that peace can only be achieved once a population is at 100% muslim   fuck off back to the middle east please</w:t>
      </w:r>
    </w:p>
    <w:p>
      <w:r>
        <w:rPr>
          <w:b/>
          <w:u w:val="single"/>
        </w:rPr>
        <w:t>146158</w:t>
      </w:r>
    </w:p>
    <w:p>
      <w:r>
        <w:t xml:space="preserve">12. </w:t>
        <w:tab/>
        <w:tab/>
        <w:tab/>
        <w:tab/>
        <w:tab/>
        <w:tab/>
        <w:tab/>
        <w:tab/>
        <w:tab/>
        <w:tab/>
        <w:tab/>
        <w:t>Well, I am comparing it because it is the same concept. You are an idiot and you won't change your mind, so why do I continue? I am not even from the middle east. Once we have died, all this fuss will pass and the next enemy will be revealed. Time means nothing--what Christians did in that time is the same in this time. However, it has scaled with our tech and population so of course their methods will become deadlier. And I'm sure Protasents made the same argument back then. "I swear, those Catholics all the time! Ruling over France and Germany with an iron fist, hanging Protasants in this civilized time." Also, are you implying that the victims of Muslim extremists are innocent whilst Catholics hanging Protasants is justified? Finally, of course extremism will end when Sharia law is fulfilled. That's their goal, of course. But that will never happen, and they will die soon enough. it's not a problem inherent to Islam, but I doubt you'd change your mind. You've made up your stance, obviously, especially when you insult me.</w:t>
      </w:r>
    </w:p>
    <w:p>
      <w:r>
        <w:rPr>
          <w:b/>
          <w:u w:val="single"/>
        </w:rPr>
        <w:t>146159</w:t>
      </w:r>
    </w:p>
    <w:p>
      <w:r>
        <w:t xml:space="preserve">13. </w:t>
        <w:tab/>
        <w:tab/>
        <w:tab/>
        <w:tab/>
        <w:tab/>
        <w:tab/>
        <w:tab/>
        <w:tab/>
        <w:tab/>
        <w:tab/>
        <w:tab/>
        <w:tab/>
        <w:t>that middle east comment wasn’t directed at you it was more of a generalisation towards muslims in Europe i should’ve made that clearer, my bad   although youre right im not changing my mind</w:t>
      </w:r>
    </w:p>
    <w:p>
      <w:r>
        <w:rPr>
          <w:b/>
          <w:u w:val="single"/>
        </w:rPr>
        <w:t>146160</w:t>
      </w:r>
    </w:p>
    <w:p>
      <w:r>
        <w:t xml:space="preserve">14. </w:t>
        <w:tab/>
        <w:tab/>
        <w:tab/>
        <w:tab/>
        <w:tab/>
        <w:tab/>
        <w:tab/>
        <w:tab/>
        <w:tab/>
        <w:tab/>
        <w:tab/>
        <w:tab/>
        <w:tab/>
        <w:t>Well, I hope you do change your mind, not that it matters. You're only one person, after all.</w:t>
      </w:r>
    </w:p>
    <w:p>
      <w:r>
        <w:rPr>
          <w:b/>
          <w:u w:val="single"/>
        </w:rPr>
        <w:t>146161</w:t>
      </w:r>
    </w:p>
    <w:p>
      <w:r>
        <w:t>1. I’m not picking up their tabs fixing up their homes and building fences, Cleaning up their shit, getting them everything they desired,  Just the weekend Labor alone, fuck em.  Then divorce you and move another guy in with your kids within a few months. Walking your dog, admonishing your kids. Rage such rage. I wouldn’t give these cunts the steam off my piss</w:t>
      </w:r>
    </w:p>
    <w:p>
      <w:r>
        <w:rPr>
          <w:b/>
          <w:u w:val="single"/>
        </w:rPr>
        <w:t>146162</w:t>
      </w:r>
    </w:p>
    <w:p>
      <w:r>
        <w:t>1. Real talk for a second... What I've noticed is that black people who are older, maybe 35 plus? Idk about the exact age, but they I know that these black people are totally respectful and make you forget racism ever existed. Like they are the realest people. The black youth though that subscribes to this disrespectful modern rap culture (by disrespectful I mean in general, sure there are still good rappers but rap today is 90% negativity or egotistical or both) is actively trying to revive racism. They hate white people for no good reason because they are living in an age where equality exists more than ever, and they just wanna be haters basically. Then the same people will say "fuck haters man". Like ok.... keep doing you. At the end of the day I keep living my life by my own moral code which is being respectful of everyone unless they give me a reason not to be, but it can't help but sadden me a bit when I see how the black youth (again generalizing) seems to try and fuel more racism through hate, ego, pompous attitude, etc.</w:t>
      </w:r>
    </w:p>
    <w:p>
      <w:r>
        <w:rPr>
          <w:b/>
          <w:u w:val="single"/>
        </w:rPr>
        <w:t>146163</w:t>
      </w:r>
    </w:p>
    <w:p>
      <w:r>
        <w:t xml:space="preserve">2. </w:t>
        <w:tab/>
        <w:t>Please don't blame all this on rap music. That's like saying that people shoot up schools because they play violent video games; it's completely unfounded and stupid. A better reason is because, simply, older people are more mature. You're the not first person to say that young adults are ruining good values. However, the common theme that the past few generations have shown is hatred towards authority, it's just manifested in different ways throughout the different cultures.</w:t>
      </w:r>
    </w:p>
    <w:p>
      <w:r>
        <w:rPr>
          <w:b/>
          <w:u w:val="single"/>
        </w:rPr>
        <w:t>146164</w:t>
      </w:r>
    </w:p>
    <w:p>
      <w:r>
        <w:t xml:space="preserve">3. </w:t>
        <w:tab/>
        <w:tab/>
        <w:t>I completely agree it has to do with maturity as well, but it's silly to disregard such a popular culture having an impact on youth. And this culture is celebrated constantly. People are subjects of their environment. When a negative environment exists, it's important to try to improve that environment. Keep in mind I'm a young adult as well. I make mistakes and I'm sure I have plenty of misguided opinions, but when something so backwards is celebrated this much across all races it surely has to be a concern.  I also don't believe whites as a race are seen as authority anymore. I think authority has become a much broader term now. Once I was pulled over by a black cop after I picked up my good friend from his home in Camden. He's Puerto Rican and he was also with his friend who was black, who is also a good friend of mine. I got off the exit and was immediately pulled over for "going 45 in a 50". I can't even make this shit up. The cop ID'd both of my friends and never asked for mine, even tho I was the driver. They had to step out of the car and get patted down while I watched. Obviously this is a pretty specific and unique situation, but I do think this happens more than we want to believe and the moral of the story is authority transcends race. People in power will abuse the power regardless of race, as this cop did. And it doesn't have to be that way, I just think that's typically the way it goes down. Authority in this country needs to change, regardless of race.</w:t>
      </w:r>
    </w:p>
    <w:p>
      <w:r>
        <w:rPr>
          <w:b/>
          <w:u w:val="single"/>
        </w:rPr>
        <w:t>146165</w:t>
      </w:r>
    </w:p>
    <w:p>
      <w:r>
        <w:t xml:space="preserve">4. </w:t>
        <w:tab/>
        <w:tab/>
        <w:tab/>
        <w:t>Real talk for a second... you're a retard.</w:t>
      </w:r>
    </w:p>
    <w:p>
      <w:r>
        <w:rPr>
          <w:b/>
          <w:u w:val="single"/>
        </w:rPr>
        <w:t>146166</w:t>
      </w:r>
    </w:p>
    <w:p>
      <w:r>
        <w:t xml:space="preserve">5. </w:t>
        <w:tab/>
        <w:tab/>
        <w:tab/>
        <w:tab/>
        <w:t>i respect your opinion and still think you're beautiful, im genuinely sorry if what i meant was worded poorly</w:t>
      </w:r>
    </w:p>
    <w:p>
      <w:r>
        <w:rPr>
          <w:b/>
          <w:u w:val="single"/>
        </w:rPr>
        <w:t>146167</w:t>
      </w:r>
    </w:p>
    <w:p>
      <w:r>
        <w:t>1. [deleted]</w:t>
      </w:r>
    </w:p>
    <w:p>
      <w:r>
        <w:rPr>
          <w:b/>
          <w:u w:val="single"/>
        </w:rPr>
        <w:t>146168</w:t>
      </w:r>
    </w:p>
    <w:p>
      <w:r>
        <w:t xml:space="preserve">2. </w:t>
        <w:tab/>
        <w:t>A basic tenet of linguistics is that whichever word is used is correct. No word can be “wrong” if it’s accepted by the speakers of its language and has a common definition. Etymological mishaps like this have happened before and will continue to happen as our language grows.</w:t>
      </w:r>
    </w:p>
    <w:p>
      <w:r>
        <w:rPr>
          <w:b/>
          <w:u w:val="single"/>
        </w:rPr>
        <w:t>146169</w:t>
      </w:r>
    </w:p>
    <w:p>
      <w:r>
        <w:t xml:space="preserve">3. </w:t>
        <w:tab/>
        <w:tab/>
        <w:t>[deleted]</w:t>
      </w:r>
    </w:p>
    <w:p>
      <w:r>
        <w:rPr>
          <w:b/>
          <w:u w:val="single"/>
        </w:rPr>
        <w:t>146170</w:t>
      </w:r>
    </w:p>
    <w:p>
      <w:r>
        <w:t xml:space="preserve">4. </w:t>
        <w:tab/>
        <w:tab/>
        <w:tab/>
        <w:t>It might not be readily accepted by all of English-speakers, but it's understood enough to be definable. Similar to the dictionary change some years ago for literally, which had an amended definition of 'figuratively'.    Do I accept that literally means figuratively? Hell no, but the fact is, I understand and have no choice but to accept that people use it that way.</w:t>
      </w:r>
    </w:p>
    <w:p>
      <w:r>
        <w:rPr>
          <w:b/>
          <w:u w:val="single"/>
        </w:rPr>
        <w:t>146171</w:t>
      </w:r>
    </w:p>
    <w:p>
      <w:r>
        <w:t xml:space="preserve">5. </w:t>
        <w:tab/>
        <w:tab/>
        <w:tab/>
        <w:tab/>
        <w:t>You have a choice. Every time some ignorant fuck says "literally" as an emphatic form of "figuratively", just interrupt and tell them off. "Did you mean *figuratively*?", etc.  Maybe you don't feel like doing that. But that's your *choice* - you *have* a choice.</w:t>
      </w:r>
    </w:p>
    <w:p>
      <w:r>
        <w:rPr>
          <w:b/>
          <w:u w:val="single"/>
        </w:rPr>
        <w:t>146172</w:t>
      </w:r>
    </w:p>
    <w:p>
      <w:r>
        <w:t xml:space="preserve">6. </w:t>
        <w:tab/>
        <w:tab/>
        <w:tab/>
        <w:tab/>
        <w:tab/>
        <w:t>Except now you're disagreeing with a dictionary and look like a pretentious fuck</w:t>
      </w:r>
    </w:p>
    <w:p>
      <w:r>
        <w:rPr>
          <w:b/>
          <w:u w:val="single"/>
        </w:rPr>
        <w:t>146173</w:t>
      </w:r>
    </w:p>
    <w:p>
      <w:r>
        <w:t xml:space="preserve">7. </w:t>
        <w:tab/>
        <w:tab/>
        <w:tab/>
        <w:tab/>
        <w:tab/>
        <w:tab/>
        <w:t>You're not disagreeing with any dictionary. The dictionary tells you the word is *used* in that sense, and will *also* tell you that usage is widely regarded as *wrong*:  * [OED](https://en.oxforddictionaries.com/definition/literally): This use can lead to unintentional humorous effects ... and is not acceptable in formal contexts, though it is widespread * [Chambers](https://chambers.co.uk/search/?query=literally&amp;title=21st): In sense 2a, literally is often regarded as incorrect or as poor style * [Merriam-Webster](https://www.merriam-webster.com/dictionary/literally): Sense 2 is common and not at all new but has been frequently criticized as an illogical misuse * [Wiktionary](https://en.wiktionary.org/wiki/literally): “Literally” is the opposite of figuratively and many authorities object to the use of literally as an intensifier for figurative statements.</w:t>
      </w:r>
    </w:p>
    <w:p>
      <w:r>
        <w:rPr>
          <w:b/>
          <w:u w:val="single"/>
        </w:rPr>
        <w:t>146174</w:t>
      </w:r>
    </w:p>
    <w:p>
      <w:r>
        <w:t xml:space="preserve">8. </w:t>
        <w:tab/>
        <w:tab/>
        <w:tab/>
        <w:tab/>
        <w:tab/>
        <w:tab/>
        <w:tab/>
        <w:t>Those are all describing common social perceptions, not stating that a word is wrong.  Wikipedia has a page on scientific racism.  Doesn’t mean the people doing the editing endorse it.  It’s also not an emphatic form of “figuratively”.  It’s an intensifier, same as “fucking” or “really” or “very”, the latter two of which also original had the meaning of “in actuality”.</w:t>
      </w:r>
    </w:p>
    <w:p>
      <w:r>
        <w:rPr>
          <w:b/>
          <w:u w:val="single"/>
        </w:rPr>
        <w:t>146175</w:t>
      </w:r>
    </w:p>
    <w:p>
      <w:r>
        <w:t xml:space="preserve">9. </w:t>
        <w:tab/>
        <w:tab/>
        <w:tab/>
        <w:tab/>
        <w:tab/>
        <w:tab/>
        <w:tab/>
        <w:tab/>
        <w:t>Yes, because the only way in which words/usages are right or wrong is by the judgement of the speaker or listeners. It is possible and downright *acceptable* for listeners to judge that speakers usage of a word is wrong.  Dictionaries neither endorse nor condemn, they only care about existence. To extend your example, the word "nigger" is in all English-language dictionaries, along with usage notes that tell you it is *extremely* offensive to almost everyone. Almost anybody you said the word to would punch your lights out for saying it. The dictionary did its job - it recorded that English speakers use (or used) this word, and it recorded that it upsets English speakers so much that they won't tolerate use of the word. Dictionaries don't make value judgements, but **you should**.  By all means, out-pedant me about emphasisers vs intensifiers. But also note that "fantastically" and "incredibly" are also intensifiers, and their original meanings are "in the realm of fantasy" and "lacking credibility". Your examples don't show that words meaning "in truth" should go on to become intensifiers, because words meaning the opposite have also gone on to become intensifiers. There's no moral, logical or etymological reason to let "literally's" "not literally" meaning stand, and the more you fight it, the more you can reduce its adoption, and with luck it will drop out of usage.</w:t>
      </w:r>
    </w:p>
    <w:p>
      <w:r>
        <w:rPr>
          <w:b/>
          <w:u w:val="single"/>
        </w:rPr>
        <w:t>146176</w:t>
      </w:r>
    </w:p>
    <w:p>
      <w:r>
        <w:t xml:space="preserve">10. </w:t>
        <w:tab/>
        <w:tab/>
        <w:tab/>
        <w:tab/>
        <w:tab/>
        <w:tab/>
        <w:tab/>
        <w:tab/>
        <w:tab/>
        <w:t>&gt;Dictionaries don't make value judgements, but **you should**.  I don't think it really needs to be said that the word "nigger" is clearly disliked for completely different and much more justifiable reasons.  I doubt any person was beat to death while someone yelled "literally" at them.  &gt;There's no moral, logical or etymological reason to let "literally's" "not literally" meaning stand, and the more you fight it, the more you can reduce its adoption, and with luck it will drop out of usage.  Language isn't built on logic the same way that math is, and there is absolutely no moral reason to hate this usage, so the onus is on you to justify why it's bad, and not people who use it as an intensifier.  It's also been in use as such since before any living person was born, so there's your etymological reason to leave it alone.  This isn't a recent change, which means you probably lost the fight before you even knew the word.  The words "bleach" and "black" share an etymological root, but nobody gets in a huff about them having to do with opposite colors.  If we're all about "logic" then this should piss you off equally.</w:t>
      </w:r>
    </w:p>
    <w:p>
      <w:r>
        <w:rPr>
          <w:b/>
          <w:u w:val="single"/>
        </w:rPr>
        <w:t>146177</w:t>
      </w:r>
    </w:p>
    <w:p>
      <w:r>
        <w:t xml:space="preserve">11. </w:t>
        <w:tab/>
        <w:tab/>
        <w:tab/>
        <w:tab/>
        <w:tab/>
        <w:tab/>
        <w:tab/>
        <w:tab/>
        <w:tab/>
        <w:tab/>
        <w:t>The moral reason is straightforward - removing hyperbole from speech. Unless you have some dramatic/comic intent to use it, you shouldn't use it. And if you do want to use it, use something more blatantly hyperbolic than "literally".  The reason nobody cares about black vs bleach is that their common ancestors dropped out of usage hundreds or thousands of years ago. "Literally" is still here, along with "irregardless" and "nucular" and other blatant errors passed off as valid variations.  If you'd like to talk about my hypocrisy, you should ask me why I like the phrase "you've got another thing coming" when it's clearly nonsensical compared to the original "if you think that, you've got another think coming" and I should oppose it. The answer is I like Judas Priest.</w:t>
      </w:r>
    </w:p>
    <w:p>
      <w:r>
        <w:rPr>
          <w:b/>
          <w:u w:val="single"/>
        </w:rPr>
        <w:t>146178</w:t>
      </w:r>
    </w:p>
    <w:p>
      <w:r>
        <w:t xml:space="preserve">12. </w:t>
        <w:tab/>
        <w:tab/>
        <w:tab/>
        <w:tab/>
        <w:tab/>
        <w:tab/>
        <w:tab/>
        <w:tab/>
        <w:tab/>
        <w:tab/>
        <w:tab/>
        <w:t>Hyperbole is not some immoral thing by default, just as understatement isn't.  They have their uses, both good and bad and both add to the creative freedom that comes with speaking a language.  &gt;The reason nobody cares about black vs bleach is that their common ancestors dropped out of usage hundreds or thousands of years ago. "Literally" is still here, along with "irregardless" and "nucular" and other blatant errors passed off as valid variations.  There are people who still say "thou" rather than "you" or "iron" rather than "iern", so no, it isn't that their usage disappeared.  It's that people are fed a prescriptive standard that they think is some platonic ideal of the language, when in reality, even the standard language is full of these historical quirks that people have complained about in some form or another for thousands of years.</w:t>
      </w:r>
    </w:p>
    <w:p>
      <w:r>
        <w:rPr>
          <w:b/>
          <w:u w:val="single"/>
        </w:rPr>
        <w:t>146179</w:t>
      </w:r>
    </w:p>
    <w:p>
      <w:r>
        <w:t xml:space="preserve">13. </w:t>
        <w:tab/>
        <w:tab/>
        <w:tab/>
        <w:tab/>
        <w:tab/>
        <w:tab/>
        <w:tab/>
        <w:tab/>
        <w:tab/>
        <w:tab/>
        <w:tab/>
        <w:tab/>
        <w:t>That's just linguistic moral relativism. A statement of resignation. "Capital punishment has its uses, both good and bad", etc. No, it *can* be unambiguously wrong.  [*Politics and the English Language*](http://www.orwell.ru/library/essays/politics/english/e_polit) sets it out better than I could; muddled language is used intentionally by deceptive people to advance their own nasty aims, and it even infects good people, robbing them of clarity of thought. This sort of language needs to be combatted and driven out of public discourse, lest we end up with a nation of simple-minded fools electing a charlatan to lead them.  Let's try this out:  "This was the largest audience to ever witness an inauguration, period, both in person and around the globe." -- Sean Spicer's statement, verifiably a lie.  "This was *literally* the largest audience to ever witness an inauguration, period, both in person and around the globe." -- oh no, *literally* is in the dictionary as sometimes used by dickbrains to mean "figuratively", so we can't make any *value judgements* about this statement any more. We'll just have to go around repeating this quote verbatim without doing any critical analysis of it  Regardless of people in Yorkshire keeping thee and thou, the commonality of black and bleach disappeared from English many centuries ago; by the time we hit Old English (which is so distant, it's not intelligible to modern English speakers), they had already diverged to blæc vs blǣċ. Nobody has said "black" to mean "bleach" or vice versa.</w:t>
      </w:r>
    </w:p>
    <w:p>
      <w:r>
        <w:rPr>
          <w:b/>
          <w:u w:val="single"/>
        </w:rPr>
        <w:t>146180</w:t>
      </w:r>
    </w:p>
    <w:p>
      <w:r>
        <w:t xml:space="preserve">14. </w:t>
        <w:tab/>
        <w:tab/>
        <w:tab/>
        <w:tab/>
        <w:tab/>
        <w:tab/>
        <w:tab/>
        <w:tab/>
        <w:tab/>
        <w:tab/>
        <w:tab/>
        <w:tab/>
        <w:tab/>
        <w:t>&gt;Politics and the English Language  Is written by someone who is essentially a linguistics layman.  It provides no actual proof of its claims.  &gt;"This was the largest audience to ever witness an inauguration, period, both in person and around the globe." -- Sean Spicer's statement, verifiably a lie.   &gt;   &gt;"This was *literally* the largest audience to ever witness an inauguration, period, both in person and around the globe." -- oh no, *literally* is in the dictionary as sometimes used by dickbrains to mean "figuratively", so we can't make any *value judgements* about this statement any more. We'll just have to go around repeating this quote verbatim without doing any critical analysis of it  A key point that gets missed by a lot of the "literally" peevers is that many statements without the use of an intensifier like "literally" still require clarification to figure out whether a statement is hyperbole or not, and many statements with it don't.  Even if someone said "I literally ate a horse", I would assume it to be hyperbole, and if someone said "I killed him in Smash Bros" I would assume it to be hyperbole, without the intensifier.  Nobody is saying value judgements can't be made on the basis of full statements.  They're saying you can't make a value judgment based on a single word that by itself doesn't form a complete thought.</w:t>
      </w:r>
    </w:p>
    <w:p>
      <w:r>
        <w:rPr>
          <w:b/>
          <w:u w:val="single"/>
        </w:rPr>
        <w:t>146181</w:t>
      </w:r>
    </w:p>
    <w:p>
      <w:r>
        <w:t>1. Of course she has to put herself in the frame. Cant make any points without fishing for attention at the same time, no siree! And of course it's with a smug look and tumblrette glasses.</w:t>
      </w:r>
    </w:p>
    <w:p>
      <w:r>
        <w:rPr>
          <w:b/>
          <w:u w:val="single"/>
        </w:rPr>
        <w:t>146182</w:t>
      </w:r>
    </w:p>
    <w:p>
      <w:r>
        <w:t xml:space="preserve">2. </w:t>
        <w:tab/>
        <w:t>Also, if she has enough time to put all those damn letters on that board and pose for that stupid picture and make this post her life is not stressful enough to warrant preferential treatment in the coffee line....</w:t>
      </w:r>
    </w:p>
    <w:p>
      <w:r>
        <w:rPr>
          <w:b/>
          <w:u w:val="single"/>
        </w:rPr>
        <w:t>146183</w:t>
      </w:r>
    </w:p>
    <w:p>
      <w:r>
        <w:t xml:space="preserve">3. </w:t>
        <w:tab/>
        <w:tab/>
        <w:t>If she has time to go to the coffee shop then she has enough time to wait.  Seriously, do people not have coffee machines at home anymore?</w:t>
      </w:r>
    </w:p>
    <w:p>
      <w:r>
        <w:rPr>
          <w:b/>
          <w:u w:val="single"/>
        </w:rPr>
        <w:t>146184</w:t>
      </w:r>
    </w:p>
    <w:p>
      <w:r>
        <w:t xml:space="preserve">4. </w:t>
        <w:tab/>
        <w:tab/>
        <w:tab/>
        <w:t>I have the same 15$ drip coffee pot I've been using for 10 years. Seriously some heavy cream, splenda and pumpkin pie spice and you've saved yourself $25 a week.</w:t>
      </w:r>
    </w:p>
    <w:p>
      <w:r>
        <w:rPr>
          <w:b/>
          <w:u w:val="single"/>
        </w:rPr>
        <w:t>146185</w:t>
      </w:r>
    </w:p>
    <w:p>
      <w:r>
        <w:t xml:space="preserve">5. </w:t>
        <w:tab/>
        <w:tab/>
        <w:tab/>
        <w:tab/>
        <w:t>I have a $350 DeLonghi which automatically makes nice coffee using just beans and water, for approx. $0,10 a cup.  It helps that I drink it black, so I don't even need cream, pumpkins, etc. to save me money.  That said, I drink *a lot* more coffee than one a day. If I'd have to leave the house every time I needed a coffee, I'd literally get zero work done. (Or, more likely, I'd be very sad, while kicking my coffee habits.)</w:t>
      </w:r>
    </w:p>
    <w:p>
      <w:r>
        <w:rPr>
          <w:b/>
          <w:u w:val="single"/>
        </w:rPr>
        <w:t>146186</w:t>
      </w:r>
    </w:p>
    <w:p>
      <w:r>
        <w:t>1. Pro tip: Always read an article before posting it to the Internet.  The man who injured one man also killed another man. He also agreed to the maximum sentence even though the judge wouldn’t have imposed that sentence otherwise.  It seems you jumped to several conclusions before you got to the end of the article. Are you just walking around in a blind retarded rage all the time?</w:t>
      </w:r>
    </w:p>
    <w:p>
      <w:r>
        <w:rPr>
          <w:b/>
          <w:u w:val="single"/>
        </w:rPr>
        <w:t>146187</w:t>
      </w:r>
    </w:p>
    <w:p>
      <w:r>
        <w:t>1. &gt; I went from being a college student to being at home, expelled, with no classes, no information, and no opportunity to even clear my name.  :(</w:t>
      </w:r>
    </w:p>
    <w:p>
      <w:r>
        <w:rPr>
          <w:b/>
          <w:u w:val="single"/>
        </w:rPr>
        <w:t>146188</w:t>
      </w:r>
    </w:p>
    <w:p>
      <w:r>
        <w:t xml:space="preserve">2. </w:t>
        <w:tab/>
        <w:t>Just for those who didn't read the article. This is referring to one of the men she accused.</w:t>
      </w:r>
    </w:p>
    <w:p>
      <w:r>
        <w:rPr>
          <w:b/>
          <w:u w:val="single"/>
        </w:rPr>
        <w:t>146189</w:t>
      </w:r>
    </w:p>
    <w:p>
      <w:r>
        <w:t xml:space="preserve">3. </w:t>
        <w:tab/>
        <w:tab/>
        <w:t>[deleted]</w:t>
      </w:r>
    </w:p>
    <w:p>
      <w:r>
        <w:rPr>
          <w:b/>
          <w:u w:val="single"/>
        </w:rPr>
        <w:t>146190</w:t>
      </w:r>
    </w:p>
    <w:p>
      <w:r>
        <w:t xml:space="preserve">4. </w:t>
        <w:tab/>
        <w:tab/>
        <w:tab/>
        <w:t>Sorry, what?</w:t>
      </w:r>
    </w:p>
    <w:p>
      <w:r>
        <w:rPr>
          <w:b/>
          <w:u w:val="single"/>
        </w:rPr>
        <w:t>146191</w:t>
      </w:r>
    </w:p>
    <w:p>
      <w:r>
        <w:t xml:space="preserve">5. </w:t>
        <w:tab/>
        <w:tab/>
        <w:tab/>
        <w:tab/>
        <w:t>[deleted]</w:t>
      </w:r>
    </w:p>
    <w:p>
      <w:r>
        <w:rPr>
          <w:b/>
          <w:u w:val="single"/>
        </w:rPr>
        <w:t>146192</w:t>
      </w:r>
    </w:p>
    <w:p>
      <w:r>
        <w:t xml:space="preserve">6. </w:t>
        <w:tab/>
        <w:tab/>
        <w:tab/>
        <w:tab/>
        <w:tab/>
        <w:t>I'll have you know I graduated top of my class in the Marines. They teach you how to hack people. I've actually hacked you buddy retard. Your IP starts with "192." doesn't it? Now tell my Alexa from your IP to play Despacito to prove you're real.</w:t>
      </w:r>
    </w:p>
    <w:p>
      <w:r>
        <w:rPr>
          <w:b/>
          <w:u w:val="single"/>
        </w:rPr>
        <w:t>146193</w:t>
      </w:r>
    </w:p>
    <w:p>
      <w:r>
        <w:t xml:space="preserve">7. </w:t>
        <w:tab/>
        <w:tab/>
        <w:tab/>
        <w:tab/>
        <w:tab/>
        <w:tab/>
        <w:t>Alexa play despacito</w:t>
      </w:r>
    </w:p>
    <w:p>
      <w:r>
        <w:rPr>
          <w:b/>
          <w:u w:val="single"/>
        </w:rPr>
        <w:t>146194</w:t>
      </w:r>
    </w:p>
    <w:p>
      <w:r>
        <w:t>1. Who were the morons who supported it in the first place?</w:t>
      </w:r>
    </w:p>
    <w:p>
      <w:r>
        <w:rPr>
          <w:b/>
          <w:u w:val="single"/>
        </w:rPr>
        <w:t>146195</w:t>
      </w:r>
    </w:p>
    <w:p>
      <w:r>
        <w:t xml:space="preserve">2. </w:t>
        <w:tab/>
        <w:t>It was part of a settlement.</w:t>
      </w:r>
    </w:p>
    <w:p>
      <w:r>
        <w:rPr>
          <w:b/>
          <w:u w:val="single"/>
        </w:rPr>
        <w:t>146196</w:t>
      </w:r>
    </w:p>
    <w:p>
      <w:r>
        <w:t xml:space="preserve">3. </w:t>
        <w:tab/>
        <w:tab/>
        <w:t>What settlement would result in this retarded decree?</w:t>
      </w:r>
    </w:p>
    <w:p>
      <w:r>
        <w:rPr>
          <w:b/>
          <w:u w:val="single"/>
        </w:rPr>
        <w:t>146197</w:t>
      </w:r>
    </w:p>
    <w:p>
      <w:r>
        <w:t xml:space="preserve">4. </w:t>
        <w:tab/>
        <w:tab/>
        <w:tab/>
        <w:t>"The consent decree stems from a lawsuit the DNC filed in 1981 after the RNC sent mailings to predominantly African-American and Latino households, dispatched armed off-duty law enforcement officers to the polls in minority neighborhoods and hung posters warning about penalties for violating election laws.  “The consent decree was issued to halt repeated misconduct, intimidation and discrimination,” said Wendy Weiser of the liberal Brennan Center at New York University. “Now the really toxic political atmosphere raises the risk of misconduct of having private partisans try to police the polling place. … It’s an intrinsically risky and problematic thing.”"  https://www.politico.com/story/2017/11/29/republicans-ballot-security-267717</w:t>
      </w:r>
    </w:p>
    <w:p>
      <w:r>
        <w:rPr>
          <w:b/>
          <w:u w:val="single"/>
        </w:rPr>
        <w:t>146198</w:t>
      </w:r>
    </w:p>
    <w:p>
      <w:r>
        <w:t xml:space="preserve">5. </w:t>
        <w:tab/>
        <w:tab/>
        <w:tab/>
        <w:tab/>
        <w:t>So the result was to allow the Democrats to do voter fraud for 36 years as a COMPROMISE??</w:t>
      </w:r>
    </w:p>
    <w:p>
      <w:r>
        <w:rPr>
          <w:b/>
          <w:u w:val="single"/>
        </w:rPr>
        <w:t>146199</w:t>
      </w:r>
    </w:p>
    <w:p>
      <w:r>
        <w:t xml:space="preserve">6. </w:t>
        <w:tab/>
        <w:tab/>
        <w:tab/>
        <w:tab/>
        <w:tab/>
        <w:t>There’s a reason they’re called cuckservatives.</w:t>
      </w:r>
    </w:p>
    <w:p>
      <w:r>
        <w:rPr>
          <w:b/>
          <w:u w:val="single"/>
        </w:rPr>
        <w:t>146200</w:t>
      </w:r>
    </w:p>
    <w:p>
      <w:r>
        <w:t xml:space="preserve">7. </w:t>
        <w:tab/>
        <w:tab/>
        <w:tab/>
        <w:tab/>
        <w:tab/>
        <w:t>It did go to the Supreme court. Not the courts that exists now.</w:t>
      </w:r>
    </w:p>
    <w:p>
      <w:r>
        <w:rPr>
          <w:b/>
          <w:u w:val="single"/>
        </w:rPr>
        <w:t>146201</w:t>
      </w:r>
    </w:p>
    <w:p>
      <w:r>
        <w:t>1. I wish I was cool :(</w:t>
      </w:r>
    </w:p>
    <w:p>
      <w:r>
        <w:rPr>
          <w:b/>
          <w:u w:val="single"/>
        </w:rPr>
        <w:t>146202</w:t>
      </w:r>
    </w:p>
    <w:p>
      <w:r>
        <w:t xml:space="preserve">2. </w:t>
        <w:tab/>
        <w:t>Don't worry, she doesn't look cool. She just looks like that half-shaven hair, edgy character trope, which is the big uncool; totally bogus. You browse r/tumblrinaction, which is cool.</w:t>
      </w:r>
    </w:p>
    <w:p>
      <w:r>
        <w:rPr>
          <w:b/>
          <w:u w:val="single"/>
        </w:rPr>
        <w:t>146203</w:t>
      </w:r>
    </w:p>
    <w:p>
      <w:r>
        <w:t xml:space="preserve">3. </w:t>
        <w:tab/>
        <w:tab/>
        <w:t>The last time I saw Roger was last year at the Boxing Day Test. He’d turned into such a fat, normal yobbo cunt.  "The wife nearly didn’t let me out today," he said.  And he did all that chanting yobs do, like; "Ooh, ahh, Glenn McGrath".  It got you in the end, I thought to myself as I looked at Roger. Life got you in the end, pal. You were such a cocky successful winner when we were sixteen, But now you’re just another sad, fat prick sitting in the MCG high-fiving in self-congratulation, as if it’s *you* that had the skill and determination to play for Australia.  It’s the cunts with the bad haircuts that you’ve got to watch out for. There’s never been a popular teenager yet who’s done rats with their life. It’s the fucking dorks that give it a real go.  Glenn McGrath got 5 for 50 that day.</w:t>
      </w:r>
    </w:p>
    <w:p>
      <w:r>
        <w:rPr>
          <w:b/>
          <w:u w:val="single"/>
        </w:rPr>
        <w:t>146204</w:t>
      </w:r>
    </w:p>
    <w:p>
      <w:r>
        <w:t xml:space="preserve">4. </w:t>
        <w:tab/>
        <w:tab/>
        <w:tab/>
        <w:t>"I've never been a fan of Internet Explorer"  Crowd laughs nervously and a few grunts are heard from the back seats as people edge closer to hear the punchline.  "Why not? Don't you like the internet?"  The crowd suddenly stands up, aware that they are about to receive what they came for. People slowly edge closer to the set as Sheldon prepares for his next line. Sweat is clearly visible on his brow and his mouth is quivering in anticipation as he readies himself for what is about to happen.  "I just prefer Firefox because, like the fox, I am cunning and nimble."  The crowd suddenly surges forward as the words escape Sheldon's mouth. They are so powerful, they almost shake the very foundations of the CBS studios. He watches as, in what he perceives as slow motion, the crowd moves toward his fragile body. He has been preparing for this moment his whole life. This is his moment. This is his Emmy. This is his Golden Globe. This is even his Oscar. The crowd converges around him so quickly they ignore the trampled cries of Leonard and Penny, who now lie shaking on the floor, their bones crushed by the sheer mass of the crowd. Sheldon stares back at the eyes around him. What he sees are no longer people. What he sees is the human psyche stripped down to its core. Their lives, what they were before this moment has been forgotten. Ravenous. Hungry. They want one thing from him. Sheldon closes his eyes, clears his mind and relaxes his body. What happens next depends completely on the next few seconds. The time between this and what he mutters next feels like an eternity. Slowly, he opens his eyes. He looks at Leonard, then at Penny, both lying lifeless on the floor. Without a second thought, he says with resounding conviction...  "BAZINGA"  In a split second, the crowd pounces on his ready and waiting body. Man, woman, child all at once. Sheldon cries out in complete ecstasy as they consume his flesh. He stops suddenly, as he drifts into eternal slumber. Peace at last.</w:t>
      </w:r>
    </w:p>
    <w:p>
      <w:r>
        <w:rPr>
          <w:b/>
          <w:u w:val="single"/>
        </w:rPr>
        <w:t>146205</w:t>
      </w:r>
    </w:p>
    <w:p>
      <w:r>
        <w:t xml:space="preserve">5. </w:t>
        <w:tab/>
        <w:tab/>
        <w:tab/>
        <w:tab/>
        <w:t>I Have No Talent and I Must Bazinga</w:t>
      </w:r>
    </w:p>
    <w:p>
      <w:r>
        <w:rPr>
          <w:b/>
          <w:u w:val="single"/>
        </w:rPr>
        <w:t>146206</w:t>
      </w:r>
    </w:p>
    <w:p>
      <w:r>
        <w:t xml:space="preserve">6. </w:t>
        <w:tab/>
        <w:tab/>
        <w:tab/>
        <w:tab/>
        <w:t>Oh.  &amp;#x200B;  what did i just read.</w:t>
      </w:r>
    </w:p>
    <w:p>
      <w:r>
        <w:rPr>
          <w:b/>
          <w:u w:val="single"/>
        </w:rPr>
        <w:t>146207</w:t>
      </w:r>
    </w:p>
    <w:p>
      <w:r>
        <w:t>1. I hope she knows Spanish is originally from SPAIN, a white European place.</w:t>
      </w:r>
    </w:p>
    <w:p>
      <w:r>
        <w:rPr>
          <w:b/>
          <w:u w:val="single"/>
        </w:rPr>
        <w:t>146208</w:t>
      </w:r>
    </w:p>
    <w:p>
      <w:r>
        <w:t xml:space="preserve">2. </w:t>
        <w:tab/>
        <w:t>She is also "culturally appropriating" Europeans by speaking English.</w:t>
      </w:r>
    </w:p>
    <w:p>
      <w:r>
        <w:rPr>
          <w:b/>
          <w:u w:val="single"/>
        </w:rPr>
        <w:t>146209</w:t>
      </w:r>
    </w:p>
    <w:p>
      <w:r>
        <w:t xml:space="preserve">3. </w:t>
        <w:tab/>
        <w:tab/>
        <w:t>Yeah, I don't get why it's alright for white people to learn a European language suck as Italian, but not for them to learn primarily minority spoken languages. But, it's ok for minorities to speak a European language, e.g. in my Italian class, there's about an even amount of whites  to minorities, double standards.</w:t>
      </w:r>
    </w:p>
    <w:p>
      <w:r>
        <w:rPr>
          <w:b/>
          <w:u w:val="single"/>
        </w:rPr>
        <w:t>146210</w:t>
      </w:r>
    </w:p>
    <w:p>
      <w:r>
        <w:t xml:space="preserve">4. </w:t>
        <w:tab/>
        <w:tab/>
        <w:tab/>
        <w:t>Spanish is one of the biggest langauges in the world. If anything, Italian is a minority language. Seeing these retards view global phenomenons through an exclusively US-American-focused myopism makes me extremely angry. They're just a sanctimonious leftish variant of the kind of US-centric bigot shits, who don't waste a single thought on what happens in the world around them, that makes people all over the world resent the US.</w:t>
      </w:r>
    </w:p>
    <w:p>
      <w:r>
        <w:rPr>
          <w:b/>
          <w:u w:val="single"/>
        </w:rPr>
        <w:t>146211</w:t>
      </w:r>
    </w:p>
    <w:p>
      <w:r>
        <w:t xml:space="preserve">5. </w:t>
        <w:tab/>
        <w:tab/>
        <w:tab/>
        <w:tab/>
        <w:t>It's the ramblings of an uneducated person who has, most likely, never been outside of the US.</w:t>
      </w:r>
    </w:p>
    <w:p>
      <w:r>
        <w:rPr>
          <w:b/>
          <w:u w:val="single"/>
        </w:rPr>
        <w:t>146212</w:t>
      </w:r>
    </w:p>
    <w:p>
      <w:r>
        <w:t xml:space="preserve">6. </w:t>
        <w:tab/>
        <w:tab/>
        <w:tab/>
        <w:tab/>
        <w:t>They also expect people in entirely different cultures to just know the nuances of American race relations.</w:t>
      </w:r>
    </w:p>
    <w:p>
      <w:r>
        <w:rPr>
          <w:b/>
          <w:u w:val="single"/>
        </w:rPr>
        <w:t>146213</w:t>
      </w:r>
    </w:p>
    <w:p>
      <w:r>
        <w:t xml:space="preserve">7. </w:t>
        <w:tab/>
        <w:tab/>
        <w:tab/>
        <w:tab/>
        <w:t>Actually, since you guys elected Trump, it's probably less "resentment" and more a mix of... other emotions.</w:t>
      </w:r>
    </w:p>
    <w:p>
      <w:r>
        <w:rPr>
          <w:b/>
          <w:u w:val="single"/>
        </w:rPr>
        <w:t>146214</w:t>
      </w:r>
    </w:p>
    <w:p>
      <w:r>
        <w:t xml:space="preserve">8. </w:t>
        <w:tab/>
        <w:tab/>
        <w:tab/>
        <w:tab/>
        <w:t>I'm German.</w:t>
      </w:r>
    </w:p>
    <w:p>
      <w:r>
        <w:rPr>
          <w:b/>
          <w:u w:val="single"/>
        </w:rPr>
        <w:t>146215</w:t>
      </w:r>
    </w:p>
    <w:p>
      <w:r>
        <w:t xml:space="preserve">9. </w:t>
        <w:tab/>
        <w:tab/>
        <w:tab/>
        <w:tab/>
        <w:t>I'm suitably embarrassed.</w:t>
      </w:r>
    </w:p>
    <w:p>
      <w:r>
        <w:rPr>
          <w:b/>
          <w:u w:val="single"/>
        </w:rPr>
        <w:t>146216</w:t>
      </w:r>
    </w:p>
    <w:p>
      <w:r>
        <w:t xml:space="preserve">10. </w:t>
        <w:tab/>
        <w:tab/>
        <w:tab/>
        <w:tab/>
        <w:t>No need to!</w:t>
      </w:r>
    </w:p>
    <w:p>
      <w:r>
        <w:rPr>
          <w:b/>
          <w:u w:val="single"/>
        </w:rPr>
        <w:t>146217</w:t>
      </w:r>
    </w:p>
    <w:p>
      <w:r>
        <w:t xml:space="preserve">11. </w:t>
        <w:tab/>
        <w:tab/>
        <w:tab/>
        <w:tab/>
        <w:t>Well, to be fair, most Germans speak and write English so well that it's impossible to use language clues to identify them!  :-P</w:t>
      </w:r>
    </w:p>
    <w:p>
      <w:r>
        <w:rPr>
          <w:b/>
          <w:u w:val="single"/>
        </w:rPr>
        <w:t>146218</w:t>
      </w:r>
    </w:p>
    <w:p>
      <w:r>
        <w:t xml:space="preserve">12. </w:t>
        <w:tab/>
        <w:t>I've been told that Spainards aren't white. They're "off-white". Lile Greeks, Italains, Jews, and Canadians.</w:t>
      </w:r>
    </w:p>
    <w:p>
      <w:r>
        <w:rPr>
          <w:b/>
          <w:u w:val="single"/>
        </w:rPr>
        <w:t>146219</w:t>
      </w:r>
    </w:p>
    <w:p>
      <w:r>
        <w:t xml:space="preserve">13. </w:t>
        <w:tab/>
        <w:tab/>
        <w:t>I can maybe see how someone might think that about Greeks and Spaniards but I lived in Italy for years and people there for the most part are white as fuck</w:t>
      </w:r>
    </w:p>
    <w:p>
      <w:r>
        <w:rPr>
          <w:b/>
          <w:u w:val="single"/>
        </w:rPr>
        <w:t>146220</w:t>
      </w:r>
    </w:p>
    <w:p>
      <w:r>
        <w:t xml:space="preserve">14. </w:t>
        <w:tab/>
        <w:tab/>
        <w:tab/>
        <w:t>Never underestimate the level of stupid, or racism, that white trash America can produce.</w:t>
      </w:r>
    </w:p>
    <w:p>
      <w:r>
        <w:rPr>
          <w:b/>
          <w:u w:val="single"/>
        </w:rPr>
        <w:t>146221</w:t>
      </w:r>
    </w:p>
    <w:p>
      <w:r>
        <w:t>1. The democrats are stealing another seat....WTF Arizona GOP, get off your ass and do something.</w:t>
      </w:r>
    </w:p>
    <w:p>
      <w:r>
        <w:rPr>
          <w:b/>
          <w:u w:val="single"/>
        </w:rPr>
        <w:t>146222</w:t>
      </w:r>
    </w:p>
    <w:p>
      <w:r>
        <w:t xml:space="preserve">2. </w:t>
        <w:tab/>
        <w:t>The way I see it, we're still better than we were with McCain and Flake.</w:t>
      </w:r>
    </w:p>
    <w:p>
      <w:r>
        <w:rPr>
          <w:b/>
          <w:u w:val="single"/>
        </w:rPr>
        <w:t>146223</w:t>
      </w:r>
    </w:p>
    <w:p>
      <w:r>
        <w:t xml:space="preserve">3. </w:t>
        <w:tab/>
        <w:tab/>
        <w:t>Nope. Romney.</w:t>
      </w:r>
    </w:p>
    <w:p>
      <w:r>
        <w:rPr>
          <w:b/>
          <w:u w:val="single"/>
        </w:rPr>
        <w:t>146224</w:t>
      </w:r>
    </w:p>
    <w:p>
      <w:r>
        <w:t xml:space="preserve">4. </w:t>
        <w:tab/>
        <w:tab/>
        <w:tab/>
        <w:t>I meant in Arizona. You're right about Romney.  If we get down to 51 or 52 and he gets to grand stand along with those abortion loving cunts from Alaska and Maine, we're fucked.</w:t>
      </w:r>
    </w:p>
    <w:p>
      <w:r>
        <w:rPr>
          <w:b/>
          <w:u w:val="single"/>
        </w:rPr>
        <w:t>146225</w:t>
      </w:r>
    </w:p>
    <w:p>
      <w:r>
        <w:t xml:space="preserve">5. </w:t>
        <w:tab/>
        <w:tab/>
        <w:tab/>
        <w:tab/>
        <w:t>jesus christ. Sinema is far worse than either of those fucks. she is a ranting raving socialist lunatic.</w:t>
      </w:r>
    </w:p>
    <w:p>
      <w:r>
        <w:rPr>
          <w:b/>
          <w:u w:val="single"/>
        </w:rPr>
        <w:t>146226</w:t>
      </w:r>
    </w:p>
    <w:p>
      <w:r>
        <w:t xml:space="preserve">6. </w:t>
        <w:tab/>
        <w:tab/>
        <w:tab/>
        <w:tab/>
        <w:t>Oh, he will.   Just a few days ago the dipshit said “the media is not the enemy of the people.”    Like, what’s the point Mittens? He just has fk take the opposite stance from Trump at every turn.</w:t>
      </w:r>
    </w:p>
    <w:p>
      <w:r>
        <w:rPr>
          <w:b/>
          <w:u w:val="single"/>
        </w:rPr>
        <w:t>146227</w:t>
      </w:r>
    </w:p>
    <w:p>
      <w:r>
        <w:t xml:space="preserve">7. </w:t>
        <w:tab/>
        <w:tab/>
        <w:tab/>
        <w:tab/>
        <w:tab/>
        <w:t>It boggles that mind that Utah voted for him in the primary, but it's even more weird that Trump endorsed him.  Mittens has been a stench that just won't go away.</w:t>
      </w:r>
    </w:p>
    <w:p>
      <w:r>
        <w:rPr>
          <w:b/>
          <w:u w:val="single"/>
        </w:rPr>
        <w:t>146228</w:t>
      </w:r>
    </w:p>
    <w:p>
      <w:r>
        <w:t xml:space="preserve">8. </w:t>
        <w:tab/>
        <w:tab/>
        <w:tab/>
        <w:tab/>
        <w:tab/>
        <w:tab/>
        <w:t>Why don't we give him a chance to vote. If Trump endorsed him, that might go a long ways for Mittens.</w:t>
      </w:r>
    </w:p>
    <w:p>
      <w:r>
        <w:rPr>
          <w:b/>
          <w:u w:val="single"/>
        </w:rPr>
        <w:t>146229</w:t>
      </w:r>
    </w:p>
    <w:p>
      <w:r>
        <w:t xml:space="preserve">9. </w:t>
        <w:tab/>
        <w:tab/>
        <w:tab/>
        <w:tab/>
        <w:tab/>
        <w:tab/>
        <w:t>For Trump to have endorsed Mittens, they had to have made some sort of an agreement. That, or Mittens is acting like a cuck to mislead the media and appear 'moderate' to the fence-shitters. Either way, we'll find out the truth eventually.</w:t>
      </w:r>
    </w:p>
    <w:p>
      <w:r>
        <w:rPr>
          <w:b/>
          <w:u w:val="single"/>
        </w:rPr>
        <w:t>146230</w:t>
      </w:r>
    </w:p>
    <w:p>
      <w:r>
        <w:t xml:space="preserve">10. </w:t>
        <w:tab/>
        <w:tab/>
        <w:tab/>
        <w:tab/>
        <w:tab/>
        <w:tab/>
        <w:tab/>
        <w:t>Maybe that meeting they had back when everyone thought mittens was getting a cabinet position was actually about the Senate seat.</w:t>
      </w:r>
    </w:p>
    <w:p>
      <w:r>
        <w:rPr>
          <w:b/>
          <w:u w:val="single"/>
        </w:rPr>
        <w:t>146231</w:t>
      </w:r>
    </w:p>
    <w:p>
      <w:r>
        <w:t>1. What a queer cunt!</w:t>
      </w:r>
    </w:p>
    <w:p>
      <w:r>
        <w:rPr>
          <w:b/>
          <w:u w:val="single"/>
        </w:rPr>
        <w:t>146232</w:t>
      </w:r>
    </w:p>
    <w:p>
      <w:r>
        <w:t xml:space="preserve">2. </w:t>
        <w:tab/>
        <w:t>:o</w:t>
      </w:r>
    </w:p>
    <w:p>
      <w:r>
        <w:rPr>
          <w:b/>
          <w:u w:val="single"/>
        </w:rPr>
        <w:t>146233</w:t>
      </w:r>
    </w:p>
    <w:p>
      <w:r>
        <w:t xml:space="preserve">3. </w:t>
        <w:tab/>
        <w:t>She's not queer, she's allosexual. That bitch.</w:t>
      </w:r>
    </w:p>
    <w:p>
      <w:r>
        <w:rPr>
          <w:b/>
          <w:u w:val="single"/>
        </w:rPr>
        <w:t>146234</w:t>
      </w:r>
    </w:p>
    <w:p>
      <w:r>
        <w:t>1. I really wonder what that cunt looks like today.</w:t>
      </w:r>
    </w:p>
    <w:p>
      <w:r>
        <w:rPr>
          <w:b/>
          <w:u w:val="single"/>
        </w:rPr>
        <w:t>146235</w:t>
      </w:r>
    </w:p>
    <w:p>
      <w:r>
        <w:t>1. Nasty cunt.</w:t>
      </w:r>
    </w:p>
    <w:p>
      <w:r>
        <w:rPr>
          <w:b/>
          <w:u w:val="single"/>
        </w:rPr>
        <w:t>146236</w:t>
      </w:r>
    </w:p>
    <w:p>
      <w:r>
        <w:t>1. Stop trying to convince men to tolerate traditional gender roles whilst saying nothing about how women can have their cake and eat it too.</w:t>
      </w:r>
    </w:p>
    <w:p>
      <w:r>
        <w:rPr>
          <w:b/>
          <w:u w:val="single"/>
        </w:rPr>
        <w:t>146237</w:t>
      </w:r>
    </w:p>
    <w:p>
      <w:r>
        <w:t xml:space="preserve">2. </w:t>
        <w:tab/>
        <w:t>yeah, this is something we should get better on.</w:t>
      </w:r>
    </w:p>
    <w:p>
      <w:r>
        <w:rPr>
          <w:b/>
          <w:u w:val="single"/>
        </w:rPr>
        <w:t>146238</w:t>
      </w:r>
    </w:p>
    <w:p>
      <w:r>
        <w:t xml:space="preserve">3. </w:t>
        <w:tab/>
        <w:tab/>
        <w:t>Yep. The Traditionalist's blind spot is "girls are sugar and spice and everything nice" and that they always need to be defered to and receive extra help / care. That's just no longer in line with reality.</w:t>
      </w:r>
    </w:p>
    <w:p>
      <w:r>
        <w:rPr>
          <w:b/>
          <w:u w:val="single"/>
        </w:rPr>
        <w:t>146239</w:t>
      </w:r>
    </w:p>
    <w:p>
      <w:r>
        <w:t>1. What a cunt.</w:t>
      </w:r>
    </w:p>
    <w:p>
      <w:r>
        <w:rPr>
          <w:b/>
          <w:u w:val="single"/>
        </w:rPr>
        <w:t>146240</w:t>
      </w:r>
    </w:p>
    <w:p>
      <w:r>
        <w:t>1. This is why I would never give a western woman the time of day, much less date one of those cunts.</w:t>
      </w:r>
    </w:p>
    <w:p>
      <w:r>
        <w:rPr>
          <w:b/>
          <w:u w:val="single"/>
        </w:rPr>
        <w:t>146241</w:t>
      </w:r>
    </w:p>
    <w:p>
      <w:r>
        <w:t>1. And nobody is talking about the Southerner Hillbilly...</w:t>
      </w:r>
    </w:p>
    <w:p>
      <w:r>
        <w:rPr>
          <w:b/>
          <w:u w:val="single"/>
        </w:rPr>
        <w:t>146242</w:t>
      </w:r>
    </w:p>
    <w:p>
      <w:r>
        <w:t>1. Back story?</w:t>
      </w:r>
    </w:p>
    <w:p>
      <w:r>
        <w:rPr>
          <w:b/>
          <w:u w:val="single"/>
        </w:rPr>
        <w:t>146243</w:t>
      </w:r>
    </w:p>
    <w:p>
      <w:r>
        <w:t xml:space="preserve">2. </w:t>
        <w:tab/>
        <w:t>She'll fuck anyone for a job. She fucked her law school professors for good grades. That about covers it. Sexual harrasment claims against every man she blew for a job in 3...2...1...</w:t>
      </w:r>
    </w:p>
    <w:p>
      <w:r>
        <w:rPr>
          <w:b/>
          <w:u w:val="single"/>
        </w:rPr>
        <w:t>146244</w:t>
      </w:r>
    </w:p>
    <w:p>
      <w:r>
        <w:t xml:space="preserve">3. </w:t>
        <w:tab/>
        <w:tab/>
        <w:t>Who hurt you?</w:t>
      </w:r>
    </w:p>
    <w:p>
      <w:r>
        <w:rPr>
          <w:b/>
          <w:u w:val="single"/>
        </w:rPr>
        <w:t>146245</w:t>
      </w:r>
    </w:p>
    <w:p>
      <w:r>
        <w:t xml:space="preserve">4. </w:t>
        <w:tab/>
        <w:tab/>
        <w:tab/>
        <w:t>Feminist shaming tactics! A feminist has invaded! Look out! LOL</w:t>
      </w:r>
    </w:p>
    <w:p>
      <w:r>
        <w:rPr>
          <w:b/>
          <w:u w:val="single"/>
        </w:rPr>
        <w:t>146246</w:t>
      </w:r>
    </w:p>
    <w:p>
      <w:r>
        <w:t xml:space="preserve">5. </w:t>
        <w:tab/>
        <w:tab/>
        <w:tab/>
        <w:tab/>
        <w:t>This is one of the least feminist subreddits I could possibly think of, and people here are still calling you sexist.  That would be like if Goebbels said you were too harsh on the Jews.</w:t>
      </w:r>
    </w:p>
    <w:p>
      <w:r>
        <w:rPr>
          <w:b/>
          <w:u w:val="single"/>
        </w:rPr>
        <w:t>146247</w:t>
      </w:r>
    </w:p>
    <w:p>
      <w:r>
        <w:t xml:space="preserve">6. </w:t>
        <w:tab/>
        <w:tab/>
        <w:tab/>
        <w:tab/>
        <w:tab/>
        <w:t>Weird stuff. How does a 21 year old complete drunken retard get a job as a DA?  It doesn't take a slut fucking a law professor to put 2 and 2 together.   Are we looking at her as if she isn't dumber than the dumbest rock? Add ''law school'' and ''DA'' and ''way too young to have jack shit in experience as a practicing attorney'' and what do you get?</w:t>
      </w:r>
    </w:p>
    <w:p>
      <w:r>
        <w:rPr>
          <w:b/>
          <w:u w:val="single"/>
        </w:rPr>
        <w:t>146248</w:t>
      </w:r>
    </w:p>
    <w:p>
      <w:r>
        <w:t xml:space="preserve">7. </w:t>
        <w:tab/>
        <w:tab/>
        <w:tab/>
        <w:tab/>
        <w:tab/>
        <w:tab/>
        <w:t>Believe it or not, otherwise intelligent and competent people are perfectly capable of acting like complete dickweeds from time to time. Just because she can't hold her liquor and probably looks down on the working class doesn't necessarily mean she fucked her way into both a law degree and a government job.</w:t>
      </w:r>
    </w:p>
    <w:p>
      <w:r>
        <w:rPr>
          <w:b/>
          <w:u w:val="single"/>
        </w:rPr>
        <w:t>146249</w:t>
      </w:r>
    </w:p>
    <w:p>
      <w:r>
        <w:t xml:space="preserve">8. </w:t>
        <w:tab/>
        <w:tab/>
        <w:tab/>
        <w:tab/>
        <w:tab/>
        <w:tab/>
        <w:tab/>
        <w:t>Feminists invade the sub! LOL</w:t>
      </w:r>
    </w:p>
    <w:p>
      <w:r>
        <w:rPr>
          <w:b/>
          <w:u w:val="single"/>
        </w:rPr>
        <w:t>146250</w:t>
      </w:r>
    </w:p>
    <w:p>
      <w:r>
        <w:t xml:space="preserve">9. </w:t>
        <w:tab/>
        <w:tab/>
        <w:tab/>
        <w:tab/>
        <w:tab/>
        <w:tab/>
        <w:tab/>
        <w:tab/>
        <w:t>*Oh shit, I can't come up with a good argument, quick, do something!*  FEMINIST LOL!</w:t>
      </w:r>
    </w:p>
    <w:p>
      <w:r>
        <w:rPr>
          <w:b/>
          <w:u w:val="single"/>
        </w:rPr>
        <w:t>146251</w:t>
      </w:r>
    </w:p>
    <w:p>
      <w:r>
        <w:t>1. Like taking candy from a baby. All it takes is wearing a hat to get these cunts thrown out, huh</w:t>
      </w:r>
    </w:p>
    <w:p>
      <w:r>
        <w:rPr>
          <w:b/>
          <w:u w:val="single"/>
        </w:rPr>
        <w:t>146252</w:t>
      </w:r>
    </w:p>
    <w:p>
      <w:r>
        <w:t>1. Everyone in this story was doing something wrong.   Mind your own business.   Don’t eat animal products.   Simple.</w:t>
      </w:r>
    </w:p>
    <w:p>
      <w:r>
        <w:rPr>
          <w:b/>
          <w:u w:val="single"/>
        </w:rPr>
        <w:t>146253</w:t>
      </w:r>
    </w:p>
    <w:p>
      <w:r>
        <w:t xml:space="preserve">2. </w:t>
        <w:tab/>
        <w:t>&gt;Don’t eat animal products.  Fuck off.</w:t>
      </w:r>
    </w:p>
    <w:p>
      <w:r>
        <w:rPr>
          <w:b/>
          <w:u w:val="single"/>
        </w:rPr>
        <w:t>146254</w:t>
      </w:r>
    </w:p>
    <w:p>
      <w:r>
        <w:t xml:space="preserve">3. </w:t>
        <w:tab/>
        <w:tab/>
        <w:t>That seems like an appropriate and adult response.</w:t>
      </w:r>
    </w:p>
    <w:p>
      <w:r>
        <w:rPr>
          <w:b/>
          <w:u w:val="single"/>
        </w:rPr>
        <w:t>146255</w:t>
      </w:r>
    </w:p>
    <w:p>
      <w:r>
        <w:t xml:space="preserve">4. </w:t>
        <w:tab/>
        <w:tab/>
        <w:tab/>
        <w:t>Yeah actually. Don't try to recruit people to your retarded cult.</w:t>
      </w:r>
    </w:p>
    <w:p>
      <w:r>
        <w:rPr>
          <w:b/>
          <w:u w:val="single"/>
        </w:rPr>
        <w:t>146256</w:t>
      </w:r>
    </w:p>
    <w:p>
      <w:r>
        <w:t xml:space="preserve">5. </w:t>
        <w:tab/>
        <w:tab/>
        <w:tab/>
        <w:tab/>
        <w:t>Why is it a retarded cult? Numerous studies demonstrate that it’s a far healthier diet with drastically reduced risks for a myriad of chronic diseases and increased longevity.   Additionally, it’s no opinion that a plant based diet is significantly better for our environment and the most impactful way an Individual can combat climate change as meat dairy and egg production green house emissions and other related facets have a larger negative impact on our environment than transportations does.  I haven’t even mentioned the implications for animal cruelty.   What about any of those things is “retarded” or cult like?</w:t>
      </w:r>
    </w:p>
    <w:p>
      <w:r>
        <w:rPr>
          <w:b/>
          <w:u w:val="single"/>
        </w:rPr>
        <w:t>146257</w:t>
      </w:r>
    </w:p>
    <w:p>
      <w:r>
        <w:t xml:space="preserve">6. </w:t>
        <w:tab/>
        <w:tab/>
        <w:tab/>
        <w:tab/>
        <w:tab/>
        <w:t>Meat tastes amazing and you could never convince me otherwise so frankly idgaf about any of that. I'm done talking to you it's bacon time.</w:t>
      </w:r>
    </w:p>
    <w:p>
      <w:r>
        <w:rPr>
          <w:b/>
          <w:u w:val="single"/>
        </w:rPr>
        <w:t>146258</w:t>
      </w:r>
    </w:p>
    <w:p>
      <w:r>
        <w:t xml:space="preserve">7. </w:t>
        <w:tab/>
        <w:tab/>
        <w:tab/>
        <w:tab/>
        <w:tab/>
        <w:tab/>
        <w:t>What a well articulated argument.   Interestingly enough meat doesn’t have a particularly strong flavor given that most meat based dishes are heavily seasoned with plants. But it’s not like I don’t appreciate that meat can be tasty.   How could you not care about your health, risk of disease, or the health of our planet and the impact that global climate change will have on you and your posterity? It seems short sighted at best.   It’s fine if you don’t want to have a fact based conversation about it, but unfortunately the levels at which Americans consume meat and our processes by which we raise that meat is having a massively detrimental effect on the health of or population and the health of our planet. That’s not an opinion.   You can chose to ignore it and only retort with insights about how much you like the taste of meat, but the facts remain, that you’re selfishly choosing taste and self gratification over what’s best for you, the planet, animals, and your posterity. You’re better than that. We can’t eat candy every meal. And we can’t eat meat every meal.</w:t>
      </w:r>
    </w:p>
    <w:p>
      <w:r>
        <w:rPr>
          <w:b/>
          <w:u w:val="single"/>
        </w:rPr>
        <w:t>146259</w:t>
      </w:r>
    </w:p>
    <w:p>
      <w:r>
        <w:t xml:space="preserve">8. </w:t>
        <w:tab/>
        <w:tab/>
        <w:tab/>
        <w:tab/>
        <w:tab/>
        <w:tab/>
        <w:tab/>
        <w:t>&gt; And we can’t eat meat every meal  Sure we can.</w:t>
      </w:r>
    </w:p>
    <w:p>
      <w:r>
        <w:rPr>
          <w:b/>
          <w:u w:val="single"/>
        </w:rPr>
        <w:t>146260</w:t>
      </w:r>
    </w:p>
    <w:p>
      <w:r>
        <w:t xml:space="preserve">9. </w:t>
        <w:tab/>
        <w:tab/>
        <w:tab/>
        <w:tab/>
        <w:tab/>
        <w:tab/>
        <w:tab/>
        <w:tab/>
        <w:t>Well you can but it’s neither healthy, nor responsible personally, societal, humanely or environmentally.   Just because you can’t does not mean you should.</w:t>
      </w:r>
    </w:p>
    <w:p>
      <w:r>
        <w:rPr>
          <w:b/>
          <w:u w:val="single"/>
        </w:rPr>
        <w:t>146261</w:t>
      </w:r>
    </w:p>
    <w:p>
      <w:r>
        <w:t xml:space="preserve">10. </w:t>
        <w:tab/>
        <w:tab/>
        <w:tab/>
        <w:tab/>
        <w:tab/>
        <w:tab/>
        <w:tab/>
        <w:tab/>
        <w:tab/>
        <w:t>meh</w:t>
      </w:r>
    </w:p>
    <w:p>
      <w:r>
        <w:rPr>
          <w:b/>
          <w:u w:val="single"/>
        </w:rPr>
        <w:t>146262</w:t>
      </w:r>
    </w:p>
    <w:p>
      <w:r>
        <w:t xml:space="preserve">11. </w:t>
        <w:tab/>
        <w:tab/>
        <w:tab/>
        <w:tab/>
        <w:tab/>
        <w:tab/>
        <w:tab/>
        <w:tab/>
        <w:tab/>
        <w:tab/>
        <w:t>This is the same reason I let my Kid exclusively eat kit kats, “because it tastes good”.</w:t>
      </w:r>
    </w:p>
    <w:p>
      <w:r>
        <w:rPr>
          <w:b/>
          <w:u w:val="single"/>
        </w:rPr>
        <w:t>146263</w:t>
      </w:r>
    </w:p>
    <w:p>
      <w:r>
        <w:t xml:space="preserve">12. </w:t>
        <w:tab/>
        <w:tab/>
        <w:tab/>
        <w:tab/>
        <w:tab/>
        <w:tab/>
        <w:tab/>
        <w:t>Eating meat is fine and traditional it’s just the amount that’s excessive.</w:t>
      </w:r>
    </w:p>
    <w:p>
      <w:r>
        <w:rPr>
          <w:b/>
          <w:u w:val="single"/>
        </w:rPr>
        <w:t>146264</w:t>
      </w:r>
    </w:p>
    <w:p>
      <w:r>
        <w:t xml:space="preserve">13. </w:t>
        <w:tab/>
        <w:tab/>
        <w:tab/>
        <w:tab/>
        <w:tab/>
        <w:tab/>
        <w:tab/>
        <w:tab/>
        <w:t>Well we can agree on the latter. However, man evolved eating a plant based diet for the vast majority of our evolutionary history. It’s only relatively recent that meat consumption became a staple of our diets.   Additionally, what does “fine” mean to you? If you were forced to endure the squalid conditions that animals are indentured into, you would probably have a different vantage.  Additionally, numerous studies have demonstrated that strict plant based diets are vastly superior in terms of chronic disease risk reduction and overall health and longevity. So fine seems subjective.   But yes, the rate at which Americans in particular consume meat is very very very bad and alarming.   Also: is your username asserting that Canada should make American great again?</w:t>
      </w:r>
    </w:p>
    <w:p>
      <w:r>
        <w:rPr>
          <w:b/>
          <w:u w:val="single"/>
        </w:rPr>
        <w:t>146265</w:t>
      </w:r>
    </w:p>
    <w:p>
      <w:r>
        <w:t xml:space="preserve">14. </w:t>
        <w:tab/>
        <w:tab/>
        <w:tab/>
        <w:tab/>
        <w:tab/>
        <w:tab/>
        <w:tab/>
        <w:tab/>
        <w:tab/>
        <w:t>&gt;It’s only relatively recent that meat consumption became a staple of our diets.  Not really, humans are omnivores and as hunter-gatherers we ate a diet that was a mix of vegetable matter and meat. Actually it was only after the agricultural revolution in Neolithic times that we see a significant proportion of the human population routinely NOT eating meat and that was extremely detrimental to their health by all metrics.  Humans not only need to eat meat, but humans need to hunt in order to stay connected to their traditional and ancestral folkways.  What does need to change however is just the insane sheer volume of meat that is consumed (meat with every meal? really?) and of course the nasty factory-farmed processed meat that's so popular in grocery stores.  Personally I am all about farming and hunting.  I am a Canadian Trump supporter.</w:t>
      </w:r>
    </w:p>
    <w:p>
      <w:r>
        <w:rPr>
          <w:b/>
          <w:u w:val="single"/>
        </w:rPr>
        <w:t>146266</w:t>
      </w:r>
    </w:p>
    <w:p>
      <w:r>
        <w:t xml:space="preserve">15. </w:t>
        <w:tab/>
        <w:tab/>
        <w:tab/>
        <w:tab/>
        <w:tab/>
        <w:tab/>
        <w:t>I'm not a vegetarian but you're the absolute worst of the non vegan world. The amazing taste argument is bullshit, it's basically covering your eyes and yelling 'LALALALA'. You don't have to stop eating meat, just eat less of it.</w:t>
      </w:r>
    </w:p>
    <w:p>
      <w:r>
        <w:rPr>
          <w:b/>
          <w:u w:val="single"/>
        </w:rPr>
        <w:t>146267</w:t>
      </w:r>
    </w:p>
    <w:p>
      <w:r>
        <w:t>1. Seems like only the 1.01 patch breaks the game - the default retail version actually comes at it is.  What a time to be alive, game patches now exists to remove content from your games. SIE's also retarded if they think shoving their SJW antics into Asia's reluctant butthole is a good move.</w:t>
      </w:r>
    </w:p>
    <w:p>
      <w:r>
        <w:rPr>
          <w:b/>
          <w:u w:val="single"/>
        </w:rPr>
        <w:t>146268</w:t>
      </w:r>
    </w:p>
    <w:p>
      <w:r>
        <w:t>1. &gt;The backups, however, had also been corrupted,  This doesn't make sense unless you're absolutely retarded.</w:t>
      </w:r>
    </w:p>
    <w:p>
      <w:r>
        <w:rPr>
          <w:b/>
          <w:u w:val="single"/>
        </w:rPr>
        <w:t>146269</w:t>
      </w:r>
    </w:p>
    <w:p>
      <w:r>
        <w:t xml:space="preserve">2. </w:t>
        <w:tab/>
        <w:t>That's bad tech karma buddy.  Yes, backups should be tested, but shit happens.</w:t>
      </w:r>
    </w:p>
    <w:p>
      <w:r>
        <w:rPr>
          <w:b/>
          <w:u w:val="single"/>
        </w:rPr>
        <w:t>146270</w:t>
      </w:r>
    </w:p>
    <w:p>
      <w:r>
        <w:t>1. Spicy inbound!</w:t>
      </w:r>
    </w:p>
    <w:p>
      <w:r>
        <w:rPr>
          <w:b/>
          <w:u w:val="single"/>
        </w:rPr>
        <w:t>146271</w:t>
      </w:r>
    </w:p>
    <w:p>
      <w:r>
        <w:t xml:space="preserve">2. </w:t>
        <w:tab/>
        <w:t>You got that fucking right. He just called Broward county out.</w:t>
      </w:r>
    </w:p>
    <w:p>
      <w:r>
        <w:rPr>
          <w:b/>
          <w:u w:val="single"/>
        </w:rPr>
        <w:t>146272</w:t>
      </w:r>
    </w:p>
    <w:p>
      <w:r>
        <w:t xml:space="preserve">3. </w:t>
        <w:tab/>
        <w:tab/>
        <w:t>Yes he did and he said all the other counties got their shit together.  He also said nyet to the commies Shenanigans.</w:t>
      </w:r>
    </w:p>
    <w:p>
      <w:r>
        <w:rPr>
          <w:b/>
          <w:u w:val="single"/>
        </w:rPr>
        <w:t>146273</w:t>
      </w:r>
    </w:p>
    <w:p>
      <w:r>
        <w:t xml:space="preserve">4. </w:t>
        <w:tab/>
        <w:tab/>
        <w:t>Fuck yes</w:t>
      </w:r>
    </w:p>
    <w:p>
      <w:r>
        <w:rPr>
          <w:b/>
          <w:u w:val="single"/>
        </w:rPr>
        <w:t>146274</w:t>
      </w:r>
    </w:p>
    <w:p>
      <w:r>
        <w:t>1. \&gt;"I dunno; all this race privelege stuff sounds kinda like Original Sin..."   \&gt;*SJW scribbling in notebook* "Yeah, yeah, go on..."</w:t>
      </w:r>
    </w:p>
    <w:p>
      <w:r>
        <w:rPr>
          <w:b/>
          <w:u w:val="single"/>
        </w:rPr>
        <w:t>146275</w:t>
      </w:r>
    </w:p>
    <w:p>
      <w:r>
        <w:t xml:space="preserve">2. </w:t>
        <w:tab/>
        <w:t>How have they always matched or outdone our parodies of them and people somehow don't see it for what it is?</w:t>
      </w:r>
    </w:p>
    <w:p>
      <w:r>
        <w:rPr>
          <w:b/>
          <w:u w:val="single"/>
        </w:rPr>
        <w:t>146276</w:t>
      </w:r>
    </w:p>
    <w:p>
      <w:r>
        <w:t xml:space="preserve">3. </w:t>
        <w:tab/>
        <w:tab/>
        <w:t>people do see it for what it is.  a very select few are too indoctrinated to care.</w:t>
      </w:r>
    </w:p>
    <w:p>
      <w:r>
        <w:rPr>
          <w:b/>
          <w:u w:val="single"/>
        </w:rPr>
        <w:t>146277</w:t>
      </w:r>
    </w:p>
    <w:p>
      <w:r>
        <w:t xml:space="preserve">4. </w:t>
        <w:tab/>
        <w:tab/>
        <w:tab/>
        <w:t>Guess I'm in a bubble or the "skeptical moderates" are all mutes.</w:t>
      </w:r>
    </w:p>
    <w:p>
      <w:r>
        <w:rPr>
          <w:b/>
          <w:u w:val="single"/>
        </w:rPr>
        <w:t>146278</w:t>
      </w:r>
    </w:p>
    <w:p>
      <w:r>
        <w:t xml:space="preserve">5. </w:t>
        <w:tab/>
        <w:tab/>
        <w:tab/>
        <w:tab/>
        <w:t>It's like having a retarded kid babble on about some obscure cartoon. Most people don't take them seriously enough to shut them up.</w:t>
      </w:r>
    </w:p>
    <w:p>
      <w:r>
        <w:rPr>
          <w:b/>
          <w:u w:val="single"/>
        </w:rPr>
        <w:t>146279</w:t>
      </w:r>
    </w:p>
    <w:p>
      <w:r>
        <w:t xml:space="preserve">6. </w:t>
        <w:tab/>
        <w:tab/>
        <w:tab/>
        <w:tab/>
        <w:tab/>
        <w:t>Dude gargoyles was awesome remember when they were on the tv show!</w:t>
      </w:r>
    </w:p>
    <w:p>
      <w:r>
        <w:rPr>
          <w:b/>
          <w:u w:val="single"/>
        </w:rPr>
        <w:t>146280</w:t>
      </w:r>
    </w:p>
    <w:p>
      <w:r>
        <w:t xml:space="preserve">7. </w:t>
        <w:tab/>
        <w:tab/>
        <w:tab/>
        <w:tab/>
        <w:tab/>
        <w:tab/>
        <w:t>I'll see your Gargoyles and raise you a Pirates of Dark Water.</w:t>
      </w:r>
    </w:p>
    <w:p>
      <w:r>
        <w:rPr>
          <w:b/>
          <w:u w:val="single"/>
        </w:rPr>
        <w:t>146281</w:t>
      </w:r>
    </w:p>
    <w:p>
      <w:r>
        <w:t>1. Dear bleeding heart retards who kill everything good: “I can’t believe you don’t shut up “</w:t>
      </w:r>
    </w:p>
    <w:p>
      <w:r>
        <w:rPr>
          <w:b/>
          <w:u w:val="single"/>
        </w:rPr>
        <w:t>146282</w:t>
      </w:r>
    </w:p>
    <w:p>
      <w:r>
        <w:t>1. Why are mostly white people funding the BBC again</w:t>
      </w:r>
    </w:p>
    <w:p>
      <w:r>
        <w:rPr>
          <w:b/>
          <w:u w:val="single"/>
        </w:rPr>
        <w:t>146283</w:t>
      </w:r>
    </w:p>
    <w:p>
      <w:r>
        <w:t xml:space="preserve">2. </w:t>
        <w:tab/>
        <w:t>White people don't think of themselves as a homogeneous group and therefore don't care about doing things in that group's interest. They do however think of white people who shamelessly group themselves as white people as a homogeneous group. So saying "fuck whitey" clearly only affects the latter group in their mind.</w:t>
      </w:r>
    </w:p>
    <w:p>
      <w:r>
        <w:rPr>
          <w:b/>
          <w:u w:val="single"/>
        </w:rPr>
        <w:t>146284</w:t>
      </w:r>
    </w:p>
    <w:p>
      <w:r>
        <w:t xml:space="preserve">3. </w:t>
        <w:tab/>
        <w:tab/>
        <w:t>"haha, look at these white supremicists idiots complaining about racism, silly plebs. Now where do I apply for this BBC position again? *You fucking what?!*"</w:t>
      </w:r>
    </w:p>
    <w:p>
      <w:r>
        <w:rPr>
          <w:b/>
          <w:u w:val="single"/>
        </w:rPr>
        <w:t>146285</w:t>
      </w:r>
    </w:p>
    <w:p>
      <w:r>
        <w:t xml:space="preserve">4. </w:t>
        <w:tab/>
        <w:tab/>
        <w:tab/>
        <w:t>But I'm one of the good ones!!!</w:t>
      </w:r>
    </w:p>
    <w:p>
      <w:r>
        <w:rPr>
          <w:b/>
          <w:u w:val="single"/>
        </w:rPr>
        <w:t>146286</w:t>
      </w:r>
    </w:p>
    <w:p>
      <w:r>
        <w:t xml:space="preserve">5. </w:t>
        <w:tab/>
        <w:tab/>
        <w:tab/>
        <w:tab/>
        <w:t>Everybody is the protagonist in his own story.</w:t>
      </w:r>
    </w:p>
    <w:p>
      <w:r>
        <w:rPr>
          <w:b/>
          <w:u w:val="single"/>
        </w:rPr>
        <w:t>146287</w:t>
      </w:r>
    </w:p>
    <w:p>
      <w:r>
        <w:t xml:space="preserve">6. </w:t>
        <w:tab/>
        <w:tab/>
        <w:tab/>
        <w:tab/>
        <w:tab/>
        <w:t>I'm the antagonist in other people's stories.   I'm aware it's not an original quote but it so accurately describes my day to day behavior.</w:t>
      </w:r>
    </w:p>
    <w:p>
      <w:r>
        <w:rPr>
          <w:b/>
          <w:u w:val="single"/>
        </w:rPr>
        <w:t>146288</w:t>
      </w:r>
    </w:p>
    <w:p>
      <w:r>
        <w:t xml:space="preserve">7. </w:t>
        <w:tab/>
        <w:tab/>
        <w:tab/>
        <w:tab/>
        <w:tab/>
        <w:tab/>
        <w:t>"I'm the bad guy here to make you worked harder and improve yourself to beat me" is an accurate description of how I function in my day to day life. Mostly at work to my employees.</w:t>
      </w:r>
    </w:p>
    <w:p>
      <w:r>
        <w:rPr>
          <w:b/>
          <w:u w:val="single"/>
        </w:rPr>
        <w:t>146289</w:t>
      </w:r>
    </w:p>
    <w:p>
      <w:r>
        <w:t xml:space="preserve">8. </w:t>
        <w:tab/>
        <w:tab/>
        <w:tab/>
        <w:tab/>
        <w:tab/>
        <w:tab/>
        <w:tab/>
        <w:t>Explain</w:t>
      </w:r>
    </w:p>
    <w:p>
      <w:r>
        <w:rPr>
          <w:b/>
          <w:u w:val="single"/>
        </w:rPr>
        <w:t>146290</w:t>
      </w:r>
    </w:p>
    <w:p>
      <w:r>
        <w:t xml:space="preserve">9. </w:t>
        <w:tab/>
        <w:tab/>
        <w:tab/>
        <w:tab/>
        <w:tab/>
        <w:tab/>
        <w:tab/>
        <w:tab/>
        <w:t>I often tell my employees that I expected better of them, and give them tasks far beyond their capabilities. Knowing that if they have the drive/initiative to succeed that they will work triple the pace and push far beyond their own limits. Those who can't wash out quickly and save me the trouble of letting them build seniority.  I'm a bully in most senses of the word, but I reward them properly when they do well to compensate. My job requires taking a bunch of 19 year olds with no world experience and making them work at 150% the minimum, because our corporate is literally retarded in how they translate work to hours allowed.</w:t>
      </w:r>
    </w:p>
    <w:p>
      <w:r>
        <w:rPr>
          <w:b/>
          <w:u w:val="single"/>
        </w:rPr>
        <w:t>146291</w:t>
      </w:r>
    </w:p>
    <w:p>
      <w:r>
        <w:t>1. Political party? Hmm, I wonder what political party would be led by such a person...  Oh. Of course. Its called the "Leader of Feminist Initiative".  She's also previously been found guilty **twice** of plagiarism (once by a court, and once internally by the university).  [https://en.wikipedia.org/wiki/Victoria\_Kawesa](https://en.wikipedia.org/wiki/Victoria_Kawesa)</w:t>
      </w:r>
    </w:p>
    <w:p>
      <w:r>
        <w:rPr>
          <w:b/>
          <w:u w:val="single"/>
        </w:rPr>
        <w:t>146292</w:t>
      </w:r>
    </w:p>
    <w:p>
      <w:r>
        <w:t xml:space="preserve">2. </w:t>
        <w:tab/>
        <w:t>It's really strange; Feminist Initiative doesn't hold any seats in Sweden, however, they hold a seat in the European Parliament? European Union is such a fucked organisation.</w:t>
      </w:r>
    </w:p>
    <w:p>
      <w:r>
        <w:rPr>
          <w:b/>
          <w:u w:val="single"/>
        </w:rPr>
        <w:t>146293</w:t>
      </w:r>
    </w:p>
    <w:p>
      <w:r>
        <w:t xml:space="preserve">3. </w:t>
        <w:tab/>
        <w:tab/>
        <w:t>Yep I would be livid if I was a part of that stupid organization.  They were incredibly duped.  It was just a big scam to get developed countries to support hordes of undeveloped poor countries.  Hilarious.</w:t>
      </w:r>
    </w:p>
    <w:p>
      <w:r>
        <w:rPr>
          <w:b/>
          <w:u w:val="single"/>
        </w:rPr>
        <w:t>146294</w:t>
      </w:r>
    </w:p>
    <w:p>
      <w:r>
        <w:t xml:space="preserve">4. </w:t>
        <w:tab/>
        <w:tab/>
        <w:tab/>
        <w:t>Yeah, how dare people want to help those less fortunate than themselves.  It's not like we're all supposed to be one species and try for the betterment of everyone as a whole or anything.</w:t>
      </w:r>
    </w:p>
    <w:p>
      <w:r>
        <w:rPr>
          <w:b/>
          <w:u w:val="single"/>
        </w:rPr>
        <w:t>146295</w:t>
      </w:r>
    </w:p>
    <w:p>
      <w:r>
        <w:t xml:space="preserve">5. </w:t>
        <w:tab/>
        <w:tab/>
        <w:tab/>
        <w:tab/>
        <w:t>your altruism is making you retarded.</w:t>
      </w:r>
    </w:p>
    <w:p>
      <w:r>
        <w:rPr>
          <w:b/>
          <w:u w:val="single"/>
        </w:rPr>
        <w:t>146296</w:t>
      </w:r>
    </w:p>
    <w:p>
      <w:r>
        <w:t xml:space="preserve">6. </w:t>
        <w:tab/>
        <w:tab/>
        <w:tab/>
        <w:tab/>
        <w:t>So go and help then with your own fucking resources then- you virtue signalling cunt.</w:t>
      </w:r>
    </w:p>
    <w:p>
      <w:r>
        <w:rPr>
          <w:b/>
          <w:u w:val="single"/>
        </w:rPr>
        <w:t>146297</w:t>
      </w:r>
    </w:p>
    <w:p>
      <w:r>
        <w:t>1. dr phil really is a cunt though, and its clear as fucking day he is making a spectacle,  if you follow the conversation he clearly "Pauses for dramatic effect" after he says "and you have never met him" and she answers promptly.   if this was a police interview or a genuine psychology interview you want to get to the truth ASAP so you would immediately follow up with a futher question e.g "have you ever falled in love without meeting someone before?", or "are you in love with anyone else" etc etc.  Dr phil knows exactly what he is doing he is deliberately saying nothing so that what she just said sounds more ridiculous and "shocking" as why would you ask that question to begin with if you had no follow up or point to make, im sure its pretty fucking obvious she hasn't met him from the context of the story.  basically the subtext of dr phil is basically "i just want to remind the audience this woman has NEVER met him and she is claiming she loves him, just let that sink in for a moment teehee what an idiot right"    clearly she is an attention seeking cunt also trying to manufacture a story out of nothing, but that still doesnt exonerate dr phil, they can both be cunts.</w:t>
      </w:r>
    </w:p>
    <w:p>
      <w:r>
        <w:rPr>
          <w:b/>
          <w:u w:val="single"/>
        </w:rPr>
        <w:t>146298</w:t>
      </w:r>
    </w:p>
    <w:p>
      <w:r>
        <w:t xml:space="preserve">2. </w:t>
        <w:tab/>
        <w:t>&gt;if this was a police interview or a genuine psychology interview you want to get to the truth ASAP so you would immediately follow up with a futher question  Don't talk like you know these things. Any interrogator can tell you that often the best question is a silent, expectant look.</w:t>
      </w:r>
    </w:p>
    <w:p>
      <w:r>
        <w:rPr>
          <w:b/>
          <w:u w:val="single"/>
        </w:rPr>
        <w:t>146299</w:t>
      </w:r>
    </w:p>
    <w:p>
      <w:r>
        <w:t xml:space="preserve">3. </w:t>
        <w:tab/>
        <w:tab/>
        <w:t>and these interrogators perform this in a studio with a live studio audience for entertainment purposes do they?  fuck off!</w:t>
      </w:r>
    </w:p>
    <w:p>
      <w:r>
        <w:rPr>
          <w:b/>
          <w:u w:val="single"/>
        </w:rPr>
        <w:t>146300</w:t>
      </w:r>
    </w:p>
    <w:p>
      <w:r>
        <w:t xml:space="preserve">4. </w:t>
        <w:tab/>
        <w:tab/>
        <w:tab/>
        <w:t>Literally irrelevant to my point. fuck off!</w:t>
      </w:r>
    </w:p>
    <w:p>
      <w:r>
        <w:rPr>
          <w:b/>
          <w:u w:val="single"/>
        </w:rPr>
        <w:t>146301</w:t>
      </w:r>
    </w:p>
    <w:p>
      <w:r>
        <w:t xml:space="preserve">5. </w:t>
        <w:tab/>
        <w:t>I have no idea why you would get downvoted for saying this. This video does not belong in this sub. The comments and upvotes just show how toxic a community this has become.</w:t>
      </w:r>
    </w:p>
    <w:p>
      <w:r>
        <w:rPr>
          <w:b/>
          <w:u w:val="single"/>
        </w:rPr>
        <w:t>146302</w:t>
      </w:r>
    </w:p>
    <w:p>
      <w:r>
        <w:t>1. Hope it goes to the supreme court.</w:t>
      </w:r>
    </w:p>
    <w:p>
      <w:r>
        <w:rPr>
          <w:b/>
          <w:u w:val="single"/>
        </w:rPr>
        <w:t>146303</w:t>
      </w:r>
    </w:p>
    <w:p>
      <w:r>
        <w:t xml:space="preserve">2. </w:t>
        <w:tab/>
        <w:t>it was already there, more than once, [there is no 'hate speech' exception to the first amendment](https://www.washingtonpost.com/news/volokh-conspiracy/wp/2017/06/19/supreme-court-unanimously-reaffirms-there-is-no-hate-speech-exception-to-the-first-amendment/?utm_term=.3d8dda3333a0)</w:t>
      </w:r>
    </w:p>
    <w:p>
      <w:r>
        <w:rPr>
          <w:b/>
          <w:u w:val="single"/>
        </w:rPr>
        <w:t>146304</w:t>
      </w:r>
    </w:p>
    <w:p>
      <w:r>
        <w:t xml:space="preserve">3. </w:t>
        <w:tab/>
        <w:tab/>
        <w:t>The supreme court has ruled that speech that may rustle someone's jimmies is not protected and is punishable by imprisonment and having to register as an online troll offender and be prohibited from shitposting for life</w:t>
      </w:r>
    </w:p>
    <w:p>
      <w:r>
        <w:rPr>
          <w:b/>
          <w:u w:val="single"/>
        </w:rPr>
        <w:t>146305</w:t>
      </w:r>
    </w:p>
    <w:p>
      <w:r>
        <w:t xml:space="preserve">4. </w:t>
        <w:tab/>
        <w:tab/>
        <w:tab/>
        <w:t>You guys realize you are advocating stifling PayPal's right to freedom of association, right? And since Citizens United classified money as speech you're also advocating stifling their freedom of speech.</w:t>
      </w:r>
    </w:p>
    <w:p>
      <w:r>
        <w:rPr>
          <w:b/>
          <w:u w:val="single"/>
        </w:rPr>
        <w:t>146306</w:t>
      </w:r>
    </w:p>
    <w:p>
      <w:r>
        <w:t xml:space="preserve">5. </w:t>
        <w:tab/>
        <w:tab/>
        <w:tab/>
        <w:tab/>
        <w:t>[deleted]</w:t>
      </w:r>
    </w:p>
    <w:p>
      <w:r>
        <w:rPr>
          <w:b/>
          <w:u w:val="single"/>
        </w:rPr>
        <w:t>146307</w:t>
      </w:r>
    </w:p>
    <w:p>
      <w:r>
        <w:t xml:space="preserve">6. </w:t>
        <w:tab/>
        <w:tab/>
        <w:tab/>
        <w:tab/>
        <w:tab/>
        <w:t>More like "go to another one". lol, I don't know where you live, but in America if we don't like the way someone conducts business, we do business with someone else. That's a pretty basic tenet of our society, and something you should be aware of if you want to have this conversation. PayPal doesn't have a monopoly.  Hell, he can use bitcoin if he wants to.  If multiple payment processing companies decide that they don't want to do business with this guy, maybe that's an indication that our society isn't OK with slandering the parents of murdered children for money. Bringing in the government to make them cater to a liar is authoritarian bullshit.  Alex Jones doesn't have the "right" to a convenient banking solution.</w:t>
      </w:r>
    </w:p>
    <w:p>
      <w:r>
        <w:rPr>
          <w:b/>
          <w:u w:val="single"/>
        </w:rPr>
        <w:t>146308</w:t>
      </w:r>
    </w:p>
    <w:p>
      <w:r>
        <w:t xml:space="preserve">7. </w:t>
        <w:tab/>
        <w:tab/>
        <w:tab/>
        <w:tab/>
        <w:tab/>
        <w:tab/>
        <w:t>You essentially just said the democratic equivalent to a southern rednecks "if you dont like it, move out the country." Yeah... not everyone can just pack up and move because ya know.... money is a very real thing. Not everyone can just decide to not use Mastercard and Visa. I hate alex Jones but your coming off as far left as he is far right.</w:t>
      </w:r>
    </w:p>
    <w:p>
      <w:r>
        <w:rPr>
          <w:b/>
          <w:u w:val="single"/>
        </w:rPr>
        <w:t>146309</w:t>
      </w:r>
    </w:p>
    <w:p>
      <w:r>
        <w:t>1. Freedom of speech is dangerous it allows people to be informed or misinformed on the state of world and they might want to do something about it and they might just think violence is the best way of going about that despite the heavy pacifist element in our culture.</w:t>
      </w:r>
    </w:p>
    <w:p>
      <w:r>
        <w:rPr>
          <w:b/>
          <w:u w:val="single"/>
        </w:rPr>
        <w:t>146310</w:t>
      </w:r>
    </w:p>
    <w:p>
      <w:r>
        <w:t xml:space="preserve">2. </w:t>
        <w:tab/>
        <w:t>Lack of freedom of speech is much more dangerous.   Laws against speech do not change minds, they only enhance resentment and increase radicalization, driving subversive movements underground.   When people can't express their greivances, real or imagined, with words, they go straight to violence.  It's like putting the lid on a pressure cooker.  Speech must be free in all public and common areas, the government cannot be allowed to restrict speech.  Only on private property can speech be restricted and there the only acceptable method of enforcement is to eject the violator from the property.</w:t>
      </w:r>
    </w:p>
    <w:p>
      <w:r>
        <w:rPr>
          <w:b/>
          <w:u w:val="single"/>
        </w:rPr>
        <w:t>146311</w:t>
      </w:r>
    </w:p>
    <w:p>
      <w:r>
        <w:t xml:space="preserve">3. </w:t>
        <w:tab/>
        <w:tab/>
        <w:t>&gt; Laws against speech do not change minds,   Are you saying that speech laws don't have any influence in what people see and hear? Or are you saying the information people get has no influence over their views? Either is absurd.     Just as important as outright bans on particular viewpoints are control over the mass media, the academia and education system. Censorship works, propaganda works and mandatory viewpoints work.   They do actually. How do you think Europe was Christianized? It was by decree. Peganism and blasphemy was criminalised, and if you were expelled from the Church you lost the protection of the law.   &gt;they only enhance resentment and increase radicalization, driving subversive movements underground.   Those are symptoms of repression working not being futile. Movements have a much harder time recruiting when they're underground. And maybe at some point the movement you've suppressed will be completely dead.   &gt;Speech must be free in all public and common areas, the government cannot be allowed to restrict speech. Only on private property can speech be restricted and there the only acceptable method of enforcement is to eject the violator from the property.  It's pretty retarded to accept tyranny under the guise of private property. Social media is the most important forum of public discourse today and completely controlled by private actors. At least the government has a constitution to follow.</w:t>
      </w:r>
    </w:p>
    <w:p>
      <w:r>
        <w:rPr>
          <w:b/>
          <w:u w:val="single"/>
        </w:rPr>
        <w:t>146312</w:t>
      </w:r>
    </w:p>
    <w:p>
      <w:r>
        <w:t xml:space="preserve">4. </w:t>
        <w:tab/>
        <w:tab/>
        <w:tab/>
        <w:t>&gt;Just as important as outright bans on particular viewpoints are control over the mass media, the academia and education system. Censorship works, propaganda works and mandatory viewpoints work.   You're a literal proponent of soviet style mass demoralization and predictive programming.   It's proven over and over that going against the fundamental nature of humans like this does not work in the long run and leads to cultural, economic, and genetic drain, never mind for a minute that it is evil in the purest sense as all forms of forced mind control are.  This garbage has never produced anything but surface compliance and secret resistance except among the most vulnerable, mentally weak, and gullible portions of the populace.  &gt;They do actually. How do you think Europe was Christianized? It was by decree. Peganism and blasphemy was criminalized, and if you were expelled from the Church you lost the protection of the law.   I am well aware.  What is your point?  That Christians never rebelled and fractured?  That they stayed the same forever because some pieces of shit converted them on threat of death and discrimination?   You might want to go back and read some more history buddy.  And do you also imply Muslims are righteous and moral when they impose their beliefs by invading other cultures and murdering, raping, and outlawing their beliefs through subversion of the state?   Since when has it ever been moral to follow a policy of "convert or die"?  &gt;Those are symptoms of repression working not being futile. Movements have a much harder time recruiting when they're underground. And maybe at some point the movement you've suppressed will be completely dead.   I suppose you think drowning a toothache in ibuprofen and alcohol is a cure as well, and the "war on drugs" successfully managed to stop drugs from being used and gun control laws have stopped criminals from getting guns.   This is a preposterous notion that flies in the face of reality.   If this was true then ideologies such as Marxism and Nazism would've been stamped out decades ago.  The only time it would work is by killing off the originator of the idea, and that would only delay it for a time until the circumstances lead to someone else formulating the same state-subversive ideas in response to the actions of the state.  The state itself is constantly producing the seeds that lead to its own demise.   The only way out of that is to dissolve the state.  &gt;It's pretty retarded to accept tyranny under the guise of private property. Social media is the most important forum of public discourse today and completely controlled by private actors. At least the government has a constitution to follow.   Not an argument.  And since social media receives special protections as a supposedly "neutral" platform while clearly violating the precepts of that special status and both google and faceberg are benefactors of government contracts and investment, these companies ALREADY fall under the purview of the US government to regulate.  Additionally, there is nothing stopping fools from ceasing to patronize these insufferable centralized platforms and moving to the many alternatives that already exist.   Centralized platforms are a disease and the abuse of their temporary power is also the cure.   They are merrily digging their own graves and  should not be interrupted.</w:t>
      </w:r>
    </w:p>
    <w:p>
      <w:r>
        <w:rPr>
          <w:b/>
          <w:u w:val="single"/>
        </w:rPr>
        <w:t>146313</w:t>
      </w:r>
    </w:p>
    <w:p>
      <w:r>
        <w:t xml:space="preserve">5. </w:t>
        <w:tab/>
        <w:tab/>
        <w:tab/>
        <w:tab/>
        <w:t>&gt; You're a literal proponent of soviet style mass demoralization and predictive programming.   What makes you say that? Never said I supported it, just that it works which is does. Stop being angry.   &gt;I am well aware. What is your point? Do you also imply Muslims are righteous and moral when they impose their beliefs by invading other cultures and murdering, raping, and outlawing their beliefs through subversion of the state?  My point was that speech and thought control works while you were arguing it didn't? Now you concede it works so I suppose the argument is over.   &gt;I suppose you think drowning a tootchache in ibuprofen and alcohol is a cure as well. This is a preposterous notion. If this was true then ideologies such as Marxism and Nazism would've been stamped out decades ago.  They pretty much are despite not being outright bans. And as a result we live under multicultural neo-liberalism.   &gt;Additionally, there is nothing stopping fools from ceasing to patronize these insufferable centralized platforms and moving to the many alternatives that already exist.   You're free to talk with yourself in your own home instead of where people are, of-course you have free speech.  &gt;Centralized platforms are a disease and the abuse of their temporary power is also the cure. They are digging their own graves.   "The free market will fix it" lmao</w:t>
      </w:r>
    </w:p>
    <w:p>
      <w:r>
        <w:rPr>
          <w:b/>
          <w:u w:val="single"/>
        </w:rPr>
        <w:t>146314</w:t>
      </w:r>
    </w:p>
    <w:p>
      <w:r>
        <w:t>1. It's not the ONLY issue we should discuss, but it certainly is AN issue we should discuss. The reality is, in the US anyway, the vast majority of domestic terrorism is being conducted by white males. That's just a fact, and to say otherwise is to be just as dishonest as the SJW's we call out on that BS every day.  I'm a white male, I support this sub but even I can see the pattern. There is a lot of hate resentment and fear in this demographic and we need to discuss what's driving it. Why wouldn't we?   If we can't take responsibility for our own fringe element, we are no better than the SJW's and Feminist that refuse to take responsibility for their extremist. I for one want to be better than them, more honest and up front. If we cant, we are just as big a part of the problem as they are.</w:t>
      </w:r>
    </w:p>
    <w:p>
      <w:r>
        <w:rPr>
          <w:b/>
          <w:u w:val="single"/>
        </w:rPr>
        <w:t>146315</w:t>
      </w:r>
    </w:p>
    <w:p>
      <w:r>
        <w:t xml:space="preserve">2. </w:t>
        <w:tab/>
        <w:t>&gt;we are no better than the SJW's and Feminist that refuse to take responsibility for their extremist  Because we are personally responsible for someone having done something terrible, who happens to have the same chromosones as us, with the same skin color?  The crime in-and-of-itself is dispicable, regardless of if it's white males, black females, or green aliens that do the crime. The vast majority of people living in the USA are white people, with black people coming second. This also corroborates with the statistics I found for domestic terrorism.  Do we need a discussion about what to do about terrorism? Absolutely. Should we blame it on "white people"? Absolutely not.</w:t>
      </w:r>
    </w:p>
    <w:p>
      <w:r>
        <w:rPr>
          <w:b/>
          <w:u w:val="single"/>
        </w:rPr>
        <w:t>146316</w:t>
      </w:r>
    </w:p>
    <w:p>
      <w:r>
        <w:t>1. I am going to play devil's advocate here. I remember when I was 14, people thought I was 18. Also you have to admit she did not go out looking for it, he did. Teens lying about their age should not put adults in jail.</w:t>
      </w:r>
    </w:p>
    <w:p>
      <w:r>
        <w:rPr>
          <w:b/>
          <w:u w:val="single"/>
        </w:rPr>
        <w:t>146317</w:t>
      </w:r>
    </w:p>
    <w:p>
      <w:r>
        <w:t xml:space="preserve">2. </w:t>
        <w:tab/>
        <w:t>I agree with you. Calling this rape because of the age is just wrong. He went out of his way looking for sex from a prostitute. Sure he's young, but it's not like he didn't know what he was doing, clearly he did.</w:t>
      </w:r>
    </w:p>
    <w:p>
      <w:r>
        <w:rPr>
          <w:b/>
          <w:u w:val="single"/>
        </w:rPr>
        <w:t>146318</w:t>
      </w:r>
    </w:p>
    <w:p>
      <w:r>
        <w:t xml:space="preserve">3. </w:t>
        <w:tab/>
        <w:tab/>
        <w:t>If a 14-year-old girl asks a guy for sex and he says yes, he's still going to jail for agreeing to it and no one's going to be saying "it's not like she didn't know what she was doing" just because she initiated it. It's the adult's responsibility to say no. She either knew he was underaged, or didn't both to check her ID. Either way, it was her fault the same way it'd be a bar's or strip club's fault for not carding people</w:t>
      </w:r>
    </w:p>
    <w:p>
      <w:r>
        <w:rPr>
          <w:b/>
          <w:u w:val="single"/>
        </w:rPr>
        <w:t>146319</w:t>
      </w:r>
    </w:p>
    <w:p>
      <w:r>
        <w:t xml:space="preserve">4. </w:t>
        <w:tab/>
        <w:tab/>
        <w:tab/>
        <w:t>&gt;If a 14-year-old girl asks a guy for sex and he says yes  That's not what happened here. Because when two people have sex, it's consensual, the age of consent is set because older people can manipulate younger people.  That same logic can't be applied when a person goes out of there way to find a prostitute and pay for her/him. The whole consent thing is firmly laid at the buyer's feet.  &amp;#x200B;  &gt; It's the adult's responsibility to say no. She either knew he was underaged, or didn't both to check her ID.   HAHAHAHAHA, Are you retarded? "Please show me ID to verify your age, so that I don't commit a crime, while I get a full name of you while you commit a crime."      Who the fuck would be willing to give up their name and ID to a hooker, while committing a crime by buying sex? Are you that dumb that you think this is how that works?   &amp;#x200B;</w:t>
      </w:r>
    </w:p>
    <w:p>
      <w:r>
        <w:rPr>
          <w:b/>
          <w:u w:val="single"/>
        </w:rPr>
        <w:t>146320</w:t>
      </w:r>
    </w:p>
    <w:p>
      <w:r>
        <w:t xml:space="preserve">5. </w:t>
        <w:tab/>
        <w:tab/>
        <w:tab/>
        <w:tab/>
        <w:t>In other words she's not criminally responsible for not asking for ID, because they wouldn't use ID since they were already breaking the law  If she's in the kind of profession where it's already illegal, that just means she committed to crimes: fucking a minor, and selling sex. And somehow in that tiny brain of yours that equates that she shouldn't be punished for anything. Of all the arguments for giving this cunt a Pussy Pass, that's the most idiotic</w:t>
      </w:r>
    </w:p>
    <w:p>
      <w:r>
        <w:rPr>
          <w:b/>
          <w:u w:val="single"/>
        </w:rPr>
        <w:t>146321</w:t>
      </w:r>
    </w:p>
    <w:p>
      <w:r>
        <w:t xml:space="preserve">6. </w:t>
        <w:tab/>
        <w:tab/>
        <w:tab/>
        <w:tab/>
        <w:tab/>
        <w:t>In, in other words, she's already committing a crime and so is the person she's seeing. Asking for his ID, would be indicating that she's a cop. She obviously didn't think he was young enough to bother with it.  &amp;#x200B;  edit:  &gt; If she's in the kind of profession where it's already illegal, that just means she committed to crimes: fucking a minor, and selling sex. And somehow in that tiny brain of yours that equates that she shouldn't be punished for anything. Of all the arguments for giving this cunt a Pussy Pass, that's the most idiotic   WTF is your problem? I never said anything like that. I said, it's completely out of this world unreasonable to ask for hookers to see ID to confirm age, that's like asking for ID to see if you're selling meth to an 18+ year old, get out of here.  &amp;#x200B;</w:t>
      </w:r>
    </w:p>
    <w:p>
      <w:r>
        <w:rPr>
          <w:b/>
          <w:u w:val="single"/>
        </w:rPr>
        <w:t>146322</w:t>
      </w:r>
    </w:p>
    <w:p>
      <w:r>
        <w:t>1. They claim feminism is the future but no feminist cunt is willing to go to war.</w:t>
      </w:r>
    </w:p>
    <w:p>
      <w:r>
        <w:rPr>
          <w:b/>
          <w:u w:val="single"/>
        </w:rPr>
        <w:t>146323</w:t>
      </w:r>
    </w:p>
    <w:p>
      <w:r>
        <w:t xml:space="preserve">2. </w:t>
        <w:tab/>
        <w:t>They barely show for work.</w:t>
      </w:r>
    </w:p>
    <w:p>
      <w:r>
        <w:rPr>
          <w:b/>
          <w:u w:val="single"/>
        </w:rPr>
        <w:t>146324</w:t>
      </w:r>
    </w:p>
    <w:p>
      <w:r>
        <w:t>1. At least the young dudes are wising up to some of this shit.  Cops aren't going to charge these lying cunts, all we can do now is pass our knowledge to younger fellas.  Good on this kid.</w:t>
      </w:r>
    </w:p>
    <w:p>
      <w:r>
        <w:rPr>
          <w:b/>
          <w:u w:val="single"/>
        </w:rPr>
        <w:t>146325</w:t>
      </w:r>
    </w:p>
    <w:p>
      <w:r>
        <w:t>1. Shoot that cunt with a bazooka!</w:t>
      </w:r>
    </w:p>
    <w:p>
      <w:r>
        <w:rPr>
          <w:b/>
          <w:u w:val="single"/>
        </w:rPr>
        <w:t>146326</w:t>
      </w:r>
    </w:p>
    <w:p>
      <w:r>
        <w:t>1. This is actually fucking hilarious.. so cis men are the worst, gay men, then trans women/men, then cis women, lesbians, and on top of the food chain are lesbian women who like to use male pronouns but hate men, lmao</w:t>
      </w:r>
    </w:p>
    <w:p>
      <w:r>
        <w:rPr>
          <w:b/>
          <w:u w:val="single"/>
        </w:rPr>
        <w:t>146327</w:t>
      </w:r>
    </w:p>
    <w:p>
      <w:r>
        <w:t xml:space="preserve">2. </w:t>
        <w:tab/>
        <w:t>How can a couple who identify as men be lesbians. Wouldn’t they be gay? Or do definitions not matter anymore?</w:t>
      </w:r>
    </w:p>
    <w:p>
      <w:r>
        <w:rPr>
          <w:b/>
          <w:u w:val="single"/>
        </w:rPr>
        <w:t>146328</w:t>
      </w:r>
    </w:p>
    <w:p>
      <w:r>
        <w:t xml:space="preserve">3. </w:t>
        <w:tab/>
        <w:tab/>
        <w:t>They don't matter. It's some bullshit about butch lesbians feeling detached from femininity, but "god no I would never identify as a disgusting rapist male!!"  It's completely contradictory to the literal use of pronouns (for live people, in other languages it's purely for the sake of sounding better when objects are concerned) and against the reason transgender people would rather be addressed with the "right" pronouns. It's bullshit.</w:t>
      </w:r>
    </w:p>
    <w:p>
      <w:r>
        <w:rPr>
          <w:b/>
          <w:u w:val="single"/>
        </w:rPr>
        <w:t>146329</w:t>
      </w:r>
    </w:p>
    <w:p>
      <w:r>
        <w:t xml:space="preserve">4. </w:t>
        <w:tab/>
        <w:tab/>
        <w:tab/>
        <w:t>Weird thing about pronouns in English is there are only a few. Like he/she/it. That’s just a fact of language. If one or both of the people pronouns offend you then you’re left with being called it or something made up like shim or heeshee. Pretty sure nobody wants that either.</w:t>
      </w:r>
    </w:p>
    <w:p>
      <w:r>
        <w:rPr>
          <w:b/>
          <w:u w:val="single"/>
        </w:rPr>
        <w:t>146330</w:t>
      </w:r>
    </w:p>
    <w:p>
      <w:r>
        <w:t xml:space="preserve">5. </w:t>
        <w:tab/>
        <w:tab/>
        <w:tab/>
        <w:tab/>
        <w:t>There's "they" though. Like for people who you don't know the gender of (or commonly groups of people). The people who insist on being called "it" are, imo, mentally ill and have some serious issues to work on, otherwise they wouldn't dehumanize themselves like that.</w:t>
      </w:r>
    </w:p>
    <w:p>
      <w:r>
        <w:rPr>
          <w:b/>
          <w:u w:val="single"/>
        </w:rPr>
        <w:t>146331</w:t>
      </w:r>
    </w:p>
    <w:p>
      <w:r>
        <w:t xml:space="preserve">6. </w:t>
        <w:tab/>
        <w:tab/>
        <w:tab/>
        <w:tab/>
        <w:tab/>
        <w:t>They is plural.</w:t>
      </w:r>
    </w:p>
    <w:p>
      <w:r>
        <w:rPr>
          <w:b/>
          <w:u w:val="single"/>
        </w:rPr>
        <w:t>146332</w:t>
      </w:r>
    </w:p>
    <w:p>
      <w:r>
        <w:t xml:space="preserve">7. </w:t>
        <w:tab/>
        <w:tab/>
        <w:tab/>
        <w:tab/>
        <w:tab/>
        <w:tab/>
        <w:t>When you refer to a person whose gender you don't know do you always write or say he/she? English is absolutely not my native language but from what I've learned in school and movies and speaking to english friends, you would say "Are they a boy or a girl?" rather than "Is he or she a boy or a girl?" Sorry but that just sounds retarded.</w:t>
      </w:r>
    </w:p>
    <w:p>
      <w:r>
        <w:rPr>
          <w:b/>
          <w:u w:val="single"/>
        </w:rPr>
        <w:t>146333</w:t>
      </w:r>
    </w:p>
    <w:p>
      <w:r>
        <w:t xml:space="preserve">8. </w:t>
        <w:tab/>
        <w:tab/>
        <w:tab/>
        <w:tab/>
        <w:tab/>
        <w:tab/>
        <w:tab/>
        <w:t>They is perfectly acceptable to all but the grammar nazis. A hundred years ago it would have been wrong, but language changes.</w:t>
      </w:r>
    </w:p>
    <w:p>
      <w:r>
        <w:rPr>
          <w:b/>
          <w:u w:val="single"/>
        </w:rPr>
        <w:t>146334</w:t>
      </w:r>
    </w:p>
    <w:p>
      <w:r>
        <w:t xml:space="preserve">9. </w:t>
        <w:tab/>
        <w:tab/>
        <w:tab/>
        <w:tab/>
        <w:tab/>
        <w:tab/>
        <w:tab/>
        <w:t>I’d probably use a different construction like “is that a boy or girl”. Last night I was talking to a buddy that just had a baby. I just said “boy or girl?”I wouldn’t use the “are they...” construction because it feels really cumbersome since the plurality is off.   Some people do though. And I’m not saying English is inflexible to this sort of change if that’s how people start doing it. It just doesn’t quite follow the standard.</w:t>
      </w:r>
    </w:p>
    <w:p>
      <w:r>
        <w:rPr>
          <w:b/>
          <w:u w:val="single"/>
        </w:rPr>
        <w:t>146335</w:t>
      </w:r>
    </w:p>
    <w:p>
      <w:r>
        <w:t xml:space="preserve">10. </w:t>
        <w:tab/>
        <w:tab/>
        <w:tab/>
        <w:tab/>
        <w:tab/>
        <w:tab/>
        <w:tab/>
        <w:tab/>
        <w:t>That was a bad example admittedly. What would you say about "What do they think?" or "What does he or she think?"   I think you understand what I'm getting at though :P</w:t>
      </w:r>
    </w:p>
    <w:p>
      <w:r>
        <w:rPr>
          <w:b/>
          <w:u w:val="single"/>
        </w:rPr>
        <w:t>146336</w:t>
      </w:r>
    </w:p>
    <w:p>
      <w:r>
        <w:t xml:space="preserve">11. </w:t>
        <w:tab/>
        <w:tab/>
        <w:tab/>
        <w:tab/>
        <w:tab/>
        <w:tab/>
        <w:tab/>
        <w:tab/>
        <w:tab/>
        <w:t>“What does (persons name or other descriptor identifying that person) think”  Like. “What does your boss think”</w:t>
      </w:r>
    </w:p>
    <w:p>
      <w:r>
        <w:rPr>
          <w:b/>
          <w:u w:val="single"/>
        </w:rPr>
        <w:t>146337</w:t>
      </w:r>
    </w:p>
    <w:p>
      <w:r>
        <w:t xml:space="preserve">12. </w:t>
        <w:tab/>
        <w:tab/>
        <w:tab/>
        <w:tab/>
        <w:tab/>
        <w:tab/>
        <w:tab/>
        <w:tab/>
        <w:tab/>
        <w:tab/>
        <w:t>So you never use the word they in the many sentences in which it fits into as a plural? Do you get what the poster above is saying or are you purposefully being obtuse?</w:t>
      </w:r>
    </w:p>
    <w:p>
      <w:r>
        <w:rPr>
          <w:b/>
          <w:u w:val="single"/>
        </w:rPr>
        <w:t>146338</w:t>
      </w:r>
    </w:p>
    <w:p>
      <w:r>
        <w:t xml:space="preserve">13. </w:t>
        <w:tab/>
        <w:tab/>
        <w:tab/>
        <w:tab/>
        <w:tab/>
        <w:tab/>
        <w:tab/>
        <w:tab/>
        <w:tab/>
        <w:tab/>
        <w:tab/>
        <w:t>I say they when the noun I’m referring to is plural. I’m just showing that there are plenty of grammatically correct alternatives to using a plural pronoun for a singular noun. The guy said he was a non native English speaker so I was trying to explain how this could work through examples.</w:t>
      </w:r>
    </w:p>
    <w:p>
      <w:r>
        <w:rPr>
          <w:b/>
          <w:u w:val="single"/>
        </w:rPr>
        <w:t>146339</w:t>
      </w:r>
    </w:p>
    <w:p>
      <w:r>
        <w:t xml:space="preserve">14. </w:t>
        <w:tab/>
        <w:tab/>
        <w:tab/>
        <w:tab/>
        <w:tab/>
        <w:tab/>
        <w:tab/>
        <w:tab/>
        <w:t>&gt; It just doesn’t quite follow the standard.  That is the standard. There's nothing wrong with avoiding singular they when you can, but it's grammatically correct and what most would use.</w:t>
      </w:r>
    </w:p>
    <w:p>
      <w:r>
        <w:rPr>
          <w:b/>
          <w:u w:val="single"/>
        </w:rPr>
        <w:t>146340</w:t>
      </w:r>
    </w:p>
    <w:p>
      <w:r>
        <w:t>1. Don’t care what sexual organs you have, if you smell bad, I’m going to assume you’re a dirty person who doesn’t take care of even the most basic of hygienic practices.</w:t>
      </w:r>
    </w:p>
    <w:p>
      <w:r>
        <w:rPr>
          <w:b/>
          <w:u w:val="single"/>
        </w:rPr>
        <w:t>146341</w:t>
      </w:r>
    </w:p>
    <w:p>
      <w:r>
        <w:t xml:space="preserve">2. </w:t>
        <w:tab/>
        <w:t>A few years ago, I noticed my armpits were really itchy. I just though it was dryness from the weather and lived with it. After six months of discomfort I decided to go to the dermatologist. It was a rash. Okay here is some cream, should go away. The cream helped, but once I went back to my deodorant, a brand and scent I had been using for the better part of 10 years, the rash came back.  Over the last 2 years I have tried every brand and style of deodorant I could get my hands on.  From women's sensitive to hippy crystal deodorant that costs way too much. Solids, sprays, gels, roll ons. Everything made me itchy.  So I've just stopped using it. I shower every day, but by 5PM, especially on warm days, I catch a whiff of myself and get very embarrassed.  Moral of the story: not everyone with BO is ignoring all decent hygiene practices. While I think what I'm experiencing is pretty rare, I'm sure I'm not the only one.  So try to use a few more clues besides smell alone before you pass judgement.</w:t>
      </w:r>
    </w:p>
    <w:p>
      <w:r>
        <w:rPr>
          <w:b/>
          <w:u w:val="single"/>
        </w:rPr>
        <w:t>146342</w:t>
      </w:r>
    </w:p>
    <w:p>
      <w:r>
        <w:t xml:space="preserve">3. </w:t>
        <w:tab/>
        <w:tab/>
        <w:t>I was having bad rashes from deoderant but then discovered Old Spice didn't give me a rash.  I've been wearing Old Spice ever since and have, not once, deviated.  Good luck finding something that doesn't give you a rash.</w:t>
      </w:r>
    </w:p>
    <w:p>
      <w:r>
        <w:rPr>
          <w:b/>
          <w:u w:val="single"/>
        </w:rPr>
        <w:t>146343</w:t>
      </w:r>
    </w:p>
    <w:p>
      <w:r>
        <w:t xml:space="preserve">4. </w:t>
        <w:tab/>
        <w:tab/>
        <w:tab/>
        <w:t>Old spice was my original brand :D  But thanks for the well wishes.</w:t>
      </w:r>
    </w:p>
    <w:p>
      <w:r>
        <w:rPr>
          <w:b/>
          <w:u w:val="single"/>
        </w:rPr>
        <w:t>146344</w:t>
      </w:r>
    </w:p>
    <w:p>
      <w:r>
        <w:t>1. Say what it is. It was a fucking hate crime. They all got off light.</w:t>
      </w:r>
    </w:p>
    <w:p>
      <w:r>
        <w:rPr>
          <w:b/>
          <w:u w:val="single"/>
        </w:rPr>
        <w:t>146345</w:t>
      </w:r>
    </w:p>
    <w:p>
      <w:r>
        <w:t xml:space="preserve">2. </w:t>
        <w:tab/>
        <w:t>It's really sad. These white kids that did the same thing while screeching 'nigger' and all kinds of other epithets at a disabled kid didn't get any time at all, let alone slapped with a hate crime:  https://www.youtube.com/watch?v=WiIqm5r4G6gb  Isn't it sad?</w:t>
      </w:r>
    </w:p>
    <w:p>
      <w:r>
        <w:rPr>
          <w:b/>
          <w:u w:val="single"/>
        </w:rPr>
        <w:t>146346</w:t>
      </w:r>
    </w:p>
    <w:p>
      <w:r>
        <w:t xml:space="preserve">3. </w:t>
        <w:tab/>
        <w:tab/>
        <w:t>Wow that is fucked up. That's pretty blatant. How did they not sue or appeal for a harder sentence?</w:t>
      </w:r>
    </w:p>
    <w:p>
      <w:r>
        <w:rPr>
          <w:b/>
          <w:u w:val="single"/>
        </w:rPr>
        <w:t>146347</w:t>
      </w:r>
    </w:p>
    <w:p>
      <w:r>
        <w:t xml:space="preserve">4. </w:t>
        <w:tab/>
        <w:tab/>
        <w:tab/>
        <w:t>I don't know. But look at this thread and imagine all the people that are deluded into thinking that 'if the races were reversed automatically the perps would get lynched.'  Isn't that absolutely batshit crazy?</w:t>
      </w:r>
    </w:p>
    <w:p>
      <w:r>
        <w:rPr>
          <w:b/>
          <w:u w:val="single"/>
        </w:rPr>
        <w:t>146348</w:t>
      </w:r>
    </w:p>
    <w:p>
      <w:r>
        <w:t xml:space="preserve">5. </w:t>
        <w:tab/>
        <w:tab/>
        <w:tab/>
        <w:tab/>
        <w:t>Of course it is. Racism is still alive in America though. And it goes both ways, granted one more than the other most of the time. If that situation happened somewhere other than the back woods of Idaho it would have probably ended differently. But racism does not justify racism. Both of these stories are fucked up and both are based in racial hatred, just on opposite sides. So this should still be a hate crime and she should have gotten a heavier sentence, just like those piece of shit kids in Idaho deserved too.</w:t>
      </w:r>
    </w:p>
    <w:p>
      <w:r>
        <w:rPr>
          <w:b/>
          <w:u w:val="single"/>
        </w:rPr>
        <w:t>146349</w:t>
      </w:r>
    </w:p>
    <w:p>
      <w:r>
        <w:t xml:space="preserve">6. </w:t>
        <w:tab/>
        <w:tab/>
        <w:t>What's sad is how you're attempting to take blame away from criminals while engaging with redditards.  Two wrongs don't make a right.  And those who engage with redditards are well...</w:t>
      </w:r>
    </w:p>
    <w:p>
      <w:r>
        <w:rPr>
          <w:b/>
          <w:u w:val="single"/>
        </w:rPr>
        <w:t>146350</w:t>
      </w:r>
    </w:p>
    <w:p>
      <w:r>
        <w:t>1. It's in a meme compilation, so it's a stale meme and it's memeconomic value is quite low. I'd advise against stocking up on these for now, it's not a good old forgotten classic yet. Right now gang weed and gamers rise up is in trend, so invest in these.</w:t>
      </w:r>
    </w:p>
    <w:p>
      <w:r>
        <w:rPr>
          <w:b/>
          <w:u w:val="single"/>
        </w:rPr>
        <w:t>146351</w:t>
      </w:r>
    </w:p>
    <w:p>
      <w:r>
        <w:t xml:space="preserve">2. </w:t>
        <w:tab/>
        <w:t>If you're into speculation, surely now when it's value is low is when to buy if you believe it will eventually accumulate in value, however?   I prefer *not* to speculate with my money, to be fair. But it's a valid approach if you're less risk averse.</w:t>
      </w:r>
    </w:p>
    <w:p>
      <w:r>
        <w:rPr>
          <w:b/>
          <w:u w:val="single"/>
        </w:rPr>
        <w:t>146352</w:t>
      </w:r>
    </w:p>
    <w:p>
      <w:r>
        <w:t xml:space="preserve">3. </w:t>
        <w:tab/>
        <w:tab/>
        <w:t>&gt;#if  The "Male Fantasy" meme is a 2010 boomer meme, its not coming back. Honestly whats holding it back is its length and its inability to tap into an aspect of Human experience.  If you were really looking to buy low I'd be investing in spicy meat, despite it being an extremely high quality British meme, its deeply unappreciated in the states making undervalued. Regardless its a timeless classic that we'll be enjoying for a thousand years because of just how relateable marination is.</w:t>
      </w:r>
    </w:p>
    <w:p>
      <w:r>
        <w:rPr>
          <w:b/>
          <w:u w:val="single"/>
        </w:rPr>
        <w:t>146353</w:t>
      </w:r>
    </w:p>
    <w:p>
      <w:r>
        <w:t xml:space="preserve">4. </w:t>
        <w:tab/>
        <w:tab/>
        <w:tab/>
        <w:t>I haven't decided whether to invest overseas yet. Could you explain spicy meat?</w:t>
      </w:r>
    </w:p>
    <w:p>
      <w:r>
        <w:rPr>
          <w:b/>
          <w:u w:val="single"/>
        </w:rPr>
        <w:t>146354</w:t>
      </w:r>
    </w:p>
    <w:p>
      <w:r>
        <w:t xml:space="preserve">5. </w:t>
        <w:tab/>
        <w:tab/>
        <w:tab/>
        <w:tab/>
        <w:t>&gt;Could you explain spicy meat  No. Spicy Meat is an experience, I couldn't begin to put into words what is so magical about it. What I can say is however, is its the poor mans "pop, Noice" and the original "Yeah boi"</w:t>
      </w:r>
    </w:p>
    <w:p>
      <w:r>
        <w:rPr>
          <w:b/>
          <w:u w:val="single"/>
        </w:rPr>
        <w:t>146355</w:t>
      </w:r>
    </w:p>
    <w:p>
      <w:r>
        <w:t xml:space="preserve">6. </w:t>
        <w:tab/>
        <w:tab/>
        <w:tab/>
        <w:t>\&gt;meme analysis   \&gt;boomer</w:t>
      </w:r>
    </w:p>
    <w:p>
      <w:r>
        <w:rPr>
          <w:b/>
          <w:u w:val="single"/>
        </w:rPr>
        <w:t>146356</w:t>
      </w:r>
    </w:p>
    <w:p>
      <w:r>
        <w:t xml:space="preserve">7. </w:t>
        <w:tab/>
        <w:tab/>
        <w:tab/>
        <w:tab/>
        <w:t>&gt;2018  &gt;Meme triangels  -2/10 Not even mad,</w:t>
      </w:r>
    </w:p>
    <w:p>
      <w:r>
        <w:rPr>
          <w:b/>
          <w:u w:val="single"/>
        </w:rPr>
        <w:t>146357</w:t>
      </w:r>
    </w:p>
    <w:p>
      <w:r>
        <w:t xml:space="preserve">8. </w:t>
        <w:tab/>
        <w:tab/>
        <w:tab/>
        <w:tab/>
        <w:tab/>
        <w:t>\&gt;meme   \&gt;not mamay  excusemewtf.png</w:t>
      </w:r>
    </w:p>
    <w:p>
      <w:r>
        <w:rPr>
          <w:b/>
          <w:u w:val="single"/>
        </w:rPr>
        <w:t>146358</w:t>
      </w:r>
    </w:p>
    <w:p>
      <w:r>
        <w:t>1. @OP - If you intend on getting WoTC I wouldn't even bother playing vanilla XCOM, it's too long a game to be worth playing twice in quick succession and the WoTC content is only an improvement. Also, IIRC they never patched the much faster loading times from WoTC into the base game (those bastards).</w:t>
      </w:r>
    </w:p>
    <w:p>
      <w:r>
        <w:rPr>
          <w:b/>
          <w:u w:val="single"/>
        </w:rPr>
        <w:t>146359</w:t>
      </w:r>
    </w:p>
    <w:p>
      <w:r>
        <w:t xml:space="preserve">2. </w:t>
        <w:tab/>
        <w:t>But is -40% a good deal though? I could just wait until they cut the price down to half maybe or -60%. Also, is Shen's Last Gift worth it?</w:t>
      </w:r>
    </w:p>
    <w:p>
      <w:r>
        <w:rPr>
          <w:b/>
          <w:u w:val="single"/>
        </w:rPr>
        <w:t>146360</w:t>
      </w:r>
    </w:p>
    <w:p>
      <w:r>
        <w:t xml:space="preserve">3. </w:t>
        <w:tab/>
        <w:tab/>
        <w:t>TBH it's not a great deal, though as a publisher I get the impression their pattern is that won't get much better until something newer comes out. Vanilla was rarely better than -40% for a long time. Then when WoTC came out it was pretty quickly down to -66% or -75%. Similar pattern for original XCOM and enemy within.  I always check price histories, if you can find a lower price in the last 12 months you can pretty safely bet it'll be down to that price for the Christmas sale. In which case I'd be tempted to hold off on both, in case the bundle works out even cheaper at Christmas. (Plus you can have an Xcom Xmas)  As for shen's last gift. I'm a natural completionist so I got it for the warm and fuzzy feeling. My value judgements get a little IDGAF when it comes to DLC under a couple of dollars though. It's not that special and the integration with WoTC isn't great. You either chose to lose the special missions, or it doesn't balance well (too many missions to handle all at once in the early game), it's checkbox option when you start the campaign. Take that as you wish I guess. Oh, but some mods spice them up quite nicely though.</w:t>
      </w:r>
    </w:p>
    <w:p>
      <w:r>
        <w:rPr>
          <w:b/>
          <w:u w:val="single"/>
        </w:rPr>
        <w:t>146361</w:t>
      </w:r>
    </w:p>
    <w:p>
      <w:r>
        <w:t>1. I think my cousin is starting to become suspicious that I don't have a timid lizard, and I really just don't want him stealing my weed.</w:t>
      </w:r>
    </w:p>
    <w:p>
      <w:r>
        <w:rPr>
          <w:b/>
          <w:u w:val="single"/>
        </w:rPr>
        <w:t>146362</w:t>
      </w:r>
    </w:p>
    <w:p>
      <w:r>
        <w:t>1. I reckon it probably depends on whether being retarded is a protected class.</w:t>
      </w:r>
    </w:p>
    <w:p>
      <w:r>
        <w:rPr>
          <w:b/>
          <w:u w:val="single"/>
        </w:rPr>
        <w:t>146363</w:t>
      </w:r>
    </w:p>
    <w:p>
      <w:r>
        <w:t>1. &gt;I’ve decided not to cut corners. So, join me, with due diligence and civic duty, and publicly claim: I am sexist!  It's always the same shit from male feminists: collective blame to alleviate the weight on their own consciences.   It's a common coping mechanism. The man who authored this is in a grey zone where he's clearly a bad person, but still has strong enough of a conscience to recognize his behavior as shitty. This puts him in an awkward predicament where he'll treat people like garbage and then feel bad about it later.   So he does the typical and states the problem isn't with *him*, but with *men in general*. You see, now it's suddenly not his fault. He now suddenly feels a whole lot better about himself. The best part is he didn't even really admit to any wrongdoing. Remember: it's not actually his fault. It's society's fault!   &gt;I speak as an insider. I know about what so many of us men think about women — the language we use, the sense of power that we garner through our sexual exploits, our catcalling and threatening, our sexually objectifying gazes, our dehumanizing and despicable sexual gestures and our pornographic imaginations. This is not simply locker room banter but a public display of unchecked bravado for which we often feel no shame.  He loudly proclaims, shouting through cupped hands on a rooftop, that the feminists were right all along! Men *are* sexist, and he's willing to tell them what happens behind closed doors. He's on their side. Feminists cheer in unison because that's what they really wanted. A good male ally doesn't talk about how the overwhelming majority of men are decent people. A good male ally tells women that every inching suspicion they had about men was true all along.   &gt;Since the world is watching, we, as men, need to join in the dialogue in ways that we have failed to in the past. We need to admit our roles in the larger problem of male violence against women. We need to tell the truth about ourselves.  He urges other men to act. He tells other men that they too are responsible, and that they too need to share the blame. He martyrs himself in the least committed and most half-assed way possible, and then tells us all how great he is for it. He tells other men that he, a woke male ally, is what all men should strive to be.   Yeah. He's not the first male feminist with this M.O. to come out of the woodwork and attempt to shine the light on men. Just once I want to see a male feminist *actually* admit to what it is that's weighing him down so much. The fact that he keeps repeating "men are all like this, but *I'm* different" raises an eyebrow.   Please, George. Speak for yourself. I'm not any of the things you described in the article. I'm nothing like what you say we're all like. I'm not comfortable with you throwing me into the pile of human garbage you surround yourself with to dilute your behavior. Fuck off.</w:t>
      </w:r>
    </w:p>
    <w:p>
      <w:r>
        <w:rPr>
          <w:b/>
          <w:u w:val="single"/>
        </w:rPr>
        <w:t>146364</w:t>
      </w:r>
    </w:p>
    <w:p>
      <w:r>
        <w:t>1. \&gt; PPD isn't a hate sub  We can fix this.</w:t>
      </w:r>
    </w:p>
    <w:p>
      <w:r>
        <w:rPr>
          <w:b/>
          <w:u w:val="single"/>
        </w:rPr>
        <w:t>146365</w:t>
      </w:r>
    </w:p>
    <w:p>
      <w:r>
        <w:t xml:space="preserve">2. </w:t>
        <w:tab/>
        <w:t>You can try. Your racist shit has not and will not be tolerated here as you have already been told.</w:t>
      </w:r>
    </w:p>
    <w:p>
      <w:r>
        <w:rPr>
          <w:b/>
          <w:u w:val="single"/>
        </w:rPr>
        <w:t>146366</w:t>
      </w:r>
    </w:p>
    <w:p>
      <w:r>
        <w:t xml:space="preserve">3. </w:t>
        <w:tab/>
        <w:tab/>
        <w:t>I genuinely don't see any racism in that post. Am I overlooking something?</w:t>
      </w:r>
    </w:p>
    <w:p>
      <w:r>
        <w:rPr>
          <w:b/>
          <w:u w:val="single"/>
        </w:rPr>
        <w:t>146367</w:t>
      </w:r>
    </w:p>
    <w:p>
      <w:r>
        <w:t xml:space="preserve">4. </w:t>
        <w:tab/>
        <w:tab/>
        <w:tab/>
        <w:t>I said that Serena chimped out when she was first posted about it.   Mod in question said I was being racist and deleted what I thought was a [thorough writeup of the situation](https://snew.github.io/r/pussypassdenied/comments/9e9h3q/im_a_mother_denied/e5ndkoq/?sh=02cc489c&amp;st=JLUYV2AN).   Note to mods: I'm not being racist, I am simply providing context to this redditer's question.   Eta: i think i got a 14 day ban for this post.  Worth it.</w:t>
      </w:r>
    </w:p>
    <w:p>
      <w:r>
        <w:rPr>
          <w:b/>
          <w:u w:val="single"/>
        </w:rPr>
        <w:t>146368</w:t>
      </w:r>
    </w:p>
    <w:p>
      <w:r>
        <w:t xml:space="preserve">5. </w:t>
        <w:tab/>
        <w:tab/>
        <w:tab/>
        <w:tab/>
        <w:t>You can call anyone an app/monkey/whatever if they act like it   Well, except for black people. Then it's racist to accurately describe their actions.  I would use the word gorilla though with the dominance and posture and muscle build</w:t>
      </w:r>
    </w:p>
    <w:p>
      <w:r>
        <w:rPr>
          <w:b/>
          <w:u w:val="single"/>
        </w:rPr>
        <w:t>146369</w:t>
      </w:r>
    </w:p>
    <w:p>
      <w:r>
        <w:t xml:space="preserve">6. </w:t>
        <w:tab/>
        <w:tab/>
        <w:tab/>
        <w:tab/>
        <w:tab/>
        <w:t>Maybe just don't call humans monkeys since that was used as a method to dehumaize the enemy/slaves?  Lets see, Death Camps, check.  Slave owners, check... You get the idea.    How about we use words that are actual descriptors for their actions.  Had a temper tantrum, badgered the judge, had a hissy fit.  All I see in my head when I read "chimped out" is a literal chimp in a cage bumping about.</w:t>
      </w:r>
    </w:p>
    <w:p>
      <w:r>
        <w:rPr>
          <w:b/>
          <w:u w:val="single"/>
        </w:rPr>
        <w:t>146370</w:t>
      </w:r>
    </w:p>
    <w:p>
      <w:r>
        <w:t xml:space="preserve">7. </w:t>
        <w:tab/>
        <w:tab/>
        <w:tab/>
        <w:tab/>
        <w:tab/>
        <w:tab/>
        <w:t>Holy shit you people are pushing me to the right.  You should stop breathing air since that was used as a way Nazi's kept themselves alive to continue their Nazi-ing.   Acting **like** a gorilla is an actual description of her behavior (or at least how they are portrayed on TV, as I have no real life experience with them).  Rush up -&gt; hoot and holler -&gt; hunch over aggressively -&gt; asset territorial dominance.   But hey, "don't do x because y also did x" is real 200iq thinking.</w:t>
      </w:r>
    </w:p>
    <w:p>
      <w:r>
        <w:rPr>
          <w:b/>
          <w:u w:val="single"/>
        </w:rPr>
        <w:t>146371</w:t>
      </w:r>
    </w:p>
    <w:p>
      <w:r>
        <w:t xml:space="preserve">8. </w:t>
        <w:tab/>
        <w:tab/>
        <w:tab/>
        <w:tab/>
        <w:tab/>
        <w:tab/>
        <w:tab/>
        <w:t>&gt; You should stop breathing air  And you should jump the cliff.  I am sure you can find an nice edge somewhere nearby.  You want people to take you seriously?  Consider the connotations.  Nigger is a word that attracts so much negative attention because of it's historical connotation.  You can say it, and I won't forbit it (not my place) but you will have a lot of shit thrown your way for it.  Maybe you should expect it hmm?  You can do a fairly simple search to find many depictions of africans as chimps, gorrillas or otherwise. How were they perceived historically?  As "subhuman" primates.    So don't be surprised if someone calls you racist for stating that someone is acting like a primate.  With how sensitive people are these days you should expect it.</w:t>
      </w:r>
    </w:p>
    <w:p>
      <w:r>
        <w:rPr>
          <w:b/>
          <w:u w:val="single"/>
        </w:rPr>
        <w:t>146372</w:t>
      </w:r>
    </w:p>
    <w:p>
      <w:r>
        <w:t xml:space="preserve">9. </w:t>
        <w:tab/>
        <w:tab/>
        <w:tab/>
        <w:tab/>
        <w:tab/>
        <w:tab/>
        <w:tab/>
        <w:tab/>
        <w:t>God you're mental.  Those two have nothing in common.  What in the world does calling someone a nigger and saying someone is acting like X equivocate in your head for.  You should go beat up a Hindu person for using the swastika symbol.  Because ((historically)) it's been used by Nazi's.</w:t>
      </w:r>
    </w:p>
    <w:p>
      <w:r>
        <w:rPr>
          <w:b/>
          <w:u w:val="single"/>
        </w:rPr>
        <w:t>146373</w:t>
      </w:r>
    </w:p>
    <w:p>
      <w:r>
        <w:t xml:space="preserve">10. </w:t>
        <w:tab/>
        <w:tab/>
        <w:tab/>
        <w:tab/>
        <w:tab/>
        <w:tab/>
        <w:tab/>
        <w:tab/>
        <w:tab/>
        <w:t>&gt;The Peculiar History of the “Negro-Ape Metaphor” Dehumanizing representations of African peoples are nearly as old as Europeans’ first contact with West Africa (Ovington, 1929). Early European maritime writings described primitive people who seemed  more  closely  related  to  apes  than  to  White  explorers (Dapper,  1688).  As  theories  of  race  moved  from  theological  to biological,  the  rationale  for  racial  hierarchy  relied  even  moreheavily on the “Negro-ape metaphor,” as Lott (1999) described it. Although this linkage predates scientific racism, it drew increased interest and popularity when Franz Boas, the preeminent anthro- pologist  of  his  time,  and  even  Charles  Darwin,  speculated  that there  might  be  an  evolutionary  spectrum  among  primates  (Lott, 1999)  containing  monkeys  and  apes  at  the  least  evolved  end, continuing through savage and/or deformed anthropoids, and cul- minating with Whites at the other end (as most evolved; Jahoda, 1999).  Peoples  of  African  descent,  therefore,  were  theorized  to reside somewhere between the deformed and the simian.</w:t>
      </w:r>
    </w:p>
    <w:p>
      <w:r>
        <w:rPr>
          <w:b/>
          <w:u w:val="single"/>
        </w:rPr>
        <w:t>146374</w:t>
      </w:r>
    </w:p>
    <w:p>
      <w:r>
        <w:t xml:space="preserve">11. </w:t>
        <w:tab/>
        <w:tab/>
        <w:tab/>
        <w:tab/>
        <w:tab/>
        <w:tab/>
        <w:tab/>
        <w:tab/>
        <w:tab/>
        <w:tab/>
        <w:t>So what?  Inserting your own context into statements made by others that had no relation to said context doesn't give you some moral authority over them.</w:t>
      </w:r>
    </w:p>
    <w:p>
      <w:r>
        <w:rPr>
          <w:b/>
          <w:u w:val="single"/>
        </w:rPr>
        <w:t>146375</w:t>
      </w:r>
    </w:p>
    <w:p>
      <w:r>
        <w:t xml:space="preserve">12. </w:t>
        <w:tab/>
        <w:tab/>
        <w:tab/>
        <w:tab/>
        <w:tab/>
        <w:tab/>
        <w:tab/>
        <w:tab/>
        <w:tab/>
        <w:tab/>
        <w:tab/>
        <w:t>If you read my comments you would have seen  &gt; You can say it, and I won't forbit it (not my place) but you will have a lot of shit thrown your way for it  Never did I claim moral authority.  Rather I pointed out it's rather short sighted to not expect flak.</w:t>
      </w:r>
    </w:p>
    <w:p>
      <w:r>
        <w:rPr>
          <w:b/>
          <w:u w:val="single"/>
        </w:rPr>
        <w:t>146376</w:t>
      </w:r>
    </w:p>
    <w:p>
      <w:r>
        <w:t xml:space="preserve">13. </w:t>
        <w:tab/>
        <w:tab/>
        <w:tab/>
        <w:tab/>
        <w:tab/>
        <w:tab/>
        <w:tab/>
        <w:tab/>
        <w:tab/>
        <w:tab/>
        <w:tab/>
        <w:tab/>
        <w:t>Are you giving flak for someone saying chimp/gorilla?  If yes, than that was point/topic?  If no, you are offended by proxy or giving credence to those who are?</w:t>
      </w:r>
    </w:p>
    <w:p>
      <w:r>
        <w:rPr>
          <w:b/>
          <w:u w:val="single"/>
        </w:rPr>
        <w:t>146377</w:t>
      </w:r>
    </w:p>
    <w:p>
      <w:r>
        <w:t xml:space="preserve">14. </w:t>
        <w:tab/>
        <w:tab/>
        <w:tab/>
        <w:tab/>
        <w:tab/>
        <w:tab/>
        <w:tab/>
        <w:tab/>
        <w:tab/>
        <w:tab/>
        <w:tab/>
        <w:tab/>
        <w:tab/>
        <w:t>Alrighty then, lets go back to the source.  [This&gt;](https://www.reddit.com/r/pussypassdenied/comments/9f9eck/so_the_banout_2018_has_not_put_ppd_on_there_list/e5v9968/)  Comment removed by moderator for using "chimped out".    and then   &gt;You can call anyone an app/monkey/whatever if they act like it  &gt;Well, except for black people. Then it's racist to accurately describe their actions.  &gt;I would use the word gorilla though with the dominance and posture and muscle build  I say "maybe just don't use it and you don't have to deal with flak"  To which you replied to by telling me to kill myself.</w:t>
      </w:r>
    </w:p>
    <w:p>
      <w:r>
        <w:rPr>
          <w:b/>
          <w:u w:val="single"/>
        </w:rPr>
        <w:t>146378</w:t>
      </w:r>
    </w:p>
    <w:p>
      <w:r>
        <w:t xml:space="preserve">15. </w:t>
        <w:tab/>
        <w:tab/>
        <w:tab/>
        <w:tab/>
        <w:tab/>
        <w:tab/>
        <w:tab/>
        <w:tab/>
        <w:tab/>
        <w:tab/>
        <w:tab/>
        <w:tab/>
        <w:tab/>
        <w:tab/>
        <w:t>I didn't tell you to kill yourself. I was giving a re-example of your argument to show you how ridiculous it was. I saying how i didn't believe in your argument so that I didn't believe in the not breathing logic.  You were actually the one to tell someone to kill themselves "go jump off a cliff".   Anyways, that was some solid trolling you did.  How about instead of wasting my time you make it beneficial and call a tech support scammer next time.</w:t>
      </w:r>
    </w:p>
    <w:p>
      <w:r>
        <w:rPr>
          <w:b/>
          <w:u w:val="single"/>
        </w:rPr>
        <w:t>146379</w:t>
      </w:r>
    </w:p>
    <w:p>
      <w:r>
        <w:t xml:space="preserve">16. </w:t>
        <w:tab/>
        <w:tab/>
        <w:tab/>
        <w:tab/>
        <w:tab/>
        <w:tab/>
        <w:tab/>
        <w:tab/>
        <w:tab/>
        <w:tab/>
        <w:tab/>
        <w:tab/>
        <w:tab/>
        <w:tab/>
        <w:tab/>
        <w:t>Thats somehow a.... metaphor?  Yea it makes no sense, because its not even gramatically correct.  For fucks sake, you want to make an example? Use some sentence structure.  I frankly thought you were simply retarded and couldn't properly tell someone to stop breathing oxygen.    And what the fuck does breathing have to do with calling people chimps?  Nothing at all!</w:t>
      </w:r>
    </w:p>
    <w:p>
      <w:r>
        <w:rPr>
          <w:b/>
          <w:u w:val="single"/>
        </w:rPr>
        <w:t>146380</w:t>
      </w:r>
    </w:p>
    <w:p>
      <w:r>
        <w:t xml:space="preserve">17. </w:t>
        <w:tab/>
        <w:tab/>
        <w:tab/>
        <w:tab/>
        <w:tab/>
        <w:tab/>
        <w:tab/>
        <w:tab/>
        <w:tab/>
        <w:tab/>
        <w:tab/>
        <w:tab/>
        <w:tab/>
        <w:tab/>
        <w:tab/>
        <w:tab/>
        <w:t>Nice e trolling, you baited me to one more reply.  No shit the two topics aren't related by themselves. I was talking about your reasonings.</w:t>
      </w:r>
    </w:p>
    <w:p>
      <w:r>
        <w:rPr>
          <w:b/>
          <w:u w:val="single"/>
        </w:rPr>
        <w:t>146381</w:t>
      </w:r>
    </w:p>
    <w:p>
      <w:r>
        <w:t xml:space="preserve">18. </w:t>
        <w:tab/>
        <w:tab/>
        <w:tab/>
        <w:tab/>
        <w:tab/>
        <w:tab/>
        <w:tab/>
        <w:tab/>
        <w:tab/>
        <w:tab/>
        <w:tab/>
        <w:tab/>
        <w:tab/>
        <w:tab/>
        <w:tab/>
        <w:tab/>
        <w:tab/>
        <w:t>You're right on one account.  This is indeed going no where. (Too different view points I guess?) Oh well, was nice talking at least.  Cya.</w:t>
      </w:r>
    </w:p>
    <w:p>
      <w:r>
        <w:rPr>
          <w:b/>
          <w:u w:val="single"/>
        </w:rPr>
        <w:t>146382</w:t>
      </w:r>
    </w:p>
    <w:p>
      <w:r>
        <w:t xml:space="preserve">19. </w:t>
        <w:tab/>
        <w:tab/>
        <w:tab/>
        <w:tab/>
        <w:tab/>
        <w:tab/>
        <w:tab/>
        <w:tab/>
        <w:tab/>
        <w:tab/>
        <w:tab/>
        <w:tab/>
        <w:tab/>
        <w:tab/>
        <w:tab/>
        <w:tab/>
        <w:tab/>
        <w:tab/>
        <w:t>Really living up to your username...</w:t>
      </w:r>
    </w:p>
    <w:p>
      <w:r>
        <w:rPr>
          <w:b/>
          <w:u w:val="single"/>
        </w:rPr>
        <w:t>146383</w:t>
      </w:r>
    </w:p>
    <w:p>
      <w:r>
        <w:t>1. Seriously?! What a fucking retard. Title should read: horny old slut tricked into servicing cock. Lock her ass up.</w:t>
      </w:r>
    </w:p>
    <w:p>
      <w:r>
        <w:rPr>
          <w:b/>
          <w:u w:val="single"/>
        </w:rPr>
        <w:t>146384</w:t>
      </w:r>
    </w:p>
    <w:p>
      <w:r>
        <w:t>1. Survive where?  In the woods? In the 3rd world? In the US? Plenty of humans of both sexes have survived just fine without each other. Procreation wouldn't work very well but other than that we can all survive just fine (darwin award winners and dumbshits and those killed by others excluded)</w:t>
      </w:r>
    </w:p>
    <w:p>
      <w:r>
        <w:rPr>
          <w:b/>
          <w:u w:val="single"/>
        </w:rPr>
        <w:t>146385</w:t>
      </w:r>
    </w:p>
    <w:p>
      <w:r>
        <w:t xml:space="preserve">2. </w:t>
        <w:tab/>
        <w:t>Men built basically everything, so there's that.</w:t>
      </w:r>
    </w:p>
    <w:p>
      <w:r>
        <w:rPr>
          <w:b/>
          <w:u w:val="single"/>
        </w:rPr>
        <w:t>146386</w:t>
      </w:r>
    </w:p>
    <w:p>
      <w:r>
        <w:t xml:space="preserve">3. </w:t>
        <w:tab/>
        <w:tab/>
        <w:t>I'm not gonna argue who physically built every structure ever in the history of the world; that would be almost as silly as making sweeping general statement that you can't back up.</w:t>
      </w:r>
    </w:p>
    <w:p>
      <w:r>
        <w:rPr>
          <w:b/>
          <w:u w:val="single"/>
        </w:rPr>
        <w:t>146387</w:t>
      </w:r>
    </w:p>
    <w:p>
      <w:r>
        <w:t xml:space="preserve">4. </w:t>
        <w:tab/>
        <w:tab/>
        <w:tab/>
        <w:t>I ask you this. In today's society, where equality between the sexes has reached an all time high, where no job is allowed to say "we will not hire women", how is it that I have yet to see a single woman as a:  • garbage collector  •janitor  •construction worker  •mechanic  Or any other job where the work is"unpleasant" but pays okay. Where are all the women desperate for equal pay, looking to fill all job roles equally? Why aren't they getting equal representation among these jobs? When you figure out the answer to that question, then you'll probably understand what these other posts mean.</w:t>
      </w:r>
    </w:p>
    <w:p>
      <w:r>
        <w:rPr>
          <w:b/>
          <w:u w:val="single"/>
        </w:rPr>
        <w:t>146388</w:t>
      </w:r>
    </w:p>
    <w:p>
      <w:r>
        <w:t xml:space="preserve">5. </w:t>
        <w:tab/>
        <w:tab/>
        <w:tab/>
        <w:tab/>
        <w:t>Got a couple of female service/construction plumbers where I'm at in the us.  I've seen female janitors and heard of female mechanics.  I'm sure there's a garbage collector somewhere.</w:t>
      </w:r>
    </w:p>
    <w:p>
      <w:r>
        <w:rPr>
          <w:b/>
          <w:u w:val="single"/>
        </w:rPr>
        <w:t>146389</w:t>
      </w:r>
    </w:p>
    <w:p>
      <w:r>
        <w:t xml:space="preserve">6. </w:t>
        <w:tab/>
        <w:tab/>
        <w:tab/>
        <w:tab/>
        <w:tab/>
        <w:t>So because you've seen a few, suddenly it's 50/50? Or even 25/75? I doubt any one of these professions is even 5/95 representation. You haven't answered my question as to why that is.</w:t>
      </w:r>
    </w:p>
    <w:p>
      <w:r>
        <w:rPr>
          <w:b/>
          <w:u w:val="single"/>
        </w:rPr>
        <w:t>146390</w:t>
      </w:r>
    </w:p>
    <w:p>
      <w:r>
        <w:t xml:space="preserve">7. </w:t>
        <w:tab/>
        <w:tab/>
        <w:tab/>
        <w:tab/>
        <w:tab/>
        <w:tab/>
        <w:t>I never said it was 50/50. You said you've never seen it, I said that I have.</w:t>
      </w:r>
    </w:p>
    <w:p>
      <w:r>
        <w:rPr>
          <w:b/>
          <w:u w:val="single"/>
        </w:rPr>
        <w:t>146391</w:t>
      </w:r>
    </w:p>
    <w:p>
      <w:r>
        <w:t xml:space="preserve">8. </w:t>
        <w:tab/>
        <w:tab/>
        <w:tab/>
        <w:tab/>
        <w:tab/>
        <w:tab/>
        <w:tab/>
        <w:t>I've seen hundreds of people in these professions without seeing a woman. Thanks for ignoring the question and point of that statement.  Let me outline it for you so you can't miss it again:  ***Why aren't women going for these jobs?***</w:t>
      </w:r>
    </w:p>
    <w:p>
      <w:r>
        <w:rPr>
          <w:b/>
          <w:u w:val="single"/>
        </w:rPr>
        <w:t>146392</w:t>
      </w:r>
    </w:p>
    <w:p>
      <w:r>
        <w:t xml:space="preserve">9. </w:t>
        <w:tab/>
        <w:tab/>
        <w:tab/>
        <w:tab/>
        <w:tab/>
        <w:tab/>
        <w:tab/>
        <w:tab/>
        <w:t xml:space="preserve"> I'm going to turn it around on you.  I can walk into a nursing home and the staff is entirely women.   I can walk into a hospice and the staff is entirely women.   I can walk into a daycare and the staff is entirely women.  I've seen a few men doing these, but not many.  Why are caring jobs almost entirely female? Why aren't more men doing these jobs?  Women are RAISED to avoid physical labor and men are RAISED to avoid caring for others.   Oh and to be a service plumber it takes  something you ain't got. Those drain snakes fling literal human shit everywhere.  It gets in your mouth, eyes and nose. It gets in your cuts and scrapes. Can you handle a mouth full of human excrement as part of the job? Because I know women that can.</w:t>
      </w:r>
    </w:p>
    <w:p>
      <w:r>
        <w:rPr>
          <w:b/>
          <w:u w:val="single"/>
        </w:rPr>
        <w:t>146393</w:t>
      </w:r>
    </w:p>
    <w:p>
      <w:r>
        <w:t xml:space="preserve">10. </w:t>
        <w:tab/>
        <w:tab/>
        <w:tab/>
        <w:tab/>
        <w:tab/>
        <w:tab/>
        <w:tab/>
        <w:tab/>
        <w:tab/>
        <w:t>Yeah, as a matter of fact I can because I have. My grandfather was a plumber and I went on plenty of jobs with him as an assistant, not to mention having done it for myself at home. But this is besides the point being the why of it.  So you think it's because of the way we're raised huh. Okay. Let's go with it. Why aren't there any adult women pioneering changes to the way we raise our girls to grow up and collect trash? To work on construction? Etc etc. Why are they instead focusing only on STEM fields and nothing else?  Face it, they're happy to let men take these shitty jobs. The same way we're happy to let illegal aliens work the even nastier, cheaper paying jobs. And that's all it comes down to.</w:t>
      </w:r>
    </w:p>
    <w:p>
      <w:r>
        <w:rPr>
          <w:b/>
          <w:u w:val="single"/>
        </w:rPr>
        <w:t>146394</w:t>
      </w:r>
    </w:p>
    <w:p>
      <w:r>
        <w:t>1. And the same cuntinators say masculinity is fragile, while I have heard feminazis claim Hawking was a horrible abuser to his wife who was the innocent victim. The day a man who can't even wipe his nose made me a victim would be the day I killed myself.    Like really, feminists are so weak they are threatened by a sandwich? Granted, some of them could maybe survive on a few less sandwiches...  What's next, I am supposed to be oppressed by a teaspoon? A bottle of mustard? A cloud?</w:t>
      </w:r>
    </w:p>
    <w:p>
      <w:r>
        <w:rPr>
          <w:b/>
          <w:u w:val="single"/>
        </w:rPr>
        <w:t>146395</w:t>
      </w:r>
    </w:p>
    <w:p>
      <w:r>
        <w:t xml:space="preserve">2. </w:t>
        <w:tab/>
        <w:t>I could very well see how a deranged feminist would be yelling at phallic shaped clouds. If we're lucky she'll even write an article about there being a secret organisation of men controlling the weather to opress women, or something like that.</w:t>
      </w:r>
    </w:p>
    <w:p>
      <w:r>
        <w:rPr>
          <w:b/>
          <w:u w:val="single"/>
        </w:rPr>
        <w:t>146396</w:t>
      </w:r>
    </w:p>
    <w:p>
      <w:r>
        <w:t xml:space="preserve">3. </w:t>
        <w:tab/>
        <w:tab/>
        <w:t>Well, air conditioning and global warming are sexist....(things actually said by these people)</w:t>
      </w:r>
    </w:p>
    <w:p>
      <w:r>
        <w:rPr>
          <w:b/>
          <w:u w:val="single"/>
        </w:rPr>
        <w:t>146397</w:t>
      </w:r>
    </w:p>
    <w:p>
      <w:r>
        <w:t xml:space="preserve">4. </w:t>
        <w:tab/>
        <w:tab/>
        <w:tab/>
        <w:t>"Global Warming to end all life. Women most effected."</w:t>
      </w:r>
    </w:p>
    <w:p>
      <w:r>
        <w:rPr>
          <w:b/>
          <w:u w:val="single"/>
        </w:rPr>
        <w:t>146398</w:t>
      </w:r>
    </w:p>
    <w:p>
      <w:r>
        <w:t xml:space="preserve">5. </w:t>
        <w:tab/>
        <w:tab/>
        <w:t>There was one feminist in TV claiming air conditioner was sexist so...</w:t>
      </w:r>
    </w:p>
    <w:p>
      <w:r>
        <w:rPr>
          <w:b/>
          <w:u w:val="single"/>
        </w:rPr>
        <w:t>146399</w:t>
      </w:r>
    </w:p>
    <w:p>
      <w:r>
        <w:t xml:space="preserve">6. </w:t>
        <w:tab/>
        <w:tab/>
        <w:tab/>
        <w:t>Oh shit this is a legit big movement by them. Funny how it never gets mentioned how they'll have the place roasting hot in the winter and all the money that wastes.</w:t>
      </w:r>
    </w:p>
    <w:p>
      <w:r>
        <w:rPr>
          <w:b/>
          <w:u w:val="single"/>
        </w:rPr>
        <w:t>146400</w:t>
      </w:r>
    </w:p>
    <w:p>
      <w:r>
        <w:t xml:space="preserve">7. </w:t>
        <w:tab/>
        <w:tab/>
        <w:t>[So far all I've found is amusement](http://archive.is/rkYAD#selection-841.0-841.120), but that it qualifies as a story in the first place...  (Also, [a news blooper](https://www.youtube.com/watch?v=u87Fmr8su8I))</w:t>
      </w:r>
    </w:p>
    <w:p>
      <w:r>
        <w:rPr>
          <w:b/>
          <w:u w:val="single"/>
        </w:rPr>
        <w:t>146401</w:t>
      </w:r>
    </w:p>
    <w:p>
      <w:r>
        <w:t xml:space="preserve">8. </w:t>
        <w:tab/>
        <w:t>&gt; Like really, feminists are so weak they are threatened by a sandwich?  It's residual trauma from the dark ages when so many of them were sent into kitchens to make them.</w:t>
      </w:r>
    </w:p>
    <w:p>
      <w:r>
        <w:rPr>
          <w:b/>
          <w:u w:val="single"/>
        </w:rPr>
        <w:t>146402</w:t>
      </w:r>
    </w:p>
    <w:p>
      <w:r>
        <w:t>1. The amount of faggot little white knights is pathetic.</w:t>
      </w:r>
    </w:p>
    <w:p>
      <w:r>
        <w:rPr>
          <w:b/>
          <w:u w:val="single"/>
        </w:rPr>
        <w:t>146403</w:t>
      </w:r>
    </w:p>
    <w:p>
      <w:r>
        <w:t>1. Now this is spicy. Also, super speedy sticky!</w:t>
      </w:r>
    </w:p>
    <w:p>
      <w:r>
        <w:rPr>
          <w:b/>
          <w:u w:val="single"/>
        </w:rPr>
        <w:t>146404</w:t>
      </w:r>
    </w:p>
    <w:p>
      <w:r>
        <w:t xml:space="preserve">2. </w:t>
        <w:tab/>
        <w:t>I need a glass of milk</w:t>
      </w:r>
    </w:p>
    <w:p>
      <w:r>
        <w:rPr>
          <w:b/>
          <w:u w:val="single"/>
        </w:rPr>
        <w:t>146405</w:t>
      </w:r>
    </w:p>
    <w:p>
      <w:r>
        <w:t xml:space="preserve">3. </w:t>
        <w:tab/>
        <w:tab/>
        <w:t>&gt; milk  WHITE SUPREMACIST REEEEEEE</w:t>
      </w:r>
    </w:p>
    <w:p>
      <w:r>
        <w:rPr>
          <w:b/>
          <w:u w:val="single"/>
        </w:rPr>
        <w:t>146406</w:t>
      </w:r>
    </w:p>
    <w:p>
      <w:r>
        <w:t xml:space="preserve">4. </w:t>
        <w:tab/>
        <w:tab/>
        <w:tab/>
        <w:t>What if it was soy milk?</w:t>
      </w:r>
    </w:p>
    <w:p>
      <w:r>
        <w:rPr>
          <w:b/>
          <w:u w:val="single"/>
        </w:rPr>
        <w:t>146407</w:t>
      </w:r>
    </w:p>
    <w:p>
      <w:r>
        <w:t xml:space="preserve">5. </w:t>
        <w:tab/>
        <w:tab/>
        <w:tab/>
        <w:tab/>
        <w:t>CULTURAL APPROPRIATION DETECTED</w:t>
      </w:r>
    </w:p>
    <w:p>
      <w:r>
        <w:rPr>
          <w:b/>
          <w:u w:val="single"/>
        </w:rPr>
        <w:t>146408</w:t>
      </w:r>
    </w:p>
    <w:p>
      <w:r>
        <w:t xml:space="preserve">6. </w:t>
        <w:tab/>
        <w:tab/>
        <w:tab/>
        <w:tab/>
        <w:tab/>
        <w:t>Would soy milk even work against such spice?</w:t>
      </w:r>
    </w:p>
    <w:p>
      <w:r>
        <w:rPr>
          <w:b/>
          <w:u w:val="single"/>
        </w:rPr>
        <w:t>146409</w:t>
      </w:r>
    </w:p>
    <w:p>
      <w:r>
        <w:t xml:space="preserve">7. </w:t>
        <w:tab/>
        <w:tab/>
        <w:tab/>
        <w:tab/>
        <w:tab/>
        <w:tab/>
        <w:t>The soy would be consumed by flames.</w:t>
      </w:r>
    </w:p>
    <w:p>
      <w:r>
        <w:rPr>
          <w:b/>
          <w:u w:val="single"/>
        </w:rPr>
        <w:t>146410</w:t>
      </w:r>
    </w:p>
    <w:p>
      <w:r>
        <w:t xml:space="preserve">8. </w:t>
        <w:tab/>
        <w:tab/>
        <w:tab/>
        <w:tab/>
        <w:tab/>
        <w:tab/>
        <w:tab/>
        <w:t>Remember Kek's third law; "The Spice must flow!"</w:t>
      </w:r>
    </w:p>
    <w:p>
      <w:r>
        <w:rPr>
          <w:b/>
          <w:u w:val="single"/>
        </w:rPr>
        <w:t>146411</w:t>
      </w:r>
    </w:p>
    <w:p>
      <w:r>
        <w:t xml:space="preserve">9. </w:t>
        <w:tab/>
        <w:tab/>
        <w:t>HE NEED SOME MILK! Where’s our spicy bot?</w:t>
      </w:r>
    </w:p>
    <w:p>
      <w:r>
        <w:rPr>
          <w:b/>
          <w:u w:val="single"/>
        </w:rPr>
        <w:t>146412</w:t>
      </w:r>
    </w:p>
    <w:p>
      <w:r>
        <w:t xml:space="preserve">10. </w:t>
        <w:tab/>
        <w:tab/>
        <w:t>Real cows milk</w:t>
      </w:r>
    </w:p>
    <w:p>
      <w:r>
        <w:rPr>
          <w:b/>
          <w:u w:val="single"/>
        </w:rPr>
        <w:t>146413</w:t>
      </w:r>
    </w:p>
    <w:p>
      <w:r>
        <w:t xml:space="preserve">11. </w:t>
        <w:tab/>
        <w:tab/>
        <w:t>I need this bitch in prison</w:t>
      </w:r>
    </w:p>
    <w:p>
      <w:r>
        <w:rPr>
          <w:b/>
          <w:u w:val="single"/>
        </w:rPr>
        <w:t>146414</w:t>
      </w:r>
    </w:p>
    <w:p>
      <w:r>
        <w:t xml:space="preserve">12. </w:t>
        <w:tab/>
        <w:tab/>
        <w:tab/>
        <w:t>and that's being generous .. I'd prefer the woodchipper - run slow</w:t>
      </w:r>
    </w:p>
    <w:p>
      <w:r>
        <w:rPr>
          <w:b/>
          <w:u w:val="single"/>
        </w:rPr>
        <w:t>146415</w:t>
      </w:r>
    </w:p>
    <w:p>
      <w:r>
        <w:t xml:space="preserve">13. </w:t>
        <w:tab/>
        <w:t>Eyes glossed over from loathing, lying, drinkin'.  The reptile brain has taken over.</w:t>
      </w:r>
    </w:p>
    <w:p>
      <w:r>
        <w:rPr>
          <w:b/>
          <w:u w:val="single"/>
        </w:rPr>
        <w:t>146416</w:t>
      </w:r>
    </w:p>
    <w:p>
      <w:r>
        <w:t xml:space="preserve">14. </w:t>
        <w:tab/>
        <w:tab/>
        <w:t>"You're a monster, Mr. Grinch.   Your heart's an empty hole.   Your brain is full of spiders,   You've got garlic in your soul."   Dr. Seuss    But Brenda Snipes is a liar,   A cheater at her core.   By stealing votes in Broward   Fell to power's allure.</w:t>
      </w:r>
    </w:p>
    <w:p>
      <w:r>
        <w:rPr>
          <w:b/>
          <w:u w:val="single"/>
        </w:rPr>
        <w:t>146417</w:t>
      </w:r>
    </w:p>
    <w:p>
      <w:r>
        <w:t xml:space="preserve">15. </w:t>
        <w:tab/>
        <w:tab/>
        <w:tab/>
        <w:t>Always an interesting post from you sir.</w:t>
      </w:r>
    </w:p>
    <w:p>
      <w:r>
        <w:rPr>
          <w:b/>
          <w:u w:val="single"/>
        </w:rPr>
        <w:t>146418</w:t>
      </w:r>
    </w:p>
    <w:p>
      <w:r>
        <w:t xml:space="preserve">16. </w:t>
        <w:tab/>
        <w:tab/>
        <w:tab/>
        <w:tab/>
        <w:t>Thank you, thank you very much!😁👟👟</w:t>
      </w:r>
    </w:p>
    <w:p>
      <w:r>
        <w:rPr>
          <w:b/>
          <w:u w:val="single"/>
        </w:rPr>
        <w:t>146419</w:t>
      </w:r>
    </w:p>
    <w:p>
      <w:r>
        <w:t xml:space="preserve">17. </w:t>
        <w:tab/>
        <w:tab/>
        <w:t>Nipples protruding</w:t>
      </w:r>
    </w:p>
    <w:p>
      <w:r>
        <w:rPr>
          <w:b/>
          <w:u w:val="single"/>
        </w:rPr>
        <w:t>146420</w:t>
      </w:r>
    </w:p>
    <w:p>
      <w:r>
        <w:t xml:space="preserve">18. </w:t>
        <w:tab/>
        <w:t>And she is getting caught red handed!</w:t>
      </w:r>
    </w:p>
    <w:p>
      <w:r>
        <w:rPr>
          <w:b/>
          <w:u w:val="single"/>
        </w:rPr>
        <w:t>146421</w:t>
      </w:r>
    </w:p>
    <w:p>
      <w:r>
        <w:t xml:space="preserve">19. </w:t>
        <w:tab/>
        <w:t>Ghost pepper spicy</w:t>
      </w:r>
    </w:p>
    <w:p>
      <w:r>
        <w:rPr>
          <w:b/>
          <w:u w:val="single"/>
        </w:rPr>
        <w:t>146422</w:t>
      </w:r>
    </w:p>
    <w:p>
      <w:r>
        <w:t xml:space="preserve">20. </w:t>
        <w:tab/>
        <w:t>AZ needs the same attention, Sinema is trying to do the same.</w:t>
      </w:r>
    </w:p>
    <w:p>
      <w:r>
        <w:rPr>
          <w:b/>
          <w:u w:val="single"/>
        </w:rPr>
        <w:t>146423</w:t>
      </w:r>
    </w:p>
    <w:p>
      <w:r>
        <w:t>1. My dick is basically unusable due to this. The process was agressive and the scar tissue healed in a way that's basically trapped my junk in my pelvise. Because of my reaction as a baby to being cut my parents didn't do it to my brother. When he insisted his son be cut (cause cleaning himself was a bother he stated) I dragged him into a bathroom and dropped my pants. He changed his mind right there. I've talked to several women about this practice and they all come back with the same excuse "uncut dicks look weird". Guess how happy I would be if all it was, was "weird"</w:t>
      </w:r>
    </w:p>
    <w:p>
      <w:r>
        <w:rPr>
          <w:b/>
          <w:u w:val="single"/>
        </w:rPr>
        <w:t>146424</w:t>
      </w:r>
    </w:p>
    <w:p>
      <w:r>
        <w:t xml:space="preserve">2. </w:t>
        <w:tab/>
        <w:t>Never do something based on the opinion of women. Women are retarded children.</w:t>
      </w:r>
    </w:p>
    <w:p>
      <w:r>
        <w:rPr>
          <w:b/>
          <w:u w:val="single"/>
        </w:rPr>
        <w:t>146425</w:t>
      </w:r>
    </w:p>
    <w:p>
      <w:r>
        <w:t xml:space="preserve">3. </w:t>
        <w:tab/>
        <w:tab/>
        <w:t>didn't really have a choice at a few weeks old and asking women about this subject has simply been academic.</w:t>
      </w:r>
    </w:p>
    <w:p>
      <w:r>
        <w:rPr>
          <w:b/>
          <w:u w:val="single"/>
        </w:rPr>
        <w:t>146426</w:t>
      </w:r>
    </w:p>
    <w:p>
      <w:r>
        <w:t>1. Hahahaha, nigger is a funny word, so therefore this post is funny, hahahaha, right guys?</w:t>
      </w:r>
    </w:p>
    <w:p>
      <w:r>
        <w:rPr>
          <w:b/>
          <w:u w:val="single"/>
        </w:rPr>
        <w:t>146427</w:t>
      </w:r>
    </w:p>
    <w:p>
      <w:r>
        <w:t xml:space="preserve">2. </w:t>
        <w:tab/>
        <w:t xml:space="preserve"> Woah there juanpedrobalkenende! Next time, please refrain from using this horribly bigoted term. Instead, please use the universally accepted "3/5ths American".  Thank you for your understanding.  *I am a bot, and this action was performed automatically. Please [contact the moderators of this subreddit](/message/compose/?to=/r/ImGoingToHellForThis) if you have any questions or concerns.*</w:t>
      </w:r>
    </w:p>
    <w:p>
      <w:r>
        <w:rPr>
          <w:b/>
          <w:u w:val="single"/>
        </w:rPr>
        <w:t>146428</w:t>
      </w:r>
    </w:p>
    <w:p>
      <w:r>
        <w:t xml:space="preserve">3. </w:t>
        <w:tab/>
        <w:t>this isn't r/PoliticalHumor</w:t>
      </w:r>
    </w:p>
    <w:p>
      <w:r>
        <w:rPr>
          <w:b/>
          <w:u w:val="single"/>
        </w:rPr>
        <w:t>146429</w:t>
      </w:r>
    </w:p>
    <w:p>
      <w:r>
        <w:t xml:space="preserve">4. </w:t>
        <w:tab/>
        <w:t>The funniest!</w:t>
      </w:r>
    </w:p>
    <w:p>
      <w:r>
        <w:rPr>
          <w:b/>
          <w:u w:val="single"/>
        </w:rPr>
        <w:t>146430</w:t>
      </w:r>
    </w:p>
    <w:p>
      <w:r>
        <w:t>1. Everyone needs to start recording their interviews with MSM. Fuck, the way we're going, everyone should just record themselves 24/7.  Never know when you're going to be accused of rape 30 years later</w:t>
      </w:r>
    </w:p>
    <w:p>
      <w:r>
        <w:rPr>
          <w:b/>
          <w:u w:val="single"/>
        </w:rPr>
        <w:t>146431</w:t>
      </w:r>
    </w:p>
    <w:p>
      <w:r>
        <w:t xml:space="preserve">2. </w:t>
        <w:tab/>
        <w:t>Even 24 hour footage of you sitting reading a book (new Live React trend coming, I'm sure) will be useful, if it is time-stamped.</w:t>
      </w:r>
    </w:p>
    <w:p>
      <w:r>
        <w:rPr>
          <w:b/>
          <w:u w:val="single"/>
        </w:rPr>
        <w:t>146432</w:t>
      </w:r>
    </w:p>
    <w:p>
      <w:r>
        <w:t xml:space="preserve">3. </w:t>
        <w:tab/>
        <w:tab/>
        <w:t>I will constantly be on camera, holding today’s newspaper and filmed from 2 angles, and live-streamed to a fortified location with daily off site backups. In the bottom corner of each video will be a continuously updated “date and time” stamp on the video image, encrypted with my public key.  Y’all aren’t gonna Cavanaugh me!</w:t>
      </w:r>
    </w:p>
    <w:p>
      <w:r>
        <w:rPr>
          <w:b/>
          <w:u w:val="single"/>
        </w:rPr>
        <w:t>146433</w:t>
      </w:r>
    </w:p>
    <w:p>
      <w:r>
        <w:t xml:space="preserve">4. </w:t>
        <w:tab/>
        <w:tab/>
        <w:tab/>
        <w:t>https://www.youtube.com/watch?v=acA5CIw6nGk  We're all niggers now.</w:t>
      </w:r>
    </w:p>
    <w:p>
      <w:r>
        <w:rPr>
          <w:b/>
          <w:u w:val="single"/>
        </w:rPr>
        <w:t>146434</w:t>
      </w:r>
    </w:p>
    <w:p>
      <w:r>
        <w:t>1. hector is mentally retarded, he's a really stupid fucking person, and the fact that he got manipulated by carmilla who's also an idiot makes him even dumber</w:t>
      </w:r>
    </w:p>
    <w:p>
      <w:r>
        <w:rPr>
          <w:b/>
          <w:u w:val="single"/>
        </w:rPr>
        <w:t>146435</w:t>
      </w:r>
    </w:p>
    <w:p>
      <w:r>
        <w:t xml:space="preserve">2. </w:t>
        <w:tab/>
        <w:t>... maybe calling him a manchild is justified. Not as an insult, just an accurate descriptor of his mental state.</w:t>
      </w:r>
    </w:p>
    <w:p>
      <w:r>
        <w:rPr>
          <w:b/>
          <w:u w:val="single"/>
        </w:rPr>
        <w:t>146436</w:t>
      </w:r>
    </w:p>
    <w:p>
      <w:r>
        <w:t xml:space="preserve">3. </w:t>
        <w:tab/>
        <w:tab/>
        <w:t>Dracula states as such in Episode 5 or 6 when he's talking to Isaac regarding everyone giving him second glances.     Hector only signed on to help Dracula because he was under the impression that they'd be culling humanity to a small size basically (treating us, as we do everyday cattle)), being  treated humanely, cared for, but, ultimately, just live stock for the vampires consumption.     in their conversation Isaac says Hector is still just a boy who doesn't know why he's getting beaten for bringing home pets, Dracula interjects with "well, when one brings home dead animals as pets, it's understandable ones parents wouldn't be happy with a dead cat dancing in the living room" (or something to that extent), and cements that thinking.</w:t>
      </w:r>
    </w:p>
    <w:p>
      <w:r>
        <w:rPr>
          <w:b/>
          <w:u w:val="single"/>
        </w:rPr>
        <w:t>146437</w:t>
      </w:r>
    </w:p>
    <w:p>
      <w:r>
        <w:t xml:space="preserve">4. </w:t>
        <w:tab/>
        <w:tab/>
        <w:tab/>
        <w:t>I wonder how they'll transition Hector into a proper protagonist. Will they have him kill Carmilla, find a waifu that also likes pets, and then Isaac kills her, or will it be something completely different.  'Cause there's a really good opportunity for a character archetype that's rarely ever used here. Hector isn't super OP, he's clearly vulnerable and not the sharpest tool in the shed, and he's HUMAN in a world of monsters. I hope the show doesn't squander that and just turn him into Alucard 2.0.</w:t>
      </w:r>
    </w:p>
    <w:p>
      <w:r>
        <w:rPr>
          <w:b/>
          <w:u w:val="single"/>
        </w:rPr>
        <w:t>146438</w:t>
      </w:r>
    </w:p>
    <w:p>
      <w:r>
        <w:t xml:space="preserve">5. </w:t>
        <w:tab/>
        <w:tab/>
        <w:tab/>
        <w:tab/>
        <w:t>Unless they time warp things to cover the gap of 3 years between Castlevania 3 and Curse of Darkness, He'll likely end up as part of "the band of heroes" to take down Dracula in this series.  Who knows, but I hope they do it some good justice</w:t>
      </w:r>
    </w:p>
    <w:p>
      <w:r>
        <w:rPr>
          <w:b/>
          <w:u w:val="single"/>
        </w:rPr>
        <w:t>146439</w:t>
      </w:r>
    </w:p>
    <w:p>
      <w:r>
        <w:t xml:space="preserve">6. </w:t>
        <w:tab/>
        <w:tab/>
        <w:tab/>
        <w:tab/>
        <w:tab/>
        <w:t>I think we're done with Trevor and co. for now, which does make it a bit of a problem, since there's no little Belmont to follow just yet.</w:t>
      </w:r>
    </w:p>
    <w:p>
      <w:r>
        <w:rPr>
          <w:b/>
          <w:u w:val="single"/>
        </w:rPr>
        <w:t>146440</w:t>
      </w:r>
    </w:p>
    <w:p>
      <w:r>
        <w:t xml:space="preserve">7. </w:t>
        <w:tab/>
        <w:tab/>
        <w:tab/>
        <w:tab/>
        <w:tab/>
        <w:tab/>
        <w:t>Its hard to say given that in the game canon, Hector was sent to kill Trevor, but instead ran off, Isaac was sent to find out what happened (did he die? or if he betrayed Dracula bring him for punishment), this leads to Hector and Isaac fighting while Trevor kills Dracula.  I wonder if they plan to work through the games in a sense progressing from the earliest in the timeline (3) going to the latest (dawn of Sorrow)</w:t>
      </w:r>
    </w:p>
    <w:p>
      <w:r>
        <w:rPr>
          <w:b/>
          <w:u w:val="single"/>
        </w:rPr>
        <w:t>146441</w:t>
      </w:r>
    </w:p>
    <w:p>
      <w:r>
        <w:t xml:space="preserve">8. </w:t>
        <w:tab/>
        <w:tab/>
        <w:tab/>
        <w:tab/>
        <w:tab/>
        <w:tab/>
        <w:tab/>
        <w:t>It naturally depends on the success of the show, and at least they have the ability to stop at any point for each game entry. I think that if they took it up to Symphony of the Night, maybe cover the prequel game with Leon, I'd be happy.</w:t>
      </w:r>
    </w:p>
    <w:p>
      <w:r>
        <w:rPr>
          <w:b/>
          <w:u w:val="single"/>
        </w:rPr>
        <w:t>146442</w:t>
      </w:r>
    </w:p>
    <w:p>
      <w:r>
        <w:t>1. A dude teacher would go to prison for years.  Women, just a giggle.</w:t>
      </w:r>
    </w:p>
    <w:p>
      <w:r>
        <w:rPr>
          <w:b/>
          <w:u w:val="single"/>
        </w:rPr>
        <w:t>146443</w:t>
      </w:r>
    </w:p>
    <w:p>
      <w:r>
        <w:t xml:space="preserve">2. </w:t>
        <w:tab/>
        <w:t>You also never see feminist groups, or hell any singular feminist for that matter, who acknowledge the real problem of adult female teachers who prey on young boys.</w:t>
      </w:r>
    </w:p>
    <w:p>
      <w:r>
        <w:rPr>
          <w:b/>
          <w:u w:val="single"/>
        </w:rPr>
        <w:t>146444</w:t>
      </w:r>
    </w:p>
    <w:p>
      <w:r>
        <w:t xml:space="preserve">3. </w:t>
        <w:tab/>
        <w:tab/>
        <w:t>I got banned from mentioning student rape, in a thread about male teachers possibly having sexual thoughts about female students. Thought crime, projected by actual pedophiles onto any man.......   Feminism and religion are cancer.</w:t>
      </w:r>
    </w:p>
    <w:p>
      <w:r>
        <w:rPr>
          <w:b/>
          <w:u w:val="single"/>
        </w:rPr>
        <w:t>146445</w:t>
      </w:r>
    </w:p>
    <w:p>
      <w:r>
        <w:t xml:space="preserve">4. </w:t>
        <w:tab/>
        <w:tab/>
        <w:tab/>
        <w:t>You derrive morality by thinking "Wow, that 16 year old is beautiful" and instead of fucking her, you think "No, that is wrong because 16 year old girls are for 16 year old boys to explore the awkwardness of sexuality with eachother, not for old men to take advantage of."  NEVER have we derived any morality in a situation because nobody fucking thought about it.  Thought crimes are stupid. We need nasty thoughts so we have a basis of comparison. Anyone pretending that they have never thought about hurting somebody is a big fat liar and unless you're attracted solely to cougars, you've seen a hot 16 year old and you know it because there is physically little difference between an 18 year old and 16 year old girl. I wish people would stop pretending they are saints, sainthood comes from denying your flesh for the sake of spiritual growth, not by completely ignoring your humanity.  Edit: wrong their, was drunk</w:t>
      </w:r>
    </w:p>
    <w:p>
      <w:r>
        <w:rPr>
          <w:b/>
          <w:u w:val="single"/>
        </w:rPr>
        <w:t>146446</w:t>
      </w:r>
    </w:p>
    <w:p>
      <w:r>
        <w:t xml:space="preserve">5. </w:t>
        <w:tab/>
        <w:tab/>
        <w:tab/>
        <w:tab/>
        <w:t>From my reading of the Bible and the study of Saintdom, the only caveats for it is needing to be dead and to have helped the church spread their dogma.  Half the saints they have have committed horrendous crimes in their time or are generally accepted to be the worst a person could be, yet because they fed a starving nun once in a blue moon, they are suddenly The Patron Saint of the Nunnery.</w:t>
      </w:r>
    </w:p>
    <w:p>
      <w:r>
        <w:rPr>
          <w:b/>
          <w:u w:val="single"/>
        </w:rPr>
        <w:t>146447</w:t>
      </w:r>
    </w:p>
    <w:p>
      <w:r>
        <w:t xml:space="preserve">6. </w:t>
        <w:tab/>
        <w:tab/>
        <w:tab/>
        <w:tab/>
        <w:tab/>
        <w:t>Fair point. I meant sainthood in a less theistic sense.  Like "oh Bob? That guy is a saint, he wouldn't hurt a fly"</w:t>
      </w:r>
    </w:p>
    <w:p>
      <w:r>
        <w:rPr>
          <w:b/>
          <w:u w:val="single"/>
        </w:rPr>
        <w:t>146448</w:t>
      </w:r>
    </w:p>
    <w:p>
      <w:r>
        <w:t xml:space="preserve">7. </w:t>
        <w:tab/>
        <w:tab/>
        <w:tab/>
        <w:tab/>
        <w:tab/>
        <w:tab/>
        <w:t>I know..  I was just saying that Saints tend to be bigger cunts than the people who get sent to hell..  so it works in a modern sense too..</w:t>
      </w:r>
    </w:p>
    <w:p>
      <w:r>
        <w:rPr>
          <w:b/>
          <w:u w:val="single"/>
        </w:rPr>
        <w:t>146449</w:t>
      </w:r>
    </w:p>
    <w:p>
      <w:r>
        <w:t xml:space="preserve">8. </w:t>
        <w:tab/>
        <w:t>Te-he-he  Edit: I just got banned in r/twoxchromosomes for this comment. That sub is cancer.</w:t>
      </w:r>
    </w:p>
    <w:p>
      <w:r>
        <w:rPr>
          <w:b/>
          <w:u w:val="single"/>
        </w:rPr>
        <w:t>146450</w:t>
      </w:r>
    </w:p>
    <w:p>
      <w:r>
        <w:t xml:space="preserve">9. </w:t>
        <w:tab/>
        <w:tab/>
        <w:t>Of course, women don't want to be reminded that their gender is still human beings who tend to do shitty things.</w:t>
      </w:r>
    </w:p>
    <w:p>
      <w:r>
        <w:rPr>
          <w:b/>
          <w:u w:val="single"/>
        </w:rPr>
        <w:t>146451</w:t>
      </w:r>
    </w:p>
    <w:p>
      <w:r>
        <w:t xml:space="preserve">10. </w:t>
        <w:tab/>
        <w:tab/>
        <w:tab/>
        <w:t>I wasn't even subscribed to their subreddit! I never commented or posted anything there! They go out of their way to find people that do not conform to their world view, and then ban them from their little safe zone. What kind of malicious behavior is that? By doing this, they are sending this message, "We so called feminists are bunch of cunts. We will spite anyone because, fuck you! We have vaginas, and we are better than everyone!"</w:t>
      </w:r>
    </w:p>
    <w:p>
      <w:r>
        <w:rPr>
          <w:b/>
          <w:u w:val="single"/>
        </w:rPr>
        <w:t>146452</w:t>
      </w:r>
    </w:p>
    <w:p>
      <w:r>
        <w:t xml:space="preserve">11. </w:t>
        <w:tab/>
        <w:tab/>
        <w:tab/>
        <w:tab/>
        <w:t>Feminism is the religion of denying reality, the reality that they are the fairer sex and it is fuelled by a generation of faggots that said anyone can do anything **AND THE FUCKING DESERVE IT NOW**.   They are mentally stunted children.</w:t>
      </w:r>
    </w:p>
    <w:p>
      <w:r>
        <w:rPr>
          <w:b/>
          <w:u w:val="single"/>
        </w:rPr>
        <w:t>146453</w:t>
      </w:r>
    </w:p>
    <w:p>
      <w:r>
        <w:t>1. I love when people randomly bring up my dick in an argument. Like is this heated situation really getting you to think about my dick that much that you wanna talk about it?</w:t>
      </w:r>
    </w:p>
    <w:p>
      <w:r>
        <w:rPr>
          <w:b/>
          <w:u w:val="single"/>
        </w:rPr>
        <w:t>146454</w:t>
      </w:r>
    </w:p>
    <w:p>
      <w:r>
        <w:t xml:space="preserve">2. </w:t>
        <w:tab/>
        <w:t>When women try to shame your dick, just tell them "Cunt-roll your anger".</w:t>
      </w:r>
    </w:p>
    <w:p>
      <w:r>
        <w:rPr>
          <w:b/>
          <w:u w:val="single"/>
        </w:rPr>
        <w:t>146455</w:t>
      </w:r>
    </w:p>
    <w:p>
      <w:r>
        <w:t>1. You really DABBED on those wamen 💥👊😎💥  Edit: whoa. It's not a troll, it's actually retarded</w:t>
      </w:r>
    </w:p>
    <w:p>
      <w:r>
        <w:rPr>
          <w:b/>
          <w:u w:val="single"/>
        </w:rPr>
        <w:t>146456</w:t>
      </w:r>
    </w:p>
    <w:p>
      <w:r>
        <w:t>1. Give a massively retarded stupid argument with no reason, proof, or sanity whatsoever.  DON'T @ ME BRAH</w:t>
      </w:r>
    </w:p>
    <w:p>
      <w:r>
        <w:rPr>
          <w:b/>
          <w:u w:val="single"/>
        </w:rPr>
        <w:t>146457</w:t>
      </w:r>
    </w:p>
    <w:p>
      <w:r>
        <w:t>1. Enter illegally = can't claim asylum</w:t>
      </w:r>
    </w:p>
    <w:p>
      <w:r>
        <w:rPr>
          <w:b/>
          <w:u w:val="single"/>
        </w:rPr>
        <w:t>146458</w:t>
      </w:r>
    </w:p>
    <w:p>
      <w:r>
        <w:t xml:space="preserve">2. </w:t>
        <w:tab/>
        <w:t>https://www.justice.gov/opa/pr/doj-and-dhs-issue-new-asylum-rule  "Today’s new rule applies to prospective presidential proclamations, and is not retroactive."  ---  It's not just that. It's laying the groundwork for potential future executive action.  They explicitly cited Trump's lawful authority regarding 'any aliens or any class of aliens' for a reason. He can simply say anyone arriving in a caravan from Guatemala is barred from entry because of X. X can be any reason he wants.</w:t>
      </w:r>
    </w:p>
    <w:p>
      <w:r>
        <w:rPr>
          <w:b/>
          <w:u w:val="single"/>
        </w:rPr>
        <w:t>146459</w:t>
      </w:r>
    </w:p>
    <w:p>
      <w:r>
        <w:t xml:space="preserve">3. </w:t>
        <w:tab/>
        <w:tab/>
        <w:t># BECAUSE FUCK YOU  I do think there are probably people with legit claims though. I just think that asking us to just let 5,000 people march right in is retarded.</w:t>
      </w:r>
    </w:p>
    <w:p>
      <w:r>
        <w:rPr>
          <w:b/>
          <w:u w:val="single"/>
        </w:rPr>
        <w:t>146460</w:t>
      </w:r>
    </w:p>
    <w:p>
      <w:r>
        <w:t xml:space="preserve">4. </w:t>
        <w:tab/>
        <w:tab/>
        <w:tab/>
        <w:t>I don't even care if they have legit claims, we don't owe them anything and I want them all turned away. Way too many here already.</w:t>
      </w:r>
    </w:p>
    <w:p>
      <w:r>
        <w:rPr>
          <w:b/>
          <w:u w:val="single"/>
        </w:rPr>
        <w:t>146461</w:t>
      </w:r>
    </w:p>
    <w:p>
      <w:r>
        <w:t xml:space="preserve">5. </w:t>
        <w:tab/>
        <w:tab/>
        <w:tab/>
        <w:tab/>
        <w:t>Honestly, I can understand that sentiment at this point.</w:t>
      </w:r>
    </w:p>
    <w:p>
      <w:r>
        <w:rPr>
          <w:b/>
          <w:u w:val="single"/>
        </w:rPr>
        <w:t>146462</w:t>
      </w:r>
    </w:p>
    <w:p>
      <w:r>
        <w:t xml:space="preserve">6. </w:t>
        <w:tab/>
        <w:tab/>
        <w:tab/>
        <w:tab/>
        <w:tab/>
        <w:t>If they have a legit reason to seek asylum they would have accepted Mexico’s offer of asylum.</w:t>
      </w:r>
    </w:p>
    <w:p>
      <w:r>
        <w:rPr>
          <w:b/>
          <w:u w:val="single"/>
        </w:rPr>
        <w:t>146463</w:t>
      </w:r>
    </w:p>
    <w:p>
      <w:r>
        <w:t>1. They've definitely gotten more vocal and aggressive and it's working. The Simpsons is writing out Apu already after that hack comedian's hatchetjob for example. The Simpsons of all shows, a show which gained popularity for its irreverent portrayals of all sorts of races and stereotypes is is writing out a character because of a vocal minority.  This is going to keep happening. And it's going to keep happening because a lot of people just dismiss social justice warriors as a powerless minority. Hop on over to subreddits like news and you'll see most posters disregarding social justice warriors as a problem, saying things like universities shifting to the far left are a minority all the while spouting off some social justice warrior talking points without even realizing it. The deluge of bullshit from the mainstream media has already turned many people into sheep without them realizing it.  I'm sure most people don't agree with this type of behaviour and thinking but they also don't speak up or care to criticize it. If they did agree then Trump wouldn't be in office right now. The problem is, everyone and everything is so polarized now. It's far left this, far right that, there's nobody in the centre just telling both sides to chill the fuck out and offering new solutions. Everything has to be partisan and extreme, everything has to be either white nationalist nazi militias or antifa death squads roaming the streets. Holy fuck, chill out.</w:t>
      </w:r>
    </w:p>
    <w:p>
      <w:r>
        <w:rPr>
          <w:b/>
          <w:u w:val="single"/>
        </w:rPr>
        <w:t>146464</w:t>
      </w:r>
    </w:p>
    <w:p>
      <w:r>
        <w:t xml:space="preserve">2. </w:t>
        <w:tab/>
        <w:t>If you say "chill out" then it's "fuck civility". If you say "there are two sides, let's discuss" you're a "le enlightened centrist".  I'm on the left, and the left are the most intolerable and intolerant group in this. We've been taken over by cultural Marxists and history revisionists. This is a hostage situation and I'm asking for help.</w:t>
      </w:r>
    </w:p>
    <w:p>
      <w:r>
        <w:rPr>
          <w:b/>
          <w:u w:val="single"/>
        </w:rPr>
        <w:t>146465</w:t>
      </w:r>
    </w:p>
    <w:p>
      <w:r>
        <w:t xml:space="preserve">3. </w:t>
        <w:tab/>
        <w:tab/>
        <w:t>I had some little twerp do the to me on Youtube the other day. I said that both sides have good and bad and got called a conservative cocksucking retard in response.</w:t>
      </w:r>
    </w:p>
    <w:p>
      <w:r>
        <w:rPr>
          <w:b/>
          <w:u w:val="single"/>
        </w:rPr>
        <w:t>146466</w:t>
      </w:r>
    </w:p>
    <w:p>
      <w:r>
        <w:t xml:space="preserve">4. </w:t>
        <w:tab/>
        <w:tab/>
        <w:tab/>
        <w:t>I copped it because I said that Bernie was right to say that we still need immigration laws, albeit more compassionate ones.  Tarred with the Nazi brush</w:t>
      </w:r>
    </w:p>
    <w:p>
      <w:r>
        <w:rPr>
          <w:b/>
          <w:u w:val="single"/>
        </w:rPr>
        <w:t>146467</w:t>
      </w:r>
    </w:p>
    <w:p>
      <w:r>
        <w:t xml:space="preserve">5. </w:t>
        <w:tab/>
        <w:tab/>
        <w:tab/>
        <w:tab/>
        <w:t>These people are unhinged. They seem to think childish insults and bullying passes for political discourse.</w:t>
      </w:r>
    </w:p>
    <w:p>
      <w:r>
        <w:rPr>
          <w:b/>
          <w:u w:val="single"/>
        </w:rPr>
        <w:t>146468</w:t>
      </w:r>
    </w:p>
    <w:p>
      <w:r>
        <w:t>1. Get woke,  go broke,  'cause you thought that the slogan was just a joke  But these guys are completely serious,  perverted, retarded and delirious</w:t>
      </w:r>
    </w:p>
    <w:p>
      <w:r>
        <w:rPr>
          <w:b/>
          <w:u w:val="single"/>
        </w:rPr>
        <w:t>146469</w:t>
      </w:r>
    </w:p>
    <w:p>
      <w:r>
        <w:t>1. Wrong. Feminism has nothing to do about women, its about men. It's elite rogue propaganda to keep 99% of men down. Women are useful retards perfect for the purpose to stage a state of civil war in society.</w:t>
      </w:r>
    </w:p>
    <w:p>
      <w:r>
        <w:rPr>
          <w:b/>
          <w:u w:val="single"/>
        </w:rPr>
        <w:t>146470</w:t>
      </w:r>
    </w:p>
    <w:p>
      <w:r>
        <w:t>1. Have muslim name.  Attack white person.  Retard judge will give you a medal.</w:t>
      </w:r>
    </w:p>
    <w:p>
      <w:r>
        <w:rPr>
          <w:b/>
          <w:u w:val="single"/>
        </w:rPr>
        <w:t>146471</w:t>
      </w:r>
    </w:p>
    <w:p>
      <w:r>
        <w:t>1. You know when we tell feminism to look at more serious issues other than Manspreading and AC temperatures in the office?  This is one of those times we tell the people screaming "misandry!" to not die on a hill over "quiet room/mediation" at a company that's 70-80% male dominated.</w:t>
      </w:r>
    </w:p>
    <w:p>
      <w:r>
        <w:rPr>
          <w:b/>
          <w:u w:val="single"/>
        </w:rPr>
        <w:t>146472</w:t>
      </w:r>
    </w:p>
    <w:p>
      <w:r>
        <w:t xml:space="preserve">2. </w:t>
        <w:tab/>
        <w:t>[deleted]</w:t>
      </w:r>
    </w:p>
    <w:p>
      <w:r>
        <w:rPr>
          <w:b/>
          <w:u w:val="single"/>
        </w:rPr>
        <w:t>146473</w:t>
      </w:r>
    </w:p>
    <w:p>
      <w:r>
        <w:t xml:space="preserve">3. </w:t>
        <w:tab/>
        <w:tab/>
        <w:t>You are right. I misread the timings and restrictions.   Still not a hill to die on. Especially for a company that is being accused of subjectively hiring people based on how big of a gamer they are, where many women are saying the standards were different for them than for men.</w:t>
      </w:r>
    </w:p>
    <w:p>
      <w:r>
        <w:rPr>
          <w:b/>
          <w:u w:val="single"/>
        </w:rPr>
        <w:t>146474</w:t>
      </w:r>
    </w:p>
    <w:p>
      <w:r>
        <w:t xml:space="preserve">4. </w:t>
        <w:tab/>
        <w:tab/>
        <w:tab/>
        <w:t>&gt; Especially for a company that is being accused of subjectively hiring people based on how big of a gamer they are  Still not a hill to die on because of a gaming company wanting to hire gamers? Is *that* the hill **you** want to die on?  Well, that is actually hilarious, good for you (and for anyone who reads you).</w:t>
      </w:r>
    </w:p>
    <w:p>
      <w:r>
        <w:rPr>
          <w:b/>
          <w:u w:val="single"/>
        </w:rPr>
        <w:t>146475</w:t>
      </w:r>
    </w:p>
    <w:p>
      <w:r>
        <w:t xml:space="preserve">5. </w:t>
        <w:tab/>
        <w:tab/>
        <w:tab/>
        <w:tab/>
        <w:t>Using your retarded logic McDonald's should only hire people who like burgers   lol that's precious but you can fuck right off</w:t>
      </w:r>
    </w:p>
    <w:p>
      <w:r>
        <w:rPr>
          <w:b/>
          <w:u w:val="single"/>
        </w:rPr>
        <w:t>146476</w:t>
      </w:r>
    </w:p>
    <w:p>
      <w:r>
        <w:t xml:space="preserve">6. </w:t>
        <w:tab/>
        <w:tab/>
        <w:tab/>
        <w:tab/>
        <w:tab/>
        <w:t>&gt; Using your retarded logic McDonald's should only hire people who like burgers  How? No, seriously, walk me through it. I want to laugh at your attempt at rationalizing the idiotic attempt at turning my existential statement into an absolute one.  This is funny given that you don't even realize that you did that.</w:t>
      </w:r>
    </w:p>
    <w:p>
      <w:r>
        <w:rPr>
          <w:b/>
          <w:u w:val="single"/>
        </w:rPr>
        <w:t>146477</w:t>
      </w:r>
    </w:p>
    <w:p>
      <w:r>
        <w:t xml:space="preserve">7. </w:t>
        <w:tab/>
        <w:tab/>
        <w:tab/>
        <w:tab/>
        <w:tab/>
        <w:tab/>
        <w:t>Spoken like a true autist.   It must hurt you so bad that men aren't getting time for assistance on resumes at a predominantly male company.   Die mad about it lol I never said hiring non-gamers was the problem.</w:t>
      </w:r>
    </w:p>
    <w:p>
      <w:r>
        <w:rPr>
          <w:b/>
          <w:u w:val="single"/>
        </w:rPr>
        <w:t>146478</w:t>
      </w:r>
    </w:p>
    <w:p>
      <w:r>
        <w:t xml:space="preserve">8. </w:t>
        <w:tab/>
        <w:tab/>
        <w:tab/>
        <w:tab/>
        <w:tab/>
        <w:tab/>
        <w:tab/>
        <w:t>&gt; Spoken like a true autist.  Oh, scathing. Is that how people get silenced in your echo chamber of choice? Don't know why you thought it would work here.  Meanwhile, everything you said is still a collection of fallacies.  &gt; It must hurt you so bad that men aren't getting time for assistance on resumes at a predominantly male company.  I don't really give a shit, but the opposite clearly annoys *you*.  And isn't that delightful?  &gt; Die mad about it lol  When has this not been a projection?  &gt; I never said hiring non-gamers was the problem.  No? Then what was the point of this sentence?  &gt;&gt; Especially for a company that is being accused of subjectively hiring people based on how big of a gamer they are  Go on, I want to laugh at how you rationalize it now.</w:t>
      </w:r>
    </w:p>
    <w:p>
      <w:r>
        <w:rPr>
          <w:b/>
          <w:u w:val="single"/>
        </w:rPr>
        <w:t>146479</w:t>
      </w:r>
    </w:p>
    <w:p>
      <w:r>
        <w:t xml:space="preserve">9. </w:t>
        <w:tab/>
        <w:tab/>
        <w:tab/>
        <w:tab/>
        <w:tab/>
        <w:tab/>
        <w:tab/>
        <w:tab/>
        <w:t>If you want a laugh, look back and see how worked up you're getting over this.   Tagging you as 'BooHoo Misandry Man' lol</w:t>
      </w:r>
    </w:p>
    <w:p>
      <w:r>
        <w:rPr>
          <w:b/>
          <w:u w:val="single"/>
        </w:rPr>
        <w:t>146480</w:t>
      </w:r>
    </w:p>
    <w:p>
      <w:r>
        <w:t xml:space="preserve">10. </w:t>
        <w:tab/>
        <w:tab/>
        <w:tab/>
        <w:tab/>
        <w:tab/>
        <w:tab/>
        <w:tab/>
        <w:tab/>
        <w:tab/>
        <w:t>&gt; how worked up you're  &amp;nbsp;  &gt; Tagging you  You can't make this stuff up. Although I usually expect it in the OP, not the comments.</w:t>
      </w:r>
    </w:p>
    <w:p>
      <w:r>
        <w:rPr>
          <w:b/>
          <w:u w:val="single"/>
        </w:rPr>
        <w:t>146481</w:t>
      </w:r>
    </w:p>
    <w:p>
      <w:r>
        <w:t xml:space="preserve">11. </w:t>
        <w:tab/>
        <w:tab/>
        <w:tab/>
        <w:tab/>
        <w:tab/>
        <w:tab/>
        <w:tab/>
        <w:tab/>
        <w:tab/>
        <w:tab/>
        <w:t>Squeal louder, piggy. This clearly upsets you so much you still haven't gone back to re-read what I originally said and meant. Or you did and had no answer and still stick by your sarcastic answer.</w:t>
      </w:r>
    </w:p>
    <w:p>
      <w:r>
        <w:rPr>
          <w:b/>
          <w:u w:val="single"/>
        </w:rPr>
        <w:t>146482</w:t>
      </w:r>
    </w:p>
    <w:p>
      <w:r>
        <w:t xml:space="preserve">12. </w:t>
        <w:tab/>
        <w:tab/>
        <w:tab/>
        <w:tab/>
        <w:tab/>
        <w:tab/>
        <w:tab/>
        <w:tab/>
        <w:tab/>
        <w:tab/>
        <w:tab/>
        <w:t>&gt; This clearly upsets you so much  &amp;nbsp;  &gt; [still whining at me on ***your delusion*** that I misinterpreted you]  Keep going...</w:t>
      </w:r>
    </w:p>
    <w:p>
      <w:r>
        <w:rPr>
          <w:b/>
          <w:u w:val="single"/>
        </w:rPr>
        <w:t>146483</w:t>
      </w:r>
    </w:p>
    <w:p>
      <w:r>
        <w:t>1. Would this have turned out different if the child was black?</w:t>
      </w:r>
    </w:p>
    <w:p>
      <w:r>
        <w:rPr>
          <w:b/>
          <w:u w:val="single"/>
        </w:rPr>
        <w:t>146484</w:t>
      </w:r>
    </w:p>
    <w:p>
      <w:r>
        <w:t xml:space="preserve">2. </w:t>
        <w:tab/>
        <w:t>Would've turned out different if she was black</w:t>
      </w:r>
    </w:p>
    <w:p>
      <w:r>
        <w:rPr>
          <w:b/>
          <w:u w:val="single"/>
        </w:rPr>
        <w:t>146485</w:t>
      </w:r>
    </w:p>
    <w:p>
      <w:r>
        <w:t xml:space="preserve">3. </w:t>
        <w:tab/>
        <w:tab/>
        <w:t>Love how you PoS's like to try to make this a racial thing. It's a gender thing, you twat. Get over yourself.</w:t>
      </w:r>
    </w:p>
    <w:p>
      <w:r>
        <w:rPr>
          <w:b/>
          <w:u w:val="single"/>
        </w:rPr>
        <w:t>146486</w:t>
      </w:r>
    </w:p>
    <w:p>
      <w:r>
        <w:t xml:space="preserve">4. </w:t>
        <w:tab/>
        <w:tab/>
        <w:tab/>
        <w:t>Thinsoldier was the one who made it a racial thing</w:t>
      </w:r>
    </w:p>
    <w:p>
      <w:r>
        <w:rPr>
          <w:b/>
          <w:u w:val="single"/>
        </w:rPr>
        <w:t>146487</w:t>
      </w:r>
    </w:p>
    <w:p>
      <w:r>
        <w:t>1. [deleted]</w:t>
      </w:r>
    </w:p>
    <w:p>
      <w:r>
        <w:rPr>
          <w:b/>
          <w:u w:val="single"/>
        </w:rPr>
        <w:t>146488</w:t>
      </w:r>
    </w:p>
    <w:p>
      <w:r>
        <w:t xml:space="preserve">2. </w:t>
        <w:tab/>
        <w:t>Fake or not, I love how he starts civilized but turns ghetto as soon he realizes he's dealing with a cunt. Fight fire with fire.</w:t>
      </w:r>
    </w:p>
    <w:p>
      <w:r>
        <w:rPr>
          <w:b/>
          <w:u w:val="single"/>
        </w:rPr>
        <w:t>146489</w:t>
      </w:r>
    </w:p>
    <w:p>
      <w:r>
        <w:t>1. It's pretty crazy that CNN won't touch it 🤔🤔 the headlines write themselves   "DRUMPFT spreads wild conspiracy theory (without proof) that the election was rigged"</w:t>
      </w:r>
    </w:p>
    <w:p>
      <w:r>
        <w:rPr>
          <w:b/>
          <w:u w:val="single"/>
        </w:rPr>
        <w:t>146490</w:t>
      </w:r>
    </w:p>
    <w:p>
      <w:r>
        <w:t xml:space="preserve">2. </w:t>
        <w:tab/>
        <w:t>My thoughts as well. All the networks seemed VERY reluctant to cover any of the gains Dems were making in FL and AZ. It didn't make sense and their continued lack of coverage is even more suspicious. Hell even Drudge was slow to get it up. I heard about the tampering here first. Something is up.</w:t>
      </w:r>
    </w:p>
    <w:p>
      <w:r>
        <w:rPr>
          <w:b/>
          <w:u w:val="single"/>
        </w:rPr>
        <w:t>146491</w:t>
      </w:r>
    </w:p>
    <w:p>
      <w:r>
        <w:t>1. &gt;people who spend their lives trying to entertain you  Have all gaming journalists become fucking retarded? Blizzard isn't a charity and their devs aren't social workers who do it because they want to entertain everyone.</w:t>
      </w:r>
    </w:p>
    <w:p>
      <w:r>
        <w:rPr>
          <w:b/>
          <w:u w:val="single"/>
        </w:rPr>
        <w:t>146492</w:t>
      </w:r>
    </w:p>
    <w:p>
      <w:r>
        <w:t>1. That’s not what you said, retard. You said, “the guy did not put her in a coma”. Clearly he did. He hit her and her head hit the ground. I’m not contesting who deserved what, or who was criminally responsible. Just contesting your daft comment</w:t>
      </w:r>
    </w:p>
    <w:p>
      <w:r>
        <w:rPr>
          <w:b/>
          <w:u w:val="single"/>
        </w:rPr>
        <w:t>146493</w:t>
      </w:r>
    </w:p>
    <w:p>
      <w:r>
        <w:t xml:space="preserve">2. </w:t>
        <w:tab/>
        <w:t>I didn't see her head hit the ground in this clip. Is there a longer version? Also is she in a coma right now? That would suck.</w:t>
      </w:r>
    </w:p>
    <w:p>
      <w:r>
        <w:rPr>
          <w:b/>
          <w:u w:val="single"/>
        </w:rPr>
        <w:t>146494</w:t>
      </w:r>
    </w:p>
    <w:p>
      <w:r>
        <w:t>1. People don’t understand what this sub is about.</w:t>
      </w:r>
    </w:p>
    <w:p>
      <w:r>
        <w:rPr>
          <w:b/>
          <w:u w:val="single"/>
        </w:rPr>
        <w:t>146495</w:t>
      </w:r>
    </w:p>
    <w:p>
      <w:r>
        <w:t xml:space="preserve">2. </w:t>
        <w:tab/>
        <w:t>Seriously why the fuck is this on here? She wasn’t using a pussy pass to get out of something and being treated like a man, it’s actually kind of the opposite — if that had been a male recording a video or whatever she was doing, would that old man have popped in to talk shit? Where are the mods!?!</w:t>
      </w:r>
    </w:p>
    <w:p>
      <w:r>
        <w:rPr>
          <w:b/>
          <w:u w:val="single"/>
        </w:rPr>
        <w:t>146496</w:t>
      </w:r>
    </w:p>
    <w:p>
      <w:r>
        <w:t xml:space="preserve">3. </w:t>
        <w:tab/>
        <w:tab/>
        <w:t>We're right here.    She is using her tits to get a pass to be an obnoxious twat in public. Old man shuts her shit down.   Submit your shit if you don't like it.</w:t>
      </w:r>
    </w:p>
    <w:p>
      <w:r>
        <w:rPr>
          <w:b/>
          <w:u w:val="single"/>
        </w:rPr>
        <w:t>146497</w:t>
      </w:r>
    </w:p>
    <w:p>
      <w:r>
        <w:t>1. Brother can't catch a break. The guy is busting his ass so your city doesn't smell like shit, and you have some cunt degrading him for it?</w:t>
      </w:r>
    </w:p>
    <w:p>
      <w:r>
        <w:rPr>
          <w:b/>
          <w:u w:val="single"/>
        </w:rPr>
        <w:t>146498</w:t>
      </w:r>
    </w:p>
    <w:p>
      <w:r>
        <w:t>1. Give mean a logical 2 right them dumb cunt putting the months in front of the days who in the fuck would write them in that order</w:t>
      </w:r>
    </w:p>
    <w:p>
      <w:r>
        <w:rPr>
          <w:b/>
          <w:u w:val="single"/>
        </w:rPr>
        <w:t>146499</w:t>
      </w:r>
    </w:p>
    <w:p>
      <w:r>
        <w:t xml:space="preserve">2. </w:t>
        <w:tab/>
        <w:t>Give me a reason why you should the imperial system</w:t>
      </w:r>
    </w:p>
    <w:p>
      <w:r>
        <w:rPr>
          <w:b/>
          <w:u w:val="single"/>
        </w:rPr>
        <w:t>146500</w:t>
      </w:r>
    </w:p>
    <w:p>
      <w:r>
        <w:t>1. Whatever cunt says or thinks, respond with this...  "Skin in the game"  She's not a man... No skin in the game... So she can say whatever she likes... True or untrue, and all of it only reflects from her FIRSTHAND OBSERVATION. The only time she's ever seen a man "be good" is when he's being good - to her. That is her reference point of a "good man"  She's never been good... Just a slut. When a woman "is good" she's on the prowl.  Women use "good" as a way to define performance not demeanor or mood</w:t>
      </w:r>
    </w:p>
    <w:p>
      <w:r>
        <w:rPr>
          <w:b/>
          <w:u w:val="single"/>
        </w:rPr>
        <w:t>146501</w:t>
      </w:r>
    </w:p>
    <w:p>
      <w:r>
        <w:t>1. "In the books Elves are far, far from the innocent victims, they are quite the cunts and Geralt is aware of that. Not that humans are in the right, its just that both sides are really ugly in a special way, but I think that is too much for the writing team to handle let alone the intended audience."  Stuff all the race bending stuff.  That would be be the biggest betrayal to the Witcher.  Geralt always chooses "the lesser evil", doesn't matter what the cause is or if he believes they are in the "right".  You start doing evil shit, Geralt is going to fuck you up.</w:t>
      </w:r>
    </w:p>
    <w:p>
      <w:r>
        <w:rPr>
          <w:b/>
          <w:u w:val="single"/>
        </w:rPr>
        <w:t>146502</w:t>
      </w:r>
    </w:p>
    <w:p>
      <w:r>
        <w:t xml:space="preserve">2. </w:t>
        <w:tab/>
        <w:t>There's also 2 very distinct groups of Elves. The Aen Seidhe are the ones in the world the books and game are set in, they're very much downtrodden because comparatively they live longer but breed slower, so humans came along and just outbred them with numbers replenishing their losses faster.  Then you have the Aen Elle, the Elves from the other world. The ones that make up the Wild Hunt. They're superior to the Aen Seidhe in almost every way. They're fucking huge standing at 8 feet tall or more whereas the other elves are often the same size or smaller than humans. They still have their war machine running and mages that can and will fuck things up.  The Aen Seidhe take part in guerrilla warfare because they don't really have the numbers for anything else anymore. The Aen Elle show up on a magic flying boat, freeze everything solid, and then stab anything still moving. Then stab anything that isn't moving. Then set fire to everything just to make sure. If you're lucky enough to avoid all that, they might just take you as a slave to live out the rest of a very short life which will also wipe your memory even if you do somehow get away. They don't fuck around, and they're not to be fucked with. It takes the combined might of the most powerful spellcasters in the world to even stand a chance against them in the games, and the only reason they lose is because you cut off their political support in the forms of reinforcements. If Ge'els was still working with Eredin at the end of W3 it would have been a very different outcome. The Wild Hunt would have killed everyone, taken Ciri, probably then burned down all of Skellige, killed all the Nilfgaardians present which included the Emperor at the time, and then later would have invaded the rest of the world and wiped out everything standing in their way, human or otherwise.  There is no good and evil race in the Witcher, that's part of the point. You have individuals or groups that stand out for those points but they don't represent the entire species. Even vampires have morally grey characters such as Regis and Detlaff, which is an unfair enough thing to say since they're not human and have very different ways of living, being very much more creatures of instinct than what humans are.  Of the monsters in game most of them are more like animals than anything, killing for food rather than out of terror, and the exceptions to that are often being controlled by something else. Geralt specifically mentions he doesn't kill sentient monsters just because, trying to find a way to solve the problem involving them rather than just stabbing them until they stop moving. There are numerous examples of monster contracts where said monster did what it did because a group of humans decided to start shit in the first place. See the male troll in W2 that's mourning his wife the local humans killed for being a troll, or the succubus in W3 who killed some guards because they attacked her first, or many of the ghosts that are only ghosts because someone fucked them over in life.  The single most evil creature in the entire game is probably something so powerful that you quite literally can't kill it. You can trick it and defeat it through a technicality, but that's it. You never in any standing hope have a chance at actually fighting and killing it since it's near enough the actual embodiment of evil in the universe rather than an actual living creature, and what does it spend most of it's time doing? Tricking people into making deals and selling their souls. Yes it can kill, yes it does kill, generally out of annoyance at someone wasting it's time, but despite being actual evil and the most powerful being you will ever meet in the game it doesn't just go around killing everything in sight just because it can.   Even the Unseen Elder you can meet in W3, which is probably the second most powerful being in the game, doesn't randomly murder just because it can. You make it a point that unwanted attention on the vampires in general from what is happening would be a problem, despite vampires being so much more powerful than humans and yet it's a point the Elder accepts that point. This is a creature that can literally move faster than even witchers can react to yet it agrees to helping because it doesn't want things to cause trouble, and this comes after you do a quest where you see what just 2 "normal" Higher Vampires do against regular humans and you're lucky if you fight and kill 10% of the soldiers there because the vamps just mow down everything without pause. The Elder is above even those 2 in power and it still decides that not fighting is the better option.  This is all of course stuff I don't expect the show to deal with. Race doesn't equal species for these people making the show, so the actual racism in the witcher world between humans, elves, dwarves, gnomes, etc will be probably ignored in favour of intra-species racism despite the outright stupidity that suggests when you have both actual different races in the world and monsters which are far more important threats.</w:t>
      </w:r>
    </w:p>
    <w:p>
      <w:r>
        <w:rPr>
          <w:b/>
          <w:u w:val="single"/>
        </w:rPr>
        <w:t>146503</w:t>
      </w:r>
    </w:p>
    <w:p>
      <w:r>
        <w:t>1. So the legal argument here is whether 'private womens locker room' could be construed as not to include people who were assigned male at birth. So by this logic, Buck Angel would be perfectly welcome in her locker room because he's got a vagina? Somehow I don't think she'd welcome him there. So then what if a bigoted dude says he doesn't want anyone assigned female at birth in his locker room, so Buck can't go there either? This is fucking retarded.</w:t>
      </w:r>
    </w:p>
    <w:p>
      <w:r>
        <w:rPr>
          <w:b/>
          <w:u w:val="single"/>
        </w:rPr>
        <w:t>146504</w:t>
      </w:r>
    </w:p>
    <w:p>
      <w:r>
        <w:t xml:space="preserve">2. </w:t>
        <w:tab/>
        <w:t>[For anyone curious and unfamiliar with who Buck Angel is.](http://www.graphis.com/entry/3b30abbe-f9cc-446c-ba43-c1d422cf58fc/) I dare someone to look at this picture and tell me they knew this was a genetically born female.</w:t>
      </w:r>
    </w:p>
    <w:p>
      <w:r>
        <w:rPr>
          <w:b/>
          <w:u w:val="single"/>
        </w:rPr>
        <w:t>146505</w:t>
      </w:r>
    </w:p>
    <w:p>
      <w:r>
        <w:t xml:space="preserve">3. </w:t>
        <w:tab/>
        <w:t>I think once you have had reassignment surgery you can call people total assholes for being prejudiced.  Before that there is too much uncertainty.  If you present as the gender you are transitioning to, and keep your equipment to yourself.  It is likely nobody will know or say anything.  There is no good answer besides having an all-inclusive bathroom/locker room alongside men/women.</w:t>
      </w:r>
    </w:p>
    <w:p>
      <w:r>
        <w:rPr>
          <w:b/>
          <w:u w:val="single"/>
        </w:rPr>
        <w:t>146506</w:t>
      </w:r>
    </w:p>
    <w:p>
      <w:r>
        <w:t xml:space="preserve">4. </w:t>
        <w:tab/>
        <w:tab/>
        <w:t>.... except that's precisely what didn't happen. Ms Cormier was simply upset the trans person was in there while she was because they looked like a man and didn't pass well and was older and not pretty. Then she didn't just not use the locker since she didn't like their policy, she went back over and over then was going around inside the gym talking about how they let that "man" (as she said) use the locker room. There is a good answer, and the answer is use the locker room if you are ok with their policy, or don't use it if you aren't.</w:t>
      </w:r>
    </w:p>
    <w:p>
      <w:r>
        <w:rPr>
          <w:b/>
          <w:u w:val="single"/>
        </w:rPr>
        <w:t>146507</w:t>
      </w:r>
    </w:p>
    <w:p>
      <w:r>
        <w:t xml:space="preserve">5. </w:t>
        <w:tab/>
        <w:tab/>
        <w:tab/>
        <w:t>I agree that inclusive lockerrooms should be something a private business can decide to do on their own.  If you have inclusive locker rooms then let people know and let them decide to buy in or to not use those facilities. However she should have been offered a pro-rated refund or termination of her contract if the facilities / policy was not up to her standards.    I think this person was an asshole, definitely, but on the broader topic I think business should be able to have whatever policy they want in their lockers and bathrooms.  I just don't think it should be mandated by law unless the person has had reassignment.</w:t>
      </w:r>
    </w:p>
    <w:p>
      <w:r>
        <w:rPr>
          <w:b/>
          <w:u w:val="single"/>
        </w:rPr>
        <w:t>146508</w:t>
      </w:r>
    </w:p>
    <w:p>
      <w:r>
        <w:t xml:space="preserve">6. </w:t>
        <w:tab/>
        <w:tab/>
        <w:tab/>
        <w:tab/>
        <w:t>https://www.mlive.com/news/saginaw/index.ssf/2015/03/transgender_members_welcome_in.html      Here is an article from back in the day. She was totally in the wrong. It doesn't appear she simply didn't like the policy so asked to cancel. I would have been ok with that. She disagreed with their policy then went back to the gym for a week to keep talking to people in the gym about her opinion about their policy. They asked her to stop, she refused, so then they canceled her membership. They even had stalls with doors if she wanted, but that wasn't enough, she wanted the trans person to not be allowed in that section at all.</w:t>
      </w:r>
    </w:p>
    <w:p>
      <w:r>
        <w:rPr>
          <w:b/>
          <w:u w:val="single"/>
        </w:rPr>
        <w:t>146509</w:t>
      </w:r>
    </w:p>
    <w:p>
      <w:r>
        <w:t>1. She looks like an absolute cunt.</w:t>
      </w:r>
    </w:p>
    <w:p>
      <w:r>
        <w:rPr>
          <w:b/>
          <w:u w:val="single"/>
        </w:rPr>
        <w:t>146510</w:t>
      </w:r>
    </w:p>
    <w:p>
      <w:r>
        <w:t>1. I never got this logic, men mature for an additional 2-4 years longer than females that means we're retarded? If she wants to go there I would argue no we're not retarded in fact we mature further than women</w:t>
      </w:r>
    </w:p>
    <w:p>
      <w:r>
        <w:rPr>
          <w:b/>
          <w:u w:val="single"/>
        </w:rPr>
        <w:t>146511</w:t>
      </w:r>
    </w:p>
    <w:p>
      <w:r>
        <w:t>1. It's going to be hard to win the culture war when you're systematically exclude everyone who isn't white from your ideology.  &amp;#x200B;</w:t>
      </w:r>
    </w:p>
    <w:p>
      <w:r>
        <w:rPr>
          <w:b/>
          <w:u w:val="single"/>
        </w:rPr>
        <w:t>146512</w:t>
      </w:r>
    </w:p>
    <w:p>
      <w:r>
        <w:t xml:space="preserve">2. </w:t>
        <w:tab/>
        <w:t>Odd...my non-white wife thinks leftists are complety retarded.  She also said she would happily vote for Bernier.</w:t>
      </w:r>
    </w:p>
    <w:p>
      <w:r>
        <w:rPr>
          <w:b/>
          <w:u w:val="single"/>
        </w:rPr>
        <w:t>146513</w:t>
      </w:r>
    </w:p>
    <w:p>
      <w:r>
        <w:t>1. Has anyone critiqued his claims yet, as opposed to screeching about how offended they are?  I suppose that Heterodox Academy will produce an analysis, like they did with Damore.</w:t>
      </w:r>
    </w:p>
    <w:p>
      <w:r>
        <w:rPr>
          <w:b/>
          <w:u w:val="single"/>
        </w:rPr>
        <w:t>146514</w:t>
      </w:r>
    </w:p>
    <w:p>
      <w:r>
        <w:t xml:space="preserve">2. </w:t>
        <w:tab/>
        <w:t>The MSM will incestuously quote each other saying it's false as proof it's false.  Then feminist "analysis" will cite a hundred articles that literally never countered anything as proof of consensus.</w:t>
      </w:r>
    </w:p>
    <w:p>
      <w:r>
        <w:rPr>
          <w:b/>
          <w:u w:val="single"/>
        </w:rPr>
        <w:t>146515</w:t>
      </w:r>
    </w:p>
    <w:p>
      <w:r>
        <w:t xml:space="preserve">3. </w:t>
        <w:tab/>
        <w:tab/>
        <w:t>We need to help heterodox academy become stronger and more famous.  Despite what many falsely believe, there ARE voices within academia that are open to KIA's mission and we should put literally all our energy into supporting the sane voices in academia.  Academia is the source of the infection: that's why KIA has failed to advance our cause in years.   You keep attacking the **products** of the infection (various trust-fund kids who have taken over creative businesses built by a previous generation, notably in various types of gaming, who've themselves been victims of gender feminist brainwashing.  We'll keep losing and losing until some significant number of us wise the hell up and defeat this invasive plant at the root. Victory awaits us in academia, as soon as enough KIA sympathizers take notice.  It will probably happen in 10 years as a critical mass of people smart enough to see how Kotaku is just pus from the main wound, which is corrupt academia.  It can happen *today*, if we're willing to pay attention, but the "attention" part might be an issue for some.</w:t>
      </w:r>
    </w:p>
    <w:p>
      <w:r>
        <w:rPr>
          <w:b/>
          <w:u w:val="single"/>
        </w:rPr>
        <w:t>146516</w:t>
      </w:r>
    </w:p>
    <w:p>
      <w:r>
        <w:t xml:space="preserve">4. </w:t>
        <w:tab/>
        <w:tab/>
        <w:tab/>
        <w:t>Ok, how? What do the sane people in academia need from us?</w:t>
      </w:r>
    </w:p>
    <w:p>
      <w:r>
        <w:rPr>
          <w:b/>
          <w:u w:val="single"/>
        </w:rPr>
        <w:t>146517</w:t>
      </w:r>
    </w:p>
    <w:p>
      <w:r>
        <w:t xml:space="preserve">5. </w:t>
        <w:tab/>
        <w:tab/>
        <w:tab/>
        <w:tab/>
        <w:t>signal boosting sans retarded political insertions</w:t>
      </w:r>
    </w:p>
    <w:p>
      <w:r>
        <w:rPr>
          <w:b/>
          <w:u w:val="single"/>
        </w:rPr>
        <w:t>146518</w:t>
      </w:r>
    </w:p>
    <w:p>
      <w:r>
        <w:t xml:space="preserve">6. </w:t>
        <w:tab/>
        <w:tab/>
        <w:tab/>
        <w:tab/>
        <w:tab/>
        <w:t>But I am political and retarded!</w:t>
      </w:r>
    </w:p>
    <w:p>
      <w:r>
        <w:rPr>
          <w:b/>
          <w:u w:val="single"/>
        </w:rPr>
        <w:t>146519</w:t>
      </w:r>
    </w:p>
    <w:p>
      <w:r>
        <w:t xml:space="preserve">7. </w:t>
        <w:tab/>
        <w:tab/>
        <w:tab/>
        <w:tab/>
        <w:tab/>
        <w:tab/>
        <w:t>I know it's hard but just... don;t comment</w:t>
      </w:r>
    </w:p>
    <w:p>
      <w:r>
        <w:rPr>
          <w:b/>
          <w:u w:val="single"/>
        </w:rPr>
        <w:t>146520</w:t>
      </w:r>
    </w:p>
    <w:p>
      <w:r>
        <w:t>1. Whats a nasty cunt</w:t>
      </w:r>
    </w:p>
    <w:p>
      <w:r>
        <w:rPr>
          <w:b/>
          <w:u w:val="single"/>
        </w:rPr>
        <w:t>146521</w:t>
      </w:r>
    </w:p>
    <w:p>
      <w:r>
        <w:t>1. The link referenced by the girl appears to be https://courses.lumenlearning.com/suny-educationalpsychology/chapter/gender-differences-in-the-classroom/      Cited from within that open source textbook is the nonsensical contradictions:      &gt; On average, girls are more motivated than boys to perform well in school, at least during elementary school.      contrasted with:      &gt; In general, teachers interact with boys more often than with girls by a margin of 10 to 30 percent, depending on the grade level of the students and the personality of the teacher (Measor &amp; Sykes, 1992)      and      &gt; Teachers have a tendency to talk to boys from a greater physical distance than when they talk to girls (Wilkinson &amp; Marrett, 1985).      My sneaking suspicion is that this "teachers pay more attention to boys" trope is just that; a socially acceptable idea that masks pure fantasy.</w:t>
      </w:r>
    </w:p>
    <w:p>
      <w:r>
        <w:rPr>
          <w:b/>
          <w:u w:val="single"/>
        </w:rPr>
        <w:t>146522</w:t>
      </w:r>
    </w:p>
    <w:p>
      <w:r>
        <w:t>1. I hate to be that guy, but I could tell her wild story of being raped by 9 men was untrue just by looking at her photo.   Edit: To clarify, of course unattractive people get raped. What I meant was is that you dont get sexually assaulted by 6 and raped by 9 in 3 years (Or about once every 2-3 months) looking like the stay puft marshmallow man.</w:t>
      </w:r>
    </w:p>
    <w:p>
      <w:r>
        <w:rPr>
          <w:b/>
          <w:u w:val="single"/>
        </w:rPr>
        <w:t>146523</w:t>
      </w:r>
    </w:p>
    <w:p>
      <w:r>
        <w:t xml:space="preserve">2. </w:t>
        <w:tab/>
        <w:t>[removed]</w:t>
      </w:r>
    </w:p>
    <w:p>
      <w:r>
        <w:rPr>
          <w:b/>
          <w:u w:val="single"/>
        </w:rPr>
        <w:t>146524</w:t>
      </w:r>
    </w:p>
    <w:p>
      <w:r>
        <w:t xml:space="preserve">3. </w:t>
        <w:tab/>
        <w:tab/>
        <w:t>By 9 men? Her? You are ridiculously delusional.</w:t>
      </w:r>
    </w:p>
    <w:p>
      <w:r>
        <w:rPr>
          <w:b/>
          <w:u w:val="single"/>
        </w:rPr>
        <w:t>146525</w:t>
      </w:r>
    </w:p>
    <w:p>
      <w:r>
        <w:t xml:space="preserve">4. </w:t>
        <w:tab/>
        <w:tab/>
        <w:tab/>
        <w:t>[deleted]</w:t>
      </w:r>
    </w:p>
    <w:p>
      <w:r>
        <w:rPr>
          <w:b/>
          <w:u w:val="single"/>
        </w:rPr>
        <w:t>146526</w:t>
      </w:r>
    </w:p>
    <w:p>
      <w:r>
        <w:t xml:space="preserve">5. </w:t>
        <w:tab/>
        <w:tab/>
        <w:tab/>
        <w:tab/>
        <w:t>Sorry to be 'that guy' but differentiating between ugly women and not ugly women is not sexist. Please try to learn words before using them otherwise you just seem like an ignorant twat.  We are pieces of shit yes of course. That was settled long ago.</w:t>
      </w:r>
    </w:p>
    <w:p>
      <w:r>
        <w:rPr>
          <w:b/>
          <w:u w:val="single"/>
        </w:rPr>
        <w:t>146527</w:t>
      </w:r>
    </w:p>
    <w:p>
      <w:r>
        <w:t xml:space="preserve">6. </w:t>
        <w:tab/>
        <w:tab/>
        <w:tab/>
        <w:tab/>
        <w:tab/>
        <w:t>They're not saying you have to believe all women are pretty or else you're sexist. They're saying ugly women get raped.</w:t>
      </w:r>
    </w:p>
    <w:p>
      <w:r>
        <w:rPr>
          <w:b/>
          <w:u w:val="single"/>
        </w:rPr>
        <w:t>146528</w:t>
      </w:r>
    </w:p>
    <w:p>
      <w:r>
        <w:t xml:space="preserve">7. </w:t>
        <w:tab/>
        <w:tab/>
        <w:tab/>
        <w:tab/>
        <w:tab/>
        <w:t>Why we listening to this guy? He thinks breakfast food is gay sex.</w:t>
      </w:r>
    </w:p>
    <w:p>
      <w:r>
        <w:rPr>
          <w:b/>
          <w:u w:val="single"/>
        </w:rPr>
        <w:t>146529</w:t>
      </w:r>
    </w:p>
    <w:p>
      <w:r>
        <w:t>1. What’s funny is that less than thirty years ago The Little Mermaid was generally hailed as a progressive/feminist work: http://www.rogerebert.com/reviews/amp/the-little-mermaid-1989  &gt;Two key elements in the storytelling make "The Little Mermaid" stand apart from lesser recent animated work.  &gt;One is that Ariel is a fully realized female character who thinks and acts independently, even rebelliously, instead of hanging around passively while the fates decide her destiny. Because she's smart and thinks for herself, we have sympathy for her scheming.  Just in case anyone out there wants to make the mistake of thinking that their current tolerant liberal views will be considered tolerant liberal views 10, 20, 30 from now if they don’t download all the NPC parameter updates: No, they will come for you too.</w:t>
      </w:r>
    </w:p>
    <w:p>
      <w:r>
        <w:rPr>
          <w:b/>
          <w:u w:val="single"/>
        </w:rPr>
        <w:t>146530</w:t>
      </w:r>
    </w:p>
    <w:p>
      <w:r>
        <w:t xml:space="preserve">2. </w:t>
        <w:tab/>
        <w:t>I don't want my daughters to watch little mermaid because Ariel is a spoiled brat who rebels against her father, gets in too deep with a shady character that anybody with half a brain would stay far away from, and runs away from home to chase a dude based on his looks alone, and then has to get bailed out by her daddy in the end anyway. Then she's rewarded in the end by getting exactly what she wanted all along. She's a terrible role model.</w:t>
      </w:r>
    </w:p>
    <w:p>
      <w:r>
        <w:rPr>
          <w:b/>
          <w:u w:val="single"/>
        </w:rPr>
        <w:t>146531</w:t>
      </w:r>
    </w:p>
    <w:p>
      <w:r>
        <w:t xml:space="preserve">3. </w:t>
        <w:tab/>
        <w:tab/>
        <w:t>Has there been any other Disney movie where the villain sang a song outlining their entire scheme in front of the hero and the hero still fell for it?</w:t>
      </w:r>
    </w:p>
    <w:p>
      <w:r>
        <w:rPr>
          <w:b/>
          <w:u w:val="single"/>
        </w:rPr>
        <w:t>146532</w:t>
      </w:r>
    </w:p>
    <w:p>
      <w:r>
        <w:t xml:space="preserve">4. </w:t>
        <w:tab/>
        <w:tab/>
        <w:tab/>
        <w:t>Frozen Love Is An Open Door.  Hans points to Anna that her castle is basically "finding his own place " and Anna just smiles.</w:t>
      </w:r>
    </w:p>
    <w:p>
      <w:r>
        <w:rPr>
          <w:b/>
          <w:u w:val="single"/>
        </w:rPr>
        <w:t>146533</w:t>
      </w:r>
    </w:p>
    <w:p>
      <w:r>
        <w:t xml:space="preserve">5. </w:t>
        <w:tab/>
        <w:tab/>
        <w:tab/>
        <w:tab/>
        <w:t>Frozen is the kind of movie that if you go in blind, Hans being manipulative and probably a sociopath is a huge twist.  Then you watch it again and you start to notice the subtle hints throughout the movie.</w:t>
      </w:r>
    </w:p>
    <w:p>
      <w:r>
        <w:rPr>
          <w:b/>
          <w:u w:val="single"/>
        </w:rPr>
        <w:t>146534</w:t>
      </w:r>
    </w:p>
    <w:p>
      <w:r>
        <w:t xml:space="preserve">6. </w:t>
        <w:tab/>
        <w:tab/>
        <w:tab/>
        <w:tab/>
        <w:tab/>
        <w:t>I went in blind, but I got suspicious of Hans fast after Elsa's "You Shouldn't Marry A Man You Just Met " speech and her conversation about trusting strangers with Anna and Kristoff. But I did miss many twists because they were so subtle. Maybe *too* subtle as the theory that the "Trolls manipulated Hans to become evil " is too popular lol.</w:t>
      </w:r>
    </w:p>
    <w:p>
      <w:r>
        <w:rPr>
          <w:b/>
          <w:u w:val="single"/>
        </w:rPr>
        <w:t>146535</w:t>
      </w:r>
    </w:p>
    <w:p>
      <w:r>
        <w:t>1. Lmao! Maybe because we speak English! Japanese dictionaries definitely aren't written by white people. Neither are Swahili dictionaries.  My God, people are so retarded.</w:t>
      </w:r>
    </w:p>
    <w:p>
      <w:r>
        <w:rPr>
          <w:b/>
          <w:u w:val="single"/>
        </w:rPr>
        <w:t>146536</w:t>
      </w:r>
    </w:p>
    <w:p>
      <w:r>
        <w:t>1. If this is recent, there is a large group of people posing as libtards due to the NPC meme from 4chan. It's a huge internet satire that seems to be working quite effectively. This the meme grows. Now we can't tell what's real anymore. Is it an actual retard or someone pretending...</w:t>
      </w:r>
    </w:p>
    <w:p>
      <w:r>
        <w:rPr>
          <w:b/>
          <w:u w:val="single"/>
        </w:rPr>
        <w:t>146537</w:t>
      </w:r>
    </w:p>
    <w:p>
      <w:r>
        <w:t>1. Loli Dab on Gab</w:t>
      </w:r>
    </w:p>
    <w:p>
      <w:r>
        <w:rPr>
          <w:b/>
          <w:u w:val="single"/>
        </w:rPr>
        <w:t>146538</w:t>
      </w:r>
    </w:p>
    <w:p>
      <w:r>
        <w:t xml:space="preserve">2. </w:t>
        <w:tab/>
        <w:t>Only if you live in some backwards retarded country.</w:t>
      </w:r>
    </w:p>
    <w:p>
      <w:r>
        <w:rPr>
          <w:b/>
          <w:u w:val="single"/>
        </w:rPr>
        <w:t>146539</w:t>
      </w:r>
    </w:p>
    <w:p>
      <w:r>
        <w:t>1. How retarded can person possibly be</w:t>
      </w:r>
    </w:p>
    <w:p>
      <w:r>
        <w:rPr>
          <w:b/>
          <w:u w:val="single"/>
        </w:rPr>
        <w:t>146540</w:t>
      </w:r>
    </w:p>
    <w:p>
      <w:r>
        <w:t>1. Can someone translate this from retard so I have a clue on what the fuck is going on?</w:t>
      </w:r>
    </w:p>
    <w:p>
      <w:r>
        <w:rPr>
          <w:b/>
          <w:u w:val="single"/>
        </w:rPr>
        <w:t>146541</w:t>
      </w:r>
    </w:p>
    <w:p>
      <w:r>
        <w:t>1. Dressing up as a retarded cunt this year, hope Kirsten Powers wont be offended that I appropriated her culture.</w:t>
      </w:r>
    </w:p>
    <w:p>
      <w:r>
        <w:rPr>
          <w:b/>
          <w:u w:val="single"/>
        </w:rPr>
        <w:t>146542</w:t>
      </w:r>
    </w:p>
    <w:p>
      <w:r>
        <w:t xml:space="preserve">2. </w:t>
        <w:tab/>
        <w:t>Dressing up....    Eddie Murphy tauğht me that back aat the house.</w:t>
      </w:r>
    </w:p>
    <w:p>
      <w:r>
        <w:rPr>
          <w:b/>
          <w:u w:val="single"/>
        </w:rPr>
        <w:t>146543</w:t>
      </w:r>
    </w:p>
    <w:p>
      <w:r>
        <w:t>1. Why can Germany silence nazi shit but Canadians can't silence how terrible we were to natives like 500 years ago</w:t>
      </w:r>
    </w:p>
    <w:p>
      <w:r>
        <w:rPr>
          <w:b/>
          <w:u w:val="single"/>
        </w:rPr>
        <w:t>146544</w:t>
      </w:r>
    </w:p>
    <w:p>
      <w:r>
        <w:t xml:space="preserve">2. </w:t>
        <w:tab/>
        <w:t>&gt;ignorant to history  Because the last residential school was closed in the 80s</w:t>
      </w:r>
    </w:p>
    <w:p>
      <w:r>
        <w:rPr>
          <w:b/>
          <w:u w:val="single"/>
        </w:rPr>
        <w:t>146545</w:t>
      </w:r>
    </w:p>
    <w:p>
      <w:r>
        <w:t xml:space="preserve">3. </w:t>
        <w:tab/>
        <w:tab/>
        <w:t>*1996. This is part of the reason I can't stand canadians.</w:t>
      </w:r>
    </w:p>
    <w:p>
      <w:r>
        <w:rPr>
          <w:b/>
          <w:u w:val="single"/>
        </w:rPr>
        <w:t>146546</w:t>
      </w:r>
    </w:p>
    <w:p>
      <w:r>
        <w:t xml:space="preserve">4. </w:t>
        <w:tab/>
        <w:tab/>
        <w:tab/>
        <w:t>no one gives a shit about what you dont like, faggot</w:t>
      </w:r>
    </w:p>
    <w:p>
      <w:r>
        <w:rPr>
          <w:b/>
          <w:u w:val="single"/>
        </w:rPr>
        <w:t>146547</w:t>
      </w:r>
    </w:p>
    <w:p>
      <w:r>
        <w:t xml:space="preserve">5. </w:t>
        <w:tab/>
        <w:tab/>
        <w:tab/>
        <w:tab/>
        <w:t>What a limp wrister attitude.</w:t>
      </w:r>
    </w:p>
    <w:p>
      <w:r>
        <w:rPr>
          <w:b/>
          <w:u w:val="single"/>
        </w:rPr>
        <w:t>146548</w:t>
      </w:r>
    </w:p>
    <w:p>
      <w:r>
        <w:t>1. I havent seen the video but is this the starbucks shit again ?  Because he is black and she was a bit of a dick ahes automatixally racist ?</w:t>
      </w:r>
    </w:p>
    <w:p>
      <w:r>
        <w:rPr>
          <w:b/>
          <w:u w:val="single"/>
        </w:rPr>
        <w:t>146549</w:t>
      </w:r>
    </w:p>
    <w:p>
      <w:r>
        <w:t xml:space="preserve">2. </w:t>
        <w:tab/>
        <w:t>A black dude was trying to get into his own apartment. It’s one of those upscale places so “one of those negros” living there was off to her.   It was his fucking apartment, and she blocked him, and called the cops when he brushed past her walked in. Then the cops told him she felt “uncomfortable with him being there.” The Starbucks thing is a different racial issue, but this one most certainly is worse and shouldn’t even be a question.   She got fired for being a fucking psycho, and she’d still have a job if she wasn’t a racist and had minded her own business. Maybe it’s harsh, but when you live in a world where everyone has a way to record you in their pocket, maybe you shouldn’t be such a fucktard in public.</w:t>
      </w:r>
    </w:p>
    <w:p>
      <w:r>
        <w:rPr>
          <w:b/>
          <w:u w:val="single"/>
        </w:rPr>
        <w:t>146550</w:t>
      </w:r>
    </w:p>
    <w:p>
      <w:r>
        <w:t xml:space="preserve">3. </w:t>
        <w:tab/>
        <w:tab/>
        <w:t>Her "business" involved not letting non-habitants into her condo building. What's hard to understand here?</w:t>
      </w:r>
    </w:p>
    <w:p>
      <w:r>
        <w:rPr>
          <w:b/>
          <w:u w:val="single"/>
        </w:rPr>
        <w:t>146551</w:t>
      </w:r>
    </w:p>
    <w:p>
      <w:r>
        <w:t xml:space="preserve">4. </w:t>
        <w:tab/>
        <w:tab/>
        <w:tab/>
        <w:t>It’s not her condo building. At all. She just lives there, same as him. That’s like you preventing someone from going into their house because you live in the neighborhood and you happen to not know them. She has no authority, and anybody who thinks you have to explain yourself to some random fuckwit harassing you with no basis for concern really doesn’t care about their rights.</w:t>
      </w:r>
    </w:p>
    <w:p>
      <w:r>
        <w:rPr>
          <w:b/>
          <w:u w:val="single"/>
        </w:rPr>
        <w:t>146552</w:t>
      </w:r>
    </w:p>
    <w:p>
      <w:r>
        <w:t xml:space="preserve">5. </w:t>
        <w:tab/>
        <w:tab/>
        <w:tab/>
        <w:tab/>
        <w:t>&gt;&gt; It’s not her condo building. At all. She just lives there, same as him.  This is so dumb I don't know how to respond.  Obv she doesn't own the building. I mean, wtf?  She lives at the building and due to crimes there, was told to not admit people that don't live there. This is for safety reasons of the residents.  The door only opens with a fob. She had hers, he did not, and did not bother to try to prove he lived there. That's on him, not her. This is called piggybacking in the physical security realm and it is not unreasonable to mitigate this issue.   Don't want to get locked out? Don't forget your fob. Pretty cut and dry. Being made into a race issue bc...2018.  The mental gymnastics needed to make this an issue are laughable. Prove me wrong.  LOL.</w:t>
      </w:r>
    </w:p>
    <w:p>
      <w:r>
        <w:rPr>
          <w:b/>
          <w:u w:val="single"/>
        </w:rPr>
        <w:t>146553</w:t>
      </w:r>
    </w:p>
    <w:p>
      <w:r>
        <w:t xml:space="preserve">6. </w:t>
        <w:tab/>
        <w:tab/>
        <w:tab/>
        <w:tab/>
        <w:tab/>
        <w:t>All those are excuses she obviously made up to cover her ass. The entire point is that he doesn’t have to prove anything, it’s not her place. Even if he was trying to break in or something, you don’t try to physically confront a fucking criminal who’s intentions you’re unsure of. He had his keys, that’s how he opened the door. She’s not a cop, a security guard, a property owner, or even an employee at the building. She’s just someone with nothing better to do than harass someone and hope pissing them off enough that they snap and give her a good enough reason to have them arrested.   It’s a race issue because this is yet ANOTHER  incident of some meddling, middle aged white lady wasting police resources and harassing someone darker than her for going about their fucking business because they’re “uncomfortable” around certain people. She’s using a thing called “plausible deniability”. If you actually care, google it, it’s how modern racism has stayed alive.  If he was some white dude in a suit, she wouldn’t have given the slightest fuck. But he’s dark, so it’s weird he lives there.  Feel how you want about it, but in the future, when the majority of a group of people tells you their is a problem going on, and you dismiss it because you don’t comprehend it, don’t be surprised if you’re opinion is discounted.</w:t>
      </w:r>
    </w:p>
    <w:p>
      <w:r>
        <w:rPr>
          <w:b/>
          <w:u w:val="single"/>
        </w:rPr>
        <w:t>146554</w:t>
      </w:r>
    </w:p>
    <w:p>
      <w:r>
        <w:t xml:space="preserve">7. </w:t>
        <w:tab/>
        <w:tab/>
        <w:tab/>
        <w:tab/>
        <w:tab/>
        <w:tab/>
        <w:t>Are you retarded or a literal sheep? If some stranger just walks in behind you without signing through security checks then you'd have to be a complete fool or a future victim to not question it. Good luck with your future murder.</w:t>
      </w:r>
    </w:p>
    <w:p>
      <w:r>
        <w:rPr>
          <w:b/>
          <w:u w:val="single"/>
        </w:rPr>
        <w:t>146555</w:t>
      </w:r>
    </w:p>
    <w:p>
      <w:r>
        <w:t>1. [deleted]</w:t>
      </w:r>
    </w:p>
    <w:p>
      <w:r>
        <w:rPr>
          <w:b/>
          <w:u w:val="single"/>
        </w:rPr>
        <w:t>146556</w:t>
      </w:r>
    </w:p>
    <w:p>
      <w:r>
        <w:t xml:space="preserve">2. </w:t>
        <w:tab/>
        <w:t>People like you are the reason why the Giant Bomb community sucks now.</w:t>
      </w:r>
    </w:p>
    <w:p>
      <w:r>
        <w:rPr>
          <w:b/>
          <w:u w:val="single"/>
        </w:rPr>
        <w:t>146557</w:t>
      </w:r>
    </w:p>
    <w:p>
      <w:r>
        <w:t xml:space="preserve">3. </w:t>
        <w:tab/>
        <w:tab/>
        <w:t>I mean, I'd say that would be the fault of its far-left hosts.</w:t>
      </w:r>
    </w:p>
    <w:p>
      <w:r>
        <w:rPr>
          <w:b/>
          <w:u w:val="single"/>
        </w:rPr>
        <w:t>146558</w:t>
      </w:r>
    </w:p>
    <w:p>
      <w:r>
        <w:t xml:space="preserve">4. </w:t>
        <w:tab/>
        <w:tab/>
        <w:tab/>
        <w:t>Yeah that is definitely what attracts these snowflakes in the first place. But it wasn't so much of a problem in the past when you had Jeff, Ryan, Brad and Drew running the show. Then they started hiring people like Patrick and more recently Abbie and Ben that's when things got really bad. I feel like Vinny has shifted significantly to the left too.</w:t>
      </w:r>
    </w:p>
    <w:p>
      <w:r>
        <w:rPr>
          <w:b/>
          <w:u w:val="single"/>
        </w:rPr>
        <w:t>146559</w:t>
      </w:r>
    </w:p>
    <w:p>
      <w:r>
        <w:t xml:space="preserve">5. </w:t>
        <w:tab/>
        <w:tab/>
        <w:tab/>
        <w:tab/>
        <w:t>Yeah those guys would never apologise for something like this if they did it..  https://www.giantbomb.com/profile/ryan/blog/my-worst-moment/93194/</w:t>
      </w:r>
    </w:p>
    <w:p>
      <w:r>
        <w:rPr>
          <w:b/>
          <w:u w:val="single"/>
        </w:rPr>
        <w:t>146560</w:t>
      </w:r>
    </w:p>
    <w:p>
      <w:r>
        <w:t xml:space="preserve">6. </w:t>
        <w:tab/>
        <w:tab/>
        <w:tab/>
        <w:tab/>
        <w:tab/>
        <w:t>I have watched the video that sparked this apology. In it you can hear from the context that no one present actually found Ryan's use of the word faggot to be all that noteworthy, including Ryan himself, and they pretty much just had a laugh about it. The apology misrepresents the situation completely and I'm convinced that it was just created in response to SJW whining and bitching. Now I grant you that that is already a fuck-up on his or the company's part, but this incident doesn't accurately depict their personal viewpoint.</w:t>
      </w:r>
    </w:p>
    <w:p>
      <w:r>
        <w:rPr>
          <w:b/>
          <w:u w:val="single"/>
        </w:rPr>
        <w:t>146561</w:t>
      </w:r>
    </w:p>
    <w:p>
      <w:r>
        <w:t xml:space="preserve">7. </w:t>
        <w:tab/>
        <w:tab/>
        <w:tab/>
        <w:tab/>
        <w:tab/>
        <w:tab/>
        <w:t>If you don't believe Ryan's words on his own blog on his own site then I don't know what'll convince you.</w:t>
      </w:r>
    </w:p>
    <w:p>
      <w:r>
        <w:rPr>
          <w:b/>
          <w:u w:val="single"/>
        </w:rPr>
        <w:t>146562</w:t>
      </w:r>
    </w:p>
    <w:p>
      <w:r>
        <w:t xml:space="preserve">8. </w:t>
        <w:tab/>
        <w:tab/>
        <w:tab/>
        <w:tab/>
        <w:tab/>
        <w:tab/>
        <w:tab/>
        <w:t>I find his unscripted reaction to be more convincing than his written retelling of the situation days later.</w:t>
      </w:r>
    </w:p>
    <w:p>
      <w:r>
        <w:rPr>
          <w:b/>
          <w:u w:val="single"/>
        </w:rPr>
        <w:t>146563</w:t>
      </w:r>
    </w:p>
    <w:p>
      <w:r>
        <w:t xml:space="preserve">9. </w:t>
        <w:tab/>
        <w:tab/>
        <w:tab/>
        <w:tab/>
        <w:tab/>
        <w:tab/>
        <w:tab/>
        <w:tab/>
        <w:t>If you feel that way, like I said, I'm not going to be able to convince you.</w:t>
      </w:r>
    </w:p>
    <w:p>
      <w:r>
        <w:rPr>
          <w:b/>
          <w:u w:val="single"/>
        </w:rPr>
        <w:t>146564</w:t>
      </w:r>
    </w:p>
    <w:p>
      <w:r>
        <w:t xml:space="preserve">10. </w:t>
        <w:tab/>
        <w:t>You know what else is really easy? Not being a massive faggot and throwing a little bitch-fit over words.</w:t>
      </w:r>
    </w:p>
    <w:p>
      <w:r>
        <w:rPr>
          <w:b/>
          <w:u w:val="single"/>
        </w:rPr>
        <w:t>146565</w:t>
      </w:r>
    </w:p>
    <w:p>
      <w:r>
        <w:t xml:space="preserve">11. </w:t>
        <w:tab/>
        <w:tab/>
        <w:t>[removed]</w:t>
      </w:r>
    </w:p>
    <w:p>
      <w:r>
        <w:rPr>
          <w:b/>
          <w:u w:val="single"/>
        </w:rPr>
        <w:t>146566</w:t>
      </w:r>
    </w:p>
    <w:p>
      <w:r>
        <w:t xml:space="preserve">12. </w:t>
        <w:tab/>
        <w:tab/>
        <w:tab/>
        <w:t>&gt; Whites should get lynched, and gamers should be enslaved and castrated. &gt;  &gt;  &gt;  &gt; Don’t get triggered over words, subhuman.  Oh look, another violent, bigoted regressive leftist.  Here's a juice box, dear. You mom should be by to pick you up from your communist LARP in a couple of hours.   Now get out and stay out.</w:t>
      </w:r>
    </w:p>
    <w:p>
      <w:r>
        <w:rPr>
          <w:b/>
          <w:u w:val="single"/>
        </w:rPr>
        <w:t>146567</w:t>
      </w:r>
    </w:p>
    <w:p>
      <w:r>
        <w:t xml:space="preserve">13. </w:t>
        <w:tab/>
        <w:tab/>
        <w:tab/>
        <w:tab/>
        <w:t>Leaving a snide, condescending comment on someone who you've prevented from responding is pathetic. Especially to an obvious troll.</w:t>
      </w:r>
    </w:p>
    <w:p>
      <w:r>
        <w:rPr>
          <w:b/>
          <w:u w:val="single"/>
        </w:rPr>
        <w:t>146568</w:t>
      </w:r>
    </w:p>
    <w:p>
      <w:r>
        <w:t xml:space="preserve">14. </w:t>
        <w:tab/>
        <w:tab/>
        <w:tab/>
        <w:tab/>
        <w:tab/>
        <w:t>I'll take your opinion in to consideration.</w:t>
      </w:r>
    </w:p>
    <w:p>
      <w:r>
        <w:rPr>
          <w:b/>
          <w:u w:val="single"/>
        </w:rPr>
        <w:t>146569</w:t>
      </w:r>
    </w:p>
    <w:p>
      <w:r>
        <w:t xml:space="preserve">15. </w:t>
        <w:tab/>
        <w:t>A lot of us have 4chan roots.  Over there the word is practically synonymous as a means of addressing someone or calling someone a dick.  It has almost no punch there because it's used so commonly. Someone calling you a faggot there is the equivalent of someone telling you here to stop being stupid.  Nothing to do with your sexuality at all</w:t>
      </w:r>
    </w:p>
    <w:p>
      <w:r>
        <w:rPr>
          <w:b/>
          <w:u w:val="single"/>
        </w:rPr>
        <w:t>146570</w:t>
      </w:r>
    </w:p>
    <w:p>
      <w:r>
        <w:t xml:space="preserve">16. </w:t>
        <w:tab/>
        <w:tab/>
        <w:t>Didn't South Park do this?</w:t>
      </w:r>
    </w:p>
    <w:p>
      <w:r>
        <w:rPr>
          <w:b/>
          <w:u w:val="single"/>
        </w:rPr>
        <w:t>146571</w:t>
      </w:r>
    </w:p>
    <w:p>
      <w:r>
        <w:t xml:space="preserve">17. </w:t>
        <w:tab/>
        <w:t>lmao faggot.</w:t>
      </w:r>
    </w:p>
    <w:p>
      <w:r>
        <w:rPr>
          <w:b/>
          <w:u w:val="single"/>
        </w:rPr>
        <w:t>146572</w:t>
      </w:r>
    </w:p>
    <w:p>
      <w:r>
        <w:t>1. These cunts are accustomed to espousing "Rape culture, patriarchy, etc, etc" without being called out. When Peterson meets them and debunks them they enter "Does not compute" mode.     I love how this female keeps going to "Women finally got to own land, therefore before they owned land they were slaves to men." Bitch please , she only sees wymn in the past and ignores how 99% of men were treated.       She also goes "ABORTION ABORTION ABORTION! This is freedom!."  My god women have become so fucking stupid they need to kill babies because they can't stop fucking a few days a month.        "See women, we're free now! We can fuck every day and never care to stop fucking. When we get pregnant we can just kill the children rather than stop having sex! We're free!"   Edit;  On a side note I bet this bitch got all kinds of wet when JP was standing up for himself and not backing down. I think she has never been man handled like that in a debate and her base female lizard pussy brain was on fire.</w:t>
      </w:r>
    </w:p>
    <w:p>
      <w:r>
        <w:rPr>
          <w:b/>
          <w:u w:val="single"/>
        </w:rPr>
        <w:t>146573</w:t>
      </w:r>
    </w:p>
    <w:p>
      <w:r>
        <w:t>1. She also lied about being single in order to milk more donations out of the losers who think it gives them a shot at dating her.</w:t>
      </w:r>
    </w:p>
    <w:p>
      <w:r>
        <w:rPr>
          <w:b/>
          <w:u w:val="single"/>
        </w:rPr>
        <w:t>146574</w:t>
      </w:r>
    </w:p>
    <w:p>
      <w:r>
        <w:t xml:space="preserve">2. </w:t>
        <w:tab/>
        <w:t>It's not lying... She's controlling the message for a product she's selling. The cucks who think they have a chance call it lying because in their delusional world, she has a role. She's just exploiting that need to her advantage to make a dime off it.</w:t>
      </w:r>
    </w:p>
    <w:p>
      <w:r>
        <w:rPr>
          <w:b/>
          <w:u w:val="single"/>
        </w:rPr>
        <w:t>146575</w:t>
      </w:r>
    </w:p>
    <w:p>
      <w:r>
        <w:t xml:space="preserve">3. </w:t>
        <w:tab/>
        <w:tab/>
        <w:t>She knowingly said something that was incorrect. That's the definition of lying dude.  Don't care what you think of the losers who donate to her, whether or not she was lying is not a matter of opinion.</w:t>
      </w:r>
    </w:p>
    <w:p>
      <w:r>
        <w:rPr>
          <w:b/>
          <w:u w:val="single"/>
        </w:rPr>
        <w:t>146576</w:t>
      </w:r>
    </w:p>
    <w:p>
      <w:r>
        <w:t xml:space="preserve">4. </w:t>
        <w:tab/>
        <w:tab/>
        <w:tab/>
        <w:t>When you buy a bag of chips and it says natural ingredients is that lying? Or when you see a great a product on TV and it shows up and it's a low quality plastic trash ball, is that lying?  These people are trying to operate a business, not be your friend. Shame to you for thinking she owes you her raw life story.</w:t>
      </w:r>
    </w:p>
    <w:p>
      <w:r>
        <w:rPr>
          <w:b/>
          <w:u w:val="single"/>
        </w:rPr>
        <w:t>146577</w:t>
      </w:r>
    </w:p>
    <w:p>
      <w:r>
        <w:t xml:space="preserve">5. </w:t>
        <w:tab/>
        <w:tab/>
        <w:tab/>
        <w:tab/>
        <w:t>She made a statement that was completely false. The chips thing can be technically true, so it’s just a bit misleading. The tv thing, again, is just a bit misleading, not actually a lie. Both of those are just portraying their products in the best possible light. She said something that was not true in any way.</w:t>
      </w:r>
    </w:p>
    <w:p>
      <w:r>
        <w:rPr>
          <w:b/>
          <w:u w:val="single"/>
        </w:rPr>
        <w:t>146578</w:t>
      </w:r>
    </w:p>
    <w:p>
      <w:r>
        <w:t xml:space="preserve">6. </w:t>
        <w:tab/>
        <w:tab/>
        <w:tab/>
        <w:tab/>
        <w:tab/>
        <w:t>She's the bag of chips and the product on TV. Tom hanks isn't really the retard from Forest Gump and Chris Pratt can't really have lightning come out of his fingers.  She's putting on an act for her customers. You aren't owed friendship and honesty.  Sorry.</w:t>
      </w:r>
    </w:p>
    <w:p>
      <w:r>
        <w:rPr>
          <w:b/>
          <w:u w:val="single"/>
        </w:rPr>
        <w:t>146579</w:t>
      </w:r>
    </w:p>
    <w:p>
      <w:r>
        <w:t xml:space="preserve">7. </w:t>
        <w:tab/>
        <w:tab/>
        <w:tab/>
        <w:tab/>
        <w:tab/>
        <w:tab/>
        <w:t>I know. I wasn’t trying to make a statement other then yeah, it was a lie. I agree with her being justified in doing it, I just think that it is considered lying.</w:t>
      </w:r>
    </w:p>
    <w:p>
      <w:r>
        <w:rPr>
          <w:b/>
          <w:u w:val="single"/>
        </w:rPr>
        <w:t>146580</w:t>
      </w:r>
    </w:p>
    <w:p>
      <w:r>
        <w:t xml:space="preserve">8. </w:t>
        <w:tab/>
        <w:tab/>
        <w:tab/>
        <w:tab/>
        <w:tab/>
        <w:tab/>
        <w:tab/>
        <w:t>Technically, probably.</w:t>
      </w:r>
    </w:p>
    <w:p>
      <w:r>
        <w:rPr>
          <w:b/>
          <w:u w:val="single"/>
        </w:rPr>
        <w:t>146581</w:t>
      </w:r>
    </w:p>
    <w:p>
      <w:r>
        <w:t>1. &gt;3 years for what amounts to murder   pass granted. absolutely disgusting cunt</w:t>
      </w:r>
    </w:p>
    <w:p>
      <w:r>
        <w:rPr>
          <w:b/>
          <w:u w:val="single"/>
        </w:rPr>
        <w:t>146582</w:t>
      </w:r>
    </w:p>
    <w:p>
      <w:r>
        <w:t>1. "*our widdle feewings*"  We are certainly heading Idiocracy.</w:t>
      </w:r>
    </w:p>
    <w:p>
      <w:r>
        <w:rPr>
          <w:b/>
          <w:u w:val="single"/>
        </w:rPr>
        <w:t>146583</w:t>
      </w:r>
    </w:p>
    <w:p>
      <w:r>
        <w:t xml:space="preserve">2. </w:t>
        <w:tab/>
        <w:t>"That's that faggy talk we talked about" -Dr. Lexus</w:t>
      </w:r>
    </w:p>
    <w:p>
      <w:r>
        <w:rPr>
          <w:b/>
          <w:u w:val="single"/>
        </w:rPr>
        <w:t>146584</w:t>
      </w:r>
    </w:p>
    <w:p>
      <w:r>
        <w:t xml:space="preserve">3. </w:t>
        <w:tab/>
        <w:tab/>
        <w:t>My diagnosis is that you talk like a fag and your shit’s all retarded.</w:t>
      </w:r>
    </w:p>
    <w:p>
      <w:r>
        <w:rPr>
          <w:b/>
          <w:u w:val="single"/>
        </w:rPr>
        <w:t>146585</w:t>
      </w:r>
    </w:p>
    <w:p>
      <w:r>
        <w:t xml:space="preserve">4. </w:t>
        <w:tab/>
        <w:tab/>
        <w:tab/>
        <w:t>Hey. My first wife was 'tarded; now she's a pilot</w:t>
      </w:r>
    </w:p>
    <w:p>
      <w:r>
        <w:rPr>
          <w:b/>
          <w:u w:val="single"/>
        </w:rPr>
        <w:t>146586</w:t>
      </w:r>
    </w:p>
    <w:p>
      <w:r>
        <w:t>1. Whether or not you have children should have absolutely no bearing on your sentence. This vile bitch should've thought of her kids and the repercussions before she acted like an absolute cunt.</w:t>
      </w:r>
    </w:p>
    <w:p>
      <w:r>
        <w:rPr>
          <w:b/>
          <w:u w:val="single"/>
        </w:rPr>
        <w:t>146587</w:t>
      </w:r>
    </w:p>
    <w:p>
      <w:r>
        <w:t xml:space="preserve">2. </w:t>
        <w:tab/>
        <w:t>She wasn't even pregnant at the time. She got pregnant during the trial phase, knowing that she would be put away most likely.  The baby could have very well been a calculated attempt to receive a lighter sentence.</w:t>
      </w:r>
    </w:p>
    <w:p>
      <w:r>
        <w:rPr>
          <w:b/>
          <w:u w:val="single"/>
        </w:rPr>
        <w:t>146588</w:t>
      </w:r>
    </w:p>
    <w:p>
      <w:r>
        <w:t>1. If we keep treating women like children they're going to keep acting like spoiled little brats. No man would ever be allowed to act like she did and get away with it. Stop treating women like children. They want equal rights then give them equal rights and start giving them the same treatment that a man would receive. Spiiled cunt.</w:t>
      </w:r>
    </w:p>
    <w:p>
      <w:r>
        <w:rPr>
          <w:b/>
          <w:u w:val="single"/>
        </w:rPr>
        <w:t>146589</w:t>
      </w:r>
    </w:p>
    <w:p>
      <w:r>
        <w:t>1. Ah. Time for history:  After Batista was overthrown there was a serious hunt for everyone who supported him. The fate of those who were reported to have supported Batista was pretty simple:  From [wikipedia](https://en.wikipedia.org/wiki/Cuban_Revolution#Aftermath)   &gt;A notable example of revolutionary justice occurred after the capture of Santiago, where Raúl Castro directed the execution of more than seventy Batista POWs  Unfortunately, as is often the way during such witchhunts, many people who had done nothing wrong were soon being targeted  &gt;Shortly after taking power, Castro also created a revolutionary militia to expand his power base among the former rebels and the supportive population. Castro also created the informant Committees for the Defense of the Revolution (CDRs) in late September 1960. Local CDRs were tasked with keeping "vigilance against counter-revolutionary activity", keeping a detailed record of each neighborhood's inhabitants' spending habits, level of contact with foreigners, work and education history, and any "suspicious" behavior. Among the increasingly persecuted groups were homosexual men.  So, dear Socialist CumStain Author ... people who don't like Socialism (and Socialists) often do so for much more significant reasons than you can even begin to comprehend.</w:t>
      </w:r>
    </w:p>
    <w:p>
      <w:r>
        <w:rPr>
          <w:b/>
          <w:u w:val="single"/>
        </w:rPr>
        <w:t>146590</w:t>
      </w:r>
    </w:p>
    <w:p>
      <w:r>
        <w:t xml:space="preserve">2. </w:t>
        <w:tab/>
        <w:t>Tbh, this tend to happen to the losers of most civil wars. US Civil War is a bit of an exception on that front.</w:t>
      </w:r>
    </w:p>
    <w:p>
      <w:r>
        <w:rPr>
          <w:b/>
          <w:u w:val="single"/>
        </w:rPr>
        <w:t>146591</w:t>
      </w:r>
    </w:p>
    <w:p>
      <w:r>
        <w:t xml:space="preserve">3. </w:t>
        <w:tab/>
        <w:tab/>
        <w:t>Someone should probably remind the socialists about that fact then.</w:t>
      </w:r>
    </w:p>
    <w:p>
      <w:r>
        <w:rPr>
          <w:b/>
          <w:u w:val="single"/>
        </w:rPr>
        <w:t>146592</w:t>
      </w:r>
    </w:p>
    <w:p>
      <w:r>
        <w:t xml:space="preserve">4. </w:t>
        <w:tab/>
        <w:tab/>
        <w:tab/>
        <w:t>They would probably react positively to it. It's a much more substantial comment than the usual "muh 100 million."</w:t>
      </w:r>
    </w:p>
    <w:p>
      <w:r>
        <w:rPr>
          <w:b/>
          <w:u w:val="single"/>
        </w:rPr>
        <w:t>146593</w:t>
      </w:r>
    </w:p>
    <w:p>
      <w:r>
        <w:t xml:space="preserve">5. </w:t>
        <w:tab/>
        <w:tab/>
        <w:tab/>
        <w:t>As if they would listen to facts</w:t>
      </w:r>
    </w:p>
    <w:p>
      <w:r>
        <w:rPr>
          <w:b/>
          <w:u w:val="single"/>
        </w:rPr>
        <w:t>146594</w:t>
      </w:r>
    </w:p>
    <w:p>
      <w:r>
        <w:t xml:space="preserve">6. </w:t>
        <w:tab/>
        <w:tab/>
        <w:tab/>
        <w:tab/>
        <w:t>"Facts were created by men, therefore they are all incorrect and racist." - Tublr Logic</w:t>
      </w:r>
    </w:p>
    <w:p>
      <w:r>
        <w:rPr>
          <w:b/>
          <w:u w:val="single"/>
        </w:rPr>
        <w:t>146595</w:t>
      </w:r>
    </w:p>
    <w:p>
      <w:r>
        <w:t xml:space="preserve">7. </w:t>
        <w:tab/>
        <w:tab/>
        <w:t>What's weird is that there were a significant number of confederates that still fled *anyway*. Some invaded Nicaragua, some settled in a kind of confederate colony in Brazil.</w:t>
      </w:r>
    </w:p>
    <w:p>
      <w:r>
        <w:rPr>
          <w:b/>
          <w:u w:val="single"/>
        </w:rPr>
        <w:t>146596</w:t>
      </w:r>
    </w:p>
    <w:p>
      <w:r>
        <w:t xml:space="preserve">8. </w:t>
        <w:tab/>
        <w:t>Anyone who celebrates Castro is someone who has no idea what happened back then, or hasn't ever spoken to someone who lived in Cuba at the time.  My ultrasound specialist fled Cuba, he misses his country but has a seething hate for Castro and friends. Never discussed it in detail with him, but I'm sure he lost close friends/family to the regime.</w:t>
      </w:r>
    </w:p>
    <w:p>
      <w:r>
        <w:rPr>
          <w:b/>
          <w:u w:val="single"/>
        </w:rPr>
        <w:t>146597</w:t>
      </w:r>
    </w:p>
    <w:p>
      <w:r>
        <w:t xml:space="preserve">9. </w:t>
        <w:tab/>
        <w:tab/>
        <w:t>&gt;  or hasn't ever spoken to someone who lived in Cuba at the time  Or in modern times.</w:t>
      </w:r>
    </w:p>
    <w:p>
      <w:r>
        <w:rPr>
          <w:b/>
          <w:u w:val="single"/>
        </w:rPr>
        <w:t>146598</w:t>
      </w:r>
    </w:p>
    <w:p>
      <w:r>
        <w:t xml:space="preserve">10. </w:t>
        <w:tab/>
        <w:t>Damn. I didn't like his run against Daniel Bryan but that's just ruthless.</w:t>
      </w:r>
    </w:p>
    <w:p>
      <w:r>
        <w:rPr>
          <w:b/>
          <w:u w:val="single"/>
        </w:rPr>
        <w:t>146599</w:t>
      </w:r>
    </w:p>
    <w:p>
      <w:r>
        <w:t>1. We need to let goblins into our country so they can enrich us with their spicy ethnic food.</w:t>
      </w:r>
    </w:p>
    <w:p>
      <w:r>
        <w:rPr>
          <w:b/>
          <w:u w:val="single"/>
        </w:rPr>
        <w:t>146600</w:t>
      </w:r>
    </w:p>
    <w:p>
      <w:r>
        <w:t xml:space="preserve">2. </w:t>
        <w:tab/>
        <w:t>Well, you may just see a few goblins, but I see a doctor, an engineer and a scientist.</w:t>
      </w:r>
    </w:p>
    <w:p>
      <w:r>
        <w:rPr>
          <w:b/>
          <w:u w:val="single"/>
        </w:rPr>
        <w:t>146601</w:t>
      </w:r>
    </w:p>
    <w:p>
      <w:r>
        <w:t xml:space="preserve">3. </w:t>
        <w:tab/>
        <w:tab/>
        <w:t>I see a Shaman, a Wanderer and a Hobgoblin.</w:t>
      </w:r>
    </w:p>
    <w:p>
      <w:r>
        <w:rPr>
          <w:b/>
          <w:u w:val="single"/>
        </w:rPr>
        <w:t>146602</w:t>
      </w:r>
    </w:p>
    <w:p>
      <w:r>
        <w:t xml:space="preserve">4. </w:t>
        <w:tab/>
        <w:tab/>
        <w:tab/>
        <w:t>ARE YOU JUDGING THE GOBLIN COMMUNITY BY THE ACTIONS OF SOME HOBGOBLINS?</w:t>
      </w:r>
    </w:p>
    <w:p>
      <w:r>
        <w:rPr>
          <w:b/>
          <w:u w:val="single"/>
        </w:rPr>
        <w:t>146603</w:t>
      </w:r>
    </w:p>
    <w:p>
      <w:r>
        <w:t xml:space="preserve">5. </w:t>
        <w:tab/>
        <w:tab/>
        <w:tab/>
        <w:tab/>
        <w:t>Goblins are a peaceful people. The more you speak out against goblins and goblinism, the more rapists you create.</w:t>
      </w:r>
    </w:p>
    <w:p>
      <w:r>
        <w:rPr>
          <w:b/>
          <w:u w:val="single"/>
        </w:rPr>
        <w:t>146604</w:t>
      </w:r>
    </w:p>
    <w:p>
      <w:r>
        <w:t xml:space="preserve">6. </w:t>
        <w:tab/>
        <w:tab/>
        <w:t>I see goblins that made the mistake of coming out of their stinking holes.</w:t>
      </w:r>
    </w:p>
    <w:p>
      <w:r>
        <w:rPr>
          <w:b/>
          <w:u w:val="single"/>
        </w:rPr>
        <w:t>146605</w:t>
      </w:r>
    </w:p>
    <w:p>
      <w:r>
        <w:t xml:space="preserve">7. </w:t>
        <w:tab/>
        <w:t>Mmm, tacos</w:t>
      </w:r>
    </w:p>
    <w:p>
      <w:r>
        <w:rPr>
          <w:b/>
          <w:u w:val="single"/>
        </w:rPr>
        <w:t>146606</w:t>
      </w:r>
    </w:p>
    <w:p>
      <w:r>
        <w:t>1. I'm spreading my knowledge. Do you idiots think i talk from my ass? Don't you think i have tried nofap?</w:t>
      </w:r>
    </w:p>
    <w:p>
      <w:r>
        <w:rPr>
          <w:b/>
          <w:u w:val="single"/>
        </w:rPr>
        <w:t>146607</w:t>
      </w:r>
    </w:p>
    <w:p>
      <w:r>
        <w:t xml:space="preserve">2. </w:t>
        <w:tab/>
        <w:t>&gt; I'm spreading my knowledge.  Can't spread what you don't have, son.</w:t>
      </w:r>
    </w:p>
    <w:p>
      <w:r>
        <w:rPr>
          <w:b/>
          <w:u w:val="single"/>
        </w:rPr>
        <w:t>146608</w:t>
      </w:r>
    </w:p>
    <w:p>
      <w:r>
        <w:t xml:space="preserve">3. </w:t>
        <w:tab/>
        <w:tab/>
        <w:t>Keep busting then. I have said it now.</w:t>
      </w:r>
    </w:p>
    <w:p>
      <w:r>
        <w:rPr>
          <w:b/>
          <w:u w:val="single"/>
        </w:rPr>
        <w:t>146609</w:t>
      </w:r>
    </w:p>
    <w:p>
      <w:r>
        <w:t xml:space="preserve">4. </w:t>
        <w:tab/>
        <w:tab/>
        <w:tab/>
        <w:t>You are retarded.</w:t>
      </w:r>
    </w:p>
    <w:p>
      <w:r>
        <w:rPr>
          <w:b/>
          <w:u w:val="single"/>
        </w:rPr>
        <w:t>146610</w:t>
      </w:r>
    </w:p>
    <w:p>
      <w:r>
        <w:t xml:space="preserve">5. </w:t>
        <w:tab/>
        <w:tab/>
        <w:tab/>
        <w:tab/>
        <w:t>I know you might be an elder male and i might just seem like a little shit. But you should really consider what i'm saying DUDE.</w:t>
      </w:r>
    </w:p>
    <w:p>
      <w:r>
        <w:rPr>
          <w:b/>
          <w:u w:val="single"/>
        </w:rPr>
        <w:t>146611</w:t>
      </w:r>
    </w:p>
    <w:p>
      <w:r>
        <w:t xml:space="preserve">6. </w:t>
        <w:tab/>
        <w:tab/>
        <w:tab/>
        <w:tab/>
        <w:tab/>
        <w:t>Shut up, you closet wanker.</w:t>
      </w:r>
    </w:p>
    <w:p>
      <w:r>
        <w:rPr>
          <w:b/>
          <w:u w:val="single"/>
        </w:rPr>
        <w:t>146612</w:t>
      </w:r>
    </w:p>
    <w:p>
      <w:r>
        <w:t>1. If you’re coming to comment “it’s homework file not home file” I know I’m just very retarded...</w:t>
      </w:r>
    </w:p>
    <w:p>
      <w:r>
        <w:rPr>
          <w:b/>
          <w:u w:val="single"/>
        </w:rPr>
        <w:t>146613</w:t>
      </w:r>
    </w:p>
    <w:p>
      <w:r>
        <w:t xml:space="preserve">2. </w:t>
        <w:tab/>
        <w:t>im going to cmment about how you meant Folder</w:t>
      </w:r>
    </w:p>
    <w:p>
      <w:r>
        <w:rPr>
          <w:b/>
          <w:u w:val="single"/>
        </w:rPr>
        <w:t>146614</w:t>
      </w:r>
    </w:p>
    <w:p>
      <w:r>
        <w:t xml:space="preserve">3. </w:t>
        <w:tab/>
        <w:t>I didn't even notice</w:t>
      </w:r>
    </w:p>
    <w:p>
      <w:r>
        <w:rPr>
          <w:b/>
          <w:u w:val="single"/>
        </w:rPr>
        <w:t>146615</w:t>
      </w:r>
    </w:p>
    <w:p>
      <w:r>
        <w:t xml:space="preserve">4. </w:t>
        <w:tab/>
        <w:t>Oh no its a retarded</w:t>
      </w:r>
    </w:p>
    <w:p>
      <w:r>
        <w:rPr>
          <w:b/>
          <w:u w:val="single"/>
        </w:rPr>
        <w:t>146616</w:t>
      </w:r>
    </w:p>
    <w:p>
      <w:r>
        <w:t xml:space="preserve">5. </w:t>
        <w:tab/>
        <w:t>It’s homework file not home file!</w:t>
      </w:r>
    </w:p>
    <w:p>
      <w:r>
        <w:rPr>
          <w:b/>
          <w:u w:val="single"/>
        </w:rPr>
        <w:t>146617</w:t>
      </w:r>
    </w:p>
    <w:p>
      <w:r>
        <w:t>1. They were the first generation to be completely brainwashed. By the compulsory indoctrination centers.   They were the first to be NPCs. When I think to myself about them. I have a hard time staying angry.   The US won WWII the vets who came home and started popping out babies. Weren't adequately vigilant against the corruption taking place in Washington DC. Most of them created the suburban bubble life. Depicted in the 50's TV shows.  Eisenhower the last good POTUS warned. During his farewell speech. That a corrupt military industrial complex was growing in government. The citizenry soon forgot about his dire warnings. So the US has pretty much been at war ever since.   Now a host of other corrupt industrial complexes. Have been legislated since the 60's.  The baby boomers also had no idea. About the societal corruption we who have been born after. Have had to endure. They're now willfully blind to there massive screw ups.   When I listen to them talk. They still worship the government. They still believe the bureaucrats have all the answers. To every societal ailment.</w:t>
      </w:r>
    </w:p>
    <w:p>
      <w:r>
        <w:rPr>
          <w:b/>
          <w:u w:val="single"/>
        </w:rPr>
        <w:t>146618</w:t>
      </w:r>
    </w:p>
    <w:p>
      <w:r>
        <w:t xml:space="preserve">2. </w:t>
        <w:tab/>
        <w:t>Whats good about this is they also believe in only the retarded boomer docs who throw everyone on opioids rather than taking a good history and finding the root of the issue of their health problems. I refuse to see boomers and they refuse to see me which is fine because i dont want their generation lingering around any more than i have to suffer through. My parents were fine and every now n again i meet an aight boomer but the vast majority im happy to see go. Might sound harsh and yes im a doc who doesnt believe anyone should suffer but when the entire generation fucks mine over, its gloves off unless you prove yourself to be a decent human being. Cant be nice to cancer and think itll heal itself same thing with generational cancer.</w:t>
      </w:r>
    </w:p>
    <w:p>
      <w:r>
        <w:rPr>
          <w:b/>
          <w:u w:val="single"/>
        </w:rPr>
        <w:t>146619</w:t>
      </w:r>
    </w:p>
    <w:p>
      <w:r>
        <w:t xml:space="preserve">3. </w:t>
        <w:tab/>
        <w:tab/>
        <w:t>Would love to see ALL these boomers ...   ... Cant say it because i love this subreddit and dont want it banned.</w:t>
      </w:r>
    </w:p>
    <w:p>
      <w:r>
        <w:rPr>
          <w:b/>
          <w:u w:val="single"/>
        </w:rPr>
        <w:t>146620</w:t>
      </w:r>
    </w:p>
    <w:p>
      <w:r>
        <w:t xml:space="preserve">4. </w:t>
        <w:tab/>
        <w:tab/>
        <w:t>You're a doctor? What became of the Hippocratic Oath? Shit test here...what's the five year survival rate for IDC Grade 2, stage 3A treated conventionally? And please describe the the recommended treatment for this condition.</w:t>
      </w:r>
    </w:p>
    <w:p>
      <w:r>
        <w:rPr>
          <w:b/>
          <w:u w:val="single"/>
        </w:rPr>
        <w:t>146621</w:t>
      </w:r>
    </w:p>
    <w:p>
      <w:r>
        <w:t xml:space="preserve">5. </w:t>
        <w:tab/>
        <w:tab/>
        <w:tab/>
        <w:t>Dont really deal with breast cancer gradings thatd be an oncologist referral, conventionally itll kill you because most breast cancers are estrogen driven and will keep recurring until the thing sparking it is dealt with. Which is missed by 95% of doctors and 100% of females playing doctor.  Hippocratic oath died when women entered into medicine and the big pharma companies needed profits.</w:t>
      </w:r>
    </w:p>
    <w:p>
      <w:r>
        <w:rPr>
          <w:b/>
          <w:u w:val="single"/>
        </w:rPr>
        <w:t>146622</w:t>
      </w:r>
    </w:p>
    <w:p>
      <w:r>
        <w:t xml:space="preserve">6. </w:t>
        <w:tab/>
        <w:tab/>
        <w:tab/>
        <w:tab/>
        <w:t>Curious...are you a ND?</w:t>
      </w:r>
    </w:p>
    <w:p>
      <w:r>
        <w:rPr>
          <w:b/>
          <w:u w:val="single"/>
        </w:rPr>
        <w:t>146623</w:t>
      </w:r>
    </w:p>
    <w:p>
      <w:r>
        <w:t xml:space="preserve">7. </w:t>
        <w:tab/>
        <w:tab/>
        <w:tab/>
        <w:tab/>
        <w:tab/>
        <w:t>No, though there are some good NDs out there i think most of them kind of get hooked to something of a “MLM style doctoring” and dont do proper blood work and look at functional ranges. Youll see many of them running only a TSH just as many MDs do but never get T3 or T4 or reverse T3, again like many MDs, so they miss primary and tertiary thyroid issues.  Dont get me wrong each type of doctor has their place and there are some great NDs but the person makes the doctor not the letters.  Btw in an internist, I deal with blood work and histories. Basically a PCP on roids cause i fix everyone elses mistakes.</w:t>
      </w:r>
    </w:p>
    <w:p>
      <w:r>
        <w:rPr>
          <w:b/>
          <w:u w:val="single"/>
        </w:rPr>
        <w:t>146624</w:t>
      </w:r>
    </w:p>
    <w:p>
      <w:r>
        <w:t>1. [deleted]</w:t>
      </w:r>
    </w:p>
    <w:p>
      <w:r>
        <w:rPr>
          <w:b/>
          <w:u w:val="single"/>
        </w:rPr>
        <w:t>146625</w:t>
      </w:r>
    </w:p>
    <w:p>
      <w:r>
        <w:t xml:space="preserve">2. </w:t>
        <w:tab/>
        <w:t>The window of opportunity for any "self-defense" attacks is too small. Most of the time you just end up with an assault charge  - my CQB instuctor.</w:t>
      </w:r>
    </w:p>
    <w:p>
      <w:r>
        <w:rPr>
          <w:b/>
          <w:u w:val="single"/>
        </w:rPr>
        <w:t>146626</w:t>
      </w:r>
    </w:p>
    <w:p>
      <w:r>
        <w:t xml:space="preserve">3. </w:t>
        <w:tab/>
        <w:tab/>
        <w:t>that's a problem with the state. you're expected to eat shit according to who had what identity. a lot of these faggots should really be eliminated</w:t>
      </w:r>
    </w:p>
    <w:p>
      <w:r>
        <w:rPr>
          <w:b/>
          <w:u w:val="single"/>
        </w:rPr>
        <w:t>146627</w:t>
      </w:r>
    </w:p>
    <w:p>
      <w:r>
        <w:t xml:space="preserve">4. </w:t>
        <w:tab/>
        <w:tab/>
        <w:tab/>
        <w:t>who are "the faggots" in this instance</w:t>
      </w:r>
    </w:p>
    <w:p>
      <w:r>
        <w:rPr>
          <w:b/>
          <w:u w:val="single"/>
        </w:rPr>
        <w:t>146628</w:t>
      </w:r>
    </w:p>
    <w:p>
      <w:r>
        <w:t xml:space="preserve">5. </w:t>
        <w:tab/>
        <w:tab/>
        <w:tab/>
        <w:tab/>
        <w:t>"politicians"</w:t>
      </w:r>
    </w:p>
    <w:p>
      <w:r>
        <w:rPr>
          <w:b/>
          <w:u w:val="single"/>
        </w:rPr>
        <w:t>146629</w:t>
      </w:r>
    </w:p>
    <w:p>
      <w:r>
        <w:t>1. There's no way this is real. This guy is white knighting an appliance</w:t>
      </w:r>
    </w:p>
    <w:p>
      <w:r>
        <w:rPr>
          <w:b/>
          <w:u w:val="single"/>
        </w:rPr>
        <w:t>146630</w:t>
      </w:r>
    </w:p>
    <w:p>
      <w:r>
        <w:t xml:space="preserve">2. </w:t>
        <w:tab/>
        <w:t>You don't know the half of Jonathan "Never Go Full" McIntosh's insanity. This is the brainlet behind Feminist Frequency and Anita Sarkeesian after all...</w:t>
      </w:r>
    </w:p>
    <w:p>
      <w:r>
        <w:rPr>
          <w:b/>
          <w:u w:val="single"/>
        </w:rPr>
        <w:t>146631</w:t>
      </w:r>
    </w:p>
    <w:p>
      <w:r>
        <w:t xml:space="preserve">3. </w:t>
        <w:tab/>
        <w:tab/>
        <w:t>&gt; Jonathan "Never Go Full" McIntosh's   He's gone full retard long ago, that's not a good nickname</w:t>
      </w:r>
    </w:p>
    <w:p>
      <w:r>
        <w:rPr>
          <w:b/>
          <w:u w:val="single"/>
        </w:rPr>
        <w:t>146632</w:t>
      </w:r>
    </w:p>
    <w:p>
      <w:r>
        <w:t xml:space="preserve">4. </w:t>
        <w:tab/>
        <w:tab/>
        <w:tab/>
        <w:t>🎵Oh my goodness, oh my gosh. I think we've gone full McIntosh🎵</w:t>
      </w:r>
    </w:p>
    <w:p>
      <w:r>
        <w:rPr>
          <w:b/>
          <w:u w:val="single"/>
        </w:rPr>
        <w:t>146633</w:t>
      </w:r>
    </w:p>
    <w:p>
      <w:r>
        <w:t>1. Implicit bias is a thing guys, calm down.</w:t>
      </w:r>
    </w:p>
    <w:p>
      <w:r>
        <w:rPr>
          <w:b/>
          <w:u w:val="single"/>
        </w:rPr>
        <w:t>146634</w:t>
      </w:r>
    </w:p>
    <w:p>
      <w:r>
        <w:t xml:space="preserve">2. </w:t>
        <w:tab/>
        <w:t>All white people are raised with racist ideals. It's a fact!  Why don't these retarded mayo skinz understand that they're all racist! I have secret knowledge about them and their entire degenerate race! I know better than them!</w:t>
      </w:r>
    </w:p>
    <w:p>
      <w:r>
        <w:rPr>
          <w:b/>
          <w:u w:val="single"/>
        </w:rPr>
        <w:t>146635</w:t>
      </w:r>
    </w:p>
    <w:p>
      <w:r>
        <w:t>1. Is "Illegal Freerider" a Canadian thing? Because it sounds dope, much better than illegal immigrant</w:t>
      </w:r>
    </w:p>
    <w:p>
      <w:r>
        <w:rPr>
          <w:b/>
          <w:u w:val="single"/>
        </w:rPr>
        <w:t>146636</w:t>
      </w:r>
    </w:p>
    <w:p>
      <w:r>
        <w:t xml:space="preserve">2. </w:t>
        <w:tab/>
        <w:t>[deleted]</w:t>
      </w:r>
    </w:p>
    <w:p>
      <w:r>
        <w:rPr>
          <w:b/>
          <w:u w:val="single"/>
        </w:rPr>
        <w:t>146637</w:t>
      </w:r>
    </w:p>
    <w:p>
      <w:r>
        <w:t xml:space="preserve">3. </w:t>
        <w:tab/>
        <w:tab/>
        <w:t>I mean you're welcome to just continue making up whatever bullshit you want if it gets you off. it doesn't matter that these protesters are referring specifically to the vast majority of illegal immigrants that acquire temp work visas and continue to stay after their expiration. nah it's about the terrorist ragheads from the mid east.</w:t>
      </w:r>
    </w:p>
    <w:p>
      <w:r>
        <w:rPr>
          <w:b/>
          <w:u w:val="single"/>
        </w:rPr>
        <w:t>146638</w:t>
      </w:r>
    </w:p>
    <w:p>
      <w:r>
        <w:t>1. The one in yellow was a female?</w:t>
      </w:r>
    </w:p>
    <w:p>
      <w:r>
        <w:rPr>
          <w:b/>
          <w:u w:val="single"/>
        </w:rPr>
        <w:t>146639</w:t>
      </w:r>
    </w:p>
    <w:p>
      <w:r>
        <w:t xml:space="preserve">2. </w:t>
        <w:tab/>
        <w:t>[deleted]</w:t>
      </w:r>
    </w:p>
    <w:p>
      <w:r>
        <w:rPr>
          <w:b/>
          <w:u w:val="single"/>
        </w:rPr>
        <w:t>146640</w:t>
      </w:r>
    </w:p>
    <w:p>
      <w:r>
        <w:t xml:space="preserve">3. </w:t>
        <w:tab/>
        <w:tab/>
        <w:t>Do we? How else do you describe it? I'm intrigued?</w:t>
      </w:r>
    </w:p>
    <w:p>
      <w:r>
        <w:rPr>
          <w:b/>
          <w:u w:val="single"/>
        </w:rPr>
        <w:t>146641</w:t>
      </w:r>
    </w:p>
    <w:p>
      <w:r>
        <w:t xml:space="preserve">4. </w:t>
        <w:tab/>
        <w:tab/>
        <w:tab/>
        <w:t>[deleted]</w:t>
      </w:r>
    </w:p>
    <w:p>
      <w:r>
        <w:rPr>
          <w:b/>
          <w:u w:val="single"/>
        </w:rPr>
        <w:t>146642</w:t>
      </w:r>
    </w:p>
    <w:p>
      <w:r>
        <w:t xml:space="preserve">5. </w:t>
        <w:tab/>
        <w:tab/>
        <w:tab/>
        <w:tab/>
        <w:t>Ah I see what you're getting at. Don't confuse the internet with real life. These people don't exist in real life or at least, I have never met someone that describes themselves in that way. Because they'd be openly and deservedly mocked.</w:t>
      </w:r>
    </w:p>
    <w:p>
      <w:r>
        <w:rPr>
          <w:b/>
          <w:u w:val="single"/>
        </w:rPr>
        <w:t>146643</w:t>
      </w:r>
    </w:p>
    <w:p>
      <w:r>
        <w:t xml:space="preserve">6. </w:t>
        <w:tab/>
        <w:tab/>
        <w:tab/>
        <w:tab/>
        <w:tab/>
        <w:t>[deleted]</w:t>
      </w:r>
    </w:p>
    <w:p>
      <w:r>
        <w:rPr>
          <w:b/>
          <w:u w:val="single"/>
        </w:rPr>
        <w:t>146644</w:t>
      </w:r>
    </w:p>
    <w:p>
      <w:r>
        <w:t xml:space="preserve">7. </w:t>
        <w:tab/>
        <w:tab/>
        <w:tab/>
        <w:tab/>
        <w:tab/>
        <w:tab/>
        <w:t>Stop trying so hard to troll, faggot. It makes you look stupid.</w:t>
      </w:r>
    </w:p>
    <w:p>
      <w:r>
        <w:rPr>
          <w:b/>
          <w:u w:val="single"/>
        </w:rPr>
        <w:t>146645</w:t>
      </w:r>
    </w:p>
    <w:p>
      <w:r>
        <w:t xml:space="preserve">8. </w:t>
        <w:tab/>
        <w:tab/>
        <w:tab/>
        <w:tab/>
        <w:tab/>
        <w:tab/>
        <w:tab/>
        <w:t>It seems the troll deleted all his/her replies, I was curious to what he/she was saying.</w:t>
      </w:r>
    </w:p>
    <w:p>
      <w:r>
        <w:rPr>
          <w:b/>
          <w:u w:val="single"/>
        </w:rPr>
        <w:t>146646</w:t>
      </w:r>
    </w:p>
    <w:p>
      <w:r>
        <w:t>1. &gt;It's not Canadian  Wait, we DO have Canadian values now?  I am so confused.</w:t>
      </w:r>
    </w:p>
    <w:p>
      <w:r>
        <w:rPr>
          <w:b/>
          <w:u w:val="single"/>
        </w:rPr>
        <w:t>146647</w:t>
      </w:r>
    </w:p>
    <w:p>
      <w:r>
        <w:t xml:space="preserve">2. </w:t>
        <w:tab/>
        <w:t>And it takes a retarded Somali to tell you what your Canadian values should be.</w:t>
      </w:r>
    </w:p>
    <w:p>
      <w:r>
        <w:rPr>
          <w:b/>
          <w:u w:val="single"/>
        </w:rPr>
        <w:t>146648</w:t>
      </w:r>
    </w:p>
    <w:p>
      <w:r>
        <w:t>1. After reading most of the article I can't tell whether he is a sex offender or acted like a drunk creep while out a few times.  Weird its so vague about a pertinent point</w:t>
      </w:r>
    </w:p>
    <w:p>
      <w:r>
        <w:rPr>
          <w:b/>
          <w:u w:val="single"/>
        </w:rPr>
        <w:t>146649</w:t>
      </w:r>
    </w:p>
    <w:p>
      <w:r>
        <w:t xml:space="preserve">2. </w:t>
        <w:tab/>
        <w:t>[This article](https://www.phillyvoice.com/philly-feminist-apparel-ceo-alan-martofel-sexual-abuse/) offers a bit more detail:  &gt; I've grinded up on women on buses and concerts without their consent. I've made out with 'the drunk chick' at a party because it was easier. I've put a woman's hand on my dick while she was sleeping,</w:t>
      </w:r>
    </w:p>
    <w:p>
      <w:r>
        <w:rPr>
          <w:b/>
          <w:u w:val="single"/>
        </w:rPr>
        <w:t>146650</w:t>
      </w:r>
    </w:p>
    <w:p>
      <w:r>
        <w:t xml:space="preserve">3. </w:t>
        <w:tab/>
        <w:tab/>
        <w:t>&gt;&gt;I've grinded up on women on buses and concerts without their consent.  Douche FUCKIN' bag.  &gt;&gt;I've made out with 'the drunk chick' at a party because it was easier.   Did she give consent? If yes, have at it. If no, you're a cunt.  &gt;&gt;I've put a woman's hand on my dick while she was sleeping,  I hope you get in serious shit for that cunt.</w:t>
      </w:r>
    </w:p>
    <w:p>
      <w:r>
        <w:rPr>
          <w:b/>
          <w:u w:val="single"/>
        </w:rPr>
        <w:t>146651</w:t>
      </w:r>
    </w:p>
    <w:p>
      <w:r>
        <w:t xml:space="preserve">4. </w:t>
        <w:tab/>
        <w:tab/>
        <w:tab/>
        <w:t>Ahh, I love my evenings with a little extra salt</w:t>
      </w:r>
    </w:p>
    <w:p>
      <w:r>
        <w:rPr>
          <w:b/>
          <w:u w:val="single"/>
        </w:rPr>
        <w:t>146652</w:t>
      </w:r>
    </w:p>
    <w:p>
      <w:r>
        <w:t>1. Worth noting: Jim Acosta was banned, not CNN. They can just send another retard in his place.</w:t>
      </w:r>
    </w:p>
    <w:p>
      <w:r>
        <w:rPr>
          <w:b/>
          <w:u w:val="single"/>
        </w:rPr>
        <w:t>146653</w:t>
      </w:r>
    </w:p>
    <w:p>
      <w:r>
        <w:t xml:space="preserve">2. </w:t>
        <w:tab/>
        <w:t>She got elected to Congress though</w:t>
      </w:r>
    </w:p>
    <w:p>
      <w:r>
        <w:rPr>
          <w:b/>
          <w:u w:val="single"/>
        </w:rPr>
        <w:t>146654</w:t>
      </w:r>
    </w:p>
    <w:p>
      <w:r>
        <w:t xml:space="preserve">3. </w:t>
        <w:tab/>
        <w:t>"Send more reporters" - Zombie from Return of the Living Dead, paraphrased.</w:t>
      </w:r>
    </w:p>
    <w:p>
      <w:r>
        <w:rPr>
          <w:b/>
          <w:u w:val="single"/>
        </w:rPr>
        <w:t>146655</w:t>
      </w:r>
    </w:p>
    <w:p>
      <w:r>
        <w:t>1. I've noticed a trend of 1st generation immigrant business owners who will not put up with shit.</w:t>
      </w:r>
    </w:p>
    <w:p>
      <w:r>
        <w:rPr>
          <w:b/>
          <w:u w:val="single"/>
        </w:rPr>
        <w:t>146656</w:t>
      </w:r>
    </w:p>
    <w:p>
      <w:r>
        <w:t xml:space="preserve">2. </w:t>
        <w:tab/>
        <w:t>Of course I'm not condoning this, but there used to be a guy from the middle-east who ran a corner-store in my old neighborhood. Keep in mind that this was definitely a low income, primarily black neighborhood. He would regularly call the various crack-heads and drunks "niggers" and cuss them the fuck out. He really did not give a fuck and I never saw him receive any kind of repercussions from it. He was very polite and friendly to all of the other customers though.</w:t>
      </w:r>
    </w:p>
    <w:p>
      <w:r>
        <w:rPr>
          <w:b/>
          <w:u w:val="single"/>
        </w:rPr>
        <w:t>146657</w:t>
      </w:r>
    </w:p>
    <w:p>
      <w:r>
        <w:t xml:space="preserve">3. </w:t>
        <w:tab/>
        <w:tab/>
        <w:t>I knew a guy like that. Taught him to call people assholes instead, since it held pretty much the same meaning for him and didn't involve skin color. Bonus was that his accented "asshole" was much funnier than his N-word.</w:t>
      </w:r>
    </w:p>
    <w:p>
      <w:r>
        <w:rPr>
          <w:b/>
          <w:u w:val="single"/>
        </w:rPr>
        <w:t>146658</w:t>
      </w:r>
    </w:p>
    <w:p>
      <w:r>
        <w:t xml:space="preserve">4. </w:t>
        <w:tab/>
        <w:tab/>
        <w:tab/>
        <w:t>I don't know why, but it's strange/funny to that you typed "N-word" instead of nigger.</w:t>
      </w:r>
    </w:p>
    <w:p>
      <w:r>
        <w:rPr>
          <w:b/>
          <w:u w:val="single"/>
        </w:rPr>
        <w:t>146659</w:t>
      </w:r>
    </w:p>
    <w:p>
      <w:r>
        <w:t xml:space="preserve">5. </w:t>
        <w:tab/>
        <w:tab/>
        <w:tab/>
        <w:tab/>
        <w:t>I hate that word. As a toddler I was the only white kid and the other kids and their mothers were some of the nicest people in my life. I'm not very socially conscious at all and quite offensive in a lot of ways, but I just can't stand just doing people by their ethnicity. And that slur has that build in. FWIW: I was born for in the Caribbean, have a Dutch passport and currently reside in the SE USA.</w:t>
      </w:r>
    </w:p>
    <w:p>
      <w:r>
        <w:rPr>
          <w:b/>
          <w:u w:val="single"/>
        </w:rPr>
        <w:t>146660</w:t>
      </w:r>
    </w:p>
    <w:p>
      <w:r>
        <w:t xml:space="preserve">6. </w:t>
        <w:tab/>
        <w:tab/>
        <w:tab/>
        <w:tab/>
        <w:tab/>
        <w:t>Multicultural as fuck.</w:t>
      </w:r>
    </w:p>
    <w:p>
      <w:r>
        <w:rPr>
          <w:b/>
          <w:u w:val="single"/>
        </w:rPr>
        <w:t>146661</w:t>
      </w:r>
    </w:p>
    <w:p>
      <w:r>
        <w:t xml:space="preserve">7. </w:t>
        <w:tab/>
        <w:tab/>
        <w:tab/>
        <w:tab/>
        <w:tab/>
        <w:tab/>
        <w:t>I'm a "third culture kid". Which is funny to me since I have grown children myself.</w:t>
      </w:r>
    </w:p>
    <w:p>
      <w:r>
        <w:rPr>
          <w:b/>
          <w:u w:val="single"/>
        </w:rPr>
        <w:t>146662</w:t>
      </w:r>
    </w:p>
    <w:p>
      <w:r>
        <w:t xml:space="preserve">8. </w:t>
        <w:tab/>
        <w:tab/>
        <w:tab/>
        <w:tab/>
        <w:tab/>
        <w:t>Can’t remember who but a comedian(it was a black comedian and I think it was Hannibal Burress, but not certain) always said he absolutely hated it when he heard people say “the n-word” because all it did was allow the typical white newscaster(as he put it in the premise) to say it without actually saying it and still put the exact same meaning and thought into his head.</w:t>
      </w:r>
    </w:p>
    <w:p>
      <w:r>
        <w:rPr>
          <w:b/>
          <w:u w:val="single"/>
        </w:rPr>
        <w:t>146663</w:t>
      </w:r>
    </w:p>
    <w:p>
      <w:r>
        <w:t xml:space="preserve">9. </w:t>
        <w:tab/>
        <w:tab/>
        <w:tab/>
        <w:tab/>
        <w:tab/>
        <w:t>Can’t remember who but a comedian(it was a black comedian and I think it was Hannibal Burress, but not certain) always said he absolutely hated it when he heard people say “the n-word” because all it did was allow the typical white newscaster(as he put it in the premise) to say it without actually saying it and still put the exact same meaning and thought into his head.</w:t>
      </w:r>
    </w:p>
    <w:p>
      <w:r>
        <w:rPr>
          <w:b/>
          <w:u w:val="single"/>
        </w:rPr>
        <w:t>146664</w:t>
      </w:r>
    </w:p>
    <w:p>
      <w:r>
        <w:t xml:space="preserve">10. </w:t>
        <w:tab/>
        <w:tab/>
        <w:tab/>
        <w:t>Pretty sure this guy was fully aware of both words and had an overall good grip on the English language. No matter how many times I heard him say it, I still cringed every time.</w:t>
      </w:r>
    </w:p>
    <w:p>
      <w:r>
        <w:rPr>
          <w:b/>
          <w:u w:val="single"/>
        </w:rPr>
        <w:t>146665</w:t>
      </w:r>
    </w:p>
    <w:p>
      <w:r>
        <w:t xml:space="preserve">11. </w:t>
        <w:tab/>
        <w:tab/>
        <w:tab/>
        <w:t>Ha, I can hear what I think to be the struggled pronunciation of "asshole" in my head.</w:t>
      </w:r>
    </w:p>
    <w:p>
      <w:r>
        <w:rPr>
          <w:b/>
          <w:u w:val="single"/>
        </w:rPr>
        <w:t>146666</w:t>
      </w:r>
    </w:p>
    <w:p>
      <w:r>
        <w:t xml:space="preserve">12. </w:t>
        <w:tab/>
        <w:tab/>
        <w:t>Was he only a dick to the black people?</w:t>
      </w:r>
    </w:p>
    <w:p>
      <w:r>
        <w:rPr>
          <w:b/>
          <w:u w:val="single"/>
        </w:rPr>
        <w:t>146667</w:t>
      </w:r>
    </w:p>
    <w:p>
      <w:r>
        <w:t xml:space="preserve">13. </w:t>
        <w:tab/>
        <w:tab/>
        <w:tab/>
        <w:t>No, he was a dick to anyone he thought deserved it (I'm sure a lot of them did). It was just the fact that he used that word so freely that surprised me.</w:t>
      </w:r>
    </w:p>
    <w:p>
      <w:r>
        <w:rPr>
          <w:b/>
          <w:u w:val="single"/>
        </w:rPr>
        <w:t>146668</w:t>
      </w:r>
    </w:p>
    <w:p>
      <w:r>
        <w:t>1. What a cunt.</w:t>
      </w:r>
    </w:p>
    <w:p>
      <w:r>
        <w:rPr>
          <w:b/>
          <w:u w:val="single"/>
        </w:rPr>
        <w:t>146669</w:t>
      </w:r>
    </w:p>
    <w:p>
      <w:r>
        <w:t>1. Lol laying in bed with my wife, just showed her this. She said "mmmmmmhm. Don't EVEN try."   I "BBBRRRRRRRRBRBRBRBRBRBRBB'd". Did not receive fellatio.   Fucking cunt.</w:t>
      </w:r>
    </w:p>
    <w:p>
      <w:r>
        <w:rPr>
          <w:b/>
          <w:u w:val="single"/>
        </w:rPr>
        <w:t>146670</w:t>
      </w:r>
    </w:p>
    <w:p>
      <w:r>
        <w:t xml:space="preserve">2. </w:t>
        <w:tab/>
        <w:t>Just pretend it's 9/11 and ram it in.</w:t>
      </w:r>
    </w:p>
    <w:p>
      <w:r>
        <w:rPr>
          <w:b/>
          <w:u w:val="single"/>
        </w:rPr>
        <w:t>146671</w:t>
      </w:r>
    </w:p>
    <w:p>
      <w:r>
        <w:t xml:space="preserve">3. </w:t>
        <w:tab/>
        <w:t>sounds like it's time for the ol, roofie her and get her to sign a prenup plan, then bail and get someone 20 years younger</w:t>
      </w:r>
    </w:p>
    <w:p>
      <w:r>
        <w:rPr>
          <w:b/>
          <w:u w:val="single"/>
        </w:rPr>
        <w:t>146672</w:t>
      </w:r>
    </w:p>
    <w:p>
      <w:r>
        <w:t>1. Imagine if these SJW cunts stood up for American citizens as much as they do some brown guy who probably shouldn't be here in the first place...</w:t>
      </w:r>
    </w:p>
    <w:p>
      <w:r>
        <w:rPr>
          <w:b/>
          <w:u w:val="single"/>
        </w:rPr>
        <w:t>146673</w:t>
      </w:r>
    </w:p>
    <w:p>
      <w:r>
        <w:t xml:space="preserve">2. </w:t>
        <w:tab/>
        <w:t>This may have taken place somewhere in Europe..</w:t>
      </w:r>
    </w:p>
    <w:p>
      <w:r>
        <w:rPr>
          <w:b/>
          <w:u w:val="single"/>
        </w:rPr>
        <w:t>146674</w:t>
      </w:r>
    </w:p>
    <w:p>
      <w:r>
        <w:t>1. People whine this sub doesnt support liberals or hates them. This isn't true.   Here's the thing. And reminder, jokes require truth as an element to be funny.  The left can't meme. Why would shitty memes get up voted in general? They don't. They left can't meme. One in five hundred sure. So left wing memes don't go anywhere because they suck.  The left can't argue anything past surface level bs. Many of them have the depth of a puddle, mentally, and can argue one position. The one you read everywhere. The one jerked off in every leftist subreddit. It's never taken beyond that. Ever. It's just jerked off.   People whine fox news is bias. Fox news started as a Christian conservative network to combat leftist perceived slant, so, suggesting they are bias when they literally started to combat liberal news is beyond retarded. It's tiring listening to leftist media whine about trump all day and not report actual news while saying they are neutral and its frustrating talking to people who can't see the difference. It's boring talking to people that do the same. You don't learn anything you just keeping staring at the same wall, never walking through any doors. Talking to a leftist is watching paint dry.   Everything's a cheer leading slogan. Their views fit into the character limit of a twitter comment. What they promote and what they do are 100% the opposite. The left act like women. It's tough being around a guy who acts like a woman. It's tough talking to loony leftist women.  Its not that the left isn't tolerated here, it's that they are often horrible stereotypes with nothing interesting to say that offers critical thought, funny thought, etc. Nothing that's worth up voting, nothing that orzbluefog thinks is amazing.   A leftist laying out a step by step plan of how anything they offer actually works, that would be a good thing to add. Yet, nothing. Go look at a libertarian party and you'll see a real breakdown of how something needs to be done. Look at leftist, it's just "get government to do it" or "raise taxes, create a tax."  So firstly why did you read this (I'm killing time in a hotel) and secondly I want to hear a leftist actually lay out a plan and be the first leftist to actually do it.  ****Tldr**** fuck all anything worth reading.</w:t>
      </w:r>
    </w:p>
    <w:p>
      <w:r>
        <w:rPr>
          <w:b/>
          <w:u w:val="single"/>
        </w:rPr>
        <w:t>146675</w:t>
      </w:r>
    </w:p>
    <w:p>
      <w:r>
        <w:t xml:space="preserve">2. </w:t>
        <w:tab/>
        <w:t>&gt; the left can’t meme  That the right wants to replace actual discourse with memes is exactly the stereotype the left has of the right.</w:t>
      </w:r>
    </w:p>
    <w:p>
      <w:r>
        <w:rPr>
          <w:b/>
          <w:u w:val="single"/>
        </w:rPr>
        <w:t>146676</w:t>
      </w:r>
    </w:p>
    <w:p>
      <w:r>
        <w:t xml:space="preserve">3. </w:t>
        <w:tab/>
        <w:t>Amen.  Well spoken.</w:t>
      </w:r>
    </w:p>
    <w:p>
      <w:r>
        <w:rPr>
          <w:b/>
          <w:u w:val="single"/>
        </w:rPr>
        <w:t>146677</w:t>
      </w:r>
    </w:p>
    <w:p>
      <w:r>
        <w:t xml:space="preserve">4. </w:t>
        <w:tab/>
        <w:t>[deleted]</w:t>
      </w:r>
    </w:p>
    <w:p>
      <w:r>
        <w:rPr>
          <w:b/>
          <w:u w:val="single"/>
        </w:rPr>
        <w:t>146678</w:t>
      </w:r>
    </w:p>
    <w:p>
      <w:r>
        <w:t xml:space="preserve">5. </w:t>
        <w:tab/>
        <w:tab/>
        <w:t>I think we can all acknowledge that some of our meme economy comes from the refugee liberals that were escaping persecution.</w:t>
      </w:r>
    </w:p>
    <w:p>
      <w:r>
        <w:rPr>
          <w:b/>
          <w:u w:val="single"/>
        </w:rPr>
        <w:t>146679</w:t>
      </w:r>
    </w:p>
    <w:p>
      <w:r>
        <w:t xml:space="preserve">6. </w:t>
        <w:tab/>
        <w:tab/>
        <w:tab/>
        <w:t>&gt; the refugee liberals that were escaping persecution.  ...wait, I'm a refugee?  Can I get some money then?</w:t>
      </w:r>
    </w:p>
    <w:p>
      <w:r>
        <w:rPr>
          <w:b/>
          <w:u w:val="single"/>
        </w:rPr>
        <w:t>146680</w:t>
      </w:r>
    </w:p>
    <w:p>
      <w:r>
        <w:t xml:space="preserve">7. </w:t>
        <w:tab/>
        <w:tab/>
        <w:t>I’m partial to tankie memes personally.</w:t>
      </w:r>
    </w:p>
    <w:p>
      <w:r>
        <w:rPr>
          <w:b/>
          <w:u w:val="single"/>
        </w:rPr>
        <w:t>146681</w:t>
      </w:r>
    </w:p>
    <w:p>
      <w:r>
        <w:t xml:space="preserve">8. </w:t>
        <w:tab/>
        <w:t>This reminds me of Dr. JP's BTFO against the British GQ interviewer. He said something like, "I probably could predict what you're going to say next [about politics] and that's not good. I could replace you with anyone else from the ideological left and we'd have the same conversation". Something like that. So many people can't give a real 'why' as to their beliefs. I totally agree with you because I see so many following and don't think about the consequences.</w:t>
      </w:r>
    </w:p>
    <w:p>
      <w:r>
        <w:rPr>
          <w:b/>
          <w:u w:val="single"/>
        </w:rPr>
        <w:t>146682</w:t>
      </w:r>
    </w:p>
    <w:p>
      <w:r>
        <w:t xml:space="preserve">9. </w:t>
        <w:tab/>
        <w:tab/>
        <w:t>He called that interviewer an NPC with a really fancy explanation.</w:t>
      </w:r>
    </w:p>
    <w:p>
      <w:r>
        <w:rPr>
          <w:b/>
          <w:u w:val="single"/>
        </w:rPr>
        <w:t>146683</w:t>
      </w:r>
    </w:p>
    <w:p>
      <w:r>
        <w:t xml:space="preserve">10. </w:t>
        <w:tab/>
        <w:t>&gt; People whine this sub doesnt support liberals or hates them.  I hate Canadian liberals. They want to destroy the country in order to virtue signal their progressiveness. I hate them for that.  That doesn't mean they can't post here.</w:t>
      </w:r>
    </w:p>
    <w:p>
      <w:r>
        <w:rPr>
          <w:b/>
          <w:u w:val="single"/>
        </w:rPr>
        <w:t>146684</w:t>
      </w:r>
    </w:p>
    <w:p>
      <w:r>
        <w:t>1. This has the potential to be a very good thing for the sub.  You enforced certain rules at will and with varying propriety all depending on your own political and social opinions and you frequently would sticky your own comments to lend them extra authority when there was absolutely no need whatsoever to do so.    You probably started off with good intentions but you're the epitome of the sad act type who just got way too drunk with "power", everything had to have this desperate so-witty-and-too-cool-for-the-room edge to it, it was kind of cringey to watch.</w:t>
      </w:r>
    </w:p>
    <w:p>
      <w:r>
        <w:rPr>
          <w:b/>
          <w:u w:val="single"/>
        </w:rPr>
        <w:t>146685</w:t>
      </w:r>
    </w:p>
    <w:p>
      <w:r>
        <w:t xml:space="preserve">2. </w:t>
        <w:tab/>
        <w:t>&gt; You enforced certain rules at will and with varying propriety all depending on your own political and social opinions  You know how I know you never stopped to actually *ask* what my opinions were on politics/social shit?  I'm extremely pro-2A, not very tranny-friendly, believe all religions should lose tax exempt status, am for completely dismantling the welfare state, *still* think the ACA is unconstitutional, am convinced too many people on *all* sides spend far too much time getting asspained over other people daring to disagree with *what is clearly the only right way to groupthink*, and laugh to no end at people *like you* who can't take five fucking minutes to look beyond what you *want* to see to justify your own delusional vision of how the world should bend to match *your* "ideal alternate reality".  So keep jerking yourself raw in the corner, hoping a few more butthurt people who had their totally-vital-for-the-universe-to-see posts removed for not actually having anything to do with KiA, all in the hopes that you can get a premade audience to try to co-opt for whatever your flavor-of-the-week self-righteous cause is.</w:t>
      </w:r>
    </w:p>
    <w:p>
      <w:r>
        <w:rPr>
          <w:b/>
          <w:u w:val="single"/>
        </w:rPr>
        <w:t>146686</w:t>
      </w:r>
    </w:p>
    <w:p>
      <w:r>
        <w:t xml:space="preserve">3. </w:t>
        <w:tab/>
        <w:tab/>
        <w:t>I've never had a post removed from here, sir.  I don't believe I've ever even *made* one.  As far as I can remember I've never had any mod action at all taken against me on this sub so your theory about me being some disgruntled face from your past is pretty sloppy work there.  And I have no cause to peddle nor an audience to seek.  You might not always have been this way but, by the end, you were a bad mod.  Simple as that.  This seemed a highly relevant topic on which to share that opinion, my interest begins and ends there.  You can spend as long as you like trying to convince yourself of my ulterior motives but none exist.  You got me far more wrong than you think I got you.</w:t>
      </w:r>
    </w:p>
    <w:p>
      <w:r>
        <w:rPr>
          <w:b/>
          <w:u w:val="single"/>
        </w:rPr>
        <w:t>146687</w:t>
      </w:r>
    </w:p>
    <w:p>
      <w:r>
        <w:t xml:space="preserve">4. </w:t>
        <w:tab/>
        <w:tab/>
        <w:tab/>
        <w:t>So you have no experience in this sub but you're able to make the qualification of how good a mod he was?</w:t>
      </w:r>
    </w:p>
    <w:p>
      <w:r>
        <w:rPr>
          <w:b/>
          <w:u w:val="single"/>
        </w:rPr>
        <w:t>146688</w:t>
      </w:r>
    </w:p>
    <w:p>
      <w:r>
        <w:t xml:space="preserve">5. </w:t>
        <w:tab/>
        <w:tab/>
        <w:tab/>
        <w:tab/>
        <w:t>No, that's not even remotely what I said.</w:t>
      </w:r>
    </w:p>
    <w:p>
      <w:r>
        <w:rPr>
          <w:b/>
          <w:u w:val="single"/>
        </w:rPr>
        <w:t>146689</w:t>
      </w:r>
    </w:p>
    <w:p>
      <w:r>
        <w:t xml:space="preserve">6. </w:t>
        <w:tab/>
        <w:tab/>
        <w:tab/>
        <w:tab/>
        <w:tab/>
        <w:t>So you're saying that despite you never even posting here, you're able to go on a rant about how this is good for the sub that you don't actually participate in. Yeah... whatever dude.</w:t>
      </w:r>
    </w:p>
    <w:p>
      <w:r>
        <w:rPr>
          <w:b/>
          <w:u w:val="single"/>
        </w:rPr>
        <w:t>146690</w:t>
      </w:r>
    </w:p>
    <w:p>
      <w:r>
        <w:t xml:space="preserve">7. </w:t>
        <w:tab/>
        <w:tab/>
        <w:tab/>
        <w:tab/>
        <w:tab/>
        <w:tab/>
        <w:t>No, Cathy Newman, once again that is not at all what I said.  Feel free to read again, a little closer.  Or don't and stay stuck in your mistaken belief, no skin off my nose either way.</w:t>
      </w:r>
    </w:p>
    <w:p>
      <w:r>
        <w:rPr>
          <w:b/>
          <w:u w:val="single"/>
        </w:rPr>
        <w:t>146691</w:t>
      </w:r>
    </w:p>
    <w:p>
      <w:r>
        <w:t xml:space="preserve">8. </w:t>
        <w:tab/>
        <w:tab/>
        <w:tab/>
        <w:tab/>
        <w:tab/>
        <w:tab/>
        <w:tab/>
        <w:t>&gt; I've never had a post removed from here, sir. I don't believe I've ever even made one  I guess I'm just retarded or having a stroke because it looks to me like you're saying you don't participate in this sub beyond just lurking by your own admission.   I also liked your attempt at likening me to someone opposed directly to *our* group. Not your group, you don't really seem to be terribly interested in participating at all here beyond randomly turning up and shit talking a mod who is stepping down. You must feel like a very big man talking shit like that.</w:t>
      </w:r>
    </w:p>
    <w:p>
      <w:r>
        <w:rPr>
          <w:b/>
          <w:u w:val="single"/>
        </w:rPr>
        <w:t>146692</w:t>
      </w:r>
    </w:p>
    <w:p>
      <w:r>
        <w:t xml:space="preserve">9. </w:t>
        <w:tab/>
        <w:tab/>
        <w:tab/>
        <w:tab/>
        <w:tab/>
        <w:tab/>
        <w:tab/>
        <w:tab/>
        <w:t>&gt; I guess I'm just retarded or having a stroke because it looks to me like you're saying you don't participate in this sub beyond just lurking by your own admission.  Not having a stroke certainly.  Not bright enough to know the difference between a post and a comment on reddit though, apparently.  &gt;I also liked your attempt at likening me to someone opposed directly to our group.   It was purely about your utterly brazen attempt to twist my words into something else entirely, neither her politics nor yours even entered my mind.  Nice persecution complex though.</w:t>
      </w:r>
    </w:p>
    <w:p>
      <w:r>
        <w:rPr>
          <w:b/>
          <w:u w:val="single"/>
        </w:rPr>
        <w:t>146693</w:t>
      </w:r>
    </w:p>
    <w:p>
      <w:r>
        <w:t xml:space="preserve">10. </w:t>
        <w:tab/>
        <w:tab/>
        <w:tab/>
        <w:tab/>
        <w:tab/>
        <w:tab/>
        <w:tab/>
        <w:tab/>
        <w:tab/>
        <w:t>&gt; I've never had a post removed from here, sir. I don't believe I've ever even made one  Post and comment are often used synonymously, especially in this setting. Not to mention that in addition to this sentence the fact that I've never seen you ever post and have no RES score of you.   You're a professional flamer as far as I can tell. You're not stupid, but you are acting in a way so as to incite some reaction that you can use to further some narrative you clearly seem to have. I'll give you nothing in that respect, so waddle onto some other subreddit where people don't see through your shite.</w:t>
      </w:r>
    </w:p>
    <w:p>
      <w:r>
        <w:rPr>
          <w:b/>
          <w:u w:val="single"/>
        </w:rPr>
        <w:t>146694</w:t>
      </w:r>
    </w:p>
    <w:p>
      <w:r>
        <w:t xml:space="preserve">11. </w:t>
        <w:tab/>
        <w:tab/>
        <w:tab/>
        <w:tab/>
        <w:tab/>
        <w:tab/>
        <w:tab/>
        <w:tab/>
        <w:tab/>
        <w:tab/>
        <w:t>Oh youve never noticed me so I must be some "professional flamer", makes all the sense that does.  I invited no replies from you and seek no reaction of any kind, my intentions with this post were met by my first comment; this is the announcement of him stepping down as mod, no better time or place to offer my two cents on it.  Literally that and nothing more, no agenda or "narrative" and anyone who sees otherwise is a paranoid plonker.</w:t>
      </w:r>
    </w:p>
    <w:p>
      <w:r>
        <w:rPr>
          <w:b/>
          <w:u w:val="single"/>
        </w:rPr>
        <w:t>146695</w:t>
      </w:r>
    </w:p>
    <w:p>
      <w:r>
        <w:t>1. This is the same fucking rhetoric they use to justify censorship of weeb games.  Fuck every single one of these cunts who defend this.  Fuck.  Them.</w:t>
      </w:r>
    </w:p>
    <w:p>
      <w:r>
        <w:rPr>
          <w:b/>
          <w:u w:val="single"/>
        </w:rPr>
        <w:t>146696</w:t>
      </w:r>
    </w:p>
    <w:p>
      <w:r>
        <w:t xml:space="preserve">2. </w:t>
        <w:tab/>
        <w:t>This is why censorship has to be opposed at every turn, no matter who does it or how insignificant.</w:t>
      </w:r>
    </w:p>
    <w:p>
      <w:r>
        <w:rPr>
          <w:b/>
          <w:u w:val="single"/>
        </w:rPr>
        <w:t>146697</w:t>
      </w:r>
    </w:p>
    <w:p>
      <w:r>
        <w:t>1. It always makes me suspicious whenever I see tumblr slang like "anti" because I automatically jump to the assumption that because it's Tumblr it's most likely some asshole spouting off buzzwards to make people with normal views look bad.</w:t>
      </w:r>
    </w:p>
    <w:p>
      <w:r>
        <w:rPr>
          <w:b/>
          <w:u w:val="single"/>
        </w:rPr>
        <w:t>146698</w:t>
      </w:r>
    </w:p>
    <w:p>
      <w:r>
        <w:t>1. This is better than the stuff you see on r/MurderedByWords .</w:t>
      </w:r>
    </w:p>
    <w:p>
      <w:r>
        <w:rPr>
          <w:b/>
          <w:u w:val="single"/>
        </w:rPr>
        <w:t>146699</w:t>
      </w:r>
    </w:p>
    <w:p>
      <w:r>
        <w:t xml:space="preserve">2. </w:t>
        <w:tab/>
        <w:t>Murderedbywords - "I disagree with what you've alleged and here is data refuting your claim"  PPD - "Why do you keep shitting out kids if you're such an insufferable cunt?"</w:t>
      </w:r>
    </w:p>
    <w:p>
      <w:r>
        <w:rPr>
          <w:b/>
          <w:u w:val="single"/>
        </w:rPr>
        <w:t>146700</w:t>
      </w:r>
    </w:p>
    <w:p>
      <w:r>
        <w:t>1. Fark me what a cunt, this man never had choice in going to war many have died so this dumb cunt can now spew her hatreade left and right. She should move Saudi Arabia and practice her freedom of expression, maybe after first public lashing she will undestand the privilege all white man have given her.</w:t>
      </w:r>
    </w:p>
    <w:p>
      <w:r>
        <w:rPr>
          <w:b/>
          <w:u w:val="single"/>
        </w:rPr>
        <w:t>146701</w:t>
      </w:r>
    </w:p>
    <w:p>
      <w:r>
        <w:t>1. I like how she doesn't have enough self-awareness to realize her reaction is still irrational and prejudiced. She literally can't even imagine her son as the victim, only as a perpetrator backed by The Patriarchy.  And by "like" I mean "someone call CPS and get that boy away from her".</w:t>
      </w:r>
    </w:p>
    <w:p>
      <w:r>
        <w:rPr>
          <w:b/>
          <w:u w:val="single"/>
        </w:rPr>
        <w:t>146702</w:t>
      </w:r>
    </w:p>
    <w:p>
      <w:r>
        <w:t xml:space="preserve">2. </w:t>
        <w:tab/>
        <w:t>She doesn't even trust her kid enough to not become a rapist, only because he's male. That says a lot about her. What an irrational, delusional, brainwashed cunt. She's going to fuck that kid up mentally because what she thinks is "raising him to be kind and gentle" will most likely be actively disadvantaging him compared to his sister, teaching him to hate himself, denying him to feel comfortable in his masculinity and growing up to be a normal, healthy young man. If locker room talk is a gateway to rape in her eyes, he'll probably won't be allowed to do *anything* remotely manly.</w:t>
      </w:r>
    </w:p>
    <w:p>
      <w:r>
        <w:rPr>
          <w:b/>
          <w:u w:val="single"/>
        </w:rPr>
        <w:t>146703</w:t>
      </w:r>
    </w:p>
    <w:p>
      <w:r>
        <w:t xml:space="preserve">3. </w:t>
        <w:tab/>
        <w:tab/>
        <w:t>She's fucking up her daughter too. If by happenstance her daughter actually ends up being "sweet" and "gentle", she's going to feel like she didn't live up to her mother's expectations, her mother will probably actually hate her and she's going to feel like an outcast for the disparity between her home life and her peers.  Or she will live up to her mother's expectations and become a radfem. Either way, she's screwed.</w:t>
      </w:r>
    </w:p>
    <w:p>
      <w:r>
        <w:rPr>
          <w:b/>
          <w:u w:val="single"/>
        </w:rPr>
        <w:t>146704</w:t>
      </w:r>
    </w:p>
    <w:p>
      <w:r>
        <w:t xml:space="preserve">4. </w:t>
        <w:tab/>
        <w:tab/>
        <w:tab/>
        <w:t>Children of feminists are fucked, one way or the other.   My mother is a very unfortunate mix of a manhating radfem and a conservative christian (rare and really unfortunate, but yet they do exist) and she called me a slut for having my first bf at 18. ( Or for having a bf after years of hearing about how men are evil, at all....)  Those people live in their own reality and have no contact (mentally, spiritually) to their children or their lives . If we don't distance ourselves from them, form our own views, find our true selves, we're doomed. I did, and I'm so thankful for that.</w:t>
      </w:r>
    </w:p>
    <w:p>
      <w:r>
        <w:rPr>
          <w:b/>
          <w:u w:val="single"/>
        </w:rPr>
        <w:t>146705</w:t>
      </w:r>
    </w:p>
    <w:p>
      <w:r>
        <w:t xml:space="preserve">5. </w:t>
        <w:tab/>
        <w:tab/>
        <w:tab/>
        <w:tab/>
        <w:t>So how does that work though... Radfem Christian?</w:t>
      </w:r>
    </w:p>
    <w:p>
      <w:r>
        <w:rPr>
          <w:b/>
          <w:u w:val="single"/>
        </w:rPr>
        <w:t>146706</w:t>
      </w:r>
    </w:p>
    <w:p>
      <w:r>
        <w:t xml:space="preserve">6. </w:t>
        <w:tab/>
        <w:tab/>
        <w:tab/>
        <w:tab/>
        <w:t>Tell me more stories, I'm interested in how the two combine</w:t>
      </w:r>
    </w:p>
    <w:p>
      <w:r>
        <w:rPr>
          <w:b/>
          <w:u w:val="single"/>
        </w:rPr>
        <w:t>146707</w:t>
      </w:r>
    </w:p>
    <w:p>
      <w:r>
        <w:t>1. Hey lady, maybe it's a personal hygiene issue. Clean your twat once in awhile to get rid of the fish smell and you'll get more visitors.</w:t>
      </w:r>
    </w:p>
    <w:p>
      <w:r>
        <w:rPr>
          <w:b/>
          <w:u w:val="single"/>
        </w:rPr>
        <w:t>146708</w:t>
      </w:r>
    </w:p>
    <w:p>
      <w:r>
        <w:t xml:space="preserve">2. </w:t>
        <w:tab/>
        <w:t>I've run into this multiple times. I've had smoking hot girls throwing themselves at me. Literally models. Turned their asses down because they failed the sniff test, had BO, or in one case she had a filthy liter box in the same room. Yeah I have no desire to fuck in those conditions.   Some girls have No sense of hygiene!</w:t>
      </w:r>
    </w:p>
    <w:p>
      <w:r>
        <w:rPr>
          <w:b/>
          <w:u w:val="single"/>
        </w:rPr>
        <w:t>146709</w:t>
      </w:r>
    </w:p>
    <w:p>
      <w:r>
        <w:t xml:space="preserve">3. </w:t>
        <w:tab/>
        <w:t>This was specifically about the mouth. Maybe some brushing and mouthwash rinse is overdue. Then maybe some tic tacs to keep the flies at bay.</w:t>
      </w:r>
    </w:p>
    <w:p>
      <w:r>
        <w:rPr>
          <w:b/>
          <w:u w:val="single"/>
        </w:rPr>
        <w:t>146710</w:t>
      </w:r>
    </w:p>
    <w:p>
      <w:r>
        <w:t>1. Short girls with that logic can stay picky and lonely.   I always found it odd when short girls demand a tall guy.</w:t>
      </w:r>
    </w:p>
    <w:p>
      <w:r>
        <w:rPr>
          <w:b/>
          <w:u w:val="single"/>
        </w:rPr>
        <w:t>146711</w:t>
      </w:r>
    </w:p>
    <w:p>
      <w:r>
        <w:t xml:space="preserve">2. </w:t>
        <w:tab/>
        <w:t>All the tall dudes I’ve talked to have always said they love short girls. Sorta like people preferring chihuahuas over great danes I guess? They want a little compact gf</w:t>
      </w:r>
    </w:p>
    <w:p>
      <w:r>
        <w:rPr>
          <w:b/>
          <w:u w:val="single"/>
        </w:rPr>
        <w:t>146712</w:t>
      </w:r>
    </w:p>
    <w:p>
      <w:r>
        <w:t xml:space="preserve">3. </w:t>
        <w:tab/>
        <w:tab/>
        <w:t>It's because they have pedophilic fantasies. Tall "older" person with the short "younger" person.</w:t>
      </w:r>
    </w:p>
    <w:p>
      <w:r>
        <w:rPr>
          <w:b/>
          <w:u w:val="single"/>
        </w:rPr>
        <w:t>146713</w:t>
      </w:r>
    </w:p>
    <w:p>
      <w:r>
        <w:t xml:space="preserve">4. </w:t>
        <w:tab/>
        <w:tab/>
        <w:tab/>
        <w:t>You're not really allowed to say this but you are right.  Women tend to have more 'juvenile' features because of selection by men over thousands of years.  For example, most men prefer a hairless body on women, so those women who are less hairy were always more successful when it came to reproducing and today there are very few women with really hairy bodies, but still plenty of men like that.  Probably why women in porn always have shaved cunts etc.  Peadophilia has been common in many cultures and remains so to this day in some parts of the world. Muslims worship their prophet who was known to be a paedophile, taking a wife who was like 6 years old.</w:t>
      </w:r>
    </w:p>
    <w:p>
      <w:r>
        <w:rPr>
          <w:b/>
          <w:u w:val="single"/>
        </w:rPr>
        <w:t>146714</w:t>
      </w:r>
    </w:p>
    <w:p>
      <w:r>
        <w:t xml:space="preserve">5. </w:t>
        <w:tab/>
        <w:tab/>
        <w:tab/>
        <w:tab/>
        <w:t>For some reason just tracing likes to the source, like pigtails, braces, knee high socks, size differences and even age play as pedophilic, doesn't mean that people who like that, will see an 8 year old girl that exhibits that, as a sexual figure.</w:t>
      </w:r>
    </w:p>
    <w:p>
      <w:r>
        <w:rPr>
          <w:b/>
          <w:u w:val="single"/>
        </w:rPr>
        <w:t>146715</w:t>
      </w:r>
    </w:p>
    <w:p>
      <w:r>
        <w:t>1. Not a mens rights issue. Nobody is forcing the bloke in the picture to hand over his jacket at gunpoint, so his rights aren't being violated. Societal pressure is not an infringement of your rights, and to claim it makes you just as bad as the feminists I'm sure you all dislike.</w:t>
      </w:r>
    </w:p>
    <w:p>
      <w:r>
        <w:rPr>
          <w:b/>
          <w:u w:val="single"/>
        </w:rPr>
        <w:t>146716</w:t>
      </w:r>
    </w:p>
    <w:p>
      <w:r>
        <w:t xml:space="preserve">2. </w:t>
        <w:tab/>
        <w:t>No, societal pressure is not an infringement of rights, however when that societal pressure comes with threats of violence, then it is.</w:t>
      </w:r>
    </w:p>
    <w:p>
      <w:r>
        <w:rPr>
          <w:b/>
          <w:u w:val="single"/>
        </w:rPr>
        <w:t>146717</w:t>
      </w:r>
    </w:p>
    <w:p>
      <w:r>
        <w:t xml:space="preserve">3. </w:t>
        <w:tab/>
        <w:tab/>
        <w:t>And that is relevant to this post how, exactly?</w:t>
      </w:r>
    </w:p>
    <w:p>
      <w:r>
        <w:rPr>
          <w:b/>
          <w:u w:val="single"/>
        </w:rPr>
        <w:t>146718</w:t>
      </w:r>
    </w:p>
    <w:p>
      <w:r>
        <w:t xml:space="preserve">4. </w:t>
        <w:tab/>
        <w:tab/>
        <w:tab/>
        <w:t>Are you talking about the OP's post? Or yours? Because your accusation wasn't relevant to the topic either.</w:t>
      </w:r>
    </w:p>
    <w:p>
      <w:r>
        <w:rPr>
          <w:b/>
          <w:u w:val="single"/>
        </w:rPr>
        <w:t>146719</w:t>
      </w:r>
    </w:p>
    <w:p>
      <w:r>
        <w:t xml:space="preserve">5. </w:t>
        <w:tab/>
        <w:tab/>
        <w:tab/>
        <w:tab/>
        <w:t>I didn't accuse anyone of anything, I merely pointed out that this is not a mens rights issue (which it isn't)</w:t>
      </w:r>
    </w:p>
    <w:p>
      <w:r>
        <w:rPr>
          <w:b/>
          <w:u w:val="single"/>
        </w:rPr>
        <w:t>146720</w:t>
      </w:r>
    </w:p>
    <w:p>
      <w:r>
        <w:t xml:space="preserve">6. </w:t>
        <w:tab/>
        <w:tab/>
        <w:tab/>
        <w:tab/>
        <w:tab/>
        <w:t>You don't get to decide that.</w:t>
      </w:r>
    </w:p>
    <w:p>
      <w:r>
        <w:rPr>
          <w:b/>
          <w:u w:val="single"/>
        </w:rPr>
        <w:t>146721</w:t>
      </w:r>
    </w:p>
    <w:p>
      <w:r>
        <w:t xml:space="preserve">7. </w:t>
        <w:tab/>
        <w:tab/>
        <w:tab/>
        <w:tab/>
        <w:tab/>
        <w:tab/>
        <w:t>It's objective, not subjective. A men's rights issue would need a man's rights to be violated. There has been no violation of rights here; I didn't decide that, I pointed it out. If this movement wants to make actual progress, we need to understand what our rights are and make sure they're not being violated. If you just want to be bitter and complain about women, go join a MGTOW sub.  For quick reference:  Men getting a harsher sentence for the same crime = men's rights violation   Man gets called an arsehole for not giving a woman his coat = not a men's rights violation</w:t>
      </w:r>
    </w:p>
    <w:p>
      <w:r>
        <w:rPr>
          <w:b/>
          <w:u w:val="single"/>
        </w:rPr>
        <w:t>146722</w:t>
      </w:r>
    </w:p>
    <w:p>
      <w:r>
        <w:t xml:space="preserve">8. </w:t>
        <w:tab/>
        <w:tab/>
        <w:tab/>
        <w:tab/>
        <w:tab/>
        <w:tab/>
        <w:tab/>
        <w:t>Nobody said this was a violation of anyone's rights, it's a dumb double standard that happens frequently, you, like many others, just don't fucking get it and proceed to try and lecture everybody thinking you're smarter than everyone else when you're not.  What is a concern is when these issues become such a problem that you have feminists who actually think it's okay to enact legislation and be violent over stupid shit like this.</w:t>
      </w:r>
    </w:p>
    <w:p>
      <w:r>
        <w:rPr>
          <w:b/>
          <w:u w:val="single"/>
        </w:rPr>
        <w:t>146723</w:t>
      </w:r>
    </w:p>
    <w:p>
      <w:r>
        <w:t xml:space="preserve">9. </w:t>
        <w:tab/>
        <w:tab/>
        <w:tab/>
        <w:tab/>
        <w:tab/>
        <w:tab/>
        <w:tab/>
        <w:tab/>
        <w:t>This is a men's rights sub, if we're not talking about the violation of men's rights, then what are we talking about? I'm sorry that I actually understand what this sub is supposed to be about and I'm not just some bitter misogynist.</w:t>
      </w:r>
    </w:p>
    <w:p>
      <w:r>
        <w:rPr>
          <w:b/>
          <w:u w:val="single"/>
        </w:rPr>
        <w:t>146724</w:t>
      </w:r>
    </w:p>
    <w:p>
      <w:r>
        <w:t xml:space="preserve">10. </w:t>
        <w:tab/>
        <w:tab/>
        <w:tab/>
        <w:tab/>
        <w:tab/>
        <w:tab/>
        <w:tab/>
        <w:tab/>
        <w:tab/>
        <w:t>&gt; This is a men's rights sub, if we're not talking about the violation of men's rights, then what are we talking about? I'm sorry that I actually understand what this sub is supposed to be about and **I'm not just some bitter misogynist.**  And now we finally get to the truth of the matter, you just can't stand it when women are criticised for negative behaviour it has nothing to do with MRAs, ironically, your attitude in of itself is a men's rights issue because you're showing yourself up to be a blatant sexist with that comment.</w:t>
      </w:r>
    </w:p>
    <w:p>
      <w:r>
        <w:rPr>
          <w:b/>
          <w:u w:val="single"/>
        </w:rPr>
        <w:t>146725</w:t>
      </w:r>
    </w:p>
    <w:p>
      <w:r>
        <w:t xml:space="preserve">11. </w:t>
        <w:tab/>
        <w:tab/>
        <w:tab/>
        <w:tab/>
        <w:tab/>
        <w:tab/>
        <w:tab/>
        <w:tab/>
        <w:tab/>
        <w:tab/>
        <w:t>I criticise womens bad behaviour all the time, but women acting like shit is nothing to do with men's rights, and the blatant misogyny on this sub is dragging the whole cause down. If we focused on how men are mistreated rather than how women misbehave, we'd actually get a lot done. We are not r/pussypassdenied, we need to stop acting like it.</w:t>
      </w:r>
    </w:p>
    <w:p>
      <w:r>
        <w:rPr>
          <w:b/>
          <w:u w:val="single"/>
        </w:rPr>
        <w:t>146726</w:t>
      </w:r>
    </w:p>
    <w:p>
      <w:r>
        <w:t xml:space="preserve">12. </w:t>
        <w:tab/>
        <w:tab/>
        <w:tab/>
        <w:tab/>
        <w:tab/>
        <w:tab/>
        <w:tab/>
        <w:tab/>
        <w:tab/>
        <w:tab/>
        <w:tab/>
        <w:t>Even if we could debate that, you calling even discussion of this type of thing 'misogyny' is pathetic and makes you look ridiculous. Like so many, you claim to care about men's rights, want to talk about serious issues etc. etc. but what do I see? I see someone using feminist shaming tactics and that invalidates a lot of what you've been preaching about just now.</w:t>
      </w:r>
    </w:p>
    <w:p>
      <w:r>
        <w:rPr>
          <w:b/>
          <w:u w:val="single"/>
        </w:rPr>
        <w:t>146727</w:t>
      </w:r>
    </w:p>
    <w:p>
      <w:r>
        <w:t xml:space="preserve">13. </w:t>
        <w:tab/>
        <w:tab/>
        <w:tab/>
        <w:tab/>
        <w:tab/>
        <w:tab/>
        <w:tab/>
        <w:tab/>
        <w:tab/>
        <w:tab/>
        <w:tab/>
        <w:tab/>
        <w:t>Oh fuck off you self righteous cunt, this sub is filled to the brim with misogyny and you all fucking know it</w:t>
      </w:r>
    </w:p>
    <w:p>
      <w:r>
        <w:rPr>
          <w:b/>
          <w:u w:val="single"/>
        </w:rPr>
        <w:t>146728</w:t>
      </w:r>
    </w:p>
    <w:p>
      <w:r>
        <w:t xml:space="preserve">14. </w:t>
        <w:tab/>
        <w:tab/>
        <w:tab/>
        <w:tab/>
        <w:tab/>
        <w:tab/>
        <w:tab/>
        <w:tab/>
        <w:tab/>
        <w:tab/>
        <w:tab/>
        <w:tab/>
        <w:tab/>
        <w:t>No it isn't, you fuck off.</w:t>
      </w:r>
    </w:p>
    <w:p>
      <w:r>
        <w:rPr>
          <w:b/>
          <w:u w:val="single"/>
        </w:rPr>
        <w:t>146729</w:t>
      </w:r>
    </w:p>
    <w:p>
      <w:r>
        <w:t xml:space="preserve">15. </w:t>
        <w:tab/>
        <w:tab/>
        <w:tab/>
        <w:tab/>
        <w:tab/>
        <w:tab/>
        <w:tab/>
        <w:tab/>
        <w:tab/>
        <w:tab/>
        <w:tab/>
        <w:tab/>
        <w:tab/>
        <w:t>Care to show where?</w:t>
      </w:r>
    </w:p>
    <w:p>
      <w:r>
        <w:rPr>
          <w:b/>
          <w:u w:val="single"/>
        </w:rPr>
        <w:t>146730</w:t>
      </w:r>
    </w:p>
    <w:p>
      <w:r>
        <w:t>1. There are women in the army. They just act like men and do the job, but never pull gender shit. Why? Figuring out that in army~ responsibility or death is quite literal. So, unless you strip Jim Bob, he will be a guy.   The thots are insanely fround upon, aka shit on. At least here.  You get with the program or you get shit on. Kicked out? Hahaha, you dream, you wish, but you get with the program.</w:t>
      </w:r>
    </w:p>
    <w:p>
      <w:r>
        <w:rPr>
          <w:b/>
          <w:u w:val="single"/>
        </w:rPr>
        <w:t>146731</w:t>
      </w:r>
    </w:p>
    <w:p>
      <w:r>
        <w:t xml:space="preserve">2. </w:t>
        <w:tab/>
        <w:t>My experience in the Army was that 4 out of 5 female soldiers were shammers, constantly using their sex to get out of work details, or their baby as an excuse to show up late and leave early, or just generally worthless on the job.  Every now and then you would meet one who was competent and no bullshit.  That's in an office environment.  In a field environment, women absolutely are not PHYSICALLY built to handle the rigorous demands of military operations.  Even in basic training this was obvious.  During a ruck march where we were only carrying 15 lbs in our rucksacks, I watched this 4 foot something female soldier (a tiny little Latina girl) literally doubled over trying to carry her pack and rifle without falling over.  I think her gear weighed over half what she did.  She ended up falling out of that ruck march and getting picked up by the trail vehicle.  A lot of times, women in the military don't do their share of the work, so the men working along side them end up with more work to do.  They don't pull their own weight, and that makes them a liability in a combat environment.</w:t>
      </w:r>
    </w:p>
    <w:p>
      <w:r>
        <w:rPr>
          <w:b/>
          <w:u w:val="single"/>
        </w:rPr>
        <w:t>146732</w:t>
      </w:r>
    </w:p>
    <w:p>
      <w:r>
        <w:t xml:space="preserve">3. </w:t>
        <w:tab/>
        <w:tab/>
        <w:t>I would recommend these cunts to lift 90lbs projectiles in artillery, they cannot man in Iraq they SUDDENLY become pregnant &amp; men had to do the HEAVY-LIFTING just like always.</w:t>
      </w:r>
    </w:p>
    <w:p>
      <w:r>
        <w:rPr>
          <w:b/>
          <w:u w:val="single"/>
        </w:rPr>
        <w:t>146733</w:t>
      </w:r>
    </w:p>
    <w:p>
      <w:r>
        <w:t>1. What a cunt.</w:t>
      </w:r>
    </w:p>
    <w:p>
      <w:r>
        <w:rPr>
          <w:b/>
          <w:u w:val="single"/>
        </w:rPr>
        <w:t>146734</w:t>
      </w:r>
    </w:p>
    <w:p>
      <w:r>
        <w:t xml:space="preserve">2. </w:t>
        <w:tab/>
        <w:t>Yeah but didn’t you know there are PHD STUDENTS IN THE CAR!!</w:t>
      </w:r>
    </w:p>
    <w:p>
      <w:r>
        <w:rPr>
          <w:b/>
          <w:u w:val="single"/>
        </w:rPr>
        <w:t>146735</w:t>
      </w:r>
    </w:p>
    <w:p>
      <w:r>
        <w:t xml:space="preserve">3. </w:t>
        <w:tab/>
        <w:tab/>
        <w:t>But somehow they still weren't smart enough to register the fking car...</w:t>
      </w:r>
    </w:p>
    <w:p>
      <w:r>
        <w:rPr>
          <w:b/>
          <w:u w:val="single"/>
        </w:rPr>
        <w:t>146736</w:t>
      </w:r>
    </w:p>
    <w:p>
      <w:r>
        <w:t xml:space="preserve">4. </w:t>
        <w:tab/>
        <w:tab/>
        <w:tab/>
        <w:t>No doubt it was the fourth passenger that owns the car. The only one without a PhD.</w:t>
      </w:r>
    </w:p>
    <w:p>
      <w:r>
        <w:rPr>
          <w:b/>
          <w:u w:val="single"/>
        </w:rPr>
        <w:t>146737</w:t>
      </w:r>
    </w:p>
    <w:p>
      <w:r>
        <w:t xml:space="preserve">5. </w:t>
        <w:tab/>
        <w:tab/>
        <w:tab/>
        <w:tab/>
        <w:t>It's the final test for getting your PhD</w:t>
      </w:r>
    </w:p>
    <w:p>
      <w:r>
        <w:rPr>
          <w:b/>
          <w:u w:val="single"/>
        </w:rPr>
        <w:t>146738</w:t>
      </w:r>
    </w:p>
    <w:p>
      <w:r>
        <w:t xml:space="preserve">6. </w:t>
        <w:tab/>
        <w:tab/>
        <w:tab/>
        <w:tab/>
        <w:tab/>
        <w:t>well she had TWO kids make it through the SCHOOL SYSTEM, I mean, c'mon! Are we splitting hairs here?</w:t>
      </w:r>
    </w:p>
    <w:p>
      <w:r>
        <w:rPr>
          <w:b/>
          <w:u w:val="single"/>
        </w:rPr>
        <w:t>146739</w:t>
      </w:r>
    </w:p>
    <w:p>
      <w:r>
        <w:t xml:space="preserve">7. </w:t>
        <w:tab/>
        <w:tab/>
        <w:t>they should have stated they had a Costco rotisserie chicken in the car thats getting cold, probably would have worked better lol</w:t>
      </w:r>
    </w:p>
    <w:p>
      <w:r>
        <w:rPr>
          <w:b/>
          <w:u w:val="single"/>
        </w:rPr>
        <w:t>146740</w:t>
      </w:r>
    </w:p>
    <w:p>
      <w:r>
        <w:t xml:space="preserve">8. </w:t>
        <w:tab/>
        <w:tab/>
        <w:tab/>
        <w:t>I laughed.</w:t>
      </w:r>
    </w:p>
    <w:p>
      <w:r>
        <w:rPr>
          <w:b/>
          <w:u w:val="single"/>
        </w:rPr>
        <w:t>146741</w:t>
      </w:r>
    </w:p>
    <w:p>
      <w:r>
        <w:t xml:space="preserve">9. </w:t>
        <w:tab/>
        <w:tab/>
        <w:t>PHD students that don't know how to carry insurance, register a car, or have visible plates.</w:t>
      </w:r>
    </w:p>
    <w:p>
      <w:r>
        <w:rPr>
          <w:b/>
          <w:u w:val="single"/>
        </w:rPr>
        <w:t>146742</w:t>
      </w:r>
    </w:p>
    <w:p>
      <w:r>
        <w:t xml:space="preserve">10. </w:t>
        <w:tab/>
        <w:tab/>
        <w:tab/>
        <w:t>PHD!!!</w:t>
      </w:r>
    </w:p>
    <w:p>
      <w:r>
        <w:rPr>
          <w:b/>
          <w:u w:val="single"/>
        </w:rPr>
        <w:t>146743</w:t>
      </w:r>
    </w:p>
    <w:p>
      <w:r>
        <w:t xml:space="preserve">11. </w:t>
        <w:tab/>
        <w:t>If this how she is with cops imagine how this piece of trash treats retail worker, waiters/waitresses, and her own family.</w:t>
      </w:r>
    </w:p>
    <w:p>
      <w:r>
        <w:rPr>
          <w:b/>
          <w:u w:val="single"/>
        </w:rPr>
        <w:t>146744</w:t>
      </w:r>
    </w:p>
    <w:p>
      <w:r>
        <w:t xml:space="preserve">12. </w:t>
        <w:tab/>
        <w:tab/>
        <w:t>oh christ, i bet her husband wants to kill himself every second</w:t>
      </w:r>
    </w:p>
    <w:p>
      <w:r>
        <w:rPr>
          <w:b/>
          <w:u w:val="single"/>
        </w:rPr>
        <w:t>146745</w:t>
      </w:r>
    </w:p>
    <w:p>
      <w:r>
        <w:t xml:space="preserve">13. </w:t>
        <w:tab/>
        <w:tab/>
        <w:tab/>
        <w:t>Assuming she is still married. Zing.</w:t>
      </w:r>
    </w:p>
    <w:p>
      <w:r>
        <w:rPr>
          <w:b/>
          <w:u w:val="single"/>
        </w:rPr>
        <w:t>146746</w:t>
      </w:r>
    </w:p>
    <w:p>
      <w:r>
        <w:t xml:space="preserve">14. </w:t>
        <w:tab/>
        <w:t>Do you know who I am... ?</w:t>
      </w:r>
    </w:p>
    <w:p>
      <w:r>
        <w:rPr>
          <w:b/>
          <w:u w:val="single"/>
        </w:rPr>
        <w:t>146747</w:t>
      </w:r>
    </w:p>
    <w:p>
      <w:r>
        <w:t xml:space="preserve">15. </w:t>
        <w:tab/>
        <w:tab/>
        <w:t>Manager.  #Now.</w:t>
      </w:r>
    </w:p>
    <w:p>
      <w:r>
        <w:rPr>
          <w:b/>
          <w:u w:val="single"/>
        </w:rPr>
        <w:t>146748</w:t>
      </w:r>
    </w:p>
    <w:p>
      <w:r>
        <w:t xml:space="preserve">16. </w:t>
        <w:tab/>
        <w:t>What. A. Cunt.</w:t>
      </w:r>
    </w:p>
    <w:p>
      <w:r>
        <w:rPr>
          <w:b/>
          <w:u w:val="single"/>
        </w:rPr>
        <w:t>146749</w:t>
      </w:r>
    </w:p>
    <w:p>
      <w:r>
        <w:t>1. Real libertarians became conservative. Whatever left is a cucked perversion. The only people who really identify as libertarian now are retards.</w:t>
      </w:r>
    </w:p>
    <w:p>
      <w:r>
        <w:rPr>
          <w:b/>
          <w:u w:val="single"/>
        </w:rPr>
        <w:t>146750</w:t>
      </w:r>
    </w:p>
    <w:p>
      <w:r>
        <w:t>1. Video games are not the reason young men are not participating in the workforce. In fact, I have several reasons already.  1) Society is actively discriminating against men, ESPECIALLY IF YOU’RE A WHITE MALE nowadays. So young men check out of society in general.  2 and 3) “Oh we won’t hire you for this position due to your lack of experience working at a job.” “You have too much experience working at a job and we can’t hire you.”  4) Affirmative Action policies being implemented in the workplace.</w:t>
      </w:r>
    </w:p>
    <w:p>
      <w:r>
        <w:rPr>
          <w:b/>
          <w:u w:val="single"/>
        </w:rPr>
        <w:t>146751</w:t>
      </w:r>
    </w:p>
    <w:p>
      <w:r>
        <w:t xml:space="preserve">2. </w:t>
        <w:tab/>
        <w:t>The paradox of needing experience, but not being able to get it without working the job is such a damn pain in the ass.</w:t>
      </w:r>
    </w:p>
    <w:p>
      <w:r>
        <w:rPr>
          <w:b/>
          <w:u w:val="single"/>
        </w:rPr>
        <w:t>146752</w:t>
      </w:r>
    </w:p>
    <w:p>
      <w:r>
        <w:t xml:space="preserve">3. </w:t>
        <w:tab/>
        <w:tab/>
        <w:t>That's a pretty lame excuse. You should have gotten internships during college. Even if you're at the bottom of your class, you can usually find a bottom tier job in the same industry and work your way up (eg. IT helpdesk -&gt; get certifications -&gt; sys/network admin -&gt; datacenter / virtualization / devops / whatever) I don't see how you're not getting where you want to go.</w:t>
      </w:r>
    </w:p>
    <w:p>
      <w:r>
        <w:rPr>
          <w:b/>
          <w:u w:val="single"/>
        </w:rPr>
        <w:t>146753</w:t>
      </w:r>
    </w:p>
    <w:p>
      <w:r>
        <w:t xml:space="preserve">4. </w:t>
        <w:tab/>
        <w:tab/>
        <w:tab/>
        <w:t>"Excuse" for what? And why would you having a way to hopefully work around the problem by playing their painful game make it less of a "pain in the ass"?</w:t>
      </w:r>
    </w:p>
    <w:p>
      <w:r>
        <w:rPr>
          <w:b/>
          <w:u w:val="single"/>
        </w:rPr>
        <w:t>146754</w:t>
      </w:r>
    </w:p>
    <w:p>
      <w:r>
        <w:t xml:space="preserve">5. </w:t>
        <w:tab/>
        <w:tab/>
        <w:tab/>
        <w:tab/>
        <w:t>It's not a workaround, it's reality. You get experience by working the job right below the one you want. Or the one below that. There is no "paradox," he's just making excuses for himself.</w:t>
      </w:r>
    </w:p>
    <w:p>
      <w:r>
        <w:rPr>
          <w:b/>
          <w:u w:val="single"/>
        </w:rPr>
        <w:t>146755</w:t>
      </w:r>
    </w:p>
    <w:p>
      <w:r>
        <w:t xml:space="preserve">6. </w:t>
        <w:tab/>
        <w:tab/>
        <w:tab/>
        <w:tab/>
        <w:tab/>
        <w:t>There isn't a "job you want" or a hierarchy of jobs. There's no "you can't have this job but there's a part one you can have until this one becomes suitable." There's just jobs, which you often won't get because you haven't had experience doing that exact job. People are telling you how things too often work, and you're dismissing it simply because you've apparently been lucky enough not to experience it.</w:t>
      </w:r>
    </w:p>
    <w:p>
      <w:r>
        <w:rPr>
          <w:b/>
          <w:u w:val="single"/>
        </w:rPr>
        <w:t>146756</w:t>
      </w:r>
    </w:p>
    <w:p>
      <w:r>
        <w:t xml:space="preserve">7. </w:t>
        <w:tab/>
        <w:tab/>
        <w:tab/>
        <w:tab/>
        <w:tab/>
        <w:tab/>
        <w:t>You must be retarded because there are obviously "career paths" (as the term itself implies).</w:t>
      </w:r>
    </w:p>
    <w:p>
      <w:r>
        <w:rPr>
          <w:b/>
          <w:u w:val="single"/>
        </w:rPr>
        <w:t>146757</w:t>
      </w:r>
    </w:p>
    <w:p>
      <w:r>
        <w:t xml:space="preserve">8. </w:t>
        <w:tab/>
        <w:tab/>
        <w:tab/>
        <w:tab/>
        <w:tab/>
        <w:tab/>
        <w:tab/>
        <w:t>The path one takes. Not a path from a-b-c (okay, in some professions, yes, in which case *of course* you start at the bottom and work your way up). This is a really artificial idea of how jobs work, this concept of "careers", as though it's an escalator you climb aboard and ride up to the top. Most people move from job to job, from profession to profession, and bank on their gained experience -- which they can't get if they can't get jobs because they don't have experience.</w:t>
      </w:r>
    </w:p>
    <w:p>
      <w:r>
        <w:rPr>
          <w:b/>
          <w:u w:val="single"/>
        </w:rPr>
        <w:t>146758</w:t>
      </w:r>
    </w:p>
    <w:p>
      <w:r>
        <w:t xml:space="preserve">9. </w:t>
        <w:tab/>
        <w:tab/>
        <w:tab/>
        <w:tab/>
        <w:tab/>
        <w:tab/>
        <w:tab/>
        <w:tab/>
        <w:t>&gt; from profession to profession  No they don't. It's not an artificial idea to go from a-b-c, it's what everyone with a decent job has done.</w:t>
      </w:r>
    </w:p>
    <w:p>
      <w:r>
        <w:rPr>
          <w:b/>
          <w:u w:val="single"/>
        </w:rPr>
        <w:t>146759</w:t>
      </w:r>
    </w:p>
    <w:p>
      <w:r>
        <w:t>1. This hilarious. I get why they changed it, I mean this is hilarious but obviously leads to misconceptions. Any retard claiming it's racist instead of just insensitive is a retard though.</w:t>
      </w:r>
    </w:p>
    <w:p>
      <w:r>
        <w:rPr>
          <w:b/>
          <w:u w:val="single"/>
        </w:rPr>
        <w:t>146760</w:t>
      </w:r>
    </w:p>
    <w:p>
      <w:r>
        <w:t>1. Enjoy unemployment yah cunt lmao</w:t>
      </w:r>
    </w:p>
    <w:p>
      <w:r>
        <w:rPr>
          <w:b/>
          <w:u w:val="single"/>
        </w:rPr>
        <w:t>146761</w:t>
      </w:r>
    </w:p>
    <w:p>
      <w:r>
        <w:t>1. that's full on pussypass. Every single damn guy who's been accused of the most simple of things has had their life destroyed even when it's something from decades ago. but because this is about a girl, it's innocent until proven guilty all of a sudden.</w:t>
      </w:r>
    </w:p>
    <w:p>
      <w:r>
        <w:rPr>
          <w:b/>
          <w:u w:val="single"/>
        </w:rPr>
        <w:t>146762</w:t>
      </w:r>
    </w:p>
    <w:p>
      <w:r>
        <w:t xml:space="preserve">2. </w:t>
        <w:tab/>
        <w:t>If you think a woman's life should be ruined because of a mere accusation, just because it has happened to men in the past, you're a fucking idiot.</w:t>
      </w:r>
    </w:p>
    <w:p>
      <w:r>
        <w:rPr>
          <w:b/>
          <w:u w:val="single"/>
        </w:rPr>
        <w:t>146763</w:t>
      </w:r>
    </w:p>
    <w:p>
      <w:r>
        <w:t xml:space="preserve">3. </w:t>
        <w:tab/>
        <w:tab/>
        <w:t>If you think women shouldn’t be held to the same standards and be treated equally to men you’re a misogynist.</w:t>
      </w:r>
    </w:p>
    <w:p>
      <w:r>
        <w:rPr>
          <w:b/>
          <w:u w:val="single"/>
        </w:rPr>
        <w:t>146764</w:t>
      </w:r>
    </w:p>
    <w:p>
      <w:r>
        <w:t xml:space="preserve">4. </w:t>
        <w:tab/>
        <w:tab/>
        <w:tab/>
        <w:t>You're missing my point. It's equally terrible when it happens to men as it is when it happens to women. You seem to think that I want only men to have their lives ruined by false accusations, but not women. I don't think anyone deserves this and the fact that I'm getting downvoted for saying this is ridicolous.</w:t>
      </w:r>
    </w:p>
    <w:p>
      <w:r>
        <w:rPr>
          <w:b/>
          <w:u w:val="single"/>
        </w:rPr>
        <w:t>146765</w:t>
      </w:r>
    </w:p>
    <w:p>
      <w:r>
        <w:t xml:space="preserve">5. </w:t>
        <w:tab/>
        <w:tab/>
        <w:tab/>
        <w:tab/>
        <w:t>but, that's not what you said.  you said that wishing for women to get punished "because men do" was idiotic.  Don't try to change what you said.  You just got called out on your dumb ass comment.    "If you want women to go to jail for murder just because a man did you're an idiot" &lt;- You, probably.</w:t>
      </w:r>
    </w:p>
    <w:p>
      <w:r>
        <w:rPr>
          <w:b/>
          <w:u w:val="single"/>
        </w:rPr>
        <w:t>146766</w:t>
      </w:r>
    </w:p>
    <w:p>
      <w:r>
        <w:t xml:space="preserve">6. </w:t>
        <w:tab/>
        <w:tab/>
        <w:tab/>
        <w:tab/>
        <w:tab/>
        <w:t>Sorry but are you retarded?</w:t>
      </w:r>
    </w:p>
    <w:p>
      <w:r>
        <w:rPr>
          <w:b/>
          <w:u w:val="single"/>
        </w:rPr>
        <w:t>146767</w:t>
      </w:r>
    </w:p>
    <w:p>
      <w:r>
        <w:t xml:space="preserve">7. </w:t>
        <w:tab/>
        <w:tab/>
        <w:tab/>
        <w:tab/>
        <w:tab/>
        <w:tab/>
        <w:t>what makes you think that?  Explain your reasoning.  Is it just because your feewings got hurt or is there a valid reason?</w:t>
      </w:r>
    </w:p>
    <w:p>
      <w:r>
        <w:rPr>
          <w:b/>
          <w:u w:val="single"/>
        </w:rPr>
        <w:t>146768</w:t>
      </w:r>
    </w:p>
    <w:p>
      <w:r>
        <w:t xml:space="preserve">8. </w:t>
        <w:tab/>
        <w:tab/>
        <w:t>Asking for equality does not make one an idiot.  I think your comment clearly shows who might be one though.</w:t>
      </w:r>
    </w:p>
    <w:p>
      <w:r>
        <w:rPr>
          <w:b/>
          <w:u w:val="single"/>
        </w:rPr>
        <w:t>146769</w:t>
      </w:r>
    </w:p>
    <w:p>
      <w:r>
        <w:t xml:space="preserve">9. </w:t>
        <w:tab/>
        <w:tab/>
        <w:tab/>
        <w:t>Asking for someone's life to get ruined by a sexual assault accusation makes you an idiot.</w:t>
      </w:r>
    </w:p>
    <w:p>
      <w:r>
        <w:rPr>
          <w:b/>
          <w:u w:val="single"/>
        </w:rPr>
        <w:t>146770</w:t>
      </w:r>
    </w:p>
    <w:p>
      <w:r>
        <w:t xml:space="preserve">10. </w:t>
        <w:tab/>
        <w:tab/>
        <w:tab/>
        <w:tab/>
        <w:t>So, when it's a woman, we are asking for their life to get ruined.  But when it's a man I'm sure you're quiet.    You are confusing equality with getting even.  We are not all vindictive cunts like you.</w:t>
      </w:r>
    </w:p>
    <w:p>
      <w:r>
        <w:rPr>
          <w:b/>
          <w:u w:val="single"/>
        </w:rPr>
        <w:t>146771</w:t>
      </w:r>
    </w:p>
    <w:p>
      <w:r>
        <w:t>1. Really?? Cause I saw loads of man hating articles talking about how they should have ditched the men long ago and things like blaming the "male director" for the film.</w:t>
      </w:r>
    </w:p>
    <w:p>
      <w:r>
        <w:rPr>
          <w:b/>
          <w:u w:val="single"/>
        </w:rPr>
        <w:t>146772</w:t>
      </w:r>
    </w:p>
    <w:p>
      <w:r>
        <w:t xml:space="preserve">2. </w:t>
        <w:tab/>
        <w:t>[The all-female 'Ocean's 8' is easily the best film of the franchise. They should've ditched the men sooner](http://archive.is/xIV9D)</w:t>
      </w:r>
    </w:p>
    <w:p>
      <w:r>
        <w:rPr>
          <w:b/>
          <w:u w:val="single"/>
        </w:rPr>
        <w:t>146773</w:t>
      </w:r>
    </w:p>
    <w:p>
      <w:r>
        <w:t xml:space="preserve">3. </w:t>
        <w:tab/>
        <w:tab/>
        <w:t>the article reeks of "im trying too hard"</w:t>
      </w:r>
    </w:p>
    <w:p>
      <w:r>
        <w:rPr>
          <w:b/>
          <w:u w:val="single"/>
        </w:rPr>
        <w:t>146774</w:t>
      </w:r>
    </w:p>
    <w:p>
      <w:r>
        <w:t xml:space="preserve">4. </w:t>
        <w:tab/>
        <w:tab/>
        <w:tab/>
        <w:t>“The actors in “Ocean's 8” aren't just actors. They're actresses playing actors playing those particular kinds of actors known as cons.” - The faggot who wrote that shit stain of an article</w:t>
      </w:r>
    </w:p>
    <w:p>
      <w:r>
        <w:rPr>
          <w:b/>
          <w:u w:val="single"/>
        </w:rPr>
        <w:t>146775</w:t>
      </w:r>
    </w:p>
    <w:p>
      <w:r>
        <w:t>1. She's so deeply upset that she's trying not to grin half the time she's being interviewed.   She obviously thinks it's hilarious that she got caught having sex in public, but I think she's too stupid to understand why that makes her a sex offender.   I reckon in her opinion a sex offender is a rapist or someone who sexually assaults another, not someone who has sex in front of kids and families on a public beach.   Not so much a pussy pass though. Gun show likely got a harsher sentence because of his prior cocaine conviction. He was grinning like a twat until he realised he was going to prison for being a sex offender and not a roid rage cocaine offender, gulp!</w:t>
      </w:r>
    </w:p>
    <w:p>
      <w:r>
        <w:rPr>
          <w:b/>
          <w:u w:val="single"/>
        </w:rPr>
        <w:t>146776</w:t>
      </w:r>
    </w:p>
    <w:p>
      <w:r>
        <w:t>1. Accident aside...last time I checked it wasnt illegal to have a shitty attitude and they both did.</w:t>
      </w:r>
    </w:p>
    <w:p>
      <w:r>
        <w:rPr>
          <w:b/>
          <w:u w:val="single"/>
        </w:rPr>
        <w:t>146777</w:t>
      </w:r>
    </w:p>
    <w:p>
      <w:r>
        <w:t xml:space="preserve">2. </w:t>
        <w:tab/>
        <w:t>Last time you checked it *is* illegal to hit and run, and hopefully (I'm assuming youre an adult) you understand it's a bad idea to run your mouth to people with power of you. If not, your life will be  more difficult than it needs yo be.</w:t>
      </w:r>
    </w:p>
    <w:p>
      <w:r>
        <w:rPr>
          <w:b/>
          <w:u w:val="single"/>
        </w:rPr>
        <w:t>146778</w:t>
      </w:r>
    </w:p>
    <w:p>
      <w:r>
        <w:t xml:space="preserve">3. </w:t>
        <w:tab/>
        <w:tab/>
        <w:t>I am pretty sure I said "accident aside". Of course I speak respectfully to police (think a big chunk of them are cunts) but I do totally act respectfully. I am gonna say, because they have power doesn't mean they are right. The point is, they both had a shitty tude. The cops job is to be respectful during his investigation but he couldnt control his little emotions, like they both had shit attitudes. Like I'm all for equality of the sexes, but sometimes this shit is stupid.</w:t>
      </w:r>
    </w:p>
    <w:p>
      <w:r>
        <w:rPr>
          <w:b/>
          <w:u w:val="single"/>
        </w:rPr>
        <w:t>146779</w:t>
      </w:r>
    </w:p>
    <w:p>
      <w:r>
        <w:t xml:space="preserve">4. </w:t>
        <w:tab/>
        <w:tab/>
        <w:tab/>
        <w:t>Right. She doesn't have to be professional, the cop does. She gets to put in a complaint about his attitude, she doesn't get to resist arrest though...</w:t>
      </w:r>
    </w:p>
    <w:p>
      <w:r>
        <w:rPr>
          <w:b/>
          <w:u w:val="single"/>
        </w:rPr>
        <w:t>146780</w:t>
      </w:r>
    </w:p>
    <w:p>
      <w:r>
        <w:t xml:space="preserve">5. </w:t>
        <w:tab/>
        <w:tab/>
        <w:tab/>
        <w:tab/>
        <w:t>Literally never said she should be able to resist. Just said he had an attitude right off the bat. Like its his job, this accident shouldn't hurt his feelings, he needs to not be emotionally butthurt about someone having an attitude.</w:t>
      </w:r>
    </w:p>
    <w:p>
      <w:r>
        <w:rPr>
          <w:b/>
          <w:u w:val="single"/>
        </w:rPr>
        <w:t>146781</w:t>
      </w:r>
    </w:p>
    <w:p>
      <w:r>
        <w:t xml:space="preserve">6. </w:t>
        <w:tab/>
        <w:tab/>
        <w:tab/>
        <w:tab/>
        <w:tab/>
        <w:t>Not sure why you think I'm disagreeing with you. As I said, she doesn't have to be professional, the cop DOES. She can be as shitty as she wants, the only problem with her behaviour was the part where she resisted arrest.</w:t>
      </w:r>
    </w:p>
    <w:p>
      <w:r>
        <w:rPr>
          <w:b/>
          <w:u w:val="single"/>
        </w:rPr>
        <w:t>146782</w:t>
      </w:r>
    </w:p>
    <w:p>
      <w:r>
        <w:t xml:space="preserve">7. </w:t>
        <w:tab/>
        <w:tab/>
        <w:tab/>
        <w:tab/>
        <w:tab/>
        <w:tab/>
        <w:t>I guess its hard to determine tone over text and as you can see, my opinion is not a popular one. My bad! Sorry bout that :/</w:t>
      </w:r>
    </w:p>
    <w:p>
      <w:r>
        <w:rPr>
          <w:b/>
          <w:u w:val="single"/>
        </w:rPr>
        <w:t>146783</w:t>
      </w:r>
    </w:p>
    <w:p>
      <w:r>
        <w:t xml:space="preserve">8. </w:t>
        <w:tab/>
        <w:tab/>
        <w:tab/>
        <w:tab/>
        <w:tab/>
        <w:tab/>
        <w:tab/>
        <w:t>&gt; my opinion is not a popular one  I know what that's like. Easy to assume you're being attacked when that's often the case. Don't sweat it mate.</w:t>
      </w:r>
    </w:p>
    <w:p>
      <w:r>
        <w:rPr>
          <w:b/>
          <w:u w:val="single"/>
        </w:rPr>
        <w:t>146784</w:t>
      </w:r>
    </w:p>
    <w:p>
      <w:r>
        <w:t>1. It’s painful to see the cop as the fail or partial fail in these body cam vids. Pretty rare, but this guy was kind of a douche and not really having good control of his emotions.  I don’t even mean the tasing either...once arrest mode is engaged, gotta just comply. It’s the escalating and kind of knee jerk reactions to her being sarcastic. Ok...bracing for the de-karma-ization.</w:t>
      </w:r>
    </w:p>
    <w:p>
      <w:r>
        <w:rPr>
          <w:b/>
          <w:u w:val="single"/>
        </w:rPr>
        <w:t>146785</w:t>
      </w:r>
    </w:p>
    <w:p>
      <w:r>
        <w:t xml:space="preserve">2. </w:t>
        <w:tab/>
        <w:t>This guy is here because I committed a crime. Better start the conversation with something he knows is a lie and take a shitty attitude with him. WCGW</w:t>
      </w:r>
    </w:p>
    <w:p>
      <w:r>
        <w:rPr>
          <w:b/>
          <w:u w:val="single"/>
        </w:rPr>
        <w:t>146786</w:t>
      </w:r>
    </w:p>
    <w:p>
      <w:r>
        <w:t xml:space="preserve">3. </w:t>
        <w:tab/>
        <w:tab/>
        <w:t>Yea, I hear ya. Given that she fucked up here, doesn’t mean she should be shitty. But that’s an aside to what I’m saying.   I totally get and respect the position a cop has and their willingness to be out there. The whole point is that it’s going to be a lot better for everyone if these inherently high tension situations could be given a little less gas by the cop and a little more fire retardant.</w:t>
      </w:r>
    </w:p>
    <w:p>
      <w:r>
        <w:rPr>
          <w:b/>
          <w:u w:val="single"/>
        </w:rPr>
        <w:t>146787</w:t>
      </w:r>
    </w:p>
    <w:p>
      <w:r>
        <w:t xml:space="preserve">4. </w:t>
        <w:tab/>
        <w:tab/>
        <w:tab/>
        <w:t>I can agree with that. However, having done the job i can say with authority that most people lose their tolerance to bullshit within a month or two and when she started the conversation off with a lie he knew immediately where it was going. He made his decision before even arriving.</w:t>
      </w:r>
    </w:p>
    <w:p>
      <w:r>
        <w:rPr>
          <w:b/>
          <w:u w:val="single"/>
        </w:rPr>
        <w:t>146788</w:t>
      </w:r>
    </w:p>
    <w:p>
      <w:r>
        <w:t xml:space="preserve">5. </w:t>
        <w:tab/>
        <w:tab/>
        <w:tab/>
        <w:tab/>
        <w:t>&gt; having done the job i can say with authority that most people lose their tolerance to bullshit within a month or two   It's a professional job and professionalism is required. You're dealing with shitty people, but that doesn't mean you get to be a shitty person. Most of us have had to put up with idiots in our jobs, and most of us must remain professional regardless.</w:t>
      </w:r>
    </w:p>
    <w:p>
      <w:r>
        <w:rPr>
          <w:b/>
          <w:u w:val="single"/>
        </w:rPr>
        <w:t>146789</w:t>
      </w:r>
    </w:p>
    <w:p>
      <w:r>
        <w:t xml:space="preserve">6. </w:t>
        <w:tab/>
        <w:tab/>
        <w:tab/>
        <w:tab/>
        <w:tab/>
        <w:t>I can appreciate that you think you have the slightest idea of how that job can/needs to be done.</w:t>
      </w:r>
    </w:p>
    <w:p>
      <w:r>
        <w:rPr>
          <w:b/>
          <w:u w:val="single"/>
        </w:rPr>
        <w:t>146790</w:t>
      </w:r>
    </w:p>
    <w:p>
      <w:r>
        <w:t xml:space="preserve">7. </w:t>
        <w:tab/>
        <w:tab/>
        <w:tab/>
        <w:tab/>
        <w:tab/>
        <w:tab/>
        <w:t>Just like I can appreciate that you don't have a logical argument to counter what I said and instead want to use an appeal to authority fallacy. Standard for shitty cops.</w:t>
      </w:r>
    </w:p>
    <w:p>
      <w:r>
        <w:rPr>
          <w:b/>
          <w:u w:val="single"/>
        </w:rPr>
        <w:t>146791</w:t>
      </w:r>
    </w:p>
    <w:p>
      <w:r>
        <w:t xml:space="preserve">8. </w:t>
        <w:tab/>
        <w:tab/>
        <w:tab/>
        <w:tab/>
        <w:tab/>
        <w:tab/>
        <w:tab/>
        <w:t>Don't flatter yourself. I dont care enough to have an internet argument, armchair cowboy.  I'll outline the results of the potential conversation so we can skip to the end.  Neither of us convinces the other, then we both pretend to be the fastest retard at the special olympics.  We about done here? Have a good night, man.</w:t>
      </w:r>
    </w:p>
    <w:p>
      <w:r>
        <w:rPr>
          <w:b/>
          <w:u w:val="single"/>
        </w:rPr>
        <w:t>146792</w:t>
      </w:r>
    </w:p>
    <w:p>
      <w:r>
        <w:t xml:space="preserve">9. </w:t>
        <w:tab/>
        <w:tab/>
        <w:tab/>
        <w:tab/>
        <w:tab/>
        <w:tab/>
        <w:tab/>
        <w:tab/>
        <w:t>&gt; Don't flatter yourself.   Your comprehension is dogshit.  &gt; I dont care enough to have an internet argument, armchair cowboy.  You're having one right now, you're just doing a shitty job. You must have made one hell of a cop, are you youtube famous?   &gt; then we both pretend to be the fastest retard at the special olympics.  You don't have to pretend.</w:t>
      </w:r>
    </w:p>
    <w:p>
      <w:r>
        <w:rPr>
          <w:b/>
          <w:u w:val="single"/>
        </w:rPr>
        <w:t>146793</w:t>
      </w:r>
    </w:p>
    <w:p>
      <w:r>
        <w:t xml:space="preserve">10. </w:t>
        <w:tab/>
        <w:tab/>
        <w:tab/>
        <w:tab/>
        <w:tab/>
        <w:tab/>
        <w:tab/>
        <w:tab/>
        <w:tab/>
        <w:t>Boring.   Did you know Reddit enhancement suite has an ignore button? 👋</w:t>
      </w:r>
    </w:p>
    <w:p>
      <w:r>
        <w:rPr>
          <w:b/>
          <w:u w:val="single"/>
        </w:rPr>
        <w:t>146794</w:t>
      </w:r>
    </w:p>
    <w:p>
      <w:r>
        <w:t xml:space="preserve">11. </w:t>
        <w:tab/>
        <w:tab/>
        <w:tab/>
        <w:tab/>
        <w:tab/>
        <w:tab/>
        <w:tab/>
        <w:tab/>
        <w:tab/>
        <w:tab/>
        <w:t>Go for it...</w:t>
      </w:r>
    </w:p>
    <w:p>
      <w:r>
        <w:rPr>
          <w:b/>
          <w:u w:val="single"/>
        </w:rPr>
        <w:t>146795</w:t>
      </w:r>
    </w:p>
    <w:p>
      <w:r>
        <w:t xml:space="preserve">12. </w:t>
        <w:tab/>
        <w:t>Yeah he was a dick, she was a cunt. Honey had a tazer.</w:t>
      </w:r>
    </w:p>
    <w:p>
      <w:r>
        <w:rPr>
          <w:b/>
          <w:u w:val="single"/>
        </w:rPr>
        <w:t>146796</w:t>
      </w:r>
    </w:p>
    <w:p>
      <w:r>
        <w:t>1. What's up with ugly cunts driving Mini coppers  I find it funny as fuck. Just go out in public and see how many women have their face in their phone 24/7 men do it as well but not near as much they deserve to be knocked down .</w:t>
      </w:r>
    </w:p>
    <w:p>
      <w:r>
        <w:rPr>
          <w:b/>
          <w:u w:val="single"/>
        </w:rPr>
        <w:t>146797</w:t>
      </w:r>
    </w:p>
    <w:p>
      <w:r>
        <w:t xml:space="preserve">2. </w:t>
        <w:tab/>
        <w:t>I think you are accurate bruhh</w:t>
      </w:r>
    </w:p>
    <w:p>
      <w:r>
        <w:rPr>
          <w:b/>
          <w:u w:val="single"/>
        </w:rPr>
        <w:t>146798</w:t>
      </w:r>
    </w:p>
    <w:p>
      <w:r>
        <w:t xml:space="preserve">3. </w:t>
        <w:tab/>
        <w:t>What an odd comment.</w:t>
      </w:r>
    </w:p>
    <w:p>
      <w:r>
        <w:rPr>
          <w:b/>
          <w:u w:val="single"/>
        </w:rPr>
        <w:t>146799</w:t>
      </w:r>
    </w:p>
    <w:p>
      <w:r>
        <w:t xml:space="preserve">4. </w:t>
        <w:tab/>
        <w:t>/r/nocontext</w:t>
      </w:r>
    </w:p>
    <w:p>
      <w:r>
        <w:rPr>
          <w:b/>
          <w:u w:val="single"/>
        </w:rPr>
        <w:t>146800</w:t>
      </w:r>
    </w:p>
    <w:p>
      <w:r>
        <w:t>1. Nice repost. Cost you a cool two minutes to put up, I'll bet.</w:t>
      </w:r>
    </w:p>
    <w:p>
      <w:r>
        <w:rPr>
          <w:b/>
          <w:u w:val="single"/>
        </w:rPr>
        <w:t>146801</w:t>
      </w:r>
    </w:p>
    <w:p>
      <w:r>
        <w:t xml:space="preserve">2. </w:t>
        <w:tab/>
        <w:t>Are you worried he's stealing all the karma from the hitler niggers meme guy?</w:t>
      </w:r>
    </w:p>
    <w:p>
      <w:r>
        <w:rPr>
          <w:b/>
          <w:u w:val="single"/>
        </w:rPr>
        <w:t>146802</w:t>
      </w:r>
    </w:p>
    <w:p>
      <w:r>
        <w:t xml:space="preserve">3. </w:t>
        <w:tab/>
        <w:tab/>
        <w:t>Nah, I don't give a shit one way or another, but it was fun beating the repost strangler for a change.</w:t>
      </w:r>
    </w:p>
    <w:p>
      <w:r>
        <w:rPr>
          <w:b/>
          <w:u w:val="single"/>
        </w:rPr>
        <w:t>146803</w:t>
      </w:r>
    </w:p>
    <w:p>
      <w:r>
        <w:t>1. [deleted]</w:t>
      </w:r>
    </w:p>
    <w:p>
      <w:r>
        <w:rPr>
          <w:b/>
          <w:u w:val="single"/>
        </w:rPr>
        <w:t>146804</w:t>
      </w:r>
    </w:p>
    <w:p>
      <w:r>
        <w:t xml:space="preserve">2. </w:t>
        <w:tab/>
        <w:t>After all the weirdness surrounding the Vegas shooter and the fake mail bombs, this just stinks of conspiracy.</w:t>
      </w:r>
    </w:p>
    <w:p>
      <w:r>
        <w:rPr>
          <w:b/>
          <w:u w:val="single"/>
        </w:rPr>
        <w:t>146805</w:t>
      </w:r>
    </w:p>
    <w:p>
      <w:r>
        <w:t xml:space="preserve">3. </w:t>
        <w:tab/>
        <w:tab/>
        <w:t>I’m with ya on that, its all really suspicious. Especially between the bombs and shooting having all the buzzwords and rhetoric attached instantly.   Trump, nazi, Jew, anti-Semite, AR-15, nationalist, GOP supporter, etc. All that and more all over Twitter right away.   I try to lean towards the side of an evil person doing an evil thing, but both times it’s like the perfect storm of politically charged phrases and talking points that took next to no time to be shared widely. The way these two guys are able to have every negative trait of a Trump supporter placed on them is just weird to me.</w:t>
      </w:r>
    </w:p>
    <w:p>
      <w:r>
        <w:rPr>
          <w:b/>
          <w:u w:val="single"/>
        </w:rPr>
        <w:t>146806</w:t>
      </w:r>
    </w:p>
    <w:p>
      <w:r>
        <w:t>1. Asian women do everything to get and keep white men.</w:t>
      </w:r>
    </w:p>
    <w:p>
      <w:r>
        <w:rPr>
          <w:b/>
          <w:u w:val="single"/>
        </w:rPr>
        <w:t>146807</w:t>
      </w:r>
    </w:p>
    <w:p>
      <w:r>
        <w:t xml:space="preserve">2. </w:t>
        <w:tab/>
        <w:t>Ain't asians white skinned as well? there was a thread the other day on reddit showing skin tones for Asians and Europeans being pretty much indistinguishable. I'm mixed race black, so I don't really have skin (heh) in this game just geniuinely curious.</w:t>
      </w:r>
    </w:p>
    <w:p>
      <w:r>
        <w:rPr>
          <w:b/>
          <w:u w:val="single"/>
        </w:rPr>
        <w:t>146808</w:t>
      </w:r>
    </w:p>
    <w:p>
      <w:r>
        <w:t xml:space="preserve">3. </w:t>
        <w:tab/>
        <w:tab/>
        <w:t>Races are distinguished by skull shape more than any other characteristic. Like a lot of terms in this area, definitions have become more muddled for the sake of feelings in the last 20 years or so but, if you remove yourself from that, there are 3 races - white, asian, and black. Before you call me names, at least take the time to do some googling.</w:t>
      </w:r>
    </w:p>
    <w:p>
      <w:r>
        <w:rPr>
          <w:b/>
          <w:u w:val="single"/>
        </w:rPr>
        <w:t>146809</w:t>
      </w:r>
    </w:p>
    <w:p>
      <w:r>
        <w:t xml:space="preserve">4. </w:t>
        <w:tab/>
        <w:tab/>
        <w:tab/>
        <w:t>The genetic difference between races is like .03%. Skull shape has nothing to do with jack shit. Go measure skulls in Auschwitz, Nazi!</w:t>
      </w:r>
    </w:p>
    <w:p>
      <w:r>
        <w:rPr>
          <w:b/>
          <w:u w:val="single"/>
        </w:rPr>
        <w:t>146810</w:t>
      </w:r>
    </w:p>
    <w:p>
      <w:r>
        <w:t xml:space="preserve">5. </w:t>
        <w:tab/>
        <w:tab/>
        <w:tab/>
        <w:tab/>
        <w:t>There is a similar variation between a Mastiff and a German Shepard but that doesn't mean the veterinarian goose steps to work. You have any sources to support your claim regarding the irrelevance of skull shape? Because I can provide thousands that refute said claim. Ever pick up an anthropology textbook? Tell me more about the Nazis that claimed germans and jews are of the same race because that is the contention of the source I provided.         Your entire comment history is name calling and low-end dick jokes. Nazi seems to be one of your favorites. There isn't a single line of thoughtful discourse in the entire canon. Who are you to pass judgement on anyone?</w:t>
      </w:r>
    </w:p>
    <w:p>
      <w:r>
        <w:rPr>
          <w:b/>
          <w:u w:val="single"/>
        </w:rPr>
        <w:t>146811</w:t>
      </w:r>
    </w:p>
    <w:p>
      <w:r>
        <w:t xml:space="preserve">6. </w:t>
        <w:tab/>
        <w:tab/>
        <w:tab/>
        <w:tab/>
        <w:tab/>
        <w:t>I pass judgement on nazis and idiots alike. (Usually they’re one and the same!) Skull size or shape is irrelevant to racial genetics. It was literally used by the Nazis to justify the inferiority of Jews. It’s not science, it’s racist horseshit.</w:t>
      </w:r>
    </w:p>
    <w:p>
      <w:r>
        <w:rPr>
          <w:b/>
          <w:u w:val="single"/>
        </w:rPr>
        <w:t>146812</w:t>
      </w:r>
    </w:p>
    <w:p>
      <w:r>
        <w:t xml:space="preserve">7. </w:t>
        <w:tab/>
        <w:tab/>
        <w:tab/>
        <w:tab/>
        <w:tab/>
        <w:tab/>
        <w:t>No, it literally wasn't, as they have the same skull size and shape. As there is no difference between the two it cannot be used to suggest the superiority or inferiority of either. Similar arguments have been made to suggest that blacks are inferior but I'm not making those arguments and the fact that shitty arguments have been made using good data doesn't taint the data, only the shitty argument.   The Attorney General from the previous administration once said that we are a nation of cowards in part because "we, average Americans, simply do not talk enough with each other about things racial.” Fuckers like you are why. You don't actually read what people write, you don't check the sources provided, and you don't do any research or thinking on your own. You just take something you vaguely remember some other cunt saying and paraphrase it for the sake of pointing a finger at somebody who is having an honest conversation. You add nothing and everyone who interacts with you comes away with less.</w:t>
      </w:r>
    </w:p>
    <w:p>
      <w:r>
        <w:rPr>
          <w:b/>
          <w:u w:val="single"/>
        </w:rPr>
        <w:t>146813</w:t>
      </w:r>
    </w:p>
    <w:p>
      <w:r>
        <w:t xml:space="preserve">8. </w:t>
        <w:tab/>
        <w:tab/>
        <w:tab/>
        <w:tab/>
        <w:tab/>
        <w:tab/>
        <w:tab/>
        <w:t>Go F*** yourself. Your “science” is shit.</w:t>
      </w:r>
    </w:p>
    <w:p>
      <w:r>
        <w:rPr>
          <w:b/>
          <w:u w:val="single"/>
        </w:rPr>
        <w:t>146814</w:t>
      </w:r>
    </w:p>
    <w:p>
      <w:r>
        <w:t xml:space="preserve">9. </w:t>
        <w:tab/>
        <w:tab/>
        <w:tab/>
        <w:tab/>
        <w:tab/>
        <w:tab/>
        <w:tab/>
        <w:t>Stop trying to re-enforce your pseudo-science amerimutt. Just because you aren't really white doesn't mean you have to make yourself "superior"</w:t>
      </w:r>
    </w:p>
    <w:p>
      <w:r>
        <w:rPr>
          <w:b/>
          <w:u w:val="single"/>
        </w:rPr>
        <w:t>146815</w:t>
      </w:r>
    </w:p>
    <w:p>
      <w:r>
        <w:t xml:space="preserve">10. </w:t>
        <w:tab/>
        <w:tab/>
        <w:tab/>
        <w:tab/>
        <w:tab/>
        <w:tab/>
        <w:tab/>
        <w:tab/>
        <w:t>Not sure what to tell you. Maybe try rereading what I wrote? The best I can offer for my own heritage is half Alabama hillbilly and half Michigan hillbilly. I suppose mutt is fair but a careful reading will reveal that I have made no claims of racial superiority on behalf of any group. I'm not sure how that factors into your analysis but it looks like race is pretty much the only topic you ever care to speak on so I'll be interested to hear.</w:t>
      </w:r>
    </w:p>
    <w:p>
      <w:r>
        <w:rPr>
          <w:b/>
          <w:u w:val="single"/>
        </w:rPr>
        <w:t>146816</w:t>
      </w:r>
    </w:p>
    <w:p>
      <w:r>
        <w:t xml:space="preserve">11. </w:t>
        <w:tab/>
        <w:tab/>
        <w:tab/>
        <w:tab/>
        <w:tab/>
        <w:tab/>
        <w:tab/>
        <w:tab/>
        <w:tab/>
        <w:t>Again, you are stating false facts that puts one race above the other, discrimination, racism. Simple as.</w:t>
      </w:r>
    </w:p>
    <w:p>
      <w:r>
        <w:rPr>
          <w:b/>
          <w:u w:val="single"/>
        </w:rPr>
        <w:t>146817</w:t>
      </w:r>
    </w:p>
    <w:p>
      <w:r>
        <w:t xml:space="preserve">12. </w:t>
        <w:tab/>
        <w:tab/>
        <w:tab/>
        <w:tab/>
        <w:tab/>
        <w:tab/>
        <w:tab/>
        <w:tab/>
        <w:tab/>
        <w:tab/>
        <w:t>Then I can only conclude that you must be stupid. Quote my transgression.</w:t>
      </w:r>
    </w:p>
    <w:p>
      <w:r>
        <w:rPr>
          <w:b/>
          <w:u w:val="single"/>
        </w:rPr>
        <w:t>146818</w:t>
      </w:r>
    </w:p>
    <w:p>
      <w:r>
        <w:t xml:space="preserve">13. </w:t>
        <w:tab/>
        <w:tab/>
        <w:tab/>
        <w:tab/>
        <w:tab/>
        <w:tab/>
        <w:tab/>
        <w:tab/>
        <w:tab/>
        <w:tab/>
        <w:tab/>
        <w:t>Sure. You go ahead and believe what you want. All I can say that you have nothing to back it up.</w:t>
      </w:r>
    </w:p>
    <w:p>
      <w:r>
        <w:rPr>
          <w:b/>
          <w:u w:val="single"/>
        </w:rPr>
        <w:t>146819</w:t>
      </w:r>
    </w:p>
    <w:p>
      <w:r>
        <w:t xml:space="preserve">14. </w:t>
        <w:tab/>
        <w:tab/>
        <w:tab/>
        <w:tab/>
        <w:tab/>
        <w:tab/>
        <w:tab/>
        <w:tab/>
        <w:tab/>
        <w:tab/>
        <w:tab/>
        <w:tab/>
        <w:t>Can't help but notice the lack of a quote, dummy.</w:t>
      </w:r>
    </w:p>
    <w:p>
      <w:r>
        <w:rPr>
          <w:b/>
          <w:u w:val="single"/>
        </w:rPr>
        <w:t>146820</w:t>
      </w:r>
    </w:p>
    <w:p>
      <w:r>
        <w:t xml:space="preserve">15. </w:t>
        <w:tab/>
        <w:tab/>
        <w:tab/>
        <w:tab/>
        <w:tab/>
        <w:tab/>
        <w:tab/>
        <w:tab/>
        <w:tab/>
        <w:tab/>
        <w:tab/>
        <w:tab/>
        <w:tab/>
        <w:t>Good for you</w:t>
      </w:r>
    </w:p>
    <w:p>
      <w:r>
        <w:rPr>
          <w:b/>
          <w:u w:val="single"/>
        </w:rPr>
        <w:t>146821</w:t>
      </w:r>
    </w:p>
    <w:p>
      <w:r>
        <w:t>1. &gt;"SJW is just a buzz word to stand in for disobedient women not knowing their place, and in regards to a man means gay/effeminate (not a man, but woman-like). Sort of how they say potato instead of retard now. They know its still offensive and they don’t want to take heat for it, the cowards.  &gt;Its just old ass misogyny on new technology. Toxic masculinity is the GOP brand."   Wow at this comment.. sadly i think this is actually what people who won't look at *some* things critically, really do think. :/  To have your head this far up your own ass... that you actually think everybody who disagrees with you is some kind of evil _____ hating monster.. and OC moron at the same time.... no words!</w:t>
      </w:r>
    </w:p>
    <w:p>
      <w:r>
        <w:rPr>
          <w:b/>
          <w:u w:val="single"/>
        </w:rPr>
        <w:t>146822</w:t>
      </w:r>
    </w:p>
    <w:p>
      <w:r>
        <w:t xml:space="preserve">2. </w:t>
        <w:tab/>
        <w:t>&gt; Its just old ass misogyny on new technology. Toxic masculinity is the GOP brand.  Sounds like something an NPC would repeat. :\^)</w:t>
      </w:r>
    </w:p>
    <w:p>
      <w:r>
        <w:rPr>
          <w:b/>
          <w:u w:val="single"/>
        </w:rPr>
        <w:t>146823</w:t>
      </w:r>
    </w:p>
    <w:p>
      <w:r>
        <w:t xml:space="preserve">3. </w:t>
        <w:tab/>
        <w:tab/>
        <w:t>I like swords.</w:t>
      </w:r>
    </w:p>
    <w:p>
      <w:r>
        <w:rPr>
          <w:b/>
          <w:u w:val="single"/>
        </w:rPr>
        <w:t>146824</w:t>
      </w:r>
    </w:p>
    <w:p>
      <w:r>
        <w:t xml:space="preserve">4. </w:t>
        <w:tab/>
        <w:tab/>
        <w:tab/>
        <w:t>I like trains.</w:t>
      </w:r>
    </w:p>
    <w:p>
      <w:r>
        <w:rPr>
          <w:b/>
          <w:u w:val="single"/>
        </w:rPr>
        <w:t>146825</w:t>
      </w:r>
    </w:p>
    <w:p>
      <w:r>
        <w:t>1. Wear tight dress slacks for work everyday.  Everyday my crotch gets stared at. By women who know I'm in a long term relationship. By women who don't care how uncomfortable they make me feel. By women who would call HR if I call them the harassing cunts they are.  Teach women not to stare and not to touch, because clearly no one anywhere is.</w:t>
      </w:r>
    </w:p>
    <w:p>
      <w:r>
        <w:rPr>
          <w:b/>
          <w:u w:val="single"/>
        </w:rPr>
        <w:t>146826</w:t>
      </w:r>
    </w:p>
    <w:p>
      <w:r>
        <w:t xml:space="preserve">2. </w:t>
        <w:tab/>
        <w:t>On the bright side, sounds like you have rules 1 and 2 covered.</w:t>
      </w:r>
    </w:p>
    <w:p>
      <w:r>
        <w:rPr>
          <w:b/>
          <w:u w:val="single"/>
        </w:rPr>
        <w:t>146827</w:t>
      </w:r>
    </w:p>
    <w:p>
      <w:r>
        <w:t xml:space="preserve">3. </w:t>
        <w:tab/>
        <w:tab/>
        <w:t>1. Be attractive 2. Don't be unattractive</w:t>
      </w:r>
    </w:p>
    <w:p>
      <w:r>
        <w:rPr>
          <w:b/>
          <w:u w:val="single"/>
        </w:rPr>
        <w:t>146828</w:t>
      </w:r>
    </w:p>
    <w:p>
      <w:r>
        <w:t xml:space="preserve">4. </w:t>
        <w:tab/>
        <w:t>Sadly, even if one of them made an inappropriate comment or even touched you, HR wouldn't do a damn thing about it because men are not covered under most company's sexual harassment clauses.</w:t>
      </w:r>
    </w:p>
    <w:p>
      <w:r>
        <w:rPr>
          <w:b/>
          <w:u w:val="single"/>
        </w:rPr>
        <w:t>146829</w:t>
      </w:r>
    </w:p>
    <w:p>
      <w:r>
        <w:t>1. Didn't Kraut say in one of his private discord channels say he was in contact with someone at the WSJ?</w:t>
      </w:r>
    </w:p>
    <w:p>
      <w:r>
        <w:rPr>
          <w:b/>
          <w:u w:val="single"/>
        </w:rPr>
        <w:t>146830</w:t>
      </w:r>
    </w:p>
    <w:p>
      <w:r>
        <w:t xml:space="preserve">2. </w:t>
        <w:tab/>
        <w:t>It seems that was in relation to someone called edgy sphinx.  Moreover, WSJ seems to have played Kraut like a fiddle in the whole... GayOPS discord thing.  Krauts only real crime in the Krautism saga was an unbelievable amount of gullibility.</w:t>
      </w:r>
    </w:p>
    <w:p>
      <w:r>
        <w:rPr>
          <w:b/>
          <w:u w:val="single"/>
        </w:rPr>
        <w:t>146831</w:t>
      </w:r>
    </w:p>
    <w:p>
      <w:r>
        <w:t xml:space="preserve">3. </w:t>
        <w:tab/>
        <w:tab/>
        <w:t>&gt;Krauts only real crime in the Krautism saga was an unbelievable amount of gullibility.  Lol no. Kraut and all his rats are dangerous idiots who will doxx, harass, and various other forms of intimidation. The fact people will still cover for that retard is one of the most unbelievable things to still happen.</w:t>
      </w:r>
    </w:p>
    <w:p>
      <w:r>
        <w:rPr>
          <w:b/>
          <w:u w:val="single"/>
        </w:rPr>
        <w:t>146832</w:t>
      </w:r>
    </w:p>
    <w:p>
      <w:r>
        <w:t>1. And then she blames Bourdain for having the idea to pay him off. Her entire survival strategy is based on there always being a man around to take the fall for her.</w:t>
      </w:r>
    </w:p>
    <w:p>
      <w:r>
        <w:rPr>
          <w:b/>
          <w:u w:val="single"/>
        </w:rPr>
        <w:t>146833</w:t>
      </w:r>
    </w:p>
    <w:p>
      <w:r>
        <w:t xml:space="preserve">2. </w:t>
        <w:tab/>
        <w:t>What a hypocritical cunt she is.  I can't help but wonder if Bourdain found out about that shit before pulling the plug..  Edit: Bourdain was an awesome dude and a loyal Brazilian jiu jitsu practitioner, it was a sad day the world lost him.</w:t>
      </w:r>
    </w:p>
    <w:p>
      <w:r>
        <w:rPr>
          <w:b/>
          <w:u w:val="single"/>
        </w:rPr>
        <w:t>146834</w:t>
      </w:r>
    </w:p>
    <w:p>
      <w:r>
        <w:t>1. Aw boohoo and bullshit. My hand was recently smashed by monstrosity of a father in law (he has a very firm handshake, and I heard  a pop) the very same day I punched a concrete wall and broke it. Did it ever heal? No. Did I try to sue him? No, because I'm not a cunt.</w:t>
      </w:r>
    </w:p>
    <w:p>
      <w:r>
        <w:rPr>
          <w:b/>
          <w:u w:val="single"/>
        </w:rPr>
        <w:t>146835</w:t>
      </w:r>
    </w:p>
    <w:p>
      <w:r>
        <w:t>1. ''Once a month''  Seems to generous.</w:t>
      </w:r>
    </w:p>
    <w:p>
      <w:r>
        <w:rPr>
          <w:b/>
          <w:u w:val="single"/>
        </w:rPr>
        <w:t>146836</w:t>
      </w:r>
    </w:p>
    <w:p>
      <w:r>
        <w:t xml:space="preserve">2. </w:t>
        <w:tab/>
        <w:t>Im baffled how simps are okay with that, unless they are having low libido. I wonder if these women also spice their foods with something that lowers libido. I mean they would totally do that.</w:t>
      </w:r>
    </w:p>
    <w:p>
      <w:r>
        <w:rPr>
          <w:b/>
          <w:u w:val="single"/>
        </w:rPr>
        <w:t>146837</w:t>
      </w:r>
    </w:p>
    <w:p>
      <w:r>
        <w:t xml:space="preserve">3. </w:t>
        <w:tab/>
        <w:tab/>
        <w:t>THEY DO! When a woman is tring to tell you to eat 'healthier' she is trying to remove PROTEIN/RED MEAT. She is essentially lowering his libido/testosterone. I've quipped "They want to remove the red meat because he might want a blow job after dinner".  Women treat men like dogs. They decide when they will reward and punish certain behaviors. The problem is that the female will start removing too much from him until the dog gets really hungry and breaks. Maybe its booze, maybe its cheating/sex, whatever it is, then they will blame him. When really they were starving the dog until it started pissing in the corner and then they punish the dog for peeing in the corner instead of giving him what they know he wants/needs.   Women treat dogs better than men. A woman will tell you to never punish your dog. They will say you can only 'reward' positive behavior. But they only do that in the beginning with a man. Once the dog is doing what it's 'supposed to do' 98% of the time, they are bored and lose interest and then neglect the dog. They want a new toy. A new challenge. They are perpetually bored perpetual children. They feel empty inside.   I saw it said earlier: Where men have souls, women have lists.</w:t>
      </w:r>
    </w:p>
    <w:p>
      <w:r>
        <w:rPr>
          <w:b/>
          <w:u w:val="single"/>
        </w:rPr>
        <w:t>146838</w:t>
      </w:r>
    </w:p>
    <w:p>
      <w:r>
        <w:t xml:space="preserve">4. </w:t>
        <w:tab/>
        <w:tab/>
        <w:tab/>
        <w:t>Oh yeah, vegan, keto and intermitent fasting did great in reducing my libido, thank god.  As for the issue with women demanding anything from men the solution is easy dump them.  I dont even fight them anymore. I just nod, write it down, and before they know it, its over.  All relationships end. But the trick i found that works for me is to never let them get away even with a small manipulative behavior, because thats how it starts. If she gets away with it, she then will slowly escalate, and then you find yourself living like a vegan cuck lmao. So yeah, if she starts being manipulative or demanding its time to go.  Even if you dont let them get away with anything they will still try it. So yeah.</w:t>
      </w:r>
    </w:p>
    <w:p>
      <w:r>
        <w:rPr>
          <w:b/>
          <w:u w:val="single"/>
        </w:rPr>
        <w:t>146839</w:t>
      </w:r>
    </w:p>
    <w:p>
      <w:r>
        <w:t xml:space="preserve">5. </w:t>
        <w:tab/>
        <w:tab/>
        <w:tab/>
        <w:tab/>
        <w:t>lmmfao @ vegan cuck ! dyin' !! There should be an all simp band called Vegan Cuck. Their stage act could have them with their instruments, but leg shackled &amp; gagged while Chad &amp; Tyrone are spit roasting their wives onstage</w:t>
      </w:r>
    </w:p>
    <w:p>
      <w:r>
        <w:rPr>
          <w:b/>
          <w:u w:val="single"/>
        </w:rPr>
        <w:t>146840</w:t>
      </w:r>
    </w:p>
    <w:p>
      <w:r>
        <w:t xml:space="preserve">6. </w:t>
        <w:tab/>
        <w:tab/>
        <w:tab/>
        <w:tab/>
        <w:tab/>
        <w:t>Whatever you fantasies are. A bit of freudian slip right there. Im not a vegan. I did vegan diets and keto. I bet you are a fat fuck who cant even pull his weight around. Go eat your mcdonnalds. And im not married so i cant be a cuck. You on the contrary since you post on r/marriedredpill , you are trying to figure out why your wife is pregnant with Tyrone spawn.</w:t>
      </w:r>
    </w:p>
    <w:p>
      <w:r>
        <w:rPr>
          <w:b/>
          <w:u w:val="single"/>
        </w:rPr>
        <w:t>146841</w:t>
      </w:r>
    </w:p>
    <w:p>
      <w:r>
        <w:t xml:space="preserve">7. </w:t>
        <w:tab/>
        <w:tab/>
        <w:tab/>
        <w:tab/>
        <w:tab/>
        <w:tab/>
        <w:t>lololol - i rip pullups, pushups, dips, handstand pushups with a 60lb divebelt - i train strong lifts 5x5 , do athlean X hiit training and i DO NOT post on marriedredpill  - lmmfao. I just thought the term, "vegan cuck" was really funny, and rolled with it</w:t>
      </w:r>
    </w:p>
    <w:p>
      <w:r>
        <w:rPr>
          <w:b/>
          <w:u w:val="single"/>
        </w:rPr>
        <w:t>146842</w:t>
      </w:r>
    </w:p>
    <w:p>
      <w:r>
        <w:t xml:space="preserve">8. </w:t>
        <w:tab/>
        <w:tab/>
        <w:tab/>
        <w:tab/>
        <w:tab/>
        <w:tab/>
        <w:tab/>
        <w:t>Lmao. Ok. So why are you such a try hard athlean x cuck. I need no athlean x shit and im doing more than you.   &gt;60lb divebelt   Mediocre.</w:t>
      </w:r>
    </w:p>
    <w:p>
      <w:r>
        <w:rPr>
          <w:b/>
          <w:u w:val="single"/>
        </w:rPr>
        <w:t>146843</w:t>
      </w:r>
    </w:p>
    <w:p>
      <w:r>
        <w:t xml:space="preserve">9. </w:t>
        <w:tab/>
        <w:tab/>
        <w:tab/>
        <w:tab/>
        <w:tab/>
        <w:tab/>
        <w:tab/>
        <w:tab/>
        <w:t>whyd you leave out the strong lifts 5x5 ? maybe you should try it to get those pipe cleaners goin</w:t>
      </w:r>
    </w:p>
    <w:p>
      <w:r>
        <w:rPr>
          <w:b/>
          <w:u w:val="single"/>
        </w:rPr>
        <w:t>146844</w:t>
      </w:r>
    </w:p>
    <w:p>
      <w:r>
        <w:t xml:space="preserve">10. </w:t>
        <w:tab/>
        <w:tab/>
        <w:tab/>
        <w:tab/>
        <w:tab/>
        <w:tab/>
        <w:tab/>
        <w:tab/>
        <w:tab/>
        <w:t>Im more a GVT guy. I dont like to follow a specific program. I just do as much as i can.</w:t>
      </w:r>
    </w:p>
    <w:p>
      <w:r>
        <w:rPr>
          <w:b/>
          <w:u w:val="single"/>
        </w:rPr>
        <w:t>146845</w:t>
      </w:r>
    </w:p>
    <w:p>
      <w:r>
        <w:t xml:space="preserve">11. </w:t>
        <w:tab/>
        <w:tab/>
        <w:tab/>
        <w:tab/>
        <w:tab/>
        <w:tab/>
        <w:tab/>
        <w:tab/>
        <w:tab/>
        <w:tab/>
        <w:t>ill look that up. once i plateau im gonna go with the GZLP</w:t>
      </w:r>
    </w:p>
    <w:p>
      <w:r>
        <w:rPr>
          <w:b/>
          <w:u w:val="single"/>
        </w:rPr>
        <w:t>146846</w:t>
      </w:r>
    </w:p>
    <w:p>
      <w:r>
        <w:t xml:space="preserve">12. </w:t>
        <w:tab/>
        <w:tab/>
        <w:tab/>
        <w:tab/>
        <w:tab/>
        <w:tab/>
        <w:tab/>
        <w:tab/>
        <w:tab/>
        <w:tab/>
        <w:tab/>
        <w:t>&gt; GZLP  ahah whats that.  GVT is german volume training similar to pyramid training. Its awesome and intuitive, try it.</w:t>
      </w:r>
    </w:p>
    <w:p>
      <w:r>
        <w:rPr>
          <w:b/>
          <w:u w:val="single"/>
        </w:rPr>
        <w:t>146847</w:t>
      </w:r>
    </w:p>
    <w:p>
      <w:r>
        <w:t xml:space="preserve">13. </w:t>
        <w:tab/>
        <w:tab/>
        <w:tab/>
        <w:tab/>
        <w:tab/>
        <w:tab/>
        <w:tab/>
        <w:tab/>
        <w:tab/>
        <w:tab/>
        <w:tab/>
        <w:tab/>
        <w:t>will do !!</w:t>
      </w:r>
    </w:p>
    <w:p>
      <w:r>
        <w:rPr>
          <w:b/>
          <w:u w:val="single"/>
        </w:rPr>
        <w:t>146848</w:t>
      </w:r>
    </w:p>
    <w:p>
      <w:r>
        <w:t>1. That's Adrienne Clarkson for you. She's never had any issue with looting this country and spending as many tax dollars as possible.    She's actually the point where Canada went wrong, in terms of our Governor General. Before Clarkson, they were all ex-politicians who understood the gravity of their roles but then the government went retarded and decided that it would be a good idea to have a succession of diversity-hire, ex-journalists hold the highest position in the country.    She's ridiculous, she's never had any idea of what she's been doing apart from expensing as much money as possible, and establishing a ton of trophies and awards with her name on them.    The woman is a national disgrace, as she's been since her appointment.</w:t>
      </w:r>
    </w:p>
    <w:p>
      <w:r>
        <w:rPr>
          <w:b/>
          <w:u w:val="single"/>
        </w:rPr>
        <w:t>146849</w:t>
      </w:r>
    </w:p>
    <w:p>
      <w:r>
        <w:t>1. Fucking retards. They are anti-senate because they dont want montana and Wyoming to have equal number of senators as CA and NY</w:t>
      </w:r>
    </w:p>
    <w:p>
      <w:r>
        <w:rPr>
          <w:b/>
          <w:u w:val="single"/>
        </w:rPr>
        <w:t>146850</w:t>
      </w:r>
    </w:p>
    <w:p>
      <w:r>
        <w:t>1. Tell that cunt to shut her mouth or I'll fuckstart her head!</w:t>
      </w:r>
    </w:p>
    <w:p>
      <w:r>
        <w:rPr>
          <w:b/>
          <w:u w:val="single"/>
        </w:rPr>
        <w:t>146851</w:t>
      </w:r>
    </w:p>
    <w:p>
      <w:r>
        <w:t>1. Well she does have the militant angy cunt haircut... also look at that neck. Come on now who is suprised by this. H ate to judge a book by its cover but might as well be a neon sign on her head that screams "I'm an angry hateful woman".</w:t>
      </w:r>
    </w:p>
    <w:p>
      <w:r>
        <w:rPr>
          <w:b/>
          <w:u w:val="single"/>
        </w:rPr>
        <w:t>146852</w:t>
      </w:r>
    </w:p>
    <w:p>
      <w:r>
        <w:t>1. I mean, what's so crazy about affordable healthcare?</w:t>
      </w:r>
    </w:p>
    <w:p>
      <w:r>
        <w:rPr>
          <w:b/>
          <w:u w:val="single"/>
        </w:rPr>
        <w:t>146853</w:t>
      </w:r>
    </w:p>
    <w:p>
      <w:r>
        <w:t xml:space="preserve">2. </w:t>
        <w:tab/>
        <w:t>Not having 100% say over my body and my children's bodies     Also deregulating healthcare would allow it to be a competitive free market, with all the innovation of a free market and none of this horse shit we deal with atm, because it is horrible as it currently stands.</w:t>
      </w:r>
    </w:p>
    <w:p>
      <w:r>
        <w:rPr>
          <w:b/>
          <w:u w:val="single"/>
        </w:rPr>
        <w:t>146854</w:t>
      </w:r>
    </w:p>
    <w:p>
      <w:r>
        <w:t xml:space="preserve">3. </w:t>
        <w:tab/>
        <w:tab/>
        <w:t>How would having healthcare reduce your sovereignty over your own body?  If anything it makes prices of privates much lower, making it accessible to more people, so you actually call a doctor when you feel bad and don't treat it with aspirines.</w:t>
      </w:r>
    </w:p>
    <w:p>
      <w:r>
        <w:rPr>
          <w:b/>
          <w:u w:val="single"/>
        </w:rPr>
        <w:t>146855</w:t>
      </w:r>
    </w:p>
    <w:p>
      <w:r>
        <w:t xml:space="preserve">4. </w:t>
        <w:tab/>
        <w:tab/>
        <w:tab/>
        <w:t>The government gets to decide what I need and what I don't need, aka "you don't need that surgery because we said so". Parents in the UK being told "no you can't take your child to get alternative treatment, they will die because we don't have a cure"  Shit like that. with an actual free market over healthcare, I keep my sovereignty, it's cheap, and innovation continues, just like any other market.</w:t>
      </w:r>
    </w:p>
    <w:p>
      <w:r>
        <w:rPr>
          <w:b/>
          <w:u w:val="single"/>
        </w:rPr>
        <w:t>146856</w:t>
      </w:r>
    </w:p>
    <w:p>
      <w:r>
        <w:t xml:space="preserve">5. </w:t>
        <w:tab/>
        <w:tab/>
        <w:tab/>
        <w:tab/>
        <w:t>&gt; The government gets to decide what I need and what I don't need  Uhhhh... no? The government may decide to subsidise the procedures you need or not, but no one is keeping you from getting them done. The only difference is that those that can't afford a private now may be able to get their procedures done.  &gt;"no you can't take your child to get alternative treatment, they will die because we don't have a cure"  Source?</w:t>
      </w:r>
    </w:p>
    <w:p>
      <w:r>
        <w:rPr>
          <w:b/>
          <w:u w:val="single"/>
        </w:rPr>
        <w:t>146857</w:t>
      </w:r>
    </w:p>
    <w:p>
      <w:r>
        <w:t xml:space="preserve">6. </w:t>
        <w:tab/>
        <w:tab/>
        <w:tab/>
        <w:tab/>
        <w:tab/>
        <w:t>Source: [https://www.cnn.com/2018/04/25/health/alfie-evans-appeal-bn/index.html](https://www.cnn.com/2018/04/25/health/alfie-evans-appeal-bn/index.html)  I've heard about it happening more than just this time, all I did there was google "UK child condemned to die"  What system are you referring to that you say you can get whatever you want? Because as far as I am aware, it's not the case in the UK, and I'm preeeetty sure it isn't in canada either. And once again, you aren't hearing me, I also want the cost to go down, all you have to do is stop regulating the living shit out of everything, and enforce a free market. You can't even get a fucking quote for costs before you go to the hospital/doctor here, doesn't sound free does it?</w:t>
      </w:r>
    </w:p>
    <w:p>
      <w:r>
        <w:rPr>
          <w:b/>
          <w:u w:val="single"/>
        </w:rPr>
        <w:t>146858</w:t>
      </w:r>
    </w:p>
    <w:p>
      <w:r>
        <w:t xml:space="preserve">7. </w:t>
        <w:tab/>
        <w:tab/>
        <w:tab/>
        <w:tab/>
        <w:tab/>
        <w:tab/>
        <w:t>Is that the right link? I read about a girl who purchased methadone and overdosed on it.</w:t>
      </w:r>
    </w:p>
    <w:p>
      <w:r>
        <w:rPr>
          <w:b/>
          <w:u w:val="single"/>
        </w:rPr>
        <w:t>146859</w:t>
      </w:r>
    </w:p>
    <w:p>
      <w:r>
        <w:t xml:space="preserve">8. </w:t>
        <w:tab/>
        <w:tab/>
        <w:tab/>
        <w:tab/>
        <w:tab/>
        <w:tab/>
        <w:tab/>
        <w:t>Woops, I'm retarded, copied the wrong tab, fixed the link, thanks</w:t>
      </w:r>
    </w:p>
    <w:p>
      <w:r>
        <w:rPr>
          <w:b/>
          <w:u w:val="single"/>
        </w:rPr>
        <w:t>146860</w:t>
      </w:r>
    </w:p>
    <w:p>
      <w:r>
        <w:t xml:space="preserve">9. </w:t>
        <w:tab/>
        <w:tab/>
        <w:tab/>
        <w:tab/>
        <w:tab/>
        <w:tab/>
        <w:tab/>
        <w:tab/>
        <w:t>&gt; r*tarded  FTFY</w:t>
      </w:r>
    </w:p>
    <w:p>
      <w:r>
        <w:rPr>
          <w:b/>
          <w:u w:val="single"/>
        </w:rPr>
        <w:t>146861</w:t>
      </w:r>
    </w:p>
    <w:p>
      <w:r>
        <w:t>1. Shit, maybe he's just waiting for the waiter to come by with his bottle of 2001 Maximin Grünhauser to go with his Sriracha aioli slider, Becky.  Calm your fucking tits ya rabid hose beast.</w:t>
      </w:r>
    </w:p>
    <w:p>
      <w:r>
        <w:rPr>
          <w:b/>
          <w:u w:val="single"/>
        </w:rPr>
        <w:t>146862</w:t>
      </w:r>
    </w:p>
    <w:p>
      <w:r>
        <w:t xml:space="preserve">2. </w:t>
        <w:tab/>
        <w:t>Upvote for name dropping one of my favorite German producers and knowing something about riesling.</w:t>
      </w:r>
    </w:p>
    <w:p>
      <w:r>
        <w:rPr>
          <w:b/>
          <w:u w:val="single"/>
        </w:rPr>
        <w:t>146863</w:t>
      </w:r>
    </w:p>
    <w:p>
      <w:r>
        <w:t xml:space="preserve">3. </w:t>
        <w:tab/>
        <w:tab/>
        <w:t>But why would you have Riesling with a Sriracha slider? (Serious Question). I thought it was a really sweet white wine. Wouldn't a Chardonnay be better?</w:t>
      </w:r>
    </w:p>
    <w:p>
      <w:r>
        <w:rPr>
          <w:b/>
          <w:u w:val="single"/>
        </w:rPr>
        <w:t>146864</w:t>
      </w:r>
    </w:p>
    <w:p>
      <w:r>
        <w:t xml:space="preserve">4. </w:t>
        <w:tab/>
        <w:tab/>
        <w:tab/>
        <w:t>Short answer: Sweetness and acidity brings balance to heat.  Long answer: Riesling can be made into a variety of styles (bone dry to dessert) and is arguably the most versatile wine making grape. Often times when you ask a sommelier what their favorite varietal is they will answer with riesling. Riesling and spicy food is a classic pairing due to the grapes intense acidity and often times off-dry style.  EDIT: Replied before I saw the poster above me already had. Bravo /u/alephlovedbeth</w:t>
      </w:r>
    </w:p>
    <w:p>
      <w:r>
        <w:rPr>
          <w:b/>
          <w:u w:val="single"/>
        </w:rPr>
        <w:t>146865</w:t>
      </w:r>
    </w:p>
    <w:p>
      <w:r>
        <w:t xml:space="preserve">5. </w:t>
        <w:tab/>
        <w:tab/>
        <w:tab/>
        <w:tab/>
        <w:t>Shucks, thanks!</w:t>
      </w:r>
    </w:p>
    <w:p>
      <w:r>
        <w:rPr>
          <w:b/>
          <w:u w:val="single"/>
        </w:rPr>
        <w:t>146866</w:t>
      </w:r>
    </w:p>
    <w:p>
      <w:r>
        <w:t>1. That’s being an ass. What’s next take a gal out to a fine restaurant, eat a big meal and split leaving her with the bill?</w:t>
      </w:r>
    </w:p>
    <w:p>
      <w:r>
        <w:rPr>
          <w:b/>
          <w:u w:val="single"/>
        </w:rPr>
        <w:t>146867</w:t>
      </w:r>
    </w:p>
    <w:p>
      <w:r>
        <w:t xml:space="preserve">2. </w:t>
        <w:tab/>
        <w:t>perhaps she should have payed for her own drink like a strong empowered whamen to prevent this kind of situation</w:t>
      </w:r>
    </w:p>
    <w:p>
      <w:r>
        <w:rPr>
          <w:b/>
          <w:u w:val="single"/>
        </w:rPr>
        <w:t>146868</w:t>
      </w:r>
    </w:p>
    <w:p>
      <w:r>
        <w:t xml:space="preserve">3. </w:t>
        <w:tab/>
        <w:tab/>
        <w:t>maybe people shouldnt act like they are giving you a gift then making you pay for it.</w:t>
      </w:r>
    </w:p>
    <w:p>
      <w:r>
        <w:rPr>
          <w:b/>
          <w:u w:val="single"/>
        </w:rPr>
        <w:t>146869</w:t>
      </w:r>
    </w:p>
    <w:p>
      <w:r>
        <w:t xml:space="preserve">4. </w:t>
        <w:tab/>
        <w:tab/>
        <w:tab/>
        <w:t>Maybe some people shouldnt expect everything to be given to them as a gift in the first place.</w:t>
      </w:r>
    </w:p>
    <w:p>
      <w:r>
        <w:rPr>
          <w:b/>
          <w:u w:val="single"/>
        </w:rPr>
        <w:t>146870</w:t>
      </w:r>
    </w:p>
    <w:p>
      <w:r>
        <w:t xml:space="preserve">5. </w:t>
        <w:tab/>
        <w:tab/>
        <w:tab/>
        <w:tab/>
        <w:t>It seems implied when you say let me buy you a drink or let me get you a drink. It isnt a scenario you would expect to pay for.</w:t>
      </w:r>
    </w:p>
    <w:p>
      <w:r>
        <w:rPr>
          <w:b/>
          <w:u w:val="single"/>
        </w:rPr>
        <w:t>146871</w:t>
      </w:r>
    </w:p>
    <w:p>
      <w:r>
        <w:t xml:space="preserve">6. </w:t>
        <w:tab/>
        <w:tab/>
        <w:tab/>
        <w:tab/>
        <w:tab/>
        <w:t>What if he didnt say "let me buy you a drink" at any point of the meet up?   One's just got to love the automatic expectation of being bought drinks just because pretty girls don't buy drinks themselves, do they.</w:t>
      </w:r>
    </w:p>
    <w:p>
      <w:r>
        <w:rPr>
          <w:b/>
          <w:u w:val="single"/>
        </w:rPr>
        <w:t>146872</w:t>
      </w:r>
    </w:p>
    <w:p>
      <w:r>
        <w:t xml:space="preserve">7. </w:t>
        <w:tab/>
        <w:tab/>
        <w:tab/>
        <w:tab/>
        <w:tab/>
        <w:tab/>
        <w:t>everyone buys their owns drinks sometimes people buy drinks for you. if you come up to someone and say can I get you another drink and they  wouldnt expect it to be on their tab. Shit I'm a man and people have said the exact same thing and bought me a drink. its a normal custom.</w:t>
      </w:r>
    </w:p>
    <w:p>
      <w:r>
        <w:rPr>
          <w:b/>
          <w:u w:val="single"/>
        </w:rPr>
        <w:t>146873</w:t>
      </w:r>
    </w:p>
    <w:p>
      <w:r>
        <w:t xml:space="preserve">8. </w:t>
        <w:tab/>
        <w:tab/>
        <w:tab/>
        <w:tab/>
        <w:tab/>
        <w:tab/>
        <w:tab/>
        <w:t>so youve got a complete random stranger go to you and buy you dirnks for the whole night and went on with it?  id be at least a little bit suspicious if a complete stranger came to me and started buying me drinks. i guess women are just so used to being pampered that until something like this happens they are complete ignorant of people wasting their ressources on them, on the contrary they expect it to happen  just ask straight girls on their experiences at going to gay bars to party, they love that no guys bother them but they hate the fact that they have to buy their own drinks</w:t>
      </w:r>
    </w:p>
    <w:p>
      <w:r>
        <w:rPr>
          <w:b/>
          <w:u w:val="single"/>
        </w:rPr>
        <w:t>146874</w:t>
      </w:r>
    </w:p>
    <w:p>
      <w:r>
        <w:t xml:space="preserve">9. </w:t>
        <w:tab/>
        <w:tab/>
        <w:tab/>
        <w:tab/>
        <w:tab/>
        <w:tab/>
        <w:tab/>
        <w:tab/>
        <w:t>Yea Im pretty sure he was hitting on me. It isnt that people are used to getting free shit its that exact scenario that has become a custom I expected it based on the "can I get you a drink" comment as the dude wasnt a bartender he wasnt a waiter he wasnt taking my order he was bribing me for a conversation.   If this is something that can happen to anyone why is it youre only complaining about women?</w:t>
      </w:r>
    </w:p>
    <w:p>
      <w:r>
        <w:rPr>
          <w:b/>
          <w:u w:val="single"/>
        </w:rPr>
        <w:t>146875</w:t>
      </w:r>
    </w:p>
    <w:p>
      <w:r>
        <w:t xml:space="preserve">10. </w:t>
        <w:tab/>
        <w:tab/>
        <w:tab/>
        <w:tab/>
        <w:tab/>
        <w:tab/>
        <w:tab/>
        <w:tab/>
        <w:tab/>
        <w:t>so did you let him buy you multiple drinks just like the woman in this post did while playing oblivious as to there might be some ulterior motives other than just sudden new friendship that needs to be drinked on while the other pays for all the drinks?</w:t>
      </w:r>
    </w:p>
    <w:p>
      <w:r>
        <w:rPr>
          <w:b/>
          <w:u w:val="single"/>
        </w:rPr>
        <w:t>146876</w:t>
      </w:r>
    </w:p>
    <w:p>
      <w:r>
        <w:t xml:space="preserve">11. </w:t>
        <w:tab/>
        <w:tab/>
        <w:tab/>
        <w:tab/>
        <w:tab/>
        <w:tab/>
        <w:tab/>
        <w:tab/>
        <w:tab/>
        <w:tab/>
        <w:t>No I told him I wasn't single after he asked the first time he kept buying them. I had this happen with the woman I'm currently dating as well it's how we met she bought me a drink and we talked for hours. I knew he was just trying to get into my pants lol it's literally a preface to getting to know you for that reason. Having said that I have had the friendship part happen too and I have bought drinks for others with no intent on having sex with them. You need to get out more. If someone offers you something most people assume it's free unless they ask you to pay for it, or if they clearly work wherever you are.</w:t>
      </w:r>
    </w:p>
    <w:p>
      <w:r>
        <w:rPr>
          <w:b/>
          <w:u w:val="single"/>
        </w:rPr>
        <w:t>146877</w:t>
      </w:r>
    </w:p>
    <w:p>
      <w:r>
        <w:t xml:space="preserve">12. </w:t>
        <w:tab/>
        <w:tab/>
        <w:tab/>
        <w:tab/>
        <w:tab/>
        <w:tab/>
        <w:tab/>
        <w:tab/>
        <w:t>&gt;id be at least a little bit suspicious if a complete stranger came to me and started buying me drinks.  You haven't lived.</w:t>
      </w:r>
    </w:p>
    <w:p>
      <w:r>
        <w:rPr>
          <w:b/>
          <w:u w:val="single"/>
        </w:rPr>
        <w:t>146878</w:t>
      </w:r>
    </w:p>
    <w:p>
      <w:r>
        <w:t>1. What a vile cunt she must be, spit on her face next time and say "begone foul wench your presence disgusts me"</w:t>
      </w:r>
    </w:p>
    <w:p>
      <w:r>
        <w:rPr>
          <w:b/>
          <w:u w:val="single"/>
        </w:rPr>
        <w:t>146879</w:t>
      </w:r>
    </w:p>
    <w:p>
      <w:r>
        <w:t xml:space="preserve">2. </w:t>
        <w:tab/>
        <w:t>I wish I could. xD</w:t>
      </w:r>
    </w:p>
    <w:p>
      <w:r>
        <w:rPr>
          <w:b/>
          <w:u w:val="single"/>
        </w:rPr>
        <w:t>146880</w:t>
      </w:r>
    </w:p>
    <w:p>
      <w:r>
        <w:t>1. Every antagonist is just a stereotyped Trump Supporter. They all literally say "We need to build that wall"   Their Dad and family is 100% perfect. Gary Sue Dad.  Then they are on the run, they see a car from California. "Oh California, they should be able to help us!" Nope. Just a generic WASP family.  Then Seth Rogan soyboy is watching porn in public, lets the little kid see. Turns out he is a 'journalist'. So a far bearded very liberal journalist needs to save them from the rednecks.</w:t>
      </w:r>
    </w:p>
    <w:p>
      <w:r>
        <w:rPr>
          <w:b/>
          <w:u w:val="single"/>
        </w:rPr>
        <w:t>146881</w:t>
      </w:r>
    </w:p>
    <w:p>
      <w:r>
        <w:t xml:space="preserve">2. </w:t>
        <w:tab/>
        <w:t>And the liberal woke ally journalist, who is the only white person who isn't completely awful, actually says the words "Everything is political."  They couldn't be less subtle if they actively tried.</w:t>
      </w:r>
    </w:p>
    <w:p>
      <w:r>
        <w:rPr>
          <w:b/>
          <w:u w:val="single"/>
        </w:rPr>
        <w:t>146882</w:t>
      </w:r>
    </w:p>
    <w:p>
      <w:r>
        <w:t xml:space="preserve">3. </w:t>
        <w:tab/>
        <w:tab/>
        <w:t>Unsurprisingly the most creepy game journalist of them all, Jef Rouner loves this game.  [https://archive.fo/P5pZa](https://archive.fo/P5pZa)</w:t>
      </w:r>
    </w:p>
    <w:p>
      <w:r>
        <w:rPr>
          <w:b/>
          <w:u w:val="single"/>
        </w:rPr>
        <w:t>146883</w:t>
      </w:r>
    </w:p>
    <w:p>
      <w:r>
        <w:t xml:space="preserve">4. </w:t>
        <w:tab/>
        <w:tab/>
        <w:tab/>
        <w:t>&gt; Unsurprisingly the most creepy game journalist of them all, Jef Rouner loves this game.  I'm not familiar with him. What is it that makes him the creepiest?</w:t>
      </w:r>
    </w:p>
    <w:p>
      <w:r>
        <w:rPr>
          <w:b/>
          <w:u w:val="single"/>
        </w:rPr>
        <w:t>146884</w:t>
      </w:r>
    </w:p>
    <w:p>
      <w:r>
        <w:t xml:space="preserve">5. </w:t>
        <w:tab/>
        <w:tab/>
        <w:tab/>
        <w:tab/>
        <w:t>Back when Nyberg (an anti-GG lunatic who would tweet about GamerGate literally all day) was outed as a pedophile, Jef sent him a picture of his young daughter to 'cheer him up', no seriously.   [https://www.reddit.com/r/KotakuInAction/comments/3kuru9/writer\_for\_houston\_press\_and\_cracked\_offers/](https://www.reddit.com/r/KotakuInAction/comments/3kuru9/writer_for_houston_press_and_cracked_offers/)</w:t>
      </w:r>
    </w:p>
    <w:p>
      <w:r>
        <w:rPr>
          <w:b/>
          <w:u w:val="single"/>
        </w:rPr>
        <w:t>146885</w:t>
      </w:r>
    </w:p>
    <w:p>
      <w:r>
        <w:t xml:space="preserve">6. </w:t>
        <w:tab/>
        <w:tab/>
        <w:tab/>
        <w:tab/>
        <w:tab/>
        <w:t>Oh, ew. I remember that disgusting episode now.  That is *exceptionally* creepy.</w:t>
      </w:r>
    </w:p>
    <w:p>
      <w:r>
        <w:rPr>
          <w:b/>
          <w:u w:val="single"/>
        </w:rPr>
        <w:t>146886</w:t>
      </w:r>
    </w:p>
    <w:p>
      <w:r>
        <w:t xml:space="preserve">7. </w:t>
        <w:tab/>
        <w:tab/>
        <w:t>That struck me as satire. That character ain't exactly being held up as a paragon of virtue. He's a trust-fund kid who's working as a blogger, while living out of the trunk of his car because he's a loaner who prefers to drive around at night... and helping kids (who were born in the US) run away to Mexico (when they don't have passports), instead of doing what you should do in that situation and calling the police.</w:t>
      </w:r>
    </w:p>
    <w:p>
      <w:r>
        <w:rPr>
          <w:b/>
          <w:u w:val="single"/>
        </w:rPr>
        <w:t>146887</w:t>
      </w:r>
    </w:p>
    <w:p>
      <w:r>
        <w:t xml:space="preserve">8. </w:t>
        <w:tab/>
        <w:tab/>
        <w:tab/>
        <w:t>I think his lifestyle is supposed to be "romantic".</w:t>
      </w:r>
    </w:p>
    <w:p>
      <w:r>
        <w:rPr>
          <w:b/>
          <w:u w:val="single"/>
        </w:rPr>
        <w:t>146888</w:t>
      </w:r>
    </w:p>
    <w:p>
      <w:r>
        <w:t xml:space="preserve">9. </w:t>
        <w:tab/>
        <w:tab/>
        <w:tab/>
        <w:t>Agree to disagree, I suppose. To me he felt like a self-insert or wish-fulfillment character, presented as a virtuous progressive in a sea of Trumpers. Keep in mind the sort of mindset that many self-styled progressives have: Blogging is seen as noble and glamorous, and they badly want to escape the Original Sin of being rich and white, so turning away from your family's money to pursue a life of bohemian hipster activism becomes a fantasy of near-religious significance.  The establishment is racist and cops are bad, so obviously helping the kids is seen as a better option than calling the authorities. He's the only helpful character the kids meet, and he gets a fair bit of screen time, all of which is spent actively helping or imparting "wisdom".  It would be nice if the game's writing was satire rather than heavy proselytizing, but I just don't think that's the case.</w:t>
      </w:r>
    </w:p>
    <w:p>
      <w:r>
        <w:rPr>
          <w:b/>
          <w:u w:val="single"/>
        </w:rPr>
        <w:t>146889</w:t>
      </w:r>
    </w:p>
    <w:p>
      <w:r>
        <w:t xml:space="preserve">10. </w:t>
        <w:tab/>
        <w:t>It's hilarious because in the first game, the right-wing veteran dad who slapped his step-daughter for her shitty behavior turned out to be the good guy who saved the day, while the soyboy stereotype is the psycho killer.</w:t>
      </w:r>
    </w:p>
    <w:p>
      <w:r>
        <w:rPr>
          <w:b/>
          <w:u w:val="single"/>
        </w:rPr>
        <w:t>146890</w:t>
      </w:r>
    </w:p>
    <w:p>
      <w:r>
        <w:t xml:space="preserve">11. </w:t>
        <w:tab/>
        <w:t>Are you sure about this? I've only played Ep 1, but...  The Dad isn't perfect. He lets his kid buy booze, and gives him $40 for booze to go to a party, as long as he's honest about it. The kid's not 18 yet, according to his driving license. (Epic fail, Dad... clearly you've never heard of CPS).   The journalist... creepy as fuck, but ends up just being, well, creepy and maladjusted. And he's watching porn in public. He's not a paragon of, well, anything.  The woman who owns the store seems pretty nice. The guy who runs it is clearly batshit crazy and racist. Those people do exist, and it makes for a better story if you run into them. (Like in the first game - OMG! Drug dealers exist! That's crazy!)  We're only one episode in. I don't think it'll be racist white people all the way down. There's a rich vein of satire running through pieces of this, and they do a pretty good job of making most of the character not entirely cardboard cutouts.</w:t>
      </w:r>
    </w:p>
    <w:p>
      <w:r>
        <w:rPr>
          <w:b/>
          <w:u w:val="single"/>
        </w:rPr>
        <w:t>146891</w:t>
      </w:r>
    </w:p>
    <w:p>
      <w:r>
        <w:t xml:space="preserve">12. </w:t>
        <w:tab/>
        <w:tab/>
        <w:t>&gt; The guy who runs it is clearly batshit crazy and racist. Those people do exist, and it makes for a better story if you run into them.  It was all very out of nowhere though, especially if you choose not to steal. I think it was disproportional and apropos of nothing, even for an old school racist.</w:t>
      </w:r>
    </w:p>
    <w:p>
      <w:r>
        <w:rPr>
          <w:b/>
          <w:u w:val="single"/>
        </w:rPr>
        <w:t>146892</w:t>
      </w:r>
    </w:p>
    <w:p>
      <w:r>
        <w:t>1. Fucking cunt.</w:t>
      </w:r>
    </w:p>
    <w:p>
      <w:r>
        <w:rPr>
          <w:b/>
          <w:u w:val="single"/>
        </w:rPr>
        <w:t>146893</w:t>
      </w:r>
    </w:p>
    <w:p>
      <w:r>
        <w:t>1. In her defense, there was no reason for her to be slammed to the ground face-first. Just like there would be no reason to slam a dude face-first into the ground in the same circumstances.   [Here](https://www.youtube.com/watch?v=AYPzBtNPVJM) is a video from a different perspective showing the head-first body slam. Warning- there's a LOT of whining. I recommend going to 0:30 to see the slam.   Yeah, she had hit the cop and obstructing him. So yeah, she should be arrested. No pass on obstructing and resisting just because you've got a vagina and you managed to not be overweight.  Yeah, she was making it hard to put the cuffs on. But cops should be trained to determine how much force it will take to get an objective accomplished, and to then not exceed that.   Just because you've got the strength to slam a person's head to the sidewalk does not mean that it is the right thing to deploy when there's not any real danger in the situation (unless she starts clawing at the face). This could happen to your grandpa after he had four too many beers and wouldn't leave at closing time.   It's not about gender or pussypasses. It is about having law enforcement that isn't trying to escalate just so they get a chance to relive their high school football or wrestling glory.    I've had to fight my (more drunken than I, but not by a lot) brother on a sidewalk in Amsterdam once (note- New Years in Amsterdam is a lot of fun and I highly recommend against it). There are plenty of safe ways to put a person on the ground that don't involve risking damaging their head.   American football works by the principle that when you hit an opposing player so hard that he doesn't want to be hit again, he doesn't play as well for a while. We do not need to use this mentality in our policing. We can use it in the courts. But not on the streets.   It DOES take more skill on the part of the cops to subdue someone without hurting them. Similarly, it takes more skill to body-slam someone than to just shoot then in the chest 9 times. We don't tolerate cops shooting people who are not an immediate threat. We require them to use something that admittedly exposes them to more risk and requires more skill on their part. Why should other extreme escalations of force (without regard for the subject's safety) be okay? This could be your grandpa.</w:t>
      </w:r>
    </w:p>
    <w:p>
      <w:r>
        <w:rPr>
          <w:b/>
          <w:u w:val="single"/>
        </w:rPr>
        <w:t>146894</w:t>
      </w:r>
    </w:p>
    <w:p>
      <w:r>
        <w:t xml:space="preserve">2. </w:t>
        <w:tab/>
        <w:t>Nah, thing is you act like a spoiled entitled cunt you get treated like a child.. I mean it's a cop.. she walks by him like she owns the place and gets all county.. all she had to do was not be a cunt for 5 minutes.. that's it... Easy peasy..   She was taught manners by a cop.. When it should have been her parents</w:t>
      </w:r>
    </w:p>
    <w:p>
      <w:r>
        <w:rPr>
          <w:b/>
          <w:u w:val="single"/>
        </w:rPr>
        <w:t>146895</w:t>
      </w:r>
    </w:p>
    <w:p>
      <w:r>
        <w:t>1. I remember fearing the police as a teenager in the 90's. My friend drunkenly destroyed a wooden fence and was bundled in a police van, had the shit kicked out of him in the van for a few miles, and then thrown out the van.  There was only 1 women police officer i encountered back then and she was a big aggressive dike.  Male police officers also had to be a minimum of 5 foot 8 tall to apply.....   Forces around the country have relaxed their own minimum height rules since the 1990s.  A spokesman for Devon and Cornwall Police said: "Over the years there have been many changes to the selection criteria used for police officers.  "There was once a minimum height requirement for male police officers of 5ft 8in tall, however it has been made illegal to discriminate against or reject applicants on the basis of their height.  I miss UK police being cunts. I feel like I live in another dimension now.</w:t>
      </w:r>
    </w:p>
    <w:p>
      <w:r>
        <w:rPr>
          <w:b/>
          <w:u w:val="single"/>
        </w:rPr>
        <w:t>146896</w:t>
      </w:r>
    </w:p>
    <w:p>
      <w:r>
        <w:t>1. Anytime a fashion magazine makes an article on politics they always go full retard.</w:t>
      </w:r>
    </w:p>
    <w:p>
      <w:r>
        <w:rPr>
          <w:b/>
          <w:u w:val="single"/>
        </w:rPr>
        <w:t>146897</w:t>
      </w:r>
    </w:p>
    <w:p>
      <w:r>
        <w:t>1. You can beat the black out of a nigger, but she'll always be a bitch.</w:t>
      </w:r>
    </w:p>
    <w:p>
      <w:r>
        <w:rPr>
          <w:b/>
          <w:u w:val="single"/>
        </w:rPr>
        <w:t>146898</w:t>
      </w:r>
    </w:p>
    <w:p>
      <w:r>
        <w:t xml:space="preserve">2. </w:t>
        <w:tab/>
        <w:t xml:space="preserve"> Woah there tetzy! Next time, please refrain from using this horribly bigoted term. Instead, please use the universally accepted "3/5ths American".  Thank you for your understanding.  *I am a bot, and this action was performed automatically. Please [contact the moderators of this subreddit](/message/compose/?to=/r/ImGoingToHellForThis) if you have any questions or concerns.*</w:t>
      </w:r>
    </w:p>
    <w:p>
      <w:r>
        <w:rPr>
          <w:b/>
          <w:u w:val="single"/>
        </w:rPr>
        <w:t>146899</w:t>
      </w:r>
    </w:p>
    <w:p>
      <w:r>
        <w:t>1. I'd shoot her in the face with a buck shot 410  straight out the Judge and serve my time in peace. sorry not sorry</w:t>
      </w:r>
    </w:p>
    <w:p>
      <w:r>
        <w:rPr>
          <w:b/>
          <w:u w:val="single"/>
        </w:rPr>
        <w:t>146900</w:t>
      </w:r>
    </w:p>
    <w:p>
      <w:r>
        <w:t xml:space="preserve">2. </w:t>
        <w:tab/>
        <w:t>if only more men did this to these life destroying cunts man.</w:t>
      </w:r>
    </w:p>
    <w:p>
      <w:r>
        <w:rPr>
          <w:b/>
          <w:u w:val="single"/>
        </w:rPr>
        <w:t>146901</w:t>
      </w:r>
    </w:p>
    <w:p>
      <w:r>
        <w:t xml:space="preserve">3. </w:t>
        <w:tab/>
        <w:tab/>
        <w:t>I dont know how I havent been banned from 2 tits chromosomes yet. I fucking hate that cringy bullshit</w:t>
      </w:r>
    </w:p>
    <w:p>
      <w:r>
        <w:rPr>
          <w:b/>
          <w:u w:val="single"/>
        </w:rPr>
        <w:t>146902</w:t>
      </w:r>
    </w:p>
    <w:p>
      <w:r>
        <w:t>1. These are the same "journalists" who [falsely claimed](https://archive.fo/a6rKk#selection-721.0-721.242) that I:  &gt;went on to dox (reveal personal information) and threaten other Reddit users, including Neil [harvo/UsedBlood].  ...and never contacted me for comment, [even after implying they reached out to everyone they mentioned in the article, and then just ignored me when I called them on it.](https://imgur.com/bbOft7g)  Of course they offer no proof of the accusation that I'm racist.  Even better, the claim that I doxxed/revealed harvo's personal info is 100% false. Harvo publicly posted a picture of a beach and named the national park it was in, and I just private messaged harvo showing him where the beach was on the map. There was no private information publicly revealed whatsoever (actually, [it was harvo that took that info public](https://np.reddit.com/r/onguardforthee/comments/992qp1/i_have_been_doxxed_and_threatened_by_rmetacanada/)), nor were any threats made.   The important point here is, their article didn't even use weasel words like "Neil claims Ham is a racist who doxxed him", the article posits those accusations as fact.   So Ricohet media is 100% verifiable fake news.</w:t>
      </w:r>
    </w:p>
    <w:p>
      <w:r>
        <w:rPr>
          <w:b/>
          <w:u w:val="single"/>
        </w:rPr>
        <w:t>146903</w:t>
      </w:r>
    </w:p>
    <w:p>
      <w:r>
        <w:t xml:space="preserve">2. </w:t>
        <w:tab/>
        <w:t>[deleted]</w:t>
      </w:r>
    </w:p>
    <w:p>
      <w:r>
        <w:rPr>
          <w:b/>
          <w:u w:val="single"/>
        </w:rPr>
        <w:t>146904</w:t>
      </w:r>
    </w:p>
    <w:p>
      <w:r>
        <w:t xml:space="preserve">3. </w:t>
        <w:tab/>
        <w:tab/>
        <w:t>No, harvo just contacted them to air his unhealthy obsession with us, and being alt-left retards, they took up his cause and repeated all his claims as fact without any fact-checking whatsoever.</w:t>
      </w:r>
    </w:p>
    <w:p>
      <w:r>
        <w:rPr>
          <w:b/>
          <w:u w:val="single"/>
        </w:rPr>
        <w:t>146905</w:t>
      </w:r>
    </w:p>
    <w:p>
      <w:r>
        <w:t xml:space="preserve">4. </w:t>
        <w:tab/>
        <w:tab/>
        <w:tab/>
        <w:t>[deleted]</w:t>
      </w:r>
    </w:p>
    <w:p>
      <w:r>
        <w:rPr>
          <w:b/>
          <w:u w:val="single"/>
        </w:rPr>
        <w:t>146906</w:t>
      </w:r>
    </w:p>
    <w:p>
      <w:r>
        <w:t xml:space="preserve">5. </w:t>
        <w:tab/>
        <w:tab/>
        <w:tab/>
        <w:tab/>
        <w:t>The best part about this whole ricochet thing was that it outed harvo as UsedBlood. He contacted them with his [UsedBlood persona (aka "Neil")](https://archive.fo/a6rKk#selection-587.0-587.101), and then said I doxxed and threatened [**him**](https://archive.fo/a6rKk#selection-721.0-721.242). The only event that this accusation could remotely be referring to is the [harvo/beach thing.](https://np.reddit.com/r/onguardforthee/comments/992qp1/i_have_been_doxxed_and_threatened_by_rmetacanada/)  He outed himself via ricochet media as being harvo.   Even better was his sad ploy a few days later to try and convince everyone harvo and UTDB are separate people. With his UTDB persona, he tried to say he flew across the country "a week or two ago" to meet harvo (and both just forgot to mention it until now) and they took pictures to prove they're different people. [Except there's nothing in the pictures to indicate they're different people Hahaha!](https://np.reddit.com/r/onguardforthee/comments/9pu829/ronguardforthee_saturday_freeforall_megathread/e84vf6w/)   (Thread about that [here](https://np.reddit.com/r/metacanada/comments/9py7qx/harvo_provides_proof_that_hes_not_harvo/).)</w:t>
      </w:r>
    </w:p>
    <w:p>
      <w:r>
        <w:rPr>
          <w:b/>
          <w:u w:val="single"/>
        </w:rPr>
        <w:t>146907</w:t>
      </w:r>
    </w:p>
    <w:p>
      <w:r>
        <w:t xml:space="preserve">6. </w:t>
        <w:tab/>
        <w:tab/>
        <w:tab/>
        <w:tab/>
        <w:tab/>
        <w:t>I like how this particular piece was ignored in that comment chain:  &gt;How is the EXIF data for each photo only showing last modified 30 seconds apart? Were both of you just randomly somehow uploading your photos to your PC's then to imgur at the exact same time (or within 30 seconds of each other) or something?</w:t>
      </w:r>
    </w:p>
    <w:p>
      <w:r>
        <w:rPr>
          <w:b/>
          <w:u w:val="single"/>
        </w:rPr>
        <w:t>146908</w:t>
      </w:r>
    </w:p>
    <w:p>
      <w:r>
        <w:t>1. We had fraud being admitted to in Texas with the guy saying illegals were voting.  No doubt illegals vote in California with the motor voter registrations  I know for a fact in Nevada union members and illegals are bussed in from California to vote in Nevada despite not being actual Nevada voters.</w:t>
      </w:r>
    </w:p>
    <w:p>
      <w:r>
        <w:rPr>
          <w:b/>
          <w:u w:val="single"/>
        </w:rPr>
        <w:t>146909</w:t>
      </w:r>
    </w:p>
    <w:p>
      <w:r>
        <w:t xml:space="preserve">2. </w:t>
        <w:tab/>
        <w:t>Yup this is true. My retarded liberal cousin who lives in SoCal posted a video on Facebook on a bus going to Nevada with a bunch of other people</w:t>
      </w:r>
    </w:p>
    <w:p>
      <w:r>
        <w:rPr>
          <w:b/>
          <w:u w:val="single"/>
        </w:rPr>
        <w:t>146910</w:t>
      </w:r>
    </w:p>
    <w:p>
      <w:r>
        <w:t>1. Anyway people can do whatever the fuck they want, O Cunty Gatekeeper.</w:t>
      </w:r>
    </w:p>
    <w:p>
      <w:r>
        <w:rPr>
          <w:b/>
          <w:u w:val="single"/>
        </w:rPr>
        <w:t>146911</w:t>
      </w:r>
    </w:p>
    <w:p>
      <w:r>
        <w:t>1. TREAT ME LIKE AN EQUAL!! TREAT ME LIKE AN EQUAL!!  I'M JUST A GIRL!!  I'M JUST A GIRL!!  Pick only one mouth please.</w:t>
      </w:r>
    </w:p>
    <w:p>
      <w:r>
        <w:rPr>
          <w:b/>
          <w:u w:val="single"/>
        </w:rPr>
        <w:t>146912</w:t>
      </w:r>
    </w:p>
    <w:p>
      <w:r>
        <w:t xml:space="preserve">2. </w:t>
        <w:tab/>
        <w:t>I would help a man in distress. Or a woman. Anyone should. If you wouldn't, you're a coward. That's not a bad thing by the way, people have different responses to danger. But don't make it about pretend support for equality to somehow feel justified or superior.</w:t>
      </w:r>
    </w:p>
    <w:p>
      <w:r>
        <w:rPr>
          <w:b/>
          <w:u w:val="single"/>
        </w:rPr>
        <w:t>146913</w:t>
      </w:r>
    </w:p>
    <w:p>
      <w:r>
        <w:t xml:space="preserve">3. </w:t>
        <w:tab/>
        <w:tab/>
        <w:t>The problem is that if 2 Englishmen get involved they will be the ones to get in trouble. The women had already expressed that she wants them punished instead of the crazy middle eastern dude. Imagine what she would say if they used force to defend themselves or her.</w:t>
      </w:r>
    </w:p>
    <w:p>
      <w:r>
        <w:rPr>
          <w:b/>
          <w:u w:val="single"/>
        </w:rPr>
        <w:t>146914</w:t>
      </w:r>
    </w:p>
    <w:p>
      <w:r>
        <w:t xml:space="preserve">4. </w:t>
        <w:tab/>
        <w:tab/>
        <w:tab/>
        <w:t>That's simply not true and you're completely projecting in an attempt to justify not helping another human. Which is exactly what's wrong with our social fabric nowadays.</w:t>
      </w:r>
    </w:p>
    <w:p>
      <w:r>
        <w:rPr>
          <w:b/>
          <w:u w:val="single"/>
        </w:rPr>
        <w:t>146915</w:t>
      </w:r>
    </w:p>
    <w:p>
      <w:r>
        <w:t xml:space="preserve">5. </w:t>
        <w:tab/>
        <w:tab/>
        <w:tab/>
        <w:tab/>
        <w:t>Read the article, she explicitly states that she wants the 2 white men punished and no repercussions for the middle eastern dude.</w:t>
      </w:r>
    </w:p>
    <w:p>
      <w:r>
        <w:rPr>
          <w:b/>
          <w:u w:val="single"/>
        </w:rPr>
        <w:t>146916</w:t>
      </w:r>
    </w:p>
    <w:p>
      <w:r>
        <w:t xml:space="preserve">6. </w:t>
        <w:tab/>
        <w:tab/>
        <w:tab/>
        <w:tab/>
        <w:tab/>
        <w:t>No, she doesn't. She says she blames/is unimpressed with the two guys. As well she should be; I would be really upset if I was being attacked and instead of helping me, two able bodied men ran away. And I'm a dude. Then she says the guy that attacked her is sick and needs help. Which is also understandable. You're projecting because, like, I assume you have a hatred of women and want to see them villified. I dunno what else to tell you man.</w:t>
      </w:r>
    </w:p>
    <w:p>
      <w:r>
        <w:rPr>
          <w:b/>
          <w:u w:val="single"/>
        </w:rPr>
        <w:t>146917</w:t>
      </w:r>
    </w:p>
    <w:p>
      <w:r>
        <w:t xml:space="preserve">7. </w:t>
        <w:tab/>
        <w:tab/>
        <w:tab/>
        <w:tab/>
        <w:tab/>
        <w:tab/>
        <w:t>She's an entitled cunt. No one is obligated to help you, they may have had great reason to run, maybe his daughter was on the other carriage and he wanted to make sure she was OK. We don't know anything about what happened except her words and to be honest I'd take bets this never happened but she wanted a reason to play victim and bash white males</w:t>
      </w:r>
    </w:p>
    <w:p>
      <w:r>
        <w:rPr>
          <w:b/>
          <w:u w:val="single"/>
        </w:rPr>
        <w:t>146918</w:t>
      </w:r>
    </w:p>
    <w:p>
      <w:r>
        <w:t xml:space="preserve">8. </w:t>
        <w:tab/>
        <w:tab/>
        <w:tab/>
        <w:tab/>
        <w:tab/>
        <w:tab/>
        <w:tab/>
        <w:t>women say my body my choice for rotorooting babies but when it comes to putting yourself in harms way to protect the totally equal stronk feminists its your body my choice. fuck em</w:t>
      </w:r>
    </w:p>
    <w:p>
      <w:r>
        <w:rPr>
          <w:b/>
          <w:u w:val="single"/>
        </w:rPr>
        <w:t>146919</w:t>
      </w:r>
    </w:p>
    <w:p>
      <w:r>
        <w:t>1. We actually need a world war, people need a hard dose of reality because what they seem to be smoking is making them retarded.</w:t>
      </w:r>
    </w:p>
    <w:p>
      <w:r>
        <w:rPr>
          <w:b/>
          <w:u w:val="single"/>
        </w:rPr>
        <w:t>146920</w:t>
      </w:r>
    </w:p>
    <w:p>
      <w:r>
        <w:t>1. This is fucking retarded. Why would anyone do this? Do they find a guy called Chris and complain to him about their Christmas presents too?</w:t>
      </w:r>
    </w:p>
    <w:p>
      <w:r>
        <w:rPr>
          <w:b/>
          <w:u w:val="single"/>
        </w:rPr>
        <w:t>146921</w:t>
      </w:r>
    </w:p>
    <w:p>
      <w:r>
        <w:t xml:space="preserve">2. </w:t>
        <w:tab/>
        <w:t>No they find a German guy named Claus and do that.</w:t>
      </w:r>
    </w:p>
    <w:p>
      <w:r>
        <w:rPr>
          <w:b/>
          <w:u w:val="single"/>
        </w:rPr>
        <w:t>146922</w:t>
      </w:r>
    </w:p>
    <w:p>
      <w:r>
        <w:t>1. If Arizona even let this cunt be so close then let em deal with it. Fucking idiots</w:t>
      </w:r>
    </w:p>
    <w:p>
      <w:r>
        <w:rPr>
          <w:b/>
          <w:u w:val="single"/>
        </w:rPr>
        <w:t>146923</w:t>
      </w:r>
    </w:p>
    <w:p>
      <w:r>
        <w:t>1. I give up on western society. If the future is female, we're fucked.</w:t>
      </w:r>
    </w:p>
    <w:p>
      <w:r>
        <w:rPr>
          <w:b/>
          <w:u w:val="single"/>
        </w:rPr>
        <w:t>146924</w:t>
      </w:r>
    </w:p>
    <w:p>
      <w:r>
        <w:t xml:space="preserve">2. </w:t>
        <w:tab/>
        <w:t>The future is only female as long as men allow it.  The minute we put our foot down and say “No.” its all over and civilization can finally get back on track</w:t>
      </w:r>
    </w:p>
    <w:p>
      <w:r>
        <w:rPr>
          <w:b/>
          <w:u w:val="single"/>
        </w:rPr>
        <w:t>146925</w:t>
      </w:r>
    </w:p>
    <w:p>
      <w:r>
        <w:t xml:space="preserve">3. </w:t>
        <w:tab/>
        <w:tab/>
        <w:t>And the only chance of that happening is when the Boomer cucks die off.</w:t>
      </w:r>
    </w:p>
    <w:p>
      <w:r>
        <w:rPr>
          <w:b/>
          <w:u w:val="single"/>
        </w:rPr>
        <w:t>146926</w:t>
      </w:r>
    </w:p>
    <w:p>
      <w:r>
        <w:t xml:space="preserve">4. </w:t>
        <w:tab/>
        <w:tab/>
        <w:tab/>
        <w:t>Do Boomers own the universities, big media corporations, and Hollywood? etc.  I don't think it's about a generation.</w:t>
      </w:r>
    </w:p>
    <w:p>
      <w:r>
        <w:rPr>
          <w:b/>
          <w:u w:val="single"/>
        </w:rPr>
        <w:t>146927</w:t>
      </w:r>
    </w:p>
    <w:p>
      <w:r>
        <w:t xml:space="preserve">5. </w:t>
        <w:tab/>
        <w:tab/>
        <w:tab/>
        <w:tab/>
        <w:t>I know what you are saying and I agree but the point is Gen X is the only one left with a semblance of a spine. And without a spine, nobody is going to say no.  The real question is, will Gen X save the world?  And the answer, for many reasons, is no.</w:t>
      </w:r>
    </w:p>
    <w:p>
      <w:r>
        <w:rPr>
          <w:b/>
          <w:u w:val="single"/>
        </w:rPr>
        <w:t>146928</w:t>
      </w:r>
    </w:p>
    <w:p>
      <w:r>
        <w:t xml:space="preserve">6. </w:t>
        <w:tab/>
        <w:tab/>
        <w:tab/>
        <w:tab/>
        <w:tab/>
        <w:t>Gen Z is looking promising as far I've heard/seen though. Most people my age and younger that I've met are pretty agreeable in our views.</w:t>
      </w:r>
    </w:p>
    <w:p>
      <w:r>
        <w:rPr>
          <w:b/>
          <w:u w:val="single"/>
        </w:rPr>
        <w:t>146929</w:t>
      </w:r>
    </w:p>
    <w:p>
      <w:r>
        <w:t xml:space="preserve">7. </w:t>
        <w:tab/>
        <w:tab/>
        <w:tab/>
        <w:tab/>
        <w:tab/>
        <w:tab/>
        <w:t>&gt; Gen Z is looking promising as far I've heard/seen though.  The Tide Pod Generation? The Autistic Generation? lol nope.  &gt; Most people my age and younger that I've met are pretty agreeable in our views.  That's exactly the problem. There are very few dissenting views anymore. There are no real arguments being had. Wide-scale censorship is just getting warmed up.  The last generation to respond well to criticism was Gen X, and we keep getting shit on.  Pretty sure Gen X is the world's last hope and we were fucked so hard on both ends that we are just going to throw it in the ditch and let it burn.</w:t>
      </w:r>
    </w:p>
    <w:p>
      <w:r>
        <w:rPr>
          <w:b/>
          <w:u w:val="single"/>
        </w:rPr>
        <w:t>146930</w:t>
      </w:r>
    </w:p>
    <w:p>
      <w:r>
        <w:t xml:space="preserve">8. </w:t>
        <w:tab/>
        <w:tab/>
        <w:tab/>
        <w:tab/>
        <w:tab/>
        <w:tab/>
        <w:tab/>
        <w:t>&gt; The Tide Pod Generation? The Autistic Generation? lol nope.  Theyre the most retarded but theyre more conservative than the boomers. Thats why we call them generation zyclon</w:t>
      </w:r>
    </w:p>
    <w:p>
      <w:r>
        <w:rPr>
          <w:b/>
          <w:u w:val="single"/>
        </w:rPr>
        <w:t>146931</w:t>
      </w:r>
    </w:p>
    <w:p>
      <w:r>
        <w:t xml:space="preserve">9. </w:t>
        <w:tab/>
        <w:tab/>
        <w:tab/>
        <w:tab/>
        <w:tab/>
        <w:tab/>
        <w:tab/>
        <w:tab/>
        <w:t>More conservative than the Boomers but not as conservative as WWII. Sadly. And thankfully.  &gt; generation zyclon  My sides....</w:t>
      </w:r>
    </w:p>
    <w:p>
      <w:r>
        <w:rPr>
          <w:b/>
          <w:u w:val="single"/>
        </w:rPr>
        <w:t>146932</w:t>
      </w:r>
    </w:p>
    <w:p>
      <w:r>
        <w:t xml:space="preserve">10. </w:t>
        <w:tab/>
        <w:tab/>
        <w:tab/>
        <w:tab/>
        <w:tab/>
        <w:tab/>
        <w:tab/>
        <w:tab/>
        <w:tab/>
        <w:t>Only because theres so many hispanics   With the revocation of birthright citizenship, youll see a massive shift to the right</w:t>
      </w:r>
    </w:p>
    <w:p>
      <w:r>
        <w:rPr>
          <w:b/>
          <w:u w:val="single"/>
        </w:rPr>
        <w:t>146933</w:t>
      </w:r>
    </w:p>
    <w:p>
      <w:r>
        <w:t>1. Except vital signs would indicate consciousness and awareness to pain. So, unless there was an anesthesiologist just not paying any attention along with all the other staff, this chick probably dreamt it or made it up for some sweet sweet pity</w:t>
      </w:r>
    </w:p>
    <w:p>
      <w:r>
        <w:rPr>
          <w:b/>
          <w:u w:val="single"/>
        </w:rPr>
        <w:t>146934</w:t>
      </w:r>
    </w:p>
    <w:p>
      <w:r>
        <w:t xml:space="preserve">2. </w:t>
        <w:tab/>
        <w:t>Except that this is a thing and does happen.  https://en.wikipedia.org/wiki/Anesthesia_awareness</w:t>
      </w:r>
    </w:p>
    <w:p>
      <w:r>
        <w:rPr>
          <w:b/>
          <w:u w:val="single"/>
        </w:rPr>
        <w:t>146935</w:t>
      </w:r>
    </w:p>
    <w:p>
      <w:r>
        <w:t xml:space="preserve">3. </w:t>
        <w:tab/>
        <w:tab/>
        <w:t>No one called it a fake thing. But for her to be under for like the 1 minute before the surgeon comes in is ridiculous. My mom woke up during a surgery once because she is abnormally resistant to medications and the like. However, they noticed very soon she was awake thru her vital signs.   We are calling bullshit that *no medical professional* noticed the patient was awake</w:t>
      </w:r>
    </w:p>
    <w:p>
      <w:r>
        <w:rPr>
          <w:b/>
          <w:u w:val="single"/>
        </w:rPr>
        <w:t>146936</w:t>
      </w:r>
    </w:p>
    <w:p>
      <w:r>
        <w:t xml:space="preserve">4. </w:t>
        <w:tab/>
        <w:tab/>
        <w:tab/>
        <w:t>But there are regular (if infrequent) instances where no medical professional has noticed.  Terrifyingly this can and DOES happen, and no-one notices.</w:t>
      </w:r>
    </w:p>
    <w:p>
      <w:r>
        <w:rPr>
          <w:b/>
          <w:u w:val="single"/>
        </w:rPr>
        <w:t>146937</w:t>
      </w:r>
    </w:p>
    <w:p>
      <w:r>
        <w:t xml:space="preserve">5. </w:t>
        <w:tab/>
        <w:tab/>
        <w:tab/>
        <w:tab/>
        <w:t>Perhaps, but her story would indicate she was under for maybe a minute since the surgeon would likely enter within 5 minutes of the patient being under anesthesia. She awoke just as he walked in, which is extremely suspicious.</w:t>
      </w:r>
    </w:p>
    <w:p>
      <w:r>
        <w:rPr>
          <w:b/>
          <w:u w:val="single"/>
        </w:rPr>
        <w:t>146938</w:t>
      </w:r>
    </w:p>
    <w:p>
      <w:r>
        <w:t xml:space="preserve">6. </w:t>
        <w:tab/>
        <w:tab/>
        <w:tab/>
        <w:tab/>
        <w:tab/>
        <w:t>Oh yeah I don't believe HER story - just that it can happen.   I mean, she doesn't even tell us what injuries she had.  The smell thing suggests internal injuries, but if you're falling 200ft down a mountain why would you not mention what happened to you?</w:t>
      </w:r>
    </w:p>
    <w:p>
      <w:r>
        <w:rPr>
          <w:b/>
          <w:u w:val="single"/>
        </w:rPr>
        <w:t>146939</w:t>
      </w:r>
    </w:p>
    <w:p>
      <w:r>
        <w:t xml:space="preserve">7. </w:t>
        <w:tab/>
        <w:tab/>
        <w:tab/>
        <w:tab/>
        <w:tab/>
        <w:tab/>
        <w:t>The falling story is definitely way more interesting that some doctors joking about your weight. Which is probably done so they dont have to focus so morbidly on the fact this chick nearly died</w:t>
      </w:r>
    </w:p>
    <w:p>
      <w:r>
        <w:rPr>
          <w:b/>
          <w:u w:val="single"/>
        </w:rPr>
        <w:t>146940</w:t>
      </w:r>
    </w:p>
    <w:p>
      <w:r>
        <w:t>1. “Cracker” is a compliment. Damn right us whites owned y’all</w:t>
      </w:r>
    </w:p>
    <w:p>
      <w:r>
        <w:rPr>
          <w:b/>
          <w:u w:val="single"/>
        </w:rPr>
        <w:t>146941</w:t>
      </w:r>
    </w:p>
    <w:p>
      <w:r>
        <w:t xml:space="preserve">2. </w:t>
        <w:tab/>
        <w:t>And now y’all bitch about everything. Dominated in sports y’all invented. Get yalls bitches fucked by minorities and try to play the race card as much as possible. Y’all are now the owned.</w:t>
      </w:r>
    </w:p>
    <w:p>
      <w:r>
        <w:rPr>
          <w:b/>
          <w:u w:val="single"/>
        </w:rPr>
        <w:t>146942</w:t>
      </w:r>
    </w:p>
    <w:p>
      <w:r>
        <w:t xml:space="preserve">3. </w:t>
        <w:tab/>
        <w:tab/>
        <w:t>Well, I can still hold down a job, get a loan and spell properly. I think I'm doing okay.</w:t>
      </w:r>
    </w:p>
    <w:p>
      <w:r>
        <w:rPr>
          <w:b/>
          <w:u w:val="single"/>
        </w:rPr>
        <w:t>146943</w:t>
      </w:r>
    </w:p>
    <w:p>
      <w:r>
        <w:t xml:space="preserve">4. </w:t>
        <w:tab/>
        <w:tab/>
        <w:tab/>
        <w:t>I think whoever paid attention in school properly and wasn’t fucked over by public education completely, can probably spell too. I’m glad your proud of your basic job that pays you so little you need a loan for things. So awesome!</w:t>
      </w:r>
    </w:p>
    <w:p>
      <w:r>
        <w:rPr>
          <w:b/>
          <w:u w:val="single"/>
        </w:rPr>
        <w:t>146944</w:t>
      </w:r>
    </w:p>
    <w:p>
      <w:r>
        <w:t xml:space="preserve">5. </w:t>
        <w:tab/>
        <w:tab/>
        <w:tab/>
        <w:tab/>
        <w:t>&gt;I think whoever payed attention in school properly and wasn’t fucked over by public education completely, can probably spell too.  Well, I didn't pay attention in school at all. I got expelled for fighting all the time and not going. I wish I could blame institutions for all my problems, but my overall lack of discipline as a youth is pretty much to blame for that. My parents blame themselves for my 'rebellious phase', but it was really *all* me.    &gt; I’m glad your proud of your basic job that pays you so little you need a loan for things.  What's a 'basic job'? I feel that I'm lacking some context here.   Everyone gets loans. It's just that the more assets you have, the larger ones you can get. Banks do more than move money around. They run the world. That's how you get credit. Our economy is debt based. I'm not surprised you don't get that.     &gt;So awesome!   Thanks, I really appreciate your kind words.</w:t>
      </w:r>
    </w:p>
    <w:p>
      <w:r>
        <w:rPr>
          <w:b/>
          <w:u w:val="single"/>
        </w:rPr>
        <w:t>146945</w:t>
      </w:r>
    </w:p>
    <w:p>
      <w:r>
        <w:t xml:space="preserve">6. </w:t>
        <w:tab/>
        <w:tab/>
        <w:tab/>
        <w:tab/>
        <w:tab/>
        <w:t>I don’t care about your story, man.</w:t>
      </w:r>
    </w:p>
    <w:p>
      <w:r>
        <w:rPr>
          <w:b/>
          <w:u w:val="single"/>
        </w:rPr>
        <w:t>146946</w:t>
      </w:r>
    </w:p>
    <w:p>
      <w:r>
        <w:t xml:space="preserve">7. </w:t>
        <w:tab/>
        <w:tab/>
        <w:tab/>
        <w:tab/>
        <w:tab/>
        <w:tab/>
        <w:t>Well, you cared enough to make one up, so you're lying.   But once again, I don't expect you to be intelligent enough to understand the distinction. I feel like I'm talking to a toddler.</w:t>
      </w:r>
    </w:p>
    <w:p>
      <w:r>
        <w:rPr>
          <w:b/>
          <w:u w:val="single"/>
        </w:rPr>
        <w:t>146947</w:t>
      </w:r>
    </w:p>
    <w:p>
      <w:r>
        <w:t xml:space="preserve">8. </w:t>
        <w:tab/>
        <w:tab/>
        <w:tab/>
        <w:tab/>
        <w:tab/>
        <w:tab/>
        <w:tab/>
        <w:t>I didn’t make a story up. I didn’t tell you anything about me personally, like you did to me. I’m not your therapist. I don’t care about why you sucked at school. I don’t care that you know how a bank works. And I don’t care that you think you’re the smartest person on the Internet. Act condescending all you want. You’re some average fuck with an average job on reddit. A toddler that’s getting under your skin.</w:t>
      </w:r>
    </w:p>
    <w:p>
      <w:r>
        <w:rPr>
          <w:b/>
          <w:u w:val="single"/>
        </w:rPr>
        <w:t>146948</w:t>
      </w:r>
    </w:p>
    <w:p>
      <w:r>
        <w:t xml:space="preserve">9. </w:t>
        <w:tab/>
        <w:tab/>
        <w:tab/>
        <w:tab/>
        <w:tab/>
        <w:tab/>
        <w:tab/>
        <w:tab/>
        <w:t>&gt;I didn’t make a story up.  Yeah you did.   &gt;I didn’t tell you anything about me personally, like you did to me.  Yeah you did. You told me how fucking stupid you are. Not in so many words. But you definitely told me.   &gt;I’m not your therapist.  I know, you should be paying *me* for *my* time.   &gt; I don’t care about why you sucked at school.  You kinda seemed to. You brought it up.   &gt;I don’t care that you know how a bank works.  You kinda seemed to, since you seem to think that only poor people get loans. So you cared enough to make a poor attempt at insulting me by misunderstanding how financial institutions work. But that's what ignorant people do. They parrot bullshit that they don't understand because they're upset.   &gt;And I don’t care that you think you’re the smartest person on the Internet.  I don't think I'm the smartest person anywhere. I just know I'm smarter than you.   &gt; Act condescending all you want.  Can do.   &gt;You’re some average fuck with an average job on reddit.  And you're a *below* average fuck.    &gt;A toddler that’s getting under your skin.   If that's what you need to believe, then okay. Whatever's gonna let you come away from this exchange feeling like less of an asshat. Stupid people really need to learn to keep their fucking mouths shut. The world would be a better place.   In all honesty I don't really care about you at all. And you're probably not as stupid I really think you are. But you responded to an ignorant statement with an equally ignorant statement, so I just felt that I had to jump in and do the same.   I mean, if I really *am* average, then what does that say about you? What does it say about you, that you can't even get one up on 'average Joe' on the internet? Honestly I'm just curious at this point what you hope to gain from responding to me. If you weren't a complete fucking idiot, you'd just walk away. But I'm sure you're going to respond.</w:t>
      </w:r>
    </w:p>
    <w:p>
      <w:r>
        <w:rPr>
          <w:b/>
          <w:u w:val="single"/>
        </w:rPr>
        <w:t>146949</w:t>
      </w:r>
    </w:p>
    <w:p>
      <w:r>
        <w:t xml:space="preserve">10. </w:t>
        <w:tab/>
        <w:tab/>
        <w:tab/>
        <w:tab/>
        <w:tab/>
        <w:tab/>
        <w:tab/>
        <w:tab/>
        <w:tab/>
        <w:t>Lol I am going to respond. Don’t try to use that reverse psychology shit.  I don’t care if you think I’m stupid or not. I’m not trying to “one up an average joe”. It’s the internet. You’ve been breaking down every section to my replies like you’re in a serious debate when you’re just on fucking reddit. The truth is people that are actually smart don’t have to go around saying how smart they really are. Kinda like people with money don’t have to brag, etc. so I’m absolutely positive you’re as stupid, if not more so, as I think you are. I don’t care why you responded to my statement. You did though. So I’ll keep replying as long as you do. And I’m not even a fourth as worked up as you are. You’re a joke. Probably in real life too. So much pent up aggression. Sorry you’re a loser buddy.</w:t>
      </w:r>
    </w:p>
    <w:p>
      <w:r>
        <w:rPr>
          <w:b/>
          <w:u w:val="single"/>
        </w:rPr>
        <w:t>146950</w:t>
      </w:r>
    </w:p>
    <w:p>
      <w:r>
        <w:t xml:space="preserve">11. </w:t>
        <w:tab/>
        <w:tab/>
        <w:tab/>
        <w:tab/>
        <w:tab/>
        <w:tab/>
        <w:tab/>
        <w:tab/>
        <w:tab/>
        <w:tab/>
        <w:t>You're a special kind of retarded.</w:t>
      </w:r>
    </w:p>
    <w:p>
      <w:r>
        <w:rPr>
          <w:b/>
          <w:u w:val="single"/>
        </w:rPr>
        <w:t>146951</w:t>
      </w:r>
    </w:p>
    <w:p>
      <w:r>
        <w:t xml:space="preserve">12. </w:t>
        <w:tab/>
        <w:tab/>
        <w:tab/>
        <w:tab/>
        <w:tab/>
        <w:tab/>
        <w:tab/>
        <w:tab/>
        <w:tab/>
        <w:tab/>
        <w:tab/>
        <w:t>Awwww sheeeetttttt. Another loser who thinks he has a voice.</w:t>
      </w:r>
    </w:p>
    <w:p>
      <w:r>
        <w:rPr>
          <w:b/>
          <w:u w:val="single"/>
        </w:rPr>
        <w:t>146952</w:t>
      </w:r>
    </w:p>
    <w:p>
      <w:r>
        <w:t xml:space="preserve">13. </w:t>
        <w:tab/>
        <w:tab/>
        <w:tab/>
        <w:tab/>
        <w:tab/>
        <w:tab/>
        <w:tab/>
        <w:tab/>
        <w:tab/>
        <w:tab/>
        <w:tab/>
        <w:tab/>
        <w:t>Projecting much bro.</w:t>
      </w:r>
    </w:p>
    <w:p>
      <w:r>
        <w:rPr>
          <w:b/>
          <w:u w:val="single"/>
        </w:rPr>
        <w:t>146953</w:t>
      </w:r>
    </w:p>
    <w:p>
      <w:r>
        <w:t xml:space="preserve">14. </w:t>
        <w:tab/>
        <w:tab/>
        <w:tab/>
        <w:tab/>
        <w:tab/>
        <w:tab/>
        <w:tab/>
        <w:tab/>
        <w:tab/>
        <w:tab/>
        <w:tab/>
        <w:tab/>
        <w:tab/>
        <w:t>Nah. I’m chilling. Was just pointless for what you said when me and homie had already stopped talking. So I’m keeping my statement.</w:t>
      </w:r>
    </w:p>
    <w:p>
      <w:r>
        <w:rPr>
          <w:b/>
          <w:u w:val="single"/>
        </w:rPr>
        <w:t>146954</w:t>
      </w:r>
    </w:p>
    <w:p>
      <w:r>
        <w:t>1. I've had people charge me with "whataboutism" when I said "What about when Hillary Clinton helped lead us straight into Iraq and Libya on false pretenses, proving that she's a neocon warmonger?"Apparently, we 'Bernie Bros' were supposed to ignore her record of misbehavior and blindly support her over Sanders.  Oh, that's right. Trump won after all. And I, as a hard-left commie, got to drink the delicious fucking tears of disgusting liberal snowflakes right along with all the right-wingers. Where's your "whataboutism" now, cunts?</w:t>
      </w:r>
    </w:p>
    <w:p>
      <w:r>
        <w:rPr>
          <w:b/>
          <w:u w:val="single"/>
        </w:rPr>
        <w:t>146955</w:t>
      </w:r>
    </w:p>
    <w:p>
      <w:r>
        <w:t>1. She's offering to pay him less than minimum wage for his labor and equipment and she's calling him the cheap ass?   What a cunt.</w:t>
      </w:r>
    </w:p>
    <w:p>
      <w:r>
        <w:rPr>
          <w:b/>
          <w:u w:val="single"/>
        </w:rPr>
        <w:t>146956</w:t>
      </w:r>
    </w:p>
    <w:p>
      <w:r>
        <w:t>1. What about this will make you "go to hell"? This post is just as retarded as hers</w:t>
      </w:r>
    </w:p>
    <w:p>
      <w:r>
        <w:rPr>
          <w:b/>
          <w:u w:val="single"/>
        </w:rPr>
        <w:t>146957</w:t>
      </w:r>
    </w:p>
    <w:p>
      <w:r>
        <w:t>1. As a short dude, the amount of times I’ve had girls make jokes about ‘short man syndrome’ etc. it’s like - I actually can’t help being short, but you can do something about how overweight you are.   I obviously don’t say anything because I’m sure that I would be the asshole in that situation.</w:t>
      </w:r>
    </w:p>
    <w:p>
      <w:r>
        <w:rPr>
          <w:b/>
          <w:u w:val="single"/>
        </w:rPr>
        <w:t>146958</w:t>
      </w:r>
    </w:p>
    <w:p>
      <w:r>
        <w:t xml:space="preserve">2. </w:t>
        <w:tab/>
        <w:t>"I can't stop being short, but you can stop being a bitchy cunt."</w:t>
      </w:r>
    </w:p>
    <w:p>
      <w:r>
        <w:rPr>
          <w:b/>
          <w:u w:val="single"/>
        </w:rPr>
        <w:t>146959</w:t>
      </w:r>
    </w:p>
    <w:p>
      <w:r>
        <w:t>1. This whole thing is reTardis.</w:t>
      </w:r>
    </w:p>
    <w:p>
      <w:r>
        <w:rPr>
          <w:b/>
          <w:u w:val="single"/>
        </w:rPr>
        <w:t>146960</w:t>
      </w:r>
    </w:p>
    <w:p>
      <w:r>
        <w:t>1. Women weaponized tears and crying. So yes, we can't show emotion. It is a self-defense move.</w:t>
      </w:r>
    </w:p>
    <w:p>
      <w:r>
        <w:rPr>
          <w:b/>
          <w:u w:val="single"/>
        </w:rPr>
        <w:t>146961</w:t>
      </w:r>
    </w:p>
    <w:p>
      <w:r>
        <w:t xml:space="preserve">2. </w:t>
        <w:tab/>
        <w:t>That causes them to be confused by tears. They're thinking, "Wait, what's the con? Where is the lie?"  &amp;#x200B;  Seriously, if you ever do break down in front of a girl, notice how confused and SUSPICIOUS she gets. She thinks you're trying to be manipulative because that's how WOMEN WORK.</w:t>
      </w:r>
    </w:p>
    <w:p>
      <w:r>
        <w:rPr>
          <w:b/>
          <w:u w:val="single"/>
        </w:rPr>
        <w:t>146962</w:t>
      </w:r>
    </w:p>
    <w:p>
      <w:r>
        <w:t xml:space="preserve">3. </w:t>
        <w:tab/>
        <w:tab/>
        <w:t>Bingo. I realized this a while ago. It's almost funny, if it wasn't so sad.</w:t>
      </w:r>
    </w:p>
    <w:p>
      <w:r>
        <w:rPr>
          <w:b/>
          <w:u w:val="single"/>
        </w:rPr>
        <w:t>146963</w:t>
      </w:r>
    </w:p>
    <w:p>
      <w:r>
        <w:t>1. What you mean they might have to get a job?</w:t>
      </w:r>
    </w:p>
    <w:p>
      <w:r>
        <w:rPr>
          <w:b/>
          <w:u w:val="single"/>
        </w:rPr>
        <w:t>146964</w:t>
      </w:r>
    </w:p>
    <w:p>
      <w:r>
        <w:t xml:space="preserve">2. </w:t>
        <w:tab/>
        <w:t>[deleted]</w:t>
      </w:r>
    </w:p>
    <w:p>
      <w:r>
        <w:rPr>
          <w:b/>
          <w:u w:val="single"/>
        </w:rPr>
        <w:t>146965</w:t>
      </w:r>
    </w:p>
    <w:p>
      <w:r>
        <w:t xml:space="preserve">3. </w:t>
        <w:tab/>
        <w:tab/>
        <w:t>[deleted]</w:t>
      </w:r>
    </w:p>
    <w:p>
      <w:r>
        <w:rPr>
          <w:b/>
          <w:u w:val="single"/>
        </w:rPr>
        <w:t>146966</w:t>
      </w:r>
    </w:p>
    <w:p>
      <w:r>
        <w:t xml:space="preserve">4. </w:t>
        <w:tab/>
        <w:tab/>
        <w:tab/>
        <w:t>Can confirm. Married. Hardly have time to sneak out and suck a few dicks without the wife getting all suspicious on me.</w:t>
      </w:r>
    </w:p>
    <w:p>
      <w:r>
        <w:rPr>
          <w:b/>
          <w:u w:val="single"/>
        </w:rPr>
        <w:t>146967</w:t>
      </w:r>
    </w:p>
    <w:p>
      <w:r>
        <w:t xml:space="preserve">5. </w:t>
        <w:tab/>
        <w:tab/>
        <w:tab/>
        <w:tab/>
        <w:t>If you carpool you can do it on the way to work and save on toll-roads, too.</w:t>
      </w:r>
    </w:p>
    <w:p>
      <w:r>
        <w:rPr>
          <w:b/>
          <w:u w:val="single"/>
        </w:rPr>
        <w:t>146968</w:t>
      </w:r>
    </w:p>
    <w:p>
      <w:r>
        <w:t xml:space="preserve">6. </w:t>
        <w:tab/>
        <w:tab/>
        <w:tab/>
        <w:tab/>
        <w:tab/>
        <w:t>This guy is definitely an engineer. Amazing problem solving skills that utilise existing infrastructure and introduce no additional cost or overhead.</w:t>
      </w:r>
    </w:p>
    <w:p>
      <w:r>
        <w:rPr>
          <w:b/>
          <w:u w:val="single"/>
        </w:rPr>
        <w:t>146969</w:t>
      </w:r>
    </w:p>
    <w:p>
      <w:r>
        <w:t xml:space="preserve">7. </w:t>
        <w:tab/>
        <w:tab/>
        <w:tab/>
        <w:tab/>
        <w:tab/>
        <w:tab/>
        <w:t>I think we hang out with different kinds of engineers.</w:t>
      </w:r>
    </w:p>
    <w:p>
      <w:r>
        <w:rPr>
          <w:b/>
          <w:u w:val="single"/>
        </w:rPr>
        <w:t>146970</w:t>
      </w:r>
    </w:p>
    <w:p>
      <w:r>
        <w:t xml:space="preserve">8. </w:t>
        <w:tab/>
        <w:tab/>
        <w:tab/>
        <w:tab/>
        <w:tab/>
        <w:tab/>
        <w:tab/>
        <w:t>Well I mean there are engineers who solve problems and then there are engineers who enjoy job security...</w:t>
      </w:r>
    </w:p>
    <w:p>
      <w:r>
        <w:rPr>
          <w:b/>
          <w:u w:val="single"/>
        </w:rPr>
        <w:t>146971</w:t>
      </w:r>
    </w:p>
    <w:p>
      <w:r>
        <w:t xml:space="preserve">9. </w:t>
        <w:tab/>
        <w:tab/>
        <w:tab/>
        <w:tab/>
        <w:tab/>
        <w:tab/>
        <w:tab/>
        <w:tab/>
        <w:t>&gt;engineers who enjoy job security  Why type out 4 words when you could just say "civil engineers"?</w:t>
      </w:r>
    </w:p>
    <w:p>
      <w:r>
        <w:rPr>
          <w:b/>
          <w:u w:val="single"/>
        </w:rPr>
        <w:t>146972</w:t>
      </w:r>
    </w:p>
    <w:p>
      <w:r>
        <w:t xml:space="preserve">10. </w:t>
        <w:tab/>
        <w:tab/>
        <w:tab/>
        <w:tab/>
        <w:tab/>
        <w:tab/>
        <w:tab/>
        <w:tab/>
        <w:tab/>
        <w:t>And here comes the software engineer to do it the ~~lazy~~ efficient way.</w:t>
      </w:r>
    </w:p>
    <w:p>
      <w:r>
        <w:rPr>
          <w:b/>
          <w:u w:val="single"/>
        </w:rPr>
        <w:t>146973</w:t>
      </w:r>
    </w:p>
    <w:p>
      <w:r>
        <w:t xml:space="preserve">11. </w:t>
        <w:tab/>
        <w:tab/>
        <w:tab/>
        <w:tab/>
        <w:tab/>
        <w:tab/>
        <w:tab/>
        <w:tab/>
        <w:tab/>
        <w:tab/>
        <w:t>But instead of automating the system you had they introduce a new system which didn't do half what the old one could and set up a service contract with you so over the next 10 years after extracting millions for a £30k piece of software you are almost where you were 10 years ago. But we don't have to employ the admin girl at £10 an hour so it's a good deal.</w:t>
      </w:r>
    </w:p>
    <w:p>
      <w:r>
        <w:rPr>
          <w:b/>
          <w:u w:val="single"/>
        </w:rPr>
        <w:t>146974</w:t>
      </w:r>
    </w:p>
    <w:p>
      <w:r>
        <w:t xml:space="preserve">12. </w:t>
        <w:tab/>
        <w:tab/>
        <w:tab/>
        <w:tab/>
        <w:tab/>
        <w:tab/>
        <w:t>Overhead  ... lol</w:t>
      </w:r>
    </w:p>
    <w:p>
      <w:r>
        <w:rPr>
          <w:b/>
          <w:u w:val="single"/>
        </w:rPr>
        <w:t>146975</w:t>
      </w:r>
    </w:p>
    <w:p>
      <w:r>
        <w:t xml:space="preserve">13. </w:t>
        <w:tab/>
        <w:tab/>
        <w:tab/>
        <w:tab/>
        <w:tab/>
        <w:t>/r/lifehacks</w:t>
      </w:r>
    </w:p>
    <w:p>
      <w:r>
        <w:rPr>
          <w:b/>
          <w:u w:val="single"/>
        </w:rPr>
        <w:t>146976</w:t>
      </w:r>
    </w:p>
    <w:p>
      <w:r>
        <w:t xml:space="preserve">14. </w:t>
        <w:tab/>
        <w:tab/>
        <w:tab/>
        <w:tab/>
        <w:tab/>
        <w:t>Clearly you don't know what you are talking about. Typical reddit response from someone with no experience talking like they know everything.  You can't use carpool lanes while giving road head because you are bent over in the driver's lap. All the cops and cameras are going to see is one funny face making driver and no passenger....unless this is a multi head giving scenario, in which case, you need to be in a car without center console so you can have access to the dicks in both the driver and passenger seats..</w:t>
      </w:r>
    </w:p>
    <w:p>
      <w:r>
        <w:rPr>
          <w:b/>
          <w:u w:val="single"/>
        </w:rPr>
        <w:t>146977</w:t>
      </w:r>
    </w:p>
    <w:p>
      <w:r>
        <w:t xml:space="preserve">15. </w:t>
        <w:tab/>
        <w:tab/>
        <w:tab/>
        <w:tab/>
        <w:t>/r/suddenlygay</w:t>
      </w:r>
    </w:p>
    <w:p>
      <w:r>
        <w:rPr>
          <w:b/>
          <w:u w:val="single"/>
        </w:rPr>
        <w:t>146978</w:t>
      </w:r>
    </w:p>
    <w:p>
      <w:r>
        <w:t xml:space="preserve">16. </w:t>
        <w:tab/>
        <w:tab/>
        <w:tab/>
        <w:tab/>
        <w:t>Ah the old reddit Hummeroo!</w:t>
      </w:r>
    </w:p>
    <w:p>
      <w:r>
        <w:rPr>
          <w:b/>
          <w:u w:val="single"/>
        </w:rPr>
        <w:t>146979</w:t>
      </w:r>
    </w:p>
    <w:p>
      <w:r>
        <w:t>1. THOT harder for the muzzies next time love</w:t>
      </w:r>
    </w:p>
    <w:p>
      <w:r>
        <w:rPr>
          <w:b/>
          <w:u w:val="single"/>
        </w:rPr>
        <w:t>146980</w:t>
      </w:r>
    </w:p>
    <w:p>
      <w:r>
        <w:t>1. Cunts, both of them. Two little self-entitled bitches.</w:t>
      </w:r>
    </w:p>
    <w:p>
      <w:r>
        <w:rPr>
          <w:b/>
          <w:u w:val="single"/>
        </w:rPr>
        <w:t>146981</w:t>
      </w:r>
    </w:p>
    <w:p>
      <w:r>
        <w:t>1. The silver lining is that cunts like this are absolutely **miserable**.</w:t>
      </w:r>
    </w:p>
    <w:p>
      <w:r>
        <w:rPr>
          <w:b/>
          <w:u w:val="single"/>
        </w:rPr>
        <w:t>146982</w:t>
      </w:r>
    </w:p>
    <w:p>
      <w:r>
        <w:t>1. About time a Republican actually challenged the Democrat cheating.</w:t>
      </w:r>
    </w:p>
    <w:p>
      <w:r>
        <w:rPr>
          <w:b/>
          <w:u w:val="single"/>
        </w:rPr>
        <w:t>146983</w:t>
      </w:r>
    </w:p>
    <w:p>
      <w:r>
        <w:t xml:space="preserve">2. </w:t>
        <w:tab/>
        <w:t>The Republicans need to take action on Montana and Arizona, too. Fuck this shit. It's time to go full GEOTUS on them.</w:t>
      </w:r>
    </w:p>
    <w:p>
      <w:r>
        <w:rPr>
          <w:b/>
          <w:u w:val="single"/>
        </w:rPr>
        <w:t>146984</w:t>
      </w:r>
    </w:p>
    <w:p>
      <w:r>
        <w:t xml:space="preserve">3. </w:t>
        <w:tab/>
        <w:tab/>
        <w:t>Playing nice achieves nothing when you are facing Democrats. Anything you do is slammed. Might as well go all out.</w:t>
      </w:r>
    </w:p>
    <w:p>
      <w:r>
        <w:rPr>
          <w:b/>
          <w:u w:val="single"/>
        </w:rPr>
        <w:t>146985</w:t>
      </w:r>
    </w:p>
    <w:p>
      <w:r>
        <w:t xml:space="preserve">4. </w:t>
        <w:tab/>
        <w:tab/>
        <w:tab/>
        <w:t>The only thing they understand is fear.  It's that simple. Change my mind.  If you act civilized and harmless, they are going to act like you are harmless. Leftism is a parasitical ideology that leeches on the weaknesses of civil society.  Our niceness is their strength. Fucking enough.</w:t>
      </w:r>
    </w:p>
    <w:p>
      <w:r>
        <w:rPr>
          <w:b/>
          <w:u w:val="single"/>
        </w:rPr>
        <w:t>146986</w:t>
      </w:r>
    </w:p>
    <w:p>
      <w:r>
        <w:t xml:space="preserve">5. </w:t>
        <w:tab/>
        <w:tab/>
        <w:tab/>
        <w:tab/>
        <w:t>Civility is cuckanese for just like the democrats win.</w:t>
      </w:r>
    </w:p>
    <w:p>
      <w:r>
        <w:rPr>
          <w:b/>
          <w:u w:val="single"/>
        </w:rPr>
        <w:t>146987</w:t>
      </w:r>
    </w:p>
    <w:p>
      <w:r>
        <w:t xml:space="preserve">6. </w:t>
        <w:tab/>
        <w:tab/>
        <w:tab/>
        <w:tab/>
        <w:tab/>
        <w:t>I'm not calling for violence, I'm calling to unapologetically call out Democrat treason. No rioting, no kicking in doors, no harassing people at dinner, but call them the treasonous cunts that they are, and don't back down when concern trolls freak out.</w:t>
      </w:r>
    </w:p>
    <w:p>
      <w:r>
        <w:rPr>
          <w:b/>
          <w:u w:val="single"/>
        </w:rPr>
        <w:t>146988</w:t>
      </w:r>
    </w:p>
    <w:p>
      <w:r>
        <w:t xml:space="preserve">7. </w:t>
        <w:tab/>
        <w:tab/>
        <w:tab/>
        <w:tab/>
        <w:t>I'm stealing every word of this, burning it into my conscience, and repeating it as needed. I'd also like to add that we need to stop trying to prop up controlled opposition. Remember when the Hank somebody fella asked the General in some hearing many years ago whether Guam would tip over and sink into the ocean if more people (soldiers) went there? And then the General didn't laugh in his stupid face, but instead answered him like it was a legit question? We've got to stop that. Liberals/leftists/commie progressives say stupid shit every day and we all put up with it because we've been told we have to meet them where they are. That's why we're in the sorry state we're in. We think to ourselves "just put up with it, we can put that fire out later." Well, it hasn't worked out for us.</w:t>
      </w:r>
    </w:p>
    <w:p>
      <w:r>
        <w:rPr>
          <w:b/>
          <w:u w:val="single"/>
        </w:rPr>
        <w:t>146989</w:t>
      </w:r>
    </w:p>
    <w:p>
      <w:r>
        <w:t xml:space="preserve">8. </w:t>
        <w:tab/>
        <w:tab/>
        <w:tab/>
        <w:tab/>
        <w:tab/>
        <w:t>He should have said "are you fucking retarded son?"</w:t>
      </w:r>
    </w:p>
    <w:p>
      <w:r>
        <w:rPr>
          <w:b/>
          <w:u w:val="single"/>
        </w:rPr>
        <w:t>146990</w:t>
      </w:r>
    </w:p>
    <w:p>
      <w:r>
        <w:t xml:space="preserve">9. </w:t>
        <w:tab/>
        <w:tab/>
        <w:tab/>
        <w:tab/>
        <w:t>And it’s obvious you’re chalk full of facts not pertinent to the original point. If you want to stoop to the level of leftist then by all means do so. Nobody is stopping you.</w:t>
      </w:r>
    </w:p>
    <w:p>
      <w:r>
        <w:rPr>
          <w:b/>
          <w:u w:val="single"/>
        </w:rPr>
        <w:t>146991</w:t>
      </w:r>
    </w:p>
    <w:p>
      <w:r>
        <w:t xml:space="preserve">10. </w:t>
        <w:tab/>
        <w:tab/>
        <w:tab/>
        <w:tab/>
        <w:tab/>
        <w:t>Womp womp.  And it's "chock full" you illiterate retard. Go read a book.</w:t>
      </w:r>
    </w:p>
    <w:p>
      <w:r>
        <w:rPr>
          <w:b/>
          <w:u w:val="single"/>
        </w:rPr>
        <w:t>146992</w:t>
      </w:r>
    </w:p>
    <w:p>
      <w:r>
        <w:t xml:space="preserve">11. </w:t>
        <w:tab/>
        <w:tab/>
        <w:tab/>
        <w:tab/>
        <w:tab/>
        <w:tab/>
        <w:t>And yet you’re still below me</w:t>
      </w:r>
    </w:p>
    <w:p>
      <w:r>
        <w:rPr>
          <w:b/>
          <w:u w:val="single"/>
        </w:rPr>
        <w:t>146993</w:t>
      </w:r>
    </w:p>
    <w:p>
      <w:r>
        <w:t xml:space="preserve">12. </w:t>
        <w:tab/>
        <w:t>Thank God. Use all legal avenues available against these slimey fucks.</w:t>
      </w:r>
    </w:p>
    <w:p>
      <w:r>
        <w:rPr>
          <w:b/>
          <w:u w:val="single"/>
        </w:rPr>
        <w:t>146994</w:t>
      </w:r>
    </w:p>
    <w:p>
      <w:r>
        <w:t>1. Forgive me, it's late, and I haven't slept.  The BanOut: 2018 initiative targeted racist right wing subreddits to shut them down. The questions are:   1: What constitutes as racist, as there is a legitimate problem with the left calling those that don't agree with them racists, or even citing factual accredited statistics as racist.  2: Were any anti-white, or other racist pages or accounts targeted? Is there a list available of the subs and users targeted by BanOut so that we can go see for ourselves what the racist content was that warranted banning?  The fact that this BanOut initiative goes *at least* all the way to upper management in Reddit staff, Director of Policy at Reddit, Jessica Ashooh, who comes from a pretty questionable background in this instance; so that means that Reddit in some regards supports this initiative, and being they're a left leaning site, that's concerning, but not all that surprising.  That coupled with you "contacted a certain admin to let him/her know what I was going to do." This admin who also works for left leaning Reddit, gave you the go ahead to troll the BanOut initiative to get it shut down. Which is kind've a funny thing to do for someone who legitimately believes the pages and accounts Ban:Out were targeting legitimately were racist.  My theory I posit here, is that this was all an inside job to erase evidence and connections of Reddit staff and others to BanOut: 2018, as nothing changed besides the centralized hub and all evidence of BanOut was destroyed. Everything (pertaining to my questions above about what constitutes as racism) that was targeted and banned by BanOut is still banned. No subs have been restored, no users reinstated. BanOut is still very much active, but now it is invisible, and every connection to those who participated in it, and everything they (potentially falsely) deemed racist has been erased. This was an inside job to cover asses and hide agendas.  ^Now ^^where's ^^^that ^^^^foil ^^^^^hat?</w:t>
      </w:r>
    </w:p>
    <w:p>
      <w:r>
        <w:rPr>
          <w:b/>
          <w:u w:val="single"/>
        </w:rPr>
        <w:t>146995</w:t>
      </w:r>
    </w:p>
    <w:p>
      <w:r>
        <w:t xml:space="preserve">2. </w:t>
        <w:tab/>
        <w:t>I am very much for color on white racism to be banned on reddit as well. /r/racistpassdenied has some great examples.   If you feel the ban hammer was unjustly handed out then take it to the admins with solid examples. However the right are not exactly doing themselves any favors at present. Those that live in glass houses.....</w:t>
      </w:r>
    </w:p>
    <w:p>
      <w:r>
        <w:rPr>
          <w:b/>
          <w:u w:val="single"/>
        </w:rPr>
        <w:t>146996</w:t>
      </w:r>
    </w:p>
    <w:p>
      <w:r>
        <w:t xml:space="preserve">3. </w:t>
        <w:tab/>
        <w:tab/>
        <w:t>AHS/BanOut people don't give a shit what you say about white people, hell, they run an anti-white sub themselves, but say a single thing about blacks and they'll try to get you banned. It's stupid and hypocritical.</w:t>
      </w:r>
    </w:p>
    <w:p>
      <w:r>
        <w:rPr>
          <w:b/>
          <w:u w:val="single"/>
        </w:rPr>
        <w:t>146997</w:t>
      </w:r>
    </w:p>
    <w:p>
      <w:r>
        <w:t xml:space="preserve">4. </w:t>
        <w:tab/>
        <w:tab/>
        <w:tab/>
        <w:t>Well if you idiots on the right would stop pulling so much racist shit you might be able to do something about the lefts racist shit.</w:t>
      </w:r>
    </w:p>
    <w:p>
      <w:r>
        <w:rPr>
          <w:b/>
          <w:u w:val="single"/>
        </w:rPr>
        <w:t>146998</w:t>
      </w:r>
    </w:p>
    <w:p>
      <w:r>
        <w:t xml:space="preserve">5. </w:t>
        <w:tab/>
        <w:tab/>
        <w:tab/>
        <w:tab/>
        <w:t>If you idiots on the left would stop calling everything you don't like racist, then maybe we could actually have an honest discussion about racism and censorship.   Until then, *you* are the aggressors.</w:t>
      </w:r>
    </w:p>
    <w:p>
      <w:r>
        <w:rPr>
          <w:b/>
          <w:u w:val="single"/>
        </w:rPr>
        <w:t>146999</w:t>
      </w:r>
    </w:p>
    <w:p>
      <w:r>
        <w:t xml:space="preserve">6. </w:t>
        <w:tab/>
        <w:tab/>
        <w:tab/>
        <w:tab/>
        <w:tab/>
        <w:t>You do know what sub you are in right? No fucking leftist ever would claim this sub was on the left.   You do know that you can be on the right and not a racist. Try that then we can have a discussion idiot.</w:t>
      </w:r>
    </w:p>
    <w:p>
      <w:r>
        <w:rPr>
          <w:b/>
          <w:u w:val="single"/>
        </w:rPr>
        <w:t>147000</w:t>
      </w:r>
    </w:p>
    <w:p>
      <w:r>
        <w:t xml:space="preserve">7. </w:t>
        <w:tab/>
        <w:tab/>
        <w:tab/>
        <w:tab/>
        <w:tab/>
        <w:tab/>
        <w:t>You have yet to define what constitutes as racism.  Try that and maybe we can have a discussion, moron.</w:t>
      </w:r>
    </w:p>
    <w:p>
      <w:r>
        <w:rPr>
          <w:b/>
          <w:u w:val="single"/>
        </w:rPr>
        <w:t>147001</w:t>
      </w:r>
    </w:p>
    <w:p>
      <w:r>
        <w:t xml:space="preserve">8. </w:t>
        <w:tab/>
        <w:tab/>
        <w:tab/>
        <w:tab/>
        <w:tab/>
        <w:tab/>
        <w:tab/>
        <w:t>Why are you so keen on eliciting a definition from me?</w:t>
      </w:r>
    </w:p>
    <w:p>
      <w:r>
        <w:rPr>
          <w:b/>
          <w:u w:val="single"/>
        </w:rPr>
        <w:t>147002</w:t>
      </w:r>
    </w:p>
    <w:p>
      <w:r>
        <w:t xml:space="preserve">9. </w:t>
        <w:tab/>
        <w:tab/>
        <w:tab/>
        <w:tab/>
        <w:tab/>
        <w:tab/>
        <w:tab/>
        <w:tab/>
        <w:t>Because you're claiming racism, but can't define it. That's a big issue in political climate where one side calls everything they disagree with racist.  If you can't see how that's relevant, you have much bigger problems than having a discussion.</w:t>
      </w:r>
    </w:p>
    <w:p>
      <w:r>
        <w:rPr>
          <w:b/>
          <w:u w:val="single"/>
        </w:rPr>
        <w:t>147003</w:t>
      </w:r>
    </w:p>
    <w:p>
      <w:r>
        <w:t xml:space="preserve">10. </w:t>
        <w:tab/>
        <w:tab/>
        <w:tab/>
        <w:tab/>
        <w:tab/>
        <w:tab/>
        <w:tab/>
        <w:tab/>
        <w:tab/>
        <w:t>Racism has been defined for a very long time by better people than your or I. Most of the right leaning trolls on reddit use racism to elicit responses. They are the ones getting all the attention. They are the ones making you lot look bad. Do you not agree with that.</w:t>
      </w:r>
    </w:p>
    <w:p>
      <w:r>
        <w:rPr>
          <w:b/>
          <w:u w:val="single"/>
        </w:rPr>
        <w:t>147004</w:t>
      </w:r>
    </w:p>
    <w:p>
      <w:r>
        <w:t xml:space="preserve">11. </w:t>
        <w:tab/>
        <w:tab/>
        <w:tab/>
        <w:tab/>
        <w:tab/>
        <w:tab/>
        <w:tab/>
        <w:tab/>
        <w:tab/>
        <w:tab/>
        <w:t>Do you not agree that the left have cried racism to the point that it has all but lost its meaning? Also do you not find it highly suspicious that not 1 anti-white racist sub or account was banned?  I don't think racism should be banned. It should be brought out into the light and addressed for the bad ideas it is. That goes both ways. This would enable honest discussion and addressing of important issues and begin to allow us to learn and move forward together. Instead it segregates people and pushes bad ideas into the dark to fester and putrify. Sewing discontentment and contempt for others.</w:t>
      </w:r>
    </w:p>
    <w:p>
      <w:r>
        <w:rPr>
          <w:b/>
          <w:u w:val="single"/>
        </w:rPr>
        <w:t>147005</w:t>
      </w:r>
    </w:p>
    <w:p>
      <w:r>
        <w:t>1. When are we going to stop treating women like children? Women need to be accountable for their actions.</w:t>
      </w:r>
    </w:p>
    <w:p>
      <w:r>
        <w:rPr>
          <w:b/>
          <w:u w:val="single"/>
        </w:rPr>
        <w:t>147006</w:t>
      </w:r>
    </w:p>
    <w:p>
      <w:r>
        <w:t xml:space="preserve">2. </w:t>
        <w:tab/>
        <w:t>they really are children though :P   can everyone please stop pretending they're equal to men in intelligence. because it's proven that they are not.</w:t>
      </w:r>
    </w:p>
    <w:p>
      <w:r>
        <w:rPr>
          <w:b/>
          <w:u w:val="single"/>
        </w:rPr>
        <w:t>147007</w:t>
      </w:r>
    </w:p>
    <w:p>
      <w:r>
        <w:t xml:space="preserve">3. </w:t>
        <w:tab/>
        <w:tab/>
        <w:t>... source?</w:t>
      </w:r>
    </w:p>
    <w:p>
      <w:r>
        <w:rPr>
          <w:b/>
          <w:u w:val="single"/>
        </w:rPr>
        <w:t>147008</w:t>
      </w:r>
    </w:p>
    <w:p>
      <w:r>
        <w:t xml:space="preserve">4. </w:t>
        <w:tab/>
        <w:tab/>
        <w:tab/>
        <w:t>There isn't one.</w:t>
      </w:r>
    </w:p>
    <w:p>
      <w:r>
        <w:rPr>
          <w:b/>
          <w:u w:val="single"/>
        </w:rPr>
        <w:t>147009</w:t>
      </w:r>
    </w:p>
    <w:p>
      <w:r>
        <w:t xml:space="preserve">5. </w:t>
        <w:tab/>
        <w:tab/>
        <w:tab/>
        <w:tab/>
        <w:t>Wrong.   www.express.co.uk/life-style/life/823895/IQ-men-women-intelligence-brain-research/amp  http://journals.sagepub.com/doi/abs/10.1111/j.1745-6924.2008.00096.x</w:t>
      </w:r>
    </w:p>
    <w:p>
      <w:r>
        <w:rPr>
          <w:b/>
          <w:u w:val="single"/>
        </w:rPr>
        <w:t>147010</w:t>
      </w:r>
    </w:p>
    <w:p>
      <w:r>
        <w:t xml:space="preserve">6. </w:t>
        <w:tab/>
        <w:tab/>
        <w:tab/>
        <w:tab/>
        <w:tab/>
        <w:t>The first thing you linked is neither credible nor peer-reviewed and the second thing you linked was a study done with children...</w:t>
      </w:r>
    </w:p>
    <w:p>
      <w:r>
        <w:rPr>
          <w:b/>
          <w:u w:val="single"/>
        </w:rPr>
        <w:t>147011</w:t>
      </w:r>
    </w:p>
    <w:p>
      <w:r>
        <w:t xml:space="preserve">7. </w:t>
        <w:tab/>
        <w:tab/>
        <w:tab/>
        <w:tab/>
        <w:tab/>
        <w:tab/>
        <w:t>It’s an article about a peer reviewed study.   You’re an idiot.</w:t>
      </w:r>
    </w:p>
    <w:p>
      <w:r>
        <w:rPr>
          <w:b/>
          <w:u w:val="single"/>
        </w:rPr>
        <w:t>147012</w:t>
      </w:r>
    </w:p>
    <w:p>
      <w:r>
        <w:t xml:space="preserve">8. </w:t>
        <w:tab/>
        <w:tab/>
        <w:tab/>
        <w:tab/>
        <w:tab/>
        <w:tab/>
        <w:tab/>
        <w:t>Why didn't you link the peer-reviewed article that they're talking about, then??</w:t>
      </w:r>
    </w:p>
    <w:p>
      <w:r>
        <w:rPr>
          <w:b/>
          <w:u w:val="single"/>
        </w:rPr>
        <w:t>147013</w:t>
      </w:r>
    </w:p>
    <w:p>
      <w:r>
        <w:t xml:space="preserve">9. </w:t>
        <w:tab/>
        <w:tab/>
        <w:tab/>
        <w:tab/>
        <w:tab/>
        <w:tab/>
        <w:tab/>
        <w:tab/>
        <w:t>I did. Do you have a brain tumor? I used two sources.</w:t>
      </w:r>
    </w:p>
    <w:p>
      <w:r>
        <w:rPr>
          <w:b/>
          <w:u w:val="single"/>
        </w:rPr>
        <w:t>147014</w:t>
      </w:r>
    </w:p>
    <w:p>
      <w:r>
        <w:t xml:space="preserve">10. </w:t>
        <w:tab/>
        <w:tab/>
        <w:tab/>
        <w:tab/>
        <w:tab/>
        <w:tab/>
        <w:tab/>
        <w:tab/>
        <w:tab/>
        <w:t>You did not link the article that is being discussed in the first link you posted. The first link is not from a credible source and I asked you to link the journal article that is mentioned in it.</w:t>
      </w:r>
    </w:p>
    <w:p>
      <w:r>
        <w:rPr>
          <w:b/>
          <w:u w:val="single"/>
        </w:rPr>
        <w:t>147015</w:t>
      </w:r>
    </w:p>
    <w:p>
      <w:r>
        <w:t xml:space="preserve">11. </w:t>
        <w:tab/>
        <w:tab/>
        <w:tab/>
        <w:tab/>
        <w:tab/>
        <w:tab/>
        <w:tab/>
        <w:tab/>
        <w:tab/>
        <w:tab/>
        <w:t>Retard, there’s a link to the original publication in the article. Go on and move your mouse about to get it.   Regardless, I supplied a second, direct, scientific, peer reviewed journal link. You were unsatisfied with that too.   You’re just a stupid person that can’t admit when he’s wrong.   You’re also probably really overweight.</w:t>
      </w:r>
    </w:p>
    <w:p>
      <w:r>
        <w:rPr>
          <w:b/>
          <w:u w:val="single"/>
        </w:rPr>
        <w:t>147016</w:t>
      </w:r>
    </w:p>
    <w:p>
      <w:r>
        <w:t xml:space="preserve">12. </w:t>
        <w:tab/>
        <w:tab/>
        <w:tab/>
        <w:tab/>
        <w:tab/>
        <w:tab/>
        <w:tab/>
        <w:tab/>
        <w:tab/>
        <w:tab/>
        <w:tab/>
        <w:t>You'd actually be shocked at what I look like!</w:t>
      </w:r>
    </w:p>
    <w:p>
      <w:r>
        <w:rPr>
          <w:b/>
          <w:u w:val="single"/>
        </w:rPr>
        <w:t>147017</w:t>
      </w:r>
    </w:p>
    <w:p>
      <w:r>
        <w:t xml:space="preserve">13. </w:t>
        <w:tab/>
        <w:tab/>
        <w:tab/>
        <w:tab/>
        <w:tab/>
        <w:tab/>
        <w:tab/>
        <w:tab/>
        <w:tab/>
        <w:tab/>
        <w:tab/>
        <w:tab/>
        <w:t>I’ve seen fat people before.</w:t>
      </w:r>
    </w:p>
    <w:p>
      <w:r>
        <w:rPr>
          <w:b/>
          <w:u w:val="single"/>
        </w:rPr>
        <w:t>147018</w:t>
      </w:r>
    </w:p>
    <w:p>
      <w:r>
        <w:t xml:space="preserve">14. </w:t>
        <w:tab/>
        <w:tab/>
        <w:t>I read that on average, women tend to be slightly more intelligent than men, but men intelligence is more broad. So there are more dumbass men, and genius men, compared to women.</w:t>
      </w:r>
    </w:p>
    <w:p>
      <w:r>
        <w:rPr>
          <w:b/>
          <w:u w:val="single"/>
        </w:rPr>
        <w:t>147019</w:t>
      </w:r>
    </w:p>
    <w:p>
      <w:r>
        <w:t xml:space="preserve">15. </w:t>
        <w:tab/>
        <w:tab/>
        <w:tab/>
        <w:t>this is incorrect.   IQ: http://personal.lse.ac.uk/kanazawa/pdfs/PAID2011.pdf  In table 3, the one with the consistent participants, at the age of 16 boys had an average IQ of 101.461 with an sd of 15.235 and girls had an average IQ of 99.681 with an sd of 14.085.  Though the difference in standard deviation is small, such differences can have a huge effect on the number of outliers.  For example, in the model where IQ follows a normal distribution for each gender (mean 101.461 for boys with sd 15.235 and mean 99.681 for girls with sd 14.085), one would expect nearly twice as many boys as girls with an IQ above 130. To be precise, approximately 3.05% of boys and approximately 1.57% of girls would have an IQ of 130 or higher in this model. These differences would grow wider as one gets farther from the mean. For example, using the same model as the previous paragraph, one would expect more than six times as many boys as girls with an IQ of 160 or higher.   So no, men's intelligence is on average higher, and also more broad. So yes, way more retards, but also way more geniuses.</w:t>
      </w:r>
    </w:p>
    <w:p>
      <w:r>
        <w:rPr>
          <w:b/>
          <w:u w:val="single"/>
        </w:rPr>
        <w:t>147020</w:t>
      </w:r>
    </w:p>
    <w:p>
      <w:r>
        <w:t xml:space="preserve">16. </w:t>
        <w:tab/>
        <w:tab/>
        <w:tab/>
        <w:tab/>
        <w:t>You're talking about boys and girls here. Adults are different.</w:t>
      </w:r>
    </w:p>
    <w:p>
      <w:r>
        <w:rPr>
          <w:b/>
          <w:u w:val="single"/>
        </w:rPr>
        <w:t>147021</w:t>
      </w:r>
    </w:p>
    <w:p>
      <w:r>
        <w:t xml:space="preserve">17. </w:t>
        <w:tab/>
        <w:tab/>
        <w:tab/>
        <w:tab/>
        <w:tab/>
        <w:t>lol. k. i wont discuss this with someone who just glosses over an abstract of one paper when i have linked multiple.</w:t>
      </w:r>
    </w:p>
    <w:p>
      <w:r>
        <w:rPr>
          <w:b/>
          <w:u w:val="single"/>
        </w:rPr>
        <w:t>147022</w:t>
      </w:r>
    </w:p>
    <w:p>
      <w:r>
        <w:t xml:space="preserve">18. </w:t>
        <w:tab/>
        <w:tab/>
        <w:tab/>
        <w:t>Nope. On average, men are slightly more intelligence. Additionally, their intelligence has more variance. Meaning there are more retards and more geniuses. A wider range, shifted slightly to the right.  That's on average. In reality? Men are significantly and very demonstrably more intelligent than women.</w:t>
      </w:r>
    </w:p>
    <w:p>
      <w:r>
        <w:rPr>
          <w:b/>
          <w:u w:val="single"/>
        </w:rPr>
        <w:t>147023</w:t>
      </w:r>
    </w:p>
    <w:p>
      <w:r>
        <w:t>1. [deleted]</w:t>
      </w:r>
    </w:p>
    <w:p>
      <w:r>
        <w:rPr>
          <w:b/>
          <w:u w:val="single"/>
        </w:rPr>
        <w:t>147024</w:t>
      </w:r>
    </w:p>
    <w:p>
      <w:r>
        <w:t xml:space="preserve">2. </w:t>
        <w:tab/>
        <w:t>There would be actual riots, then probably a bunch of fake accusations just as backlash</w:t>
      </w:r>
    </w:p>
    <w:p>
      <w:r>
        <w:rPr>
          <w:b/>
          <w:u w:val="single"/>
        </w:rPr>
        <w:t>147025</w:t>
      </w:r>
    </w:p>
    <w:p>
      <w:r>
        <w:t xml:space="preserve">3. </w:t>
        <w:tab/>
        <w:tab/>
        <w:t>Same if it was posted in Canada.</w:t>
      </w:r>
    </w:p>
    <w:p>
      <w:r>
        <w:rPr>
          <w:b/>
          <w:u w:val="single"/>
        </w:rPr>
        <w:t>147026</w:t>
      </w:r>
    </w:p>
    <w:p>
      <w:r>
        <w:t xml:space="preserve">4. </w:t>
        <w:tab/>
        <w:tab/>
        <w:tab/>
        <w:t>Worse here man.. At least the states have a semblance of political nuance, here you can actually get prosecuted for saying the wrong thing</w:t>
      </w:r>
    </w:p>
    <w:p>
      <w:r>
        <w:rPr>
          <w:b/>
          <w:u w:val="single"/>
        </w:rPr>
        <w:t>147027</w:t>
      </w:r>
    </w:p>
    <w:p>
      <w:r>
        <w:t xml:space="preserve">5. </w:t>
        <w:tab/>
        <w:tab/>
        <w:tab/>
        <w:tab/>
        <w:t>That’s insane. Where are you from?</w:t>
      </w:r>
    </w:p>
    <w:p>
      <w:r>
        <w:rPr>
          <w:b/>
          <w:u w:val="single"/>
        </w:rPr>
        <w:t>147028</w:t>
      </w:r>
    </w:p>
    <w:p>
      <w:r>
        <w:t xml:space="preserve">6. </w:t>
        <w:tab/>
        <w:tab/>
        <w:tab/>
        <w:tab/>
        <w:tab/>
        <w:t>Check out Jordan Peterson speak about bill C16 if you're interested on the topic. Can't recommend that guy enough.</w:t>
      </w:r>
    </w:p>
    <w:p>
      <w:r>
        <w:rPr>
          <w:b/>
          <w:u w:val="single"/>
        </w:rPr>
        <w:t>147029</w:t>
      </w:r>
    </w:p>
    <w:p>
      <w:r>
        <w:t xml:space="preserve">7. </w:t>
        <w:tab/>
        <w:tab/>
        <w:tab/>
        <w:tab/>
        <w:tab/>
        <w:tab/>
        <w:t>Except there's literally no jail time in c16. It includes gender identity in the Canadian equivalent of protected classes (like race and sex) for discrimination (Like kicking out someone from your apartment complex for these characteristics). Jordan's opinions on this bill are the same kind of faux outrage this comment chain is telling about. He was ever introduced to a lawyer that would be using the bill in their duties who told him the bill would do nothing of the sort.</w:t>
      </w:r>
    </w:p>
    <w:p>
      <w:r>
        <w:rPr>
          <w:b/>
          <w:u w:val="single"/>
        </w:rPr>
        <w:t>147030</w:t>
      </w:r>
    </w:p>
    <w:p>
      <w:r>
        <w:t xml:space="preserve">8. </w:t>
        <w:tab/>
        <w:tab/>
        <w:tab/>
        <w:tab/>
        <w:tab/>
        <w:tab/>
        <w:tab/>
        <w:t>What if he refused to pay the fine? Answer: jail.</w:t>
      </w:r>
    </w:p>
    <w:p>
      <w:r>
        <w:rPr>
          <w:b/>
          <w:u w:val="single"/>
        </w:rPr>
        <w:t>147031</w:t>
      </w:r>
    </w:p>
    <w:p>
      <w:r>
        <w:t xml:space="preserve">9. </w:t>
        <w:tab/>
        <w:tab/>
        <w:tab/>
        <w:tab/>
        <w:tab/>
        <w:tab/>
        <w:tab/>
        <w:tab/>
        <w:t>Wrong answer, wage garnishment.  Not to mention this is a silly leap of legal outcomes considering the amount of things that result in a fine: speeding tickets, noise ordnances, etc.)</w:t>
      </w:r>
    </w:p>
    <w:p>
      <w:r>
        <w:rPr>
          <w:b/>
          <w:u w:val="single"/>
        </w:rPr>
        <w:t>147032</w:t>
      </w:r>
    </w:p>
    <w:p>
      <w:r>
        <w:t xml:space="preserve">10. </w:t>
        <w:tab/>
        <w:tab/>
        <w:tab/>
        <w:tab/>
        <w:tab/>
        <w:tab/>
        <w:tab/>
        <w:tab/>
        <w:tab/>
        <w:t>If you want to be dumb about it. Seeing as how there's a legal right to the action it isn't stealing or theft.</w:t>
      </w:r>
    </w:p>
    <w:p>
      <w:r>
        <w:rPr>
          <w:b/>
          <w:u w:val="single"/>
        </w:rPr>
        <w:t>147033</w:t>
      </w:r>
    </w:p>
    <w:p>
      <w:r>
        <w:t xml:space="preserve">11. </w:t>
        <w:tab/>
        <w:tab/>
        <w:tab/>
        <w:tab/>
        <w:tab/>
        <w:tab/>
        <w:tab/>
        <w:tab/>
        <w:tab/>
        <w:tab/>
        <w:t>It is the taking of another persons rightfully earned income as punitive damage for the crime of speaking ones mind. The only stupid one here is the person trying to color this as a just action by a benevolent state.</w:t>
      </w:r>
    </w:p>
    <w:p>
      <w:r>
        <w:rPr>
          <w:b/>
          <w:u w:val="single"/>
        </w:rPr>
        <w:t>147034</w:t>
      </w:r>
    </w:p>
    <w:p>
      <w:r>
        <w:t xml:space="preserve">12. </w:t>
        <w:tab/>
        <w:tab/>
        <w:tab/>
        <w:tab/>
        <w:tab/>
        <w:tab/>
        <w:tab/>
        <w:tab/>
        <w:tab/>
        <w:tab/>
        <w:tab/>
        <w:t>Do you have anything more than a skimming of the Wikipedia or a 100 level legal course worth of knowledge to argue the reason why a legal system has a right to punish I'm all ears.   &gt;Crime of speaking ones mind  If you want to argue the legitimacy of the crime that's perfectly reasonable; since that's how Western legal systems work in general. But don't go saying that the courts don't have a legal right to punish you because you don't agree with the crime because that's dumb.  Fining for harassment is an understandable punishment for harassment by a beneficial state.</w:t>
      </w:r>
    </w:p>
    <w:p>
      <w:r>
        <w:rPr>
          <w:b/>
          <w:u w:val="single"/>
        </w:rPr>
        <w:t>147035</w:t>
      </w:r>
    </w:p>
    <w:p>
      <w:r>
        <w:t xml:space="preserve">13. </w:t>
        <w:tab/>
        <w:tab/>
        <w:tab/>
        <w:tab/>
        <w:tab/>
        <w:tab/>
        <w:tab/>
        <w:tab/>
        <w:tab/>
        <w:tab/>
        <w:tab/>
        <w:tab/>
        <w:t>But that’s exactly the point I’m arguing. Whether the punishment was imprisonment or the seizure of property, the outcome of the law is flat-out unjust. Just because there is legal mechanism mandating jail, doesn’t mean it isn’t legal kidnapping. Just because a government body rules your assets to be forfeit, doesn’t mean it’s not government sanctioned theft. Collecting taxes is more akin to seizing rightful payment for services rendered (military, schools, roads), but the seizure of assets as punitive action for a “crime” that does not violate the non-aggression principle, nor violates a previously agreed to exchange of goods and services, cannot be said to be just.</w:t>
      </w:r>
    </w:p>
    <w:p>
      <w:r>
        <w:rPr>
          <w:b/>
          <w:u w:val="single"/>
        </w:rPr>
        <w:t>147036</w:t>
      </w:r>
    </w:p>
    <w:p>
      <w:r>
        <w:t xml:space="preserve">14. </w:t>
        <w:tab/>
        <w:tab/>
        <w:tab/>
        <w:tab/>
        <w:tab/>
        <w:tab/>
        <w:tab/>
        <w:tab/>
        <w:tab/>
        <w:tab/>
        <w:tab/>
        <w:tab/>
        <w:tab/>
        <w:t>&gt;But that’s exactly the point I’m arguing.  Then don't go mucking about your argument by calling wage garnishment theft. It's a totally different argument predicated on the legal ability of courts.  &gt;mean it isn’t legal kidnapping.  Considering that kidnapping is defined by it's property of being illegal, that's actually exactly what it means. Otherwise you're just making contradictory phrases. Instead use words that do not rely on just/legal properties like imprisonment or captivity.  &gt;That does not violate the non-aggression principle... Cannot be said to be just.  If the law were based upon adherence to that principle you would be correct. But it's not, so it's just a false presumption. Specifically because you said "cannot". Not to mention the inherent subjective behavior of the word just.</w:t>
      </w:r>
    </w:p>
    <w:p>
      <w:r>
        <w:rPr>
          <w:b/>
          <w:u w:val="single"/>
        </w:rPr>
        <w:t>147037</w:t>
      </w:r>
    </w:p>
    <w:p>
      <w:r>
        <w:t xml:space="preserve">15. </w:t>
        <w:tab/>
        <w:tab/>
        <w:tab/>
        <w:tab/>
        <w:tab/>
        <w:tab/>
        <w:tab/>
        <w:tab/>
        <w:tab/>
        <w:tab/>
        <w:tab/>
        <w:tab/>
        <w:tab/>
        <w:tab/>
        <w:t>So by your logic, an activist for better policing cannot say that an unarmed black man was murdered because by definition, the state has a monopoly on force? An anti war activist cannot say that civilians were murdered because civilian casualties are not blanket prohibited by the international laws regarding warfare? Can we say OJ Simpson murdered his wife? Or does his acquittal and double jeopardy laws suddenly render his slayings legal?</w:t>
      </w:r>
    </w:p>
    <w:p>
      <w:r>
        <w:rPr>
          <w:b/>
          <w:u w:val="single"/>
        </w:rPr>
        <w:t>147038</w:t>
      </w:r>
    </w:p>
    <w:p>
      <w:r>
        <w:t xml:space="preserve">16. </w:t>
        <w:tab/>
        <w:tab/>
        <w:tab/>
        <w:tab/>
        <w:tab/>
        <w:tab/>
        <w:tab/>
        <w:tab/>
        <w:tab/>
        <w:tab/>
        <w:tab/>
        <w:tab/>
        <w:tab/>
        <w:tab/>
        <w:tab/>
        <w:t>&gt;So by your logic...  Actually that's not my logic, but good job for the attempt. My logic is that when a word is defined by it's lawlessness it is inaccurate to use it when the event was lawful. Let's go through your examples:  &gt;unarmed black man was murdered because by definition, the state has a monopoly on force?  Actually, it would be that the killing was unlawful in the first place for whatever reasons that are relevant to this event (e.g. complying with understandable police direction, being a bystander, etc.) If it was a lawful killing then they are wrong.  &gt;An anti war activist cannot say that civilians were murdered because civilian casualties are not blanket prohibited by the international laws regarding warfare?  Considering killing civilians is [protected by international laws regarding warfare](https://en.m.wikipedia.org/wiki/Fourth_Geneva_Convention) this is a moot point.  &gt;Can we say OJ Simpson murdered his wife  You can considering the reason why legal cases are resolved through the judgement "Not guilty" instead of "innocent".  &gt;acquittal and double jeopardy laws suddenly render his slayings legal?  No. Primarily because the case could still be tried federally, and thus would not satisfy a logically consistent definition of legal that requires the possibility of an acquittal verdict being the necessary action to render an event legal that was previously illegal for going to trial.  Though ultimately you're wrong because of your inclusion of "cannot" without any qualifiers. I never said or suggested anything of the sort. I said you're wrong to use the wrong word and should instead use a different one.  After all, each of these events are indeed killings. So in any event where what was stated is indeed true, they would still be killings despite their inherent legality.</w:t>
      </w:r>
    </w:p>
    <w:p>
      <w:r>
        <w:rPr>
          <w:b/>
          <w:u w:val="single"/>
        </w:rPr>
        <w:t>147039</w:t>
      </w:r>
    </w:p>
    <w:p>
      <w:r>
        <w:t xml:space="preserve">17. </w:t>
        <w:tab/>
        <w:tab/>
        <w:tab/>
        <w:tab/>
        <w:tab/>
        <w:tab/>
        <w:tab/>
        <w:tab/>
        <w:tab/>
        <w:tab/>
        <w:tab/>
        <w:tab/>
        <w:tab/>
        <w:tab/>
        <w:tab/>
        <w:tab/>
        <w:t>Yeah your definitely just playing verbal semantics to whitewash reality. I’m just gonna copy paste my response to another, more reasonable responder and stop expending effort on you,  &gt;But that is the entire core of my problem with bill c16. It is allowing the government to use linguistic controls to define reality as they please, and subsequently punishing citizens for daring to express themselves outside the framework laid down by the state. Just because the government says it’s asset forfeiture and not theft doesn’t change the fact that they are seizing rightfully earned private assets without providing goods or services in return. Just because the government says there are 32 genders and counting does not change the fact that human understanding, by and large, categorizes people based on widespread pattern recognition in a binary system.</w:t>
      </w:r>
    </w:p>
    <w:p>
      <w:r>
        <w:rPr>
          <w:b/>
          <w:u w:val="single"/>
        </w:rPr>
        <w:t>147040</w:t>
      </w:r>
    </w:p>
    <w:p>
      <w:r>
        <w:t xml:space="preserve">18. </w:t>
        <w:tab/>
        <w:tab/>
        <w:tab/>
        <w:tab/>
        <w:tab/>
        <w:tab/>
        <w:tab/>
        <w:tab/>
        <w:tab/>
        <w:tab/>
        <w:tab/>
        <w:tab/>
        <w:tab/>
        <w:tab/>
        <w:tab/>
        <w:tab/>
        <w:tab/>
        <w:t>This is just retarded. I'm sorry you can't understand the difference between being accurate and making up your own legality.  &gt;It is allowing the government to use linguistic controls to define reality as they please, and subsequently punishing citizens for daring to express themselves outside the framework laid down by the state.  No, stop being dumb. The bill does nothing that wasn't already covered by harassment, instead it has categorized harassment in specific cases differently. There is no requirement to believe a word view because you can't use it's opposite to harass someone with without being fined.  &gt; Just because the government says there are 32 genders and counting  Can you even source this?  &gt;does not change the fact that human understanding, by and large, categorizes people based on widespread pattern recognition in a binary system.  This is why arguing in Reddit comments is terrible. This isn't what is happening. Consider the case of skin color. There are light and dark skin tones. This does not mean that there are no skin tones between the lightest and darkest, nor that there are different colors apart from tone. Additionally, people of certain tones recognize themselves as not being the correct skin tone and feel uncomfortable about it (e.g. albinism).  This false dichotomy that always pops up is stupid and wrong.</w:t>
      </w:r>
    </w:p>
    <w:p>
      <w:r>
        <w:rPr>
          <w:b/>
          <w:u w:val="single"/>
        </w:rPr>
        <w:t>147041</w:t>
      </w:r>
    </w:p>
    <w:p>
      <w:r>
        <w:t>1. &gt;She saw that I was weak today  The fucking narcissism of these fragile twats is astonishing.</w:t>
      </w:r>
    </w:p>
    <w:p>
      <w:r>
        <w:rPr>
          <w:b/>
          <w:u w:val="single"/>
        </w:rPr>
        <w:t>147042</w:t>
      </w:r>
    </w:p>
    <w:p>
      <w:r>
        <w:t xml:space="preserve">2. </w:t>
        <w:tab/>
        <w:t>What I want to know is *how* the saleswoman saw she was weak.  Did she walk into the store simpering? Was she staring at the floor and mumbling into her hand instead of talking?</w:t>
      </w:r>
    </w:p>
    <w:p>
      <w:r>
        <w:rPr>
          <w:b/>
          <w:u w:val="single"/>
        </w:rPr>
        <w:t>147043</w:t>
      </w:r>
    </w:p>
    <w:p>
      <w:r>
        <w:t xml:space="preserve">3. </w:t>
        <w:tab/>
        <w:tab/>
        <w:t>Don't you know? Corporate minions taste it on the air like reptiles</w:t>
      </w:r>
    </w:p>
    <w:p>
      <w:r>
        <w:rPr>
          <w:b/>
          <w:u w:val="single"/>
        </w:rPr>
        <w:t>147044</w:t>
      </w:r>
    </w:p>
    <w:p>
      <w:r>
        <w:t xml:space="preserve">4. </w:t>
        <w:tab/>
        <w:tab/>
        <w:tab/>
        <w:t>Yesssss... you look like a cussssstomer who needss a bussssst meassurement.</w:t>
      </w:r>
    </w:p>
    <w:p>
      <w:r>
        <w:rPr>
          <w:b/>
          <w:u w:val="single"/>
        </w:rPr>
        <w:t>147045</w:t>
      </w:r>
    </w:p>
    <w:p>
      <w:r>
        <w:t xml:space="preserve">5. </w:t>
        <w:tab/>
        <w:t>I just imagine the saleswoman stopping, sensing the scared, weak victim, turning slowly with a grin "commission..........."</w:t>
      </w:r>
    </w:p>
    <w:p>
      <w:r>
        <w:rPr>
          <w:b/>
          <w:u w:val="single"/>
        </w:rPr>
        <w:t>147046</w:t>
      </w:r>
    </w:p>
    <w:p>
      <w:r>
        <w:t>1. Guys, install a dash cam, it doesn't cost much. I have [this](https://www.amazon.com/gp/product/B0773FXVKL) cam.</w:t>
      </w:r>
    </w:p>
    <w:p>
      <w:r>
        <w:rPr>
          <w:b/>
          <w:u w:val="single"/>
        </w:rPr>
        <w:t>147047</w:t>
      </w:r>
    </w:p>
    <w:p>
      <w:r>
        <w:t xml:space="preserve">2. </w:t>
        <w:tab/>
        <w:t>Would love to but it is actually illegal in my country, believe it or not.</w:t>
      </w:r>
    </w:p>
    <w:p>
      <w:r>
        <w:rPr>
          <w:b/>
          <w:u w:val="single"/>
        </w:rPr>
        <w:t>147048</w:t>
      </w:r>
    </w:p>
    <w:p>
      <w:r>
        <w:t xml:space="preserve">3. </w:t>
        <w:tab/>
        <w:tab/>
        <w:t>Fellow Spaniard?</w:t>
      </w:r>
    </w:p>
    <w:p>
      <w:r>
        <w:rPr>
          <w:b/>
          <w:u w:val="single"/>
        </w:rPr>
        <w:t>147049</w:t>
      </w:r>
    </w:p>
    <w:p>
      <w:r>
        <w:t xml:space="preserve">4. </w:t>
        <w:tab/>
        <w:tab/>
        <w:tab/>
        <w:t>Swedish actually.</w:t>
      </w:r>
    </w:p>
    <w:p>
      <w:r>
        <w:rPr>
          <w:b/>
          <w:u w:val="single"/>
        </w:rPr>
        <w:t>147050</w:t>
      </w:r>
    </w:p>
    <w:p>
      <w:r>
        <w:t xml:space="preserve">5. </w:t>
        <w:tab/>
        <w:tab/>
        <w:tab/>
        <w:tab/>
        <w:t>U know why?</w:t>
      </w:r>
    </w:p>
    <w:p>
      <w:r>
        <w:rPr>
          <w:b/>
          <w:u w:val="single"/>
        </w:rPr>
        <w:t>147051</w:t>
      </w:r>
    </w:p>
    <w:p>
      <w:r>
        <w:t xml:space="preserve">6. </w:t>
        <w:tab/>
        <w:tab/>
        <w:tab/>
        <w:tab/>
        <w:tab/>
        <w:t>the durkas</w:t>
      </w:r>
    </w:p>
    <w:p>
      <w:r>
        <w:rPr>
          <w:b/>
          <w:u w:val="single"/>
        </w:rPr>
        <w:t>147052</w:t>
      </w:r>
    </w:p>
    <w:p>
      <w:r>
        <w:t xml:space="preserve">7. </w:t>
        <w:tab/>
        <w:tab/>
        <w:tab/>
        <w:tab/>
        <w:tab/>
        <w:tab/>
        <w:t>You’re a shit human</w:t>
      </w:r>
    </w:p>
    <w:p>
      <w:r>
        <w:rPr>
          <w:b/>
          <w:u w:val="single"/>
        </w:rPr>
        <w:t>147053</w:t>
      </w:r>
    </w:p>
    <w:p>
      <w:r>
        <w:t xml:space="preserve">8. </w:t>
        <w:tab/>
        <w:tab/>
        <w:tab/>
        <w:tab/>
        <w:tab/>
        <w:tab/>
        <w:tab/>
        <w:t>blog about it</w:t>
      </w:r>
    </w:p>
    <w:p>
      <w:r>
        <w:rPr>
          <w:b/>
          <w:u w:val="single"/>
        </w:rPr>
        <w:t>147054</w:t>
      </w:r>
    </w:p>
    <w:p>
      <w:r>
        <w:t xml:space="preserve">9. </w:t>
        <w:tab/>
        <w:tab/>
        <w:tab/>
        <w:tab/>
        <w:tab/>
        <w:tab/>
        <w:tab/>
        <w:tab/>
        <w:t>Your entire system of belief is built on trolling people. Like a moody teenager who has no friends.</w:t>
      </w:r>
    </w:p>
    <w:p>
      <w:r>
        <w:rPr>
          <w:b/>
          <w:u w:val="single"/>
        </w:rPr>
        <w:t>147055</w:t>
      </w:r>
    </w:p>
    <w:p>
      <w:r>
        <w:t xml:space="preserve">10. </w:t>
        <w:tab/>
        <w:tab/>
        <w:tab/>
        <w:tab/>
        <w:tab/>
        <w:tab/>
        <w:tab/>
        <w:tab/>
        <w:tab/>
        <w:t>Blog about it</w:t>
      </w:r>
    </w:p>
    <w:p>
      <w:r>
        <w:rPr>
          <w:b/>
          <w:u w:val="single"/>
        </w:rPr>
        <w:t>147056</w:t>
      </w:r>
    </w:p>
    <w:p>
      <w:r>
        <w:t xml:space="preserve">11. </w:t>
        <w:tab/>
        <w:tab/>
        <w:tab/>
        <w:tab/>
        <w:tab/>
        <w:tab/>
        <w:tab/>
        <w:tab/>
        <w:tab/>
        <w:tab/>
        <w:t>Ahh, now I see. This sub is just full of circle\-jerking faggots like you.</w:t>
      </w:r>
    </w:p>
    <w:p>
      <w:r>
        <w:rPr>
          <w:b/>
          <w:u w:val="single"/>
        </w:rPr>
        <w:t>147057</w:t>
      </w:r>
    </w:p>
    <w:p>
      <w:r>
        <w:t xml:space="preserve">12. </w:t>
        <w:tab/>
        <w:tab/>
        <w:tab/>
        <w:tab/>
        <w:tab/>
        <w:tab/>
        <w:tab/>
        <w:tab/>
        <w:tab/>
        <w:tab/>
        <w:tab/>
        <w:t>Keep trying to change the world, one Reddit comment at a time ,internet person.</w:t>
      </w:r>
    </w:p>
    <w:p>
      <w:r>
        <w:rPr>
          <w:b/>
          <w:u w:val="single"/>
        </w:rPr>
        <w:t>147058</w:t>
      </w:r>
    </w:p>
    <w:p>
      <w:r>
        <w:t xml:space="preserve">13. </w:t>
        <w:tab/>
        <w:tab/>
        <w:tab/>
        <w:tab/>
        <w:tab/>
        <w:tab/>
        <w:tab/>
        <w:tab/>
        <w:tab/>
        <w:tab/>
        <w:tab/>
        <w:tab/>
        <w:t>lol pussypassdenied</w:t>
      </w:r>
    </w:p>
    <w:p>
      <w:r>
        <w:rPr>
          <w:b/>
          <w:u w:val="single"/>
        </w:rPr>
        <w:t>147059</w:t>
      </w:r>
    </w:p>
    <w:p>
      <w:r>
        <w:t>1. Meh... Basically **ALL** divorced guys say that during their divorce &amp; post divorce reaction phase.  - Within 5 years he'll meet some other "new" chick and will get married again (and then probably divorced again &amp; then married yet again, etc)... they never learn.</w:t>
      </w:r>
    </w:p>
    <w:p>
      <w:r>
        <w:rPr>
          <w:b/>
          <w:u w:val="single"/>
        </w:rPr>
        <w:t>147060</w:t>
      </w:r>
    </w:p>
    <w:p>
      <w:r>
        <w:t xml:space="preserve">2. </w:t>
        <w:tab/>
        <w:t>maybe... maybe not...  WE are at a period in USA history that has the highest unmarried rate of people.</w:t>
      </w:r>
    </w:p>
    <w:p>
      <w:r>
        <w:rPr>
          <w:b/>
          <w:u w:val="single"/>
        </w:rPr>
        <w:t>147061</w:t>
      </w:r>
    </w:p>
    <w:p>
      <w:r>
        <w:t xml:space="preserve">3. </w:t>
        <w:tab/>
        <w:tab/>
        <w:t>Because most of them are "shacked up" -- cohabiting, even baby-momma with baby-daddy (#1, #2, #3, whatever) -- and just avoid the "meaningless paperwork."  Seriously: https://fabiusmaximus.com/2018/11/08/progress-to-a-post-marriage-america-see-the-great-numbers/</w:t>
      </w:r>
    </w:p>
    <w:p>
      <w:r>
        <w:rPr>
          <w:b/>
          <w:u w:val="single"/>
        </w:rPr>
        <w:t>147062</w:t>
      </w:r>
    </w:p>
    <w:p>
      <w:r>
        <w:t xml:space="preserve">4. </w:t>
        <w:tab/>
        <w:tab/>
        <w:tab/>
        <w:t>IIRC, the birth rate has also gone down....  The lowest in USA/western history..</w:t>
      </w:r>
    </w:p>
    <w:p>
      <w:r>
        <w:rPr>
          <w:b/>
          <w:u w:val="single"/>
        </w:rPr>
        <w:t>147063</w:t>
      </w:r>
    </w:p>
    <w:p>
      <w:r>
        <w:t xml:space="preserve">5. </w:t>
        <w:tab/>
        <w:tab/>
        <w:tab/>
        <w:tab/>
        <w:t>&gt; IIRC, the birth rate has also gone down.... The lowest in USA/western history..  Mostly because of abortion.</w:t>
      </w:r>
    </w:p>
    <w:p>
      <w:r>
        <w:rPr>
          <w:b/>
          <w:u w:val="single"/>
        </w:rPr>
        <w:t>147064</w:t>
      </w:r>
    </w:p>
    <w:p>
      <w:r>
        <w:t xml:space="preserve">6. </w:t>
        <w:tab/>
        <w:tab/>
        <w:tab/>
        <w:tab/>
        <w:tab/>
        <w:t>#    U.S. Abortion Rate Falls To Lowest Level Since Roe v. Wade  [https://www.npr.org/sections/thetwo-way/2017/01/17/509734620/u-s-abortion-rate-falls-to-lowest-level-since-roe-v-wade](https://www.npr.org/sections/thetwo-way/2017/01/17/509734620/u-s-abortion-rate-falls-to-lowest-level-since-roe-v-wade)</w:t>
      </w:r>
    </w:p>
    <w:p>
      <w:r>
        <w:rPr>
          <w:b/>
          <w:u w:val="single"/>
        </w:rPr>
        <w:t>147065</w:t>
      </w:r>
    </w:p>
    <w:p>
      <w:r>
        <w:t xml:space="preserve">7. </w:t>
        <w:tab/>
        <w:tab/>
        <w:tab/>
        <w:tab/>
        <w:tab/>
        <w:tab/>
        <w:t>&gt;U.S. Abortion Rate Falls To Lowest Level Since Roe v. Wade  &gt;https://www.npr.org/sections/thetwo-way/2017/01/17/509734620/u-s-abortion-rate-falls-to-lowest-level-since-roe-v-wade  - Yup... but that's a **deceptive** statistic, because increasingly women are aborting their children EARLIER in their pregnancy, via the "Morning After/Plan B" abortifacient pills [(which are OTC, have been since 2006).](https://www.lifesitenews.com/news/fda-approves-plan-b-abortifacient-for-over-the-counter)  - Ergo **no one** really KNOWS how many "conceived" children are now being aborted in the US (or the world) via that.  - Just like **no one** has any data on just how many infants are birthed but simply (successfully) "killed/dumpstered"... **we only know that the number is NOT "zero"** because every year *multiple* such babies ARE found (most of them because they're STILL ALIVE &amp; "crying" and someone *coincidentally* happens by while they ARE still alive &amp; crying... if those people came by an hour or two later, the infants would probably be silent and dead, or near dead... and thus NEVER be found).</w:t>
      </w:r>
    </w:p>
    <w:p>
      <w:r>
        <w:rPr>
          <w:b/>
          <w:u w:val="single"/>
        </w:rPr>
        <w:t>147066</w:t>
      </w:r>
    </w:p>
    <w:p>
      <w:r>
        <w:t xml:space="preserve">8. </w:t>
        <w:tab/>
        <w:tab/>
        <w:tab/>
        <w:tab/>
        <w:tab/>
        <w:tab/>
        <w:tab/>
        <w:t>The morning after pill only counts as an abortion in the heads of religious twats.</w:t>
      </w:r>
    </w:p>
    <w:p>
      <w:r>
        <w:rPr>
          <w:b/>
          <w:u w:val="single"/>
        </w:rPr>
        <w:t>147067</w:t>
      </w:r>
    </w:p>
    <w:p>
      <w:r>
        <w:t xml:space="preserve">9. </w:t>
        <w:tab/>
        <w:tab/>
        <w:tab/>
        <w:tab/>
        <w:tab/>
        <w:tab/>
        <w:tab/>
        <w:tab/>
        <w:t>&gt; The morning after pill only counts as an abortion in the heads of religious twats.  Whereas ~~immoral~~ *amoral* NPC types think that an "abortifacient" somehow has nothing to do with "abortion"; and that both somehow have nothing to do with declining "birth rates."  Let's face it... "logic" and "objective reality" are **not** your strong suit.  In fact... you're functionally not a member of "homo *sapiens*" -- more like a throwback to "homo *erectus*."</w:t>
      </w:r>
    </w:p>
    <w:p>
      <w:r>
        <w:rPr>
          <w:b/>
          <w:u w:val="single"/>
        </w:rPr>
        <w:t>147068</w:t>
      </w:r>
    </w:p>
    <w:p>
      <w:r>
        <w:t xml:space="preserve">10. </w:t>
        <w:tab/>
        <w:t>Angelina is being an uber cunt with the divorce though.  Hell her own lawyers have almost dropped the case for her.  While Jennifer Aniston's divorce might have been simple and somewhat amicable, I think this one might leave a longstanding bitter taste.</w:t>
      </w:r>
    </w:p>
    <w:p>
      <w:r>
        <w:rPr>
          <w:b/>
          <w:u w:val="single"/>
        </w:rPr>
        <w:t>147069</w:t>
      </w:r>
    </w:p>
    <w:p>
      <w:r>
        <w:t xml:space="preserve">11. </w:t>
        <w:tab/>
        <w:tab/>
        <w:t>&gt; Angelina is being an uber cunt with the divorce though.  And?  This surprises anyone? Why?  - &gt;I think this one might leave a longstanding bitter taste.   Yeah, but "longstanding" is a relative thing.  BTW, while this is only his second official/legal marriage/divorce, it is FAR from only his second "LTR relationship that turned NASTY"... he had several others prior to Aniston.</w:t>
      </w:r>
    </w:p>
    <w:p>
      <w:r>
        <w:rPr>
          <w:b/>
          <w:u w:val="single"/>
        </w:rPr>
        <w:t>147070</w:t>
      </w:r>
    </w:p>
    <w:p>
      <w:r>
        <w:t>1. “A lot” is such a subjective terminology. Let’s be more specific OP. How much exactly is “a lot”?</w:t>
      </w:r>
    </w:p>
    <w:p>
      <w:r>
        <w:rPr>
          <w:b/>
          <w:u w:val="single"/>
        </w:rPr>
        <w:t>147071</w:t>
      </w:r>
    </w:p>
    <w:p>
      <w:r>
        <w:t xml:space="preserve">2. </w:t>
        <w:tab/>
        <w:t>what???</w:t>
      </w:r>
    </w:p>
    <w:p>
      <w:r>
        <w:rPr>
          <w:b/>
          <w:u w:val="single"/>
        </w:rPr>
        <w:t>147072</w:t>
      </w:r>
    </w:p>
    <w:p>
      <w:r>
        <w:t xml:space="preserve">3. </w:t>
        <w:tab/>
        <w:tab/>
        <w:t>Your article says “This happens a lot” in its thumbnail. Let’s be clear then.   How much does it happen?</w:t>
      </w:r>
    </w:p>
    <w:p>
      <w:r>
        <w:rPr>
          <w:b/>
          <w:u w:val="single"/>
        </w:rPr>
        <w:t>147073</w:t>
      </w:r>
    </w:p>
    <w:p>
      <w:r>
        <w:t xml:space="preserve">4. </w:t>
        <w:tab/>
        <w:tab/>
        <w:tab/>
        <w:t>It's a video....not an article. Did you even watch it?</w:t>
      </w:r>
    </w:p>
    <w:p>
      <w:r>
        <w:rPr>
          <w:b/>
          <w:u w:val="single"/>
        </w:rPr>
        <w:t>147074</w:t>
      </w:r>
    </w:p>
    <w:p>
      <w:r>
        <w:t xml:space="preserve">5. </w:t>
        <w:tab/>
        <w:tab/>
        <w:tab/>
        <w:tab/>
        <w:t>Oh this is old news. Read it on a few other threads.</w:t>
      </w:r>
    </w:p>
    <w:p>
      <w:r>
        <w:rPr>
          <w:b/>
          <w:u w:val="single"/>
        </w:rPr>
        <w:t>147075</w:t>
      </w:r>
    </w:p>
    <w:p>
      <w:r>
        <w:t xml:space="preserve">6. </w:t>
        <w:tab/>
        <w:tab/>
        <w:tab/>
        <w:tab/>
        <w:tab/>
        <w:t>Yea I know.......its like 5 years or something.</w:t>
      </w:r>
    </w:p>
    <w:p>
      <w:r>
        <w:rPr>
          <w:b/>
          <w:u w:val="single"/>
        </w:rPr>
        <w:t>147076</w:t>
      </w:r>
    </w:p>
    <w:p>
      <w:r>
        <w:t xml:space="preserve">7. </w:t>
        <w:tab/>
        <w:tab/>
        <w:tab/>
        <w:tab/>
        <w:tab/>
        <w:tab/>
        <w:t>Right. I haven’t really heard of any other instances like this. Just the same one being shared throughout the ages. Maybe it doesn’t really happen “a lot” at all.</w:t>
      </w:r>
    </w:p>
    <w:p>
      <w:r>
        <w:rPr>
          <w:b/>
          <w:u w:val="single"/>
        </w:rPr>
        <w:t>147077</w:t>
      </w:r>
    </w:p>
    <w:p>
      <w:r>
        <w:t xml:space="preserve">8. </w:t>
        <w:tab/>
        <w:tab/>
        <w:tab/>
        <w:tab/>
        <w:tab/>
        <w:tab/>
        <w:tab/>
        <w:t>It doesnt happen a lot but it happens a fair bit. Off the top of my head I think the mattress girl, the girl from sacred hart who got a black guy expelled or had his scholarship taken, there was a group of black guys that spent like 10 15 years in jail that were cleared due to DNA evidence.........something vandyke. Dont remember the full name. I mean hell, the civil rights movement started due to a woman falsely accusing a man for sexual harassment which got the guy lynched. Mike tyson, tupac etc etc. All false rape accusations. It happens.........not a lot, but it does.</w:t>
      </w:r>
    </w:p>
    <w:p>
      <w:r>
        <w:rPr>
          <w:b/>
          <w:u w:val="single"/>
        </w:rPr>
        <w:t>147078</w:t>
      </w:r>
    </w:p>
    <w:p>
      <w:r>
        <w:t>1. It means they're a cunt.</w:t>
      </w:r>
    </w:p>
    <w:p>
      <w:r>
        <w:rPr>
          <w:b/>
          <w:u w:val="single"/>
        </w:rPr>
        <w:t>147079</w:t>
      </w:r>
    </w:p>
    <w:p>
      <w:r>
        <w:t>1. The internet never forgives, the internet never forgets.  We're here for Genna and we will get justice served to that salty cunt.</w:t>
      </w:r>
    </w:p>
    <w:p>
      <w:r>
        <w:rPr>
          <w:b/>
          <w:u w:val="single"/>
        </w:rPr>
        <w:t>147080</w:t>
      </w:r>
    </w:p>
    <w:p>
      <w:r>
        <w:t xml:space="preserve">2. </w:t>
        <w:tab/>
        <w:t>As much as he held 4chan in contempt I could see some of the more weaponized autists of 4chan calling up this wench's work, friends(Making an assumption here) and family and letting them know what she's up to  Not suggesting they should but she's being enough of a cunt that they might. Anyone remember that girl who showed videos of her abusing cats on 4chan on the "post nice pictures of cats" thread?</w:t>
      </w:r>
    </w:p>
    <w:p>
      <w:r>
        <w:rPr>
          <w:b/>
          <w:u w:val="single"/>
        </w:rPr>
        <w:t>147081</w:t>
      </w:r>
    </w:p>
    <w:p>
      <w:r>
        <w:t xml:space="preserve">3. </w:t>
        <w:tab/>
        <w:tab/>
        <w:t>What's with idiots posting videos and pictures of them abusing their animals and thinking 4chan won't kick their shit in? Because I remember a dude posting himself abusing his dog  and dude who posted himself abusing his cats. What happened? 4chan hunted their asses down and let everybody in their towns know what they were doing.</w:t>
      </w:r>
    </w:p>
    <w:p>
      <w:r>
        <w:rPr>
          <w:b/>
          <w:u w:val="single"/>
        </w:rPr>
        <w:t>147082</w:t>
      </w:r>
    </w:p>
    <w:p>
      <w:r>
        <w:t>1. Birth control does more than just stop yer pregnancy, ya dumb twatsicles. Holy sheets, the ignorance on these stupid 'rinas. *I know what's best for you, person whose situation I don't even know!*   I'mma need some context for this tweet, though. What's she mean "got their gfs birth control"? Are these women not allowed to go to the doctor and ask for thwir own Rx?</w:t>
      </w:r>
    </w:p>
    <w:p>
      <w:r>
        <w:rPr>
          <w:b/>
          <w:u w:val="single"/>
        </w:rPr>
        <w:t>147083</w:t>
      </w:r>
    </w:p>
    <w:p>
      <w:r>
        <w:t xml:space="preserve">2. </w:t>
        <w:tab/>
        <w:t>Seriously I know several lesbians that are all on the pill because it helps them with their skin and what not. Apparently women can't make their own choice to get their own safe birth control anymore lmao.</w:t>
      </w:r>
    </w:p>
    <w:p>
      <w:r>
        <w:rPr>
          <w:b/>
          <w:u w:val="single"/>
        </w:rPr>
        <w:t>147084</w:t>
      </w:r>
    </w:p>
    <w:p>
      <w:r>
        <w:t xml:space="preserve">3. </w:t>
        <w:tab/>
        <w:tab/>
        <w:t>Hell, before I got on T, I was taking birth control every day and skipping the fakie-pills because I didn't want to get a period.</w:t>
      </w:r>
    </w:p>
    <w:p>
      <w:r>
        <w:rPr>
          <w:b/>
          <w:u w:val="single"/>
        </w:rPr>
        <w:t>147085</w:t>
      </w:r>
    </w:p>
    <w:p>
      <w:r>
        <w:t xml:space="preserve">4. </w:t>
        <w:tab/>
        <w:tab/>
        <w:t>The first wave feminists obviously fought tooth and nail for birth control rights in order to secure the right of modern women to see it as a burden forced on them by the patriarchy.</w:t>
      </w:r>
    </w:p>
    <w:p>
      <w:r>
        <w:rPr>
          <w:b/>
          <w:u w:val="single"/>
        </w:rPr>
        <w:t>147086</w:t>
      </w:r>
    </w:p>
    <w:p>
      <w:r>
        <w:t xml:space="preserve">5. </w:t>
        <w:tab/>
        <w:tab/>
        <w:tab/>
        <w:t>Exactly what I'm thinking. What a joke</w:t>
      </w:r>
    </w:p>
    <w:p>
      <w:r>
        <w:rPr>
          <w:b/>
          <w:u w:val="single"/>
        </w:rPr>
        <w:t>147087</w:t>
      </w:r>
    </w:p>
    <w:p>
      <w:r>
        <w:t xml:space="preserve">6. </w:t>
        <w:tab/>
        <w:t>Maybe read the tweet again.</w:t>
      </w:r>
    </w:p>
    <w:p>
      <w:r>
        <w:rPr>
          <w:b/>
          <w:u w:val="single"/>
        </w:rPr>
        <w:t>147088</w:t>
      </w:r>
    </w:p>
    <w:p>
      <w:r>
        <w:t xml:space="preserve">7. </w:t>
        <w:tab/>
        <w:tab/>
        <w:t>I didn't see the "on".</w:t>
      </w:r>
    </w:p>
    <w:p>
      <w:r>
        <w:rPr>
          <w:b/>
          <w:u w:val="single"/>
        </w:rPr>
        <w:t>147089</w:t>
      </w:r>
    </w:p>
    <w:p>
      <w:r>
        <w:t xml:space="preserve">8. </w:t>
        <w:tab/>
        <w:t>this reminded me I have popsicles in the freezer. thanks friend.</w:t>
      </w:r>
    </w:p>
    <w:p>
      <w:r>
        <w:rPr>
          <w:b/>
          <w:u w:val="single"/>
        </w:rPr>
        <w:t>147090</w:t>
      </w:r>
    </w:p>
    <w:p>
      <w:r>
        <w:t>1. As someone who is somewhat younger but of the Millennial cohort (and not someone who is overtly right-wing politically), here's my take:   &gt;abolition of the Immigration and Customs Enforcement agency   Why? The ICE exists, as far as I know (sue me for not knowing every single federal agency, why do you Yanks have so many) identifies and deports people who are overstayers or who have violated American laws. No one has a right to move to a country and do whatever they want there, and so if you commit a crime, you should definitely be deported.   &gt;tuition-free college   It's a nice idea but given that there's already a glut in the labour market in terms of qualified people, I don't think making it free for everyone to attend would be a good decision. I do like the idea of making certain in-demand courses (like IT or perhaps even pay businesses to take on apprentices like plumbers, carpenters, etc.) subsidised or free so there's enough qualified people to meet demand.   &gt;a federal jobs guarantee   For what exactly? Can someone explain this? Are there people in the US going to college and coming out the other end with a useless degree and can't find jobs?   &gt;universal Medicare   Is this Obamacare? I mean the United States does have a lot of problems when it comes to healthcare access, and making it more affordable for the working man isn't necessarily a bad thing, but it will have to come with a sacrifice in terms of additional taxes, unless a private-public framework can be established.   &gt;gun reform   Now I come from a country where we have gun control (it's more lenient than most other countries but not the same as the United States) and it does its job of ensuring the right kinds of firearms are being kept by the right kinds of people. I'm not going to advocate for that, but in terms of the United States, at the very least, I'd like to see mandatory safety training like we have here. Courses by a licenced firearms expert on how to properly use your firearms (insert joke about rednecks here). Perhaps even a minimum purchase age to own firearms.   &gt;an end to private prisons and access to affordable housing   I would like to see private prisons handed over to either federal or state management purely because those that are private are generally interested in incarcerating more men and therefore the less men in prison on stupid charges, the better outcome for society. In terms of affordable housing, we're trying that here at the moment. It's going as well as one would expect.   &gt;100% renewable energy system by 2035   Not really achievable at all. The United States doesn't have the option of not using nuclear power in order to meet it's electricity demands.</w:t>
      </w:r>
    </w:p>
    <w:p>
      <w:r>
        <w:rPr>
          <w:b/>
          <w:u w:val="single"/>
        </w:rPr>
        <w:t>147091</w:t>
      </w:r>
    </w:p>
    <w:p>
      <w:r>
        <w:t>1. Wow, the moron liberal faggots really came out to defend the terrorists in this one huh?  Y'all white knighting for some hairy bushed terrorists?  News flash, these women won't fuck you either.</w:t>
      </w:r>
    </w:p>
    <w:p>
      <w:r>
        <w:rPr>
          <w:b/>
          <w:u w:val="single"/>
        </w:rPr>
        <w:t>147092</w:t>
      </w:r>
    </w:p>
    <w:p>
      <w:r>
        <w:t>1.    NDP candidate Laura Kaminker, a self-described “Marxist” running in Mississauga Centre, said in a 2014 blog post she refuses to wear the “fake poppy” and described Remembrance Day as “war glorification.”  “I just wear my peace button on my jacket as always and wait for the collective brainwashing to blow over,” Kaminker wrote  She also criticized sports teams who honour our armed forces at games and she appears to be a 9/11 conspiracy theorist, suggesting there’s “no proof that bin Laden or Al Qaeda had anything to do with the attacks.”   All of you fixating on this one event, the whole world expected to stand in hushed silence because a bad thing happened to Americans,” she wrote while objecting to the commemoration of the attack.  Shamefully, NDP leader Andrea Horwath dismissed Kaminker’s repugnant views by saying “many people have many diverse opinions and we value free speech.”  Never vote NDP. Cocksuckers</w:t>
      </w:r>
    </w:p>
    <w:p>
      <w:r>
        <w:rPr>
          <w:b/>
          <w:u w:val="single"/>
        </w:rPr>
        <w:t>147093</w:t>
      </w:r>
    </w:p>
    <w:p>
      <w:r>
        <w:t xml:space="preserve">2. </w:t>
        <w:tab/>
        <w:t>&gt; Never vote NDP. Cocksuckers  What a bunch of assholes</w:t>
      </w:r>
    </w:p>
    <w:p>
      <w:r>
        <w:rPr>
          <w:b/>
          <w:u w:val="single"/>
        </w:rPr>
        <w:t>147094</w:t>
      </w:r>
    </w:p>
    <w:p>
      <w:r>
        <w:t>1. Show me where men have been fired from ESPN for this. This isn't pussy pass.</w:t>
      </w:r>
    </w:p>
    <w:p>
      <w:r>
        <w:rPr>
          <w:b/>
          <w:u w:val="single"/>
        </w:rPr>
        <w:t>147095</w:t>
      </w:r>
    </w:p>
    <w:p>
      <w:r>
        <w:t xml:space="preserve">2. </w:t>
        <w:tab/>
        <w:t>That guy who literally just said Obama was a bad president  Also she shouldn't be fired for this, she should be fired because she's talentless and retarded</w:t>
      </w:r>
    </w:p>
    <w:p>
      <w:r>
        <w:rPr>
          <w:b/>
          <w:u w:val="single"/>
        </w:rPr>
        <w:t>147096</w:t>
      </w:r>
    </w:p>
    <w:p>
      <w:r>
        <w:t xml:space="preserve">3. </w:t>
        <w:tab/>
        <w:tab/>
        <w:t>&gt;That guy who literally just said Obama was a bad president  Who?  Or is this just a strawman argument?</w:t>
      </w:r>
    </w:p>
    <w:p>
      <w:r>
        <w:rPr>
          <w:b/>
          <w:u w:val="single"/>
        </w:rPr>
        <w:t>147097</w:t>
      </w:r>
    </w:p>
    <w:p>
      <w:r>
        <w:t xml:space="preserve">4. </w:t>
        <w:tab/>
        <w:tab/>
        <w:tab/>
        <w:t>Steve something.</w:t>
      </w:r>
    </w:p>
    <w:p>
      <w:r>
        <w:rPr>
          <w:b/>
          <w:u w:val="single"/>
        </w:rPr>
        <w:t>147098</w:t>
      </w:r>
    </w:p>
    <w:p>
      <w:r>
        <w:t xml:space="preserve">5. </w:t>
        <w:tab/>
        <w:tab/>
        <w:tab/>
        <w:tab/>
        <w:t>So just a straw man argument.</w:t>
      </w:r>
    </w:p>
    <w:p>
      <w:r>
        <w:rPr>
          <w:b/>
          <w:u w:val="single"/>
        </w:rPr>
        <w:t>147099</w:t>
      </w:r>
    </w:p>
    <w:p>
      <w:r>
        <w:t xml:space="preserve">6. </w:t>
        <w:tab/>
        <w:tab/>
        <w:tab/>
        <w:t>Obviously I don't remember his name but it definitely was a thing a year or 2 ago</w:t>
      </w:r>
    </w:p>
    <w:p>
      <w:r>
        <w:rPr>
          <w:b/>
          <w:u w:val="single"/>
        </w:rPr>
        <w:t>147100</w:t>
      </w:r>
    </w:p>
    <w:p>
      <w:r>
        <w:t xml:space="preserve">7. </w:t>
        <w:tab/>
        <w:tab/>
        <w:tab/>
        <w:tab/>
        <w:t>So it is a strawman argument.  You have no proof of your claim and cannot even provide a name.</w:t>
      </w:r>
    </w:p>
    <w:p>
      <w:r>
        <w:rPr>
          <w:b/>
          <w:u w:val="single"/>
        </w:rPr>
        <w:t>147101</w:t>
      </w:r>
    </w:p>
    <w:p>
      <w:r>
        <w:t xml:space="preserve">8. </w:t>
        <w:tab/>
        <w:tab/>
        <w:tab/>
        <w:tab/>
        <w:tab/>
        <w:t>I think you have a reading comprehension problem  Mike ditka btw</w:t>
      </w:r>
    </w:p>
    <w:p>
      <w:r>
        <w:rPr>
          <w:b/>
          <w:u w:val="single"/>
        </w:rPr>
        <w:t>147102</w:t>
      </w:r>
    </w:p>
    <w:p>
      <w:r>
        <w:t xml:space="preserve">9. </w:t>
        <w:tab/>
        <w:tab/>
        <w:tab/>
        <w:tab/>
        <w:tab/>
        <w:tab/>
        <w:t>Mile Ditka denies your claim. He says it was because he wished to cut down on his travel.  Should I believe him or some random jackass on the internet?</w:t>
      </w:r>
    </w:p>
    <w:p>
      <w:r>
        <w:rPr>
          <w:b/>
          <w:u w:val="single"/>
        </w:rPr>
        <w:t>147103</w:t>
      </w:r>
    </w:p>
    <w:p>
      <w:r>
        <w:t xml:space="preserve">10. </w:t>
        <w:tab/>
        <w:tab/>
        <w:tab/>
        <w:tab/>
        <w:tab/>
        <w:tab/>
        <w:tab/>
        <w:t>I really couldn't care less what you believe</w:t>
      </w:r>
    </w:p>
    <w:p>
      <w:r>
        <w:rPr>
          <w:b/>
          <w:u w:val="single"/>
        </w:rPr>
        <w:t>147104</w:t>
      </w:r>
    </w:p>
    <w:p>
      <w:r>
        <w:t xml:space="preserve">11. </w:t>
        <w:tab/>
        <w:tab/>
        <w:tab/>
        <w:tab/>
        <w:tab/>
        <w:tab/>
        <w:tab/>
        <w:tab/>
        <w:t>Do why did you start arguing in the first Place? Back to t_d with you</w:t>
      </w:r>
    </w:p>
    <w:p>
      <w:r>
        <w:rPr>
          <w:b/>
          <w:u w:val="single"/>
        </w:rPr>
        <w:t>147105</w:t>
      </w:r>
    </w:p>
    <w:p>
      <w:r>
        <w:t xml:space="preserve">12. </w:t>
        <w:tab/>
        <w:tab/>
        <w:tab/>
        <w:tab/>
        <w:tab/>
        <w:tab/>
        <w:tab/>
        <w:tab/>
        <w:t>Well, you are spreading an easily disprovable claim.  A simple search of "Mike Ditka Obama" shows that you are wrong.</w:t>
      </w:r>
    </w:p>
    <w:p>
      <w:r>
        <w:rPr>
          <w:b/>
          <w:u w:val="single"/>
        </w:rPr>
        <w:t>147106</w:t>
      </w:r>
    </w:p>
    <w:p>
      <w:r>
        <w:t>1. Why would he snitch on himself!?!?!?</w:t>
      </w:r>
    </w:p>
    <w:p>
      <w:r>
        <w:rPr>
          <w:b/>
          <w:u w:val="single"/>
        </w:rPr>
        <w:t>147107</w:t>
      </w:r>
    </w:p>
    <w:p>
      <w:r>
        <w:t xml:space="preserve">2. </w:t>
        <w:tab/>
        <w:t>He's a stupid 14 year old and his grades started slipping.   When the parents started grilling him it was probably the best excuse he had for himself.</w:t>
      </w:r>
    </w:p>
    <w:p>
      <w:r>
        <w:rPr>
          <w:b/>
          <w:u w:val="single"/>
        </w:rPr>
        <w:t>147108</w:t>
      </w:r>
    </w:p>
    <w:p>
      <w:r>
        <w:t xml:space="preserve">3. </w:t>
        <w:tab/>
        <w:tab/>
        <w:t>Victim blaming is ok because he's a boy</w:t>
      </w:r>
    </w:p>
    <w:p>
      <w:r>
        <w:rPr>
          <w:b/>
          <w:u w:val="single"/>
        </w:rPr>
        <w:t>147109</w:t>
      </w:r>
    </w:p>
    <w:p>
      <w:r>
        <w:t xml:space="preserve">4. </w:t>
        <w:tab/>
        <w:tab/>
        <w:tab/>
        <w:t>That's just retard blaming, not victim blaming. He had something this good going on but not enough IQ points to keep it going</w:t>
      </w:r>
    </w:p>
    <w:p>
      <w:r>
        <w:rPr>
          <w:b/>
          <w:u w:val="single"/>
        </w:rPr>
        <w:t>147110</w:t>
      </w:r>
    </w:p>
    <w:p>
      <w:r>
        <w:t xml:space="preserve">5. </w:t>
        <w:tab/>
        <w:tab/>
        <w:tab/>
        <w:t>Are you pants on head retarded? Where do you see victim blaming?</w:t>
      </w:r>
    </w:p>
    <w:p>
      <w:r>
        <w:rPr>
          <w:b/>
          <w:u w:val="single"/>
        </w:rPr>
        <w:t>147111</w:t>
      </w:r>
    </w:p>
    <w:p>
      <w:r>
        <w:t>1. Seems about right with all the goddamned faggots on reddit</w:t>
      </w:r>
    </w:p>
    <w:p>
      <w:r>
        <w:rPr>
          <w:b/>
          <w:u w:val="single"/>
        </w:rPr>
        <w:t>147112</w:t>
      </w:r>
    </w:p>
    <w:p>
      <w:r>
        <w:t xml:space="preserve">2. </w:t>
        <w:tab/>
        <w:t>Can you still not get the taste out? X</w:t>
      </w:r>
    </w:p>
    <w:p>
      <w:r>
        <w:rPr>
          <w:b/>
          <w:u w:val="single"/>
        </w:rPr>
        <w:t>147113</w:t>
      </w:r>
    </w:p>
    <w:p>
      <w:r>
        <w:t>1. R/insanepeoplefacebook but seriously what is wrong with this chick? Was she one who was kept from the vote? Or passed over jobs because she was a girl? Unlikely. This additude is as extreme as it is retarded.</w:t>
      </w:r>
    </w:p>
    <w:p>
      <w:r>
        <w:rPr>
          <w:b/>
          <w:u w:val="single"/>
        </w:rPr>
        <w:t>147114</w:t>
      </w:r>
    </w:p>
    <w:p>
      <w:r>
        <w:t xml:space="preserve">2. </w:t>
        <w:tab/>
        <w:t>r/foundthemobileuser</w:t>
      </w:r>
    </w:p>
    <w:p>
      <w:r>
        <w:rPr>
          <w:b/>
          <w:u w:val="single"/>
        </w:rPr>
        <w:t>147115</w:t>
      </w:r>
    </w:p>
    <w:p>
      <w:r>
        <w:t>1. Anita Sarkeesian saying stupid shit about the Legend of Zelda. The first person who told me about her was a fifteen year old girl who was a huge Zelda fan. Her general response to Sar-cunt-ian was “no, you’re retarded,” and so was mine.</w:t>
      </w:r>
    </w:p>
    <w:p>
      <w:r>
        <w:rPr>
          <w:b/>
          <w:u w:val="single"/>
        </w:rPr>
        <w:t>147116</w:t>
      </w:r>
    </w:p>
    <w:p>
      <w:r>
        <w:t>1. haha cunt</w:t>
      </w:r>
    </w:p>
    <w:p>
      <w:r>
        <w:rPr>
          <w:b/>
          <w:u w:val="single"/>
        </w:rPr>
        <w:t>147117</w:t>
      </w:r>
    </w:p>
    <w:p>
      <w:r>
        <w:t>1. By the way, Tumblr is a lying cunt and I hate it. I didn't like this post. If anything, I liked an earlier version of this post. But it still always shows it with a red heart.</w:t>
      </w:r>
    </w:p>
    <w:p>
      <w:r>
        <w:rPr>
          <w:b/>
          <w:u w:val="single"/>
        </w:rPr>
        <w:t>147118</w:t>
      </w:r>
    </w:p>
    <w:p>
      <w:r>
        <w:t>1. Good. I dont support Republicans whatsoever,but I also dont support harrassing them.</w:t>
      </w:r>
    </w:p>
    <w:p>
      <w:r>
        <w:rPr>
          <w:b/>
          <w:u w:val="single"/>
        </w:rPr>
        <w:t>147119</w:t>
      </w:r>
    </w:p>
    <w:p>
      <w:r>
        <w:t xml:space="preserve">2. </w:t>
        <w:tab/>
        <w:t>On the whole I don't like republicans either, but I'm not gonna support democrats either if their party members act like this.   Gosh I wish we had a valid third party to vote for, but the Dumbos and Jackasses have rigged the game to keep them off the ballots.</w:t>
      </w:r>
    </w:p>
    <w:p>
      <w:r>
        <w:rPr>
          <w:b/>
          <w:u w:val="single"/>
        </w:rPr>
        <w:t>147120</w:t>
      </w:r>
    </w:p>
    <w:p>
      <w:r>
        <w:t xml:space="preserve">3. </w:t>
        <w:tab/>
        <w:tab/>
        <w:t>So one side has a 19 year old girl throwing milk on a guy  And the other has a guy who mailed 14 pipe bombs, and another who shot up a synagogue because he "just wanted to kill jews"  I also want more than two parties, but at this point in time we only have the two.</w:t>
      </w:r>
    </w:p>
    <w:p>
      <w:r>
        <w:rPr>
          <w:b/>
          <w:u w:val="single"/>
        </w:rPr>
        <w:t>147121</w:t>
      </w:r>
    </w:p>
    <w:p>
      <w:r>
        <w:t xml:space="preserve">4. </w:t>
        <w:tab/>
        <w:tab/>
        <w:tab/>
        <w:t>Lmao bro they still think it's all fake news.</w:t>
      </w:r>
    </w:p>
    <w:p>
      <w:r>
        <w:rPr>
          <w:b/>
          <w:u w:val="single"/>
        </w:rPr>
        <w:t>147122</w:t>
      </w:r>
    </w:p>
    <w:p>
      <w:r>
        <w:t xml:space="preserve">5. </w:t>
        <w:tab/>
        <w:tab/>
        <w:tab/>
        <w:tab/>
        <w:t>Ah the "fake flag attacks" or whatever they're calling them, where it's all a deep state liberal conspiracy because the bombs didn't explode and the people who died are just crisis actors.  I don't understand conspiracy theorists, and am certainly willing to give someone a try at explaining it logically.</w:t>
      </w:r>
    </w:p>
    <w:p>
      <w:r>
        <w:rPr>
          <w:b/>
          <w:u w:val="single"/>
        </w:rPr>
        <w:t>147123</w:t>
      </w:r>
    </w:p>
    <w:p>
      <w:r>
        <w:t>1. I don't see any reason why in order to be active in Reddit you have to have all your past interactions broadcasted.</w:t>
      </w:r>
    </w:p>
    <w:p>
      <w:r>
        <w:rPr>
          <w:b/>
          <w:u w:val="single"/>
        </w:rPr>
        <w:t>147124</w:t>
      </w:r>
    </w:p>
    <w:p>
      <w:r>
        <w:t xml:space="preserve">2. </w:t>
        <w:tab/>
        <w:t>It forces people to consider their credibility, which is a really good thing.  If you are suspicious of a user and find their account is only a few months old you need waste no more time on them.     It is *really* important for putting people's comments in context.  I use it a lot for that.  I might be wondering what kind of fuckwit I'm talking to so have a peek before responding.  I've often found they are an OK person, just with a very different point of view.    Or they have some ideological position that explains their opinion.    Or they have a mental illness, or some unusual and powerful life experience, or they are a troll (not common) or just a jerk, or are from a non-US culture.  It helps to know.</w:t>
      </w:r>
    </w:p>
    <w:p>
      <w:r>
        <w:rPr>
          <w:b/>
          <w:u w:val="single"/>
        </w:rPr>
        <w:t>147125</w:t>
      </w:r>
    </w:p>
    <w:p>
      <w:r>
        <w:t>1. Oh yeah this cunt. Lol glad she is fucked</w:t>
      </w:r>
    </w:p>
    <w:p>
      <w:r>
        <w:rPr>
          <w:b/>
          <w:u w:val="single"/>
        </w:rPr>
        <w:t>147126</w:t>
      </w:r>
    </w:p>
    <w:p>
      <w:r>
        <w:t>1. For people that think 4Chan is just a bunch of losers, SJWs sure do let them have so much power over them.</w:t>
      </w:r>
    </w:p>
    <w:p>
      <w:r>
        <w:rPr>
          <w:b/>
          <w:u w:val="single"/>
        </w:rPr>
        <w:t>147127</w:t>
      </w:r>
    </w:p>
    <w:p>
      <w:r>
        <w:t xml:space="preserve">2. </w:t>
        <w:tab/>
        <w:t>You realise 4chan has managed to gain ground with the Milk = racist thing?  PETA talked about it and some committee member for some Genetic research committee or something as trying to push for a panel on how genetic anthropology (I think) research about food tolerance is being misappropriated and used by racists.  That's not to mention the fact in recent times they managed to push "Free Bleeding" as a feminist thing by making it Trans Free Bleeding.  I remember hearing stories of 4chan experiments early on in the power to influence to real world without stepping out from behind the computer screen. One of the first one was to see if they could know a single cone over that happened to be on some live stream traffic camera.  Now 4chan how the power to create future headlines for multiple progressive sites and literally create narratives for the progressive publications to run with.</w:t>
      </w:r>
    </w:p>
    <w:p>
      <w:r>
        <w:rPr>
          <w:b/>
          <w:u w:val="single"/>
        </w:rPr>
        <w:t>147128</w:t>
      </w:r>
    </w:p>
    <w:p>
      <w:r>
        <w:t xml:space="preserve">3. </w:t>
        <w:tab/>
        <w:tab/>
        <w:t>That came after the [NYT](https://outline.com/WytaqY) put out their own retardation. The funny part is that the /pol/acks gave up on it not long after HWNDU. I don't understand the lag time on these things; NPC was a dead meme too until Kotaku launched it into orbit.</w:t>
      </w:r>
    </w:p>
    <w:p>
      <w:r>
        <w:rPr>
          <w:b/>
          <w:u w:val="single"/>
        </w:rPr>
        <w:t>147129</w:t>
      </w:r>
    </w:p>
    <w:p>
      <w:r>
        <w:t xml:space="preserve">4. </w:t>
        <w:tab/>
        <w:tab/>
        <w:tab/>
        <w:t>The lag time is because the idea that it's a racist attack can only come from some-one deemed acceptable in progressive™ circles. It's a form of illusory superiority almost in that they'll only accept ideas from their own group. Hell even good ideas posed by people have been rejected until one of the ones in their group suggests it at which point suddenly it's groundbreaking and they act like the parson saying it was the first one they've ever heard say it and deny any-one pointing out others said it before.</w:t>
      </w:r>
    </w:p>
    <w:p>
      <w:r>
        <w:rPr>
          <w:b/>
          <w:u w:val="single"/>
        </w:rPr>
        <w:t>147130</w:t>
      </w:r>
    </w:p>
    <w:p>
      <w:r>
        <w:t xml:space="preserve">5. </w:t>
        <w:tab/>
        <w:tab/>
        <w:tab/>
        <w:t>The seeds of meme magic take time to germinate.</w:t>
      </w:r>
    </w:p>
    <w:p>
      <w:r>
        <w:rPr>
          <w:b/>
          <w:u w:val="single"/>
        </w:rPr>
        <w:t>147131</w:t>
      </w:r>
    </w:p>
    <w:p>
      <w:r>
        <w:t>1. [deleted]</w:t>
      </w:r>
    </w:p>
    <w:p>
      <w:r>
        <w:rPr>
          <w:b/>
          <w:u w:val="single"/>
        </w:rPr>
        <w:t>147132</w:t>
      </w:r>
    </w:p>
    <w:p>
      <w:r>
        <w:t xml:space="preserve">2. </w:t>
        <w:tab/>
        <w:t>Maybe he's thinking about how much it's going to suck losing access to his kids after the divorce.</w:t>
      </w:r>
    </w:p>
    <w:p>
      <w:r>
        <w:rPr>
          <w:b/>
          <w:u w:val="single"/>
        </w:rPr>
        <w:t>147133</w:t>
      </w:r>
    </w:p>
    <w:p>
      <w:r>
        <w:t xml:space="preserve">3. </w:t>
        <w:tab/>
        <w:tab/>
        <w:t>[deleted]</w:t>
      </w:r>
    </w:p>
    <w:p>
      <w:r>
        <w:rPr>
          <w:b/>
          <w:u w:val="single"/>
        </w:rPr>
        <w:t>147134</w:t>
      </w:r>
    </w:p>
    <w:p>
      <w:r>
        <w:t xml:space="preserve">4. </w:t>
        <w:tab/>
        <w:tab/>
        <w:tab/>
        <w:t>Divorce court is not a place where rationality holds sway.</w:t>
      </w:r>
    </w:p>
    <w:p>
      <w:r>
        <w:rPr>
          <w:b/>
          <w:u w:val="single"/>
        </w:rPr>
        <w:t>147135</w:t>
      </w:r>
    </w:p>
    <w:p>
      <w:r>
        <w:t xml:space="preserve">5. </w:t>
        <w:tab/>
        <w:tab/>
        <w:tab/>
        <w:tab/>
        <w:t>[deleted]</w:t>
      </w:r>
    </w:p>
    <w:p>
      <w:r>
        <w:rPr>
          <w:b/>
          <w:u w:val="single"/>
        </w:rPr>
        <w:t>147136</w:t>
      </w:r>
    </w:p>
    <w:p>
      <w:r>
        <w:t xml:space="preserve">6. </w:t>
        <w:tab/>
        <w:tab/>
        <w:tab/>
        <w:tab/>
        <w:tab/>
        <w:t>My cousin’s ex had drug charges, assault charges (not against him though), and he still had to fight her for like two years to get primary custody. Women have to be the incarnation of Satan to lose custody.</w:t>
      </w:r>
    </w:p>
    <w:p>
      <w:r>
        <w:rPr>
          <w:b/>
          <w:u w:val="single"/>
        </w:rPr>
        <w:t>147137</w:t>
      </w:r>
    </w:p>
    <w:p>
      <w:r>
        <w:t xml:space="preserve">7. </w:t>
        <w:tab/>
        <w:tab/>
        <w:tab/>
        <w:tab/>
        <w:tab/>
        <w:tab/>
        <w:t>[deleted]</w:t>
      </w:r>
    </w:p>
    <w:p>
      <w:r>
        <w:rPr>
          <w:b/>
          <w:u w:val="single"/>
        </w:rPr>
        <w:t>147138</w:t>
      </w:r>
    </w:p>
    <w:p>
      <w:r>
        <w:t xml:space="preserve">8. </w:t>
        <w:tab/>
        <w:tab/>
        <w:tab/>
        <w:tab/>
        <w:tab/>
        <w:tab/>
        <w:tab/>
        <w:t>Apparently you are, if you don't understand how 2 years is a long fucking time to have to fight the courts with all that already against her. But I wouldn't expect a retard to be capable of that sort of rational thought.</w:t>
      </w:r>
    </w:p>
    <w:p>
      <w:r>
        <w:rPr>
          <w:b/>
          <w:u w:val="single"/>
        </w:rPr>
        <w:t>147139</w:t>
      </w:r>
    </w:p>
    <w:p>
      <w:r>
        <w:t xml:space="preserve">9. </w:t>
        <w:tab/>
        <w:tab/>
        <w:tab/>
        <w:tab/>
        <w:tab/>
        <w:t>HAHAHAHAHAHAHAHA oh wow he's serious</w:t>
      </w:r>
    </w:p>
    <w:p>
      <w:r>
        <w:rPr>
          <w:b/>
          <w:u w:val="single"/>
        </w:rPr>
        <w:t>147140</w:t>
      </w:r>
    </w:p>
    <w:p>
      <w:r>
        <w:t xml:space="preserve">10. </w:t>
        <w:tab/>
        <w:tab/>
        <w:tab/>
        <w:tab/>
        <w:tab/>
        <w:tab/>
        <w:t>[deleted]</w:t>
      </w:r>
    </w:p>
    <w:p>
      <w:r>
        <w:rPr>
          <w:b/>
          <w:u w:val="single"/>
        </w:rPr>
        <w:t>147141</w:t>
      </w:r>
    </w:p>
    <w:p>
      <w:r>
        <w:t xml:space="preserve">11. </w:t>
        <w:tab/>
        <w:tab/>
        <w:tab/>
        <w:tab/>
        <w:tab/>
        <w:tab/>
        <w:tab/>
        <w:t>Cough, DUMB CUNT, cough</w:t>
      </w:r>
    </w:p>
    <w:p>
      <w:r>
        <w:rPr>
          <w:b/>
          <w:u w:val="single"/>
        </w:rPr>
        <w:t>147142</w:t>
      </w:r>
    </w:p>
    <w:p>
      <w:r>
        <w:t xml:space="preserve">12. </w:t>
        <w:tab/>
        <w:tab/>
        <w:tab/>
        <w:tab/>
        <w:tab/>
        <w:tab/>
        <w:tab/>
        <w:tab/>
        <w:t>[deleted]</w:t>
      </w:r>
    </w:p>
    <w:p>
      <w:r>
        <w:rPr>
          <w:b/>
          <w:u w:val="single"/>
        </w:rPr>
        <w:t>147143</w:t>
      </w:r>
    </w:p>
    <w:p>
      <w:r>
        <w:t xml:space="preserve">13. </w:t>
        <w:tab/>
        <w:tab/>
        <w:tab/>
        <w:tab/>
        <w:tab/>
        <w:tab/>
        <w:tab/>
        <w:tab/>
        <w:tab/>
        <w:t>Hashanah fucking idiot</w:t>
      </w:r>
    </w:p>
    <w:p>
      <w:r>
        <w:rPr>
          <w:b/>
          <w:u w:val="single"/>
        </w:rPr>
        <w:t>147144</w:t>
      </w:r>
    </w:p>
    <w:p>
      <w:r>
        <w:t xml:space="preserve">14. </w:t>
        <w:tab/>
        <w:tab/>
        <w:tab/>
        <w:tab/>
        <w:tab/>
        <w:tab/>
        <w:tab/>
        <w:tab/>
        <w:tab/>
        <w:tab/>
        <w:t>[deleted]</w:t>
      </w:r>
    </w:p>
    <w:p>
      <w:r>
        <w:rPr>
          <w:b/>
          <w:u w:val="single"/>
        </w:rPr>
        <w:t>147145</w:t>
      </w:r>
    </w:p>
    <w:p>
      <w:r>
        <w:t xml:space="preserve">15. </w:t>
        <w:tab/>
        <w:tab/>
        <w:tab/>
        <w:tab/>
        <w:tab/>
        <w:tab/>
        <w:tab/>
        <w:tab/>
        <w:tab/>
        <w:tab/>
        <w:tab/>
        <w:t>Hahaha haha. Cunt.</w:t>
      </w:r>
    </w:p>
    <w:p>
      <w:r>
        <w:rPr>
          <w:b/>
          <w:u w:val="single"/>
        </w:rPr>
        <w:t>147146</w:t>
      </w:r>
    </w:p>
    <w:p>
      <w:r>
        <w:t xml:space="preserve">16. </w:t>
        <w:tab/>
        <w:tab/>
        <w:tab/>
        <w:tab/>
        <w:tab/>
        <w:tab/>
        <w:tab/>
        <w:tab/>
        <w:tab/>
        <w:tab/>
        <w:tab/>
        <w:tab/>
        <w:t>[deleted]</w:t>
      </w:r>
    </w:p>
    <w:p>
      <w:r>
        <w:rPr>
          <w:b/>
          <w:u w:val="single"/>
        </w:rPr>
        <w:t>147147</w:t>
      </w:r>
    </w:p>
    <w:p>
      <w:r>
        <w:t xml:space="preserve">17. </w:t>
        <w:tab/>
        <w:tab/>
        <w:tab/>
        <w:tab/>
        <w:tab/>
        <w:tab/>
        <w:tab/>
        <w:tab/>
        <w:tab/>
        <w:tab/>
        <w:tab/>
        <w:tab/>
        <w:tab/>
        <w:t>Ha cunt ha</w:t>
      </w:r>
    </w:p>
    <w:p>
      <w:r>
        <w:rPr>
          <w:b/>
          <w:u w:val="single"/>
        </w:rPr>
        <w:t>147148</w:t>
      </w:r>
    </w:p>
    <w:p>
      <w:r>
        <w:t xml:space="preserve">18. </w:t>
        <w:tab/>
        <w:tab/>
        <w:tab/>
        <w:t>Remember kids, it's only domestic violence if you're at home.</w:t>
      </w:r>
    </w:p>
    <w:p>
      <w:r>
        <w:rPr>
          <w:b/>
          <w:u w:val="single"/>
        </w:rPr>
        <w:t>147149</w:t>
      </w:r>
    </w:p>
    <w:p>
      <w:r>
        <w:t xml:space="preserve">19. </w:t>
        <w:tab/>
        <w:tab/>
        <w:tab/>
        <w:tab/>
        <w:t>[deleted]</w:t>
      </w:r>
    </w:p>
    <w:p>
      <w:r>
        <w:rPr>
          <w:b/>
          <w:u w:val="single"/>
        </w:rPr>
        <w:t>147150</w:t>
      </w:r>
    </w:p>
    <w:p>
      <w:r>
        <w:t xml:space="preserve">20. </w:t>
        <w:tab/>
        <w:tab/>
        <w:tab/>
        <w:tab/>
        <w:tab/>
        <w:t>Cunt</w:t>
      </w:r>
    </w:p>
    <w:p>
      <w:r>
        <w:rPr>
          <w:b/>
          <w:u w:val="single"/>
        </w:rPr>
        <w:t>147151</w:t>
      </w:r>
    </w:p>
    <w:p>
      <w:r>
        <w:t>1. Holy FUCK that's some spicy racism.</w:t>
      </w:r>
    </w:p>
    <w:p>
      <w:r>
        <w:rPr>
          <w:b/>
          <w:u w:val="single"/>
        </w:rPr>
        <w:t>147152</w:t>
      </w:r>
    </w:p>
    <w:p>
      <w:r>
        <w:t>1. I have no idea why that last one suddenly calls them socialists... Isn't that more the mindset of a communist?      I'm lost...</w:t>
      </w:r>
    </w:p>
    <w:p>
      <w:r>
        <w:rPr>
          <w:b/>
          <w:u w:val="single"/>
        </w:rPr>
        <w:t>147153</w:t>
      </w:r>
    </w:p>
    <w:p>
      <w:r>
        <w:t xml:space="preserve">2. </w:t>
        <w:tab/>
        <w:t>On their blog they claim to be a socialist Dyke</w:t>
      </w:r>
    </w:p>
    <w:p>
      <w:r>
        <w:rPr>
          <w:b/>
          <w:u w:val="single"/>
        </w:rPr>
        <w:t>147154</w:t>
      </w:r>
    </w:p>
    <w:p>
      <w:r>
        <w:t>1. The really suspicious development is "Beto" getting 500,000 more votes than Valdez. No one who would vote for *him* is going to vote Libertarian or Republican for governor, so unless 500,000 cast votes for the Democrat senator and didn't bother filling anything in for other races...</w:t>
      </w:r>
    </w:p>
    <w:p>
      <w:r>
        <w:rPr>
          <w:b/>
          <w:u w:val="single"/>
        </w:rPr>
        <w:t>147155</w:t>
      </w:r>
    </w:p>
    <w:p>
      <w:r>
        <w:t>1. Well, since evolution requires reproduction, it sort of has to be. That’s what evolution is. Doesn’t take away from the non-heterosexual folks to acknowledge that.</w:t>
      </w:r>
    </w:p>
    <w:p>
      <w:r>
        <w:rPr>
          <w:b/>
          <w:u w:val="single"/>
        </w:rPr>
        <w:t>147156</w:t>
      </w:r>
    </w:p>
    <w:p>
      <w:r>
        <w:t xml:space="preserve">2. </w:t>
        <w:tab/>
        <w:t>Is it really though? Evolution is what made organisms that reproduce by fission and budding. There is a species of lizard that is entirely female and reproduces via parthenogenesis. Snails and worms are hermaphrodites and some plants can self pollinate. Male clownfish will change sex if the dominant female in the school dies. There are also gay animals of nearly every type.  All of that came about through evolution, and it isn't remotely heteronormative. There's just about every viable reproductive strategy imaginable.</w:t>
      </w:r>
    </w:p>
    <w:p>
      <w:r>
        <w:rPr>
          <w:b/>
          <w:u w:val="single"/>
        </w:rPr>
        <w:t>147157</w:t>
      </w:r>
    </w:p>
    <w:p>
      <w:r>
        <w:t xml:space="preserve">3. </w:t>
        <w:tab/>
        <w:tab/>
        <w:t>And yet none of those are as efficient or as genetically diverse as normal sexual reproduction</w:t>
      </w:r>
    </w:p>
    <w:p>
      <w:r>
        <w:rPr>
          <w:b/>
          <w:u w:val="single"/>
        </w:rPr>
        <w:t>147158</w:t>
      </w:r>
    </w:p>
    <w:p>
      <w:r>
        <w:t xml:space="preserve">4. </w:t>
        <w:tab/>
        <w:tab/>
        <w:tab/>
        <w:t>If we limit it to animals, maybe. Plants have multiple ways to reproduce asexually. There is a forest of over 40,000 genetically identical trees with a root system that is 80,000 years old. Dandelions manage to spread pretty efficiently with asexual reproduction as well.   Once we start looking at fungi, things get more complicated. They can spread if their mycelium, similar to a plants roots, are broken into pieces. Each piece just grows into a separate organism.   But that's just asexual reproduction of fungi. They can also reproduce sexually, but I wouldn't call it "normal sexual reproduction." At least not in a heteronormative way. Instead of sexes, they have mating types. Instead of anything that can be called sperm or an egg, both mating types create the same type of gamete. Some species can sexually reproduce with themselves, while switching between mating types as they do.   Then you get to bacteria, and everything just breaks down entirely. They reproduce asexually, but they also engage in horizontal gene transfer, easily exchanging DNA with entirely different species.   Asexual reproduction can be incredibly efficient and diverse. Most things living on this planet use it.</w:t>
      </w:r>
    </w:p>
    <w:p>
      <w:r>
        <w:rPr>
          <w:b/>
          <w:u w:val="single"/>
        </w:rPr>
        <w:t>147159</w:t>
      </w:r>
    </w:p>
    <w:p>
      <w:r>
        <w:t xml:space="preserve">5. </w:t>
        <w:tab/>
        <w:tab/>
        <w:tab/>
        <w:tab/>
        <w:t>It really would not be good for mammals to asexually reproduce though, IIRC.  The reason for sexual reproduction is genetic and immunological diversity.  The human species can't even inbreed for long before genetic problems are presented.  Its not really comparable to bacteria or other organisms that create genetic clones.  Stretches of land with genetically identical plants risk extinction if a disease is introduced that the plants have no immunity to.  It has happened countless times.</w:t>
      </w:r>
    </w:p>
    <w:p>
      <w:r>
        <w:rPr>
          <w:b/>
          <w:u w:val="single"/>
        </w:rPr>
        <w:t>147160</w:t>
      </w:r>
    </w:p>
    <w:p>
      <w:r>
        <w:t xml:space="preserve">6. </w:t>
        <w:tab/>
        <w:tab/>
        <w:tab/>
        <w:tab/>
        <w:tab/>
        <w:t>Well, yeah it doesn't work for mammals. But you can't claim evolution is heteronormative or not inclusive enough because one class of organisms has a preferred reproductive strategy. There's plenty of variety when you don't focus on such a small subset of life.</w:t>
      </w:r>
    </w:p>
    <w:p>
      <w:r>
        <w:rPr>
          <w:b/>
          <w:u w:val="single"/>
        </w:rPr>
        <w:t>147161</w:t>
      </w:r>
    </w:p>
    <w:p>
      <w:r>
        <w:t xml:space="preserve">7. </w:t>
        <w:tab/>
        <w:tab/>
        <w:tab/>
        <w:tab/>
        <w:tab/>
        <w:tab/>
        <w:t>so basically you're saying, evolution is already inclusive and the person saying it should be is a twat?</w:t>
      </w:r>
    </w:p>
    <w:p>
      <w:r>
        <w:rPr>
          <w:b/>
          <w:u w:val="single"/>
        </w:rPr>
        <w:t>147162</w:t>
      </w:r>
    </w:p>
    <w:p>
      <w:r>
        <w:t>1. Nice</w:t>
      </w:r>
    </w:p>
    <w:p>
      <w:r>
        <w:rPr>
          <w:b/>
          <w:u w:val="single"/>
        </w:rPr>
        <w:t>147163</w:t>
      </w:r>
    </w:p>
    <w:p>
      <w:r>
        <w:t xml:space="preserve">2. </w:t>
        <w:tab/>
        <w:t>I'm sorry, rape is *nice?*</w:t>
      </w:r>
    </w:p>
    <w:p>
      <w:r>
        <w:rPr>
          <w:b/>
          <w:u w:val="single"/>
        </w:rPr>
        <w:t>147164</w:t>
      </w:r>
    </w:p>
    <w:p>
      <w:r>
        <w:t xml:space="preserve">3. </w:t>
        <w:tab/>
        <w:tab/>
        <w:t>He didn't want to have sex with her?</w:t>
      </w:r>
    </w:p>
    <w:p>
      <w:r>
        <w:rPr>
          <w:b/>
          <w:u w:val="single"/>
        </w:rPr>
        <w:t>147165</w:t>
      </w:r>
    </w:p>
    <w:p>
      <w:r>
        <w:t xml:space="preserve">4. </w:t>
        <w:tab/>
        <w:tab/>
        <w:tab/>
        <w:t>He's a minor. It doesn't matter if he wanted to or not, he isn't of the age of consent to make that decision on his own. She had sex with an underage student. Because he couldn't legally give consent, that is considered rape.  No matter how you look at it, this woman raped an underage student.</w:t>
      </w:r>
    </w:p>
    <w:p>
      <w:r>
        <w:rPr>
          <w:b/>
          <w:u w:val="single"/>
        </w:rPr>
        <w:t>147166</w:t>
      </w:r>
    </w:p>
    <w:p>
      <w:r>
        <w:t xml:space="preserve">5. </w:t>
        <w:tab/>
        <w:tab/>
        <w:tab/>
        <w:tab/>
        <w:t>He's 17, relax. Lol. Best 30 seconds of his life.</w:t>
      </w:r>
    </w:p>
    <w:p>
      <w:r>
        <w:rPr>
          <w:b/>
          <w:u w:val="single"/>
        </w:rPr>
        <w:t>147167</w:t>
      </w:r>
    </w:p>
    <w:p>
      <w:r>
        <w:t xml:space="preserve">6. </w:t>
        <w:tab/>
        <w:tab/>
        <w:tab/>
        <w:tab/>
        <w:tab/>
        <w:t>You're fucking disgusting. He's a child. You're defending a child rapist by saying the victim enjoyed it. What is wrong with you?</w:t>
      </w:r>
    </w:p>
    <w:p>
      <w:r>
        <w:rPr>
          <w:b/>
          <w:u w:val="single"/>
        </w:rPr>
        <w:t>147168</w:t>
      </w:r>
    </w:p>
    <w:p>
      <w:r>
        <w:t xml:space="preserve">7. </w:t>
        <w:tab/>
        <w:tab/>
        <w:tab/>
        <w:tab/>
        <w:tab/>
        <w:tab/>
        <w:t>It's consensual sex. Who cares</w:t>
      </w:r>
    </w:p>
    <w:p>
      <w:r>
        <w:rPr>
          <w:b/>
          <w:u w:val="single"/>
        </w:rPr>
        <w:t>147169</w:t>
      </w:r>
    </w:p>
    <w:p>
      <w:r>
        <w:t xml:space="preserve">8. </w:t>
        <w:tab/>
        <w:tab/>
        <w:tab/>
        <w:tab/>
        <w:tab/>
        <w:tab/>
        <w:tab/>
        <w:t>What do you not understand about the fact that he's underaged and cannot give consent to have consensual sex with a grown woman? This is the exact same as a grown man having sex with a 9 year old girl, and saying it's fine because she "liked it". Underaged is underaged, period. It's rape.</w:t>
      </w:r>
    </w:p>
    <w:p>
      <w:r>
        <w:rPr>
          <w:b/>
          <w:u w:val="single"/>
        </w:rPr>
        <w:t>147170</w:t>
      </w:r>
    </w:p>
    <w:p>
      <w:r>
        <w:t xml:space="preserve">9. </w:t>
        <w:tab/>
        <w:tab/>
        <w:tab/>
        <w:tab/>
        <w:tab/>
        <w:tab/>
        <w:tab/>
        <w:tab/>
        <w:t>It's NOTHING like a man banging a 9 year old girl.</w:t>
      </w:r>
    </w:p>
    <w:p>
      <w:r>
        <w:rPr>
          <w:b/>
          <w:u w:val="single"/>
        </w:rPr>
        <w:t>147171</w:t>
      </w:r>
    </w:p>
    <w:p>
      <w:r>
        <w:t xml:space="preserve">10. </w:t>
        <w:tab/>
        <w:tab/>
        <w:tab/>
        <w:tab/>
        <w:tab/>
        <w:tab/>
        <w:tab/>
        <w:tab/>
        <w:tab/>
        <w:t>Then explain your logic in that statement, please.</w:t>
      </w:r>
    </w:p>
    <w:p>
      <w:r>
        <w:rPr>
          <w:b/>
          <w:u w:val="single"/>
        </w:rPr>
        <w:t>147172</w:t>
      </w:r>
    </w:p>
    <w:p>
      <w:r>
        <w:t xml:space="preserve">11. </w:t>
        <w:tab/>
        <w:tab/>
        <w:tab/>
        <w:tab/>
        <w:tab/>
        <w:tab/>
        <w:tab/>
        <w:tab/>
        <w:tab/>
        <w:tab/>
        <w:t>You don't get the difference between a 9 year old girl and a 17 year old guy having sex?</w:t>
      </w:r>
    </w:p>
    <w:p>
      <w:r>
        <w:rPr>
          <w:b/>
          <w:u w:val="single"/>
        </w:rPr>
        <w:t>147173</w:t>
      </w:r>
    </w:p>
    <w:p>
      <w:r>
        <w:t xml:space="preserve">12. </w:t>
        <w:tab/>
        <w:tab/>
        <w:tab/>
        <w:tab/>
        <w:tab/>
        <w:tab/>
        <w:tab/>
        <w:tab/>
        <w:tab/>
        <w:tab/>
        <w:tab/>
        <w:t>Both are underaged minors that cannot give consent. Having sex with either age = rape of an underaged child.  I feel like I'm talking to a wall.</w:t>
      </w:r>
    </w:p>
    <w:p>
      <w:r>
        <w:rPr>
          <w:b/>
          <w:u w:val="single"/>
        </w:rPr>
        <w:t>147174</w:t>
      </w:r>
    </w:p>
    <w:p>
      <w:r>
        <w:t xml:space="preserve">13. </w:t>
        <w:tab/>
        <w:tab/>
        <w:tab/>
        <w:tab/>
        <w:tab/>
        <w:tab/>
        <w:tab/>
        <w:tab/>
        <w:tab/>
        <w:tab/>
        <w:tab/>
        <w:tab/>
        <w:t>17 is consent in many states. 16 is consent In a few. None are below 16.   That's a huge difference with a 9 year old!</w:t>
      </w:r>
    </w:p>
    <w:p>
      <w:r>
        <w:rPr>
          <w:b/>
          <w:u w:val="single"/>
        </w:rPr>
        <w:t>147175</w:t>
      </w:r>
    </w:p>
    <w:p>
      <w:r>
        <w:t xml:space="preserve">14. </w:t>
        <w:tab/>
        <w:tab/>
        <w:tab/>
        <w:tab/>
        <w:tab/>
        <w:tab/>
        <w:tab/>
        <w:tab/>
        <w:tab/>
        <w:tab/>
        <w:tab/>
        <w:tab/>
        <w:tab/>
        <w:t>Holy shit cant tell if the people arguing with you are actually retarded or just pretending,</w:t>
      </w:r>
    </w:p>
    <w:p>
      <w:r>
        <w:rPr>
          <w:b/>
          <w:u w:val="single"/>
        </w:rPr>
        <w:t>147176</w:t>
      </w:r>
    </w:p>
    <w:p>
      <w:r>
        <w:t xml:space="preserve">15. </w:t>
        <w:tab/>
        <w:tab/>
        <w:tab/>
        <w:tab/>
        <w:tab/>
        <w:tab/>
        <w:tab/>
        <w:tab/>
        <w:tab/>
        <w:tab/>
        <w:tab/>
        <w:tab/>
        <w:tab/>
        <w:tab/>
        <w:t>So it's not just me thinking that person that says a 9 year old girl is the same as a 17 year old guy is fucked up?</w:t>
      </w:r>
    </w:p>
    <w:p>
      <w:r>
        <w:rPr>
          <w:b/>
          <w:u w:val="single"/>
        </w:rPr>
        <w:t>147177</w:t>
      </w:r>
    </w:p>
    <w:p>
      <w:r>
        <w:t xml:space="preserve">16. </w:t>
        <w:tab/>
        <w:tab/>
        <w:tab/>
        <w:tab/>
        <w:tab/>
        <w:tab/>
        <w:tab/>
        <w:tab/>
        <w:tab/>
        <w:tab/>
        <w:tab/>
        <w:tab/>
        <w:tab/>
        <w:tab/>
        <w:tab/>
        <w:t>my guess is he is playing the troll.</w:t>
      </w:r>
    </w:p>
    <w:p>
      <w:r>
        <w:rPr>
          <w:b/>
          <w:u w:val="single"/>
        </w:rPr>
        <w:t>147178</w:t>
      </w:r>
    </w:p>
    <w:p>
      <w:r>
        <w:t xml:space="preserve">17. </w:t>
        <w:tab/>
        <w:tab/>
        <w:tab/>
        <w:tab/>
        <w:tab/>
        <w:tab/>
        <w:tab/>
        <w:tab/>
        <w:tab/>
        <w:tab/>
        <w:tab/>
        <w:tab/>
        <w:tab/>
        <w:tab/>
        <w:tab/>
        <w:t>Not just you....</w:t>
      </w:r>
    </w:p>
    <w:p>
      <w:r>
        <w:rPr>
          <w:b/>
          <w:u w:val="single"/>
        </w:rPr>
        <w:t>147179</w:t>
      </w:r>
    </w:p>
    <w:p>
      <w:r>
        <w:t>1. "sexual assault", you mean like rape? Switch the genders and it would have been a very different narrative.</w:t>
      </w:r>
    </w:p>
    <w:p>
      <w:r>
        <w:rPr>
          <w:b/>
          <w:u w:val="single"/>
        </w:rPr>
        <w:t>147180</w:t>
      </w:r>
    </w:p>
    <w:p>
      <w:r>
        <w:t xml:space="preserve">2. </w:t>
        <w:tab/>
        <w:t>Is coercing someone into sex and getting them to think its a good idea the same as smashing their head against a wall, putting a knife against their throat and fucking them against their will? I have no idea the details of what this lady did, but i do believe those two examples are different and perhaps should have different terms applied to them. What do you reckon?</w:t>
      </w:r>
    </w:p>
    <w:p>
      <w:r>
        <w:rPr>
          <w:b/>
          <w:u w:val="single"/>
        </w:rPr>
        <w:t>147181</w:t>
      </w:r>
    </w:p>
    <w:p>
      <w:r>
        <w:t xml:space="preserve">3. </w:t>
        <w:tab/>
        <w:tab/>
        <w:t>Rape involves the penetration of an unconsenting party or a party that’s unable to consent, in this case the fourteen year old boy. Your ugly straw man of what you think involves is false.</w:t>
      </w:r>
    </w:p>
    <w:p>
      <w:r>
        <w:rPr>
          <w:b/>
          <w:u w:val="single"/>
        </w:rPr>
        <w:t>147182</w:t>
      </w:r>
    </w:p>
    <w:p>
      <w:r>
        <w:t xml:space="preserve">4. </w:t>
        <w:tab/>
        <w:tab/>
        <w:tab/>
        <w:t>So why didnt she get charged with rape then fuck-o? You know, by the person with the actual judicial power and propper knowledge of legal terms. Yknow, unlike you.</w:t>
      </w:r>
    </w:p>
    <w:p>
      <w:r>
        <w:rPr>
          <w:b/>
          <w:u w:val="single"/>
        </w:rPr>
        <w:t>147183</w:t>
      </w:r>
    </w:p>
    <w:p>
      <w:r>
        <w:t xml:space="preserve">5. </w:t>
        <w:tab/>
        <w:tab/>
        <w:tab/>
        <w:tab/>
        <w:t>Wow... You're just a toxic cunt.</w:t>
      </w:r>
    </w:p>
    <w:p>
      <w:r>
        <w:rPr>
          <w:b/>
          <w:u w:val="single"/>
        </w:rPr>
        <w:t>147184</w:t>
      </w:r>
    </w:p>
    <w:p>
      <w:r>
        <w:t xml:space="preserve">6. </w:t>
        <w:tab/>
        <w:tab/>
        <w:tab/>
        <w:tab/>
        <w:tab/>
        <w:t>Namecalling. Well played.</w:t>
      </w:r>
    </w:p>
    <w:p>
      <w:r>
        <w:rPr>
          <w:b/>
          <w:u w:val="single"/>
        </w:rPr>
        <w:t>147185</w:t>
      </w:r>
    </w:p>
    <w:p>
      <w:r>
        <w:t>1. Everyone pointed and laughed at the retards. The mainstream and local media parroted their arguments and games media kept making fun of them.   The general public was telling them to fuck of constantly until there was an ESRB compromise. Which effectively just made the violent games more profitable.  It's completely different imo. There's still a moral argument made, but it's one people have a hard time saying no to cause it's a secular moral argument. It's more manipulative on a larger scale. I wish it was religion doing this instead.</w:t>
      </w:r>
    </w:p>
    <w:p>
      <w:r>
        <w:rPr>
          <w:b/>
          <w:u w:val="single"/>
        </w:rPr>
        <w:t>147186</w:t>
      </w:r>
    </w:p>
    <w:p>
      <w:r>
        <w:t>1. But a sports bra is acceptable.</w:t>
      </w:r>
    </w:p>
    <w:p>
      <w:r>
        <w:rPr>
          <w:b/>
          <w:u w:val="single"/>
        </w:rPr>
        <w:t>147187</w:t>
      </w:r>
    </w:p>
    <w:p>
      <w:r>
        <w:t xml:space="preserve">2. </w:t>
        <w:tab/>
        <w:t>don't get me started on yoga pants</w:t>
      </w:r>
    </w:p>
    <w:p>
      <w:r>
        <w:rPr>
          <w:b/>
          <w:u w:val="single"/>
        </w:rPr>
        <w:t>147188</w:t>
      </w:r>
    </w:p>
    <w:p>
      <w:r>
        <w:t xml:space="preserve">3. </w:t>
        <w:tab/>
        <w:tab/>
        <w:t>With the cunt lips clearly visible</w:t>
      </w:r>
    </w:p>
    <w:p>
      <w:r>
        <w:rPr>
          <w:b/>
          <w:u w:val="single"/>
        </w:rPr>
        <w:t>147189</w:t>
      </w:r>
    </w:p>
    <w:p>
      <w:r>
        <w:t xml:space="preserve">4. </w:t>
        <w:tab/>
        <w:tab/>
        <w:tab/>
        <w:t>I've seen lots of camel toes but never on a camel</w:t>
      </w:r>
    </w:p>
    <w:p>
      <w:r>
        <w:rPr>
          <w:b/>
          <w:u w:val="single"/>
        </w:rPr>
        <w:t>147190</w:t>
      </w:r>
    </w:p>
    <w:p>
      <w:r>
        <w:t xml:space="preserve">5. </w:t>
        <w:tab/>
        <w:tab/>
        <w:tab/>
        <w:tab/>
        <w:t>Here ya go: https://imgur.com/a/ALo4ZlE</w:t>
      </w:r>
    </w:p>
    <w:p>
      <w:r>
        <w:rPr>
          <w:b/>
          <w:u w:val="single"/>
        </w:rPr>
        <w:t>147191</w:t>
      </w:r>
    </w:p>
    <w:p>
      <w:r>
        <w:t xml:space="preserve">6. </w:t>
        <w:tab/>
        <w:tab/>
        <w:tab/>
        <w:tab/>
        <w:tab/>
        <w:t>Well shit... Turns out camel toe is a pretty apt phrase</w:t>
      </w:r>
    </w:p>
    <w:p>
      <w:r>
        <w:rPr>
          <w:b/>
          <w:u w:val="single"/>
        </w:rPr>
        <w:t>147192</w:t>
      </w:r>
    </w:p>
    <w:p>
      <w:r>
        <w:t xml:space="preserve">7. </w:t>
        <w:tab/>
        <w:tab/>
        <w:tab/>
        <w:tab/>
        <w:tab/>
        <w:t>^(Hi, I'm a bot for linking direct images of albums with only 1 image)  **https://i.imgur.com/2Z9RcL9.jpg**  ^^[Source](https://github.com/AUTplayed/imguralbumbot) ^^| ^^[Why?](https://github.com/AUTplayed/imguralbumbot/blob/master/README.md) ^^| ^^[Creator](https://np.reddit.com/user/AUTplayed/) ^^| ^^[ignoreme](https://np.reddit.com/message/compose/?to=imguralbumbot&amp;subject=ignoreme&amp;message=ignoreme) ^^| ^^[deletthis](https://np.reddit.com/message/compose/?to=imguralbumbot&amp;subject=delet%20this&amp;message=delet%20this%20e9d5f06)</w:t>
      </w:r>
    </w:p>
    <w:p>
      <w:r>
        <w:rPr>
          <w:b/>
          <w:u w:val="single"/>
        </w:rPr>
        <w:t>147193</w:t>
      </w:r>
    </w:p>
    <w:p>
      <w:r>
        <w:t>1. If you say not all woman are bitches you’re a bitch. Because you’re admitting that some woman are bitches.  If you’re not a bitch you’d say, “some woman are massive cunts, lets change that”</w:t>
      </w:r>
    </w:p>
    <w:p>
      <w:r>
        <w:rPr>
          <w:b/>
          <w:u w:val="single"/>
        </w:rPr>
        <w:t>147194</w:t>
      </w:r>
    </w:p>
    <w:p>
      <w:r>
        <w:t>1. Calling someone's kid a future rapist is an overreaction to someone just being an uppity cunt</w:t>
      </w:r>
    </w:p>
    <w:p>
      <w:r>
        <w:rPr>
          <w:b/>
          <w:u w:val="single"/>
        </w:rPr>
        <w:t>147195</w:t>
      </w:r>
    </w:p>
    <w:p>
      <w:r>
        <w:t>1. This is spicyyyyyyyy</w:t>
      </w:r>
    </w:p>
    <w:p>
      <w:r>
        <w:rPr>
          <w:b/>
          <w:u w:val="single"/>
        </w:rPr>
        <w:t>147196</w:t>
      </w:r>
    </w:p>
    <w:p>
      <w:r>
        <w:t>1. Truth of the matter is sadly that they'll have to build their own server host, then their own internet.</w:t>
      </w:r>
    </w:p>
    <w:p>
      <w:r>
        <w:rPr>
          <w:b/>
          <w:u w:val="single"/>
        </w:rPr>
        <w:t>147197</w:t>
      </w:r>
    </w:p>
    <w:p>
      <w:r>
        <w:t xml:space="preserve">2. </w:t>
        <w:tab/>
        <w:t>For the amount they're paying it would be easier just to make their own cloud by colocating a server or two at a bunch of different data centers across the country.   There are a ton of options, and when a datacenter decides they don't want your server you just have them ship it to another local datacenter and put it back online. No downtime because all your other servers are still up in the meantime.</w:t>
      </w:r>
    </w:p>
    <w:p>
      <w:r>
        <w:rPr>
          <w:b/>
          <w:u w:val="single"/>
        </w:rPr>
        <w:t>147198</w:t>
      </w:r>
    </w:p>
    <w:p>
      <w:r>
        <w:t xml:space="preserve">3. </w:t>
        <w:tab/>
        <w:tab/>
        <w:t>Once a project grows to a certain size, it becomes a bit of an issue to just ship the "server" off to another datacenter.  What they're doing now is renting shitloads of space at a datacenter, whether that includes hardware or not is besides the point. Colocation is not the solution.</w:t>
      </w:r>
    </w:p>
    <w:p>
      <w:r>
        <w:rPr>
          <w:b/>
          <w:u w:val="single"/>
        </w:rPr>
        <w:t>147199</w:t>
      </w:r>
    </w:p>
    <w:p>
      <w:r>
        <w:t xml:space="preserve">4. </w:t>
        <w:tab/>
        <w:tab/>
        <w:tab/>
        <w:t>I guess they could make their own datacenter, and start selling hosting to others.</w:t>
      </w:r>
    </w:p>
    <w:p>
      <w:r>
        <w:rPr>
          <w:b/>
          <w:u w:val="single"/>
        </w:rPr>
        <w:t>147200</w:t>
      </w:r>
    </w:p>
    <w:p>
      <w:r>
        <w:t xml:space="preserve">5. </w:t>
        <w:tab/>
        <w:tab/>
        <w:tab/>
        <w:tab/>
        <w:t>And then people are going to bully DNS providers into removing them or something.  They've smelled blood and I don't think they'll be sated until they're gone completely and utterly.</w:t>
      </w:r>
    </w:p>
    <w:p>
      <w:r>
        <w:rPr>
          <w:b/>
          <w:u w:val="single"/>
        </w:rPr>
        <w:t>147201</w:t>
      </w:r>
    </w:p>
    <w:p>
      <w:r>
        <w:t xml:space="preserve">6. </w:t>
        <w:tab/>
        <w:tab/>
        <w:tab/>
        <w:tab/>
        <w:tab/>
        <w:t>Precisely. Twitter / Media are attacking Gab's lifeline directly via Stripe, Paypal, etc. Money is the spice. It needs to be made illegal to collude to deny payment to competitors (and lets be clear - Gab is a competitor to both tech social media and mainstream media that is quickly being replaced with direct news reporting via social media).</w:t>
      </w:r>
    </w:p>
    <w:p>
      <w:r>
        <w:rPr>
          <w:b/>
          <w:u w:val="single"/>
        </w:rPr>
        <w:t>147202</w:t>
      </w:r>
    </w:p>
    <w:p>
      <w:r>
        <w:t xml:space="preserve">7. </w:t>
        <w:tab/>
        <w:tab/>
        <w:tab/>
        <w:tab/>
        <w:tab/>
        <w:tab/>
        <w:t>So far, Twitter proper hasn't taken action against Gab.  However, there are rumors flying that Twitter will ban Gab soon.</w:t>
      </w:r>
    </w:p>
    <w:p>
      <w:r>
        <w:rPr>
          <w:b/>
          <w:u w:val="single"/>
        </w:rPr>
        <w:t>147203</w:t>
      </w:r>
    </w:p>
    <w:p>
      <w:r>
        <w:t xml:space="preserve">8. </w:t>
        <w:tab/>
        <w:tab/>
        <w:tab/>
        <w:tab/>
        <w:tab/>
        <w:tab/>
        <w:t>If only people began switching to crypto like they were told.</w:t>
      </w:r>
    </w:p>
    <w:p>
      <w:r>
        <w:rPr>
          <w:b/>
          <w:u w:val="single"/>
        </w:rPr>
        <w:t>147204</w:t>
      </w:r>
    </w:p>
    <w:p>
      <w:r>
        <w:t>1. Angelina Jolie has to be one of the most overrated (supposedly) hot woman ever. Never thought she was attractive.</w:t>
      </w:r>
    </w:p>
    <w:p>
      <w:r>
        <w:rPr>
          <w:b/>
          <w:u w:val="single"/>
        </w:rPr>
        <w:t>147205</w:t>
      </w:r>
    </w:p>
    <w:p>
      <w:r>
        <w:t xml:space="preserve">2. </w:t>
        <w:tab/>
        <w:t>She’s straight fucking creepy looking. Terrifying</w:t>
      </w:r>
    </w:p>
    <w:p>
      <w:r>
        <w:rPr>
          <w:b/>
          <w:u w:val="single"/>
        </w:rPr>
        <w:t>147206</w:t>
      </w:r>
    </w:p>
    <w:p>
      <w:r>
        <w:t xml:space="preserve">3. </w:t>
        <w:tab/>
        <w:tab/>
        <w:t>Yeah, she's creepy. Also reminds me of Anthony Bourdain who chose Asia Argento who is another fucked out, tattooed, radical feminist, social justice whore with children from different men. Bourdain and Pitt are men who could get any type of woman, and they chose those two fucked out cunts.</w:t>
      </w:r>
    </w:p>
    <w:p>
      <w:r>
        <w:rPr>
          <w:b/>
          <w:u w:val="single"/>
        </w:rPr>
        <w:t>147207</w:t>
      </w:r>
    </w:p>
    <w:p>
      <w:r>
        <w:t xml:space="preserve">4. </w:t>
        <w:tab/>
        <w:t>She did the trick for me.  Ditto Amber Heard.  They may be complete cunts but they're easy on the eye.</w:t>
      </w:r>
    </w:p>
    <w:p>
      <w:r>
        <w:rPr>
          <w:b/>
          <w:u w:val="single"/>
        </w:rPr>
        <w:t>147208</w:t>
      </w:r>
    </w:p>
    <w:p>
      <w:r>
        <w:t>1. It takes a lot to get me to quit watching a show.  Lets look at supergirl.  When it was on CBS, if you fast forwarded through the social terrorist content uber mensch femininazi crap, you got about 20 minutes of a good show.  When it moved to CW, it toned down the feminazi routine and spread it out to all identity groups.  I was now able to watch about 30 minutes of the show without fast forwarding.  This year though got me to quit.  The idiotic scene from last year for gun control, the idiot scenes throughout the entire seasons on immigration and finally they put in a trans character just because, and I finally had it.  Whenever a show goes full retard and manages to somehow put in every single post modernist meme they can (they even had a nazi supergirl extolling the virtues of meritocracy to demonize it), I'm done.  Netflix hasn't hit me to the same extent that CW has from a trolling perspective.  The amount of toxic SJW'ness I can tolerate is somewhat high, but the CW is able to surpass it.</w:t>
      </w:r>
    </w:p>
    <w:p>
      <w:r>
        <w:rPr>
          <w:b/>
          <w:u w:val="single"/>
        </w:rPr>
        <w:t>147209</w:t>
      </w:r>
    </w:p>
    <w:p>
      <w:r>
        <w:t xml:space="preserve">2. </w:t>
        <w:tab/>
        <w:t>Lots of mainstream media shows pushing the "le gun control" schtick. Ozark, Supergirl, BoJack Horseman all were mentioned here. Usually the arguments are dishonest, but there's definitely a push to propagandize to lower-information viewers.   It's not great.</w:t>
      </w:r>
    </w:p>
    <w:p>
      <w:r>
        <w:rPr>
          <w:b/>
          <w:u w:val="single"/>
        </w:rPr>
        <w:t>147210</w:t>
      </w:r>
    </w:p>
    <w:p>
      <w:r>
        <w:t xml:space="preserve">3. </w:t>
        <w:tab/>
        <w:t>I watched up to season 2 of Supergirl and called it quits. I can tolerate a bad tv show quite a lot, but Supergirl I quit on season 2. I watched 1 episode of season 3 and said fuck it. Star Trek Herpes I went up to episode 5 and a half or 4 and a half, it was a forgettable crappy mess. Legends of Tomorrow, cant even stomach it anymore.   The worst part was the nazi cross over episodes on Arrow and Flash. Wow, that was uber cringe!</w:t>
      </w:r>
    </w:p>
    <w:p>
      <w:r>
        <w:rPr>
          <w:b/>
          <w:u w:val="single"/>
        </w:rPr>
        <w:t>147211</w:t>
      </w:r>
    </w:p>
    <w:p>
      <w:r>
        <w:t>1. Because they're not racist, you twats. It's just a stupid costume. Get a grip.   My favorite part, or rather the most tedious part that sticks out, is the whole "my culture is not a costume". Yeah, exactly, so why are you bitching? This is objectively a costume, it is not your culture. So why are you bitching about it like it is?</w:t>
      </w:r>
    </w:p>
    <w:p>
      <w:r>
        <w:rPr>
          <w:b/>
          <w:u w:val="single"/>
        </w:rPr>
        <w:t>147212</w:t>
      </w:r>
    </w:p>
    <w:p>
      <w:r>
        <w:t>1. The true philosophical questions of our retarded times</w:t>
      </w:r>
    </w:p>
    <w:p>
      <w:r>
        <w:rPr>
          <w:b/>
          <w:u w:val="single"/>
        </w:rPr>
        <w:t>147213</w:t>
      </w:r>
    </w:p>
    <w:p>
      <w:r>
        <w:t>1. The rule of the thumb is, if you want to find something out, ignore the journo, and read the survey. People not liking "political correctness", doesn't mean their views are otherwise encouraging, and while they dislike it in similar proportions, it's far from clear that what they mean by this term is at all similar.</w:t>
      </w:r>
    </w:p>
    <w:p>
      <w:r>
        <w:rPr>
          <w:b/>
          <w:u w:val="single"/>
        </w:rPr>
        <w:t>147214</w:t>
      </w:r>
    </w:p>
    <w:p>
      <w:r>
        <w:t xml:space="preserve">2. </w:t>
        <w:tab/>
        <w:t>My rule of thumb is, if the alt-left hates it, I’m gonna love it and I buy that thing. 9/10 I do enjoy it and doing it out of spite of them makes it 11/10, would bang again for me</w:t>
      </w:r>
    </w:p>
    <w:p>
      <w:r>
        <w:rPr>
          <w:b/>
          <w:u w:val="single"/>
        </w:rPr>
        <w:t>147215</w:t>
      </w:r>
    </w:p>
    <w:p>
      <w:r>
        <w:t xml:space="preserve">3. </w:t>
        <w:tab/>
        <w:tab/>
        <w:t>So you buy things out of spite and hate? I mean no offense but this seems like pretty extremist behavior. "What, these people hate the Klu Klux Klan merch that they're selling for fundraising a racist organisation? ILL JUST BUY SOME TO OWN THE LIBTARDS LE EPIC STYLE"</w:t>
      </w:r>
    </w:p>
    <w:p>
      <w:r>
        <w:rPr>
          <w:b/>
          <w:u w:val="single"/>
        </w:rPr>
        <w:t>147216</w:t>
      </w:r>
    </w:p>
    <w:p>
      <w:r>
        <w:t xml:space="preserve">4. </w:t>
        <w:tab/>
        <w:tab/>
        <w:tab/>
        <w:t>I think his point was that if the usual suspects are clutching their pearls and calling something problematic, there's a decent chance it's worth looking into.     For instance, when the whole comicsgate thing kicked off and our boi Zach kickstarted his book, I ordered a copy. I've never been particularly into comics, but I like the goofy motherfucker and I had the cash laying around so why not?     If a creator has the balls to stand up for their vision and tell all of the current-year moral inquisitors to get fucked, there's a pretty decent chance I'll be willing to fork over some cash and support their product.</w:t>
      </w:r>
    </w:p>
    <w:p>
      <w:r>
        <w:rPr>
          <w:b/>
          <w:u w:val="single"/>
        </w:rPr>
        <w:t>147217</w:t>
      </w:r>
    </w:p>
    <w:p>
      <w:r>
        <w:t xml:space="preserve">5. </w:t>
        <w:tab/>
        <w:tab/>
        <w:tab/>
        <w:tab/>
        <w:t>Now we have to worry that IndieGoGo will arbitrarily decide they don't like him and cancel the campaign right before completion like they did with Chuck Dixon.</w:t>
      </w:r>
    </w:p>
    <w:p>
      <w:r>
        <w:rPr>
          <w:b/>
          <w:u w:val="single"/>
        </w:rPr>
        <w:t>147218</w:t>
      </w:r>
    </w:p>
    <w:p>
      <w:r>
        <w:t xml:space="preserve">6. </w:t>
        <w:tab/>
        <w:tab/>
        <w:tab/>
        <w:tab/>
        <w:tab/>
        <w:t>I'm getting sick and fucking tired of middleman faggots dictating what I can and can't buy, what media I can consume, what opinions I can express, and every other fucking facet of my internet life. They're like a more-insufferable version of those Amazonian dick minnows that swim up your peckerhole and shoot barbs into your urethra. And as if that weren't bad enough the parasitic little cock-burrowers have the audacity to demand that they be able to peruse a menu and pick which dickhole they prefer to infest.    It's fucking ridiculous. I pay money to a content creator to fund his work, and the site leeches their cut off the top. That's how the game works, and I'm cool with that. Gotta pay if you want to play. But something's clearly and inherently broken when these modern day pharisees cut into their own profits to prevent a perfectly legal transaction between a willing buyer and a willing seller.       These are the types of things that drive men to take drastic measures. There's a miasmatic aura of frustration and anger lurking just below the surface of polite day-to-day discourse in this country. (U.S. I won't speak for the rest of the west, though I suspect this is true elsewhere) The fact that the myriad bad actors on the left seem dead set on hacking through the last handful of threads holding our collective decency together is honestly highly concerning to me. I feel like we're a handful of bad actions away from crossing the line onto a one way street not one of us is going to enjoy very much.    Sorry about the wall of text. Sometimes I get on a roll and lose sense of when to shut the fuck up.</w:t>
      </w:r>
    </w:p>
    <w:p>
      <w:r>
        <w:rPr>
          <w:b/>
          <w:u w:val="single"/>
        </w:rPr>
        <w:t>147219</w:t>
      </w:r>
    </w:p>
    <w:p>
      <w:r>
        <w:t>1. These people are so fucking retarded.</w:t>
      </w:r>
    </w:p>
    <w:p>
      <w:r>
        <w:rPr>
          <w:b/>
          <w:u w:val="single"/>
        </w:rPr>
        <w:t>147220</w:t>
      </w:r>
    </w:p>
    <w:p>
      <w:r>
        <w:t>1. Faggots</w:t>
      </w:r>
    </w:p>
    <w:p>
      <w:r>
        <w:rPr>
          <w:b/>
          <w:u w:val="single"/>
        </w:rPr>
        <w:t>147221</w:t>
      </w:r>
    </w:p>
    <w:p>
      <w:r>
        <w:t xml:space="preserve">2. </w:t>
        <w:tab/>
        <w:t>but be honest how many fingers have you slipped up there while tugging yourself</w:t>
      </w:r>
    </w:p>
    <w:p>
      <w:r>
        <w:rPr>
          <w:b/>
          <w:u w:val="single"/>
        </w:rPr>
        <w:t>147222</w:t>
      </w:r>
    </w:p>
    <w:p>
      <w:r>
        <w:t>1. I get that she's a bit of a cunt about how she describes that, but is nobody thinking that those guys did pussy out?</w:t>
      </w:r>
    </w:p>
    <w:p>
      <w:r>
        <w:rPr>
          <w:b/>
          <w:u w:val="single"/>
        </w:rPr>
        <w:t>147223</w:t>
      </w:r>
    </w:p>
    <w:p>
      <w:r>
        <w:t>1. [removed]</w:t>
      </w:r>
    </w:p>
    <w:p>
      <w:r>
        <w:rPr>
          <w:b/>
          <w:u w:val="single"/>
        </w:rPr>
        <w:t>147224</w:t>
      </w:r>
    </w:p>
    <w:p>
      <w:r>
        <w:t xml:space="preserve">2. </w:t>
        <w:tab/>
        <w:t>Are you retarded? Hitler's brown shirts were almost identical to ANTIFA, both being full of young unemployed youth brawling with all of those who disagree with them. Sounds familiar?  ANTIFA might as well be called the black shirts.</w:t>
      </w:r>
    </w:p>
    <w:p>
      <w:r>
        <w:rPr>
          <w:b/>
          <w:u w:val="single"/>
        </w:rPr>
        <w:t>147225</w:t>
      </w:r>
    </w:p>
    <w:p>
      <w:r>
        <w:t xml:space="preserve">3. </w:t>
        <w:tab/>
        <w:tab/>
        <w:t>Listen: https://www.youtube.com/watch?v=nu3Y5P3NoGQ</w:t>
      </w:r>
    </w:p>
    <w:p>
      <w:r>
        <w:rPr>
          <w:b/>
          <w:u w:val="single"/>
        </w:rPr>
        <w:t>147226</w:t>
      </w:r>
    </w:p>
    <w:p>
      <w:r>
        <w:t xml:space="preserve">4. </w:t>
        <w:tab/>
        <w:t>So, you are like a Nazi sypathizer? What do I call you?</w:t>
      </w:r>
    </w:p>
    <w:p>
      <w:r>
        <w:rPr>
          <w:b/>
          <w:u w:val="single"/>
        </w:rPr>
        <w:t>147227</w:t>
      </w:r>
    </w:p>
    <w:p>
      <w:r>
        <w:t xml:space="preserve">5. </w:t>
        <w:tab/>
        <w:tab/>
        <w:t>How about you deal with the information rationally and don't put labels on people?</w:t>
      </w:r>
    </w:p>
    <w:p>
      <w:r>
        <w:rPr>
          <w:b/>
          <w:u w:val="single"/>
        </w:rPr>
        <w:t>147228</w:t>
      </w:r>
    </w:p>
    <w:p>
      <w:r>
        <w:t xml:space="preserve">6. </w:t>
        <w:tab/>
        <w:tab/>
        <w:tab/>
        <w:t>You are literally defending Hitler. You think that people don't understand what Hitler actually stood for. That's you. Those are your words.  You wearing a poppy right now?  That is the sort of hipocracy that filthy nazi sympathizers would do.  Tell me again what Hitler "actually" stood for. You nazi faggot.  Lots of good men dies to eradicate that filth from the planet.  You are scum.  That's what I call you.</w:t>
      </w:r>
    </w:p>
    <w:p>
      <w:r>
        <w:rPr>
          <w:b/>
          <w:u w:val="single"/>
        </w:rPr>
        <w:t>147229</w:t>
      </w:r>
    </w:p>
    <w:p>
      <w:r>
        <w:t xml:space="preserve">7. </w:t>
        <w:tab/>
        <w:tab/>
        <w:tab/>
        <w:tab/>
        <w:t>To be called a Nazi by a communist is the highest praise there is. Thank you, nice NPC.   Nazi bad, trudeau nazi therefore trudeau bad. is that all the thinking that's required? Did Hitler ever do something that was right or said something that was true? Should I dismiss EVERYTHING because Hitler bad? geez goddamn lemmings. The Allies were the good guys in that war right? Their use of NUKES on Japan totally justified right? Things don't happen in a vacuum. I'm interested in what's true and I have no emotional involvement in the matter whatsoever.</w:t>
      </w:r>
    </w:p>
    <w:p>
      <w:r>
        <w:rPr>
          <w:b/>
          <w:u w:val="single"/>
        </w:rPr>
        <w:t>147230</w:t>
      </w:r>
    </w:p>
    <w:p>
      <w:r>
        <w:t xml:space="preserve">8. </w:t>
        <w:tab/>
        <w:tab/>
        <w:tab/>
        <w:tab/>
        <w:tab/>
        <w:t>No. Nazis were wrong and did abhorrent things. Communists were also wrong and also did abhorrent things.  Both are terrible, neither is good.</w:t>
      </w:r>
    </w:p>
    <w:p>
      <w:r>
        <w:rPr>
          <w:b/>
          <w:u w:val="single"/>
        </w:rPr>
        <w:t>147231</w:t>
      </w:r>
    </w:p>
    <w:p>
      <w:r>
        <w:t xml:space="preserve">9. </w:t>
        <w:tab/>
        <w:tab/>
        <w:tab/>
        <w:tab/>
        <w:tab/>
        <w:tab/>
        <w:t>Allies we're wrong too and also did abhorrent things such as nuking civilians. It's too easy to dismiss people and groups based on your feelings or opinions. Facts matter and it's a fact that Hitler opposed globalist thurds like Trudeau and liberal commies.</w:t>
      </w:r>
    </w:p>
    <w:p>
      <w:r>
        <w:rPr>
          <w:b/>
          <w:u w:val="single"/>
        </w:rPr>
        <w:t>147232</w:t>
      </w:r>
    </w:p>
    <w:p>
      <w:r>
        <w:t xml:space="preserve">10. </w:t>
        <w:tab/>
        <w:tab/>
        <w:tab/>
        <w:tab/>
        <w:tab/>
        <w:t>You are trash, nobody will ever love you or touch your dick without being paid first.</w:t>
      </w:r>
    </w:p>
    <w:p>
      <w:r>
        <w:rPr>
          <w:b/>
          <w:u w:val="single"/>
        </w:rPr>
        <w:t>147233</w:t>
      </w:r>
    </w:p>
    <w:p>
      <w:r>
        <w:t xml:space="preserve">11. </w:t>
        <w:tab/>
        <w:tab/>
        <w:tab/>
        <w:tab/>
        <w:tab/>
        <w:tab/>
        <w:t>Weird comment. Sounds like projection?</w:t>
      </w:r>
    </w:p>
    <w:p>
      <w:r>
        <w:rPr>
          <w:b/>
          <w:u w:val="single"/>
        </w:rPr>
        <w:t>147234</w:t>
      </w:r>
    </w:p>
    <w:p>
      <w:r>
        <w:t>1. Nope.     You wanna stare at your phone wandering around in the dark with headphones on walking into traffic?  That's your problem.  I'm not going to lower my gaze you entitled piece of shit.  Also, you're more likely to be killed by a guy jumping off a building committing suicide, than a homicide based on pure, actual numbers. So keep that gaze to the skies.  Why don't you cross the road?  You're the one with the god damned mental disorder and schizophrenic paranoia.  I'm done assisting your delusions and confirming them so you get a free side walk.  You have a phone, Uber/Lyft/Taxi you lazy sow.  I'm scared, I think you'll rape me, cross the fucking road and get away from me.  I'm 6'2", I'll walk on all the sidewalk I want, how about once in your life, you entitled pig, you walk in the fucking grass instead of me getting gum and shit all over my shoes so your lazy, entitled, princess ass can feel "safe".</w:t>
      </w:r>
    </w:p>
    <w:p>
      <w:r>
        <w:rPr>
          <w:b/>
          <w:u w:val="single"/>
        </w:rPr>
        <w:t>147235</w:t>
      </w:r>
    </w:p>
    <w:p>
      <w:r>
        <w:t xml:space="preserve">2. </w:t>
        <w:tab/>
        <w:t>Seriously. "Cross the street, lower your gaze, keep both hands on your phone at all times, give us the full sidewalk."   Imagine if we demanded this kind of sexist nonsense from them.  It's posts like these that make you wonder what feminists would do if they actually got the power they so crave.</w:t>
      </w:r>
    </w:p>
    <w:p>
      <w:r>
        <w:rPr>
          <w:b/>
          <w:u w:val="single"/>
        </w:rPr>
        <w:t>147236</w:t>
      </w:r>
    </w:p>
    <w:p>
      <w:r>
        <w:t xml:space="preserve">3. </w:t>
        <w:tab/>
        <w:tab/>
        <w:t>They go full retard.</w:t>
      </w:r>
    </w:p>
    <w:p>
      <w:r>
        <w:rPr>
          <w:b/>
          <w:u w:val="single"/>
        </w:rPr>
        <w:t>147237</w:t>
      </w:r>
    </w:p>
    <w:p>
      <w:r>
        <w:t>1. Feminists and trannies can't coexist for long. High school and college "girl's" sports are already having guys switch over. I couldn't make my high school basketball team but I'd have been an all star on the girls squad.   I still don't get the outrage about the whole trans movement. If you have a dick and want to wear a dress no one is stopping you. That type of shit happens in prison all the time. All the pronoun shit is a little retarded though</w:t>
      </w:r>
    </w:p>
    <w:p>
      <w:r>
        <w:rPr>
          <w:b/>
          <w:u w:val="single"/>
        </w:rPr>
        <w:t>147238</w:t>
      </w:r>
    </w:p>
    <w:p>
      <w:r>
        <w:t>1. Bowser is a bad guy, so clearly he should keep doing it.</w:t>
      </w:r>
    </w:p>
    <w:p>
      <w:r>
        <w:rPr>
          <w:b/>
          <w:u w:val="single"/>
        </w:rPr>
        <w:t>147239</w:t>
      </w:r>
    </w:p>
    <w:p>
      <w:r>
        <w:t xml:space="preserve">2. </w:t>
        <w:tab/>
        <w:t>**"Hey Mario, you know why there are only two genders? ... Because this magic crown makes me turn into the other gender. There isn't a third option."**  "That's-a really transphobic, Bowser! You've really crosseded-the line!"  **"I put it on Birdo and now he went from a fairy to a dyke."**  "That's incredibly-a offensive!"  **"Luigi's taller than you, short stuff."**  "I'mma gonna kill you."</w:t>
      </w:r>
    </w:p>
    <w:p>
      <w:r>
        <w:rPr>
          <w:b/>
          <w:u w:val="single"/>
        </w:rPr>
        <w:t>147240</w:t>
      </w:r>
    </w:p>
    <w:p>
      <w:r>
        <w:t xml:space="preserve">3. </w:t>
        <w:tab/>
        <w:tab/>
        <w:t>And then they fuck. Just saying bowser has clearly been trying to get Mario’s attention for years now there love can blossom.</w:t>
      </w:r>
    </w:p>
    <w:p>
      <w:r>
        <w:rPr>
          <w:b/>
          <w:u w:val="single"/>
        </w:rPr>
        <w:t>147241</w:t>
      </w:r>
    </w:p>
    <w:p>
      <w:r>
        <w:t xml:space="preserve">4. </w:t>
        <w:tab/>
        <w:tab/>
        <w:tab/>
        <w:t>Remember the scene in SMRPG where Bowser kisses Mario?</w:t>
      </w:r>
    </w:p>
    <w:p>
      <w:r>
        <w:rPr>
          <w:b/>
          <w:u w:val="single"/>
        </w:rPr>
        <w:t>147242</w:t>
      </w:r>
    </w:p>
    <w:p>
      <w:r>
        <w:t xml:space="preserve">5. </w:t>
        <w:tab/>
        <w:tab/>
        <w:tab/>
        <w:tab/>
        <w:t>Fuck I need to play that again. Best Square game. ^/s ^but ^it ^is ^amazing.</w:t>
      </w:r>
    </w:p>
    <w:p>
      <w:r>
        <w:rPr>
          <w:b/>
          <w:u w:val="single"/>
        </w:rPr>
        <w:t>147243</w:t>
      </w:r>
    </w:p>
    <w:p>
      <w:r>
        <w:t>1. Now she wears a raccoon mask. How much attention does this twat need?</w:t>
      </w:r>
    </w:p>
    <w:p>
      <w:r>
        <w:rPr>
          <w:b/>
          <w:u w:val="single"/>
        </w:rPr>
        <w:t>147244</w:t>
      </w:r>
    </w:p>
    <w:p>
      <w:r>
        <w:t xml:space="preserve">2. </w:t>
        <w:tab/>
        <w:t>The answer of course, is simply "more".</w:t>
      </w:r>
    </w:p>
    <w:p>
      <w:r>
        <w:rPr>
          <w:b/>
          <w:u w:val="single"/>
        </w:rPr>
        <w:t>147245</w:t>
      </w:r>
    </w:p>
    <w:p>
      <w:r>
        <w:t xml:space="preserve">3. </w:t>
        <w:tab/>
        <w:t>Someone probably threw acid in its face.</w:t>
      </w:r>
    </w:p>
    <w:p>
      <w:r>
        <w:rPr>
          <w:b/>
          <w:u w:val="single"/>
        </w:rPr>
        <w:t>147246</w:t>
      </w:r>
    </w:p>
    <w:p>
      <w:r>
        <w:t>1. I would also like to know in what world this is happening lol, what a self absorbed little twat.</w:t>
      </w:r>
    </w:p>
    <w:p>
      <w:r>
        <w:rPr>
          <w:b/>
          <w:u w:val="single"/>
        </w:rPr>
        <w:t>147247</w:t>
      </w:r>
    </w:p>
    <w:p>
      <w:r>
        <w:t>1. maybe if you stopped fucking pretending to be something you aren't and trying to force people to accept you for what you want them to accept you you wouldn't be so "oppressed". and in the end what the fuck do you even acually want? that people recognize you as a cat so you don't have to work or do anything because you're a cat and anyone that disagrees is a cunt?</w:t>
      </w:r>
    </w:p>
    <w:p>
      <w:r>
        <w:rPr>
          <w:b/>
          <w:u w:val="single"/>
        </w:rPr>
        <w:t>147248</w:t>
      </w:r>
    </w:p>
    <w:p>
      <w:r>
        <w:t>1. This is weird, did a check in this week alone and you can see people sharing links to other Go Fund Me campaigns. Oddly suspicious if you ask me, but this could do with some more digging.</w:t>
      </w:r>
    </w:p>
    <w:p>
      <w:r>
        <w:rPr>
          <w:b/>
          <w:u w:val="single"/>
        </w:rPr>
        <w:t>147249</w:t>
      </w:r>
    </w:p>
    <w:p>
      <w:r>
        <w:t>1. The nerve of this fucking cunt.  Using her kids to spew her bullshit.  People like her shouldn't breed holy fuck.</w:t>
      </w:r>
    </w:p>
    <w:p>
      <w:r>
        <w:rPr>
          <w:b/>
          <w:u w:val="single"/>
        </w:rPr>
        <w:t>147250</w:t>
      </w:r>
    </w:p>
    <w:p>
      <w:r>
        <w:t xml:space="preserve">2. </w:t>
        <w:tab/>
        <w:t>She’s ruining her daughters life acting like that as if this is the acceptable norm.</w:t>
      </w:r>
    </w:p>
    <w:p>
      <w:r>
        <w:rPr>
          <w:b/>
          <w:u w:val="single"/>
        </w:rPr>
        <w:t>147251</w:t>
      </w:r>
    </w:p>
    <w:p>
      <w:r>
        <w:t>1. A woman wants a man who cries WHEN SHE APPROVES OF IT, in other words. And her list of approved situations can handily fit in the palm of her teeny hand. For every other situation, there's the hilarious Male Tears mug because HA HA HA it's just so HO HO HO pathetic when HEE HEE HEE a man is a fucking crybaby AHURR HURR HURR.</w:t>
      </w:r>
    </w:p>
    <w:p>
      <w:r>
        <w:rPr>
          <w:b/>
          <w:u w:val="single"/>
        </w:rPr>
        <w:t>147252</w:t>
      </w:r>
    </w:p>
    <w:p>
      <w:r>
        <w:t xml:space="preserve">2. </w:t>
        <w:tab/>
        <w:t>The cunts are getting to you this week aren't they? That being said, this article gets worse the more you read it.</w:t>
      </w:r>
    </w:p>
    <w:p>
      <w:r>
        <w:rPr>
          <w:b/>
          <w:u w:val="single"/>
        </w:rPr>
        <w:t>147253</w:t>
      </w:r>
    </w:p>
    <w:p>
      <w:r>
        <w:t xml:space="preserve">3. </w:t>
        <w:tab/>
        <w:tab/>
        <w:t>They kind of are. Thanks.  I’m going to go play blackjack with some buddies.</w:t>
      </w:r>
    </w:p>
    <w:p>
      <w:r>
        <w:rPr>
          <w:b/>
          <w:u w:val="single"/>
        </w:rPr>
        <w:t>147254</w:t>
      </w:r>
    </w:p>
    <w:p>
      <w:r>
        <w:t xml:space="preserve">4. </w:t>
        <w:tab/>
        <w:tab/>
        <w:tab/>
        <w:t>I apologise for my contribution to your unhappiness this week.  Please DO NOT read any more of my posts here until you're feeling better. Much better. There's one in particular that you really, really SHOULD NOT read this week.</w:t>
      </w:r>
    </w:p>
    <w:p>
      <w:r>
        <w:rPr>
          <w:b/>
          <w:u w:val="single"/>
        </w:rPr>
        <w:t>147255</w:t>
      </w:r>
    </w:p>
    <w:p>
      <w:r>
        <w:t xml:space="preserve">5. </w:t>
        <w:tab/>
        <w:tab/>
        <w:tab/>
        <w:tab/>
        <w:t>I don't read what you write anyway, dude.  /jk. On the balance, this week has been pretty good for me.</w:t>
      </w:r>
    </w:p>
    <w:p>
      <w:r>
        <w:rPr>
          <w:b/>
          <w:u w:val="single"/>
        </w:rPr>
        <w:t>147256</w:t>
      </w:r>
    </w:p>
    <w:p>
      <w:r>
        <w:t xml:space="preserve">6. </w:t>
        <w:tab/>
        <w:tab/>
        <w:tab/>
        <w:tab/>
        <w:t>More like don't read *any* posts here until you're feeling better. I feel down nearly all the time but still come here fairly often for some reason.  Anyway, what's the post that's even worse?</w:t>
      </w:r>
    </w:p>
    <w:p>
      <w:r>
        <w:rPr>
          <w:b/>
          <w:u w:val="single"/>
        </w:rPr>
        <w:t>147257</w:t>
      </w:r>
    </w:p>
    <w:p>
      <w:r>
        <w:t xml:space="preserve">7. </w:t>
        <w:tab/>
        <w:tab/>
        <w:tab/>
        <w:t>I take my anger out on the poor sods that get in my crosshair on an FPS myself :P</w:t>
      </w:r>
    </w:p>
    <w:p>
      <w:r>
        <w:rPr>
          <w:b/>
          <w:u w:val="single"/>
        </w:rPr>
        <w:t>147258</w:t>
      </w:r>
    </w:p>
    <w:p>
      <w:r>
        <w:t>1. &gt;Progressive activists are the only group that strongly backs political correctness: Only 30 percent see it as a problem.   &gt;   &gt;So  what does this group look like? Compared with the rest of the  (nationally representative) polling sample, progressive activists are  much more likely to be rich, highly educated—and white. They are nearly  twice as likely as the average to make more than $100,000 a year. They  are nearly three times as likely to have a postgraduate degree. And  while 12 percent of the overall sample in the study is African American,  only 3 percent of progressive activists are. **With the exception of the  small tribe of devoted conservatives, progressive activists are the most  racially homogeneous group in the country.**  [AHAHAHAHAHA!](https://www.dailydot.com/wp-content/uploads/146/6e/6d78ec0c8c8eaf31.png)</w:t>
      </w:r>
    </w:p>
    <w:p>
      <w:r>
        <w:rPr>
          <w:b/>
          <w:u w:val="single"/>
        </w:rPr>
        <w:t>147259</w:t>
      </w:r>
    </w:p>
    <w:p>
      <w:r>
        <w:t xml:space="preserve">2. </w:t>
        <w:tab/>
        <w:t>H O R S E S H O E</w:t>
      </w:r>
    </w:p>
    <w:p>
      <w:r>
        <w:rPr>
          <w:b/>
          <w:u w:val="single"/>
        </w:rPr>
        <w:t>147260</w:t>
      </w:r>
    </w:p>
    <w:p>
      <w:r>
        <w:t xml:space="preserve">3. </w:t>
        <w:tab/>
        <w:tab/>
        <w:t>Rightist: "2+2=4!"  Leftist: "No you racist nazi misogynist! 2+2=5!"  Horseshoe theorists: "You are both retarded! Obviously 2+2=4.5!"</w:t>
      </w:r>
    </w:p>
    <w:p>
      <w:r>
        <w:rPr>
          <w:b/>
          <w:u w:val="single"/>
        </w:rPr>
        <w:t>147261</w:t>
      </w:r>
    </w:p>
    <w:p>
      <w:r>
        <w:t xml:space="preserve">4. </w:t>
        <w:tab/>
        <w:tab/>
        <w:tab/>
        <w:t>Rightist: "2+2=~~4~~3!"  Leftist: "No you racist nazi misogynist! 2+2=5!"  Horseshoe theorists: "You are both retarded! Obviously 2+2=4~~.5~~!"  Obviously this isn't how it works.</w:t>
      </w:r>
    </w:p>
    <w:p>
      <w:r>
        <w:rPr>
          <w:b/>
          <w:u w:val="single"/>
        </w:rPr>
        <w:t>147262</w:t>
      </w:r>
    </w:p>
    <w:p>
      <w:r>
        <w:t>1. So many funny lines from her  "I just wanna go home" (as she sits in a car she KNOWS isn't going to do that)  "It's a free country I suppose"  "Any last words before your Uber career is over?"</w:t>
      </w:r>
    </w:p>
    <w:p>
      <w:r>
        <w:rPr>
          <w:b/>
          <w:u w:val="single"/>
        </w:rPr>
        <w:t>147263</w:t>
      </w:r>
    </w:p>
    <w:p>
      <w:r>
        <w:t xml:space="preserve">2. </w:t>
        <w:tab/>
        <w:t>She clearly is used to bossing people around and probably has gagged on her silver spoon throughout her life. You can tell by her tone she has that, "I want to talk to your manager," kind of air to her. A real bitch.</w:t>
      </w:r>
    </w:p>
    <w:p>
      <w:r>
        <w:rPr>
          <w:b/>
          <w:u w:val="single"/>
        </w:rPr>
        <w:t>147264</w:t>
      </w:r>
    </w:p>
    <w:p>
      <w:r>
        <w:t xml:space="preserve">3. </w:t>
        <w:tab/>
        <w:tab/>
        <w:t>aka: daddy issues</w:t>
      </w:r>
    </w:p>
    <w:p>
      <w:r>
        <w:rPr>
          <w:b/>
          <w:u w:val="single"/>
        </w:rPr>
        <w:t>147265</w:t>
      </w:r>
    </w:p>
    <w:p>
      <w:r>
        <w:t xml:space="preserve">4. </w:t>
        <w:tab/>
        <w:tab/>
        <w:tab/>
        <w:t>I doubt it. If anything, she has had her daddy in the picture, and he spoils her rotten so she acts like a constant brat.</w:t>
      </w:r>
    </w:p>
    <w:p>
      <w:r>
        <w:rPr>
          <w:b/>
          <w:u w:val="single"/>
        </w:rPr>
        <w:t>147266</w:t>
      </w:r>
    </w:p>
    <w:p>
      <w:r>
        <w:t xml:space="preserve">5. </w:t>
        <w:tab/>
        <w:tab/>
        <w:tab/>
        <w:tab/>
        <w:t>Unfortunately being a cunt seems to be contagious, from parent to child</w:t>
      </w:r>
    </w:p>
    <w:p>
      <w:r>
        <w:rPr>
          <w:b/>
          <w:u w:val="single"/>
        </w:rPr>
        <w:t>147267</w:t>
      </w:r>
    </w:p>
    <w:p>
      <w:r>
        <w:t xml:space="preserve">6. </w:t>
        <w:tab/>
        <w:tab/>
        <w:tab/>
        <w:tab/>
        <w:tab/>
        <w:t>You don't lick it off the rocks, as the Irish say.</w:t>
      </w:r>
    </w:p>
    <w:p>
      <w:r>
        <w:rPr>
          <w:b/>
          <w:u w:val="single"/>
        </w:rPr>
        <w:t>147268</w:t>
      </w:r>
    </w:p>
    <w:p>
      <w:r>
        <w:t>1. I've been playing with women and minorities since the 90's.  My favorite DM in Highschool, over 15 years ago, was Hispanic. Our games were usually 25-50% women players. Hell, even our local LARP group team was POC-led (The DM above) and featured a number of gay and female players.  This trend continued this after college and my table in the last 2 years has almost exclusively been women and gay men that are in love with the story telling. I welcomed them exactly the same as I have any other person that has sat at my table. I give them the same shot and let them live and die on whether or not they act like twats.  I've never had a problem with sexism or diversity in my games, and I'm in the midwest.   The only time I've ever had issue is when 2 local art college snobs that changed their genders and descriptors on a whim started a group we joined.   After a series of 'magical realm' issues, censorship on what we could say (Except the -enlightened- DM), inserting political/social rants pre- and post-game, and a round of 'Can we go around and announce our pronouns' followed by 'and now food allergies' I was done.    Those people were twats.      I especially loved the 'Genderfluid Queer Demi-whatever' DM that shouted down our active gay players, viewing it as a sort of oppression olympics. Also; 'Try not to be triggering, but here's my OC... a half-drow/half-orc rape baby who needs to murder her family'     Again, those people were twats.   And I stuck around for a year before taking our best players and becoming a forever DM.</w:t>
      </w:r>
    </w:p>
    <w:p>
      <w:r>
        <w:rPr>
          <w:b/>
          <w:u w:val="single"/>
        </w:rPr>
        <w:t>147269</w:t>
      </w:r>
    </w:p>
    <w:p>
      <w:r>
        <w:t>1. Censorship isn't when Twitch bans you for saying racial slurs you fucking morons. Censorship is when strikers are jailed for demanding worker's rights or when random people are taken off the streets of Chicago and tortured in a [CIA-style blacksite](https://www.theguardian.com/us-news/2015/feb/24/chicago-police-detain-americans-black-site) or how about all the people who were jailed during the Standing Rock protests or Occupy Wall Street? Censorship is when people like Chelsea Manning, Edward Snowden and Reality Winner were jailed for releasing information that should absolutely be known to the public. [Journalists were prosecuted under the Espionage act of 1917 during the Obama administration](https://en.wikipedia.org/wiki/2013_articles_about_the_Department_of_Justice_investigations_of_reporters#Prosecutions_during_the_Obama_Administration.27s_tenure) that's censorship.</w:t>
      </w:r>
    </w:p>
    <w:p>
      <w:r>
        <w:rPr>
          <w:b/>
          <w:u w:val="single"/>
        </w:rPr>
        <w:t>147270</w:t>
      </w:r>
    </w:p>
    <w:p>
      <w:r>
        <w:t xml:space="preserve">2. </w:t>
        <w:tab/>
        <w:t>To take your most extreme example:  &gt; Censorship is when ... when random people are taken off the streets of Chicago and tortured in a CIA-style blacksite  Somehow, the word "censorship" is not what first came to mind when I head about that.  Not even the 1,000th thing.  Censorship at the very base has a clear meaning, stopping someone from communicating.  It's not much of a stretch to include punishing them afterwords, especially if that threat was clear beforehand.  Let's not dilute its meaning by sweeping every authoritarian abuse into "censorship".</w:t>
      </w:r>
    </w:p>
    <w:p>
      <w:r>
        <w:rPr>
          <w:b/>
          <w:u w:val="single"/>
        </w:rPr>
        <w:t>147271</w:t>
      </w:r>
    </w:p>
    <w:p>
      <w:r>
        <w:t xml:space="preserve">3. </w:t>
        <w:tab/>
        <w:tab/>
        <w:t>it would help if I mentioned that the majority of the people who were jailed in the Homan Square blacksite were under the suspicion of being in Black Lives Matter, the Chicago Police just decided at some point that every random black guy they picked was somehow tied to the movement. The very act of you acknowledging what the CPD did is authoritarian abuse is getting at what I'm trying to say and that there's many cases of people being locked away for direct action and you guys seem to just, not give a shit because you've got this brain worm that's telling you this is somehow less important than, idk, pointing out hypocrisy from video game journalists? I guess?</w:t>
      </w:r>
    </w:p>
    <w:p>
      <w:r>
        <w:rPr>
          <w:b/>
          <w:u w:val="single"/>
        </w:rPr>
        <w:t>147272</w:t>
      </w:r>
    </w:p>
    <w:p>
      <w:r>
        <w:t xml:space="preserve">4. </w:t>
        <w:tab/>
        <w:tab/>
        <w:tab/>
        <w:t>&gt; and you guys seem to  Not share your same passions *on this forum* where they aren't apropos.  We're not here to discuss every injustice in the world, check the posting guidelines if you doubt that.  Casting vile aspersions on us for ... what, not expression in simple text the level of outrage you demand?  That's bullshit.</w:t>
      </w:r>
    </w:p>
    <w:p>
      <w:r>
        <w:rPr>
          <w:b/>
          <w:u w:val="single"/>
        </w:rPr>
        <w:t>147273</w:t>
      </w:r>
    </w:p>
    <w:p>
      <w:r>
        <w:t xml:space="preserve">5. </w:t>
        <w:tab/>
        <w:tab/>
        <w:tab/>
        <w:tab/>
        <w:t>buddy I'm here to make fun of you dipshits because the entire premise of this subreddit is built on a completely non-existent problem, I mean, MAYBE video game journalism sucks ass but that's because there's no video game journalist union and those media companies operate under hyper capitalist system that profits off outrage and extreme content proliferation rather than quality journalism. You're not the solution, you're the problem.</w:t>
      </w:r>
    </w:p>
    <w:p>
      <w:r>
        <w:rPr>
          <w:b/>
          <w:u w:val="single"/>
        </w:rPr>
        <w:t>147274</w:t>
      </w:r>
    </w:p>
    <w:p>
      <w:r>
        <w:t xml:space="preserve">6. </w:t>
        <w:tab/>
        <w:tab/>
        <w:tab/>
        <w:tab/>
        <w:tab/>
        <w:t>&gt; buddy I'm here to make fun of you dipshits because the entire premise of this subreddit is built on a completely non-existent problem  Tell that to the journalists, both in video games and the mainstream, who treat us like the root of all evil.  &gt; You're not the solution, you're the problem.  You recognized that media companies profit off outrage. Would I be correct in assuming that you believe we link directly to outrage/clickbait? Is that why you're saying we're the problem?  If so, you'll be happy to know we don't do that. There's a reason why this sub makes a huge point about archiving articles. Not giving hateclicks to bait-farming journalists is one of them. The other, more important reason is to make sure that when one of these journos behaves badly, there's a record of it that they can't just quietly sweep away.</w:t>
      </w:r>
    </w:p>
    <w:p>
      <w:r>
        <w:rPr>
          <w:b/>
          <w:u w:val="single"/>
        </w:rPr>
        <w:t>147275</w:t>
      </w:r>
    </w:p>
    <w:p>
      <w:r>
        <w:t xml:space="preserve">7. </w:t>
        <w:tab/>
        <w:tab/>
        <w:tab/>
        <w:tab/>
        <w:tab/>
        <w:t>Ew, LSC is leaking.</w:t>
      </w:r>
    </w:p>
    <w:p>
      <w:r>
        <w:rPr>
          <w:b/>
          <w:u w:val="single"/>
        </w:rPr>
        <w:t>147276</w:t>
      </w:r>
    </w:p>
    <w:p>
      <w:r>
        <w:t xml:space="preserve">8. </w:t>
        <w:tab/>
        <w:tab/>
        <w:tab/>
        <w:tab/>
        <w:tab/>
        <w:t>&gt; I'm here to make fun of you dipshits because the entire premise of this subreddit is built on a completely non-existent problem,  You mean fraud and censorship?</w:t>
      </w:r>
    </w:p>
    <w:p>
      <w:r>
        <w:rPr>
          <w:b/>
          <w:u w:val="single"/>
        </w:rPr>
        <w:t>147277</w:t>
      </w:r>
    </w:p>
    <w:p>
      <w:r>
        <w:t xml:space="preserve">9. </w:t>
        <w:tab/>
        <w:tab/>
        <w:tab/>
        <w:t>The problem with people like you is that you demand everything be in the _service_ of one thing, which is the defining feature of a religious cult. And just because someone posts about censorship on a board about censorship doesn't mean they don't care about other authoritarian abuses, _especially when freedom of speech lies at the root of those abuses_.</w:t>
      </w:r>
    </w:p>
    <w:p>
      <w:r>
        <w:rPr>
          <w:b/>
          <w:u w:val="single"/>
        </w:rPr>
        <w:t>147278</w:t>
      </w:r>
    </w:p>
    <w:p>
      <w:r>
        <w:t>1. Despite the independent survey?   [https://www.bbc.co.uk/mediacentre/latestnews/2017/equal-pay-audit-pay-gap-report](https://www.bbc.co.uk/mediacentre/latestnews/2017/equal-pay-audit-pay-gap-report)  &amp;#x200B;</w:t>
      </w:r>
    </w:p>
    <w:p>
      <w:r>
        <w:rPr>
          <w:b/>
          <w:u w:val="single"/>
        </w:rPr>
        <w:t>147279</w:t>
      </w:r>
    </w:p>
    <w:p>
      <w:r>
        <w:t xml:space="preserve">2. </w:t>
        <w:tab/>
        <w:t xml:space="preserve"> On your article Tony Hall admits the pay gap exists in the bbc  Director General, Tony Hall, said: “Fairness in pay is vital. We have pledged to close the gender pay gap by 2020 and have targets for equality and diversity on our airwaves. We have done a lot already, ***but we have more to do***."</w:t>
      </w:r>
    </w:p>
    <w:p>
      <w:r>
        <w:rPr>
          <w:b/>
          <w:u w:val="single"/>
        </w:rPr>
        <w:t>147280</w:t>
      </w:r>
    </w:p>
    <w:p>
      <w:r>
        <w:t xml:space="preserve">3. </w:t>
        <w:tab/>
        <w:tab/>
        <w:t>The INDEPENDENT study found:"The equal pay report concludes that there is no question of any systemic gender discrimination in the way the BBC pays its staff."  And  “The conclusion in the report that there is no systemic discrimination against women in the BBC’s pay arrangements for these staff is, in my judgment, amply borne out by the statistical evidence and is further supported by the analysis of particular cases carried out by Eversheds.”  Tony Hall is blurting out a soundbite, in an attempt to pander to to fashion in order to appear progressive. He's not an economist, or a statistical analysis expert. He's the figure head of a 'Public' organization.  &amp;#x200B;</w:t>
      </w:r>
    </w:p>
    <w:p>
      <w:r>
        <w:rPr>
          <w:b/>
          <w:u w:val="single"/>
        </w:rPr>
        <w:t>147281</w:t>
      </w:r>
    </w:p>
    <w:p>
      <w:r>
        <w:t xml:space="preserve">4. </w:t>
        <w:tab/>
        <w:tab/>
        <w:tab/>
        <w:t>Dude read your source. Don't just read the title. Don't just read the cliff notes and say, well I'm done thinking for the day.  In your source pay disparity was listed at 9%, lower than the 16% national average, but that is still a disparity, but they pledged to reduce it because as a publically funded company, they are expected to be exemplary, Tony Hall wasn't going for a soundbite, he's listing that there is a problem.  While there is no **systematic** discrimination, there is still differences in pay between the genders. Look at the on air presenter wage difference that report you cite points to, when that broke we saw [these figures.](https://ichef.bbci.co.uk/news/624/cpsprodpb/45DE/production/_99768871_bbc_annual_report_bar_gender624-nc.png)  I mean, you are also quoting a BBC article ffs, about criticism of the BBC. Maybe just maybe you should find a source that doesn't have a vested interest.  [Here](https://www.theguardian.com/media/2018/oct/25/bbc-still-failing-women-over-equal-pay-report-finds) *" Many female BBC employees told the committee anonymously that they had been offered pay rises in response to equal pay complaints, while simultaneously being told there were no equal pay issues in their case.  "*  or [Here](https://www.wired.co.uk/article/bbc-gender-pay-gap-salaries-diversity-report) *" Women won’t be paid the same as men any time soon – at least not at the BBC. In a scathing report, the House of Commons’ Digital, Culture, Media and Sport Committee (DCMS) lists in detail how and why the gender pay gap at the corporation just isn’t closing. Yes, there are now more women earning more than £200,000 a year, but – the report says – women working in comparable jobs to men still earn far less."*  or [Here](https://www.express.co.uk/news/uk/1036367/bbc-gender-pay-gap-women-equal-pay-mps-select-comittee) *" The report said: “Our evidence suggests women within the BBC are working in comparable jobs to men but earning far less.*     *“The corporation was unable to give us a good reason for why or how pay discrimination has been left unchallenged for so long.”"*  &amp;#x200B;  Oh but your BBC article from a year ago clearly disproves there never was, and still isn't, any issue whatsoever, despite that the article says there's a 9% pay gap and has the director of the BBC admitting there is a pay gap, aside from that, no pay gap issues whatsoever.</w:t>
      </w:r>
    </w:p>
    <w:p>
      <w:r>
        <w:rPr>
          <w:b/>
          <w:u w:val="single"/>
        </w:rPr>
        <w:t>147282</w:t>
      </w:r>
    </w:p>
    <w:p>
      <w:r>
        <w:t xml:space="preserve">5. </w:t>
        <w:tab/>
        <w:tab/>
        <w:tab/>
        <w:tab/>
        <w:t>The fact that men are 98%+ of all workplace deaths and serious injuries, or spend more time commuting, never seems to be raised or questioned by feminists. It seems to be simply shrugged-off as a mater of individual choice.   If this gender discrepancy can be dismissed so easily, then it gives rise to the strong suspicion that feminists/SJWs are simply greedily wanting money. At the BBC we know full well why Carrie Grace got paid a bit less as China editer than the America and Brussels editers. If you can't see that people are more interested in Trump and Brexit than they are in China, and that as a result those stations are on air 24/7 whereas the Beijing reporter is just once a week on Radio 4, then I'm afraid you're simply deluded.   Sir Bruce Forsyth got paid loads more than Tess Dailey on Strictly Come Dancing. Was that gender discrimination? After all, they were doing the same job. Of COURSE it wasn't - Bruce was a legend who'd performed with Bob Hope and Fred Astaire - and no-one could pick Tess Dailey out of a line-up.  Every character on every BBC drama right now is bisexual, gay, black or transgender - Doctor Who is one example, where all the villains are white straight men for no disernable reason.   Rape is wrong, unless it's a Muslim doing the raping, in which case it's OK. Saying "kill all Jews" is bad, but "kill all men" is OK. Killing a load of Jews is symptomatic of anti-semitism, but killing a load of kids at an Ariana Grande concert is a one-off aberration.   If you can make sense of any of this bollocks - good luck.</w:t>
      </w:r>
    </w:p>
    <w:p>
      <w:r>
        <w:rPr>
          <w:b/>
          <w:u w:val="single"/>
        </w:rPr>
        <w:t>147283</w:t>
      </w:r>
    </w:p>
    <w:p>
      <w:r>
        <w:t xml:space="preserve">6. </w:t>
        <w:tab/>
        <w:tab/>
        <w:tab/>
        <w:tab/>
        <w:tab/>
        <w:t>And this is to do with gender bias at the BBC... how exactly?</w:t>
      </w:r>
    </w:p>
    <w:p>
      <w:r>
        <w:rPr>
          <w:b/>
          <w:u w:val="single"/>
        </w:rPr>
        <w:t>147284</w:t>
      </w:r>
    </w:p>
    <w:p>
      <w:r>
        <w:t xml:space="preserve">7. </w:t>
        <w:tab/>
        <w:tab/>
        <w:tab/>
        <w:tab/>
        <w:tab/>
        <w:tab/>
        <w:t>First and second paragraphs. Perhaps it's your reading comprehension holding your career back?</w:t>
      </w:r>
    </w:p>
    <w:p>
      <w:r>
        <w:rPr>
          <w:b/>
          <w:u w:val="single"/>
        </w:rPr>
        <w:t>147285</w:t>
      </w:r>
    </w:p>
    <w:p>
      <w:r>
        <w:t xml:space="preserve">8. </w:t>
        <w:tab/>
        <w:tab/>
        <w:tab/>
        <w:tab/>
        <w:tab/>
        <w:tab/>
        <w:tab/>
        <w:t>You know it shows when you've edited your comment right?     Edit: like, really such a troll thing to change what you've written then call me out as if that's what you wrote originally, just pathetic</w:t>
      </w:r>
    </w:p>
    <w:p>
      <w:r>
        <w:rPr>
          <w:b/>
          <w:u w:val="single"/>
        </w:rPr>
        <w:t>147286</w:t>
      </w:r>
    </w:p>
    <w:p>
      <w:r>
        <w:t xml:space="preserve">9. </w:t>
        <w:tab/>
        <w:tab/>
        <w:tab/>
        <w:tab/>
        <w:tab/>
        <w:tab/>
        <w:tab/>
        <w:tab/>
        <w:t>I've changed fuck-all. Stick to the point. I'm writing this while out shopping so editing on-the-go. Either address the point or find a comfortable echo-chamber like other feminists do.</w:t>
      </w:r>
    </w:p>
    <w:p>
      <w:r>
        <w:rPr>
          <w:b/>
          <w:u w:val="single"/>
        </w:rPr>
        <w:t>147287</w:t>
      </w:r>
    </w:p>
    <w:p>
      <w:r>
        <w:t xml:space="preserve">10. </w:t>
        <w:tab/>
        <w:tab/>
        <w:tab/>
        <w:tab/>
        <w:tab/>
        <w:tab/>
        <w:tab/>
        <w:tab/>
        <w:tab/>
        <w:t>No I'm fucking sorry buddy, your original argument was along the lines of, Men commute more and take on more dangerous jobs. At no point did you in any way reference the BBC as you do in your edit. So you got called out on it because you wrote something that had no relevance to the topic, but wanted to have a debate about it.  Then you have the audacity to try and gaslight me as if I had no idea what you'd written an hour ago and no idea what the "this comment was edited" written above it meant.  Now you want me to talk to you civilly as if you earned it.  No, I'm not responding to you, because if I do, you will probably edit your responses in hindsight and continue to gaslight me. Go fuck yourself.</w:t>
      </w:r>
    </w:p>
    <w:p>
      <w:r>
        <w:rPr>
          <w:b/>
          <w:u w:val="single"/>
        </w:rPr>
        <w:t>147288</w:t>
      </w:r>
    </w:p>
    <w:p>
      <w:r>
        <w:t xml:space="preserve">11. </w:t>
        <w:tab/>
        <w:tab/>
        <w:tab/>
        <w:tab/>
        <w:tab/>
        <w:tab/>
        <w:tab/>
        <w:tab/>
        <w:tab/>
        <w:tab/>
        <w:t>What a surprise. A feminist running away from a rational discussion.</w:t>
      </w:r>
    </w:p>
    <w:p>
      <w:r>
        <w:rPr>
          <w:b/>
          <w:u w:val="single"/>
        </w:rPr>
        <w:t>147289</w:t>
      </w:r>
    </w:p>
    <w:p>
      <w:r>
        <w:t xml:space="preserve">12. </w:t>
        <w:tab/>
        <w:tab/>
        <w:tab/>
        <w:tab/>
        <w:tab/>
        <w:t>Original comment for posterity  #NotEditedThatMuch  ***"The fact that men are 98%+ of all workplace deaths and serious injuries, or spend more time commuting, never seems to be raised or questioned by feminists. It seems to be simply shrugged-off as a mater of individual choice.***  ***If this gender discrepancy can be dismissed so easily, then it gives rise to the strong suspicion that feminists/SJWs are simply greedily wanting money?"***</w:t>
      </w:r>
    </w:p>
    <w:p>
      <w:r>
        <w:rPr>
          <w:b/>
          <w:u w:val="single"/>
        </w:rPr>
        <w:t>147290</w:t>
      </w:r>
    </w:p>
    <w:p>
      <w:r>
        <w:t xml:space="preserve">13. </w:t>
        <w:tab/>
        <w:tab/>
        <w:tab/>
        <w:tab/>
        <w:tab/>
        <w:tab/>
        <w:t>Er...yep. That's the text that's there and it hasn't changed at all.</w:t>
      </w:r>
    </w:p>
    <w:p>
      <w:r>
        <w:rPr>
          <w:b/>
          <w:u w:val="single"/>
        </w:rPr>
        <w:t>147291</w:t>
      </w:r>
    </w:p>
    <w:p>
      <w:r>
        <w:t xml:space="preserve">14. </w:t>
        <w:tab/>
        <w:tab/>
        <w:tab/>
        <w:tab/>
        <w:tab/>
        <w:tab/>
        <w:tab/>
        <w:t>&gt;At the BBC we know full well why Carrie Grace got paid a bit less as China editer than the America and Brussels editers. If you can't see that people are more interested in Trump and Brexit than they are in China, and that as a result those stations are on air 24/7 whereas the Beijing reporter is just once a week on Radio 4, then I'm afraid you're simply deluded.   &gt;   &gt;Sir Bruce Forsyth got paid loads more than Tess Dailey on Strictly Come Dancing. Was that gender discrimination? After all, they were doing the same job. Of COURSE it wasn't - Bruce was a legend who'd performed with Bob Hope and Fred Astaire - and no-one could pick Tess Dailey out of a line-up. Every character on every BBC drama right now is bisexual, gay, black or transgender - Doctor Who is one example, where all the villains are white straight men for no disernable reason.   &gt;   &gt;Rape is wrong, unless it's a Muslim doing the raping, in which case it's OK. Saying "kill all Jews" is bad, but "kill all men" is OK. Killing a load of Jews is symptomatic of anti-semitism, but killing a load of kids at an Ariana Grande concert is a one-off aberration.   &gt;   &gt;If you can make sense of any of this bollocks - good luck.  If it isn't changed at all, then where the fuck did three more paragraphs and first mention of the BBC come from? Seems important in a discussion about the BBC to, you know, mention the BBC? Or is your reading comprehension holding you back from getting out of primary school?</w:t>
      </w:r>
    </w:p>
    <w:p>
      <w:r>
        <w:rPr>
          <w:b/>
          <w:u w:val="single"/>
        </w:rPr>
        <w:t>147292</w:t>
      </w:r>
    </w:p>
    <w:p>
      <w:r>
        <w:t xml:space="preserve">15. </w:t>
        <w:tab/>
        <w:tab/>
        <w:tab/>
        <w:tab/>
        <w:tab/>
        <w:tab/>
        <w:tab/>
        <w:tab/>
        <w:t>So you agree there's no evidence of misogyny or systemic discrimination against women at the BBC?</w:t>
      </w:r>
    </w:p>
    <w:p>
      <w:r>
        <w:rPr>
          <w:b/>
          <w:u w:val="single"/>
        </w:rPr>
        <w:t>147293</w:t>
      </w:r>
    </w:p>
    <w:p>
      <w:r>
        <w:t xml:space="preserve">16. </w:t>
        <w:tab/>
        <w:tab/>
        <w:tab/>
        <w:tab/>
        <w:tab/>
        <w:tab/>
        <w:tab/>
        <w:tab/>
        <w:tab/>
        <w:t>Why on earth do you keep thinking I'm going to have this conversation with you? You've already responded to me in a bad faith, editing what you had written then when I asked you how your response relates to the topic at hand, so you could pretend that you had written about the BBC all along, and then insulted my intellect in the process.  &amp;#x200B;  If I was going to debate this with you I would be subjected to a barrage of insults as you play fast and loose with the truth, as you have already proven yourself to be unreliable and looking to start a fight. So please, fuck off.</w:t>
      </w:r>
    </w:p>
    <w:p>
      <w:r>
        <w:rPr>
          <w:b/>
          <w:u w:val="single"/>
        </w:rPr>
        <w:t>147294</w:t>
      </w:r>
    </w:p>
    <w:p>
      <w:r>
        <w:t xml:space="preserve">17. </w:t>
        <w:tab/>
        <w:tab/>
        <w:tab/>
        <w:tab/>
        <w:tab/>
        <w:tab/>
        <w:tab/>
        <w:tab/>
        <w:tab/>
        <w:tab/>
        <w:t>This is what this conversation reminds me of: https://m.youtube.com/watch?v=-4EDhdAHrOg</w:t>
      </w:r>
    </w:p>
    <w:p>
      <w:r>
        <w:rPr>
          <w:b/>
          <w:u w:val="single"/>
        </w:rPr>
        <w:t>147295</w:t>
      </w:r>
    </w:p>
    <w:p>
      <w:r>
        <w:t xml:space="preserve">18. </w:t>
        <w:tab/>
        <w:tab/>
        <w:tab/>
        <w:tab/>
        <w:tab/>
        <w:tab/>
        <w:tab/>
        <w:tab/>
        <w:tab/>
        <w:tab/>
        <w:tab/>
        <w:t>Sure, whatever helps you sleep at night.</w:t>
      </w:r>
    </w:p>
    <w:p>
      <w:r>
        <w:rPr>
          <w:b/>
          <w:u w:val="single"/>
        </w:rPr>
        <w:t>147296</w:t>
      </w:r>
    </w:p>
    <w:p>
      <w:r>
        <w:t>1. Look, it seems like we've been contributing to quite a powerful, effective, and all-encompassing group here. Influencing governments, elections, and now the SCOTUS, what hasn't GamerGate been involved in? Soros pays his operatives. Where are our checks?</w:t>
      </w:r>
    </w:p>
    <w:p>
      <w:r>
        <w:rPr>
          <w:b/>
          <w:u w:val="single"/>
        </w:rPr>
        <w:t>147297</w:t>
      </w:r>
    </w:p>
    <w:p>
      <w:r>
        <w:t xml:space="preserve">2. </w:t>
        <w:tab/>
        <w:t>I was wondering that myself.  Nothing from the Kremlin yet either.</w:t>
      </w:r>
    </w:p>
    <w:p>
      <w:r>
        <w:rPr>
          <w:b/>
          <w:u w:val="single"/>
        </w:rPr>
        <w:t>147298</w:t>
      </w:r>
    </w:p>
    <w:p>
      <w:r>
        <w:t xml:space="preserve">3. </w:t>
        <w:tab/>
        <w:tab/>
        <w:t>hi, i am putin,    rubels ok ?    cheque in the can    next to your desk    yes i can do cia shit easy</w:t>
      </w:r>
    </w:p>
    <w:p>
      <w:r>
        <w:rPr>
          <w:b/>
          <w:u w:val="single"/>
        </w:rPr>
        <w:t>147299</w:t>
      </w:r>
    </w:p>
    <w:p>
      <w:r>
        <w:t>1. You're a hero! That elderly man definitely deserves to eat cat food for the 6 remaining months of his life because he didn't immediately cater to your friend's delusions when giving a perfunctory greeting at the supermarket.</w:t>
      </w:r>
    </w:p>
    <w:p>
      <w:r>
        <w:rPr>
          <w:b/>
          <w:u w:val="single"/>
        </w:rPr>
        <w:t>147300</w:t>
      </w:r>
    </w:p>
    <w:p>
      <w:r>
        <w:t xml:space="preserve">2. </w:t>
        <w:tab/>
        <w:t>Right? The greeters at the places near me are all either old retirees with no pensions left or actually retarded.</w:t>
      </w:r>
    </w:p>
    <w:p>
      <w:r>
        <w:rPr>
          <w:b/>
          <w:u w:val="single"/>
        </w:rPr>
        <w:t>147301</w:t>
      </w:r>
    </w:p>
    <w:p>
      <w:r>
        <w:t>1. Why should they work.There is no incentive.They are abused in schools because they are males, are humiliated everywhere in media when they grow up.Why should they return to plantation?Media is more concerned about women problems.It should not be a problem employ more women to fill the void.A company with only women is considered diverse and supported.One with only men is considered discriminatory and risked to loose the business.</w:t>
      </w:r>
    </w:p>
    <w:p>
      <w:r>
        <w:rPr>
          <w:b/>
          <w:u w:val="single"/>
        </w:rPr>
        <w:t>147302</w:t>
      </w:r>
    </w:p>
    <w:p>
      <w:r>
        <w:t xml:space="preserve">2. </w:t>
        <w:tab/>
        <w:t>&gt;Why should they work.There is no incentive.  you don't call a narcissitic she-devil who will scream your head off when you come home daily from work , put all her problems before yours, always feel like she settled for less and resent you, eventually cheat on you, and then divorce rape you, the proper incentive ?   /s</w:t>
      </w:r>
    </w:p>
    <w:p>
      <w:r>
        <w:rPr>
          <w:b/>
          <w:u w:val="single"/>
        </w:rPr>
        <w:t>147303</w:t>
      </w:r>
    </w:p>
    <w:p>
      <w:r>
        <w:t xml:space="preserve">3. </w:t>
        <w:tab/>
        <w:tab/>
        <w:t>Scotty pippen just got divorced after 21 years of marriage. His cunt of a wife was cheating with a rapper before the papers were even filed. Henry Cavill saying the same shit. It's really bad man it's on every level now, society is actually fucked the next 10-12 years are going to be incredible. With the natural, political and social disasters we're about to face I'd be surprised to see the world still around by 2030.</w:t>
      </w:r>
    </w:p>
    <w:p>
      <w:r>
        <w:rPr>
          <w:b/>
          <w:u w:val="single"/>
        </w:rPr>
        <w:t>147304</w:t>
      </w:r>
    </w:p>
    <w:p>
      <w:r>
        <w:t>1. Mass effect: andromeda</w:t>
      </w:r>
    </w:p>
    <w:p>
      <w:r>
        <w:rPr>
          <w:b/>
          <w:u w:val="single"/>
        </w:rPr>
        <w:t>147305</w:t>
      </w:r>
    </w:p>
    <w:p>
      <w:r>
        <w:t xml:space="preserve">2. </w:t>
        <w:tab/>
        <w:t>When I played *Mass Effect 3* I made my character do the gay.</w:t>
      </w:r>
    </w:p>
    <w:p>
      <w:r>
        <w:rPr>
          <w:b/>
          <w:u w:val="single"/>
        </w:rPr>
        <w:t>147306</w:t>
      </w:r>
    </w:p>
    <w:p>
      <w:r>
        <w:t xml:space="preserve">3. </w:t>
        <w:tab/>
        <w:tab/>
        <w:t>The big gay?</w:t>
      </w:r>
    </w:p>
    <w:p>
      <w:r>
        <w:rPr>
          <w:b/>
          <w:u w:val="single"/>
        </w:rPr>
        <w:t>147307</w:t>
      </w:r>
    </w:p>
    <w:p>
      <w:r>
        <w:t xml:space="preserve">4. </w:t>
        <w:tab/>
        <w:tab/>
        <w:tab/>
        <w:t>Extra large gay.</w:t>
      </w:r>
    </w:p>
    <w:p>
      <w:r>
        <w:rPr>
          <w:b/>
          <w:u w:val="single"/>
        </w:rPr>
        <w:t>147308</w:t>
      </w:r>
    </w:p>
    <w:p>
      <w:r>
        <w:t xml:space="preserve">5. </w:t>
        <w:tab/>
        <w:tab/>
        <w:tab/>
        <w:tab/>
        <w:t>Spicey</w:t>
      </w:r>
    </w:p>
    <w:p>
      <w:r>
        <w:rPr>
          <w:b/>
          <w:u w:val="single"/>
        </w:rPr>
        <w:t>147309</w:t>
      </w:r>
    </w:p>
    <w:p>
      <w:r>
        <w:t>1. I'm in two minds. Youtube is scummy. EU is acting scumming, highly corporate etc. There's no good guy here and no side to really support.</w:t>
      </w:r>
    </w:p>
    <w:p>
      <w:r>
        <w:rPr>
          <w:b/>
          <w:u w:val="single"/>
        </w:rPr>
        <w:t>147310</w:t>
      </w:r>
    </w:p>
    <w:p>
      <w:r>
        <w:t xml:space="preserve">2. </w:t>
        <w:tab/>
        <w:t>Yup, no good guys here. But you can be damn sure that if I ran a company under these rules, I'd be banning people left, right and center before I was held liable for their copyright breaches. That's just common sense.</w:t>
      </w:r>
    </w:p>
    <w:p>
      <w:r>
        <w:rPr>
          <w:b/>
          <w:u w:val="single"/>
        </w:rPr>
        <w:t>147311</w:t>
      </w:r>
    </w:p>
    <w:p>
      <w:r>
        <w:t xml:space="preserve">3. </w:t>
        <w:tab/>
        <w:tab/>
        <w:t>I'd just block access in the EU altogether, maybe even convince the other social media sites to do the same and see how long it takes the EU to wisen the fuck up.</w:t>
      </w:r>
    </w:p>
    <w:p>
      <w:r>
        <w:rPr>
          <w:b/>
          <w:u w:val="single"/>
        </w:rPr>
        <w:t>147312</w:t>
      </w:r>
    </w:p>
    <w:p>
      <w:r>
        <w:t xml:space="preserve">4. </w:t>
        <w:tab/>
        <w:tab/>
        <w:tab/>
        <w:t>That would be a bit of a huge hit to their wallet. If you think EU ever wisens up, guess again.</w:t>
      </w:r>
    </w:p>
    <w:p>
      <w:r>
        <w:rPr>
          <w:b/>
          <w:u w:val="single"/>
        </w:rPr>
        <w:t>147313</w:t>
      </w:r>
    </w:p>
    <w:p>
      <w:r>
        <w:t xml:space="preserve">5. </w:t>
        <w:tab/>
        <w:tab/>
        <w:tab/>
        <w:tab/>
        <w:t>YouTube isn't profitable. Limiting their access will simply lose them less money.</w:t>
      </w:r>
    </w:p>
    <w:p>
      <w:r>
        <w:rPr>
          <w:b/>
          <w:u w:val="single"/>
        </w:rPr>
        <w:t>147314</w:t>
      </w:r>
    </w:p>
    <w:p>
      <w:r>
        <w:t xml:space="preserve">6. </w:t>
        <w:tab/>
        <w:tab/>
        <w:tab/>
        <w:tab/>
        <w:tab/>
        <w:t>Not even gonna try and figure out whether blocking all of EU will be a net gain or a net loss. Point is, if they're blocking there will be issues with connectivity between their services. They're not rewriting their shit over this either.  So they will do as they plan to, ban people who may be breaching copyright before they themselves run the risk. Something I myself would do in their shoes.  The EU are completely retarded with this law, but they're not going to back down from a Google that wants to fuck with them over the antitrust suit they lost in the EU.</w:t>
      </w:r>
    </w:p>
    <w:p>
      <w:r>
        <w:rPr>
          <w:b/>
          <w:u w:val="single"/>
        </w:rPr>
        <w:t>147315</w:t>
      </w:r>
    </w:p>
    <w:p>
      <w:r>
        <w:t xml:space="preserve">7. </w:t>
        <w:tab/>
        <w:tab/>
        <w:tab/>
        <w:tab/>
        <w:tab/>
        <w:tab/>
        <w:t>This is how and why corporations get involved in lobbying.</w:t>
      </w:r>
    </w:p>
    <w:p>
      <w:r>
        <w:rPr>
          <w:b/>
          <w:u w:val="single"/>
        </w:rPr>
        <w:t>147316</w:t>
      </w:r>
    </w:p>
    <w:p>
      <w:r>
        <w:t>1. Certain parts of Asia I swear to fucking God. Just people have no awareness.</w:t>
      </w:r>
    </w:p>
    <w:p>
      <w:r>
        <w:rPr>
          <w:b/>
          <w:u w:val="single"/>
        </w:rPr>
        <w:t>147317</w:t>
      </w:r>
    </w:p>
    <w:p>
      <w:r>
        <w:t xml:space="preserve">2. </w:t>
        <w:tab/>
        <w:t>That's not awareness. That's just being a selfish cunt</w:t>
      </w:r>
    </w:p>
    <w:p>
      <w:r>
        <w:rPr>
          <w:b/>
          <w:u w:val="single"/>
        </w:rPr>
        <w:t>147318</w:t>
      </w:r>
    </w:p>
    <w:p>
      <w:r>
        <w:t xml:space="preserve">3. </w:t>
        <w:tab/>
        <w:tab/>
        <w:t>It's a fine line I think but it's also how the person deals with being called out.   This person doubled down on the cunt side of things to remove any doubts to the contrary.</w:t>
      </w:r>
    </w:p>
    <w:p>
      <w:r>
        <w:rPr>
          <w:b/>
          <w:u w:val="single"/>
        </w:rPr>
        <w:t>147319</w:t>
      </w:r>
    </w:p>
    <w:p>
      <w:r>
        <w:t xml:space="preserve">4. </w:t>
        <w:tab/>
        <w:t>Well, at least the guy wasn’t beaten up for doing what is obviously the right thing. In America though, he’d be swarmed by dozens of white knights.</w:t>
      </w:r>
    </w:p>
    <w:p>
      <w:r>
        <w:rPr>
          <w:b/>
          <w:u w:val="single"/>
        </w:rPr>
        <w:t>147320</w:t>
      </w:r>
    </w:p>
    <w:p>
      <w:r>
        <w:t xml:space="preserve">5. </w:t>
        <w:tab/>
        <w:tab/>
        <w:t>No I don't think so. She's being a cunt.</w:t>
      </w:r>
    </w:p>
    <w:p>
      <w:r>
        <w:rPr>
          <w:b/>
          <w:u w:val="single"/>
        </w:rPr>
        <w:t>147321</w:t>
      </w:r>
    </w:p>
    <w:p>
      <w:r>
        <w:t xml:space="preserve">6. </w:t>
        <w:tab/>
        <w:tab/>
        <w:tab/>
        <w:t>And she'd still most likely get away with it, because we live in a strange world nowadays.</w:t>
      </w:r>
    </w:p>
    <w:p>
      <w:r>
        <w:rPr>
          <w:b/>
          <w:u w:val="single"/>
        </w:rPr>
        <w:t>147322</w:t>
      </w:r>
    </w:p>
    <w:p>
      <w:r>
        <w:t xml:space="preserve">7. </w:t>
        <w:tab/>
        <w:tab/>
        <w:tab/>
        <w:tab/>
        <w:t>Be the change you want to see.</w:t>
      </w:r>
    </w:p>
    <w:p>
      <w:r>
        <w:rPr>
          <w:b/>
          <w:u w:val="single"/>
        </w:rPr>
        <w:t>147323</w:t>
      </w:r>
    </w:p>
    <w:p>
      <w:r>
        <w:t xml:space="preserve">8. </w:t>
        <w:tab/>
        <w:tab/>
        <w:tab/>
        <w:tab/>
        <w:tab/>
        <w:t>I strive to be. I'm trying to become less judgmental of people regardless of who they are, and at least get both sides of the story before I come to a conclusion. There's honestly not much I can do beyond changing myself and trying to inform people that not everything is as clear-cut as we would like to think. And I know I'm not perfect either, there are still times when I end up prejudging people. But I'm trying, and sometimes that's really the best we can do.</w:t>
      </w:r>
    </w:p>
    <w:p>
      <w:r>
        <w:rPr>
          <w:b/>
          <w:u w:val="single"/>
        </w:rPr>
        <w:t>147324</w:t>
      </w:r>
    </w:p>
    <w:p>
      <w:r>
        <w:t xml:space="preserve">9. </w:t>
        <w:tab/>
        <w:tab/>
        <w:tab/>
        <w:tab/>
        <w:tab/>
        <w:tab/>
        <w:t>#BroFist</w:t>
      </w:r>
    </w:p>
    <w:p>
      <w:r>
        <w:rPr>
          <w:b/>
          <w:u w:val="single"/>
        </w:rPr>
        <w:t>147325</w:t>
      </w:r>
    </w:p>
    <w:p>
      <w:r>
        <w:t xml:space="preserve">10. </w:t>
        <w:tab/>
        <w:tab/>
        <w:tab/>
        <w:tab/>
        <w:tab/>
        <w:tab/>
        <w:tab/>
        <w:t>👊</w:t>
      </w:r>
    </w:p>
    <w:p>
      <w:r>
        <w:rPr>
          <w:b/>
          <w:u w:val="single"/>
        </w:rPr>
        <w:t>147326</w:t>
      </w:r>
    </w:p>
    <w:p>
      <w:r>
        <w:t>1. OK, that one was spicy.</w:t>
      </w:r>
    </w:p>
    <w:p>
      <w:r>
        <w:rPr>
          <w:b/>
          <w:u w:val="single"/>
        </w:rPr>
        <w:t>147327</w:t>
      </w:r>
    </w:p>
    <w:p>
      <w:r>
        <w:t>1. Arun Gupta Needs PROZAC stat. Funny how these FAR LEFT retards refuse to condemn communists and antifa terrorists</w:t>
      </w:r>
    </w:p>
    <w:p>
      <w:r>
        <w:rPr>
          <w:b/>
          <w:u w:val="single"/>
        </w:rPr>
        <w:t>147328</w:t>
      </w:r>
    </w:p>
    <w:p>
      <w:r>
        <w:t>1. Neither. Both suffer their retardation and faggotry (social incompetence) at the hands of their friends and family whom have failed them at every turn.  but mostly their single moms.</w:t>
      </w:r>
    </w:p>
    <w:p>
      <w:r>
        <w:rPr>
          <w:b/>
          <w:u w:val="single"/>
        </w:rPr>
        <w:t>147329</w:t>
      </w:r>
    </w:p>
    <w:p>
      <w:r>
        <w:t>1. That's what you get for pandering to faggots on twitter.  I guess we're stuck watching amazing Chinese pandering movies like The Meg for the next 10 years if this keeps up.</w:t>
      </w:r>
    </w:p>
    <w:p>
      <w:r>
        <w:rPr>
          <w:b/>
          <w:u w:val="single"/>
        </w:rPr>
        <w:t>147330</w:t>
      </w:r>
    </w:p>
    <w:p>
      <w:r>
        <w:t>1. A lot of it is just wanting to nip it in the bud with a settlement and people know that.  There was this woman who worked the front desk at a police department and the men would read like sports illustrated and maxim in the break room. She sued and got like 100k. Said she didn't feel comfortable in the environment.   Thing is, she never complained so no one at work knew it was an issue. Not the chain of command or people in charge. Judge didn't ask about that though.</w:t>
      </w:r>
    </w:p>
    <w:p>
      <w:r>
        <w:rPr>
          <w:b/>
          <w:u w:val="single"/>
        </w:rPr>
        <w:t>147331</w:t>
      </w:r>
    </w:p>
    <w:p>
      <w:r>
        <w:t xml:space="preserve">2. </w:t>
        <w:tab/>
        <w:t>What does the stupid cunt have a fear of excercise ? , Actually now that I think about it that's right on point for feminists.</w:t>
      </w:r>
    </w:p>
    <w:p>
      <w:r>
        <w:rPr>
          <w:b/>
          <w:u w:val="single"/>
        </w:rPr>
        <w:t>147332</w:t>
      </w:r>
    </w:p>
    <w:p>
      <w:r>
        <w:t>1. Yeah sorry but video games are more fun than invisible ball.</w:t>
      </w:r>
    </w:p>
    <w:p>
      <w:r>
        <w:rPr>
          <w:b/>
          <w:u w:val="single"/>
        </w:rPr>
        <w:t>147333</w:t>
      </w:r>
    </w:p>
    <w:p>
      <w:r>
        <w:t xml:space="preserve">2. </w:t>
        <w:tab/>
        <w:t>Whenever I see the donate toys or clothes to kids overseas, I always think about giving it to just one kid, so they get everything and then see how long it takes until the town/village turns against them. I'd send over one console per village. Stage an Enter the Dragon style fight to the death tournament, winner gets the console. Film the tournament and sell as pay-per-view. Give a percentage of the proceeds to the village children.   Pros  1. Gives the kids something to work towards 2. Raises money 3. Reduces population and so there's more resources left for others 4. Kids get to play some cool games. 5. Tournament is interesting content for viewers and better than most shows on TV now anyway  Cons  1. Kids have to fight each other to the death 2. There might not be electricity to plug in the console so it could be wasted on these kids anyway  That's 5 pros vs 2 cons. Could potentially spice things up by having animals armed with weapons be tag team partners for the kids</w:t>
      </w:r>
    </w:p>
    <w:p>
      <w:r>
        <w:rPr>
          <w:b/>
          <w:u w:val="single"/>
        </w:rPr>
        <w:t>147334</w:t>
      </w:r>
    </w:p>
    <w:p>
      <w:r>
        <w:t>1. “U ShOuLd FoRgIvE PeOpLe!!” Os what moral high ground retards like to spout whenever stuff like this happens. Forgiveness is for pussies.</w:t>
      </w:r>
    </w:p>
    <w:p>
      <w:r>
        <w:rPr>
          <w:b/>
          <w:u w:val="single"/>
        </w:rPr>
        <w:t>147335</w:t>
      </w:r>
    </w:p>
    <w:p>
      <w:r>
        <w:t>1. Well that just killed any interest I had in watching it.</w:t>
      </w:r>
    </w:p>
    <w:p>
      <w:r>
        <w:rPr>
          <w:b/>
          <w:u w:val="single"/>
        </w:rPr>
        <w:t>147336</w:t>
      </w:r>
    </w:p>
    <w:p>
      <w:r>
        <w:t xml:space="preserve">2. </w:t>
        <w:tab/>
        <w:t>You don’t like trainwrecks?  Are you seriously not pumped for Episode IX?</w:t>
      </w:r>
    </w:p>
    <w:p>
      <w:r>
        <w:rPr>
          <w:b/>
          <w:u w:val="single"/>
        </w:rPr>
        <w:t>147337</w:t>
      </w:r>
    </w:p>
    <w:p>
      <w:r>
        <w:t xml:space="preserve">3. </w:t>
        <w:tab/>
        <w:tab/>
        <w:t>Rian's out right?  Though if Jar Jar Abrams is back in control it's not in much better hands considering he went to suck dick for Kay Kay and Rian and the movie that made the Prequels good. Not to mention that you have the events of the film still being canon. Not only were the events done wrong, the events themselves were wrong.</w:t>
      </w:r>
    </w:p>
    <w:p>
      <w:r>
        <w:rPr>
          <w:b/>
          <w:u w:val="single"/>
        </w:rPr>
        <w:t>147338</w:t>
      </w:r>
    </w:p>
    <w:p>
      <w:r>
        <w:t xml:space="preserve">4. </w:t>
        <w:tab/>
        <w:tab/>
        <w:tab/>
        <w:t>Given how hollywood works I'm willing to give JJ the benefit of the doubt by saying that he said that shit and supported them because he was told to. From what was floating around when Rian was making Episode 8 and how he tossed out everything JJ had, JJ was PISSED. BUT, you can't say that a guy who bastardized your plans and fucking ruined them is a complete cunt when you're in charge of making the next big movie that's part of a massively popular franchise and the both of you work under the same suit.</w:t>
      </w:r>
    </w:p>
    <w:p>
      <w:r>
        <w:rPr>
          <w:b/>
          <w:u w:val="single"/>
        </w:rPr>
        <w:t>147339</w:t>
      </w:r>
    </w:p>
    <w:p>
      <w:r>
        <w:t>1. Melissa should actually *watch* the movie she made. That'll change her mind real fast.</w:t>
      </w:r>
    </w:p>
    <w:p>
      <w:r>
        <w:rPr>
          <w:b/>
          <w:u w:val="single"/>
        </w:rPr>
        <w:t>147340</w:t>
      </w:r>
    </w:p>
    <w:p>
      <w:r>
        <w:t xml:space="preserve">2. </w:t>
        <w:tab/>
        <w:t>&gt;Ghostbusters  https://imgur.com/a/Q4H99</w:t>
      </w:r>
    </w:p>
    <w:p>
      <w:r>
        <w:rPr>
          <w:b/>
          <w:u w:val="single"/>
        </w:rPr>
        <w:t>147341</w:t>
      </w:r>
    </w:p>
    <w:p>
      <w:r>
        <w:t xml:space="preserve">3. </w:t>
        <w:tab/>
        <w:tab/>
        <w:t>That first picture from 4chan. They hit the nail on the head right there. Even the original ghostbusters had a competent woman as a receptionist that took no shit from anyone. The new one hired a male receptionist that was borderline retarded and made it quite surprising that he literally survived his adult life without another adult. They basically hired him because he was eye candy.</w:t>
      </w:r>
    </w:p>
    <w:p>
      <w:r>
        <w:rPr>
          <w:b/>
          <w:u w:val="single"/>
        </w:rPr>
        <w:t>147342</w:t>
      </w:r>
    </w:p>
    <w:p>
      <w:r>
        <w:t xml:space="preserve">4. </w:t>
        <w:tab/>
        <w:tab/>
        <w:tab/>
        <w:t>I legit had a feminist argue with me how Janine didn't have a presence in the movies and wasn't memorable.When I pointed out how wrong she was, I got the answer "Oh well, I never watched those movies so LOL! But yea, she doesn't count." These people are the target audience of the remake.</w:t>
      </w:r>
    </w:p>
    <w:p>
      <w:r>
        <w:rPr>
          <w:b/>
          <w:u w:val="single"/>
        </w:rPr>
        <w:t>147343</w:t>
      </w:r>
    </w:p>
    <w:p>
      <w:r>
        <w:t xml:space="preserve">5. </w:t>
        <w:tab/>
        <w:tab/>
        <w:tab/>
        <w:t>&gt;They basically hired him because he was eye candy.  And the four leads gushed over this as well in the media tour.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